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tàn </w:t>
      </w:r>
      <w:r>
        <w:rPr>
          <w:b/>
        </w:rPr>
        <w:t xml:space="preserve">tạ </w:t>
      </w:r>
      <w:r>
        <w:rPr>
          <w:i/>
        </w:rPr>
        <w:t xml:space="preserve">động từ </w:t>
      </w:r>
      <w:r>
        <w:t xml:space="preserve">Ở </w:t>
      </w:r>
      <w:r>
        <w:t xml:space="preserve">giai </w:t>
      </w:r>
      <w:r>
        <w:t xml:space="preserve">đoạn </w:t>
      </w:r>
      <w:r>
        <w:t xml:space="preserve">cuối </w:t>
      </w:r>
      <w:r>
        <w:t xml:space="preserve">của </w:t>
      </w:r>
      <w:r>
        <w:t xml:space="preserve">quá </w:t>
      </w:r>
      <w:r>
        <w:t xml:space="preserve">trình </w:t>
      </w:r>
      <w:r>
        <w:t xml:space="preserve">suy </w:t>
      </w:r>
      <w:r>
        <w:t xml:space="preserve">tàn. </w:t>
      </w:r>
      <w:r>
        <w:rPr>
          <w:i/>
        </w:rPr>
        <w:t xml:space="preserve">Nhan </w:t>
      </w:r>
      <w:r>
        <w:t xml:space="preserve">sắc </w:t>
      </w:r>
      <w:r>
        <w:rPr>
          <w:i/>
        </w:rPr>
        <w:t xml:space="preserve">đã </w:t>
      </w:r>
      <w:r>
        <w:rPr>
          <w:i/>
        </w:rPr>
        <w:t xml:space="preserve">tàn </w:t>
      </w:r>
      <w:r>
        <w:t xml:space="preserve">tạ. </w:t>
      </w:r>
      <w:r>
        <w:t xml:space="preserve">Thời </w:t>
      </w:r>
      <w:r>
        <w:rPr>
          <w:i/>
        </w:rPr>
        <w:t xml:space="preserve">kì </w:t>
      </w:r>
      <w:r>
        <w:rPr>
          <w:i/>
        </w:rPr>
        <w:t xml:space="preserve">tàn </w:t>
      </w:r>
      <w:r>
        <w:rPr>
          <w:i/>
        </w:rPr>
        <w:t xml:space="preserve">tạ </w:t>
      </w:r>
      <w:r>
        <w:t xml:space="preserve">của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tán </w:t>
      </w:r>
      <w:r>
        <w:rPr>
          <w:i/>
        </w:rPr>
        <w:t xml:space="preserve">danh từ </w:t>
      </w:r>
      <w:r>
        <w:t xml:space="preserve">(ít dùng). </w:t>
      </w:r>
      <w:r>
        <w:t xml:space="preserve">Đồ </w:t>
      </w:r>
      <w:r>
        <w:t xml:space="preserve">nghi </w:t>
      </w:r>
      <w:r>
        <w:t xml:space="preserve">trượng </w:t>
      </w:r>
      <w:r>
        <w:t xml:space="preserve">dùng </w:t>
      </w:r>
      <w:r>
        <w:t xml:space="preserve">để </w:t>
      </w:r>
      <w:r>
        <w:t xml:space="preserve">che, </w:t>
      </w:r>
      <w:r>
        <w:t xml:space="preserve">như </w:t>
      </w:r>
      <w:r>
        <w:t xml:space="preserve">tàn, </w:t>
      </w:r>
      <w:r>
        <w:t xml:space="preserve">tán,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tật </w:t>
      </w:r>
      <w:r>
        <w:rPr>
          <w:i/>
        </w:rPr>
        <w:t xml:space="preserve">tính từ </w:t>
      </w:r>
      <w:r>
        <w:t xml:space="preserve">Có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quan </w:t>
      </w:r>
      <w:r>
        <w:t xml:space="preserve">trọng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bị </w:t>
      </w:r>
      <w:r>
        <w:t xml:space="preserve">tật </w:t>
      </w:r>
      <w:r>
        <w:t xml:space="preserve">nặng,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lao </w:t>
      </w:r>
      <w:r>
        <w:t xml:space="preserve">động, </w:t>
      </w:r>
      <w:r>
        <w:t xml:space="preserve">hoạt </w:t>
      </w:r>
      <w:r>
        <w:t xml:space="preserve">động </w:t>
      </w:r>
      <w:r>
        <w:t xml:space="preserve">bình </w:t>
      </w:r>
      <w:r>
        <w:t xml:space="preserve">thường.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người </w:t>
      </w:r>
      <w:r>
        <w:rPr>
          <w:i/>
        </w:rPr>
        <w:t xml:space="preserve">tàn </w:t>
      </w:r>
      <w:r>
        <w:rPr>
          <w:i/>
        </w:rPr>
        <w:t xml:space="preserve">tật.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tệ </w:t>
      </w:r>
      <w:r>
        <w:rPr>
          <w:i/>
        </w:rPr>
        <w:t xml:space="preserve">tính từ </w:t>
      </w:r>
      <w:r>
        <w:t xml:space="preserve">(Quan </w:t>
      </w:r>
      <w:r>
        <w:t xml:space="preserve">hệ </w:t>
      </w:r>
      <w:r>
        <w:t xml:space="preserve">đối </w:t>
      </w:r>
      <w:r>
        <w:t xml:space="preserve">xử) </w:t>
      </w:r>
      <w:r>
        <w:t xml:space="preserve">hết </w:t>
      </w:r>
      <w:r>
        <w:t xml:space="preserve">sức </w:t>
      </w:r>
      <w:r>
        <w:t xml:space="preserve">tệ,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lòng </w:t>
      </w:r>
      <w:r>
        <w:t xml:space="preserve">thương. </w:t>
      </w:r>
      <w:r>
        <w:t xml:space="preserve">Bị </w:t>
      </w:r>
      <w:r>
        <w:rPr>
          <w:i/>
        </w:rPr>
        <w:t xml:space="preserve">mẹ </w:t>
      </w:r>
      <w:r>
        <w:rPr>
          <w:i/>
        </w:rPr>
        <w:t xml:space="preserve">ghẻ </w:t>
      </w:r>
      <w:r>
        <w:rPr>
          <w:i/>
        </w:rPr>
        <w:t xml:space="preserve">đối </w:t>
      </w:r>
      <w:r>
        <w:rPr>
          <w:i/>
        </w:rPr>
        <w:t xml:space="preserve">xử </w:t>
      </w:r>
      <w:r>
        <w:rPr>
          <w:i/>
        </w:rPr>
        <w:t xml:space="preserve">tàn </w:t>
      </w:r>
      <w:r>
        <w:rPr>
          <w:i/>
        </w:rPr>
        <w:t xml:space="preserve">tệ. </w:t>
      </w:r>
      <w:r>
        <w:t xml:space="preserve">Bóc </w:t>
      </w:r>
      <w:r>
        <w:rPr>
          <w:i/>
        </w:rPr>
        <w:t xml:space="preserve">lột </w:t>
      </w:r>
      <w:r>
        <w:rPr>
          <w:i/>
        </w:rPr>
        <w:t xml:space="preserve">tàn </w:t>
      </w:r>
      <w:r>
        <w:rPr>
          <w:i/>
        </w:rPr>
        <w:t xml:space="preserve">tệ.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Dấu </w:t>
      </w:r>
      <w:r>
        <w:t xml:space="preserve">vết, </w:t>
      </w:r>
      <w:r>
        <w:t xml:space="preserve">vết </w:t>
      </w:r>
      <w:r>
        <w:t xml:space="preserve">tích </w:t>
      </w:r>
      <w:r>
        <w:t xml:space="preserve">của </w:t>
      </w:r>
      <w:r>
        <w:t xml:space="preserve">cái </w:t>
      </w:r>
      <w:r>
        <w:t xml:space="preserve">cũ </w:t>
      </w:r>
      <w:r>
        <w:t xml:space="preserve">còn </w:t>
      </w:r>
      <w:r>
        <w:t xml:space="preserve">sót </w:t>
      </w:r>
      <w:r>
        <w:t xml:space="preserve">lại. </w:t>
      </w:r>
      <w:r>
        <w:rPr>
          <w:i/>
        </w:rPr>
        <w:t xml:space="preserve">Xoá </w:t>
      </w:r>
      <w:r>
        <w:rPr>
          <w:i/>
        </w:rPr>
        <w:t xml:space="preserve">bỏ </w:t>
      </w:r>
      <w:r>
        <w:rPr>
          <w:i/>
        </w:rPr>
        <w:t xml:space="preserve">tàn </w:t>
      </w:r>
      <w:r>
        <w:t xml:space="preserve">tích </w:t>
      </w:r>
      <w:r>
        <w:rPr>
          <w:i/>
        </w:rPr>
        <w:t xml:space="preserve">cũ. </w:t>
      </w:r>
      <w:r>
        <w:br/>
      </w:r>
      <w:r>
        <w:rPr>
          <w:b/>
        </w:rPr>
        <w:t xml:space="preserve">tản, </w:t>
      </w:r>
      <w:r>
        <w:rPr>
          <w:i/>
        </w:rPr>
        <w:t xml:space="preserve">danh từ </w:t>
      </w:r>
      <w:r>
        <w:t xml:space="preserve">Bộ </w:t>
      </w:r>
      <w:r>
        <w:t xml:space="preserve">máy </w:t>
      </w:r>
      <w:r>
        <w:t xml:space="preserve">dinh </w:t>
      </w:r>
      <w:r>
        <w:t xml:space="preserve">dưỡng </w:t>
      </w:r>
      <w:r>
        <w:t xml:space="preserve">của </w:t>
      </w:r>
      <w:r>
        <w:t xml:space="preserve">nấm </w:t>
      </w:r>
      <w:r>
        <w:t xml:space="preserve">và </w:t>
      </w:r>
      <w:r>
        <w:t xml:space="preserve">tảo </w:t>
      </w:r>
      <w:r>
        <w:t xml:space="preserve">chưa </w:t>
      </w:r>
      <w:r>
        <w:t xml:space="preserve">phân </w:t>
      </w:r>
      <w:r>
        <w:t xml:space="preserve">hoá </w:t>
      </w:r>
      <w:r>
        <w:t xml:space="preserve">thành </w:t>
      </w:r>
      <w:r>
        <w:t xml:space="preserve">thân, </w:t>
      </w:r>
      <w:r>
        <w:t xml:space="preserve">rễ, </w:t>
      </w:r>
      <w:r>
        <w:t xml:space="preserve">lá </w:t>
      </w:r>
      <w:r>
        <w:t xml:space="preserve">hẳn </w:t>
      </w:r>
      <w:r>
        <w:t xml:space="preserve">hoi, </w:t>
      </w:r>
      <w:r>
        <w:t xml:space="preserve">mà </w:t>
      </w:r>
      <w:r>
        <w:t xml:space="preserve">chỉ </w:t>
      </w:r>
      <w:r>
        <w:t xml:space="preserve">gồm </w:t>
      </w:r>
      <w:r>
        <w:t xml:space="preserve">một </w:t>
      </w:r>
      <w:r>
        <w:t xml:space="preserve">khối </w:t>
      </w:r>
      <w:r>
        <w:t xml:space="preserve">tế </w:t>
      </w:r>
      <w:r>
        <w:t xml:space="preserve">bào </w:t>
      </w:r>
      <w:r>
        <w:t xml:space="preserve">đơn </w:t>
      </w:r>
      <w:r>
        <w:t xml:space="preserve">giản. </w:t>
      </w:r>
      <w:r>
        <w:br/>
      </w:r>
      <w:r>
        <w:rPr>
          <w:b/>
        </w:rPr>
        <w:t xml:space="preserve">tản, </w:t>
      </w:r>
      <w:r>
        <w:rPr>
          <w:i/>
        </w:rPr>
        <w:t xml:space="preserve">động từ </w:t>
      </w:r>
      <w:r>
        <w:t xml:space="preserve">Di </w:t>
      </w:r>
      <w:r>
        <w:t xml:space="preserve">chuyển </w:t>
      </w:r>
      <w:r>
        <w:t xml:space="preserve">ra </w:t>
      </w:r>
      <w:r>
        <w:t xml:space="preserve">nhiều </w:t>
      </w:r>
      <w:r>
        <w:t xml:space="preserve">phía, </w:t>
      </w:r>
      <w:r>
        <w:t xml:space="preserve">làm </w:t>
      </w:r>
      <w:r>
        <w:t xml:space="preserve">cho </w:t>
      </w:r>
      <w:r>
        <w:t xml:space="preserve">sự </w:t>
      </w:r>
      <w:r>
        <w:t xml:space="preserve">phân </w:t>
      </w:r>
      <w:r>
        <w:t xml:space="preserve">bố </w:t>
      </w:r>
      <w:r>
        <w:t xml:space="preserve">thưa </w:t>
      </w:r>
      <w:r>
        <w:t xml:space="preserve">đi </w:t>
      </w:r>
      <w:r>
        <w:t xml:space="preserve">và </w:t>
      </w:r>
      <w:r>
        <w:t xml:space="preserve">ở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tích </w:t>
      </w:r>
      <w:r>
        <w:t xml:space="preserve">rộng </w:t>
      </w:r>
      <w:r>
        <w:t xml:space="preserve">hơn. </w:t>
      </w:r>
      <w:r>
        <w:t xml:space="preserve">ØX4m </w:t>
      </w:r>
      <w:r>
        <w:rPr>
          <w:i/>
        </w:rPr>
        <w:t xml:space="preserve">đông </w:t>
      </w:r>
      <w:r>
        <w:rPr>
          <w:i/>
        </w:rPr>
        <w:t xml:space="preserve">tản </w:t>
      </w:r>
      <w:r>
        <w:rPr>
          <w:i/>
        </w:rPr>
        <w:t xml:space="preserve">ra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rPr>
          <w:i/>
        </w:rPr>
        <w:t xml:space="preserve">đường. </w:t>
      </w:r>
      <w:r>
        <w:rPr>
          <w:i/>
        </w:rPr>
        <w:t xml:space="preserve">Tản </w:t>
      </w:r>
      <w:r>
        <w:rPr>
          <w:i/>
        </w:rPr>
        <w:t xml:space="preserve">ra </w:t>
      </w:r>
      <w:r>
        <w:t xml:space="preserve">nhiều </w:t>
      </w:r>
      <w:r>
        <w:t xml:space="preserve">hướng. </w:t>
      </w:r>
      <w:r>
        <w:rPr>
          <w:i/>
        </w:rPr>
        <w:t xml:space="preserve">ánh </w:t>
      </w:r>
      <w:r>
        <w:rPr>
          <w:i/>
        </w:rPr>
        <w:t xml:space="preserve">sáng </w:t>
      </w:r>
      <w:r>
        <w:rPr>
          <w:i/>
        </w:rPr>
        <w:t xml:space="preserve">tán </w:t>
      </w:r>
      <w:r>
        <w:rPr>
          <w:i/>
        </w:rPr>
        <w:t xml:space="preserve">ra. </w:t>
      </w:r>
      <w:r>
        <w:br/>
      </w:r>
      <w:r>
        <w:rPr>
          <w:b/>
        </w:rPr>
        <w:t xml:space="preserve">tản </w:t>
      </w:r>
      <w:r>
        <w:rPr>
          <w:b/>
        </w:rPr>
        <w:t xml:space="preserve">bộ </w:t>
      </w:r>
      <w:r>
        <w:rPr>
          <w:i/>
        </w:rPr>
        <w:t xml:space="preserve">động từ </w:t>
      </w:r>
      <w:r>
        <w:t xml:space="preserve">(ít dùng). </w:t>
      </w:r>
      <w:r>
        <w:t xml:space="preserve">Dạo </w:t>
      </w:r>
      <w:r>
        <w:t xml:space="preserve">chơi </w:t>
      </w:r>
      <w:r>
        <w:t xml:space="preserve">thong </w:t>
      </w:r>
      <w:r>
        <w:t xml:space="preserve">thả </w:t>
      </w:r>
      <w:r>
        <w:t xml:space="preserve">từng </w:t>
      </w:r>
      <w:r>
        <w:t xml:space="preserve">bước. </w:t>
      </w:r>
      <w:r>
        <w:t xml:space="preserve">Đi </w:t>
      </w:r>
      <w:r>
        <w:rPr>
          <w:i/>
        </w:rPr>
        <w:t xml:space="preserve">tản </w:t>
      </w:r>
      <w:r>
        <w:rPr>
          <w:i/>
        </w:rPr>
        <w:t xml:space="preserve">bộ </w:t>
      </w:r>
      <w:r>
        <w:rPr>
          <w:i/>
        </w:rPr>
        <w:t xml:space="preserve">trong </w:t>
      </w:r>
      <w:r>
        <w:rPr>
          <w:i/>
        </w:rPr>
        <w:t xml:space="preserve">uườn. </w:t>
      </w:r>
      <w:r>
        <w:br/>
      </w:r>
      <w:r>
        <w:rPr>
          <w:b/>
        </w:rPr>
        <w:t xml:space="preserve">tằn </w:t>
      </w:r>
      <w:r>
        <w:rPr>
          <w:b/>
        </w:rPr>
        <w:t xml:space="preserve">cư </w:t>
      </w:r>
      <w:r>
        <w:rPr>
          <w:i/>
        </w:rPr>
        <w:t xml:space="preserve">động từ </w:t>
      </w:r>
      <w:r>
        <w:t xml:space="preserve">Tạm </w:t>
      </w:r>
      <w:r>
        <w:t xml:space="preserve">rời </w:t>
      </w:r>
      <w:r>
        <w:t xml:space="preserve">nơi </w:t>
      </w:r>
      <w:r>
        <w:t xml:space="preserve">đang </w:t>
      </w:r>
      <w:r>
        <w:t xml:space="preserve">ở </w:t>
      </w:r>
      <w:r>
        <w:t xml:space="preserve">đến </w:t>
      </w:r>
      <w:r>
        <w:t xml:space="preserve">ở </w:t>
      </w:r>
      <w:r>
        <w:t xml:space="preserve">nơi </w:t>
      </w:r>
      <w:r>
        <w:t xml:space="preserve">xa </w:t>
      </w:r>
      <w:r>
        <w:t xml:space="preserve">chiến </w:t>
      </w:r>
      <w:r>
        <w:t xml:space="preserve">sự </w:t>
      </w:r>
      <w:r>
        <w:t xml:space="preserve">hơn </w:t>
      </w:r>
      <w:r>
        <w:t xml:space="preserve">để </w:t>
      </w:r>
      <w:r>
        <w:t xml:space="preserve">tránh </w:t>
      </w:r>
      <w:r>
        <w:t xml:space="preserve">tai </w:t>
      </w:r>
      <w:r>
        <w:t xml:space="preserve">nạn </w:t>
      </w:r>
      <w:r>
        <w:t xml:space="preserve">chiến </w:t>
      </w:r>
      <w:r>
        <w:t xml:space="preserve">tranh. </w:t>
      </w:r>
      <w:r>
        <w:t xml:space="preserve">Tdn </w:t>
      </w:r>
      <w:r>
        <w:rPr>
          <w:i/>
        </w:rPr>
        <w:t xml:space="preserve">cưuềnông </w:t>
      </w:r>
      <w:r>
        <w:rPr>
          <w:i/>
        </w:rPr>
        <w:t xml:space="preserve">thôn. </w:t>
      </w:r>
      <w:r>
        <w:rPr>
          <w:i/>
        </w:rPr>
        <w:t xml:space="preserve">Giúp </w:t>
      </w:r>
      <w:r>
        <w:rPr>
          <w:i/>
        </w:rPr>
        <w:t xml:space="preserve">đỡđồng </w:t>
      </w:r>
      <w:r>
        <w:rPr>
          <w:i/>
        </w:rPr>
        <w:t xml:space="preserve">bào </w:t>
      </w:r>
      <w:r>
        <w:rPr>
          <w:i/>
        </w:rPr>
        <w:t xml:space="preserve">tân </w:t>
      </w:r>
      <w:r>
        <w:rPr>
          <w:i/>
        </w:rPr>
        <w:t xml:space="preserve">cư. </w:t>
      </w:r>
      <w:r>
        <w:br/>
      </w:r>
      <w:r>
        <w:rPr>
          <w:b/>
        </w:rPr>
        <w:t xml:space="preserve">tản </w:t>
      </w:r>
      <w:r>
        <w:rPr>
          <w:b/>
        </w:rPr>
        <w:t xml:space="preserve">mác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tắn </w:t>
      </w:r>
      <w:r>
        <w:rPr>
          <w:i/>
        </w:rPr>
        <w:t xml:space="preserve">mát. </w:t>
      </w:r>
      <w:r>
        <w:br/>
      </w:r>
      <w:r>
        <w:rPr>
          <w:b/>
        </w:rPr>
        <w:t xml:space="preserve">tản </w:t>
      </w:r>
      <w:r>
        <w:rPr>
          <w:b/>
        </w:rPr>
        <w:t xml:space="preserve">mạn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rời </w:t>
      </w:r>
      <w:r>
        <w:rPr>
          <w:i/>
        </w:rPr>
        <w:t xml:space="preserve">rạc,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liên </w:t>
      </w:r>
      <w:r>
        <w:t xml:space="preserve">hệ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tập </w:t>
      </w:r>
      <w:r>
        <w:t xml:space="preserve">trung. </w:t>
      </w:r>
      <w:r>
        <w:rPr>
          <w:i/>
        </w:rPr>
        <w:t xml:space="preserve">Trình </w:t>
      </w:r>
      <w:r>
        <w:rPr>
          <w:i/>
        </w:rPr>
        <w:t xml:space="preserve">bày </w:t>
      </w:r>
      <w:r>
        <w:rPr>
          <w:i/>
        </w:rPr>
        <w:t xml:space="preserve">tản </w:t>
      </w:r>
      <w:r>
        <w:rPr>
          <w:i/>
        </w:rPr>
        <w:t xml:space="preserve">mạn, </w:t>
      </w:r>
      <w:r>
        <w:rPr>
          <w:i/>
        </w:rPr>
        <w:t xml:space="preserve">thiếu </w:t>
      </w:r>
      <w:r>
        <w:rPr>
          <w:i/>
        </w:rPr>
        <w:t xml:space="preserve">tập </w:t>
      </w:r>
      <w:r>
        <w:t xml:space="preserve">trung </w:t>
      </w:r>
      <w:r>
        <w:t xml:space="preserve">Những </w:t>
      </w:r>
      <w:r>
        <w:rPr>
          <w:i/>
        </w:rPr>
        <w:t xml:space="preserve">ý </w:t>
      </w:r>
      <w:r>
        <w:rPr>
          <w:i/>
        </w:rPr>
        <w:t xml:space="preserve">nghĩ </w:t>
      </w:r>
      <w:r>
        <w:rPr>
          <w:i/>
        </w:rPr>
        <w:t xml:space="preserve">tản </w:t>
      </w:r>
      <w:r>
        <w:rPr>
          <w:i/>
        </w:rPr>
        <w:t xml:space="preserve">mạn, </w:t>
      </w:r>
      <w:r>
        <w:t xml:space="preserve">không </w:t>
      </w:r>
      <w:r>
        <w:rPr>
          <w:i/>
        </w:rPr>
        <w:t xml:space="preserve">đâu </w:t>
      </w:r>
      <w:r>
        <w:rPr>
          <w:i/>
        </w:rPr>
        <w:t xml:space="preserve">uào </w:t>
      </w:r>
      <w:r>
        <w:rPr>
          <w:i/>
        </w:rPr>
        <w:t xml:space="preserve">đâu. </w:t>
      </w:r>
      <w:r>
        <w:rPr>
          <w:b/>
        </w:rPr>
        <w:t xml:space="preserve">2 </w:t>
      </w:r>
      <w:r>
        <w:t xml:space="preserve">(td). </w:t>
      </w:r>
      <w:r>
        <w:t xml:space="preserve">Như </w:t>
      </w:r>
      <w:r>
        <w:rPr>
          <w:i/>
        </w:rPr>
        <w:t xml:space="preserve">tán </w:t>
      </w:r>
      <w:r>
        <w:rPr>
          <w:i/>
        </w:rPr>
        <w:t xml:space="preserve">mát, </w:t>
      </w:r>
      <w:r>
        <w:rPr>
          <w:i/>
        </w:rPr>
        <w:t xml:space="preserve">Sách </w:t>
      </w:r>
      <w:r>
        <w:t xml:space="preserve">uớ </w:t>
      </w:r>
      <w:r>
        <w:t xml:space="preserve">để </w:t>
      </w:r>
      <w:r>
        <w:t xml:space="preserve">tắn </w:t>
      </w:r>
      <w:r>
        <w:rPr>
          <w:i/>
        </w:rPr>
        <w:t xml:space="preserve">mạn </w:t>
      </w:r>
      <w:r>
        <w:rPr>
          <w:i/>
        </w:rPr>
        <w:t xml:space="preserve">nhiều </w:t>
      </w:r>
      <w:r>
        <w:t xml:space="preserve">nơi. </w:t>
      </w:r>
      <w:r>
        <w:br/>
      </w:r>
      <w:r>
        <w:rPr>
          <w:b/>
        </w:rPr>
        <w:t xml:space="preserve">tân </w:t>
      </w:r>
      <w:r>
        <w:rPr>
          <w:b/>
        </w:rPr>
        <w:t xml:space="preserve">mát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Rải </w:t>
      </w:r>
      <w:r>
        <w:t xml:space="preserve">rác </w:t>
      </w:r>
      <w:r>
        <w:t xml:space="preserve">mỗi </w:t>
      </w:r>
      <w:r>
        <w:t xml:space="preserve">nơi </w:t>
      </w:r>
      <w:r>
        <w:t xml:space="preserve">một </w:t>
      </w:r>
      <w:r>
        <w:t xml:space="preserve">ít, </w:t>
      </w:r>
      <w:r>
        <w:t xml:space="preserve">không </w:t>
      </w:r>
      <w:r>
        <w:t xml:space="preserve">tập </w:t>
      </w:r>
      <w:r>
        <w:t xml:space="preserve">trung. </w:t>
      </w:r>
      <w:r>
        <w:rPr>
          <w:i/>
        </w:rPr>
        <w:t xml:space="preserve">Thu </w:t>
      </w:r>
      <w:r>
        <w:rPr>
          <w:i/>
        </w:rPr>
        <w:t xml:space="preserve">nhặt </w:t>
      </w:r>
      <w:r>
        <w:t xml:space="preserve">những </w:t>
      </w:r>
      <w:r>
        <w:rPr>
          <w:i/>
        </w:rPr>
        <w:t xml:space="preserve">phế </w:t>
      </w:r>
      <w:r>
        <w:rPr>
          <w:i/>
        </w:rPr>
        <w:t xml:space="preserve">liệu </w:t>
      </w:r>
      <w:r>
        <w:rPr>
          <w:i/>
        </w:rPr>
        <w:t xml:space="preserve">tắn </w:t>
      </w:r>
      <w:r>
        <w:rPr>
          <w:i/>
        </w:rPr>
        <w:t xml:space="preserve">mát </w:t>
      </w:r>
      <w:r>
        <w:rPr>
          <w:i/>
        </w:rPr>
        <w:t xml:space="preserve">khắp </w:t>
      </w:r>
      <w:r>
        <w:rPr>
          <w:i/>
        </w:rPr>
        <w:t xml:space="preserve">nơi. </w:t>
      </w:r>
      <w:r>
        <w:rPr>
          <w:i/>
        </w:rPr>
        <w:t xml:space="preserve">Đám </w:t>
      </w:r>
      <w:r>
        <w:rPr>
          <w:i/>
        </w:rPr>
        <w:t xml:space="preserve">đông </w:t>
      </w:r>
      <w:r>
        <w:rPr>
          <w:i/>
        </w:rPr>
        <w:t xml:space="preserve">giải </w:t>
      </w:r>
      <w:r>
        <w:t xml:space="preserve">tán, </w:t>
      </w:r>
      <w:r>
        <w:rPr>
          <w:i/>
        </w:rPr>
        <w:t xml:space="preserve">tắn </w:t>
      </w:r>
      <w:r>
        <w:rPr>
          <w:i/>
        </w:rPr>
        <w:t xml:space="preserve">mát </w:t>
      </w:r>
      <w:r>
        <w:rPr>
          <w:i/>
        </w:rPr>
        <w:t xml:space="preserve">đi </w:t>
      </w:r>
      <w:r>
        <w:rPr>
          <w:i/>
        </w:rPr>
        <w:t xml:space="preserve">các </w:t>
      </w:r>
      <w:r>
        <w:t xml:space="preserve">ngả. </w:t>
      </w:r>
      <w:r>
        <w:br/>
      </w:r>
      <w:r>
        <w:rPr>
          <w:b/>
        </w:rPr>
        <w:t xml:space="preserve">tản </w:t>
      </w:r>
      <w:r>
        <w:rPr>
          <w:b/>
        </w:rPr>
        <w:t xml:space="preserve">thực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ngành </w:t>
      </w:r>
      <w:r>
        <w:t xml:space="preserve">tảo, </w:t>
      </w:r>
      <w:r>
        <w:t xml:space="preserve">nấm </w:t>
      </w:r>
      <w:r>
        <w:t xml:space="preserve">và </w:t>
      </w:r>
      <w:r>
        <w:t xml:space="preserve">địa </w:t>
      </w:r>
      <w:r>
        <w:t xml:space="preserve">y, </w:t>
      </w:r>
      <w:r>
        <w:t xml:space="preserve">cơ </w:t>
      </w:r>
      <w:r>
        <w:t xml:space="preserve">thể </w:t>
      </w:r>
      <w:r>
        <w:t xml:space="preserve">chỉ </w:t>
      </w:r>
      <w:r>
        <w:t xml:space="preserve">là </w:t>
      </w:r>
      <w:r>
        <w:t xml:space="preserve">một </w:t>
      </w:r>
      <w:r>
        <w:t xml:space="preserve">khối </w:t>
      </w:r>
      <w:r>
        <w:t xml:space="preserve">đơn </w:t>
      </w:r>
      <w:r>
        <w:rPr>
          <w:i/>
        </w:rPr>
        <w:t xml:space="preserve">giản </w:t>
      </w:r>
      <w:r>
        <w:t xml:space="preserve">chưa </w:t>
      </w:r>
      <w:r>
        <w:t xml:space="preserve">phân </w:t>
      </w:r>
      <w:r>
        <w:t xml:space="preserve">hoá </w:t>
      </w:r>
      <w:r>
        <w:t xml:space="preserve">thành </w:t>
      </w:r>
      <w:r>
        <w:t xml:space="preserve">thân, </w:t>
      </w:r>
      <w:r>
        <w:t xml:space="preserve">rễ, </w:t>
      </w:r>
      <w:r>
        <w:t xml:space="preserve">lá </w:t>
      </w:r>
      <w:r>
        <w:t xml:space="preserve">như </w:t>
      </w:r>
      <w:r>
        <w:t xml:space="preserve">ở </w:t>
      </w:r>
      <w:r>
        <w:t xml:space="preserve">các </w:t>
      </w:r>
      <w:r>
        <w:t xml:space="preserve">thực </w:t>
      </w:r>
      <w:r>
        <w:t xml:space="preserve">vật </w:t>
      </w:r>
      <w:r>
        <w:t xml:space="preserve">bậc </w:t>
      </w:r>
      <w:r>
        <w:t xml:space="preserve">cao. </w:t>
      </w:r>
      <w:r>
        <w:br/>
      </w:r>
      <w:r>
        <w:rPr>
          <w:b/>
        </w:rPr>
        <w:t xml:space="preserve">tản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rPr>
          <w:i/>
        </w:rPr>
        <w:t xml:space="preserve">Văn </w:t>
      </w:r>
      <w:r>
        <w:t xml:space="preserve">xuôi. </w:t>
      </w:r>
      <w:r>
        <w:rPr>
          <w:b/>
        </w:rPr>
        <w:t xml:space="preserve">2 </w:t>
      </w:r>
      <w:r>
        <w:t xml:space="preserve">Loại </w:t>
      </w:r>
      <w:r>
        <w:t xml:space="preserve">văn </w:t>
      </w:r>
      <w:r>
        <w:t xml:space="preserve">gồm </w:t>
      </w:r>
      <w:r>
        <w:t xml:space="preserve">các </w:t>
      </w:r>
      <w:r>
        <w:t xml:space="preserve">thể </w:t>
      </w:r>
      <w:r>
        <w:t xml:space="preserve">kí </w:t>
      </w:r>
      <w:r>
        <w:t xml:space="preserve">và </w:t>
      </w:r>
      <w:r>
        <w:t xml:space="preserve">các </w:t>
      </w:r>
      <w:r>
        <w:t xml:space="preserve">thể </w:t>
      </w:r>
      <w:r>
        <w:t xml:space="preserve">văn </w:t>
      </w:r>
      <w:r>
        <w:t xml:space="preserve">khác, </w:t>
      </w:r>
      <w:r>
        <w:t xml:space="preserve">ngoài </w:t>
      </w:r>
      <w:r>
        <w:t xml:space="preserve">truyện, </w:t>
      </w:r>
      <w:r>
        <w:t xml:space="preserve">thơ </w:t>
      </w:r>
      <w:r>
        <w:t xml:space="preserve">và </w:t>
      </w:r>
      <w:r>
        <w:t xml:space="preserve">kịch. </w:t>
      </w:r>
      <w:r>
        <w:br/>
      </w:r>
      <w:r>
        <w:rPr>
          <w:b/>
        </w:rPr>
        <w:t xml:space="preserve">tán,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Tàn </w:t>
      </w:r>
      <w:r>
        <w:t xml:space="preserve">lớn. </w:t>
      </w:r>
      <w:r>
        <w:rPr>
          <w:i/>
        </w:rPr>
        <w:t xml:space="preserve">Tán </w:t>
      </w:r>
      <w:r>
        <w:t xml:space="preserve">che </w:t>
      </w:r>
      <w:r>
        <w:rPr>
          <w:i/>
        </w:rPr>
        <w:t xml:space="preserve">kiệu. </w:t>
      </w:r>
      <w:r>
        <w:rPr>
          <w:b/>
        </w:rPr>
        <w:t xml:space="preserve">2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dáng </w:t>
      </w:r>
      <w:r>
        <w:t xml:space="preserve">như </w:t>
      </w:r>
      <w:r>
        <w:t xml:space="preserve">cái </w:t>
      </w:r>
      <w:r>
        <w:t xml:space="preserve">tán. </w:t>
      </w:r>
      <w:r>
        <w:rPr>
          <w:i/>
        </w:rPr>
        <w:t xml:space="preserve">Tán </w:t>
      </w:r>
      <w:r>
        <w:rPr>
          <w:i/>
        </w:rPr>
        <w:t xml:space="preserve">đèn. </w:t>
      </w:r>
      <w:r>
        <w:rPr>
          <w:b/>
        </w:rPr>
        <w:t xml:space="preserve">3 </w:t>
      </w:r>
      <w:r>
        <w:t xml:space="preserve">Vòng </w:t>
      </w:r>
      <w:r>
        <w:t xml:space="preserve">sáng </w:t>
      </w:r>
      <w:r>
        <w:rPr>
          <w:i/>
        </w:rPr>
        <w:t xml:space="preserve">mờ </w:t>
      </w:r>
      <w:r>
        <w:t xml:space="preserve">nhạt </w:t>
      </w:r>
      <w:r>
        <w:t xml:space="preserve">nhiều </w:t>
      </w:r>
      <w:r>
        <w:t xml:space="preserve">màu </w:t>
      </w:r>
      <w:r>
        <w:t xml:space="preserve">sắc </w:t>
      </w:r>
      <w:r>
        <w:t xml:space="preserve">bao </w:t>
      </w:r>
      <w:r>
        <w:t xml:space="preserve">quanh </w:t>
      </w:r>
      <w:r>
        <w:t xml:space="preserve">mặt </w:t>
      </w:r>
      <w:r>
        <w:t xml:space="preserve">trời </w:t>
      </w:r>
      <w:r>
        <w:t xml:space="preserve">hay </w:t>
      </w:r>
      <w:r>
        <w:t xml:space="preserve">mặt </w:t>
      </w:r>
      <w:r>
        <w:t xml:space="preserve">trăng </w:t>
      </w:r>
      <w:r>
        <w:t xml:space="preserve">do </w:t>
      </w:r>
      <w:r>
        <w:t xml:space="preserve">sự </w:t>
      </w:r>
      <w:r>
        <w:t xml:space="preserve">khúc </w:t>
      </w:r>
      <w:r>
        <w:t xml:space="preserve">xạ </w:t>
      </w:r>
      <w:r>
        <w:t xml:space="preserve">và </w:t>
      </w:r>
      <w:r>
        <w:t xml:space="preserve">phản </w:t>
      </w:r>
      <w:r>
        <w:t xml:space="preserve">chiếu </w:t>
      </w:r>
      <w:r>
        <w:t xml:space="preserve">ánh </w:t>
      </w:r>
      <w:r>
        <w:t xml:space="preserve">sáng </w:t>
      </w:r>
      <w:r>
        <w:t xml:space="preserve">qua </w:t>
      </w:r>
      <w:r>
        <w:t xml:space="preserve">màn </w:t>
      </w:r>
      <w:r>
        <w:t xml:space="preserve">mây. </w:t>
      </w:r>
      <w:r>
        <w:rPr>
          <w:i/>
        </w:rPr>
        <w:t xml:space="preserve">Trăng </w:t>
      </w:r>
      <w:r>
        <w:rPr>
          <w:i/>
        </w:rPr>
        <w:t xml:space="preserve">quảng </w:t>
      </w:r>
      <w:r>
        <w:rPr>
          <w:i/>
        </w:rPr>
        <w:t xml:space="preserve">thì </w:t>
      </w:r>
      <w:r>
        <w:rPr>
          <w:i/>
        </w:rPr>
        <w:t xml:space="preserve">hạn, </w:t>
      </w:r>
      <w:r>
        <w:rPr>
          <w:i/>
        </w:rPr>
        <w:t xml:space="preserve">trăng </w:t>
      </w:r>
      <w:r>
        <w:rPr>
          <w:i/>
        </w:rPr>
        <w:t xml:space="preserve">tán </w:t>
      </w:r>
      <w:r>
        <w:rPr>
          <w:i/>
        </w:rPr>
        <w:t xml:space="preserve">thì </w:t>
      </w:r>
      <w:r>
        <w:rPr>
          <w:i/>
        </w:rPr>
        <w:t xml:space="preserve">mưa </w:t>
      </w:r>
      <w:r>
        <w:t xml:space="preserve">(tng,). </w:t>
      </w:r>
      <w:r>
        <w:rPr>
          <w:b/>
        </w:rPr>
        <w:t xml:space="preserve">4 </w:t>
      </w:r>
      <w:r>
        <w:rPr>
          <w:i/>
        </w:rPr>
        <w:t xml:space="preserve">Bộ </w:t>
      </w:r>
      <w:r>
        <w:t xml:space="preserve">lá </w:t>
      </w:r>
      <w:r>
        <w:t xml:space="preserve">của </w:t>
      </w:r>
      <w:r>
        <w:t xml:space="preserve">cây,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cái </w:t>
      </w:r>
      <w:r>
        <w:t xml:space="preserve">tán. </w:t>
      </w:r>
      <w:r>
        <w:t xml:space="preserve">Cây </w:t>
      </w:r>
      <w:r>
        <w:rPr>
          <w:i/>
        </w:rPr>
        <w:t xml:space="preserve">thông </w:t>
      </w:r>
      <w:r>
        <w:rPr>
          <w:i/>
        </w:rPr>
        <w:t xml:space="preserve">có </w:t>
      </w:r>
      <w:r>
        <w:rPr>
          <w:i/>
        </w:rPr>
        <w:t xml:space="preserve">tán </w:t>
      </w:r>
      <w:r>
        <w:rPr>
          <w:i/>
        </w:rPr>
        <w:t xml:space="preserve">hình </w:t>
      </w:r>
      <w:r>
        <w:rPr>
          <w:i/>
        </w:rPr>
        <w:t xml:space="preserve">tháp. </w:t>
      </w:r>
      <w:r>
        <w:rPr>
          <w:i/>
        </w:rPr>
        <w:t xml:space="preserve">Tán </w:t>
      </w:r>
      <w:r>
        <w:rPr>
          <w:i/>
        </w:rPr>
        <w:t xml:space="preserve">lá. </w:t>
      </w:r>
      <w:r>
        <w:rPr>
          <w:i/>
        </w:rPr>
        <w:t xml:space="preserve">Tán </w:t>
      </w:r>
      <w:r>
        <w:t xml:space="preserve">rừng. </w:t>
      </w:r>
      <w:r>
        <w:rPr>
          <w:i/>
        </w:rPr>
        <w:t xml:space="preserve">Hàng </w:t>
      </w:r>
      <w:r>
        <w:rPr>
          <w:i/>
        </w:rPr>
        <w:t xml:space="preserve">chè </w:t>
      </w:r>
      <w:r>
        <w:rPr>
          <w:i/>
        </w:rPr>
        <w:t xml:space="preserve">rộng </w:t>
      </w:r>
      <w:r>
        <w:rPr>
          <w:i/>
        </w:rPr>
        <w:t xml:space="preserve">tán. </w:t>
      </w:r>
      <w:r>
        <w:rPr>
          <w:b/>
        </w:rPr>
        <w:t xml:space="preserve">5 </w:t>
      </w:r>
      <w:r>
        <w:t xml:space="preserve">Kiểu </w:t>
      </w:r>
      <w:r>
        <w:t xml:space="preserve">cụm </w:t>
      </w:r>
      <w:r>
        <w:t xml:space="preserve">hoa </w:t>
      </w:r>
      <w:r>
        <w:t xml:space="preserve">có </w:t>
      </w:r>
      <w:r>
        <w:t xml:space="preserve">các </w:t>
      </w:r>
      <w:r>
        <w:t xml:space="preserve">nhánh </w:t>
      </w:r>
      <w:r>
        <w:t xml:space="preserve">cùng </w:t>
      </w:r>
      <w:r>
        <w:t xml:space="preserve">xuất </w:t>
      </w:r>
      <w:r>
        <w:t xml:space="preserve">phát </w:t>
      </w:r>
      <w:r>
        <w:t xml:space="preserve">từ </w:t>
      </w:r>
      <w:r>
        <w:t xml:space="preserve">một </w:t>
      </w:r>
      <w:r>
        <w:t xml:space="preserve">điểm </w:t>
      </w:r>
      <w:r>
        <w:t xml:space="preserve">chung </w:t>
      </w:r>
      <w:r>
        <w:t xml:space="preserve">trên </w:t>
      </w:r>
      <w:r>
        <w:t xml:space="preserve">trục </w:t>
      </w:r>
      <w:r>
        <w:t xml:space="preserve">chính, </w:t>
      </w:r>
      <w:r>
        <w:t xml:space="preserve">trông </w:t>
      </w:r>
      <w:r>
        <w:t xml:space="preserve">như </w:t>
      </w:r>
      <w:r>
        <w:t xml:space="preserve">cái </w:t>
      </w:r>
      <w:r>
        <w:t xml:space="preserve">tán. </w:t>
      </w:r>
      <w:r>
        <w:rPr>
          <w:i/>
        </w:rPr>
        <w:t xml:space="preserve">Cây </w:t>
      </w:r>
      <w:r>
        <w:t xml:space="preserve">mùi </w:t>
      </w:r>
      <w:r>
        <w:rPr>
          <w:i/>
        </w:rPr>
        <w:t xml:space="preserve">có </w:t>
      </w:r>
      <w:r>
        <w:rPr>
          <w:i/>
        </w:rPr>
        <w:t xml:space="preserve">hoa </w:t>
      </w:r>
      <w:r>
        <w:rPr>
          <w:i/>
        </w:rPr>
        <w:t xml:space="preserve">tán. </w:t>
      </w:r>
      <w:r>
        <w:t xml:space="preserve">Cuống </w:t>
      </w:r>
      <w:r>
        <w:rPr>
          <w:i/>
        </w:rPr>
        <w:t xml:space="preserve">tán. </w:t>
      </w:r>
      <w:r>
        <w:br/>
      </w:r>
      <w:r>
        <w:rPr>
          <w:b/>
        </w:rPr>
        <w:t xml:space="preserve">tán, </w:t>
      </w:r>
      <w:r>
        <w:rPr>
          <w:i/>
        </w:rPr>
        <w:t xml:space="preserve">danh từ </w:t>
      </w:r>
      <w:r>
        <w:t xml:space="preserve">Thể </w:t>
      </w:r>
      <w:r>
        <w:t xml:space="preserve">văn </w:t>
      </w:r>
      <w:r>
        <w:t xml:space="preserve">cổ, </w:t>
      </w:r>
      <w:r>
        <w:t xml:space="preserve">nội </w:t>
      </w:r>
      <w:r>
        <w:t xml:space="preserve">dung </w:t>
      </w:r>
      <w:r>
        <w:t xml:space="preserve">ca </w:t>
      </w:r>
      <w:r>
        <w:t xml:space="preserve">ngợi </w:t>
      </w:r>
      <w:r>
        <w:t xml:space="preserve">công </w:t>
      </w:r>
      <w:r>
        <w:t xml:space="preserve">đức, </w:t>
      </w:r>
      <w:r>
        <w:t xml:space="preserve">sự </w:t>
      </w:r>
      <w:r>
        <w:t xml:space="preserve">nghiệp </w:t>
      </w:r>
      <w:r>
        <w:t xml:space="preserve">một </w:t>
      </w:r>
      <w:r>
        <w:t xml:space="preserve">cá </w:t>
      </w:r>
      <w:r>
        <w:t xml:space="preserve">nhân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tán,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Nói </w:t>
      </w:r>
      <w:r>
        <w:t xml:space="preserve">với </w:t>
      </w:r>
      <w:r>
        <w:t xml:space="preserve">nhau </w:t>
      </w:r>
      <w:r>
        <w:t xml:space="preserve">những </w:t>
      </w:r>
      <w:r>
        <w:t xml:space="preserve">chuyện </w:t>
      </w:r>
      <w:r>
        <w:t xml:space="preserve">linh </w:t>
      </w:r>
      <w:r>
        <w:t xml:space="preserve">tinh, </w:t>
      </w:r>
      <w:r>
        <w:t xml:space="preserve">không </w:t>
      </w:r>
      <w:r>
        <w:t xml:space="preserve">đâu </w:t>
      </w:r>
      <w:r>
        <w:t xml:space="preserve">vào </w:t>
      </w:r>
      <w:r>
        <w:t xml:space="preserve">đâu, </w:t>
      </w:r>
      <w:r>
        <w:t xml:space="preserve">cốt </w:t>
      </w:r>
      <w:r>
        <w:t xml:space="preserve">để </w:t>
      </w:r>
      <w:r>
        <w:t xml:space="preserve">cho </w:t>
      </w:r>
      <w:r>
        <w:t xml:space="preserve">vui. </w:t>
      </w:r>
      <w:r>
        <w:t xml:space="preserve">Ngồi </w:t>
      </w:r>
      <w:r>
        <w:t xml:space="preserve">tán </w:t>
      </w:r>
      <w:r>
        <w:t xml:space="preserve">chuyện. </w:t>
      </w:r>
      <w:r>
        <w:rPr>
          <w:i/>
        </w:rPr>
        <w:t xml:space="preserve">Tán </w:t>
      </w:r>
      <w:r>
        <w:t xml:space="preserve">hết </w:t>
      </w:r>
      <w:r>
        <w:t xml:space="preserve">chuyện </w:t>
      </w:r>
      <w:r>
        <w:rPr>
          <w:i/>
        </w:rPr>
        <w:t xml:space="preserve">này </w:t>
      </w:r>
      <w:r>
        <w:rPr>
          <w:i/>
        </w:rPr>
        <w:t xml:space="preserve">đến </w:t>
      </w:r>
      <w:r>
        <w:rPr>
          <w:i/>
        </w:rPr>
        <w:t xml:space="preserve">chuyện </w:t>
      </w:r>
      <w:r>
        <w:t xml:space="preserve">khác. </w:t>
      </w:r>
      <w:r>
        <w:t xml:space="preserve">Tán </w:t>
      </w:r>
      <w:r>
        <w:rPr>
          <w:i/>
        </w:rPr>
        <w:t xml:space="preserve">láo. </w:t>
      </w:r>
      <w:r>
        <w:rPr>
          <w:b/>
        </w:rPr>
        <w:t xml:space="preserve">2 </w:t>
      </w:r>
      <w:r>
        <w:t xml:space="preserve">Nói </w:t>
      </w:r>
      <w:r>
        <w:t xml:space="preserve">thêm </w:t>
      </w:r>
      <w:r>
        <w:t xml:space="preserve">thắt </w:t>
      </w:r>
      <w:r>
        <w:t xml:space="preserve">vào. </w:t>
      </w:r>
      <w:r>
        <w:t xml:space="preserve">Có </w:t>
      </w:r>
      <w:r>
        <w:t xml:space="preserve">một </w:t>
      </w:r>
      <w:r>
        <w:rPr>
          <w:i/>
        </w:rPr>
        <w:t xml:space="preserve">tán </w:t>
      </w:r>
      <w:r>
        <w:rPr>
          <w:i/>
        </w:rPr>
        <w:t xml:space="preserve">thành </w:t>
      </w:r>
      <w:r>
        <w:rPr>
          <w:i/>
        </w:rPr>
        <w:t xml:space="preserve">năm. </w:t>
      </w:r>
      <w:r>
        <w:rPr>
          <w:i/>
        </w:rPr>
        <w:t xml:space="preserve">Tán </w:t>
      </w:r>
      <w:r>
        <w:rPr>
          <w:i/>
        </w:rPr>
        <w:t xml:space="preserve">rộng </w:t>
      </w:r>
      <w:r>
        <w:rPr>
          <w:i/>
        </w:rPr>
        <w:t xml:space="preserve">ra, </w:t>
      </w:r>
      <w:r>
        <w:rPr>
          <w:i/>
        </w:rPr>
        <w:t xml:space="preserve">uiết </w:t>
      </w:r>
      <w:r>
        <w:rPr>
          <w:i/>
        </w:rPr>
        <w:t xml:space="preserve">thành </w:t>
      </w:r>
      <w:r>
        <w:rPr>
          <w:i/>
        </w:rPr>
        <w:t xml:space="preserve">một </w:t>
      </w:r>
      <w:r>
        <w:rPr>
          <w:i/>
        </w:rPr>
        <w:t xml:space="preserve">bài </w:t>
      </w:r>
      <w:r>
        <w:rPr>
          <w:i/>
        </w:rPr>
        <w:t xml:space="preserve">báo. </w:t>
      </w:r>
      <w:r>
        <w:rPr>
          <w:b/>
        </w:rPr>
        <w:t xml:space="preserve">3 </w:t>
      </w:r>
      <w:r>
        <w:t xml:space="preserve">Nói </w:t>
      </w:r>
      <w:r>
        <w:t xml:space="preserve">khéo, </w:t>
      </w:r>
      <w:r>
        <w:t xml:space="preserve">nói </w:t>
      </w:r>
      <w:r>
        <w:t xml:space="preserve">hay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thích, </w:t>
      </w:r>
      <w:r>
        <w:t xml:space="preserve">chứ </w:t>
      </w:r>
      <w:r>
        <w:t xml:space="preserve">không </w:t>
      </w:r>
      <w:r>
        <w:t xml:space="preserve">thật </w:t>
      </w:r>
      <w:r>
        <w:t xml:space="preserve">lòng, </w:t>
      </w:r>
      <w:r>
        <w:t xml:space="preserve">cốt </w:t>
      </w:r>
      <w:r>
        <w:t xml:space="preserve">để </w:t>
      </w:r>
      <w:r>
        <w:t xml:space="preserve">tranh </w:t>
      </w:r>
      <w:r>
        <w:t xml:space="preserve">thủ, </w:t>
      </w:r>
      <w:r>
        <w:t xml:space="preserve">lợi </w:t>
      </w:r>
      <w:r>
        <w:t xml:space="preserve">dụng. </w:t>
      </w:r>
      <w:r>
        <w:rPr>
          <w:i/>
        </w:rPr>
        <w:t xml:space="preserve">Tán </w:t>
      </w:r>
      <w:r>
        <w:t xml:space="preserve">gái. </w:t>
      </w:r>
      <w:r>
        <w:rPr>
          <w:i/>
        </w:rPr>
        <w:t xml:space="preserve">Tán </w:t>
      </w:r>
      <w:r>
        <w:t xml:space="preserve">mãi </w:t>
      </w:r>
      <w:r>
        <w:t xml:space="preserve">mới </w:t>
      </w:r>
      <w:r>
        <w:rPr>
          <w:i/>
        </w:rPr>
        <w:t xml:space="preserve">uay </w:t>
      </w:r>
      <w:r>
        <w:rPr>
          <w:i/>
        </w:rPr>
        <w:t xml:space="preserve">được </w:t>
      </w:r>
      <w:r>
        <w:rPr>
          <w:i/>
        </w:rPr>
        <w:t xml:space="preserve">tiền. </w:t>
      </w:r>
      <w:r>
        <w:br/>
      </w:r>
      <w:r>
        <w:rPr>
          <w:b/>
        </w:rPr>
        <w:t xml:space="preserve">tán, </w:t>
      </w:r>
      <w:r>
        <w:rPr>
          <w:i/>
        </w:rPr>
        <w:t xml:space="preserve">động từ </w:t>
      </w:r>
      <w:r>
        <w:t xml:space="preserve">Đập </w:t>
      </w:r>
      <w:r>
        <w:t xml:space="preserve">bẹt </w:t>
      </w:r>
      <w:r>
        <w:t xml:space="preserve">đầu </w:t>
      </w:r>
      <w:r>
        <w:t xml:space="preserve">đinh </w:t>
      </w:r>
      <w:r>
        <w:t xml:space="preserve">ra </w:t>
      </w:r>
      <w:r>
        <w:t xml:space="preserve">để </w:t>
      </w:r>
      <w:r>
        <w:t xml:space="preserve">cho </w:t>
      </w:r>
      <w:r>
        <w:t xml:space="preserve">bám </w:t>
      </w:r>
      <w:r>
        <w:t xml:space="preserve">giữ </w:t>
      </w:r>
      <w:r>
        <w:t xml:space="preserve">chặt. </w:t>
      </w:r>
      <w:r>
        <w:rPr>
          <w:i/>
        </w:rPr>
        <w:t xml:space="preserve">Tán </w:t>
      </w:r>
      <w:r>
        <w:rPr>
          <w:i/>
        </w:rPr>
        <w:t xml:space="preserve">riuê. </w:t>
      </w:r>
      <w:r>
        <w:rPr>
          <w:i/>
        </w:rPr>
        <w:t xml:space="preserve">Đỉnh </w:t>
      </w:r>
      <w:r>
        <w:t xml:space="preserve">tán". </w:t>
      </w:r>
      <w:r>
        <w:br/>
      </w:r>
      <w:r>
        <w:rPr>
          <w:b/>
        </w:rPr>
        <w:t xml:space="preserve">tán.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Nghiền </w:t>
      </w:r>
      <w:r>
        <w:t xml:space="preserve">cho </w:t>
      </w:r>
      <w:r>
        <w:t xml:space="preserve">nhỏ </w:t>
      </w:r>
      <w:r>
        <w:t xml:space="preserve">vụn </w:t>
      </w:r>
      <w:r>
        <w:t xml:space="preserve">ra. </w:t>
      </w:r>
      <w:r>
        <w:rPr>
          <w:i/>
        </w:rPr>
        <w:t xml:space="preserve">Tán </w:t>
      </w:r>
      <w:r>
        <w:rPr>
          <w:i/>
        </w:rPr>
        <w:t xml:space="preserve">thuốc. </w:t>
      </w:r>
      <w:r>
        <w:t xml:space="preserve">II </w:t>
      </w:r>
      <w:r>
        <w:t xml:space="preserve">danh từ </w:t>
      </w:r>
      <w:r>
        <w:t xml:space="preserve">danh từ).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ở </w:t>
      </w:r>
      <w:r>
        <w:t xml:space="preserve">dạng </w:t>
      </w:r>
      <w:r>
        <w:t xml:space="preserve">bột; </w:t>
      </w:r>
      <w:r>
        <w:t xml:space="preserve">thuốc </w:t>
      </w:r>
      <w:r>
        <w:t xml:space="preserve">bột. </w:t>
      </w:r>
      <w:r>
        <w:t xml:space="preserve">Cao </w:t>
      </w:r>
      <w:r>
        <w:rPr>
          <w:i/>
        </w:rPr>
        <w:t xml:space="preserve">đơn </w:t>
      </w:r>
      <w:r>
        <w:rPr>
          <w:i/>
        </w:rPr>
        <w:t xml:space="preserve">hoàn </w:t>
      </w:r>
      <w:r>
        <w:rPr>
          <w:i/>
        </w:rPr>
        <w:t xml:space="preserve">tán". </w:t>
      </w:r>
      <w:r>
        <w:br/>
      </w:r>
      <w:r>
        <w:rPr>
          <w:b/>
        </w:rPr>
        <w:t xml:space="preserve">tán </w:t>
      </w:r>
      <w:r>
        <w:rPr>
          <w:b/>
        </w:rPr>
        <w:t xml:space="preserve">dóc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khoác </w:t>
      </w:r>
      <w:r>
        <w:t xml:space="preserve">lác </w:t>
      </w:r>
      <w:r>
        <w:t xml:space="preserve">và </w:t>
      </w:r>
      <w:r>
        <w:t xml:space="preserve">bịa </w:t>
      </w:r>
      <w:r>
        <w:t xml:space="preserve">đặt </w:t>
      </w:r>
      <w:r>
        <w:t xml:space="preserve">những </w:t>
      </w:r>
      <w:r>
        <w:t xml:space="preserve">chuyện </w:t>
      </w:r>
      <w:r>
        <w:t xml:space="preserve">linh </w:t>
      </w:r>
      <w:r>
        <w:t xml:space="preserve">tính </w:t>
      </w:r>
      <w:r>
        <w:t xml:space="preserve">để </w:t>
      </w:r>
      <w:r>
        <w:t xml:space="preserve">cho </w:t>
      </w:r>
      <w:r>
        <w:t xml:space="preserve">vui. </w:t>
      </w:r>
      <w:r>
        <w:t xml:space="preserve">Chỉ </w:t>
      </w:r>
      <w:r>
        <w:t xml:space="preserve">giỏi </w:t>
      </w:r>
      <w:r>
        <w:rPr>
          <w:i/>
        </w:rPr>
        <w:t xml:space="preserve">tán </w:t>
      </w:r>
      <w:r>
        <w:rPr>
          <w:i/>
        </w:rPr>
        <w:t xml:space="preserve">đóc. </w:t>
      </w:r>
      <w:r>
        <w:t xml:space="preserve">. </w:t>
      </w:r>
      <w:r>
        <w:br/>
      </w:r>
      <w:r>
        <w:rPr>
          <w:b/>
        </w:rPr>
        <w:t xml:space="preserve">tán </w:t>
      </w:r>
      <w:r>
        <w:rPr>
          <w:b/>
        </w:rPr>
        <w:t xml:space="preserve">dương </w:t>
      </w:r>
      <w:r>
        <w:rPr>
          <w:i/>
        </w:rPr>
        <w:t xml:space="preserve">động từ </w:t>
      </w:r>
      <w:r>
        <w:t xml:space="preserve">Khen </w:t>
      </w:r>
      <w:r>
        <w:t xml:space="preserve">ngợi </w:t>
      </w:r>
      <w:r>
        <w:t xml:space="preserve">để </w:t>
      </w:r>
      <w:r>
        <w:t xml:space="preserve">đề </w:t>
      </w:r>
      <w:r>
        <w:t xml:space="preserve">cao. </w:t>
      </w:r>
      <w:r>
        <w:t xml:space="preserve">Ra </w:t>
      </w:r>
      <w:r>
        <w:rPr>
          <w:i/>
        </w:rPr>
        <w:t xml:space="preserve">sức </w:t>
      </w:r>
      <w:r>
        <w:rPr>
          <w:i/>
        </w:rPr>
        <w:t xml:space="preserve">tán </w:t>
      </w:r>
      <w:r>
        <w:rPr>
          <w:i/>
        </w:rPr>
        <w:t xml:space="preserve">dương. </w:t>
      </w:r>
      <w:r>
        <w:br/>
      </w:r>
      <w:r>
        <w:rPr>
          <w:b/>
        </w:rPr>
        <w:t xml:space="preserve">tán </w:t>
      </w:r>
      <w:r>
        <w:rPr>
          <w:b/>
        </w:rPr>
        <w:t xml:space="preserve">đồng </w:t>
      </w:r>
      <w:r>
        <w:rPr>
          <w:i/>
        </w:rPr>
        <w:t xml:space="preserve">động từ </w:t>
      </w:r>
      <w:r>
        <w:t xml:space="preserve">(cũ). </w:t>
      </w:r>
      <w:r>
        <w:t xml:space="preserve">Tán </w:t>
      </w:r>
      <w:r>
        <w:t xml:space="preserve">thành </w:t>
      </w:r>
      <w:r>
        <w:t xml:space="preserve">ý </w:t>
      </w:r>
      <w:r>
        <w:t xml:space="preserve">kiến </w:t>
      </w:r>
      <w:r>
        <w:t xml:space="preserve">và </w:t>
      </w:r>
      <w:r>
        <w:t xml:space="preserve">ủng </w:t>
      </w:r>
      <w:r>
        <w:t xml:space="preserve">hộ. </w:t>
      </w:r>
      <w:r>
        <w:t xml:space="preserve">Gột </w:t>
      </w:r>
      <w:r>
        <w:rPr>
          <w:i/>
        </w:rPr>
        <w:t xml:space="preserve">đầu </w:t>
      </w:r>
      <w:r>
        <w:rPr>
          <w:i/>
        </w:rPr>
        <w:t xml:space="preserve">tỏ </w:t>
      </w:r>
      <w:r>
        <w:t xml:space="preserve">ý </w:t>
      </w:r>
      <w:r>
        <w:rPr>
          <w:i/>
        </w:rPr>
        <w:t xml:space="preserve">tán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tán </w:t>
      </w:r>
      <w:r>
        <w:rPr>
          <w:b/>
        </w:rPr>
        <w:t xml:space="preserve">gẫu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toàn </w:t>
      </w:r>
      <w:r>
        <w:t xml:space="preserve">những </w:t>
      </w:r>
      <w:r>
        <w:t xml:space="preserve">chuyện </w:t>
      </w:r>
      <w:r>
        <w:t xml:space="preserve">không </w:t>
      </w:r>
      <w:r>
        <w:t xml:space="preserve">đâu </w:t>
      </w:r>
      <w:r>
        <w:t xml:space="preserve">chỉ </w:t>
      </w:r>
      <w:r>
        <w:t xml:space="preserve">để </w:t>
      </w:r>
      <w:r>
        <w:t xml:space="preserve">vui </w:t>
      </w:r>
      <w:r>
        <w:t xml:space="preserve">đùa. </w:t>
      </w:r>
      <w:r>
        <w:t xml:space="preserve">Ngồi </w:t>
      </w:r>
      <w:r>
        <w:t xml:space="preserve">tán </w:t>
      </w:r>
      <w:r>
        <w:t xml:space="preserve">gẫu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tán </w:t>
      </w:r>
      <w:r>
        <w:rPr>
          <w:b/>
        </w:rPr>
        <w:t xml:space="preserve">hươu </w:t>
      </w:r>
      <w:r>
        <w:rPr>
          <w:b/>
        </w:rPr>
        <w:t xml:space="preserve">tán </w:t>
      </w:r>
      <w:r>
        <w:rPr>
          <w:b/>
        </w:rPr>
        <w:t xml:space="preserve">vượn </w:t>
      </w:r>
      <w:r>
        <w:t xml:space="preserve">(khẩu ngữ). </w:t>
      </w:r>
      <w:r>
        <w:t xml:space="preserve">Tán </w:t>
      </w:r>
      <w:r>
        <w:t xml:space="preserve">chuyện </w:t>
      </w:r>
      <w:r>
        <w:t xml:space="preserve">linh </w:t>
      </w:r>
      <w:r>
        <w:t xml:space="preserve">tỉnh, </w:t>
      </w:r>
      <w:r>
        <w:t xml:space="preserve">toàn </w:t>
      </w:r>
      <w:r>
        <w:t xml:space="preserve">những </w:t>
      </w:r>
      <w:r>
        <w:t xml:space="preserve">chuyện </w:t>
      </w:r>
      <w:r>
        <w:t xml:space="preserve">không </w:t>
      </w:r>
      <w:r>
        <w:t xml:space="preserve">đâu. </w:t>
      </w:r>
      <w:r>
        <w:br/>
      </w:r>
      <w:r>
        <w:rPr>
          <w:b/>
        </w:rPr>
        <w:t xml:space="preserve">tán </w:t>
      </w:r>
      <w:r>
        <w:rPr>
          <w:b/>
        </w:rPr>
        <w:t xml:space="preserve">loạn </w:t>
      </w:r>
      <w:r>
        <w:rPr>
          <w:i/>
        </w:rPr>
        <w:t xml:space="preserve">động từ </w:t>
      </w:r>
      <w:r>
        <w:t xml:space="preserve">(Số </w:t>
      </w:r>
      <w:r>
        <w:t xml:space="preserve">đông) </w:t>
      </w:r>
      <w:r>
        <w:t xml:space="preserve">phân </w:t>
      </w:r>
      <w:r>
        <w:t xml:space="preserve">tán </w:t>
      </w:r>
      <w:r>
        <w:t xml:space="preserve">rất </w:t>
      </w:r>
      <w:r>
        <w:t xml:space="preserve">nhanh </w:t>
      </w:r>
      <w:r>
        <w:t xml:space="preserve">và </w:t>
      </w:r>
      <w:r>
        <w:t xml:space="preserve">hỗn </w:t>
      </w:r>
      <w:r>
        <w:t xml:space="preserve">loạn </w:t>
      </w:r>
      <w:r>
        <w:t xml:space="preserve">ra </w:t>
      </w:r>
      <w:r>
        <w:t xml:space="preserve">mọi </w:t>
      </w:r>
      <w:r>
        <w:t xml:space="preserve">phía </w:t>
      </w:r>
      <w:r>
        <w:t xml:space="preserve">(thường </w:t>
      </w:r>
      <w:r>
        <w:t xml:space="preserve">do </w:t>
      </w:r>
      <w:r>
        <w:t xml:space="preserve">hốt </w:t>
      </w:r>
      <w:r>
        <w:t xml:space="preserve">hoảng). </w:t>
      </w:r>
      <w:r>
        <w:rPr>
          <w:i/>
        </w:rPr>
        <w:t xml:space="preserve">Đàn </w:t>
      </w:r>
      <w:r>
        <w:t xml:space="preserve">gà </w:t>
      </w:r>
      <w:r>
        <w:rPr>
          <w:i/>
        </w:rPr>
        <w:t xml:space="preserve">tán </w:t>
      </w:r>
      <w:r>
        <w:rPr>
          <w:i/>
        </w:rPr>
        <w:t xml:space="preserve">loạn </w:t>
      </w:r>
      <w:r>
        <w:rPr>
          <w:i/>
        </w:rPr>
        <w:t xml:space="preserve">mỗi </w:t>
      </w:r>
      <w:r>
        <w:rPr>
          <w:i/>
        </w:rPr>
        <w:t xml:space="preserve">con </w:t>
      </w:r>
      <w:r>
        <w:rPr>
          <w:i/>
        </w:rPr>
        <w:t xml:space="preserve">một </w:t>
      </w:r>
      <w:r>
        <w:t xml:space="preserve">ngả. </w:t>
      </w:r>
      <w:r>
        <w:t xml:space="preserve">Bỏ </w:t>
      </w:r>
      <w:r>
        <w:rPr>
          <w:i/>
        </w:rPr>
        <w:t xml:space="preserve">chạy </w:t>
      </w:r>
      <w:r>
        <w:rPr>
          <w:i/>
        </w:rPr>
        <w:t xml:space="preserve">tán </w:t>
      </w:r>
      <w:r>
        <w:rPr>
          <w:i/>
        </w:rPr>
        <w:t xml:space="preserve">loạn. </w:t>
      </w:r>
      <w:r>
        <w:br w:type="page"/>
      </w:r>
      <w:r>
        <w:rPr>
          <w:b/>
        </w:rPr>
        <w:t xml:space="preserve">tán </w:t>
      </w:r>
      <w:r>
        <w:rPr>
          <w:b/>
        </w:rPr>
        <w:t xml:space="preserve">phát </w:t>
      </w:r>
      <w:r>
        <w:rPr>
          <w:i/>
        </w:rPr>
        <w:t xml:space="preserve">động từ </w:t>
      </w:r>
      <w:r>
        <w:t xml:space="preserve">(cũ). </w:t>
      </w:r>
      <w:r>
        <w:t xml:space="preserve">Phân </w:t>
      </w:r>
      <w:r>
        <w:t xml:space="preserve">phát </w:t>
      </w:r>
      <w:r>
        <w:t xml:space="preserve">rộng </w:t>
      </w:r>
      <w:r>
        <w:t xml:space="preserve">rãi. </w:t>
      </w:r>
      <w:r>
        <w:rPr>
          <w:i/>
        </w:rPr>
        <w:t xml:space="preserve">Tán </w:t>
      </w:r>
      <w:r>
        <w:rPr>
          <w:i/>
        </w:rPr>
        <w:t xml:space="preserve">phát </w:t>
      </w:r>
      <w:r>
        <w:t xml:space="preserve">truyền </w:t>
      </w:r>
      <w:r>
        <w:t xml:space="preserve">đơn. </w:t>
      </w:r>
      <w:r>
        <w:br/>
      </w:r>
      <w:r>
        <w:rPr>
          <w:b/>
        </w:rPr>
        <w:t xml:space="preserve">tán </w:t>
      </w:r>
      <w:r>
        <w:rPr>
          <w:b/>
        </w:rPr>
        <w:t xml:space="preserve">phễu </w:t>
      </w:r>
      <w:r>
        <w:rPr>
          <w:i/>
        </w:rPr>
        <w:t xml:space="preserve">động từ </w:t>
      </w:r>
      <w:r>
        <w:t xml:space="preserve">(thạt.). </w:t>
      </w:r>
      <w:r>
        <w:t xml:space="preserve">Như </w:t>
      </w:r>
      <w:r>
        <w:t xml:space="preserve">tán </w:t>
      </w:r>
      <w:r>
        <w:rPr>
          <w:i/>
        </w:rPr>
        <w:t xml:space="preserve">dóc. </w:t>
      </w:r>
      <w:r>
        <w:br/>
      </w:r>
      <w:r>
        <w:rPr>
          <w:b/>
        </w:rPr>
        <w:t xml:space="preserve">tán </w:t>
      </w:r>
      <w:r>
        <w:rPr>
          <w:b/>
        </w:rPr>
        <w:t xml:space="preserve">phiệu </w:t>
      </w:r>
      <w:r>
        <w:rPr>
          <w:i/>
        </w:rPr>
        <w:t xml:space="preserve">động từ </w:t>
      </w:r>
      <w:r>
        <w:t xml:space="preserve">(thông tục). </w:t>
      </w:r>
      <w:r>
        <w:t xml:space="preserve">Như </w:t>
      </w:r>
      <w:r>
        <w:rPr>
          <w:i/>
        </w:rPr>
        <w:t xml:space="preserve">tán </w:t>
      </w:r>
      <w:r>
        <w:rPr>
          <w:i/>
        </w:rPr>
        <w:t xml:space="preserve">dóc. </w:t>
      </w:r>
      <w:r>
        <w:br/>
      </w:r>
      <w:r>
        <w:rPr>
          <w:b/>
        </w:rPr>
        <w:t xml:space="preserve">tán </w:t>
      </w:r>
      <w:r>
        <w:rPr>
          <w:b/>
        </w:rPr>
        <w:t xml:space="preserve">sắc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chùm </w:t>
      </w:r>
      <w:r>
        <w:t xml:space="preserve">ánh </w:t>
      </w:r>
      <w:r>
        <w:t xml:space="preserve">sáng </w:t>
      </w:r>
      <w:r>
        <w:t xml:space="preserve">phức </w:t>
      </w:r>
      <w:r>
        <w:t xml:space="preserve">tạp) </w:t>
      </w:r>
      <w:r>
        <w:t xml:space="preserve">tách </w:t>
      </w:r>
      <w:r>
        <w:t xml:space="preserve">thành </w:t>
      </w:r>
      <w:r>
        <w:t xml:space="preserve">nhiều </w:t>
      </w:r>
      <w:r>
        <w:t xml:space="preserve">chùm </w:t>
      </w:r>
      <w:r>
        <w:t xml:space="preserve">đơn </w:t>
      </w:r>
      <w:r>
        <w:t xml:space="preserve">sắc. </w:t>
      </w:r>
      <w:r>
        <w:t xml:space="preserve">Chùm </w:t>
      </w:r>
      <w:r>
        <w:t xml:space="preserve">ánh </w:t>
      </w:r>
      <w:r>
        <w:t xml:space="preserve">sáng </w:t>
      </w:r>
      <w:r>
        <w:rPr>
          <w:i/>
        </w:rPr>
        <w:t xml:space="preserve">tán </w:t>
      </w:r>
      <w:r>
        <w:rPr>
          <w:i/>
        </w:rPr>
        <w:t xml:space="preserve">sắc </w:t>
      </w:r>
      <w:r>
        <w:rPr>
          <w:i/>
        </w:rPr>
        <w:t xml:space="preserve">khi </w:t>
      </w:r>
      <w:r>
        <w:rPr>
          <w:i/>
        </w:rPr>
        <w:t xml:space="preserve">đi </w:t>
      </w:r>
      <w:r>
        <w:rPr>
          <w:i/>
        </w:rPr>
        <w:t xml:space="preserve">qua </w:t>
      </w:r>
      <w:r>
        <w:rPr>
          <w:i/>
        </w:rPr>
        <w:t xml:space="preserve">một </w:t>
      </w:r>
      <w:r>
        <w:rPr>
          <w:i/>
        </w:rPr>
        <w:t xml:space="preserve">lăng </w:t>
      </w:r>
      <w:r>
        <w:rPr>
          <w:i/>
        </w:rPr>
        <w:t xml:space="preserve">kính. </w:t>
      </w:r>
      <w:r>
        <w:br/>
      </w:r>
      <w:r>
        <w:rPr>
          <w:b/>
        </w:rPr>
        <w:t xml:space="preserve">tán </w:t>
      </w:r>
      <w:r>
        <w:rPr>
          <w:b/>
        </w:rPr>
        <w:t xml:space="preserve">thành </w:t>
      </w:r>
      <w:r>
        <w:rPr>
          <w:i/>
        </w:rPr>
        <w:t xml:space="preserve">động từ </w:t>
      </w:r>
      <w:r>
        <w:t xml:space="preserve">Đồng </w:t>
      </w:r>
      <w:r>
        <w:t xml:space="preserve">ý </w:t>
      </w:r>
      <w:r>
        <w:t xml:space="preserve">và </w:t>
      </w:r>
      <w:r>
        <w:t xml:space="preserve">chấp </w:t>
      </w:r>
      <w:r>
        <w:t xml:space="preserve">nhận. </w:t>
      </w:r>
      <w:r>
        <w:rPr>
          <w:i/>
        </w:rPr>
        <w:t xml:space="preserve">Gật </w:t>
      </w:r>
      <w:r>
        <w:t xml:space="preserve">đầu </w:t>
      </w:r>
      <w:r>
        <w:rPr>
          <w:i/>
        </w:rPr>
        <w:t xml:space="preserve">tán </w:t>
      </w:r>
      <w:r>
        <w:rPr>
          <w:i/>
        </w:rPr>
        <w:t xml:space="preserve">thành. </w:t>
      </w:r>
      <w:r>
        <w:t xml:space="preserve">ý </w:t>
      </w:r>
      <w:r>
        <w:t xml:space="preserve">kiến </w:t>
      </w:r>
      <w:r>
        <w:t xml:space="preserve">được </w:t>
      </w:r>
      <w:r>
        <w:rPr>
          <w:i/>
        </w:rPr>
        <w:t xml:space="preserve">đa </w:t>
      </w:r>
      <w:r>
        <w:t xml:space="preserve">số </w:t>
      </w:r>
      <w:r>
        <w:t xml:space="preserve">tán </w:t>
      </w:r>
      <w:r>
        <w:t xml:space="preserve">thành. </w:t>
      </w:r>
      <w:r>
        <w:br/>
      </w:r>
      <w:r>
        <w:rPr>
          <w:b/>
        </w:rPr>
        <w:t xml:space="preserve">tán </w:t>
      </w:r>
      <w:r>
        <w:rPr>
          <w:b/>
        </w:rPr>
        <w:t xml:space="preserve">thưởng </w:t>
      </w:r>
      <w:r>
        <w:rPr>
          <w:i/>
        </w:rPr>
        <w:t xml:space="preserve">động từ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đồng </w:t>
      </w:r>
      <w:r>
        <w:t xml:space="preserve">tình, </w:t>
      </w:r>
      <w:r>
        <w:t xml:space="preserve">khen </w:t>
      </w:r>
      <w:r>
        <w:t xml:space="preserve">ngợi. </w:t>
      </w:r>
      <w:r>
        <w:t xml:space="preserve">Vỗ </w:t>
      </w:r>
      <w:r>
        <w:rPr>
          <w:i/>
        </w:rPr>
        <w:t xml:space="preserve">tay </w:t>
      </w:r>
      <w:r>
        <w:rPr>
          <w:i/>
        </w:rPr>
        <w:t xml:space="preserve">tán </w:t>
      </w:r>
      <w:r>
        <w:t xml:space="preserve">thưởng.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được </w:t>
      </w:r>
      <w:r>
        <w:t xml:space="preserve">nhiều </w:t>
      </w:r>
      <w:r>
        <w:rPr>
          <w:i/>
        </w:rPr>
        <w:t xml:space="preserve">người </w:t>
      </w:r>
      <w:r>
        <w:rPr>
          <w:i/>
        </w:rPr>
        <w:t xml:space="preserve">tán </w:t>
      </w:r>
      <w:r>
        <w:t xml:space="preserve">thưởng. </w:t>
      </w:r>
      <w:r>
        <w:br/>
      </w:r>
      <w:r>
        <w:rPr>
          <w:b/>
        </w:rPr>
        <w:t xml:space="preserve">tán </w:t>
      </w:r>
      <w:r>
        <w:rPr>
          <w:b/>
        </w:rPr>
        <w:t xml:space="preserve">tỉnh </w:t>
      </w:r>
      <w:r>
        <w:rPr>
          <w:i/>
        </w:rPr>
        <w:t xml:space="preserve">động từ </w:t>
      </w:r>
      <w:r>
        <w:t xml:space="preserve">Dùng </w:t>
      </w:r>
      <w:r>
        <w:t xml:space="preserve">lời </w:t>
      </w:r>
      <w:r>
        <w:t xml:space="preserve">nói </w:t>
      </w:r>
      <w:r>
        <w:t xml:space="preserve">ngon </w:t>
      </w:r>
      <w:r>
        <w:t xml:space="preserve">ngọt </w:t>
      </w:r>
      <w:r>
        <w:t xml:space="preserve">tìm </w:t>
      </w:r>
      <w:r>
        <w:t xml:space="preserve">cách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xiêu </w:t>
      </w:r>
      <w:r>
        <w:t xml:space="preserve">lòng </w:t>
      </w:r>
      <w:r>
        <w:t xml:space="preserve">nghe </w:t>
      </w:r>
      <w:r>
        <w:t xml:space="preserve">theo </w:t>
      </w:r>
      <w:r>
        <w:t xml:space="preserve">mình </w:t>
      </w:r>
      <w:r>
        <w:t xml:space="preserve">để </w:t>
      </w:r>
      <w:r>
        <w:t xml:space="preserve">đạt </w:t>
      </w:r>
      <w:r>
        <w:t xml:space="preserve">mục </w:t>
      </w:r>
      <w:r>
        <w:t xml:space="preserve">đích </w:t>
      </w:r>
      <w:r>
        <w:t xml:space="preserve">riêng. </w:t>
      </w:r>
      <w:r>
        <w:t xml:space="preserve">Đi </w:t>
      </w:r>
      <w:r>
        <w:t xml:space="preserve">theo </w:t>
      </w:r>
      <w:r>
        <w:rPr>
          <w:i/>
        </w:rPr>
        <w:t xml:space="preserve">cô </w:t>
      </w:r>
      <w:r>
        <w:t xml:space="preserve">gái </w:t>
      </w:r>
      <w:r>
        <w:rPr>
          <w:i/>
        </w:rPr>
        <w:t xml:space="preserve">để </w:t>
      </w:r>
      <w:r>
        <w:rPr>
          <w:i/>
        </w:rPr>
        <w:t xml:space="preserve">tán </w:t>
      </w:r>
      <w:r>
        <w:t xml:space="preserve">tỉnh. </w:t>
      </w:r>
      <w:r>
        <w:br/>
      </w:r>
      <w:r>
        <w:rPr>
          <w:b/>
        </w:rPr>
        <w:t xml:space="preserve">tán </w:t>
      </w:r>
      <w:r>
        <w:rPr>
          <w:b/>
        </w:rPr>
        <w:t xml:space="preserve">tụng </w:t>
      </w:r>
      <w:r>
        <w:rPr>
          <w:i/>
        </w:rPr>
        <w:t xml:space="preserve">động từ </w:t>
      </w:r>
      <w:r>
        <w:t xml:space="preserve">Khen </w:t>
      </w:r>
      <w:r>
        <w:t xml:space="preserve">ngợi, </w:t>
      </w:r>
      <w:r>
        <w:t xml:space="preserve">ca </w:t>
      </w:r>
      <w:r>
        <w:t xml:space="preserve">tụng </w:t>
      </w:r>
      <w:r>
        <w:t xml:space="preserve">quá </w:t>
      </w:r>
      <w:r>
        <w:t xml:space="preserve">đáng,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riêng. </w:t>
      </w:r>
      <w:r>
        <w:t xml:space="preserve">Hết </w:t>
      </w:r>
      <w:r>
        <w:t xml:space="preserve">lời </w:t>
      </w:r>
      <w:r>
        <w:rPr>
          <w:i/>
        </w:rPr>
        <w:t xml:space="preserve">tán </w:t>
      </w:r>
      <w:r>
        <w:rPr>
          <w:i/>
        </w:rPr>
        <w:t xml:space="preserve">tụng, </w:t>
      </w:r>
      <w:r>
        <w:rPr>
          <w:i/>
        </w:rPr>
        <w:t xml:space="preserve">ninh </w:t>
      </w:r>
      <w:r>
        <w:t xml:space="preserve">hót. </w:t>
      </w:r>
      <w:r>
        <w:br/>
      </w:r>
      <w:r>
        <w:rPr>
          <w:b/>
        </w:rPr>
        <w:t xml:space="preserve">tán </w:t>
      </w:r>
      <w:r>
        <w:rPr>
          <w:b/>
        </w:rPr>
        <w:t xml:space="preserve">xạ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chùm </w:t>
      </w:r>
      <w:r>
        <w:t xml:space="preserve">ánh </w:t>
      </w:r>
      <w:r>
        <w:t xml:space="preserve">sáng </w:t>
      </w:r>
      <w:r>
        <w:t xml:space="preserve">hoặc </w:t>
      </w:r>
      <w:r>
        <w:t xml:space="preserve">chùm </w:t>
      </w:r>
      <w:r>
        <w:t xml:space="preserve">hạt) </w:t>
      </w:r>
      <w:r>
        <w:t xml:space="preserve">bị </w:t>
      </w:r>
      <w:r>
        <w:t xml:space="preserve">hắt </w:t>
      </w:r>
      <w:r>
        <w:t xml:space="preserve">ra </w:t>
      </w:r>
      <w:r>
        <w:t xml:space="preserve">mọi </w:t>
      </w:r>
      <w:r>
        <w:t xml:space="preserve">phía </w:t>
      </w:r>
      <w:r>
        <w:t xml:space="preserve">khi </w:t>
      </w:r>
      <w:r>
        <w:t xml:space="preserve">gặp </w:t>
      </w:r>
      <w:r>
        <w:t xml:space="preserve">một </w:t>
      </w:r>
      <w:r>
        <w:t xml:space="preserve">vật </w:t>
      </w:r>
      <w:r>
        <w:t xml:space="preserve">khác </w:t>
      </w:r>
      <w:r>
        <w:t xml:space="preserve">hoặc </w:t>
      </w:r>
      <w:r>
        <w:t xml:space="preserve">khi </w:t>
      </w:r>
      <w:r>
        <w:t xml:space="preserve">truyền </w:t>
      </w:r>
      <w:r>
        <w:t xml:space="preserve">qua </w:t>
      </w:r>
      <w:r>
        <w:t xml:space="preserve">một </w:t>
      </w:r>
      <w:r>
        <w:t xml:space="preserve">chấttrongsuốt.Ánhsángtánxạg. </w:t>
      </w:r>
      <w:r>
        <w:br/>
      </w:r>
      <w:r>
        <w:rPr>
          <w:b/>
        </w:rPr>
        <w:t xml:space="preserve">tananh </w:t>
      </w:r>
      <w:r>
        <w:rPr>
          <w:i/>
        </w:rPr>
        <w:t xml:space="preserve">xem </w:t>
      </w:r>
      <w:r>
        <w:t xml:space="preserve">fannin. </w:t>
      </w:r>
      <w:r>
        <w:br/>
      </w:r>
      <w:r>
        <w:rPr>
          <w:b/>
        </w:rPr>
        <w:t xml:space="preserve">TAND. </w:t>
      </w:r>
      <w:r>
        <w:t xml:space="preserve">Toà </w:t>
      </w:r>
      <w:r>
        <w:t xml:space="preserve">án </w:t>
      </w:r>
      <w:r>
        <w:t xml:space="preserve">nhân </w:t>
      </w:r>
      <w:r>
        <w:t xml:space="preserve">đân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tang, </w:t>
      </w:r>
      <w:r>
        <w:rPr>
          <w:i/>
        </w:rPr>
        <w:t xml:space="preserve">danh từ </w:t>
      </w:r>
      <w:r>
        <w:t xml:space="preserve">Thân </w:t>
      </w:r>
      <w:r>
        <w:t xml:space="preserve">hoặc </w:t>
      </w:r>
      <w:r>
        <w:t xml:space="preserve">thành </w:t>
      </w:r>
      <w:r>
        <w:t xml:space="preserve">bầu </w:t>
      </w:r>
      <w:r>
        <w:t xml:space="preserve">cộng </w:t>
      </w:r>
      <w:r>
        <w:t xml:space="preserve">hưởng </w:t>
      </w:r>
      <w:r>
        <w:t xml:space="preserve">của </w:t>
      </w:r>
      <w:r>
        <w:t xml:space="preserve">trống. </w:t>
      </w:r>
      <w:r>
        <w:rPr>
          <w:i/>
        </w:rPr>
        <w:t xml:space="preserve">Trống </w:t>
      </w:r>
      <w:r>
        <w:rPr>
          <w:i/>
        </w:rPr>
        <w:t xml:space="preserve">thủng </w:t>
      </w:r>
      <w:r>
        <w:rPr>
          <w:i/>
        </w:rPr>
        <w:t xml:space="preserve">còn </w:t>
      </w:r>
      <w:r>
        <w:t xml:space="preserve">tang </w:t>
      </w:r>
      <w:r>
        <w:t xml:space="preserve">(tục ngữ). </w:t>
      </w:r>
      <w:r>
        <w:br/>
      </w:r>
      <w:r>
        <w:rPr>
          <w:b/>
        </w:rPr>
        <w:t xml:space="preserve">tang,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Vật </w:t>
      </w:r>
      <w:r>
        <w:t xml:space="preserve">làm </w:t>
      </w:r>
      <w:r>
        <w:t xml:space="preserve">chứng </w:t>
      </w:r>
      <w:r>
        <w:t xml:space="preserve">cho </w:t>
      </w:r>
      <w:r>
        <w:t xml:space="preserve">việc </w:t>
      </w:r>
      <w:r>
        <w:t xml:space="preserve">làm </w:t>
      </w:r>
      <w:r>
        <w:t xml:space="preserve">sai </w:t>
      </w:r>
      <w:r>
        <w:t xml:space="preserve">trái, </w:t>
      </w:r>
      <w:r>
        <w:t xml:space="preserve">phi </w:t>
      </w:r>
      <w:r>
        <w:t xml:space="preserve">pháp. </w:t>
      </w:r>
      <w:r>
        <w:rPr>
          <w:i/>
        </w:rPr>
        <w:t xml:space="preserve">Đốt </w:t>
      </w:r>
      <w:r>
        <w:rPr>
          <w:i/>
        </w:rPr>
        <w:t xml:space="preserve">đi </w:t>
      </w:r>
      <w:r>
        <w:t xml:space="preserve">cho </w:t>
      </w:r>
      <w:r>
        <w:rPr>
          <w:i/>
        </w:rPr>
        <w:t xml:space="preserve">mất </w:t>
      </w:r>
      <w:r>
        <w:t xml:space="preserve">tang. </w:t>
      </w:r>
      <w:r>
        <w:br/>
      </w:r>
      <w:r>
        <w:rPr>
          <w:b/>
        </w:rPr>
        <w:t xml:space="preserve">tang,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Sự </w:t>
      </w:r>
      <w:r>
        <w:t xml:space="preserve">đau </w:t>
      </w:r>
      <w:r>
        <w:t xml:space="preserve">buồn </w:t>
      </w:r>
      <w:r>
        <w:t xml:space="preserve">có </w:t>
      </w:r>
      <w:r>
        <w:t xml:space="preserve">người </w:t>
      </w:r>
      <w:r>
        <w:t xml:space="preserve">thân </w:t>
      </w:r>
      <w:r>
        <w:t xml:space="preserve">mới </w:t>
      </w:r>
      <w:r>
        <w:t xml:space="preserve">chết. </w:t>
      </w:r>
      <w:r>
        <w:rPr>
          <w:i/>
        </w:rPr>
        <w:t xml:space="preserve">Nhà </w:t>
      </w:r>
      <w:r>
        <w:rPr>
          <w:i/>
        </w:rPr>
        <w:t xml:space="preserve">đang </w:t>
      </w:r>
      <w:r>
        <w:rPr>
          <w:i/>
        </w:rPr>
        <w:t xml:space="preserve">có </w:t>
      </w:r>
      <w:r>
        <w:rPr>
          <w:i/>
        </w:rPr>
        <w:t xml:space="preserve">tang.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Lễ </w:t>
      </w:r>
      <w:r>
        <w:t xml:space="preserve">chôn </w:t>
      </w:r>
      <w:r>
        <w:rPr>
          <w:i/>
        </w:rPr>
        <w:t xml:space="preserve">cất </w:t>
      </w:r>
      <w:r>
        <w:rPr>
          <w:i/>
        </w:rPr>
        <w:t xml:space="preserve">người </w:t>
      </w:r>
      <w:r>
        <w:rPr>
          <w:i/>
        </w:rPr>
        <w:t xml:space="preserve">chết. </w:t>
      </w:r>
      <w:r>
        <w:rPr>
          <w:i/>
        </w:rPr>
        <w:t xml:space="preserve">Đám </w:t>
      </w:r>
      <w:r>
        <w:rPr>
          <w:i/>
        </w:rPr>
        <w:t xml:space="preserve">tang*. </w:t>
      </w:r>
      <w:r>
        <w:rPr>
          <w:i/>
        </w:rPr>
        <w:t xml:space="preserve">Lễ </w:t>
      </w:r>
      <w:r>
        <w:t xml:space="preserve">tang.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Dấu </w:t>
      </w:r>
      <w:r>
        <w:t xml:space="preserve">hiệu </w:t>
      </w:r>
      <w:r>
        <w:t xml:space="preserve">(thường </w:t>
      </w:r>
      <w:r>
        <w:t xml:space="preserve">ở </w:t>
      </w:r>
      <w:r>
        <w:t xml:space="preserve">áo, </w:t>
      </w:r>
      <w:r>
        <w:t xml:space="preserve">mũ, </w:t>
      </w:r>
      <w:r>
        <w:t xml:space="preserve">đầu, </w:t>
      </w:r>
      <w:r>
        <w:t xml:space="preserve">theo </w:t>
      </w:r>
      <w:r>
        <w:t xml:space="preserve">phong </w:t>
      </w:r>
      <w:r>
        <w:t xml:space="preserve">tục) </w:t>
      </w:r>
      <w:r>
        <w:t xml:space="preserve">để </w:t>
      </w:r>
      <w:r>
        <w:t xml:space="preserve">tỏ </w:t>
      </w:r>
      <w:r>
        <w:t xml:space="preserve">lòng </w:t>
      </w:r>
      <w:r>
        <w:t xml:space="preserve">thương </w:t>
      </w:r>
      <w:r>
        <w:t xml:space="preserve">tiếc </w:t>
      </w:r>
      <w:r>
        <w:t xml:space="preserve">người </w:t>
      </w:r>
      <w:r>
        <w:t xml:space="preserve">mới </w:t>
      </w:r>
      <w:r>
        <w:t xml:space="preserve">chết. </w:t>
      </w:r>
      <w:r>
        <w:t xml:space="preserve">Ðeo </w:t>
      </w:r>
      <w:r>
        <w:t xml:space="preserve">băng </w:t>
      </w:r>
      <w:r>
        <w:rPr>
          <w:i/>
        </w:rPr>
        <w:t xml:space="preserve">tang. </w:t>
      </w:r>
      <w:r>
        <w:t xml:space="preserve">Đội </w:t>
      </w:r>
      <w:r>
        <w:t xml:space="preserve">khăn </w:t>
      </w:r>
      <w:r>
        <w:t xml:space="preserve">tang. </w:t>
      </w:r>
      <w:r>
        <w:rPr>
          <w:i/>
        </w:rPr>
        <w:t xml:space="preserve">Để </w:t>
      </w:r>
      <w:r>
        <w:t xml:space="preserve">tang". </w:t>
      </w:r>
      <w:r>
        <w:rPr>
          <w:b/>
        </w:rPr>
        <w:t xml:space="preserve">4 </w:t>
      </w:r>
      <w:r>
        <w:t xml:space="preserve">Thời </w:t>
      </w:r>
      <w:r>
        <w:t xml:space="preserve">gian </w:t>
      </w:r>
      <w:r>
        <w:t xml:space="preserve">đề </w:t>
      </w:r>
      <w:r>
        <w:t xml:space="preserve">tang. </w:t>
      </w:r>
      <w:r>
        <w:t xml:space="preserve">Chưa </w:t>
      </w:r>
      <w:r>
        <w:t xml:space="preserve">hết </w:t>
      </w:r>
      <w:r>
        <w:t xml:space="preserve">tang </w:t>
      </w:r>
      <w:r>
        <w:rPr>
          <w:i/>
        </w:rPr>
        <w:t xml:space="preserve">mẹ. </w:t>
      </w:r>
      <w:r>
        <w:t xml:space="preserve">Mãn </w:t>
      </w:r>
      <w:r>
        <w:t xml:space="preserve">tang. </w:t>
      </w:r>
      <w:r>
        <w:br/>
      </w:r>
      <w:r>
        <w:rPr>
          <w:b/>
        </w:rPr>
        <w:t xml:space="preserve">tang, </w:t>
      </w:r>
      <w:r>
        <w:rPr>
          <w:i/>
        </w:rPr>
        <w:t xml:space="preserve">danh từ </w:t>
      </w:r>
      <w:r>
        <w:t xml:space="preserve">(khẩu ngữ). </w:t>
      </w:r>
      <w:r>
        <w:t xml:space="preserve">Loại, </w:t>
      </w:r>
      <w:r>
        <w:t xml:space="preserve">hạng </w:t>
      </w:r>
      <w:r>
        <w:t xml:space="preserve">người </w:t>
      </w:r>
      <w:r>
        <w:t xml:space="preserve">hoặc </w:t>
      </w:r>
      <w:r>
        <w:t xml:space="preserve">vật </w:t>
      </w:r>
      <w:r>
        <w:t xml:space="preserve">(hàm </w:t>
      </w:r>
      <w:r>
        <w:t xml:space="preserve">ý </w:t>
      </w:r>
      <w:r>
        <w:t xml:space="preserve">không </w:t>
      </w:r>
      <w:r>
        <w:t xml:space="preserve">coi </w:t>
      </w:r>
      <w:r>
        <w:t xml:space="preserve">trọng). </w:t>
      </w:r>
      <w:r>
        <w:t xml:space="preserve">Cái </w:t>
      </w:r>
      <w:r>
        <w:t xml:space="preserve">tang </w:t>
      </w:r>
      <w:r>
        <w:t xml:space="preserve">thuốc </w:t>
      </w:r>
      <w:r>
        <w:t xml:space="preserve">này </w:t>
      </w:r>
      <w:r>
        <w:t xml:space="preserve">hút </w:t>
      </w:r>
      <w:r>
        <w:rPr>
          <w:i/>
        </w:rPr>
        <w:t xml:space="preserve">nặng </w:t>
      </w:r>
      <w:r>
        <w:rPr>
          <w:i/>
        </w:rPr>
        <w:t xml:space="preserve">lắm. </w:t>
      </w:r>
      <w:r>
        <w:rPr>
          <w:i/>
        </w:rPr>
        <w:t xml:space="preserve">Tang </w:t>
      </w:r>
      <w:r>
        <w:rPr>
          <w:i/>
        </w:rPr>
        <w:t xml:space="preserve">ấy </w:t>
      </w:r>
      <w:r>
        <w:rPr>
          <w:i/>
        </w:rPr>
        <w:t xml:space="preserve">thì </w:t>
      </w:r>
      <w:r>
        <w:rPr>
          <w:i/>
        </w:rPr>
        <w:t xml:space="preserve">biết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gi. </w:t>
      </w:r>
      <w:r>
        <w:t xml:space="preserve">. </w:t>
      </w:r>
      <w:r>
        <w:br/>
      </w:r>
      <w:r>
        <w:rPr>
          <w:b/>
        </w:rPr>
        <w:t xml:space="preserve">tang; </w:t>
      </w:r>
      <w:r>
        <w:rPr>
          <w:i/>
        </w:rPr>
        <w:t xml:space="preserve">danh từ </w:t>
      </w:r>
      <w:r>
        <w:t xml:space="preserve">TĨ </w:t>
      </w:r>
      <w:r>
        <w:t xml:space="preserve">số </w:t>
      </w:r>
      <w:r>
        <w:t xml:space="preserve">của </w:t>
      </w:r>
      <w:r>
        <w:t xml:space="preserve">sin </w:t>
      </w:r>
      <w:r>
        <w:t xml:space="preserve">của </w:t>
      </w:r>
      <w:r>
        <w:t xml:space="preserve">một </w:t>
      </w:r>
      <w:r>
        <w:t xml:space="preserve">góc </w:t>
      </w:r>
      <w:r>
        <w:t xml:space="preserve">với </w:t>
      </w:r>
      <w:r>
        <w:t xml:space="preserve">cosin </w:t>
      </w:r>
      <w:r>
        <w:t xml:space="preserve">của </w:t>
      </w:r>
      <w:r>
        <w:t xml:space="preserve">góc </w:t>
      </w:r>
      <w:r>
        <w:t xml:space="preserve">ấy. </w:t>
      </w:r>
      <w:r>
        <w:br/>
      </w:r>
      <w:r>
        <w:rPr>
          <w:b/>
        </w:rPr>
        <w:t xml:space="preserve">tang </w:t>
      </w:r>
      <w:r>
        <w:rPr>
          <w:b/>
        </w:rPr>
        <w:t xml:space="preserve">bổng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Cung </w:t>
      </w:r>
      <w:r>
        <w:t xml:space="preserve">bằng </w:t>
      </w:r>
      <w:r>
        <w:t xml:space="preserve">gỗ </w:t>
      </w:r>
      <w:r>
        <w:t xml:space="preserve">dâu </w:t>
      </w:r>
      <w:r>
        <w:t xml:space="preserve">và </w:t>
      </w:r>
      <w:r>
        <w:t xml:space="preserve">mũi </w:t>
      </w:r>
      <w:r>
        <w:t xml:space="preserve">tên </w:t>
      </w:r>
      <w:r>
        <w:t xml:space="preserve">bằng </w:t>
      </w:r>
      <w:r>
        <w:t xml:space="preserve">cỏ </w:t>
      </w:r>
      <w:r>
        <w:t xml:space="preserve">bồng; </w:t>
      </w:r>
      <w:r>
        <w:t xml:space="preserve">dùng </w:t>
      </w:r>
      <w:r>
        <w:t xml:space="preserve">trong </w:t>
      </w:r>
      <w:r>
        <w:t xml:space="preserve">văn </w:t>
      </w:r>
      <w:r>
        <w:t xml:space="preserve">học </w:t>
      </w:r>
      <w:r>
        <w:t xml:space="preserve">cổ </w:t>
      </w:r>
      <w:r>
        <w:t xml:space="preserve">nói </w:t>
      </w:r>
      <w:r>
        <w:t xml:space="preserve">về </w:t>
      </w:r>
      <w:r>
        <w:t xml:space="preserve">chí </w:t>
      </w:r>
      <w:r>
        <w:t xml:space="preserve">làm </w:t>
      </w:r>
      <w:r>
        <w:t xml:space="preserve">trai. </w:t>
      </w:r>
      <w:r>
        <w:t xml:space="preserve">Phí </w:t>
      </w:r>
      <w:r>
        <w:t xml:space="preserve">chí </w:t>
      </w:r>
      <w:r>
        <w:rPr>
          <w:i/>
        </w:rPr>
        <w:t xml:space="preserve">tang </w:t>
      </w:r>
      <w:r>
        <w:t xml:space="preserve">bồng. </w:t>
      </w:r>
      <w:r>
        <w:t xml:space="preserve">Nợ </w:t>
      </w:r>
      <w:r>
        <w:t xml:space="preserve">tang </w:t>
      </w:r>
      <w:r>
        <w:t xml:space="preserve">bông. </w:t>
      </w:r>
      <w:r>
        <w:br/>
      </w:r>
      <w:r>
        <w:rPr>
          <w:b/>
        </w:rPr>
        <w:t xml:space="preserve">tang </w:t>
      </w:r>
      <w:r>
        <w:rPr>
          <w:b/>
        </w:rPr>
        <w:t xml:space="preserve">bổng </w:t>
      </w:r>
      <w:r>
        <w:rPr>
          <w:b/>
        </w:rPr>
        <w:t xml:space="preserve">hồ </w:t>
      </w:r>
      <w:r>
        <w:rPr>
          <w:b/>
        </w:rPr>
        <w:t xml:space="preserve">thỉ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fang </w:t>
      </w:r>
      <w:r>
        <w:rPr>
          <w:i/>
        </w:rPr>
        <w:t xml:space="preserve">bổng. </w:t>
      </w:r>
      <w:r>
        <w:br/>
      </w:r>
      <w:r>
        <w:rPr>
          <w:b/>
        </w:rPr>
        <w:t xml:space="preserve">tang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t xml:space="preserve">(ít dùng). </w:t>
      </w:r>
      <w:r>
        <w:rPr>
          <w:b/>
        </w:rPr>
        <w:t xml:space="preserve">1 </w:t>
      </w:r>
      <w:r>
        <w:t xml:space="preserve">Phép </w:t>
      </w:r>
      <w:r>
        <w:t xml:space="preserve">tắc </w:t>
      </w:r>
      <w:r>
        <w:t xml:space="preserve">quy </w:t>
      </w:r>
      <w:r>
        <w:t xml:space="preserve">định </w:t>
      </w:r>
      <w:r>
        <w:t xml:space="preserve">việc </w:t>
      </w:r>
      <w:r>
        <w:t xml:space="preserve">đưa </w:t>
      </w:r>
      <w:r>
        <w:t xml:space="preserve">đám </w:t>
      </w:r>
      <w:r>
        <w:t xml:space="preserve">và </w:t>
      </w:r>
      <w:r>
        <w:t xml:space="preserve">để </w:t>
      </w:r>
      <w:r>
        <w:t xml:space="preserve">tang </w:t>
      </w:r>
      <w:r>
        <w:t xml:space="preserve">người </w:t>
      </w:r>
      <w:r>
        <w:t xml:space="preserve">chết. </w:t>
      </w:r>
      <w:r>
        <w:rPr>
          <w:i/>
        </w:rPr>
        <w:t xml:space="preserve">Tang </w:t>
      </w:r>
      <w:r>
        <w:t xml:space="preserve">chế </w:t>
      </w:r>
      <w:r>
        <w:rPr>
          <w:i/>
        </w:rPr>
        <w:t xml:space="preserve">phiền </w:t>
      </w:r>
      <w:r>
        <w:rPr>
          <w:i/>
        </w:rPr>
        <w:t xml:space="preserve">phức. </w:t>
      </w:r>
      <w:r>
        <w:rPr>
          <w:b/>
        </w:rPr>
        <w:t xml:space="preserve">2 </w:t>
      </w:r>
      <w:r>
        <w:t xml:space="preserve">(khẩu ngữ). </w:t>
      </w:r>
      <w:r>
        <w:t xml:space="preserve">Tang, </w:t>
      </w:r>
      <w:r>
        <w:t xml:space="preserve">việc </w:t>
      </w:r>
      <w:r>
        <w:t xml:space="preserve">để </w:t>
      </w:r>
      <w:r>
        <w:t xml:space="preserve">tang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Chưa </w:t>
      </w:r>
      <w:r>
        <w:t xml:space="preserve">hết </w:t>
      </w:r>
      <w:r>
        <w:rPr>
          <w:i/>
        </w:rPr>
        <w:t xml:space="preserve">tang </w:t>
      </w:r>
      <w:r>
        <w:rPr>
          <w:i/>
        </w:rPr>
        <w:t xml:space="preserve">chế. </w:t>
      </w:r>
      <w:r>
        <w:br/>
      </w:r>
      <w:r>
        <w:rPr>
          <w:b/>
        </w:rPr>
        <w:t xml:space="preserve">tang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Người </w:t>
      </w:r>
      <w:r>
        <w:t xml:space="preserve">chủ </w:t>
      </w:r>
      <w:r>
        <w:t xml:space="preserve">gia </w:t>
      </w:r>
      <w:r>
        <w:t xml:space="preserve">đình </w:t>
      </w:r>
      <w:r>
        <w:t xml:space="preserve">có </w:t>
      </w:r>
      <w:r>
        <w:t xml:space="preserve">tang. </w:t>
      </w:r>
      <w:r>
        <w:t xml:space="preserve">Chia </w:t>
      </w:r>
      <w:r>
        <w:t xml:space="preserve">buồn </w:t>
      </w:r>
      <w:r>
        <w:t xml:space="preserve">cùng </w:t>
      </w:r>
      <w:r>
        <w:rPr>
          <w:i/>
        </w:rPr>
        <w:t xml:space="preserve">tang </w:t>
      </w:r>
      <w:r>
        <w:t xml:space="preserve">chủ. </w:t>
      </w:r>
      <w:r>
        <w:br/>
      </w:r>
      <w:r>
        <w:rPr>
          <w:b/>
        </w:rPr>
        <w:t xml:space="preserve">tang </w:t>
      </w:r>
      <w:r>
        <w:rPr>
          <w:b/>
        </w:rPr>
        <w:t xml:space="preserve">chứng </w:t>
      </w:r>
      <w:r>
        <w:rPr>
          <w:i/>
        </w:rPr>
        <w:t xml:space="preserve">danh từ </w:t>
      </w:r>
      <w:r>
        <w:t xml:space="preserve">Vật </w:t>
      </w:r>
      <w:r>
        <w:t xml:space="preserve">chứng </w:t>
      </w:r>
      <w:r>
        <w:t xml:space="preserve">tỏ </w:t>
      </w:r>
      <w:r>
        <w:t xml:space="preserve">có </w:t>
      </w:r>
      <w:r>
        <w:t xml:space="preserve">hành </w:t>
      </w:r>
      <w:r>
        <w:t xml:space="preserve">động </w:t>
      </w:r>
      <w:r>
        <w:t xml:space="preserve">phạm </w:t>
      </w:r>
      <w:r>
        <w:t xml:space="preserve">pháp; </w:t>
      </w:r>
      <w:r>
        <w:t xml:space="preserve">tang </w:t>
      </w:r>
      <w:r>
        <w:t xml:space="preserve">vật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Bị </w:t>
      </w:r>
      <w:r>
        <w:rPr>
          <w:i/>
        </w:rPr>
        <w:t xml:space="preserve">bắt </w:t>
      </w:r>
      <w:r>
        <w:rPr>
          <w:i/>
        </w:rPr>
        <w:t xml:space="preserve">có </w:t>
      </w:r>
      <w:r>
        <w:rPr>
          <w:i/>
        </w:rPr>
        <w:t xml:space="preserve">tang </w:t>
      </w:r>
      <w:r>
        <w:t xml:space="preserve">chứng. </w:t>
      </w:r>
      <w:r>
        <w:rPr>
          <w:i/>
        </w:rPr>
        <w:t xml:space="preserve">Tang </w:t>
      </w:r>
      <w:r>
        <w:rPr>
          <w:i/>
        </w:rPr>
        <w:t xml:space="preserve">chứng </w:t>
      </w:r>
      <w:r>
        <w:rPr>
          <w:i/>
        </w:rPr>
        <w:t xml:space="preserve">rành </w:t>
      </w:r>
      <w:r>
        <w:t xml:space="preserve">rành,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chối </w:t>
      </w:r>
      <w:r>
        <w:rPr>
          <w:i/>
        </w:rPr>
        <w:t xml:space="preserve">cãi. </w:t>
      </w:r>
      <w:r>
        <w:br/>
      </w:r>
      <w:r>
        <w:rPr>
          <w:b/>
        </w:rPr>
        <w:t xml:space="preserve">tang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(ít dùng). </w:t>
      </w:r>
      <w:r>
        <w:t xml:space="preserve">Nhà </w:t>
      </w:r>
      <w:r>
        <w:t xml:space="preserve">có </w:t>
      </w:r>
      <w:r>
        <w:t xml:space="preserve">tang. </w:t>
      </w:r>
      <w:r>
        <w:br/>
      </w:r>
      <w:r>
        <w:rPr>
          <w:b/>
        </w:rPr>
        <w:t xml:space="preserve">tang </w:t>
      </w:r>
      <w:r>
        <w:rPr>
          <w:b/>
        </w:rPr>
        <w:t xml:space="preserve">gia </w:t>
      </w:r>
      <w:r>
        <w:rPr>
          <w:b/>
        </w:rPr>
        <w:t xml:space="preserve">bối </w:t>
      </w:r>
      <w:r>
        <w:rPr>
          <w:b/>
        </w:rPr>
        <w:t xml:space="preserve">rối </w:t>
      </w:r>
      <w:r>
        <w:t xml:space="preserve">Bối </w:t>
      </w:r>
      <w:r>
        <w:t xml:space="preserve">rối </w:t>
      </w:r>
      <w:r>
        <w:t xml:space="preserve">vì </w:t>
      </w:r>
      <w:r>
        <w:t xml:space="preserve">có </w:t>
      </w:r>
      <w:r>
        <w:t xml:space="preserve">việc </w:t>
      </w:r>
      <w:r>
        <w:t xml:space="preserve">tang; </w:t>
      </w:r>
      <w:r>
        <w:t xml:space="preserve">thường </w:t>
      </w:r>
      <w:r>
        <w:t xml:space="preserve">dùng </w:t>
      </w:r>
      <w:r>
        <w:t xml:space="preserve">(khẩu ngữ) </w:t>
      </w:r>
      <w:r>
        <w:t xml:space="preserve">để </w:t>
      </w:r>
      <w:r>
        <w:t xml:space="preserve">ví </w:t>
      </w:r>
      <w:r>
        <w:t xml:space="preserve">hoàn </w:t>
      </w:r>
      <w:r>
        <w:t xml:space="preserve">cảnh </w:t>
      </w:r>
      <w:r>
        <w:t xml:space="preserve">đang </w:t>
      </w:r>
      <w:r>
        <w:t xml:space="preserve">rối </w:t>
      </w:r>
      <w:r>
        <w:t xml:space="preserve">lên </w:t>
      </w:r>
      <w:r>
        <w:t xml:space="preserve">vì </w:t>
      </w:r>
      <w:r>
        <w:t xml:space="preserve">có </w:t>
      </w:r>
      <w:r>
        <w:t xml:space="preserve">việc </w:t>
      </w:r>
      <w:r>
        <w:t xml:space="preserve">bất </w:t>
      </w:r>
      <w:r>
        <w:t xml:space="preserve">ngờ </w:t>
      </w:r>
      <w:r>
        <w:t xml:space="preserve">(nên </w:t>
      </w:r>
      <w:r>
        <w:t xml:space="preserve">dễ </w:t>
      </w:r>
      <w:r>
        <w:t xml:space="preserve">có </w:t>
      </w:r>
      <w:r>
        <w:t xml:space="preserve">sơ </w:t>
      </w:r>
      <w:r>
        <w:t xml:space="preserve">suất). </w:t>
      </w:r>
      <w:r>
        <w:t xml:space="preserve">Lúc </w:t>
      </w:r>
      <w:r>
        <w:rPr>
          <w:i/>
        </w:rPr>
        <w:t xml:space="preserve">tang </w:t>
      </w:r>
      <w:r>
        <w:rPr>
          <w:i/>
        </w:rPr>
        <w:t xml:space="preserve">gia </w:t>
      </w:r>
      <w:r>
        <w:t xml:space="preserve">bối </w:t>
      </w:r>
      <w:r>
        <w:t xml:space="preserve">rối, </w:t>
      </w:r>
      <w:r>
        <w:t xml:space="preserve">chẳng </w:t>
      </w:r>
      <w:r>
        <w:t xml:space="preserve">còn </w:t>
      </w:r>
      <w:r>
        <w:t xml:space="preserve">nhớ </w:t>
      </w:r>
      <w:r>
        <w:t xml:space="preserve">gì </w:t>
      </w:r>
      <w:r>
        <w:rPr>
          <w:i/>
        </w:rPr>
        <w:t xml:space="preserve">cả. </w:t>
      </w:r>
      <w:r>
        <w:t xml:space="preserve">, </w:t>
      </w:r>
      <w:r>
        <w:br/>
      </w:r>
      <w:r>
        <w:rPr>
          <w:b/>
        </w:rPr>
        <w:t xml:space="preserve">tang </w:t>
      </w:r>
      <w:r>
        <w:rPr>
          <w:b/>
        </w:rPr>
        <w:t xml:space="preserve">lễ </w:t>
      </w:r>
      <w:r>
        <w:rPr>
          <w:i/>
        </w:rPr>
        <w:t xml:space="preserve">danh từ </w:t>
      </w:r>
      <w:r>
        <w:t xml:space="preserve">(trang trọng). </w:t>
      </w:r>
      <w:r>
        <w:t xml:space="preserve">Các </w:t>
      </w:r>
      <w:r>
        <w:t xml:space="preserve">nghỉ </w:t>
      </w:r>
      <w:r>
        <w:t xml:space="preserve">lễ </w:t>
      </w:r>
      <w:r>
        <w:t xml:space="preserve">chôn </w:t>
      </w:r>
      <w:r>
        <w:t xml:space="preserve">cất </w:t>
      </w:r>
      <w:r>
        <w:t xml:space="preserve">người </w:t>
      </w:r>
      <w:r>
        <w:t xml:space="preserve">chết </w:t>
      </w:r>
      <w:r>
        <w:t xml:space="preserve">(nói </w:t>
      </w:r>
      <w:r>
        <w:t xml:space="preserve">tổng </w:t>
      </w:r>
      <w:r>
        <w:t xml:space="preserve">quát); </w:t>
      </w:r>
      <w:r>
        <w:t xml:space="preserve">lễ </w:t>
      </w:r>
      <w:r>
        <w:t xml:space="preserve">tang. </w:t>
      </w:r>
      <w:r>
        <w:t xml:space="preserve">Tang </w:t>
      </w:r>
      <w:r>
        <w:rPr>
          <w:i/>
        </w:rPr>
        <w:t xml:space="preserve">lễ </w:t>
      </w:r>
      <w:r>
        <w:t xml:space="preserve">được </w:t>
      </w:r>
      <w:r>
        <w:rPr>
          <w:i/>
        </w:rPr>
        <w:t xml:space="preserve">cử </w:t>
      </w:r>
      <w:r>
        <w:rPr>
          <w:i/>
        </w:rPr>
        <w:t xml:space="preserve">hành </w:t>
      </w:r>
      <w:r>
        <w:rPr>
          <w:i/>
        </w:rPr>
        <w:t xml:space="preserve">trọng </w:t>
      </w:r>
      <w:r>
        <w:t xml:space="preserve">thể. </w:t>
      </w:r>
      <w:r>
        <w:br/>
      </w:r>
      <w:r>
        <w:rPr>
          <w:b/>
        </w:rPr>
        <w:t xml:space="preserve">tang </w:t>
      </w:r>
      <w:r>
        <w:rPr>
          <w:b/>
        </w:rPr>
        <w:t xml:space="preserve">phục </w:t>
      </w:r>
      <w:r>
        <w:rPr>
          <w:i/>
        </w:rPr>
        <w:t xml:space="preserve">danh từ </w:t>
      </w:r>
      <w:r>
        <w:t xml:space="preserve">Quần </w:t>
      </w:r>
      <w:r>
        <w:t xml:space="preserve">áo </w:t>
      </w:r>
      <w:r>
        <w:t xml:space="preserve">tang. </w:t>
      </w:r>
      <w:r>
        <w:br/>
      </w:r>
      <w:r>
        <w:rPr>
          <w:b/>
        </w:rPr>
        <w:t xml:space="preserve">tang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Việc </w:t>
      </w:r>
      <w:r>
        <w:t xml:space="preserve">tang. </w:t>
      </w:r>
      <w:r>
        <w:br/>
      </w:r>
      <w:r>
        <w:rPr>
          <w:b/>
        </w:rPr>
        <w:t xml:space="preserve">tang </w:t>
      </w:r>
      <w:r>
        <w:rPr>
          <w:b/>
        </w:rPr>
        <w:t xml:space="preserve">tảng </w:t>
      </w:r>
      <w:r>
        <w:rPr>
          <w:b/>
        </w:rPr>
        <w:t xml:space="preserve">sáng </w:t>
      </w:r>
      <w:r>
        <w:rPr>
          <w:i/>
        </w:rPr>
        <w:t xml:space="preserve">tính từ </w:t>
      </w:r>
      <w:r>
        <w:t xml:space="preserve">x </w:t>
      </w:r>
      <w:r>
        <w:t xml:space="preserve">fảng </w:t>
      </w:r>
      <w:r>
        <w:t xml:space="preserve">sáng </w:t>
      </w:r>
      <w:r>
        <w:t xml:space="preserve">(láy). </w:t>
      </w:r>
      <w:r>
        <w:br/>
      </w:r>
      <w:r>
        <w:rPr>
          <w:b/>
        </w:rPr>
        <w:t xml:space="preserve">tang </w:t>
      </w:r>
      <w:r>
        <w:rPr>
          <w:b/>
        </w:rPr>
        <w:t xml:space="preserve">thương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Bể </w:t>
      </w:r>
      <w:r>
        <w:t xml:space="preserve">dâu. </w:t>
      </w:r>
      <w:r>
        <w:t xml:space="preserve">II </w:t>
      </w:r>
      <w:r>
        <w:t xml:space="preserve">tính từ </w:t>
      </w:r>
      <w:r>
        <w:t xml:space="preserve">Tiêu </w:t>
      </w:r>
      <w:r>
        <w:t xml:space="preserve">tuy, </w:t>
      </w:r>
      <w:r>
        <w:t xml:space="preserve">khổ </w:t>
      </w:r>
      <w:r>
        <w:t xml:space="preserve">sở </w:t>
      </w:r>
      <w:r>
        <w:t xml:space="preserve">đến </w:t>
      </w:r>
      <w:r>
        <w:t xml:space="preserve">mức </w:t>
      </w:r>
      <w:r>
        <w:t xml:space="preserve">gợi </w:t>
      </w:r>
      <w:r>
        <w:t xml:space="preserve">sự </w:t>
      </w:r>
      <w:r>
        <w:t xml:space="preserve">đau </w:t>
      </w:r>
      <w:r>
        <w:t xml:space="preserve">xót, </w:t>
      </w:r>
      <w:r>
        <w:t xml:space="preserve">thương </w:t>
      </w:r>
      <w:r>
        <w:t xml:space="preserve">tâm. </w:t>
      </w:r>
      <w:r>
        <w:t xml:space="preserve">Cảnh </w:t>
      </w:r>
      <w:r>
        <w:t xml:space="preserve">nghèo </w:t>
      </w:r>
      <w:r>
        <w:t xml:space="preserve">đói </w:t>
      </w:r>
      <w:r>
        <w:t xml:space="preserve">tang </w:t>
      </w:r>
      <w:r>
        <w:rPr>
          <w:i/>
        </w:rPr>
        <w:t xml:space="preserve">thương. </w:t>
      </w:r>
      <w:r>
        <w:t xml:space="preserve">Trông </w:t>
      </w:r>
      <w:r>
        <w:rPr>
          <w:i/>
        </w:rPr>
        <w:t xml:space="preserve">tang </w:t>
      </w:r>
      <w:r>
        <w:rPr>
          <w:i/>
        </w:rPr>
        <w:t xml:space="preserve">thương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tang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(ít dùng). </w:t>
      </w:r>
      <w:r>
        <w:t xml:space="preserve">Dấu </w:t>
      </w:r>
      <w:r>
        <w:t xml:space="preserve">vết </w:t>
      </w:r>
      <w:r>
        <w:t xml:space="preserve">còn </w:t>
      </w:r>
      <w:r>
        <w:t xml:space="preserve">để </w:t>
      </w:r>
      <w:r>
        <w:t xml:space="preserve">lại </w:t>
      </w:r>
      <w:r>
        <w:t xml:space="preserve">của </w:t>
      </w:r>
      <w:r>
        <w:t xml:space="preserve">hành </w:t>
      </w:r>
      <w:r>
        <w:t xml:space="preserve">động </w:t>
      </w:r>
      <w:r>
        <w:t xml:space="preserve">phạm </w:t>
      </w:r>
      <w:r>
        <w:t xml:space="preserve">pháp. </w:t>
      </w:r>
      <w:r>
        <w:t xml:space="preserve">Lau </w:t>
      </w:r>
      <w:r>
        <w:rPr>
          <w:i/>
        </w:rPr>
        <w:t xml:space="preserve">sạch </w:t>
      </w:r>
      <w:r>
        <w:t xml:space="preserve">những </w:t>
      </w:r>
      <w:r>
        <w:t xml:space="preserve">uết </w:t>
      </w:r>
      <w:r>
        <w:rPr>
          <w:i/>
        </w:rPr>
        <w:t xml:space="preserve">máu </w:t>
      </w:r>
      <w:r>
        <w:rPr>
          <w:i/>
        </w:rPr>
        <w:t xml:space="preserve">để </w:t>
      </w:r>
      <w:r>
        <w:rPr>
          <w:i/>
        </w:rPr>
        <w:t xml:space="preserve">mất </w:t>
      </w:r>
      <w:r>
        <w:rPr>
          <w:i/>
        </w:rPr>
        <w:t xml:space="preserve">tang </w:t>
      </w:r>
      <w:r>
        <w:t xml:space="preserve">tích. </w:t>
      </w:r>
      <w:r>
        <w:br/>
      </w:r>
      <w:r>
        <w:rPr>
          <w:b/>
        </w:rPr>
        <w:t xml:space="preserve">tang </w:t>
      </w:r>
      <w:r>
        <w:rPr>
          <w:b/>
        </w:rPr>
        <w:t xml:space="preserve">tóc </w:t>
      </w:r>
      <w:r>
        <w:rPr>
          <w:i/>
        </w:rPr>
        <w:t xml:space="preserve">tính từ </w:t>
      </w:r>
      <w:r>
        <w:t xml:space="preserve">Ở </w:t>
      </w:r>
      <w:r>
        <w:t xml:space="preserve">trong </w:t>
      </w:r>
      <w:r>
        <w:rPr>
          <w:i/>
        </w:rPr>
        <w:t xml:space="preserve">cảnh </w:t>
      </w:r>
      <w:r>
        <w:t xml:space="preserve">đau </w:t>
      </w:r>
      <w:r>
        <w:t xml:space="preserve">buồn </w:t>
      </w:r>
      <w:r>
        <w:t xml:space="preserve">vì </w:t>
      </w:r>
      <w:r>
        <w:t xml:space="preserve">có </w:t>
      </w:r>
      <w:r>
        <w:t xml:space="preserve">người </w:t>
      </w:r>
      <w:r>
        <w:t xml:space="preserve">thân </w:t>
      </w:r>
      <w:r>
        <w:t xml:space="preserve">chết. </w:t>
      </w:r>
      <w:r>
        <w:t xml:space="preserve">Những </w:t>
      </w:r>
      <w:r>
        <w:t xml:space="preserve">ngày </w:t>
      </w:r>
      <w:r>
        <w:t xml:space="preserve">tang </w:t>
      </w:r>
      <w:r>
        <w:t xml:space="preserve">tóc. </w:t>
      </w:r>
      <w:r>
        <w:rPr>
          <w:i/>
        </w:rPr>
        <w:t xml:space="preserve">Chiến </w:t>
      </w:r>
      <w:r>
        <w:rPr>
          <w:i/>
        </w:rPr>
        <w:t xml:space="preserve">tranh </w:t>
      </w:r>
      <w:r>
        <w:t xml:space="preserve">gây </w:t>
      </w:r>
      <w:r>
        <w:rPr>
          <w:i/>
        </w:rPr>
        <w:t xml:space="preserve">tang </w:t>
      </w:r>
      <w:r>
        <w:rPr>
          <w:i/>
        </w:rPr>
        <w:t xml:space="preserve">tóc </w:t>
      </w:r>
      <w:r>
        <w:rPr>
          <w:i/>
        </w:rPr>
        <w:t xml:space="preserve">cho </w:t>
      </w:r>
      <w:r>
        <w:rPr>
          <w:i/>
        </w:rPr>
        <w:t xml:space="preserve">bao </w:t>
      </w:r>
      <w:r>
        <w:t xml:space="preserve">gia </w:t>
      </w:r>
      <w:r>
        <w:t xml:space="preserve">đình. </w:t>
      </w:r>
      <w:r>
        <w:t xml:space="preserve">tang </w:t>
      </w:r>
      <w:r>
        <w:t xml:space="preserve">vật </w:t>
      </w:r>
      <w:r>
        <w:t xml:space="preserve">danh từ </w:t>
      </w:r>
      <w:r>
        <w:t xml:space="preserve">Vật </w:t>
      </w:r>
      <w:r>
        <w:t xml:space="preserve">cụ </w:t>
      </w:r>
      <w:r>
        <w:t xml:space="preserve">thể </w:t>
      </w:r>
      <w:r>
        <w:t xml:space="preserve">chứng </w:t>
      </w:r>
      <w:r>
        <w:t xml:space="preserve">tỏ </w:t>
      </w:r>
      <w:r>
        <w:t xml:space="preserve">có </w:t>
      </w:r>
      <w:r>
        <w:t xml:space="preserve">hành </w:t>
      </w:r>
      <w:r>
        <w:t xml:space="preserve">động </w:t>
      </w:r>
      <w:r>
        <w:t xml:space="preserve">phạm </w:t>
      </w:r>
      <w:r>
        <w:t xml:space="preserve">pháp. </w:t>
      </w:r>
      <w:r>
        <w:rPr>
          <w:i/>
        </w:rPr>
        <w:t xml:space="preserve">Bị </w:t>
      </w:r>
      <w:r>
        <w:rPr>
          <w:i/>
        </w:rPr>
        <w:t xml:space="preserve">bắt </w:t>
      </w:r>
      <w:r>
        <w:rPr>
          <w:i/>
        </w:rPr>
        <w:t xml:space="preserve">với </w:t>
      </w:r>
      <w:r>
        <w:rPr>
          <w:i/>
        </w:rPr>
        <w:t xml:space="preserve">đây </w:t>
      </w:r>
      <w:r>
        <w:rPr>
          <w:i/>
        </w:rPr>
        <w:t xml:space="preserve">đủ </w:t>
      </w:r>
      <w:r>
        <w:rPr>
          <w:i/>
        </w:rPr>
        <w:t xml:space="preserve">tang </w:t>
      </w:r>
      <w:r>
        <w:t xml:space="preserve">uật.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