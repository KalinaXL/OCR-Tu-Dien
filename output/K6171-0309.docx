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hục </w:t>
      </w:r>
      <w:r>
        <w:rPr>
          <w:i/>
        </w:rPr>
        <w:t xml:space="preserve">động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Xông </w:t>
      </w:r>
      <w:r>
        <w:t xml:space="preserve">vào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vội </w:t>
      </w:r>
      <w:r>
        <w:t xml:space="preserve">vã, </w:t>
      </w:r>
      <w:r>
        <w:t xml:space="preserve">không </w:t>
      </w:r>
      <w:r>
        <w:t xml:space="preserve">cân </w:t>
      </w:r>
      <w:r>
        <w:t xml:space="preserve">nhắc, </w:t>
      </w:r>
      <w:r>
        <w:t xml:space="preserve">suy </w:t>
      </w:r>
      <w:r>
        <w:t xml:space="preserve">tính </w:t>
      </w:r>
      <w:r>
        <w:t xml:space="preserve">kĩ </w:t>
      </w:r>
      <w:r>
        <w:t xml:space="preserve">lưỡng. </w:t>
      </w:r>
      <w:r>
        <w:t xml:space="preserve">Hục </w:t>
      </w:r>
      <w:r>
        <w:rPr>
          <w:i/>
        </w:rPr>
        <w:t xml:space="preserve">đầu </w:t>
      </w:r>
      <w:r>
        <w:rPr>
          <w:i/>
        </w:rPr>
        <w:t xml:space="preserve">upào </w:t>
      </w:r>
      <w: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thì </w:t>
      </w:r>
      <w:r>
        <w:t xml:space="preserve">chỉ </w:t>
      </w:r>
      <w:r>
        <w:t xml:space="preserve">thất </w:t>
      </w:r>
      <w:r>
        <w:t xml:space="preserve">bại. </w:t>
      </w:r>
      <w:r>
        <w:br/>
      </w:r>
      <w:r>
        <w:rPr>
          <w:b/>
        </w:rPr>
        <w:t xml:space="preserve">hục </w:t>
      </w:r>
      <w:r>
        <w:rPr>
          <w:b/>
        </w:rPr>
        <w:t xml:space="preserve">hặc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bực </w:t>
      </w:r>
      <w:r>
        <w:t xml:space="preserve">tức </w:t>
      </w:r>
      <w:r>
        <w:t xml:space="preserve">cả </w:t>
      </w:r>
      <w:r>
        <w:t xml:space="preserve">trong </w:t>
      </w:r>
      <w:r>
        <w:t xml:space="preserve">những </w:t>
      </w:r>
      <w:r>
        <w:t xml:space="preserve">chuyện </w:t>
      </w:r>
      <w:r>
        <w:t xml:space="preserve">lặt </w:t>
      </w:r>
      <w:r>
        <w:t xml:space="preserve">vặt, </w:t>
      </w:r>
      <w:r>
        <w:t xml:space="preserve">do </w:t>
      </w:r>
      <w:r>
        <w:t xml:space="preserve">có </w:t>
      </w:r>
      <w:r>
        <w:t xml:space="preserve">mâu </w:t>
      </w:r>
      <w:r>
        <w:t xml:space="preserve">thuẫn </w:t>
      </w:r>
      <w:r>
        <w:t xml:space="preserve">với </w:t>
      </w:r>
      <w:r>
        <w:t xml:space="preserve">nhau. </w:t>
      </w:r>
      <w: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uẫn </w:t>
      </w:r>
      <w:r>
        <w:rPr>
          <w:i/>
        </w:rPr>
        <w:t xml:space="preserve">hục </w:t>
      </w:r>
      <w:r>
        <w:rPr>
          <w:i/>
        </w:rPr>
        <w:t xml:space="preserve">hặc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huê </w:t>
      </w:r>
      <w:r>
        <w:rPr>
          <w:i/>
        </w:rPr>
        <w:t xml:space="preserve">danh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Hoa </w:t>
      </w:r>
      <w:r>
        <w:t xml:space="preserve">(của </w:t>
      </w:r>
      <w:r>
        <w:t xml:space="preserve">cây). </w:t>
      </w:r>
      <w:r>
        <w:t xml:space="preserve">Bông </w:t>
      </w:r>
      <w:r>
        <w:t xml:space="preserve">huê </w:t>
      </w:r>
      <w:r>
        <w:t xml:space="preserve">lợi </w:t>
      </w:r>
      <w:r>
        <w:t xml:space="preserve">(phương ngữ). </w:t>
      </w:r>
      <w:r>
        <w:t xml:space="preserve">xem </w:t>
      </w:r>
      <w:r>
        <w:rPr>
          <w:i/>
        </w:rPr>
        <w:t xml:space="preserve">hoa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huê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Quan </w:t>
      </w:r>
      <w:r>
        <w:t xml:space="preserve">hệ </w:t>
      </w:r>
      <w:r>
        <w:t xml:space="preserve">trai </w:t>
      </w:r>
      <w:r>
        <w:t xml:space="preserve">gái </w:t>
      </w:r>
      <w:r>
        <w:t xml:space="preserve">lắng </w:t>
      </w:r>
      <w:r>
        <w:t xml:space="preserve">lơ, </w:t>
      </w:r>
      <w:r>
        <w:t xml:space="preserve">ngoài </w:t>
      </w:r>
      <w:r>
        <w:t xml:space="preserve">khuôn </w:t>
      </w:r>
      <w:r>
        <w:t xml:space="preserve">phép. </w:t>
      </w:r>
      <w:r>
        <w:rPr>
          <w:i/>
        </w:rPr>
        <w:t xml:space="preserve">Bài </w:t>
      </w:r>
      <w:r>
        <w:rPr>
          <w:i/>
        </w:rPr>
        <w:t xml:space="preserve">hát </w:t>
      </w:r>
      <w:r>
        <w:t xml:space="preserve">huê </w:t>
      </w:r>
      <w:r>
        <w:t xml:space="preserve">tình. </w:t>
      </w:r>
      <w:r>
        <w:br/>
      </w:r>
      <w:r>
        <w:rPr>
          <w:b/>
        </w:rPr>
        <w:t xml:space="preserve">huể </w:t>
      </w:r>
      <w:r>
        <w:rPr>
          <w:i/>
        </w:rPr>
        <w:t xml:space="preserve">tính từ </w:t>
      </w:r>
      <w:r>
        <w:t xml:space="preserve">(phương ngữ). </w:t>
      </w:r>
      <w:r>
        <w:t xml:space="preserve">Hoà, </w:t>
      </w:r>
      <w:r>
        <w:t xml:space="preserve">không </w:t>
      </w:r>
      <w:r>
        <w:t xml:space="preserve">phân </w:t>
      </w:r>
      <w:r>
        <w:t xml:space="preserve">rõ </w:t>
      </w:r>
      <w:r>
        <w:t xml:space="preserve">được </w:t>
      </w:r>
      <w:r>
        <w:t xml:space="preserve">thua, </w:t>
      </w:r>
      <w:r>
        <w:t xml:space="preserve">Xư"huêế. </w:t>
      </w:r>
      <w:r>
        <w:br/>
      </w:r>
      <w:r>
        <w:rPr>
          <w:b/>
        </w:rPr>
        <w:t xml:space="preserve">huệ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hoa </w:t>
      </w:r>
      <w:r>
        <w:t xml:space="preserve">xếp </w:t>
      </w:r>
      <w:r>
        <w:t xml:space="preserve">thành </w:t>
      </w:r>
      <w:r>
        <w:t xml:space="preserve">một </w:t>
      </w:r>
      <w:r>
        <w:t xml:space="preserve">chùm </w:t>
      </w:r>
      <w:r>
        <w:t xml:space="preserve">dài, </w:t>
      </w:r>
      <w:r>
        <w:t xml:space="preserve">màu </w:t>
      </w:r>
      <w:r>
        <w:t xml:space="preserve">trắng </w:t>
      </w:r>
      <w:r>
        <w:t xml:space="preserve">và </w:t>
      </w:r>
      <w:r>
        <w:t xml:space="preserve">thơm. </w:t>
      </w:r>
      <w:r>
        <w:br/>
      </w:r>
      <w:r>
        <w:rPr>
          <w:b/>
        </w:rPr>
        <w:t xml:space="preserve">huếch </w:t>
      </w:r>
      <w:r>
        <w:rPr>
          <w:b/>
        </w:rPr>
        <w:t xml:space="preserve">hoác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(khẩu ngữ). </w:t>
      </w:r>
      <w:r>
        <w:t xml:space="preserve">Rộng </w:t>
      </w:r>
      <w:r>
        <w:t xml:space="preserve">huếch, </w:t>
      </w:r>
      <w:r>
        <w:t xml:space="preserve">trống </w:t>
      </w:r>
      <w:r>
        <w:t xml:space="preserve">huếch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t xml:space="preserve">cửa </w:t>
      </w:r>
      <w:r>
        <w:rPr>
          <w:i/>
        </w:rPr>
        <w:t xml:space="preserve">huếch </w:t>
      </w:r>
      <w:r>
        <w:rPr>
          <w:i/>
        </w:rPr>
        <w:t xml:space="preserve">hoác. </w:t>
      </w:r>
      <w:r>
        <w:t xml:space="preserve">đg </w:t>
      </w:r>
      <w:r>
        <w:t xml:space="preserve">(kng; </w:t>
      </w:r>
      <w:r>
        <w:t xml:space="preserve">id). </w:t>
      </w:r>
      <w:r>
        <w:t xml:space="preserve">Nói </w:t>
      </w:r>
      <w:r>
        <w:t xml:space="preserve">năng </w:t>
      </w:r>
      <w:r>
        <w:t xml:space="preserve">nhiều </w:t>
      </w:r>
      <w:r>
        <w:t xml:space="preserve">lời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giữ </w:t>
      </w:r>
      <w:r>
        <w:rPr>
          <w:i/>
        </w:rPr>
        <w:t xml:space="preserve">gìn. </w:t>
      </w:r>
      <w:r>
        <w:rPr>
          <w:i/>
        </w:rPr>
        <w:t xml:space="preserve">C:íđược </w:t>
      </w:r>
      <w:r>
        <w:rPr>
          <w:i/>
        </w:rPr>
        <w:t xml:space="preserve">cái </w:t>
      </w:r>
      <w:r>
        <w:rPr>
          <w:i/>
        </w:rPr>
        <w:t xml:space="preserve">huếch </w:t>
      </w:r>
      <w:r>
        <w:rPr>
          <w:i/>
        </w:rPr>
        <w:t xml:space="preserve">hoác. </w:t>
      </w:r>
      <w:r>
        <w:br/>
      </w:r>
      <w:r>
        <w:rPr>
          <w:b/>
        </w:rPr>
        <w:t xml:space="preserve">huênh </w:t>
      </w:r>
      <w:r>
        <w:rPr>
          <w:b/>
        </w:rPr>
        <w:t xml:space="preserve">hoang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khoe </w:t>
      </w:r>
      <w:r>
        <w:t xml:space="preserve">khoang </w:t>
      </w:r>
      <w:r>
        <w:t xml:space="preserve">quá </w:t>
      </w:r>
      <w:r>
        <w:t xml:space="preserve">đáng, </w:t>
      </w:r>
      <w:r>
        <w:t xml:space="preserve">tỏ </w:t>
      </w:r>
      <w:r>
        <w:t xml:space="preserve">ra </w:t>
      </w:r>
      <w:r>
        <w:t xml:space="preserve">tự </w:t>
      </w:r>
      <w:r>
        <w:t xml:space="preserve">đánh </w:t>
      </w:r>
      <w:r>
        <w:t xml:space="preserve">giá </w:t>
      </w:r>
      <w:r>
        <w:t xml:space="preserve">mình </w:t>
      </w:r>
      <w:r>
        <w:t xml:space="preserve">quá </w:t>
      </w:r>
      <w:r>
        <w:t xml:space="preserve">cao.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huônh </w:t>
      </w:r>
      <w:r>
        <w:rPr>
          <w:i/>
        </w:rPr>
        <w:t xml:space="preserve">hoang. </w:t>
      </w:r>
      <w:r>
        <w:t xml:space="preserve">Chua </w:t>
      </w:r>
      <w:r>
        <w:t xml:space="preserve">gì </w:t>
      </w:r>
      <w:r>
        <w:rPr>
          <w:i/>
        </w:rPr>
        <w:t xml:space="preserve">đã </w:t>
      </w:r>
      <w:r>
        <w:t xml:space="preserve">huênh </w:t>
      </w:r>
      <w:r>
        <w:rPr>
          <w:i/>
        </w:rPr>
        <w:t xml:space="preserve">hoang </w:t>
      </w:r>
      <w:r>
        <w:rPr>
          <w:i/>
        </w:rPr>
        <w:t xml:space="preserve">cho </w:t>
      </w:r>
      <w:r>
        <w:t xml:space="preserve">mình </w:t>
      </w:r>
      <w:r>
        <w:rPr>
          <w:i/>
        </w:rPr>
        <w:t xml:space="preserve">là </w:t>
      </w:r>
      <w:r>
        <w:t xml:space="preserve">nhất. </w:t>
      </w:r>
      <w:r>
        <w:t xml:space="preserve">hui </w:t>
      </w:r>
      <w:r>
        <w:t xml:space="preserve">hút </w:t>
      </w:r>
      <w:r>
        <w:t xml:space="preserve">động từ </w:t>
      </w:r>
      <w:r>
        <w:t xml:space="preserve">(ít dùng). </w:t>
      </w:r>
      <w:r>
        <w:t xml:space="preserve">Hi </w:t>
      </w:r>
      <w:r>
        <w:t xml:space="preserve">hút. </w:t>
      </w:r>
      <w:r>
        <w:br/>
      </w:r>
      <w:r>
        <w:rPr>
          <w:b/>
        </w:rPr>
        <w:t xml:space="preserve">hùi </w:t>
      </w:r>
      <w:r>
        <w:rPr>
          <w:b/>
        </w:rPr>
        <w:t xml:space="preserve">hụi,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(phương ngữ). </w:t>
      </w:r>
      <w:r>
        <w:t xml:space="preserve">Như </w:t>
      </w:r>
      <w:r>
        <w:rPr>
          <w:i/>
        </w:rPr>
        <w:t xml:space="preserve">cặm </w:t>
      </w:r>
      <w:r>
        <w:t xml:space="preserve">cụi. </w:t>
      </w:r>
      <w:r>
        <w:br/>
      </w:r>
      <w:r>
        <w:rPr>
          <w:b/>
        </w:rPr>
        <w:t xml:space="preserve">hùi </w:t>
      </w:r>
      <w:r>
        <w:rPr>
          <w:b/>
        </w:rPr>
        <w:t xml:space="preserve">hụi, </w:t>
      </w:r>
      <w:r>
        <w:rPr>
          <w:i/>
        </w:rPr>
        <w:t xml:space="preserve">tính từ </w:t>
      </w:r>
      <w:r>
        <w:t xml:space="preserve">(phương ngữ).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trầm </w:t>
      </w:r>
      <w:r>
        <w:t xml:space="preserve">và </w:t>
      </w:r>
      <w:r>
        <w:t xml:space="preserve">nặng </w:t>
      </w:r>
      <w:r>
        <w:t xml:space="preserve">nối </w:t>
      </w:r>
      <w:r>
        <w:t xml:space="preserve">tiếp </w:t>
      </w:r>
      <w:r>
        <w:t xml:space="preserve">nhau. </w:t>
      </w:r>
      <w:r>
        <w:rPr>
          <w:i/>
        </w:rPr>
        <w:t xml:space="preserve">Bước </w:t>
      </w:r>
      <w:r>
        <w:rPr>
          <w:i/>
        </w:rPr>
        <w:t xml:space="preserve">chân </w:t>
      </w:r>
      <w:r>
        <w:rPr>
          <w:i/>
        </w:rPr>
        <w:t xml:space="preserve">hùi </w:t>
      </w:r>
      <w:r>
        <w:t xml:space="preserve">hụi. </w:t>
      </w:r>
      <w:r>
        <w:t xml:space="preserve">Rên </w:t>
      </w:r>
      <w:r>
        <w:t xml:space="preserve">hùi </w:t>
      </w:r>
      <w:r>
        <w:t xml:space="preserve">hụi. </w:t>
      </w:r>
      <w:r>
        <w:br/>
      </w:r>
      <w:r>
        <w:rPr>
          <w:b/>
        </w:rPr>
        <w:t xml:space="preserve">hủi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Bệnh </w:t>
      </w:r>
      <w:r>
        <w:t xml:space="preserve">phong.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bị </w:t>
      </w:r>
      <w:r>
        <w:t xml:space="preserve">bệnh </w:t>
      </w:r>
      <w:r>
        <w:t xml:space="preserve">phong. </w:t>
      </w:r>
      <w:r>
        <w:br/>
      </w:r>
      <w:r>
        <w:rPr>
          <w:b/>
        </w:rPr>
        <w:t xml:space="preserve">húi </w:t>
      </w:r>
      <w:r>
        <w:rPr>
          <w:b/>
        </w:rPr>
        <w:t xml:space="preserve">đø. </w:t>
      </w:r>
      <w:r>
        <w:t xml:space="preserve">(khẩu ngữ). </w:t>
      </w:r>
      <w:r>
        <w:rPr>
          <w:i/>
        </w:rPr>
        <w:t xml:space="preserve">Cắt </w:t>
      </w:r>
      <w:r>
        <w:t xml:space="preserve">(tóc). </w:t>
      </w:r>
      <w:r>
        <w:t xml:space="preserve">Đầu </w:t>
      </w:r>
      <w:r>
        <w:t xml:space="preserve">húi </w:t>
      </w:r>
      <w:r>
        <w:rPr>
          <w:i/>
        </w:rPr>
        <w:t xml:space="preserve">trọc. </w:t>
      </w:r>
      <w:r>
        <w:br/>
      </w:r>
      <w:r>
        <w:rPr>
          <w:b/>
        </w:rPr>
        <w:t xml:space="preserve">hụi </w:t>
      </w:r>
      <w:r>
        <w:rPr>
          <w:i/>
        </w:rPr>
        <w:t xml:space="preserve">danh từ </w:t>
      </w:r>
      <w:r>
        <w:t xml:space="preserve">(khẩu ngữ). </w:t>
      </w:r>
      <w:r>
        <w:t xml:space="preserve">Họ. </w:t>
      </w:r>
      <w:r>
        <w:t xml:space="preserve">Chơi </w:t>
      </w:r>
      <w:r>
        <w:t xml:space="preserve">hụi. </w:t>
      </w:r>
      <w:r>
        <w:br/>
      </w:r>
      <w:r>
        <w:rPr>
          <w:b/>
        </w:rPr>
        <w:t xml:space="preserve">hum </w:t>
      </w:r>
      <w:r>
        <w:rPr>
          <w:b/>
        </w:rPr>
        <w:t xml:space="preserve">húp </w:t>
      </w:r>
      <w:r>
        <w:rPr>
          <w:i/>
        </w:rPr>
        <w:t xml:space="preserve">tính từ </w:t>
      </w:r>
      <w:r>
        <w:t xml:space="preserve">xem </w:t>
      </w:r>
      <w:r>
        <w:t xml:space="preserve">húp; </w:t>
      </w:r>
      <w:r>
        <w:t xml:space="preserve">(láy). </w:t>
      </w:r>
      <w:r>
        <w:br/>
      </w:r>
      <w:r>
        <w:rPr>
          <w:b/>
        </w:rPr>
        <w:t xml:space="preserve">hùm </w:t>
      </w:r>
      <w:r>
        <w:rPr>
          <w:i/>
        </w:rPr>
        <w:t xml:space="preserve">danh từ </w:t>
      </w:r>
      <w:r>
        <w:t xml:space="preserve">(khẩu ngữ). </w:t>
      </w:r>
      <w:r>
        <w:t xml:space="preserve">Hổ. </w:t>
      </w:r>
      <w:r>
        <w:t xml:space="preserve">Khoẻ </w:t>
      </w:r>
      <w:r>
        <w:t xml:space="preserve">như </w:t>
      </w:r>
      <w:r>
        <w:rPr>
          <w:i/>
        </w:rPr>
        <w:t xml:space="preserve">hùm. </w:t>
      </w:r>
      <w:r>
        <w:br/>
      </w:r>
      <w:r>
        <w:rPr>
          <w:b/>
        </w:rPr>
        <w:t xml:space="preserve">hùm </w:t>
      </w:r>
      <w:r>
        <w:rPr>
          <w:b/>
        </w:rPr>
        <w:t xml:space="preserve">beo </w:t>
      </w:r>
      <w:r>
        <w:rPr>
          <w:i/>
        </w:rPr>
        <w:t xml:space="preserve">danh từ </w:t>
      </w:r>
      <w:r>
        <w:t xml:space="preserve">Loài </w:t>
      </w:r>
      <w:r>
        <w:t xml:space="preserve">thú </w:t>
      </w:r>
      <w:r>
        <w:t xml:space="preserve">dữ </w:t>
      </w:r>
      <w:r>
        <w:t xml:space="preserve">như </w:t>
      </w:r>
      <w:r>
        <w:t xml:space="preserve">hổ, </w:t>
      </w:r>
      <w:r>
        <w:t xml:space="preserve">báo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hũm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hõm. </w:t>
      </w:r>
      <w:r>
        <w:br/>
      </w:r>
      <w:r>
        <w:rPr>
          <w:b/>
        </w:rPr>
        <w:t xml:space="preserve">hụm </w:t>
      </w:r>
      <w:r>
        <w:rPr>
          <w:i/>
        </w:rPr>
        <w:t xml:space="preserve">danh từ </w:t>
      </w:r>
      <w:r>
        <w:t xml:space="preserve">(phương ngữ). </w:t>
      </w:r>
      <w:r>
        <w:t xml:space="preserve">Ngụm. </w:t>
      </w:r>
      <w:r>
        <w:t xml:space="preserve">Một </w:t>
      </w:r>
      <w:r>
        <w:t xml:space="preserve">hụm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hun,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Đốt </w:t>
      </w:r>
      <w:r>
        <w:t xml:space="preserve">cho </w:t>
      </w:r>
      <w:r>
        <w:t xml:space="preserve">khói </w:t>
      </w:r>
      <w:r>
        <w:t xml:space="preserve">và </w:t>
      </w:r>
      <w:r>
        <w:t xml:space="preserve">hơi </w:t>
      </w:r>
      <w:r>
        <w:t xml:space="preserve">nóng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vào. </w:t>
      </w:r>
      <w:r>
        <w:t xml:space="preserve">Đốt </w:t>
      </w:r>
      <w:r>
        <w:rPr>
          <w:i/>
        </w:rPr>
        <w:t xml:space="preserve">lửa </w:t>
      </w:r>
      <w:r>
        <w:rPr>
          <w:i/>
        </w:rPr>
        <w:t xml:space="preserve">hun </w:t>
      </w:r>
      <w:r>
        <w:rPr>
          <w:i/>
        </w:rPr>
        <w:t xml:space="preserve">muỗi. </w:t>
      </w:r>
      <w:r>
        <w:t xml:space="preserve">Thịt </w:t>
      </w:r>
      <w:r>
        <w:t xml:space="preserve">hun </w:t>
      </w:r>
      <w:r>
        <w:t xml:space="preserve">khói </w:t>
      </w:r>
      <w:r>
        <w:t xml:space="preserve">(cho </w:t>
      </w:r>
      <w:r>
        <w:t xml:space="preserve">khô, </w:t>
      </w:r>
      <w:r>
        <w:t xml:space="preserve">cho </w:t>
      </w:r>
      <w:r>
        <w:t xml:space="preserve">chín). </w:t>
      </w:r>
      <w:r>
        <w:rPr>
          <w:b/>
        </w:rPr>
        <w:t xml:space="preserve">2 </w:t>
      </w:r>
      <w:r>
        <w:t xml:space="preserve">(văn chương). </w:t>
      </w:r>
      <w:r>
        <w:t xml:space="preserve">Làm </w:t>
      </w:r>
      <w:r>
        <w:t xml:space="preserve">cho </w:t>
      </w:r>
      <w:r>
        <w:t xml:space="preserve">yếu </w:t>
      </w:r>
      <w:r>
        <w:t xml:space="preserve">tố </w:t>
      </w:r>
      <w:r>
        <w:t xml:space="preserve">tình </w:t>
      </w:r>
      <w:r>
        <w:t xml:space="preserve">cảm, </w:t>
      </w:r>
      <w:r>
        <w:t xml:space="preserve">tỉnh </w:t>
      </w:r>
      <w:r>
        <w:t xml:space="preserve">thần </w:t>
      </w:r>
      <w:r>
        <w:t xml:space="preserve">tăng </w:t>
      </w:r>
      <w:r>
        <w:t xml:space="preserve">lên </w:t>
      </w:r>
      <w:r>
        <w:t xml:space="preserve">mạnh </w:t>
      </w:r>
      <w:r>
        <w:t xml:space="preserve">mẽ, </w:t>
      </w:r>
      <w:r>
        <w:t xml:space="preserve">tựa </w:t>
      </w:r>
      <w:r>
        <w:t xml:space="preserve">như </w:t>
      </w:r>
      <w:r>
        <w:t xml:space="preserve">làm </w:t>
      </w:r>
      <w:r>
        <w:t xml:space="preserve">cho </w:t>
      </w:r>
      <w:r>
        <w:t xml:space="preserve">nóng </w:t>
      </w:r>
      <w:r>
        <w:t xml:space="preserve">lên, </w:t>
      </w:r>
      <w:r>
        <w:t xml:space="preserve">bùng </w:t>
      </w:r>
      <w:r>
        <w:t xml:space="preserve">lên. </w:t>
      </w:r>
      <w:r>
        <w:t xml:space="preserve">Hun </w:t>
      </w:r>
      <w:r>
        <w:rPr>
          <w:i/>
        </w:rPr>
        <w:t xml:space="preserve">sôi </w:t>
      </w:r>
      <w:r>
        <w:rPr>
          <w:i/>
        </w:rPr>
        <w:t xml:space="preserve">bầu </w:t>
      </w:r>
      <w:r>
        <w:t xml:space="preserve">nhiệt </w:t>
      </w:r>
      <w:r>
        <w:t xml:space="preserve">huyết. </w:t>
      </w:r>
      <w:r>
        <w:br/>
      </w:r>
      <w:r>
        <w:rPr>
          <w:b/>
        </w:rPr>
        <w:t xml:space="preserve">hun.›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hôm. </w:t>
      </w:r>
      <w:r>
        <w:br/>
      </w:r>
      <w:r>
        <w:rPr>
          <w:b/>
        </w:rPr>
        <w:t xml:space="preserve">hun </w:t>
      </w:r>
      <w:r>
        <w:rPr>
          <w:b/>
        </w:rPr>
        <w:t xml:space="preserve">đúc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Tạo </w:t>
      </w:r>
      <w:r>
        <w:t xml:space="preserve">nên </w:t>
      </w:r>
      <w:r>
        <w:t xml:space="preserve">qua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rèn </w:t>
      </w:r>
      <w:r>
        <w:t xml:space="preserve">luyện, </w:t>
      </w:r>
      <w:r>
        <w:t xml:space="preserve">thử </w:t>
      </w:r>
      <w:r>
        <w:t xml:space="preserve">thách. </w:t>
      </w:r>
      <w:r>
        <w:rPr>
          <w:i/>
        </w:rPr>
        <w:t xml:space="preserve">Lịch </w:t>
      </w:r>
      <w:r>
        <w:t xml:space="preserve">sử </w:t>
      </w:r>
      <w:r>
        <w:rPr>
          <w:i/>
        </w:rPr>
        <w:t xml:space="preserve">đã </w:t>
      </w:r>
      <w:r>
        <w:rPr>
          <w:i/>
        </w:rPr>
        <w:t xml:space="preserve">hun </w:t>
      </w:r>
      <w:r>
        <w:rPr>
          <w:i/>
        </w:rPr>
        <w:t xml:space="preserve">đúc </w:t>
      </w:r>
      <w:r>
        <w:t xml:space="preserve">nên </w:t>
      </w:r>
      <w:r>
        <w:rPr>
          <w:i/>
        </w:rPr>
        <w:t xml:space="preserve">anh </w:t>
      </w:r>
      <w:r>
        <w:rPr>
          <w:i/>
        </w:rPr>
        <w:t xml:space="preserve">hùng. </w:t>
      </w:r>
      <w:r>
        <w:t xml:space="preserve">Hun </w:t>
      </w:r>
      <w:r>
        <w:rPr>
          <w:i/>
        </w:rPr>
        <w:t xml:space="preserve">đúc </w:t>
      </w:r>
      <w:r>
        <w:t xml:space="preserve">chí </w:t>
      </w:r>
      <w:r>
        <w:rPr>
          <w:i/>
        </w:rPr>
        <w:t xml:space="preserve">khí </w:t>
      </w:r>
      <w:r>
        <w:t xml:space="preserve">trong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hun </w:t>
      </w:r>
      <w:r>
        <w:rPr>
          <w:b/>
        </w:rPr>
        <w:t xml:space="preserve">hút </w:t>
      </w:r>
      <w:r>
        <w:rPr>
          <w:b/>
        </w:rPr>
        <w:t xml:space="preserve">t.x. </w:t>
      </w:r>
      <w:r>
        <w:rPr>
          <w:b/>
        </w:rPr>
        <w:t xml:space="preserve">hút,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hùn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rPr>
          <w:i/>
        </w:rPr>
        <w:t xml:space="preserve">Góp </w:t>
      </w:r>
      <w:r>
        <w:t xml:space="preserve">chung </w:t>
      </w:r>
      <w:r>
        <w:t xml:space="preserve">lại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Hùn </w:t>
      </w:r>
      <w:r>
        <w:t xml:space="preserve">vốn </w:t>
      </w:r>
      <w:r>
        <w:t xml:space="preserve">kinh </w:t>
      </w:r>
      <w:r>
        <w:rPr>
          <w:i/>
        </w:rPr>
        <w:t xml:space="preserve">doanh. </w:t>
      </w:r>
      <w:r>
        <w:rPr>
          <w:i/>
        </w:rPr>
        <w:t xml:space="preserve">Hùn </w:t>
      </w:r>
      <w:r>
        <w:t xml:space="preserve">sức </w:t>
      </w:r>
      <w:r>
        <w:rPr>
          <w:i/>
        </w:rPr>
        <w:t xml:space="preserve">đẩy </w:t>
      </w:r>
      <w:r>
        <w:t xml:space="preserve">chiếc </w:t>
      </w:r>
      <w:r>
        <w:t xml:space="preserve">xe.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hùn </w:t>
      </w:r>
      <w:r>
        <w:t xml:space="preserve">vào). </w:t>
      </w:r>
      <w:r>
        <w:rPr>
          <w:i/>
        </w:rPr>
        <w:t xml:space="preserve">Góp </w:t>
      </w:r>
      <w:r>
        <w:t xml:space="preserve">thêm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đồng </w:t>
      </w:r>
      <w:r>
        <w:t xml:space="preserve">tình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t xml:space="preserve">nên </w:t>
      </w:r>
      <w:r>
        <w:rPr>
          <w:i/>
        </w:rPr>
        <w:t xml:space="preserve">uiệc. </w:t>
      </w:r>
      <w:r>
        <w:t xml:space="preserve">Ai </w:t>
      </w:r>
      <w:r>
        <w:t xml:space="preserve">cũng </w:t>
      </w:r>
      <w:r>
        <w:t xml:space="preserve">hùn </w:t>
      </w:r>
      <w:r>
        <w:rPr>
          <w:i/>
        </w:rPr>
        <w:t xml:space="preserve">uào </w:t>
      </w:r>
      <w:r>
        <w:t xml:space="preserve">cho </w:t>
      </w:r>
      <w:r>
        <w:t xml:space="preserve">hai </w:t>
      </w:r>
      <w:r>
        <w:t xml:space="preserve">người </w:t>
      </w:r>
      <w:r>
        <w:rPr>
          <w:i/>
        </w:rPr>
        <w:t xml:space="preserve">lấy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hùn </w:t>
      </w:r>
      <w:r>
        <w:rPr>
          <w:b/>
        </w:rPr>
        <w:t xml:space="preserve">hạp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Góp </w:t>
      </w:r>
      <w:r>
        <w:t xml:space="preserve">chung </w:t>
      </w:r>
      <w:r>
        <w:t xml:space="preserve">vốn </w:t>
      </w:r>
      <w:r>
        <w:t xml:space="preserve">vào </w:t>
      </w:r>
      <w:r>
        <w:t xml:space="preserve">để </w:t>
      </w:r>
      <w:r>
        <w:t xml:space="preserve">làm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Hùn </w:t>
      </w:r>
      <w:r>
        <w:rPr>
          <w:i/>
        </w:rPr>
        <w:t xml:space="preserve">hạp </w:t>
      </w:r>
      <w:r>
        <w:t xml:space="preserve">uốn </w:t>
      </w:r>
      <w:r>
        <w:rPr>
          <w:i/>
        </w:rPr>
        <w:t xml:space="preserve">để </w:t>
      </w:r>
      <w:r>
        <w:rPr>
          <w:i/>
        </w:rPr>
        <w:t xml:space="preserve">kinh </w:t>
      </w:r>
      <w:r>
        <w:rPr>
          <w:i/>
        </w:rPr>
        <w:t xml:space="preserve">doanh. </w:t>
      </w:r>
      <w:r>
        <w:rPr>
          <w:i/>
        </w:rPr>
        <w:t xml:space="preserve">Bàn </w:t>
      </w:r>
      <w:r>
        <w:rPr>
          <w:i/>
        </w:rPr>
        <w:t xml:space="preserve">uiệc </w:t>
      </w:r>
      <w:r>
        <w:rPr>
          <w:i/>
        </w:rPr>
        <w:t xml:space="preserve">hùn </w:t>
      </w:r>
      <w:r>
        <w:rPr>
          <w:i/>
        </w:rPr>
        <w:t xml:space="preserve">hạp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br/>
      </w:r>
      <w:r>
        <w:rPr>
          <w:b/>
        </w:rPr>
        <w:t xml:space="preserve">hủn </w:t>
      </w:r>
      <w:r>
        <w:rPr>
          <w:b/>
        </w:rPr>
        <w:t xml:space="preserve">hoẳn </w:t>
      </w:r>
      <w:r>
        <w:rPr>
          <w:i/>
        </w:rPr>
        <w:t xml:space="preserve">tính từ </w:t>
      </w:r>
      <w:r>
        <w:t xml:space="preserve">((d.). </w:t>
      </w:r>
      <w:r>
        <w:t xml:space="preserve">Ngắn </w:t>
      </w:r>
      <w:r>
        <w:t xml:space="preserve">quá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coi. </w:t>
      </w:r>
      <w:r>
        <w:br/>
      </w:r>
      <w:r>
        <w:rPr>
          <w:b/>
        </w:rPr>
        <w:t xml:space="preserve">hung,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giữa </w:t>
      </w:r>
      <w:r>
        <w:t xml:space="preserve">đỏ </w:t>
      </w:r>
      <w:r>
        <w:t xml:space="preserve">và </w:t>
      </w:r>
      <w:r>
        <w:t xml:space="preserve">vàng. </w:t>
      </w:r>
      <w:r>
        <w:rPr>
          <w:i/>
        </w:rPr>
        <w:t xml:space="preserve">Tóc </w:t>
      </w:r>
      <w:r>
        <w:t xml:space="preserve">hung. </w:t>
      </w:r>
      <w:r>
        <w:br/>
      </w:r>
      <w:r>
        <w:rPr>
          <w:b/>
        </w:rPr>
        <w:t xml:space="preserve">hung; </w:t>
      </w:r>
      <w:r>
        <w:rPr>
          <w:i/>
        </w:rPr>
        <w:t xml:space="preserve">tính từ </w:t>
      </w:r>
      <w:r>
        <w:t xml:space="preserve">Sẵn </w:t>
      </w:r>
      <w:r>
        <w:t xml:space="preserve">sàng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thô </w:t>
      </w:r>
      <w:r>
        <w:t xml:space="preserve">bạo, </w:t>
      </w:r>
      <w:r>
        <w:t xml:space="preserve">dữ </w:t>
      </w:r>
      <w:r>
        <w:t xml:space="preserve">tợn </w:t>
      </w:r>
      <w:r>
        <w:t xml:space="preserve">mà </w:t>
      </w:r>
      <w:r>
        <w:t xml:space="preserve">không </w:t>
      </w:r>
      <w:r>
        <w:t xml:space="preserve">tự </w:t>
      </w:r>
      <w:r>
        <w:t xml:space="preserve">kiềm </w:t>
      </w:r>
      <w:r>
        <w:t xml:space="preserve">chế </w:t>
      </w:r>
      <w:r>
        <w:t xml:space="preserve">nổi. </w:t>
      </w:r>
      <w:r>
        <w:t xml:space="preserve">Tính </w:t>
      </w:r>
      <w:r>
        <w:rPr>
          <w:i/>
        </w:rPr>
        <w:t xml:space="preserve">rất </w:t>
      </w:r>
      <w:r>
        <w:t xml:space="preserve">hung. </w:t>
      </w:r>
      <w:r>
        <w:rPr>
          <w:i/>
        </w:rPr>
        <w:t xml:space="preserve">Mới </w:t>
      </w:r>
      <w:r>
        <w:t xml:space="preserve">nghe </w:t>
      </w:r>
      <w:r>
        <w:t xml:space="preserve">nói </w:t>
      </w:r>
      <w:r>
        <w:rPr>
          <w:i/>
        </w:rPr>
        <w:t xml:space="preserve">đã </w:t>
      </w:r>
      <w:r>
        <w:rPr>
          <w:i/>
        </w:rPr>
        <w:t xml:space="preserve">nổi </w:t>
      </w:r>
      <w:r>
        <w:t xml:space="preserve">hung </w:t>
      </w:r>
      <w:r>
        <w:t xml:space="preserve">lên. </w:t>
      </w:r>
      <w:r>
        <w:t xml:space="preserve">lI </w:t>
      </w:r>
      <w:r>
        <w:t xml:space="preserve">phụ từ </w:t>
      </w:r>
      <w:r>
        <w:t xml:space="preserve">(ph.; </w:t>
      </w:r>
      <w:r>
        <w:t xml:space="preserve">khẩu ngữ). </w:t>
      </w:r>
      <w:r>
        <w:t xml:space="preserve">Lắm, </w:t>
      </w:r>
      <w:r>
        <w:t xml:space="preserve">dữ. </w:t>
      </w:r>
      <w:r>
        <w:t xml:space="preserve">Thằng </w:t>
      </w:r>
      <w:r>
        <w:t xml:space="preserve">nhỏ </w:t>
      </w:r>
      <w:r>
        <w:t xml:space="preserve">lớn </w:t>
      </w:r>
      <w:r>
        <w:t xml:space="preserve">hung </w:t>
      </w:r>
      <w:r>
        <w:t xml:space="preserve">rồi. </w:t>
      </w:r>
      <w:r>
        <w:rPr>
          <w:i/>
        </w:rPr>
        <w:t xml:space="preserve">Làm </w:t>
      </w:r>
      <w:r>
        <w:rPr>
          <w:i/>
        </w:rPr>
        <w:t xml:space="preserve">một </w:t>
      </w:r>
      <w:r>
        <w:rPr>
          <w:i/>
        </w:rPr>
        <w:t xml:space="preserve">chút </w:t>
      </w:r>
      <w:r>
        <w:rPr>
          <w:i/>
        </w:rPr>
        <w:t xml:space="preserve">đã </w:t>
      </w:r>
      <w:r>
        <w:t xml:space="preserve">thấy </w:t>
      </w:r>
      <w:r>
        <w:t xml:space="preserve">mệt </w:t>
      </w:r>
      <w:r>
        <w:t xml:space="preserve">hung.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Sẵn </w:t>
      </w:r>
      <w:r>
        <w:t xml:space="preserve">sàng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đánh </w:t>
      </w:r>
      <w:r>
        <w:t xml:space="preserve">giết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dã </w:t>
      </w:r>
      <w:r>
        <w:t xml:space="preserve">man, </w:t>
      </w:r>
      <w:r>
        <w:t xml:space="preserve">tàn </w:t>
      </w:r>
      <w:r>
        <w:t xml:space="preserve">ác. </w:t>
      </w:r>
      <w:r>
        <w:t xml:space="preserve">Tên </w:t>
      </w:r>
      <w:r>
        <w:rPr>
          <w:i/>
        </w:rPr>
        <w:t xml:space="preserve">cướp </w:t>
      </w:r>
      <w:r>
        <w:rPr>
          <w:i/>
        </w:rPr>
        <w:t xml:space="preserve">hung </w:t>
      </w:r>
      <w:r>
        <w:rPr>
          <w:i/>
        </w:rPr>
        <w:t xml:space="preserve">ác.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bạo </w:t>
      </w:r>
      <w:r>
        <w:rPr>
          <w:i/>
        </w:rPr>
        <w:t xml:space="preserve">tính từ </w:t>
      </w:r>
      <w:r>
        <w:t xml:space="preserve">Sẵn </w:t>
      </w:r>
      <w:r>
        <w:t xml:space="preserve">sàng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cho </w:t>
      </w:r>
      <w:r>
        <w:t xml:space="preserve">con </w:t>
      </w:r>
      <w:r>
        <w:t xml:space="preserve">người, </w:t>
      </w:r>
      <w:r>
        <w:t xml:space="preserve">bất </w:t>
      </w:r>
      <w:r>
        <w:t xml:space="preserve">chấp </w:t>
      </w:r>
      <w:r>
        <w:t xml:space="preserve">đạo </w:t>
      </w:r>
      <w:r>
        <w:t xml:space="preserve">lí. </w:t>
      </w:r>
      <w:r>
        <w:t xml:space="preserve">Một </w:t>
      </w:r>
      <w:r>
        <w:rPr>
          <w:i/>
        </w:rPr>
        <w:t xml:space="preserve">lãnh </w:t>
      </w:r>
      <w:r>
        <w:rPr>
          <w:i/>
        </w:rPr>
        <w:t xml:space="preserve">chúa </w:t>
      </w:r>
      <w:r>
        <w:t xml:space="preserve">hung </w:t>
      </w:r>
      <w:r>
        <w:rPr>
          <w:i/>
        </w:rPr>
        <w:t xml:space="preserve">bạo.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dữ </w:t>
      </w:r>
      <w:r>
        <w:rPr>
          <w:i/>
        </w:rPr>
        <w:t xml:space="preserve">tính từ </w:t>
      </w:r>
      <w:r>
        <w:t xml:space="preserve">Sẵn </w:t>
      </w:r>
      <w:r>
        <w:t xml:space="preserve">sàng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sợ. </w:t>
      </w:r>
      <w:r>
        <w:t xml:space="preserve">Đàn </w:t>
      </w:r>
      <w:r>
        <w:t xml:space="preserve">sói </w:t>
      </w:r>
      <w:r>
        <w:rPr>
          <w:i/>
        </w:rPr>
        <w:t xml:space="preserve">hung </w:t>
      </w:r>
      <w:r>
        <w:rPr>
          <w:i/>
        </w:rPr>
        <w:t xml:space="preserve">dữ.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Kẻ </w:t>
      </w:r>
      <w:r>
        <w:t xml:space="preserve">làm </w:t>
      </w:r>
      <w:r>
        <w:t xml:space="preserve">điều </w:t>
      </w:r>
      <w:r>
        <w:t xml:space="preserve">tàn </w:t>
      </w:r>
      <w:r>
        <w:t xml:space="preserve">ác, </w:t>
      </w:r>
      <w:r>
        <w:t xml:space="preserve">như </w:t>
      </w:r>
      <w:r>
        <w:t xml:space="preserve">cướp </w:t>
      </w:r>
      <w:r>
        <w:t xml:space="preserve">bóc, </w:t>
      </w:r>
      <w:r>
        <w:t xml:space="preserve">giết </w:t>
      </w:r>
      <w:r>
        <w:t xml:space="preserve">người, </w:t>
      </w:r>
      <w:r>
        <w:t xml:space="preserve">hiếp </w:t>
      </w:r>
      <w:r>
        <w:t xml:space="preserve">dâm.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hãn </w:t>
      </w:r>
      <w:r>
        <w:rPr>
          <w:i/>
        </w:rPr>
        <w:t xml:space="preserve">tính từ </w:t>
      </w:r>
      <w:r>
        <w:t xml:space="preserve">Sẵn </w:t>
      </w:r>
      <w:r>
        <w:t xml:space="preserve">sàng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thô </w:t>
      </w:r>
      <w:r>
        <w:t xml:space="preserve">bạo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kiểm </w:t>
      </w:r>
      <w:r>
        <w:t xml:space="preserve">chế </w:t>
      </w:r>
      <w:r>
        <w:t xml:space="preserve">để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cho </w:t>
      </w:r>
      <w:r>
        <w:t xml:space="preserve">con </w:t>
      </w:r>
      <w:r>
        <w:t xml:space="preserve">người. </w:t>
      </w:r>
      <w:r>
        <w:t xml:space="preserve">Bọn </w:t>
      </w:r>
      <w:r>
        <w:t xml:space="preserve">côn </w:t>
      </w:r>
      <w:r>
        <w:t xml:space="preserve">đồ </w:t>
      </w:r>
      <w:r>
        <w:t xml:space="preserve">hung </w:t>
      </w:r>
      <w:r>
        <w:rPr>
          <w:i/>
        </w:rPr>
        <w:t xml:space="preserve">hãn. </w:t>
      </w:r>
      <w:r>
        <w:t xml:space="preserve">hung </w:t>
      </w:r>
      <w:r>
        <w:t xml:space="preserve">hăng </w:t>
      </w:r>
      <w: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sẵn </w:t>
      </w:r>
      <w:r>
        <w:t xml:space="preserve">sàng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thô </w:t>
      </w:r>
      <w:r>
        <w:t xml:space="preserve">bạo </w:t>
      </w:r>
      <w:r>
        <w:t xml:space="preserve">chống </w:t>
      </w:r>
      <w:r>
        <w:t xml:space="preserve">lại </w:t>
      </w:r>
      <w:r>
        <w:t xml:space="preserve">người </w:t>
      </w:r>
      <w:r>
        <w:t xml:space="preserve">khác. </w:t>
      </w:r>
      <w:r>
        <w:rPr>
          <w:i/>
        </w:rPr>
        <w:t xml:space="preserve">Hung </w:t>
      </w:r>
      <w:r>
        <w:rPr>
          <w:i/>
        </w:rPr>
        <w:t xml:space="preserve">hăng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t xml:space="preserve">trâu </w:t>
      </w:r>
      <w:r>
        <w:rPr>
          <w:i/>
        </w:rPr>
        <w:t xml:space="preserve">điên.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hung </w:t>
      </w:r>
      <w:r>
        <w:rPr>
          <w:i/>
        </w:rPr>
        <w:t xml:space="preserve">hăng. </w:t>
      </w:r>
      <w:r>
        <w:br w:type="page"/>
      </w:r>
      <w:r>
        <w:rPr>
          <w:b/>
        </w:rPr>
        <w:t xml:space="preserve">hung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dùng </w:t>
      </w:r>
      <w:r>
        <w:t xml:space="preserve">để </w:t>
      </w:r>
      <w:r>
        <w:t xml:space="preserve">giết </w:t>
      </w:r>
      <w:r>
        <w:t xml:space="preserve">người. </w:t>
      </w:r>
      <w:r>
        <w:t xml:space="preserve">Bọn </w:t>
      </w:r>
      <w:r>
        <w:rPr>
          <w:i/>
        </w:rPr>
        <w:t xml:space="preserve">cướp </w:t>
      </w:r>
      <w:r>
        <w:rPr>
          <w:i/>
        </w:rPr>
        <w:t xml:space="preserve">dùng </w:t>
      </w:r>
      <w:r>
        <w:t xml:space="preserve">hung </w:t>
      </w:r>
      <w:r>
        <w:t xml:space="preserve">khí </w:t>
      </w:r>
      <w:r>
        <w:rPr>
          <w:i/>
        </w:rPr>
        <w:t xml:space="preserve">để </w:t>
      </w:r>
      <w:r>
        <w:rPr>
          <w:i/>
        </w:rPr>
        <w:t xml:space="preserve">cướp </w:t>
      </w:r>
      <w:r>
        <w:rPr>
          <w:i/>
        </w:rPr>
        <w:t xml:space="preserve">tài </w:t>
      </w:r>
      <w:r>
        <w:rPr>
          <w:i/>
        </w:rPr>
        <w:t xml:space="preserve">sản. </w:t>
      </w:r>
      <w:r>
        <w:rPr>
          <w:i/>
        </w:rPr>
        <w:t xml:space="preserve">Thu </w:t>
      </w:r>
      <w:r>
        <w:rPr>
          <w:i/>
        </w:rPr>
        <w:t xml:space="preserve">giữ </w:t>
      </w:r>
      <w:r>
        <w:rPr>
          <w:i/>
        </w:rPr>
        <w:t xml:space="preserve">hung </w:t>
      </w:r>
      <w:r>
        <w:rPr>
          <w:i/>
        </w:rPr>
        <w:t xml:space="preserve">khí </w:t>
      </w:r>
      <w:r>
        <w:rPr>
          <w:i/>
        </w:rPr>
        <w:t xml:space="preserve">của </w:t>
      </w:r>
      <w:r>
        <w:rPr>
          <w:i/>
        </w:rPr>
        <w:t xml:space="preserve">tên </w:t>
      </w:r>
      <w:r>
        <w:rPr>
          <w:i/>
        </w:rPr>
        <w:t xml:space="preserve">sát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(cũ). </w:t>
      </w:r>
      <w:r>
        <w:t xml:space="preserve">Hung </w:t>
      </w:r>
      <w:r>
        <w:t xml:space="preserve">thủ.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tàn </w:t>
      </w:r>
      <w:r>
        <w:rPr>
          <w:i/>
        </w:rPr>
        <w:t xml:space="preserve">tính từ </w:t>
      </w:r>
      <w:r>
        <w:t xml:space="preserve">Hung </w:t>
      </w:r>
      <w:r>
        <w:t xml:space="preserve">hăng </w:t>
      </w:r>
      <w:r>
        <w:t xml:space="preserve">và </w:t>
      </w:r>
      <w:r>
        <w:t xml:space="preserve">tàn </w:t>
      </w:r>
      <w:r>
        <w:t xml:space="preserve">bạo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đạo </w:t>
      </w:r>
      <w:r>
        <w:t xml:space="preserve">lí, </w:t>
      </w:r>
      <w:r>
        <w:t xml:space="preserve">nhân </w:t>
      </w:r>
      <w:r>
        <w:t xml:space="preserve">nghĩa.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Thần </w:t>
      </w:r>
      <w:r>
        <w:t xml:space="preserve">dữ </w:t>
      </w:r>
      <w:r>
        <w:t xml:space="preserve">chuyên </w:t>
      </w:r>
      <w:r>
        <w:t xml:space="preserve">hại </w:t>
      </w:r>
      <w:r>
        <w:t xml:space="preserve">người.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Kẻ </w:t>
      </w:r>
      <w:r>
        <w:t xml:space="preserve">phạm </w:t>
      </w:r>
      <w:r>
        <w:t xml:space="preserve">tội </w:t>
      </w:r>
      <w:r>
        <w:t xml:space="preserve">giết </w:t>
      </w:r>
      <w:r>
        <w:t xml:space="preserve">người </w:t>
      </w:r>
      <w:r>
        <w:t xml:space="preserve">hoặc </w:t>
      </w:r>
      <w:r>
        <w:t xml:space="preserve">đánh </w:t>
      </w:r>
      <w:r>
        <w:t xml:space="preserve">người </w:t>
      </w:r>
      <w:r>
        <w:t xml:space="preserve">trọng </w:t>
      </w:r>
      <w:r>
        <w:t xml:space="preserve">thương.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Ngôi </w:t>
      </w:r>
      <w:r>
        <w:t xml:space="preserve">sao </w:t>
      </w:r>
      <w:r>
        <w:t xml:space="preserve">xấu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ra </w:t>
      </w:r>
      <w:r>
        <w:t xml:space="preserve">tai </w:t>
      </w:r>
      <w:r>
        <w:t xml:space="preserve">hoạ </w:t>
      </w:r>
      <w:r>
        <w:t xml:space="preserve">cho </w:t>
      </w:r>
      <w:r>
        <w:t xml:space="preserve">con </w:t>
      </w:r>
      <w:r>
        <w:t xml:space="preserve">người,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Hung </w:t>
      </w:r>
      <w:r>
        <w:rPr>
          <w:i/>
        </w:rPr>
        <w:t xml:space="preserve">tỉnh </w:t>
      </w:r>
      <w:r>
        <w:t xml:space="preserve">chiếu </w:t>
      </w:r>
      <w:r>
        <w:rPr>
          <w:i/>
        </w:rPr>
        <w:t xml:space="preserve">mệnh. </w:t>
      </w:r>
      <w:r>
        <w:rPr>
          <w:b/>
        </w:rPr>
        <w:t xml:space="preserve">2 </w:t>
      </w:r>
      <w:r>
        <w:t xml:space="preserve">Quan </w:t>
      </w:r>
      <w:r>
        <w:t xml:space="preserve">lại </w:t>
      </w:r>
      <w:r>
        <w:t xml:space="preserve">tham </w:t>
      </w:r>
      <w:r>
        <w:t xml:space="preserve">tàn, </w:t>
      </w:r>
      <w:r>
        <w:t xml:space="preserve">chuyên </w:t>
      </w:r>
      <w:r>
        <w:t xml:space="preserve">gieo </w:t>
      </w:r>
      <w:r>
        <w:t xml:space="preserve">tai </w:t>
      </w:r>
      <w:r>
        <w:t xml:space="preserve">hoạ </w:t>
      </w:r>
      <w:r>
        <w:t xml:space="preserve">cho </w:t>
      </w:r>
      <w:r>
        <w:t xml:space="preserve">dân. </w:t>
      </w:r>
      <w:r>
        <w:t xml:space="preserve">Lũ </w:t>
      </w:r>
      <w:r>
        <w:rPr>
          <w:i/>
        </w:rPr>
        <w:t xml:space="preserve">hung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hung </w:t>
      </w:r>
      <w:r>
        <w:rPr>
          <w:b/>
        </w:rPr>
        <w:t xml:space="preserve">tợn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hung </w:t>
      </w:r>
      <w:r>
        <w:t xml:space="preserve">dữ. </w:t>
      </w:r>
      <w:r>
        <w:t xml:space="preserve">Bộ </w:t>
      </w:r>
      <w:r>
        <w:rPr>
          <w:i/>
        </w:rPr>
        <w:t xml:space="preserve">mặt </w:t>
      </w:r>
      <w:r>
        <w:t xml:space="preserve">hung </w:t>
      </w:r>
      <w:r>
        <w:rPr>
          <w:i/>
        </w:rPr>
        <w:t xml:space="preserve">tợn. </w:t>
      </w:r>
      <w:r>
        <w:br/>
      </w:r>
      <w:r>
        <w:rPr>
          <w:b/>
        </w:rPr>
        <w:t xml:space="preserve">hùng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mẽ. </w:t>
      </w:r>
      <w:r>
        <w:rPr>
          <w:i/>
        </w:rPr>
        <w:t xml:space="preserve">Binh </w:t>
      </w:r>
      <w:r>
        <w:t xml:space="preserve">hùng </w:t>
      </w:r>
      <w:r>
        <w:t xml:space="preserve">tướng </w:t>
      </w:r>
      <w:r>
        <w:t xml:space="preserve">mạnh. </w:t>
      </w:r>
      <w:r>
        <w:t xml:space="preserve">Khúc </w:t>
      </w:r>
      <w:r>
        <w:rPr>
          <w:i/>
        </w:rPr>
        <w:t xml:space="preserve">nhạchùng. </w:t>
      </w:r>
      <w:r>
        <w:t xml:space="preserve">hùng </w:t>
      </w:r>
      <w:r>
        <w:t xml:space="preserve">biện </w:t>
      </w:r>
      <w:r>
        <w:t xml:space="preserve">động từ </w:t>
      </w:r>
      <w:r>
        <w:t xml:space="preserve">Nói </w:t>
      </w:r>
      <w:r>
        <w:t xml:space="preserve">hay, </w:t>
      </w:r>
      <w:r>
        <w:t xml:space="preserve">giỏi, </w:t>
      </w:r>
      <w:r>
        <w:t xml:space="preserve">lập </w:t>
      </w:r>
      <w:r>
        <w:t xml:space="preserve">luận </w:t>
      </w:r>
      <w:r>
        <w:t xml:space="preserve">chặt </w:t>
      </w:r>
      <w:r>
        <w:t xml:space="preserve">chẽ, </w:t>
      </w:r>
      <w:r>
        <w:t xml:space="preserve">có </w:t>
      </w:r>
      <w:r>
        <w:t xml:space="preserve">sức </w:t>
      </w:r>
      <w:r>
        <w:t xml:space="preserve">thuyết </w:t>
      </w:r>
      <w:r>
        <w:t xml:space="preserve">phục. </w:t>
      </w:r>
      <w:r>
        <w:t xml:space="preserve">Nhà </w:t>
      </w:r>
      <w:r>
        <w:rPr>
          <w:i/>
        </w:rPr>
        <w:t xml:space="preserve">hùng </w:t>
      </w:r>
      <w:r>
        <w:rPr>
          <w:i/>
        </w:rPr>
        <w:t xml:space="preserve">biện. </w:t>
      </w:r>
      <w:r>
        <w:t xml:space="preserve">Một </w:t>
      </w:r>
      <w:r>
        <w:rPr>
          <w:i/>
        </w:rPr>
        <w:t xml:space="preserve">trạng </w:t>
      </w:r>
      <w:r>
        <w:rPr>
          <w:i/>
        </w:rPr>
        <w:t xml:space="preserve">sư </w:t>
      </w:r>
      <w:r>
        <w:t xml:space="preserve">có </w:t>
      </w:r>
      <w:r>
        <w:rPr>
          <w:i/>
        </w:rPr>
        <w:t xml:space="preserve">tài </w:t>
      </w:r>
      <w:r>
        <w:rPr>
          <w:i/>
        </w:rPr>
        <w:t xml:space="preserve">hùng </w:t>
      </w:r>
      <w:r>
        <w:rPr>
          <w:i/>
        </w:rPr>
        <w:t xml:space="preserve">biện.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(ít dùng). </w:t>
      </w:r>
      <w:r>
        <w:t xml:space="preserve">Anh </w:t>
      </w:r>
      <w:r>
        <w:t xml:space="preserve">hùng </w:t>
      </w:r>
      <w:r>
        <w:t xml:space="preserve">ca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cứ </w:t>
      </w:r>
      <w:r>
        <w:rPr>
          <w:i/>
        </w:rPr>
        <w:t xml:space="preserve">động từ </w:t>
      </w:r>
      <w:r>
        <w:t xml:space="preserve">(cũ). </w:t>
      </w:r>
      <w:r>
        <w:t xml:space="preserve">Chiếm </w:t>
      </w:r>
      <w:r>
        <w:t xml:space="preserve">giữ </w:t>
      </w:r>
      <w:r>
        <w:t xml:space="preserve">một </w:t>
      </w:r>
      <w:r>
        <w:t xml:space="preserve">vùng </w:t>
      </w:r>
      <w:r>
        <w:t xml:space="preserve">với </w:t>
      </w:r>
      <w:r>
        <w:t xml:space="preserve">thế </w:t>
      </w:r>
      <w:r>
        <w:t xml:space="preserve">mạnh. </w:t>
      </w:r>
      <w:r>
        <w:t xml:space="preserve">Hùng </w:t>
      </w:r>
      <w:r>
        <w:rPr>
          <w:i/>
        </w:rPr>
        <w:t xml:space="preserve">cứ </w:t>
      </w:r>
      <w:r>
        <w:rPr>
          <w:i/>
        </w:rPr>
        <w:t xml:space="preserve">một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cường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hùng </w:t>
      </w:r>
      <w:r>
        <w:t xml:space="preserve">mạnh.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dũng </w:t>
      </w:r>
      <w:r>
        <w:rPr>
          <w:i/>
        </w:rPr>
        <w:t xml:space="preserve">tính từ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hiên </w:t>
      </w:r>
      <w:r>
        <w:t xml:space="preserve">ngang.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hùng </w:t>
      </w:r>
      <w:r>
        <w:rPr>
          <w:i/>
        </w:rPr>
        <w:t xml:space="preserve">dũng. </w:t>
      </w:r>
      <w:r>
        <w:t xml:space="preserve">Khí </w:t>
      </w:r>
      <w:r>
        <w:rPr>
          <w:i/>
        </w:rPr>
        <w:t xml:space="preserve">thế </w:t>
      </w:r>
      <w:r>
        <w:rPr>
          <w:i/>
        </w:rPr>
        <w:t xml:space="preserve">hùng </w:t>
      </w:r>
      <w:r>
        <w:rPr>
          <w:i/>
        </w:rPr>
        <w:t xml:space="preserve">dũng.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đầy </w:t>
      </w:r>
      <w:r>
        <w:t xml:space="preserve">đủ.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hùng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Khoáng </w:t>
      </w:r>
      <w:r>
        <w:t xml:space="preserve">vật </w:t>
      </w:r>
      <w:r>
        <w:t xml:space="preserve">có </w:t>
      </w:r>
      <w:r>
        <w:t xml:space="preserve">màu </w:t>
      </w:r>
      <w:r>
        <w:t xml:space="preserve">đỏ, </w:t>
      </w:r>
      <w:r>
        <w:t xml:space="preserve">chứa </w:t>
      </w:r>
      <w:r>
        <w:t xml:space="preserve">arsenic </w:t>
      </w:r>
      <w:r>
        <w:t xml:space="preserve">và </w:t>
      </w:r>
      <w:r>
        <w:t xml:space="preserve">lưu </w:t>
      </w:r>
      <w:r>
        <w:t xml:space="preserve">huỳnh, </w:t>
      </w:r>
      <w:r>
        <w:t xml:space="preserve">phơi </w:t>
      </w:r>
      <w:r>
        <w:t xml:space="preserve">lâu </w:t>
      </w:r>
      <w:r>
        <w:t xml:space="preserve">ngoài </w:t>
      </w:r>
      <w:r>
        <w:t xml:space="preserve">nắng </w:t>
      </w:r>
      <w:r>
        <w:t xml:space="preserve">có </w:t>
      </w:r>
      <w:r>
        <w:t xml:space="preserve">màu </w:t>
      </w:r>
      <w:r>
        <w:t xml:space="preserve">da </w:t>
      </w:r>
      <w:r>
        <w:t xml:space="preserve">cam,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màu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và </w:t>
      </w:r>
      <w:r>
        <w:t xml:space="preserve">làm </w:t>
      </w:r>
      <w:r>
        <w:t xml:space="preserve">thuốc </w:t>
      </w:r>
      <w:r>
        <w:t xml:space="preserve">chữa </w:t>
      </w:r>
      <w:r>
        <w:t xml:space="preserve">bệnh,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hổ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nóng </w:t>
      </w:r>
      <w:r>
        <w:t xml:space="preserve">nảy, </w:t>
      </w:r>
      <w:r>
        <w:t xml:space="preserve">dữ </w:t>
      </w:r>
      <w:r>
        <w:t xml:space="preserve">tợn </w:t>
      </w:r>
      <w:r>
        <w:t xml:space="preserve">và </w:t>
      </w:r>
      <w:r>
        <w:t xml:space="preserve">có </w:t>
      </w:r>
      <w:r>
        <w:t xml:space="preserve">ý </w:t>
      </w:r>
      <w:r>
        <w:t xml:space="preserve">đe </w:t>
      </w:r>
      <w:r>
        <w:t xml:space="preserve">doạ. </w:t>
      </w:r>
      <w:r>
        <w:rPr>
          <w:i/>
        </w:rPr>
        <w:t xml:space="preserve">Ra </w:t>
      </w:r>
      <w:r>
        <w:rPr>
          <w:i/>
        </w:rPr>
        <w:t xml:space="preserve">oai </w:t>
      </w:r>
      <w:r>
        <w:rPr>
          <w:i/>
        </w:rPr>
        <w:t xml:space="preserve">hùng </w:t>
      </w:r>
      <w:r>
        <w:rPr>
          <w:i/>
        </w:rPr>
        <w:t xml:space="preserve">hổ. </w:t>
      </w:r>
      <w:r>
        <w:t xml:space="preserve">Nói </w:t>
      </w:r>
      <w:r>
        <w:t xml:space="preserve">thì </w:t>
      </w:r>
      <w:r>
        <w:rPr>
          <w:i/>
        </w:rPr>
        <w:t xml:space="preserve">hùng </w:t>
      </w:r>
      <w:r>
        <w:rPr>
          <w:i/>
        </w:rPr>
        <w:t xml:space="preserve">hổ, </w:t>
      </w:r>
      <w:r>
        <w:rPr>
          <w:i/>
        </w:rPr>
        <w:t xml:space="preserve">nhưng </w:t>
      </w:r>
      <w:r>
        <w:rPr>
          <w:i/>
        </w:rPr>
        <w:t xml:space="preserve">trong </w:t>
      </w:r>
      <w:r>
        <w:rPr>
          <w:i/>
        </w:rPr>
        <w:t xml:space="preserve">bụng </w:t>
      </w:r>
      <w:r>
        <w:rPr>
          <w:i/>
        </w:rPr>
        <w:t xml:space="preserve">lại </w:t>
      </w:r>
      <w:r>
        <w:t xml:space="preserve">sợ.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hồn </w:t>
      </w:r>
      <w:r>
        <w:rPr>
          <w:i/>
        </w:rPr>
        <w:t xml:space="preserve">tính từ </w:t>
      </w:r>
      <w:r>
        <w:t xml:space="preserve">Mạnh </w:t>
      </w:r>
      <w:r>
        <w:t xml:space="preserve">mẽ, </w:t>
      </w:r>
      <w:r>
        <w:t xml:space="preserve">có </w:t>
      </w:r>
      <w:r>
        <w:t xml:space="preserve">sức </w:t>
      </w:r>
      <w:r>
        <w:t xml:space="preserve">hấp </w:t>
      </w:r>
      <w:r>
        <w:t xml:space="preserve">dẫn </w:t>
      </w:r>
      <w:r>
        <w:t xml:space="preserve">và </w:t>
      </w:r>
      <w:r>
        <w:t xml:space="preserve">thuyết </w:t>
      </w:r>
      <w:r>
        <w:t xml:space="preserve">phục. </w:t>
      </w:r>
      <w:r>
        <w:rPr>
          <w:i/>
        </w:rPr>
        <w:t xml:space="preserve">Những </w:t>
      </w:r>
      <w:r>
        <w:rPr>
          <w:i/>
        </w:rPr>
        <w:t xml:space="preserve">bằng </w:t>
      </w:r>
      <w:r>
        <w:rPr>
          <w:i/>
        </w:rPr>
        <w:t xml:space="preserve">chứng </w:t>
      </w:r>
      <w:r>
        <w:rPr>
          <w:i/>
        </w:rPr>
        <w:t xml:space="preserve">hùng </w:t>
      </w:r>
      <w:r>
        <w:rPr>
          <w:i/>
        </w:rPr>
        <w:t xml:space="preserve">hồn. </w:t>
      </w:r>
      <w:r>
        <w:rPr>
          <w:i/>
        </w:rPr>
        <w:t xml:space="preserve">Giọng </w:t>
      </w:r>
      <w:r>
        <w:rPr>
          <w:i/>
        </w:rPr>
        <w:t xml:space="preserve">hùng </w:t>
      </w:r>
      <w:r>
        <w:rPr>
          <w:i/>
        </w:rPr>
        <w:t xml:space="preserve">hồn.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hục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rPr>
          <w:i/>
        </w:rPr>
        <w:t xml:space="preserve">(Lầm </w:t>
      </w:r>
      <w:r>
        <w:t xml:space="preserve">việc </w:t>
      </w:r>
      <w:r>
        <w:t xml:space="preserve">gì) </w:t>
      </w:r>
      <w:r>
        <w:t xml:space="preserve">dốc </w:t>
      </w:r>
      <w:r>
        <w:t xml:space="preserve">hết </w:t>
      </w:r>
      <w:r>
        <w:t xml:space="preserve">sức </w:t>
      </w:r>
      <w:r>
        <w:t xml:space="preserve">ra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mải </w:t>
      </w:r>
      <w:r>
        <w:t xml:space="preserve">miết, </w:t>
      </w:r>
      <w:r>
        <w:t xml:space="preserve">căng </w:t>
      </w:r>
      <w:r>
        <w:t xml:space="preserve">thẳng, </w:t>
      </w:r>
      <w:r>
        <w:t xml:space="preserve">nhưng </w:t>
      </w:r>
      <w:r>
        <w:t xml:space="preserve">thiếu </w:t>
      </w:r>
      <w:r>
        <w:t xml:space="preserve">suy </w:t>
      </w:r>
      <w:r>
        <w:t xml:space="preserve">nghĩ. </w:t>
      </w:r>
      <w:r>
        <w:t xml:space="preserve">Hùng </w:t>
      </w:r>
      <w:r>
        <w:rPr>
          <w:i/>
        </w:rPr>
        <w:t xml:space="preserve">hục </w:t>
      </w:r>
      <w:r>
        <w:rPr>
          <w:i/>
        </w:rPr>
        <w:t xml:space="preserve">làm </w:t>
      </w:r>
      <w:r>
        <w:rPr>
          <w:i/>
        </w:rPr>
        <w:t xml:space="preserve">chẳng </w:t>
      </w:r>
      <w:r>
        <w:rPr>
          <w:i/>
        </w:rPr>
        <w:t xml:space="preserve">kể </w:t>
      </w:r>
      <w:r>
        <w:t xml:space="preserve">ngày </w:t>
      </w:r>
      <w:r>
        <w:rPr>
          <w:i/>
        </w:rPr>
        <w:t xml:space="preserve">đêm. </w:t>
      </w:r>
      <w:r>
        <w:t xml:space="preserve">Chỉ </w:t>
      </w:r>
      <w:r>
        <w:rPr>
          <w:i/>
        </w:rPr>
        <w:t xml:space="preserve">biết </w:t>
      </w:r>
      <w:r>
        <w:rPr>
          <w:i/>
        </w:rPr>
        <w:t xml:space="preserve">hùng </w:t>
      </w:r>
      <w:r>
        <w:rPr>
          <w:i/>
        </w:rPr>
        <w:t xml:space="preserve">hục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(văn chương).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mẽ, </w:t>
      </w:r>
      <w:r>
        <w:t xml:space="preserve">hào </w:t>
      </w:r>
      <w:r>
        <w:t xml:space="preserve">hùng. </w:t>
      </w:r>
      <w:r>
        <w:rPr>
          <w:i/>
        </w:rPr>
        <w:t xml:space="preserve">Hùng </w:t>
      </w:r>
      <w:r>
        <w:rPr>
          <w:i/>
        </w:rPr>
        <w:t xml:space="preserve">khí </w:t>
      </w:r>
      <w:r>
        <w:rPr>
          <w:i/>
        </w:rPr>
        <w:t xml:space="preserve">thanh </w:t>
      </w:r>
      <w:r>
        <w:t xml:space="preserve">niên. </w:t>
      </w:r>
      <w:r>
        <w:t xml:space="preserve">Hùng </w:t>
      </w:r>
      <w:r>
        <w:rPr>
          <w:i/>
        </w:rPr>
        <w:t xml:space="preserve">khí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mạnh </w:t>
      </w:r>
      <w:r>
        <w:rPr>
          <w:i/>
        </w:rPr>
        <w:t xml:space="preserve">tính từ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sức </w:t>
      </w:r>
      <w:r>
        <w:t xml:space="preserve">mạnh. </w:t>
      </w:r>
      <w:r>
        <w:rPr>
          <w:i/>
        </w:rPr>
        <w:t xml:space="preserve">Một </w:t>
      </w:r>
      <w:r>
        <w:rPr>
          <w:i/>
        </w:rPr>
        <w:t xml:space="preserve">quân </w:t>
      </w:r>
      <w:r>
        <w:rPr>
          <w:i/>
        </w:rPr>
        <w:t xml:space="preserve">đội </w:t>
      </w:r>
      <w:r>
        <w:rPr>
          <w:i/>
        </w:rPr>
        <w:t xml:space="preserve">hùng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Lòng </w:t>
      </w:r>
      <w:r>
        <w:t xml:space="preserve">hăng </w:t>
      </w:r>
      <w:r>
        <w:t xml:space="preserve">hái, </w:t>
      </w:r>
      <w:r>
        <w:t xml:space="preserve">quả </w:t>
      </w:r>
      <w:r>
        <w:t xml:space="preserve">cảm.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tráng </w:t>
      </w:r>
      <w:r>
        <w:rPr>
          <w:b/>
        </w:rPr>
        <w:t xml:space="preserve">t </w:t>
      </w:r>
      <w:r>
        <w:t xml:space="preserve">(văn chương).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gây </w:t>
      </w:r>
      <w:r>
        <w:t xml:space="preserve">được </w:t>
      </w:r>
      <w:r>
        <w:t xml:space="preserve">ấn </w:t>
      </w:r>
      <w:r>
        <w:t xml:space="preserve">tượng </w:t>
      </w:r>
      <w:r>
        <w:t xml:space="preserve">của </w:t>
      </w:r>
      <w:r>
        <w:t xml:space="preserve">cái </w:t>
      </w:r>
      <w:r>
        <w:t xml:space="preserve">đẹp. </w:t>
      </w:r>
      <w:r>
        <w:rPr>
          <w:i/>
        </w:rPr>
        <w:t xml:space="preserve">Điệu </w:t>
      </w:r>
      <w:r>
        <w:rPr>
          <w:i/>
        </w:rPr>
        <w:t xml:space="preserve">nhạc </w:t>
      </w:r>
      <w:r>
        <w:t xml:space="preserve">hùng </w:t>
      </w:r>
      <w:r>
        <w:t xml:space="preserve">tráng. </w:t>
      </w:r>
      <w:r>
        <w:t xml:space="preserve">Lời </w:t>
      </w:r>
      <w:r>
        <w:rPr>
          <w:i/>
        </w:rPr>
        <w:t xml:space="preserve">thơ </w:t>
      </w:r>
      <w:r>
        <w:t xml:space="preserve">hùng </w:t>
      </w:r>
      <w:r>
        <w:rPr>
          <w:i/>
        </w:rPr>
        <w:t xml:space="preserve">tráng. </w:t>
      </w:r>
      <w:r>
        <w:br/>
      </w:r>
      <w:r>
        <w:rPr>
          <w:b/>
        </w:rPr>
        <w:t xml:space="preserve">hùng </w:t>
      </w:r>
      <w:r>
        <w:rPr>
          <w:b/>
        </w:rPr>
        <w:t xml:space="preserve">vĩ </w:t>
      </w:r>
      <w:r>
        <w:rPr>
          <w:i/>
        </w:rPr>
        <w:t xml:space="preserve">tính từ </w:t>
      </w:r>
      <w:r>
        <w:t xml:space="preserve">Rộng </w:t>
      </w:r>
      <w:r>
        <w:t xml:space="preserve">lớn </w:t>
      </w:r>
      <w:r>
        <w:t xml:space="preserve">và </w:t>
      </w:r>
      <w:r>
        <w:t xml:space="preserve">gây </w:t>
      </w:r>
      <w:r>
        <w:t xml:space="preserve">được </w:t>
      </w:r>
      <w:r>
        <w:t xml:space="preserve">ấn </w:t>
      </w:r>
      <w:r>
        <w:t xml:space="preserve">tượng </w:t>
      </w:r>
      <w:r>
        <w:t xml:space="preserve">của </w:t>
      </w:r>
      <w:r>
        <w:t xml:space="preserve">cái </w:t>
      </w:r>
      <w:r>
        <w:t xml:space="preserve">mạnh, </w:t>
      </w:r>
      <w:r>
        <w:t xml:space="preserve">cái </w:t>
      </w:r>
      <w:r>
        <w:t xml:space="preserve">đẹp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cảnh </w:t>
      </w:r>
      <w:r>
        <w:t xml:space="preserve">vật). </w:t>
      </w:r>
      <w:r>
        <w:t xml:space="preserve">Núi </w:t>
      </w:r>
      <w:r>
        <w:rPr>
          <w:i/>
        </w:rPr>
        <w:t xml:space="preserve">non </w:t>
      </w:r>
      <w:r>
        <w:t xml:space="preserve">hùng </w:t>
      </w:r>
      <w:r>
        <w:rPr>
          <w:i/>
        </w:rPr>
        <w:t xml:space="preserve">uĩ. </w:t>
      </w:r>
      <w:r>
        <w:br/>
      </w:r>
      <w:r>
        <w:rPr>
          <w:b/>
        </w:rPr>
        <w:t xml:space="preserve">húng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có </w:t>
      </w:r>
      <w:r>
        <w:t xml:space="preserve">nhiều </w:t>
      </w:r>
      <w:r>
        <w:t xml:space="preserve">thứ,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thơm. </w:t>
      </w:r>
      <w:r>
        <w:br/>
      </w:r>
      <w:r>
        <w:rPr>
          <w:b/>
        </w:rPr>
        <w:t xml:space="preserve">húng </w:t>
      </w:r>
      <w:r>
        <w:rPr>
          <w:b/>
        </w:rPr>
        <w:t xml:space="preserve">chanh </w:t>
      </w:r>
      <w:r>
        <w:rPr>
          <w:i/>
        </w:rPr>
        <w:t xml:space="preserve">danh từ </w:t>
      </w:r>
      <w:r>
        <w:t xml:space="preserve">Húng </w:t>
      </w:r>
      <w:r>
        <w:t xml:space="preserve">lá </w:t>
      </w:r>
      <w:r>
        <w:t xml:space="preserve">dày,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như </w:t>
      </w:r>
      <w:r>
        <w:t xml:space="preserve">mùi </w:t>
      </w:r>
      <w:r>
        <w:t xml:space="preserve">chanh,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húng </w:t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húng </w:t>
      </w:r>
      <w:r>
        <w:rPr>
          <w:i/>
        </w:rPr>
        <w:t xml:space="preserve">dổi. </w:t>
      </w:r>
      <w:r>
        <w:br/>
      </w:r>
      <w:r>
        <w:rPr>
          <w:b/>
        </w:rPr>
        <w:t xml:space="preserve">húng </w:t>
      </w:r>
      <w:r>
        <w:rPr>
          <w:b/>
        </w:rPr>
        <w:t xml:space="preserve">dổi </w:t>
      </w:r>
      <w:r>
        <w:rPr>
          <w:i/>
        </w:rPr>
        <w:t xml:space="preserve">danh từ </w:t>
      </w:r>
      <w:r>
        <w:t xml:space="preserve">Húng </w:t>
      </w:r>
      <w:r>
        <w:t xml:space="preserve">lá </w:t>
      </w:r>
      <w:r>
        <w:t xml:space="preserve">hình </w:t>
      </w:r>
      <w:r>
        <w:t xml:space="preserve">mũi </w:t>
      </w:r>
      <w:r>
        <w:t xml:space="preserve">mác, </w:t>
      </w:r>
      <w:r>
        <w:t xml:space="preserve">hạt </w:t>
      </w:r>
      <w:r>
        <w:t xml:space="preserve">gọi </w:t>
      </w:r>
      <w:r>
        <w:t xml:space="preserve">là </w:t>
      </w:r>
      <w:r>
        <w:t xml:space="preserve">hạt </w:t>
      </w:r>
      <w:r>
        <w:t xml:space="preserve">é, </w:t>
      </w:r>
      <w:r>
        <w:t xml:space="preserve">ngâm </w:t>
      </w:r>
      <w:r>
        <w:t xml:space="preserve">vào </w:t>
      </w:r>
      <w:r>
        <w:t xml:space="preserve">nước </w:t>
      </w:r>
      <w:r>
        <w:t xml:space="preserve">thì </w:t>
      </w:r>
      <w:r>
        <w:t xml:space="preserve">vỏ </w:t>
      </w:r>
      <w:r>
        <w:t xml:space="preserve">hoá </w:t>
      </w:r>
      <w:r>
        <w:t xml:space="preserve">nhầy, </w:t>
      </w:r>
      <w:r>
        <w:t xml:space="preserve">dùng </w:t>
      </w:r>
      <w:r>
        <w:t xml:space="preserve">pha </w:t>
      </w:r>
      <w:r>
        <w:t xml:space="preserve">nước </w:t>
      </w:r>
      <w:r>
        <w:t xml:space="preserve">giải </w:t>
      </w:r>
      <w:r>
        <w:t xml:space="preserve">khát. </w:t>
      </w:r>
      <w:r>
        <w:br/>
      </w:r>
      <w:r>
        <w:rPr>
          <w:b/>
        </w:rPr>
        <w:t xml:space="preserve">húng </w:t>
      </w:r>
      <w:r>
        <w:rPr>
          <w:b/>
        </w:rPr>
        <w:t xml:space="preserve">dũi </w:t>
      </w:r>
      <w:r>
        <w:rPr>
          <w:i/>
        </w:rPr>
        <w:t xml:space="preserve">danh từ </w:t>
      </w:r>
      <w:r>
        <w:t xml:space="preserve">Húng </w:t>
      </w:r>
      <w:r>
        <w:t xml:space="preserve">lá </w:t>
      </w:r>
      <w:r>
        <w:t xml:space="preserve">tím </w:t>
      </w:r>
      <w:r>
        <w:t xml:space="preserve">và </w:t>
      </w:r>
      <w:r>
        <w:t xml:space="preserve">xoăn,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thơm. </w:t>
      </w:r>
      <w:r>
        <w:br/>
      </w:r>
      <w:r>
        <w:rPr>
          <w:b/>
        </w:rPr>
        <w:t xml:space="preserve">húng </w:t>
      </w:r>
      <w:r>
        <w:rPr>
          <w:b/>
        </w:rPr>
        <w:t xml:space="preserve">hắng </w:t>
      </w:r>
      <w:r>
        <w:rPr>
          <w:i/>
        </w:rPr>
        <w:t xml:space="preserve">phụ từ </w:t>
      </w:r>
      <w:r>
        <w:t xml:space="preserve">(Ho) </w:t>
      </w:r>
      <w:r>
        <w:t xml:space="preserve">từng </w:t>
      </w:r>
      <w:r>
        <w:t xml:space="preserve">tiếng </w:t>
      </w:r>
      <w:r>
        <w:t xml:space="preserve">ngắn, </w:t>
      </w:r>
      <w:r>
        <w:t xml:space="preserve">nhỏ </w:t>
      </w:r>
      <w:r>
        <w:t xml:space="preserve">và </w:t>
      </w:r>
      <w:r>
        <w:t xml:space="preserve">thưa. </w:t>
      </w:r>
      <w:r>
        <w:t xml:space="preserve">Húng </w:t>
      </w:r>
      <w:r>
        <w:rPr>
          <w:i/>
        </w:rPr>
        <w:t xml:space="preserve">hắng </w:t>
      </w:r>
      <w:r>
        <w:rPr>
          <w:i/>
        </w:rPr>
        <w:t xml:space="preserve">ho </w:t>
      </w:r>
      <w:r>
        <w:rPr>
          <w:i/>
        </w:rPr>
        <w:t xml:space="preserve">vì </w:t>
      </w:r>
      <w:r>
        <w:rPr>
          <w:i/>
        </w:rPr>
        <w:t xml:space="preserve">bị </w:t>
      </w:r>
      <w:r>
        <w:t xml:space="preserve">lạnh. </w:t>
      </w:r>
      <w:r>
        <w:br/>
      </w:r>
      <w:r>
        <w:rPr>
          <w:b/>
        </w:rPr>
        <w:t xml:space="preserve">húng </w:t>
      </w:r>
      <w:r>
        <w:rPr>
          <w:b/>
        </w:rPr>
        <w:t xml:space="preserve">lìu </w:t>
      </w:r>
      <w:r>
        <w:rPr>
          <w:i/>
        </w:rPr>
        <w:t xml:space="preserve">danh từ </w:t>
      </w:r>
      <w:r>
        <w:t xml:space="preserve">Bột </w:t>
      </w:r>
      <w:r>
        <w:t xml:space="preserve">gia </w:t>
      </w:r>
      <w:r>
        <w:t xml:space="preserve">vị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hạt </w:t>
      </w:r>
      <w:r>
        <w:t xml:space="preserve">é </w:t>
      </w:r>
      <w:r>
        <w:t xml:space="preserve">(hạt </w:t>
      </w:r>
      <w:r>
        <w:t xml:space="preserve">cây </w:t>
      </w:r>
      <w:r>
        <w:t xml:space="preserve">húng </w:t>
      </w:r>
      <w:r>
        <w:t xml:space="preserve">dổi) </w:t>
      </w:r>
      <w:r>
        <w:t xml:space="preserve">và </w:t>
      </w:r>
      <w:r>
        <w:t xml:space="preserve">hạt </w:t>
      </w:r>
      <w:r>
        <w:t xml:space="preserve">quế, </w:t>
      </w:r>
      <w:r>
        <w:t xml:space="preserve">hỏi. </w:t>
      </w:r>
      <w:r>
        <w:br/>
      </w:r>
      <w:r>
        <w:rPr>
          <w:b/>
        </w:rPr>
        <w:t xml:space="preserve">húng </w:t>
      </w:r>
      <w:r>
        <w:rPr>
          <w:b/>
        </w:rPr>
        <w:t xml:space="preserve">quế </w:t>
      </w:r>
      <w:r>
        <w:rPr>
          <w:i/>
        </w:rPr>
        <w:t xml:space="preserve">danh từ </w:t>
      </w:r>
      <w:r>
        <w:t xml:space="preserve">Húng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như </w:t>
      </w:r>
      <w:r>
        <w:t xml:space="preserve">quế. </w:t>
      </w:r>
      <w:r>
        <w:t xml:space="preserve">huống </w:t>
      </w:r>
      <w:r>
        <w:t xml:space="preserve">kết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huống </w:t>
      </w:r>
      <w:r>
        <w:rPr>
          <w:i/>
        </w:rPr>
        <w:t xml:space="preserve">chỉ. </w:t>
      </w:r>
      <w:r>
        <w:t xml:space="preserve">Mai </w:t>
      </w:r>
      <w:r>
        <w:rPr>
          <w:i/>
        </w:rPr>
        <w:t xml:space="preserve">mưa, </w:t>
      </w:r>
      <w:r>
        <w:rPr>
          <w:i/>
        </w:rPr>
        <w:t xml:space="preserve">trưa </w:t>
      </w:r>
      <w:r>
        <w:rPr>
          <w:i/>
        </w:rPr>
        <w:t xml:space="preserve">nắng, </w:t>
      </w:r>
      <w:r>
        <w:rPr>
          <w:i/>
        </w:rPr>
        <w:t xml:space="preserve">chiều </w:t>
      </w:r>
      <w:r>
        <w:rPr>
          <w:i/>
        </w:rPr>
        <w:t xml:space="preserve">nồm, </w:t>
      </w:r>
      <w:r>
        <w:t xml:space="preserve">Trời </w:t>
      </w:r>
      <w:r>
        <w:t xml:space="preserve">còn </w:t>
      </w:r>
      <w:r>
        <w:rPr>
          <w:i/>
        </w:rPr>
        <w:t xml:space="preserve">luân </w:t>
      </w:r>
      <w:r>
        <w:rPr>
          <w:i/>
        </w:rPr>
        <w:t xml:space="preserve">chuyển </w:t>
      </w:r>
      <w:r>
        <w:rPr>
          <w:i/>
        </w:rPr>
        <w:t xml:space="preserve">huống </w:t>
      </w:r>
      <w:r>
        <w:t xml:space="preserve">mồm </w:t>
      </w:r>
      <w:r>
        <w:rPr>
          <w:i/>
        </w:rPr>
        <w:t xml:space="preserve">thế </w:t>
      </w:r>
      <w:r>
        <w:rPr>
          <w:i/>
        </w:rPr>
        <w:t xml:space="preserve">gian </w:t>
      </w:r>
      <w:r>
        <w:t xml:space="preserve">(ca dao). </w:t>
      </w:r>
      <w:r>
        <w:br/>
      </w:r>
      <w:r>
        <w:rPr>
          <w:b/>
        </w:rPr>
        <w:t xml:space="preserve">huống </w:t>
      </w:r>
      <w:r>
        <w:rPr>
          <w:b/>
        </w:rPr>
        <w:t xml:space="preserve">chỉ </w:t>
      </w:r>
      <w:r>
        <w:rPr>
          <w:i/>
        </w:rPr>
        <w:t xml:space="preserve">kết từ </w:t>
      </w:r>
      <w:r>
        <w:t xml:space="preserve">Như </w:t>
      </w:r>
      <w:r>
        <w:rPr>
          <w:i/>
        </w:rPr>
        <w:t xml:space="preserve">huống </w:t>
      </w:r>
      <w:r>
        <w:rPr>
          <w:i/>
        </w:rPr>
        <w:t xml:space="preserve">gì. </w:t>
      </w:r>
      <w:r>
        <w:br/>
      </w:r>
      <w:r>
        <w:rPr>
          <w:b/>
        </w:rPr>
        <w:t xml:space="preserve">huống </w:t>
      </w:r>
      <w:r>
        <w:rPr>
          <w:b/>
        </w:rPr>
        <w:t xml:space="preserve">gì </w:t>
      </w:r>
      <w:r>
        <w:rPr>
          <w:i/>
        </w:rPr>
        <w:t xml:space="preserve">kết từ </w:t>
      </w:r>
      <w:r>
        <w:t xml:space="preserve">(dùng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còn </w:t>
      </w:r>
      <w:r>
        <w:t xml:space="preserve">hoặc </w:t>
      </w:r>
      <w:r>
        <w:t xml:space="preserve">cũng </w:t>
      </w:r>
      <w:r>
        <w:t xml:space="preserve">ở </w:t>
      </w:r>
      <w:r>
        <w:t xml:space="preserve">vế </w:t>
      </w:r>
      <w:r>
        <w:t xml:space="preserve">câu </w:t>
      </w:r>
      <w:r>
        <w:t xml:space="preserve">trước).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với </w:t>
      </w:r>
      <w:r>
        <w:t xml:space="preserve">đối </w:t>
      </w:r>
      <w:r>
        <w:t xml:space="preserve">tượng </w:t>
      </w:r>
      <w:r>
        <w:t xml:space="preserve">sắp </w:t>
      </w:r>
      <w:r>
        <w:t xml:space="preserve">nêu </w:t>
      </w:r>
      <w:r>
        <w:t xml:space="preserve">thì </w:t>
      </w:r>
      <w:r>
        <w:t xml:space="preserve">việc </w:t>
      </w:r>
      <w:r>
        <w:t xml:space="preserve">đang </w:t>
      </w:r>
      <w:r>
        <w:t xml:space="preserve">nói </w:t>
      </w:r>
      <w:r>
        <w:t xml:space="preserve">đến </w:t>
      </w:r>
      <w:r>
        <w:t xml:space="preserve">càng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xảy </w:t>
      </w:r>
      <w:r>
        <w:t xml:space="preserve">ra, </w:t>
      </w:r>
      <w:r>
        <w:t xml:space="preserve">là </w:t>
      </w:r>
      <w:r>
        <w:t xml:space="preserve">tất </w:t>
      </w:r>
      <w:r>
        <w:t xml:space="preserve">yếu. </w:t>
      </w:r>
      <w:r>
        <w:rPr>
          <w:i/>
        </w:rPr>
        <w:t xml:space="preserve">Người </w:t>
      </w:r>
      <w:r>
        <w:rPr>
          <w:i/>
        </w:rPr>
        <w:t xml:space="preserve">dựng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còn </w:t>
      </w:r>
      <w:r>
        <w:t xml:space="preserve">giúp </w:t>
      </w:r>
      <w:r>
        <w:rPr>
          <w:i/>
        </w:rPr>
        <w:t xml:space="preserve">đỡ, </w:t>
      </w:r>
      <w:r>
        <w:t xml:space="preserve">huống </w:t>
      </w:r>
      <w:r>
        <w:t xml:space="preserve">gì </w:t>
      </w:r>
      <w:r>
        <w:t xml:space="preserve">chỗ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t xml:space="preserve">(anh </w:t>
      </w:r>
      <w:r>
        <w:t xml:space="preserve">ta </w:t>
      </w:r>
      <w:r>
        <w:t xml:space="preserve">nhất </w:t>
      </w:r>
      <w:r>
        <w:t xml:space="preserve">định </w:t>
      </w:r>
      <w:r>
        <w:t xml:space="preserve">giúp </w:t>
      </w:r>
      <w:r>
        <w:t xml:space="preserve">đỡ, </w:t>
      </w:r>
      <w:r>
        <w:t xml:space="preserve">lại </w:t>
      </w:r>
      <w:r>
        <w:t xml:space="preserve">càng </w:t>
      </w:r>
      <w:r>
        <w:t xml:space="preserve">giúp </w:t>
      </w:r>
      <w:r>
        <w:t xml:space="preserve">đỡ). </w:t>
      </w:r>
      <w:r>
        <w:br/>
      </w:r>
      <w:r>
        <w:rPr>
          <w:b/>
        </w:rPr>
        <w:t xml:space="preserve">huống </w:t>
      </w:r>
      <w:r>
        <w:rPr>
          <w:b/>
        </w:rPr>
        <w:t xml:space="preserve">hồk. </w:t>
      </w:r>
      <w:r>
        <w:t xml:space="preserve">(văn chương). </w:t>
      </w:r>
      <w:r>
        <w:t xml:space="preserve">Như </w:t>
      </w:r>
      <w:r>
        <w:t xml:space="preserve">huống </w:t>
      </w:r>
      <w:r>
        <w:t xml:space="preserve">gì. </w:t>
      </w:r>
      <w:r>
        <w:br/>
      </w:r>
      <w:r>
        <w:rPr>
          <w:b/>
        </w:rPr>
        <w:t xml:space="preserve">huống </w:t>
      </w:r>
      <w:r>
        <w:rPr>
          <w:b/>
        </w:rPr>
        <w:t xml:space="preserve">nữa </w:t>
      </w:r>
      <w:r>
        <w:rPr>
          <w:i/>
        </w:rPr>
        <w:t xml:space="preserve">kết từ </w:t>
      </w:r>
      <w:r>
        <w:t xml:space="preserve">(ít dùng). </w:t>
      </w:r>
      <w:r>
        <w:t xml:space="preserve">Như </w:t>
      </w:r>
      <w:r>
        <w:t xml:space="preserve">huống </w:t>
      </w:r>
      <w:r>
        <w:t xml:space="preserve">gì.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