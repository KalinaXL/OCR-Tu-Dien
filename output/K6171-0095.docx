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chả </w:t>
      </w:r>
      <w:r>
        <w:rPr>
          <w:b/>
        </w:rPr>
        <w:t xml:space="preserve">chớt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(Giọng) </w:t>
      </w:r>
      <w:r>
        <w:t xml:space="preserve">nửa </w:t>
      </w:r>
      <w:r>
        <w:t xml:space="preserve">đùa </w:t>
      </w:r>
      <w:r>
        <w:t xml:space="preserve">nửa </w:t>
      </w:r>
      <w:r>
        <w:t xml:space="preserve">thật, </w:t>
      </w:r>
      <w:r>
        <w:t xml:space="preserve">không </w:t>
      </w:r>
      <w:r>
        <w:t xml:space="preserve">đứng </w:t>
      </w:r>
      <w:r>
        <w:t xml:space="preserve">đắn. </w:t>
      </w:r>
      <w:r>
        <w:rPr>
          <w:i/>
        </w:rPr>
        <w:t xml:space="preserve">Giọng </w:t>
      </w:r>
      <w:r>
        <w:rPr>
          <w:i/>
        </w:rPr>
        <w:t xml:space="preserve">chả </w:t>
      </w:r>
      <w:r>
        <w:t xml:space="preserve">chớt. </w:t>
      </w:r>
      <w:r>
        <w:t xml:space="preserve">Nói </w:t>
      </w:r>
      <w:r>
        <w:rPr>
          <w:i/>
        </w:rPr>
        <w:t xml:space="preserve">chả </w:t>
      </w:r>
      <w:r>
        <w:rPr>
          <w:i/>
        </w:rPr>
        <w:t xml:space="preserve">chót. </w:t>
      </w:r>
      <w:r>
        <w:rPr>
          <w:b/>
        </w:rPr>
        <w:t xml:space="preserve">2 </w:t>
      </w:r>
      <w:r>
        <w:t xml:space="preserve">(phương ngữ). </w:t>
      </w:r>
      <w:r>
        <w:t xml:space="preserve">Đã </w:t>
      </w:r>
      <w:r>
        <w:t xml:space="preserve">đớt. </w:t>
      </w:r>
      <w:r>
        <w:br/>
      </w:r>
      <w:r>
        <w:rPr>
          <w:b/>
        </w:rPr>
        <w:t xml:space="preserve">chả </w:t>
      </w:r>
      <w:r>
        <w:rPr>
          <w:b/>
        </w:rPr>
        <w:t xml:space="preserve">giỏ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Giò </w:t>
      </w:r>
      <w:r>
        <w:t xml:space="preserve">lụa. </w:t>
      </w:r>
      <w:r>
        <w:br/>
      </w:r>
      <w:r>
        <w:rPr>
          <w:b/>
        </w:rPr>
        <w:t xml:space="preserve">chả </w:t>
      </w:r>
      <w:r>
        <w:rPr>
          <w:b/>
        </w:rPr>
        <w:t xml:space="preserve">hạn </w:t>
      </w:r>
      <w:r>
        <w:t xml:space="preserve">(khẩu ngữ). </w:t>
      </w:r>
      <w:r>
        <w:t xml:space="preserve">Như </w:t>
      </w:r>
      <w:r>
        <w:rPr>
          <w:i/>
        </w:rPr>
        <w:t xml:space="preserve">chẳng </w:t>
      </w:r>
      <w:r>
        <w:rPr>
          <w:i/>
        </w:rPr>
        <w:t xml:space="preserve">hạn. </w:t>
      </w:r>
      <w:r>
        <w:br/>
      </w:r>
      <w:r>
        <w:rPr>
          <w:b/>
        </w:rPr>
        <w:t xml:space="preserve">chả </w:t>
      </w:r>
      <w:r>
        <w:rPr>
          <w:b/>
        </w:rPr>
        <w:t xml:space="preserve">là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lí </w:t>
      </w:r>
      <w:r>
        <w:t xml:space="preserve">do </w:t>
      </w:r>
      <w:r>
        <w:t xml:space="preserve">nêu </w:t>
      </w:r>
      <w:r>
        <w:t xml:space="preserve">ra </w:t>
      </w:r>
      <w:r>
        <w:t xml:space="preserve">để </w:t>
      </w:r>
      <w:r>
        <w:t xml:space="preserve">phân </w:t>
      </w:r>
      <w:r>
        <w:t xml:space="preserve">bua </w:t>
      </w:r>
      <w:r>
        <w:t xml:space="preserve">hoặc </w:t>
      </w:r>
      <w:r>
        <w:t xml:space="preserve">thanh </w:t>
      </w:r>
      <w:r>
        <w:t xml:space="preserve">minh. </w:t>
      </w:r>
      <w:r>
        <w:rPr>
          <w:i/>
        </w:rPr>
        <w:t xml:space="preserve">Chả </w:t>
      </w:r>
      <w:r>
        <w:rPr>
          <w:i/>
        </w:rPr>
        <w:t xml:space="preserve">là </w:t>
      </w:r>
      <w:r>
        <w:rPr>
          <w:i/>
        </w:rPr>
        <w:t xml:space="preserve">mấy </w:t>
      </w:r>
      <w:r>
        <w:rPr>
          <w:i/>
        </w:rPr>
        <w:t xml:space="preserve">hôm </w:t>
      </w:r>
      <w:r>
        <w:rPr>
          <w:i/>
        </w:rPr>
        <w:t xml:space="preserve">nay </w:t>
      </w:r>
      <w:r>
        <w:rPr>
          <w:i/>
        </w:rPr>
        <w:t xml:space="preserve">bị </w:t>
      </w:r>
      <w:r>
        <w:t xml:space="preserve">ốm, </w:t>
      </w:r>
      <w:r>
        <w:rPr>
          <w:i/>
        </w:rPr>
        <w:t xml:space="preserve">nên </w:t>
      </w:r>
      <w:r>
        <w:t xml:space="preserve">mới </w:t>
      </w:r>
      <w:r>
        <w:t xml:space="preserve">phải </w:t>
      </w:r>
      <w:r>
        <w:rPr>
          <w:i/>
        </w:rPr>
        <w:t xml:space="preserve">nghỉ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chả </w:t>
      </w:r>
      <w:r>
        <w:t xml:space="preserve">là </w:t>
      </w:r>
      <w:r>
        <w:t xml:space="preserve">người </w:t>
      </w:r>
      <w:r>
        <w:t xml:space="preserve">quen </w:t>
      </w:r>
      <w:r>
        <w:t xml:space="preserve">mà! </w:t>
      </w:r>
      <w:r>
        <w:br/>
      </w:r>
      <w:r>
        <w:rPr>
          <w:b/>
        </w:rPr>
        <w:t xml:space="preserve">chả </w:t>
      </w:r>
      <w:r>
        <w:rPr>
          <w:b/>
        </w:rPr>
        <w:t xml:space="preserve">lụa </w:t>
      </w:r>
      <w:r>
        <w:rPr>
          <w:i/>
        </w:rPr>
        <w:t xml:space="preserve">danh từ </w:t>
      </w:r>
      <w:r>
        <w:t xml:space="preserve">(phương ngữ). </w:t>
      </w:r>
      <w:r>
        <w:t xml:space="preserve">Giò </w:t>
      </w:r>
      <w:r>
        <w:t xml:space="preserve">lụa. </w:t>
      </w:r>
      <w:r>
        <w:br/>
      </w:r>
      <w:r>
        <w:rPr>
          <w:b/>
        </w:rPr>
        <w:t xml:space="preserve">chả </w:t>
      </w:r>
      <w:r>
        <w:rPr>
          <w:b/>
        </w:rPr>
        <w:t xml:space="preserve">quế </w:t>
      </w:r>
      <w:r>
        <w:rPr>
          <w:i/>
        </w:rPr>
        <w:t xml:space="preserve">danh từ </w:t>
      </w:r>
      <w:r>
        <w:t xml:space="preserve">Chả </w:t>
      </w:r>
      <w:r>
        <w:t xml:space="preserve">làm </w:t>
      </w:r>
      <w:r>
        <w:t xml:space="preserve">bằng </w:t>
      </w:r>
      <w:r>
        <w:t xml:space="preserve">thịt </w:t>
      </w:r>
      <w:r>
        <w:t xml:space="preserve">lợn </w:t>
      </w:r>
      <w:r>
        <w:t xml:space="preserve">nạc </w:t>
      </w:r>
      <w:r>
        <w:t xml:space="preserve">giã </w:t>
      </w:r>
      <w:r>
        <w:t xml:space="preserve">nhỏ </w:t>
      </w:r>
      <w:r>
        <w:t xml:space="preserve">trộn </w:t>
      </w:r>
      <w:r>
        <w:t xml:space="preserve">với </w:t>
      </w:r>
      <w:r>
        <w:t xml:space="preserve">mỡ </w:t>
      </w:r>
      <w:r>
        <w:rPr>
          <w:i/>
        </w:rPr>
        <w:t xml:space="preserve">thái </w:t>
      </w:r>
      <w:r>
        <w:t xml:space="preserve">hạt </w:t>
      </w:r>
      <w:r>
        <w:t xml:space="preserve">lựu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gia </w:t>
      </w:r>
      <w:r>
        <w:t xml:space="preserve">vị, </w:t>
      </w:r>
      <w:r>
        <w:t xml:space="preserve">phết </w:t>
      </w:r>
      <w:r>
        <w:t xml:space="preserve">lên </w:t>
      </w:r>
      <w:r>
        <w:t xml:space="preserve">ống </w:t>
      </w:r>
      <w:r>
        <w:t xml:space="preserve">tre </w:t>
      </w:r>
      <w:r>
        <w:t xml:space="preserve">hoặc </w:t>
      </w:r>
      <w:r>
        <w:t xml:space="preserve">kim </w:t>
      </w:r>
      <w:r>
        <w:t xml:space="preserve">loại </w:t>
      </w:r>
      <w:r>
        <w:t xml:space="preserve">rồi </w:t>
      </w:r>
      <w:r>
        <w:t xml:space="preserve">nướng </w:t>
      </w:r>
      <w:r>
        <w:t xml:space="preserve">chín, </w:t>
      </w:r>
      <w:r>
        <w:t xml:space="preserve">hình </w:t>
      </w:r>
      <w:r>
        <w:t xml:space="preserve">khum </w:t>
      </w:r>
      <w:r>
        <w:t xml:space="preserve">khum </w:t>
      </w:r>
      <w:r>
        <w:t xml:space="preserve">như </w:t>
      </w:r>
      <w:r>
        <w:t xml:space="preserve">thanh </w:t>
      </w:r>
      <w:r>
        <w:t xml:space="preserve">quế. </w:t>
      </w:r>
      <w:r>
        <w:br/>
      </w:r>
      <w:r>
        <w:rPr>
          <w:b/>
        </w:rPr>
        <w:t xml:space="preserve">chả </w:t>
      </w:r>
      <w:r>
        <w:rPr>
          <w:b/>
        </w:rPr>
        <w:t xml:space="preserve">trách </w:t>
      </w:r>
      <w:r>
        <w:t xml:space="preserve">(khẩu ngữ). </w:t>
      </w:r>
      <w:r>
        <w:t xml:space="preserve">Như </w:t>
      </w:r>
      <w:r>
        <w:rPr>
          <w:i/>
        </w:rPr>
        <w:t xml:space="preserve">chẳng </w:t>
      </w:r>
      <w:r>
        <w:rPr>
          <w:i/>
        </w:rPr>
        <w:t xml:space="preserve">trách. </w:t>
      </w:r>
      <w:r>
        <w:br/>
      </w:r>
      <w:r>
        <w:rPr>
          <w:b/>
        </w:rPr>
        <w:t xml:space="preserve">chạa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Xóm </w:t>
      </w:r>
      <w:r>
        <w:t xml:space="preserve">thời </w:t>
      </w:r>
      <w:r>
        <w:t xml:space="preserve">xưa. </w:t>
      </w:r>
      <w:r>
        <w:t xml:space="preserve">II </w:t>
      </w:r>
      <w:r>
        <w:t xml:space="preserve">tính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Lẫn </w:t>
      </w:r>
      <w:r>
        <w:t xml:space="preserve">lộn, </w:t>
      </w:r>
      <w:r>
        <w:t xml:space="preserve">bừa </w:t>
      </w:r>
      <w:r>
        <w:t xml:space="preserve">bãi. </w:t>
      </w:r>
      <w:r>
        <w:rPr>
          <w:i/>
        </w:rPr>
        <w:t xml:space="preserve">ở </w:t>
      </w:r>
      <w:r>
        <w:t xml:space="preserve">chạ. </w:t>
      </w:r>
      <w:r>
        <w:br/>
      </w:r>
      <w:r>
        <w:rPr>
          <w:b/>
        </w:rPr>
        <w:t xml:space="preserve">chạc,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cành </w:t>
      </w:r>
      <w:r>
        <w:t xml:space="preserve">cây </w:t>
      </w:r>
      <w:r>
        <w:t xml:space="preserve">chẽ </w:t>
      </w:r>
      <w:r>
        <w:t xml:space="preserve">làm </w:t>
      </w:r>
      <w:r>
        <w:t xml:space="preserve">nhiều </w:t>
      </w:r>
      <w:r>
        <w:t xml:space="preserve">nhánh. </w:t>
      </w:r>
      <w:r>
        <w:t xml:space="preserve">Chạc </w:t>
      </w:r>
      <w:r>
        <w:t xml:space="preserve">cây. </w:t>
      </w:r>
      <w:r>
        <w:t xml:space="preserve">Chạc </w:t>
      </w:r>
      <w:r>
        <w:rPr>
          <w:i/>
        </w:rPr>
        <w:t xml:space="preserve">ba </w:t>
      </w:r>
      <w:r>
        <w:rPr>
          <w:i/>
        </w:rPr>
        <w:t xml:space="preserve">(chẽ </w:t>
      </w:r>
      <w:r>
        <w:rPr>
          <w:i/>
        </w:rPr>
        <w:t xml:space="preserve">làm </w:t>
      </w:r>
      <w:r>
        <w:rPr>
          <w:i/>
        </w:rPr>
        <w:t xml:space="preserve">ba </w:t>
      </w:r>
      <w:r>
        <w:rPr>
          <w:i/>
        </w:rPr>
        <w:t xml:space="preserve">nhánh). </w:t>
      </w:r>
      <w:r>
        <w:rPr>
          <w:b/>
        </w:rPr>
        <w:t xml:space="preserve">2 </w:t>
      </w:r>
      <w:r>
        <w:t xml:space="preserve">(chuyên môn). </w:t>
      </w:r>
      <w:r>
        <w:t xml:space="preserve">Chi </w:t>
      </w:r>
      <w:r>
        <w:t xml:space="preserve">tiết </w:t>
      </w:r>
      <w:r>
        <w:t xml:space="preserve">máy </w:t>
      </w:r>
      <w:r>
        <w:t xml:space="preserve">hình </w:t>
      </w:r>
      <w:r>
        <w:t xml:space="preserve">chạc </w:t>
      </w:r>
      <w:r>
        <w:t xml:space="preserve">cây. </w:t>
      </w:r>
      <w:r>
        <w:t xml:space="preserve">Chạc </w:t>
      </w:r>
      <w:r>
        <w:t xml:space="preserve">chữ </w:t>
      </w:r>
      <w:r>
        <w:t xml:space="preserve">Y. </w:t>
      </w:r>
      <w:r>
        <w:br/>
      </w:r>
      <w:r>
        <w:rPr>
          <w:b/>
        </w:rPr>
        <w:t xml:space="preserve">chạc; </w:t>
      </w:r>
      <w:r>
        <w:rPr>
          <w:i/>
        </w:rPr>
        <w:t xml:space="preserve">danh từ </w:t>
      </w:r>
      <w:r>
        <w:t xml:space="preserve">Dây </w:t>
      </w:r>
      <w:r>
        <w:t xml:space="preserve">bện </w:t>
      </w:r>
      <w:r>
        <w:t xml:space="preserve">bằng </w:t>
      </w:r>
      <w:r>
        <w:t xml:space="preserve">lạt </w:t>
      </w:r>
      <w:r>
        <w:t xml:space="preserve">tre, </w:t>
      </w:r>
      <w:r>
        <w:t xml:space="preserve">lạt </w:t>
      </w:r>
      <w:r>
        <w:t xml:space="preserve">nứa, </w:t>
      </w:r>
      <w:r>
        <w:t xml:space="preserve">nhỏ </w:t>
      </w:r>
      <w:r>
        <w:t xml:space="preserve">và </w:t>
      </w:r>
      <w:r>
        <w:t xml:space="preserve">ngắn </w:t>
      </w:r>
      <w:r>
        <w:t xml:space="preserve">hơn </w:t>
      </w:r>
      <w:r>
        <w:t xml:space="preserve">dây </w:t>
      </w:r>
      <w:r>
        <w:t xml:space="preserve">thừng, </w:t>
      </w:r>
      <w:r>
        <w:t xml:space="preserve">dùng </w:t>
      </w:r>
      <w:r>
        <w:t xml:space="preserve">để </w:t>
      </w:r>
      <w:r>
        <w:t xml:space="preserve">buộc. </w:t>
      </w:r>
      <w:r>
        <w:rPr>
          <w:i/>
        </w:rPr>
        <w:t xml:space="preserve">Đánh </w:t>
      </w:r>
      <w:r>
        <w:t xml:space="preserve">chạc. </w:t>
      </w:r>
      <w:r>
        <w:t xml:space="preserve">Xó </w:t>
      </w:r>
      <w:r>
        <w:t xml:space="preserve">chạc </w:t>
      </w:r>
      <w:r>
        <w:rPr>
          <w:i/>
        </w:rPr>
        <w:t xml:space="preserve">uào </w:t>
      </w:r>
      <w:r>
        <w:t xml:space="preserve">mũi </w:t>
      </w:r>
      <w:r>
        <w:rPr>
          <w:i/>
        </w:rPr>
        <w:t xml:space="preserve">trâu. </w:t>
      </w:r>
      <w:r>
        <w:br/>
      </w:r>
      <w:r>
        <w:rPr>
          <w:b/>
        </w:rPr>
        <w:t xml:space="preserve">chạc; </w:t>
      </w:r>
      <w:r>
        <w:rPr>
          <w:i/>
        </w:rPr>
        <w:t xml:space="preserve">động từ </w:t>
      </w:r>
      <w:r>
        <w:t xml:space="preserve">(thông tục). </w:t>
      </w:r>
      <w:r>
        <w:t xml:space="preserve">Ghẹ </w:t>
      </w:r>
      <w:r>
        <w:t xml:space="preserve">vào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khỏi </w:t>
      </w:r>
      <w:r>
        <w:t xml:space="preserve">phải </w:t>
      </w:r>
      <w:r>
        <w:t xml:space="preserve">trả </w:t>
      </w:r>
      <w:r>
        <w:t xml:space="preserve">tiền. </w:t>
      </w:r>
      <w:r>
        <w:t xml:space="preserve">Ăn </w:t>
      </w:r>
      <w:r>
        <w:t xml:space="preserve">chạc. </w:t>
      </w:r>
      <w:r>
        <w:t xml:space="preserve">Đi </w:t>
      </w:r>
      <w:r>
        <w:rPr>
          <w:i/>
        </w:rPr>
        <w:t xml:space="preserve">chạc </w:t>
      </w:r>
      <w:r>
        <w:rPr>
          <w:i/>
        </w:rPr>
        <w:t xml:space="preserve">xe. </w:t>
      </w:r>
      <w:r>
        <w:t xml:space="preserve">chạch </w:t>
      </w:r>
      <w: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lươn, </w:t>
      </w:r>
      <w:r>
        <w:t xml:space="preserve">nhưng </w:t>
      </w:r>
      <w:r>
        <w:t xml:space="preserve">cỡ </w:t>
      </w:r>
      <w:r>
        <w:t xml:space="preserve">nhỏ, </w:t>
      </w:r>
      <w:r>
        <w:t xml:space="preserve">thân </w:t>
      </w:r>
      <w:r>
        <w:t xml:space="preserve">ngắn </w:t>
      </w:r>
      <w:r>
        <w:t xml:space="preserve">và </w:t>
      </w:r>
      <w:r>
        <w:t xml:space="preserve">có </w:t>
      </w:r>
      <w:r>
        <w:t xml:space="preserve">râu, </w:t>
      </w:r>
      <w:r>
        <w:t xml:space="preserve">thường </w:t>
      </w:r>
      <w:r>
        <w:t xml:space="preserve">rúc </w:t>
      </w:r>
      <w:r>
        <w:t xml:space="preserve">trong </w:t>
      </w:r>
      <w:r>
        <w:t xml:space="preserve">bùn. </w:t>
      </w:r>
      <w:r>
        <w:rPr>
          <w:i/>
        </w:rPr>
        <w:t xml:space="preserve">4t </w:t>
      </w:r>
      <w:r>
        <w:rPr>
          <w:i/>
        </w:rPr>
        <w:t xml:space="preserve">sỏi </w:t>
      </w:r>
      <w:r>
        <w:t xml:space="preserve">có </w:t>
      </w:r>
      <w:r>
        <w:t xml:space="preserve">chạch </w:t>
      </w:r>
      <w:r>
        <w:t xml:space="preserve">uàng </w:t>
      </w:r>
      <w:r>
        <w:t xml:space="preserve">mg.). </w:t>
      </w:r>
      <w:r>
        <w:t xml:space="preserve">Lươn </w:t>
      </w:r>
      <w:r>
        <w:t xml:space="preserve">ngắn </w:t>
      </w:r>
      <w:r>
        <w:t xml:space="preserve">lại </w:t>
      </w:r>
      <w:r>
        <w:t xml:space="preserve">chê </w:t>
      </w:r>
      <w:r>
        <w:t xml:space="preserve">chạch </w:t>
      </w:r>
      <w:r>
        <w:t xml:space="preserve">dài... </w:t>
      </w:r>
      <w:r>
        <w:t xml:space="preserve">(cẢ). </w:t>
      </w:r>
      <w:r>
        <w:br/>
      </w:r>
      <w:r>
        <w:rPr>
          <w:b/>
        </w:rPr>
        <w:t xml:space="preserve">chạch </w:t>
      </w:r>
      <w:r>
        <w:rPr>
          <w:b/>
        </w:rPr>
        <w:t xml:space="preserve">chấu </w:t>
      </w:r>
      <w:r>
        <w:rPr>
          <w:i/>
        </w:rPr>
        <w:t xml:space="preserve">danh từ </w:t>
      </w:r>
      <w:r>
        <w:t xml:space="preserve">Cá </w:t>
      </w:r>
      <w:r>
        <w:t xml:space="preserve">nước </w:t>
      </w:r>
      <w:r>
        <w:t xml:space="preserve">ngọt </w:t>
      </w:r>
      <w:r>
        <w:t xml:space="preserve">thân </w:t>
      </w:r>
      <w:r>
        <w:t xml:space="preserve">dài </w:t>
      </w:r>
      <w:r>
        <w:t xml:space="preserve">và </w:t>
      </w:r>
      <w:r>
        <w:t xml:space="preserve">tròn </w:t>
      </w:r>
      <w:r>
        <w:t xml:space="preserve">như </w:t>
      </w:r>
      <w:r>
        <w:t xml:space="preserve">cá </w:t>
      </w:r>
      <w:r>
        <w:t xml:space="preserve">chạch, </w:t>
      </w:r>
      <w:r>
        <w:t xml:space="preserve">nhưng </w:t>
      </w:r>
      <w:r>
        <w:t xml:space="preserve">cỡ </w:t>
      </w:r>
      <w:r>
        <w:t xml:space="preserve">lớn </w:t>
      </w:r>
      <w:r>
        <w:t xml:space="preserve">hơn, </w:t>
      </w:r>
      <w:r>
        <w:t xml:space="preserve">lưng </w:t>
      </w:r>
      <w:r>
        <w:t xml:space="preserve">có </w:t>
      </w:r>
      <w:r>
        <w:t xml:space="preserve">nhiều </w:t>
      </w:r>
      <w:r>
        <w:t xml:space="preserve">gai </w:t>
      </w:r>
      <w:r>
        <w:t xml:space="preserve">cứng. </w:t>
      </w:r>
      <w:r>
        <w:br/>
      </w:r>
      <w:r>
        <w:rPr>
          <w:b/>
        </w:rPr>
        <w:t xml:space="preserve">chai,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Chỗ </w:t>
      </w:r>
      <w:r>
        <w:t xml:space="preserve">da </w:t>
      </w:r>
      <w:r>
        <w:t xml:space="preserve">dày </w:t>
      </w:r>
      <w:r>
        <w:t xml:space="preserve">và </w:t>
      </w:r>
      <w:r>
        <w:t xml:space="preserve">cứng </w:t>
      </w:r>
      <w:r>
        <w:t xml:space="preserve">lại </w:t>
      </w:r>
      <w:r>
        <w:t xml:space="preserve">vì </w:t>
      </w:r>
      <w:r>
        <w:t xml:space="preserve">bị </w:t>
      </w:r>
      <w:r>
        <w:t xml:space="preserve">cọ </w:t>
      </w:r>
      <w:r>
        <w:t xml:space="preserve">xát </w:t>
      </w:r>
      <w:r>
        <w:t xml:space="preserve">nhiều. </w:t>
      </w:r>
      <w:r>
        <w:t xml:space="preserve">Bàn </w:t>
      </w:r>
      <w:r>
        <w:rPr>
          <w:i/>
        </w:rPr>
        <w:t xml:space="preserve">tay </w:t>
      </w:r>
      <w:r>
        <w:rPr>
          <w:i/>
        </w:rPr>
        <w:t xml:space="preserve">nối </w:t>
      </w:r>
      <w:r>
        <w:t xml:space="preserve">chai.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(Da) </w:t>
      </w:r>
      <w:r>
        <w:t xml:space="preserve">đã </w:t>
      </w:r>
      <w:r>
        <w:t xml:space="preserve">trở </w:t>
      </w:r>
      <w:r>
        <w:t xml:space="preserve">thành </w:t>
      </w:r>
      <w:r>
        <w:t xml:space="preserve">dày </w:t>
      </w:r>
      <w:r>
        <w:t xml:space="preserve">và </w:t>
      </w:r>
      <w:r>
        <w:t xml:space="preserve">cứng </w:t>
      </w:r>
      <w:r>
        <w:t xml:space="preserve">vì </w:t>
      </w:r>
      <w:r>
        <w:t xml:space="preserve">bị </w:t>
      </w:r>
      <w:r>
        <w:t xml:space="preserve">cọ </w:t>
      </w:r>
      <w:r>
        <w:t xml:space="preserve">xát </w:t>
      </w:r>
      <w:r>
        <w:t xml:space="preserve">nhiều. </w:t>
      </w:r>
      <w:r>
        <w:rPr>
          <w:b/>
        </w:rPr>
        <w:t xml:space="preserve">2 </w:t>
      </w:r>
      <w:r>
        <w:t xml:space="preserve">(Đất) </w:t>
      </w:r>
      <w:r>
        <w:t xml:space="preserve">đã </w:t>
      </w:r>
      <w:r>
        <w:t xml:space="preserve">trở </w:t>
      </w:r>
      <w:r>
        <w:t xml:space="preserve">thành </w:t>
      </w:r>
      <w:r>
        <w:t xml:space="preserve">cứng, </w:t>
      </w:r>
      <w:r>
        <w:t xml:space="preserve">không </w:t>
      </w:r>
      <w:r>
        <w:t xml:space="preserve">xốp, </w:t>
      </w:r>
      <w:r>
        <w:t xml:space="preserve">khó </w:t>
      </w:r>
      <w:r>
        <w:t xml:space="preserve">cày </w:t>
      </w:r>
      <w:r>
        <w:t xml:space="preserve">bừa. </w:t>
      </w:r>
      <w:r>
        <w:rPr>
          <w:i/>
        </w:rPr>
        <w:t xml:space="preserve">Bón </w:t>
      </w:r>
      <w:r>
        <w:t xml:space="preserve">phân </w:t>
      </w:r>
      <w:r>
        <w:rPr>
          <w:i/>
        </w:rPr>
        <w:t xml:space="preserve">hữu </w:t>
      </w:r>
      <w:r>
        <w:t xml:space="preserve">cơ </w:t>
      </w:r>
      <w:r>
        <w:rPr>
          <w:i/>
        </w:rPr>
        <w:t xml:space="preserve">cho </w:t>
      </w:r>
      <w:r>
        <w:t xml:space="preserve">đất </w:t>
      </w:r>
      <w:r>
        <w:t xml:space="preserve">ruộng </w:t>
      </w:r>
      <w:r>
        <w:t xml:space="preserve">khỏi </w:t>
      </w:r>
      <w:r>
        <w:t xml:space="preserve">chai. </w:t>
      </w:r>
      <w:r>
        <w:rPr>
          <w:b/>
        </w:rPr>
        <w:t xml:space="preserve">3 </w:t>
      </w:r>
      <w:r>
        <w:t xml:space="preserve">Đã </w:t>
      </w:r>
      <w:r>
        <w:t xml:space="preserve">trở </w:t>
      </w:r>
      <w:r>
        <w:t xml:space="preserve">thành </w:t>
      </w:r>
      <w:r>
        <w:t xml:space="preserve">trơ, </w:t>
      </w:r>
      <w:r>
        <w:t xml:space="preserve">lì, </w:t>
      </w:r>
      <w:r>
        <w:t xml:space="preserve">vì </w:t>
      </w:r>
      <w:r>
        <w:t xml:space="preserve">đã </w:t>
      </w:r>
      <w:r>
        <w:t xml:space="preserve">quá </w:t>
      </w:r>
      <w:r>
        <w:t xml:space="preserve">quen. </w:t>
      </w:r>
      <w:r>
        <w:t xml:space="preserve">Chai </w:t>
      </w:r>
      <w:r>
        <w:t xml:space="preserve">mặt,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xấu </w:t>
      </w:r>
      <w:r>
        <w:t xml:space="preserve">hổ </w:t>
      </w:r>
      <w:r>
        <w:t xml:space="preserve">nữa. </w:t>
      </w:r>
      <w:r>
        <w:br/>
      </w:r>
      <w:r>
        <w:rPr>
          <w:b/>
        </w:rPr>
        <w:t xml:space="preserve">chai, </w:t>
      </w:r>
      <w:r>
        <w:rPr>
          <w:i/>
        </w:rPr>
        <w:t xml:space="preserve">danh từ </w:t>
      </w:r>
      <w:r>
        <w:t xml:space="preserve">Đồ </w:t>
      </w:r>
      <w:r>
        <w:t xml:space="preserve">đựng </w:t>
      </w:r>
      <w:r>
        <w:t xml:space="preserve">bằng </w:t>
      </w:r>
      <w:r>
        <w:t xml:space="preserve">thuỷ </w:t>
      </w:r>
      <w:r>
        <w:t xml:space="preserve">tỉnh </w:t>
      </w:r>
      <w:r>
        <w:t xml:space="preserve">cổ </w:t>
      </w:r>
      <w:r>
        <w:t xml:space="preserve">nhỏ </w:t>
      </w:r>
      <w:r>
        <w:t xml:space="preserve">và </w:t>
      </w:r>
      <w:r>
        <w:t xml:space="preserve">dài,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chất </w:t>
      </w:r>
      <w:r>
        <w:t xml:space="preserve">lỏng. </w:t>
      </w:r>
      <w:r>
        <w:t xml:space="preserve">Chai </w:t>
      </w:r>
      <w:r>
        <w:rPr>
          <w:i/>
        </w:rPr>
        <w:t xml:space="preserve">ba </w:t>
      </w:r>
      <w:r>
        <w:rPr>
          <w:i/>
        </w:rPr>
        <w:t xml:space="preserve">(có </w:t>
      </w:r>
      <w:r>
        <w:rPr>
          <w:i/>
        </w:rPr>
        <w:t xml:space="preserve">dung </w:t>
      </w:r>
      <w:r>
        <w:rPr>
          <w:i/>
        </w:rPr>
        <w:t xml:space="preserve">tích </w:t>
      </w:r>
      <w:r>
        <w:rPr>
          <w:i/>
        </w:rPr>
        <w:t xml:space="preserve">khoáng </w:t>
      </w:r>
      <w:r>
        <w:rPr>
          <w:i/>
        </w:rPr>
        <w:t xml:space="preserve">1/3 </w:t>
      </w:r>
      <w:r>
        <w:rPr>
          <w:i/>
        </w:rPr>
        <w:t xml:space="preserve">lít). </w:t>
      </w:r>
      <w:r>
        <w:t xml:space="preserve">Chai </w:t>
      </w:r>
      <w:r>
        <w:rPr>
          <w:i/>
        </w:rPr>
        <w:t xml:space="preserve">lít. </w:t>
      </w:r>
      <w:r>
        <w:br/>
      </w:r>
      <w:r>
        <w:rPr>
          <w:b/>
        </w:rPr>
        <w:t xml:space="preserve">chai </w:t>
      </w:r>
      <w:r>
        <w:rPr>
          <w:b/>
        </w:rPr>
        <w:t xml:space="preserve">li </w:t>
      </w:r>
      <w:r>
        <w:rPr>
          <w:b/>
        </w:rPr>
        <w:t xml:space="preserve">t </w:t>
      </w:r>
      <w:r>
        <w:t xml:space="preserve">Dày </w:t>
      </w:r>
      <w:r>
        <w:t xml:space="preserve">dạn </w:t>
      </w:r>
      <w:r>
        <w:t xml:space="preserve">và </w:t>
      </w:r>
      <w:r>
        <w:t xml:space="preserve">trơ </w:t>
      </w:r>
      <w:r>
        <w:t xml:space="preserve">ra </w:t>
      </w:r>
      <w:r>
        <w:t xml:space="preserve">do </w:t>
      </w:r>
      <w:r>
        <w:t xml:space="preserve">tiếp </w:t>
      </w:r>
      <w:r>
        <w:t xml:space="preserve">xúc </w:t>
      </w:r>
      <w:r>
        <w:t xml:space="preserve">nhiều,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tình </w:t>
      </w:r>
      <w:r>
        <w:t xml:space="preserve">cảm, </w:t>
      </w:r>
      <w:r>
        <w:t xml:space="preserve">cảm </w:t>
      </w:r>
      <w:r>
        <w:t xml:space="preserve">xúc. </w:t>
      </w:r>
      <w:r>
        <w:t xml:space="preserve">Vẻ </w:t>
      </w:r>
      <w:r>
        <w:t xml:space="preserve">mặt </w:t>
      </w:r>
      <w:r>
        <w:t xml:space="preserve">chai </w:t>
      </w:r>
      <w:r>
        <w:t xml:space="preserve">lì, </w:t>
      </w:r>
      <w:r>
        <w:t xml:space="preserve">vô </w:t>
      </w:r>
      <w:r>
        <w:t xml:space="preserve">cảm. </w:t>
      </w:r>
      <w:r>
        <w:rPr>
          <w:i/>
        </w:rPr>
        <w:t xml:space="preserve">Dù </w:t>
      </w:r>
      <w:r>
        <w:t xml:space="preserve">chai </w:t>
      </w:r>
      <w:r>
        <w:t xml:space="preserve">lì </w:t>
      </w:r>
      <w:r>
        <w:rPr>
          <w:i/>
        </w:rPr>
        <w:t xml:space="preserve">đến </w:t>
      </w:r>
      <w:r>
        <w:rPr>
          <w:i/>
        </w:rPr>
        <w:t xml:space="preserve">đâu </w:t>
      </w:r>
      <w:r>
        <w:t xml:space="preserve">cũng </w:t>
      </w:r>
      <w:r>
        <w:t xml:space="preserve">không </w:t>
      </w:r>
      <w:r>
        <w:rPr>
          <w:i/>
        </w:rPr>
        <w:t xml:space="preserve">cằm </w:t>
      </w:r>
      <w:r>
        <w:t xml:space="preserve">nổi </w:t>
      </w:r>
      <w:r>
        <w:rPr>
          <w:i/>
        </w:rPr>
        <w:t xml:space="preserve">nước </w:t>
      </w:r>
      <w:r>
        <w:t xml:space="preserve">mắt. </w:t>
      </w:r>
      <w:r>
        <w:t xml:space="preserve">chai </w:t>
      </w:r>
      <w:r>
        <w:t xml:space="preserve">sạn </w:t>
      </w:r>
      <w:r>
        <w:t xml:space="preserve">tính từ </w:t>
      </w:r>
      <w:r>
        <w:rPr>
          <w:b/>
        </w:rPr>
        <w:t xml:space="preserve">1 </w:t>
      </w:r>
      <w:r>
        <w:t xml:space="preserve">(Da) </w:t>
      </w:r>
      <w:r>
        <w:t xml:space="preserve">chai </w:t>
      </w:r>
      <w:r>
        <w:t xml:space="preserve">và </w:t>
      </w:r>
      <w:r>
        <w:t xml:space="preserve">nổi </w:t>
      </w:r>
      <w:r>
        <w:t xml:space="preserve">thành </w:t>
      </w:r>
      <w:r>
        <w:t xml:space="preserve">cục </w:t>
      </w:r>
      <w:r>
        <w:t xml:space="preserve">nhỏ. </w:t>
      </w:r>
      <w:r>
        <w:t xml:space="preserve">Đôi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t xml:space="preserve">chai </w:t>
      </w:r>
      <w:r>
        <w:t xml:space="preserve">sạn. </w:t>
      </w:r>
      <w:r>
        <w:rPr>
          <w:b/>
        </w:rPr>
        <w:t xml:space="preserve">2 </w:t>
      </w:r>
      <w:r>
        <w:t xml:space="preserve">Dày </w:t>
      </w:r>
      <w:r>
        <w:t xml:space="preserve">dạn, </w:t>
      </w:r>
      <w:r>
        <w:t xml:space="preserve">quen </w:t>
      </w:r>
      <w:r>
        <w:t xml:space="preserve">chịu </w:t>
      </w:r>
      <w:r>
        <w:t xml:space="preserve">đựng </w:t>
      </w:r>
      <w:r>
        <w:t xml:space="preserve">gian </w:t>
      </w:r>
      <w:r>
        <w:t xml:space="preserve">khổ. </w:t>
      </w:r>
      <w:r>
        <w:t xml:space="preserve">Một </w:t>
      </w:r>
      <w:r>
        <w:rPr>
          <w:i/>
        </w:rPr>
        <w:t xml:space="preserve">con </w:t>
      </w:r>
      <w:r>
        <w:t xml:space="preserve">người </w:t>
      </w:r>
      <w:r>
        <w:t xml:space="preserve">chai </w:t>
      </w:r>
      <w:r>
        <w:t xml:space="preserve">sạn. </w:t>
      </w:r>
      <w:r>
        <w:br/>
      </w:r>
      <w:r>
        <w:rPr>
          <w:b/>
        </w:rPr>
        <w:t xml:space="preserve">chài,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Lưới </w:t>
      </w:r>
      <w:r>
        <w:t xml:space="preserve">hình </w:t>
      </w:r>
      <w:r>
        <w:t xml:space="preserve">nón, </w:t>
      </w:r>
      <w:r>
        <w:t xml:space="preserve">mép </w:t>
      </w:r>
      <w:r>
        <w:t xml:space="preserve">dưới </w:t>
      </w:r>
      <w:r>
        <w:t xml:space="preserve">có </w:t>
      </w:r>
      <w:r>
        <w:t xml:space="preserve">chì, </w:t>
      </w:r>
      <w:r>
        <w:t xml:space="preserve">chóp </w:t>
      </w:r>
      <w:r>
        <w:t xml:space="preserve">buộc </w:t>
      </w:r>
      <w:r>
        <w:t xml:space="preserve">vào </w:t>
      </w:r>
      <w:r>
        <w:t xml:space="preserve">một </w:t>
      </w:r>
      <w:r>
        <w:t xml:space="preserve">dây </w:t>
      </w:r>
      <w:r>
        <w:t xml:space="preserve">dài, </w:t>
      </w:r>
      <w:r>
        <w:t xml:space="preserve">dùng </w:t>
      </w:r>
      <w:r>
        <w:t xml:space="preserve">để </w:t>
      </w:r>
      <w:r>
        <w:t xml:space="preserve">quăng </w:t>
      </w:r>
      <w:r>
        <w:t xml:space="preserve">xuống </w:t>
      </w:r>
      <w:r>
        <w:t xml:space="preserve">nước </w:t>
      </w:r>
      <w:r>
        <w:t xml:space="preserve">chụp </w:t>
      </w:r>
      <w:r>
        <w:t xml:space="preserve">lấy </w:t>
      </w:r>
      <w:r>
        <w:t xml:space="preserve">cá </w:t>
      </w:r>
      <w:r>
        <w:t xml:space="preserve">mà </w:t>
      </w:r>
      <w:r>
        <w:t xml:space="preserve">bắt. </w:t>
      </w:r>
      <w:r>
        <w:t xml:space="preserve">Quăng </w:t>
      </w:r>
      <w:r>
        <w:t xml:space="preserve">chài. </w:t>
      </w:r>
      <w:r>
        <w:t xml:space="preserve">Kéo </w:t>
      </w:r>
      <w:r>
        <w:t xml:space="preserve">chài. </w:t>
      </w:r>
      <w:r>
        <w:t xml:space="preserve">ll </w:t>
      </w:r>
      <w:r>
        <w:t xml:space="preserve">động từ </w:t>
      </w:r>
      <w:r>
        <w:rPr>
          <w:b/>
        </w:rPr>
        <w:t xml:space="preserve">1 </w:t>
      </w:r>
      <w:r>
        <w:t xml:space="preserve">Đánh </w:t>
      </w:r>
      <w:r>
        <w:t xml:space="preserve">cá </w:t>
      </w:r>
      <w:r>
        <w:t xml:space="preserve">bằng </w:t>
      </w:r>
      <w:r>
        <w:t xml:space="preserve">chài. </w:t>
      </w:r>
      <w:r>
        <w:rPr>
          <w:i/>
        </w:rPr>
        <w:t xml:space="preserve">Chồng </w:t>
      </w:r>
      <w:r>
        <w:rPr>
          <w:i/>
        </w:rPr>
        <w:t xml:space="preserve">chài, </w:t>
      </w:r>
      <w:r>
        <w:rPr>
          <w:i/>
        </w:rPr>
        <w:t xml:space="preserve">vợ </w:t>
      </w:r>
      <w:r>
        <w:rPr>
          <w:i/>
        </w:rPr>
        <w:t xml:space="preserve">lưới, </w:t>
      </w:r>
      <w:r>
        <w:rPr>
          <w:i/>
        </w:rPr>
        <w:t xml:space="preserve">con </w:t>
      </w:r>
      <w:r>
        <w:rPr>
          <w:i/>
        </w:rPr>
        <w:t xml:space="preserve">câu... </w:t>
      </w:r>
      <w:r>
        <w:t xml:space="preserve">(ca dao).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Đánh </w:t>
      </w:r>
      <w:r>
        <w:t xml:space="preserve">cá </w:t>
      </w:r>
      <w:r>
        <w:t xml:space="preserve">(nói </w:t>
      </w:r>
      <w:r>
        <w:t xml:space="preserve">khái </w:t>
      </w:r>
      <w:r>
        <w:t xml:space="preserve">quát. </w:t>
      </w:r>
      <w:r>
        <w:rPr>
          <w:i/>
        </w:rPr>
        <w:t xml:space="preserve">Dân </w:t>
      </w:r>
      <w:r>
        <w:t xml:space="preserve">chài. </w:t>
      </w:r>
      <w:r>
        <w:t xml:space="preserve">Nghề </w:t>
      </w:r>
      <w:r>
        <w:rPr>
          <w:i/>
        </w:rPr>
        <w:t xml:space="preserve">chài. </w:t>
      </w:r>
      <w:r>
        <w:rPr>
          <w:i/>
        </w:rPr>
        <w:t xml:space="preserve">Thuyền </w:t>
      </w:r>
      <w:r>
        <w:rPr>
          <w:i/>
        </w:rPr>
        <w:t xml:space="preserve">chàiS. </w:t>
      </w:r>
      <w:r>
        <w:br/>
      </w:r>
      <w:r>
        <w:rPr>
          <w:b/>
        </w:rPr>
        <w:t xml:space="preserve">chài,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tà </w:t>
      </w:r>
      <w:r>
        <w:t xml:space="preserve">thuật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đau </w:t>
      </w:r>
      <w:r>
        <w:t xml:space="preserve">ốm, </w:t>
      </w:r>
      <w:r>
        <w:t xml:space="preserve">theo </w:t>
      </w:r>
      <w:r>
        <w:t xml:space="preserve">mê </w:t>
      </w:r>
      <w:r>
        <w:t xml:space="preserve">tín. </w:t>
      </w:r>
      <w:r>
        <w:rPr>
          <w:b/>
        </w:rPr>
        <w:t xml:space="preserve">2 </w:t>
      </w:r>
      <w:r>
        <w:t xml:space="preserve">(khẩu ngữ). </w:t>
      </w:r>
      <w:r>
        <w:t xml:space="preserve">Quyến </w:t>
      </w:r>
      <w:r>
        <w:t xml:space="preserve">rũ </w:t>
      </w:r>
      <w:r>
        <w:t xml:space="preserve">làm </w:t>
      </w:r>
      <w:r>
        <w:t xml:space="preserve">cho </w:t>
      </w:r>
      <w:r>
        <w:t xml:space="preserve">say </w:t>
      </w:r>
      <w:r>
        <w:t xml:space="preserve">đắm. </w:t>
      </w:r>
      <w:r>
        <w:br/>
      </w:r>
      <w:r>
        <w:rPr>
          <w:b/>
        </w:rPr>
        <w:t xml:space="preserve">chải </w:t>
      </w:r>
      <w:r>
        <w:rPr>
          <w:b/>
        </w:rPr>
        <w:t xml:space="preserve">lưới </w:t>
      </w:r>
      <w:r>
        <w:rPr>
          <w:i/>
        </w:rPr>
        <w:t xml:space="preserve">danh từ </w:t>
      </w:r>
      <w:r>
        <w:t xml:space="preserve">Chài </w:t>
      </w:r>
      <w:r>
        <w:t xml:space="preserve">và </w:t>
      </w:r>
      <w:r>
        <w:t xml:space="preserve">lưới;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nghề </w:t>
      </w:r>
      <w:r>
        <w:t xml:space="preserve">đánh </w:t>
      </w:r>
      <w:r>
        <w:t xml:space="preserve">cá. </w:t>
      </w:r>
      <w:r>
        <w:rPr>
          <w:i/>
        </w:rPr>
        <w:t xml:space="preserve">Con </w:t>
      </w:r>
      <w:r>
        <w:t xml:space="preserve">nhà </w:t>
      </w:r>
      <w:r>
        <w:rPr>
          <w:i/>
        </w:rPr>
        <w:t xml:space="preserve">chài </w:t>
      </w:r>
      <w:r>
        <w:t xml:space="preserve">lưới. </w:t>
      </w:r>
      <w:r>
        <w:rPr>
          <w:i/>
        </w:rPr>
        <w:t xml:space="preserve">Nghề </w:t>
      </w:r>
      <w:r>
        <w:rPr>
          <w:i/>
        </w:rPr>
        <w:t xml:space="preserve">chài </w:t>
      </w:r>
      <w:r>
        <w:rPr>
          <w:i/>
        </w:rPr>
        <w:t xml:space="preserve">lưới. </w:t>
      </w:r>
      <w:r>
        <w:br/>
      </w:r>
      <w:r>
        <w:rPr>
          <w:b/>
        </w:rPr>
        <w:t xml:space="preserve">chải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sạch, </w:t>
      </w:r>
      <w:r>
        <w:t xml:space="preserve">mượt, </w:t>
      </w:r>
      <w:r>
        <w:t xml:space="preserve">bằng </w:t>
      </w:r>
      <w:r>
        <w:t xml:space="preserve">lược </w:t>
      </w:r>
      <w:r>
        <w:t xml:space="preserve">hoặc </w:t>
      </w:r>
      <w:r>
        <w:t xml:space="preserve">bàn </w:t>
      </w:r>
      <w:r>
        <w:t xml:space="preserve">chải. </w:t>
      </w:r>
      <w:r>
        <w:t xml:space="preserve">Chải </w:t>
      </w:r>
      <w:r>
        <w:rPr>
          <w:i/>
        </w:rPr>
        <w:t xml:space="preserve">tóc. </w:t>
      </w:r>
      <w:r>
        <w:t xml:space="preserve">Chải </w:t>
      </w:r>
      <w:r>
        <w:rPr>
          <w:i/>
        </w:rPr>
        <w:t xml:space="preserve">sợi. </w:t>
      </w:r>
      <w:r>
        <w:rPr>
          <w:i/>
        </w:rPr>
        <w:t xml:space="preserve">Chải </w:t>
      </w:r>
      <w:r>
        <w:rPr>
          <w:i/>
        </w:rPr>
        <w:t xml:space="preserve">áo </w:t>
      </w:r>
      <w:r>
        <w:rPr>
          <w:i/>
        </w:rPr>
        <w:t xml:space="preserve">dạ. </w:t>
      </w:r>
      <w:r>
        <w:t xml:space="preserve">Chải </w:t>
      </w:r>
      <w:r>
        <w:rPr>
          <w:i/>
        </w:rPr>
        <w:t xml:space="preserve">sâu </w:t>
      </w:r>
      <w:r>
        <w:rPr>
          <w:i/>
        </w:rPr>
        <w:t xml:space="preserve">(chải </w:t>
      </w:r>
      <w:r>
        <w:rPr>
          <w:i/>
        </w:rPr>
        <w:t xml:space="preserve">cho </w:t>
      </w:r>
      <w:r>
        <w:t xml:space="preserve">hết </w:t>
      </w:r>
      <w:r>
        <w:t xml:space="preserve">sâu </w:t>
      </w:r>
      <w:r>
        <w:rPr>
          <w:i/>
        </w:rPr>
        <w:t xml:space="preserve">bám </w:t>
      </w:r>
      <w:r>
        <w:rPr>
          <w:i/>
        </w:rPr>
        <w:t xml:space="preserve">uào </w:t>
      </w:r>
      <w:r>
        <w:rPr>
          <w:i/>
        </w:rPr>
        <w:t xml:space="preserve">thân </w:t>
      </w:r>
      <w:r>
        <w:rPr>
          <w:i/>
        </w:rPr>
        <w:t xml:space="preserve">hoặc </w:t>
      </w:r>
      <w:r>
        <w:rPr>
          <w:i/>
        </w:rPr>
        <w:t xml:space="preserve">lá </w:t>
      </w:r>
      <w:r>
        <w:rPr>
          <w:i/>
        </w:rPr>
        <w:t xml:space="preserve">cây). </w:t>
      </w:r>
      <w:r>
        <w:br/>
      </w:r>
      <w:r>
        <w:rPr>
          <w:b/>
        </w:rPr>
        <w:t xml:space="preserve">chải </w:t>
      </w:r>
      <w:r>
        <w:rPr>
          <w:b/>
        </w:rPr>
        <w:t xml:space="preserve">chuốt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Sửa </w:t>
      </w:r>
      <w:r>
        <w:t xml:space="preserve">sang, </w:t>
      </w:r>
      <w:r>
        <w:t xml:space="preserve">tô </w:t>
      </w:r>
      <w:r>
        <w:t xml:space="preserve">điểm </w:t>
      </w:r>
      <w:r>
        <w:t xml:space="preserve">mất </w:t>
      </w:r>
      <w:r>
        <w:t xml:space="preserve">nhiều </w:t>
      </w:r>
      <w:r>
        <w:t xml:space="preserve">công </w:t>
      </w:r>
      <w:r>
        <w:t xml:space="preserve">phu </w:t>
      </w:r>
      <w:r>
        <w:t xml:space="preserve">cho </w:t>
      </w:r>
      <w:r>
        <w:t xml:space="preserve">hình </w:t>
      </w:r>
      <w:r>
        <w:t xml:space="preserve">thức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Suốt </w:t>
      </w:r>
      <w:r>
        <w:t xml:space="preserve">ngày </w:t>
      </w:r>
      <w:r>
        <w:t xml:space="preserve">chỉ </w:t>
      </w:r>
      <w:r>
        <w:rPr>
          <w:i/>
        </w:rPr>
        <w:t xml:space="preserve">chải </w:t>
      </w:r>
      <w:r>
        <w:t xml:space="preserve">chuốt. </w:t>
      </w:r>
      <w:r>
        <w:t xml:space="preserve">II </w:t>
      </w:r>
      <w:r>
        <w:t xml:space="preserve">tt. </w:t>
      </w:r>
      <w:r>
        <w:rPr>
          <w:b/>
        </w:rPr>
        <w:t xml:space="preserve">4 </w:t>
      </w:r>
      <w:r>
        <w:t xml:space="preserve">(Hình </w:t>
      </w:r>
      <w:r>
        <w:t xml:space="preserve">thức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con </w:t>
      </w:r>
      <w:r>
        <w:t xml:space="preserve">người) </w:t>
      </w:r>
      <w:r>
        <w:t xml:space="preserve">được </w:t>
      </w:r>
      <w:r>
        <w:t xml:space="preserve">sửa </w:t>
      </w:r>
      <w:r>
        <w:t xml:space="preserve">sang, </w:t>
      </w:r>
      <w:r>
        <w:t xml:space="preserve">tô </w:t>
      </w:r>
      <w:r>
        <w:t xml:space="preserve">điểm </w:t>
      </w:r>
      <w:r>
        <w:t xml:space="preserve">công </w:t>
      </w:r>
      <w:r>
        <w:t xml:space="preserve">phu, </w:t>
      </w:r>
      <w:r>
        <w:t xml:space="preserve">có </w:t>
      </w:r>
      <w:r>
        <w:t xml:space="preserve">phần </w:t>
      </w:r>
      <w:r>
        <w:t xml:space="preserve">cầu </w:t>
      </w:r>
      <w:r>
        <w:t xml:space="preserve">kì. </w:t>
      </w:r>
      <w:r>
        <w:t xml:space="preserve">Hình </w:t>
      </w:r>
      <w:r>
        <w:rPr>
          <w:i/>
        </w:rPr>
        <w:t xml:space="preserve">dung </w:t>
      </w:r>
      <w:r>
        <w:rPr>
          <w:i/>
        </w:rPr>
        <w:t xml:space="preserve">chải </w:t>
      </w:r>
      <w:r>
        <w:t xml:space="preserve">chuốt.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chải </w:t>
      </w:r>
      <w:r>
        <w:t xml:space="preserve">chuốt. </w:t>
      </w:r>
      <w:r>
        <w:rPr>
          <w:b/>
        </w:rPr>
        <w:t xml:space="preserve">2 </w:t>
      </w:r>
      <w:r>
        <w:t xml:space="preserve">(Văn </w:t>
      </w:r>
      <w:r>
        <w:t xml:space="preserve">chương) </w:t>
      </w:r>
      <w:r>
        <w:t xml:space="preserve">được </w:t>
      </w:r>
      <w:r>
        <w:t xml:space="preserve">gọt </w:t>
      </w:r>
      <w:r>
        <w:t xml:space="preserve">giũa </w:t>
      </w:r>
      <w:r>
        <w:t xml:space="preserve">công </w:t>
      </w:r>
      <w:r>
        <w:t xml:space="preserve">phu, </w:t>
      </w:r>
      <w:r>
        <w:t xml:space="preserve">có </w:t>
      </w:r>
      <w:r>
        <w:t xml:space="preserve">phần </w:t>
      </w:r>
      <w:r>
        <w:t xml:space="preserve">cầu </w:t>
      </w:r>
      <w:r>
        <w:t xml:space="preserve">kì. </w:t>
      </w:r>
      <w:r>
        <w:t xml:space="preserve">Câu </w:t>
      </w:r>
      <w:r>
        <w:rPr>
          <w:i/>
        </w:rPr>
        <w:t xml:space="preserve">uăn </w:t>
      </w:r>
      <w:r>
        <w:rPr>
          <w:i/>
        </w:rPr>
        <w:t xml:space="preserve">chải </w:t>
      </w:r>
      <w:r>
        <w:rPr>
          <w:i/>
        </w:rPr>
        <w:t xml:space="preserve">chuốt. </w:t>
      </w:r>
      <w:r>
        <w:br/>
      </w:r>
      <w:r>
        <w:rPr>
          <w:b/>
        </w:rPr>
        <w:t xml:space="preserve">chái </w:t>
      </w:r>
      <w:r>
        <w:rPr>
          <w:i/>
        </w:rPr>
        <w:t xml:space="preserve">danh từ </w:t>
      </w:r>
      <w:r>
        <w:t xml:space="preserve">Gian </w:t>
      </w:r>
      <w:r>
        <w:t xml:space="preserve">nhỏ </w:t>
      </w:r>
      <w:r>
        <w:t xml:space="preserve">lợp </w:t>
      </w:r>
      <w:r>
        <w:t xml:space="preserve">một </w:t>
      </w:r>
      <w:r>
        <w:t xml:space="preserve">mái </w:t>
      </w:r>
      <w:r>
        <w:t xml:space="preserve">tiếp </w:t>
      </w:r>
      <w:r>
        <w:t xml:space="preserve">vào </w:t>
      </w:r>
      <w:r>
        <w:t xml:space="preserve">đầu </w:t>
      </w:r>
      <w:r>
        <w:t xml:space="preserve">hồi, </w:t>
      </w:r>
      <w:r>
        <w:t xml:space="preserve">theo </w:t>
      </w:r>
      <w:r>
        <w:t xml:space="preserve">lối </w:t>
      </w:r>
      <w:r>
        <w:t xml:space="preserve">kiến </w:t>
      </w:r>
      <w:r>
        <w:t xml:space="preserve">trúc </w:t>
      </w:r>
      <w:r>
        <w:t xml:space="preserve">dân </w:t>
      </w:r>
      <w:r>
        <w:t xml:space="preserve">gian. </w:t>
      </w:r>
      <w:r>
        <w:t xml:space="preserve">Nhà </w:t>
      </w:r>
      <w:r>
        <w:rPr>
          <w:i/>
        </w:rPr>
        <w:t xml:space="preserve">ba </w:t>
      </w:r>
      <w:r>
        <w:rPr>
          <w:i/>
        </w:rPr>
        <w:t xml:space="preserve">gian </w:t>
      </w:r>
      <w:r>
        <w:t xml:space="preserve">hai </w:t>
      </w:r>
      <w:r>
        <w:t xml:space="preserve">chái. </w:t>
      </w:r>
      <w:r>
        <w:br/>
      </w:r>
      <w:r>
        <w:rPr>
          <w:b/>
        </w:rPr>
        <w:t xml:space="preserve">chàm,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Cây </w:t>
      </w:r>
      <w:r>
        <w:t xml:space="preserve">bụi </w:t>
      </w:r>
      <w:r>
        <w:t xml:space="preserve">thuộc </w:t>
      </w:r>
      <w:r>
        <w:t xml:space="preserve">họ </w:t>
      </w:r>
      <w:r>
        <w:t xml:space="preserve">đậu, </w:t>
      </w:r>
      <w:r>
        <w:t xml:space="preserve">lá </w:t>
      </w:r>
      <w:r>
        <w:t xml:space="preserve">cho </w:t>
      </w:r>
      <w:r>
        <w:t xml:space="preserve">một </w:t>
      </w:r>
      <w:r>
        <w:t xml:space="preserve">chất </w:t>
      </w:r>
      <w:r>
        <w:t xml:space="preserve">màu </w:t>
      </w:r>
      <w:r>
        <w:t xml:space="preserve">lam </w:t>
      </w:r>
      <w:r>
        <w:t xml:space="preserve">sẫẵm, </w:t>
      </w:r>
      <w:r>
        <w:t xml:space="preserve">dùng </w:t>
      </w:r>
      <w:r>
        <w:t xml:space="preserve">để </w:t>
      </w:r>
      <w:r>
        <w:t xml:space="preserve">nhuộm, </w:t>
      </w:r>
      <w:r>
        <w:t xml:space="preserve">in, </w:t>
      </w:r>
      <w:r>
        <w:t xml:space="preserve">vẽ. </w:t>
      </w:r>
      <w:r>
        <w:t xml:space="preserve">ll </w:t>
      </w:r>
      <w:r>
        <w:t xml:space="preserve">tt. </w:t>
      </w:r>
      <w:r>
        <w:t xml:space="preserve">Có </w:t>
      </w:r>
      <w:r>
        <w:t xml:space="preserve">màu </w:t>
      </w:r>
      <w:r>
        <w:t xml:space="preserve">lam </w:t>
      </w:r>
      <w:r>
        <w:t xml:space="preserve">sẫm </w:t>
      </w:r>
      <w:r>
        <w:t xml:space="preserve">(giữa </w:t>
      </w:r>
      <w:r>
        <w:t xml:space="preserve">màu </w:t>
      </w:r>
      <w:r>
        <w:t xml:space="preserve">tím </w:t>
      </w:r>
      <w:r>
        <w:t xml:space="preserve">và </w:t>
      </w:r>
      <w:r>
        <w:t xml:space="preserve">màu </w:t>
      </w:r>
      <w:r>
        <w:t xml:space="preserve">lam). </w:t>
      </w:r>
      <w:r>
        <w:rPr>
          <w:i/>
        </w:rPr>
        <w:t xml:space="preserve">Áo </w:t>
      </w:r>
      <w:r>
        <w:rPr>
          <w:i/>
        </w:rPr>
        <w:t xml:space="preserve">chàm. </w:t>
      </w:r>
      <w:r>
        <w:t xml:space="preserve">Nhuộm </w:t>
      </w:r>
      <w:r>
        <w:rPr>
          <w:i/>
        </w:rPr>
        <w:t xml:space="preserve">(màu) </w:t>
      </w:r>
      <w:r>
        <w:rPr>
          <w:i/>
        </w:rPr>
        <w:t xml:space="preserve">chàm. </w:t>
      </w:r>
      <w:r>
        <w:t xml:space="preserve">Bàn </w:t>
      </w:r>
      <w:r>
        <w:rPr>
          <w:i/>
        </w:rPr>
        <w:t xml:space="preserve">tay </w:t>
      </w:r>
      <w:r>
        <w:rPr>
          <w:i/>
        </w:rPr>
        <w:t xml:space="preserve">đã </w:t>
      </w:r>
      <w:r>
        <w:t xml:space="preserve">nhúng </w:t>
      </w:r>
      <w:r>
        <w:rPr>
          <w:i/>
        </w:rPr>
        <w:t xml:space="preserve">chàm </w:t>
      </w:r>
      <w:r>
        <w:t xml:space="preserve">(phạm </w:t>
      </w:r>
      <w:r>
        <w:t xml:space="preserve">tội </w:t>
      </w:r>
      <w:r>
        <w:rPr>
          <w:i/>
        </w:rPr>
        <w:t xml:space="preserve">ác). </w:t>
      </w:r>
      <w:r>
        <w:rPr>
          <w:i/>
        </w:rPr>
        <w:t xml:space="preserve">III </w:t>
      </w:r>
      <w:r>
        <w:t xml:space="preserve">động từ </w:t>
      </w:r>
      <w:r>
        <w:t xml:space="preserve">(ít dùng). </w:t>
      </w:r>
      <w:r>
        <w:t xml:space="preserve">Xăm </w:t>
      </w:r>
      <w:r>
        <w:t xml:space="preserve">mình. </w:t>
      </w:r>
      <w:r>
        <w:br w:type="page"/>
      </w:r>
      <w:r>
        <w:rPr>
          <w:b/>
        </w:rPr>
        <w:t xml:space="preserve">chảm, </w:t>
      </w:r>
      <w:r>
        <w:rPr>
          <w:i/>
        </w:rPr>
        <w:t xml:space="preserve">danh từ </w:t>
      </w:r>
      <w:r>
        <w:t xml:space="preserve">Bệnh </w:t>
      </w:r>
      <w:r>
        <w:t xml:space="preserve">ngoài </w:t>
      </w:r>
      <w:r>
        <w:t xml:space="preserve">da </w:t>
      </w:r>
      <w:r>
        <w:t xml:space="preserve">ở </w:t>
      </w:r>
      <w:r>
        <w:t xml:space="preserve">trẻ </w:t>
      </w:r>
      <w:r>
        <w:t xml:space="preserve">em, </w:t>
      </w:r>
      <w:r>
        <w:t xml:space="preserve">thường </w:t>
      </w:r>
      <w:r>
        <w:t xml:space="preserve">làm </w:t>
      </w:r>
      <w:r>
        <w:t xml:space="preserve">nổi </w:t>
      </w:r>
      <w:r>
        <w:t xml:space="preserve">từng </w:t>
      </w:r>
      <w:r>
        <w:t xml:space="preserve">mảng </w:t>
      </w:r>
      <w:r>
        <w:t xml:space="preserve">mẩn </w:t>
      </w:r>
      <w:r>
        <w:t xml:space="preserve">đỏ, </w:t>
      </w:r>
      <w:r>
        <w:t xml:space="preserve">ngứa </w:t>
      </w:r>
      <w:r>
        <w:t xml:space="preserve">và </w:t>
      </w:r>
      <w:r>
        <w:t xml:space="preserve">rỉ </w:t>
      </w:r>
      <w:r>
        <w:t xml:space="preserve">nước. </w:t>
      </w:r>
      <w:r>
        <w:br/>
      </w:r>
      <w:r>
        <w:rPr>
          <w:b/>
        </w:rPr>
        <w:t xml:space="preserve">chạm,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Đụng </w:t>
      </w:r>
      <w:r>
        <w:t xml:space="preserve">nhẹ. </w:t>
      </w:r>
      <w:r>
        <w:t xml:space="preserve">Chạm </w:t>
      </w:r>
      <w:r>
        <w:rPr>
          <w:i/>
        </w:rPr>
        <w:t xml:space="preserve">uào </w:t>
      </w:r>
      <w:r>
        <w:rPr>
          <w:i/>
        </w:rPr>
        <w:t xml:space="preserve">người </w:t>
      </w:r>
      <w:r>
        <w:rPr>
          <w:i/>
        </w:rPr>
        <w:t xml:space="preserve">bên </w:t>
      </w:r>
      <w:r>
        <w:rPr>
          <w:i/>
        </w:rPr>
        <w:t xml:space="preserve">cạnh. </w:t>
      </w:r>
      <w:r>
        <w:rPr>
          <w:i/>
        </w:rPr>
        <w:t xml:space="preserve">Tay </w:t>
      </w:r>
      <w:r>
        <w:t xml:space="preserve">cầu </w:t>
      </w:r>
      <w:r>
        <w:rPr>
          <w:i/>
        </w:rPr>
        <w:t xml:space="preserve">thủ </w:t>
      </w:r>
      <w:r>
        <w:rPr>
          <w:i/>
        </w:rPr>
        <w:t xml:space="preserve">chạm </w:t>
      </w:r>
      <w:r>
        <w:rPr>
          <w:i/>
        </w:rPr>
        <w:t xml:space="preserve">phải </w:t>
      </w:r>
      <w:r>
        <w:rPr>
          <w:i/>
        </w:rPr>
        <w:t xml:space="preserve">quả </w:t>
      </w:r>
      <w:r>
        <w:rPr>
          <w:i/>
        </w:rPr>
        <w:t xml:space="preserve">bóng. </w:t>
      </w:r>
      <w:r>
        <w:t xml:space="preserve">Chân </w:t>
      </w:r>
      <w:r>
        <w:rPr>
          <w:i/>
        </w:rPr>
        <w:t xml:space="preserve">chạm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(khẩu ngữ). </w:t>
      </w:r>
      <w:r>
        <w:t xml:space="preserve">Gặp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nhiên, </w:t>
      </w:r>
      <w:r>
        <w:t xml:space="preserve">bất </w:t>
      </w:r>
      <w:r>
        <w:t xml:space="preserve">ngờ. </w:t>
      </w:r>
      <w:r>
        <w:t xml:space="preserve">Chạm </w:t>
      </w:r>
      <w:r>
        <w:rPr>
          <w:i/>
        </w:rPr>
        <w:t xml:space="preserve">địch. </w:t>
      </w:r>
      <w:r>
        <w:t xml:space="preserve">Chạm </w:t>
      </w:r>
      <w:r>
        <w:rPr>
          <w:i/>
        </w:rPr>
        <w:t xml:space="preserve">một </w:t>
      </w:r>
      <w:r>
        <w:rPr>
          <w:i/>
        </w:rPr>
        <w:t xml:space="preserve">người </w:t>
      </w:r>
      <w:r>
        <w:t xml:space="preserve">lạ </w:t>
      </w:r>
      <w:r>
        <w:rPr>
          <w:i/>
        </w:rPr>
        <w:t xml:space="preserve">mặt. </w:t>
      </w:r>
      <w:r>
        <w:rPr>
          <w:b/>
        </w:rPr>
        <w:t xml:space="preserve">3 </w:t>
      </w:r>
      <w:r>
        <w:t xml:space="preserve">Động </w:t>
      </w:r>
      <w:r>
        <w:t xml:space="preserve">đến </w:t>
      </w:r>
      <w:r>
        <w:t xml:space="preserve">cái </w:t>
      </w:r>
      <w:r>
        <w:t xml:space="preserve">mà </w:t>
      </w:r>
      <w:r>
        <w:t xml:space="preserve">người </w:t>
      </w:r>
      <w:r>
        <w:t xml:space="preserve">khác </w:t>
      </w:r>
      <w:r>
        <w:t xml:space="preserve">thấy </w:t>
      </w:r>
      <w:r>
        <w:t xml:space="preserve">phải </w:t>
      </w:r>
      <w:r>
        <w:t xml:space="preserve">giữ </w:t>
      </w:r>
      <w:r>
        <w:t xml:space="preserve">gìn, </w:t>
      </w:r>
      <w:r>
        <w:t xml:space="preserve">phải </w:t>
      </w:r>
      <w:r>
        <w:t xml:space="preserve">coi </w:t>
      </w:r>
      <w:r>
        <w:t xml:space="preserve">trọng. </w:t>
      </w:r>
      <w:r>
        <w:t xml:space="preserve">Chạm </w:t>
      </w:r>
      <w:r>
        <w:rPr>
          <w:i/>
        </w:rPr>
        <w:t xml:space="preserve">đến </w:t>
      </w:r>
      <w:r>
        <w:rPr>
          <w:i/>
        </w:rPr>
        <w:t xml:space="preserve">danh </w:t>
      </w:r>
      <w:r>
        <w:rPr>
          <w:i/>
        </w:rPr>
        <w:t xml:space="preserve">dự. </w:t>
      </w:r>
      <w:r>
        <w:rPr>
          <w:i/>
        </w:rPr>
        <w:t xml:space="preserve">Bị </w:t>
      </w:r>
      <w:r>
        <w:t xml:space="preserve">chạm </w:t>
      </w:r>
      <w:r>
        <w:t xml:space="preserve">tự </w:t>
      </w:r>
      <w:r>
        <w:rPr>
          <w:i/>
        </w:rPr>
        <w:t xml:space="preserve">ái. </w:t>
      </w:r>
      <w:r>
        <w:br/>
      </w:r>
      <w:r>
        <w:rPr>
          <w:b/>
        </w:rPr>
        <w:t xml:space="preserve">chạm; </w:t>
      </w:r>
      <w:r>
        <w:rPr>
          <w:i/>
        </w:rPr>
        <w:t xml:space="preserve">động từ </w:t>
      </w:r>
      <w:r>
        <w:t xml:space="preserve">Tạo </w:t>
      </w:r>
      <w:r>
        <w:t xml:space="preserve">nên </w:t>
      </w:r>
      <w:r>
        <w:t xml:space="preserve">những </w:t>
      </w:r>
      <w:r>
        <w:t xml:space="preserve">đường </w:t>
      </w:r>
      <w:r>
        <w:t xml:space="preserve">nét </w:t>
      </w:r>
      <w:r>
        <w:t xml:space="preserve">hoặc </w:t>
      </w:r>
      <w:r>
        <w:t xml:space="preserve">hình </w:t>
      </w:r>
      <w:r>
        <w:t xml:space="preserve">khối </w:t>
      </w:r>
      <w:r>
        <w:t xml:space="preserve">nghệ </w:t>
      </w:r>
      <w:r>
        <w:t xml:space="preserve">thuật </w:t>
      </w:r>
      <w:r>
        <w:t xml:space="preserve">trên </w:t>
      </w:r>
      <w:r>
        <w:t xml:space="preserve">mặt </w:t>
      </w:r>
      <w:r>
        <w:t xml:space="preserve">vật </w:t>
      </w:r>
      <w:r>
        <w:t xml:space="preserve">rắn </w:t>
      </w:r>
      <w:r>
        <w:t xml:space="preserve">bằng </w:t>
      </w:r>
      <w:r>
        <w:t xml:space="preserve">cách </w:t>
      </w:r>
      <w:r>
        <w:t xml:space="preserve">đục, </w:t>
      </w:r>
      <w:r>
        <w:t xml:space="preserve">khắc. </w:t>
      </w:r>
      <w:r>
        <w:t xml:space="preserve">Chạm </w:t>
      </w:r>
      <w:r>
        <w:t xml:space="preserve">tủ </w:t>
      </w:r>
      <w:r>
        <w:rPr>
          <w:i/>
        </w:rPr>
        <w:t xml:space="preserve">chè. </w:t>
      </w:r>
      <w:r>
        <w:t xml:space="preserve">Chạm </w:t>
      </w:r>
      <w:r>
        <w:rPr>
          <w:i/>
        </w:rPr>
        <w:t xml:space="preserve">nổi*. </w:t>
      </w:r>
      <w:r>
        <w:rPr>
          <w:i/>
        </w:rPr>
        <w:t xml:space="preserve">Thợ </w:t>
      </w:r>
      <w:r>
        <w:rPr>
          <w:i/>
        </w:rPr>
        <w:t xml:space="preserve">chạm. </w:t>
      </w:r>
      <w:r>
        <w:br/>
      </w:r>
      <w:r>
        <w:rPr>
          <w:b/>
        </w:rPr>
        <w:t xml:space="preserve">chạm </w:t>
      </w:r>
      <w:r>
        <w:rPr>
          <w:b/>
        </w:rPr>
        <w:t xml:space="preserve">bong </w:t>
      </w:r>
      <w:r>
        <w:rPr>
          <w:i/>
        </w:rPr>
        <w:t xml:space="preserve">động từ </w:t>
      </w:r>
      <w:r>
        <w:t xml:space="preserve">(cũ). </w:t>
      </w:r>
      <w:r>
        <w:t xml:space="preserve">Chạm </w:t>
      </w:r>
      <w:r>
        <w:t xml:space="preserve">nổi. </w:t>
      </w:r>
      <w:r>
        <w:br/>
      </w:r>
      <w:r>
        <w:rPr>
          <w:b/>
        </w:rPr>
        <w:t xml:space="preserve">chạm </w:t>
      </w:r>
      <w:r>
        <w:rPr>
          <w:b/>
        </w:rPr>
        <w:t xml:space="preserve">cốc </w:t>
      </w:r>
      <w:r>
        <w:rPr>
          <w:i/>
        </w:rPr>
        <w:t xml:space="preserve">động từ </w:t>
      </w:r>
      <w:r>
        <w:t xml:space="preserve">Nâng </w:t>
      </w:r>
      <w:r>
        <w:t xml:space="preserve">cốc </w:t>
      </w:r>
      <w:r>
        <w:t xml:space="preserve">rượu </w:t>
      </w:r>
      <w:r>
        <w:t xml:space="preserve">lên </w:t>
      </w:r>
      <w:r>
        <w:t xml:space="preserve">khẽ </w:t>
      </w:r>
      <w:r>
        <w:t xml:space="preserve">chạm </w:t>
      </w:r>
      <w:r>
        <w:t xml:space="preserve">vào </w:t>
      </w:r>
      <w:r>
        <w:t xml:space="preserve">cốc </w:t>
      </w:r>
      <w:r>
        <w:t xml:space="preserve">của </w:t>
      </w:r>
      <w:r>
        <w:t xml:space="preserve">nhau </w:t>
      </w:r>
      <w:r>
        <w:t xml:space="preserve">để </w:t>
      </w:r>
      <w:r>
        <w:t xml:space="preserve">chúc </w:t>
      </w:r>
      <w:r>
        <w:t xml:space="preserve">mừng. </w:t>
      </w:r>
      <w:r>
        <w:br/>
      </w:r>
      <w:r>
        <w:rPr>
          <w:b/>
        </w:rPr>
        <w:t xml:space="preserve">chạm </w:t>
      </w:r>
      <w:r>
        <w:rPr>
          <w:b/>
        </w:rPr>
        <w:t xml:space="preserve">lộng </w:t>
      </w:r>
      <w:r>
        <w:rPr>
          <w:i/>
        </w:rPr>
        <w:t xml:space="preserve">động từ </w:t>
      </w:r>
      <w:r>
        <w:t xml:space="preserve">Chạm </w:t>
      </w:r>
      <w:r>
        <w:t xml:space="preserve">theo </w:t>
      </w:r>
      <w:r>
        <w:t xml:space="preserve">lối </w:t>
      </w:r>
      <w:r>
        <w:t xml:space="preserve">đục </w:t>
      </w:r>
      <w:r>
        <w:t xml:space="preserve">thủng </w:t>
      </w:r>
      <w:r>
        <w:t xml:space="preserve">nền </w:t>
      </w:r>
      <w:r>
        <w:t xml:space="preserve">để </w:t>
      </w:r>
      <w:r>
        <w:t xml:space="preserve">chừa </w:t>
      </w:r>
      <w:r>
        <w:t xml:space="preserve">lại </w:t>
      </w:r>
      <w:r>
        <w:t xml:space="preserve">những </w:t>
      </w:r>
      <w:r>
        <w:t xml:space="preserve">hình </w:t>
      </w:r>
      <w:r>
        <w:t xml:space="preserve">nét </w:t>
      </w:r>
      <w:r>
        <w:t xml:space="preserve">trang </w:t>
      </w:r>
      <w:r>
        <w:t xml:space="preserve">trí. </w:t>
      </w:r>
      <w:r>
        <w:br/>
      </w:r>
      <w:r>
        <w:rPr>
          <w:b/>
        </w:rPr>
        <w:t xml:space="preserve">chạm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Gặp </w:t>
      </w:r>
      <w:r>
        <w:t xml:space="preserve">nhau </w:t>
      </w:r>
      <w:r>
        <w:t xml:space="preserve">mặt </w:t>
      </w:r>
      <w:r>
        <w:t xml:space="preserve">đối </w:t>
      </w:r>
      <w:r>
        <w:t xml:space="preserve">mặt. </w:t>
      </w:r>
      <w:r>
        <w:t xml:space="preserve">Tránh </w:t>
      </w:r>
      <w:r>
        <w:rPr>
          <w:i/>
        </w:rPr>
        <w:t xml:space="preserve">không </w:t>
      </w:r>
      <w:r>
        <w:rPr>
          <w:i/>
        </w:rPr>
        <w:t xml:space="preserve">muốn </w:t>
      </w:r>
      <w:r>
        <w:t xml:space="preserve">chạm </w:t>
      </w:r>
      <w:r>
        <w:t xml:space="preserve">mặt.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chạm </w:t>
      </w:r>
      <w:r>
        <w:t xml:space="preserve">ngõ. </w:t>
      </w:r>
      <w:r>
        <w:br/>
      </w:r>
      <w:r>
        <w:rPr>
          <w:b/>
        </w:rPr>
        <w:t xml:space="preserve">chạm </w:t>
      </w:r>
      <w:r>
        <w:rPr>
          <w:b/>
        </w:rPr>
        <w:t xml:space="preserve">ngõ </w:t>
      </w:r>
      <w:r>
        <w:rPr>
          <w:i/>
        </w:rPr>
        <w:t xml:space="preserve">động từ </w:t>
      </w:r>
      <w:r>
        <w:t xml:space="preserve">(Gia </w:t>
      </w:r>
      <w:r>
        <w:t xml:space="preserve">đình </w:t>
      </w:r>
      <w:r>
        <w:t xml:space="preserve">người </w:t>
      </w:r>
      <w:r>
        <w:t xml:space="preserve">con </w:t>
      </w:r>
      <w:r>
        <w:t xml:space="preserve">trai) </w:t>
      </w:r>
      <w:r>
        <w:t xml:space="preserve">đến </w:t>
      </w:r>
      <w:r>
        <w:t xml:space="preserve">nhà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để </w:t>
      </w:r>
      <w:r>
        <w:t xml:space="preserve">hai </w:t>
      </w:r>
      <w:r>
        <w:t xml:space="preserve">gia </w:t>
      </w:r>
      <w:r>
        <w:t xml:space="preserve">đình </w:t>
      </w:r>
      <w:r>
        <w:t xml:space="preserve">chính </w:t>
      </w:r>
      <w:r>
        <w:t xml:space="preserve">thức </w:t>
      </w:r>
      <w:r>
        <w:t xml:space="preserve">ước </w:t>
      </w:r>
      <w:r>
        <w:t xml:space="preserve">hẹn </w:t>
      </w:r>
      <w:r>
        <w:t xml:space="preserve">sẽ </w:t>
      </w:r>
      <w:r>
        <w:t xml:space="preserve">cho </w:t>
      </w:r>
      <w:r>
        <w:t xml:space="preserve">đôi </w:t>
      </w:r>
      <w:r>
        <w:t xml:space="preserve">trai </w:t>
      </w:r>
      <w:r>
        <w:t xml:space="preserve">gái </w:t>
      </w:r>
      <w:r>
        <w:t xml:space="preserve">đính </w:t>
      </w:r>
      <w:r>
        <w:t xml:space="preserve">hôn </w:t>
      </w:r>
      <w:r>
        <w:t xml:space="preserve">với </w:t>
      </w:r>
      <w:r>
        <w:t xml:space="preserve">nhau. </w:t>
      </w:r>
      <w:r>
        <w:rPr>
          <w:i/>
        </w:rPr>
        <w:t xml:space="preserve">Mang </w:t>
      </w:r>
      <w:r>
        <w:rPr>
          <w:i/>
        </w:rPr>
        <w:t xml:space="preserve">trầu </w:t>
      </w:r>
      <w:r>
        <w:rPr>
          <w:i/>
        </w:rPr>
        <w:t xml:space="preserve">cau </w:t>
      </w:r>
      <w:r>
        <w:rPr>
          <w:i/>
        </w:rPr>
        <w:t xml:space="preserve">đến </w:t>
      </w:r>
      <w:r>
        <w:rPr>
          <w:i/>
        </w:rPr>
        <w:t xml:space="preserve">chạm </w:t>
      </w:r>
      <w:r>
        <w:t xml:space="preserve">ngõ. </w:t>
      </w:r>
      <w:r>
        <w:rPr>
          <w:i/>
        </w:rPr>
        <w:t xml:space="preserve">Lễ </w:t>
      </w:r>
      <w:r>
        <w:rPr>
          <w:i/>
        </w:rPr>
        <w:t xml:space="preserve">chạm </w:t>
      </w:r>
      <w:r>
        <w:rPr>
          <w:i/>
        </w:rPr>
        <w:t xml:space="preserve">ngõ. </w:t>
      </w:r>
      <w:r>
        <w:br/>
      </w:r>
      <w:r>
        <w:rPr>
          <w:b/>
        </w:rPr>
        <w:t xml:space="preserve">chạm </w:t>
      </w:r>
      <w:r>
        <w:rPr>
          <w:b/>
        </w:rPr>
        <w:t xml:space="preserve">nọc </w:t>
      </w:r>
      <w:r>
        <w:rPr>
          <w:i/>
        </w:rPr>
        <w:t xml:space="preserve">động từ </w:t>
      </w:r>
      <w:r>
        <w:t xml:space="preserve">(kng.; </w:t>
      </w:r>
      <w:r>
        <w:t xml:space="preserve">chỉ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bị </w:t>
      </w:r>
      <w:r>
        <w:t xml:space="preserve">động). </w:t>
      </w:r>
      <w:r>
        <w:t xml:space="preserve">Nói </w:t>
      </w:r>
      <w:r>
        <w:t xml:space="preserve">trúng </w:t>
      </w:r>
      <w:r>
        <w:t xml:space="preserve">vào </w:t>
      </w:r>
      <w:r>
        <w:t xml:space="preserve">tính </w:t>
      </w:r>
      <w:r>
        <w:t xml:space="preserve">xấu </w:t>
      </w:r>
      <w:r>
        <w:t xml:space="preserve">hoặc </w:t>
      </w:r>
      <w:r>
        <w:t xml:space="preserve">ý </w:t>
      </w:r>
      <w:r>
        <w:t xml:space="preserve">định </w:t>
      </w:r>
      <w:r>
        <w:t xml:space="preserve">xấu </w:t>
      </w:r>
      <w:r>
        <w:t xml:space="preserve">muốn </w:t>
      </w:r>
      <w:r>
        <w:t xml:space="preserve">giữ </w:t>
      </w:r>
      <w:r>
        <w:t xml:space="preserve">kín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Bị </w:t>
      </w:r>
      <w:r>
        <w:t xml:space="preserve">chạm </w:t>
      </w:r>
      <w:r>
        <w:rPr>
          <w:i/>
        </w:rPr>
        <w:t xml:space="preserve">nọc,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bèn </w:t>
      </w:r>
      <w:r>
        <w:rPr>
          <w:i/>
        </w:rPr>
        <w:t xml:space="preserve">đánh </w:t>
      </w:r>
      <w:r>
        <w:rPr>
          <w:i/>
        </w:rPr>
        <w:t xml:space="preserve">trống </w:t>
      </w:r>
      <w:r>
        <w:t xml:space="preserve">láng. </w:t>
      </w:r>
      <w:r>
        <w:br/>
      </w:r>
      <w:r>
        <w:rPr>
          <w:b/>
        </w:rPr>
        <w:t xml:space="preserve">chạm </w:t>
      </w:r>
      <w:r>
        <w:rPr>
          <w:b/>
        </w:rPr>
        <w:t xml:space="preserve">nổi </w:t>
      </w:r>
      <w:r>
        <w:rPr>
          <w:i/>
        </w:rPr>
        <w:t xml:space="preserve">động từ </w:t>
      </w:r>
      <w:r>
        <w:t xml:space="preserve">Chạm </w:t>
      </w:r>
      <w:r>
        <w:t xml:space="preserve">theo </w:t>
      </w:r>
      <w:r>
        <w:t xml:space="preserve">lối </w:t>
      </w:r>
      <w:r>
        <w:t xml:space="preserve">tạo </w:t>
      </w:r>
      <w:r>
        <w:t xml:space="preserve">ra </w:t>
      </w:r>
      <w:r>
        <w:t xml:space="preserve">những </w:t>
      </w:r>
      <w:r>
        <w:t xml:space="preserve">hình </w:t>
      </w:r>
      <w:r>
        <w:t xml:space="preserve">nét </w:t>
      </w:r>
      <w:r>
        <w:t xml:space="preserve">trang </w:t>
      </w:r>
      <w:r>
        <w:t xml:space="preserve">trí </w:t>
      </w:r>
      <w:r>
        <w:t xml:space="preserve">nhô </w:t>
      </w:r>
      <w:r>
        <w:t xml:space="preserve">lên </w:t>
      </w:r>
      <w:r>
        <w:t xml:space="preserve">trên </w:t>
      </w:r>
      <w:r>
        <w:t xml:space="preserve">mặt </w:t>
      </w:r>
      <w:r>
        <w:t xml:space="preserve">nền. </w:t>
      </w:r>
      <w:r>
        <w:br/>
      </w:r>
      <w:r>
        <w:rPr>
          <w:b/>
        </w:rPr>
        <w:t xml:space="preserve">chạm </w:t>
      </w:r>
      <w:r>
        <w:rPr>
          <w:b/>
        </w:rPr>
        <w:t xml:space="preserve">súng </w:t>
      </w:r>
      <w:r>
        <w:rPr>
          <w:i/>
        </w:rPr>
        <w:t xml:space="preserve">động từ </w:t>
      </w:r>
      <w:r>
        <w:t xml:space="preserve">(Hai </w:t>
      </w:r>
      <w:r>
        <w:t xml:space="preserve">bêên </w:t>
      </w:r>
      <w:r>
        <w:t xml:space="preserve">đối </w:t>
      </w:r>
      <w:r>
        <w:t xml:space="preserve">địch) </w:t>
      </w:r>
      <w:r>
        <w:t xml:space="preserve">gặp </w:t>
      </w:r>
      <w:r>
        <w:t xml:space="preserve">nhau </w:t>
      </w:r>
      <w:r>
        <w:t xml:space="preserve">bất </w:t>
      </w:r>
      <w:r>
        <w:t xml:space="preserve">ngờ </w:t>
      </w:r>
      <w:r>
        <w:t xml:space="preserve">và </w:t>
      </w:r>
      <w:r>
        <w:t xml:space="preserve">nổ </w:t>
      </w:r>
      <w:r>
        <w:t xml:space="preserve">súng </w:t>
      </w:r>
      <w:r>
        <w:t xml:space="preserve">bắn </w:t>
      </w:r>
      <w:r>
        <w:t xml:space="preserve">vào </w:t>
      </w:r>
      <w:r>
        <w:t xml:space="preserve">nhau. </w:t>
      </w:r>
      <w:r>
        <w:t xml:space="preserve">Chạm </w:t>
      </w:r>
      <w:r>
        <w:t xml:space="preserve">súng </w:t>
      </w:r>
      <w:r>
        <w:rPr>
          <w:i/>
        </w:rPr>
        <w:t xml:space="preserve">với </w:t>
      </w:r>
      <w:r>
        <w:rPr>
          <w:i/>
        </w:rPr>
        <w:t xml:space="preserve">một </w:t>
      </w:r>
      <w:r>
        <w:rPr>
          <w:i/>
        </w:rPr>
        <w:t xml:space="preserve">toán </w:t>
      </w:r>
      <w:r>
        <w:rPr>
          <w:i/>
        </w:rPr>
        <w:t xml:space="preserve">phí. </w:t>
      </w:r>
      <w:r>
        <w:rPr>
          <w:i/>
        </w:rPr>
        <w:t xml:space="preserve">Những </w:t>
      </w:r>
      <w:r>
        <w:t xml:space="preserve">cuộc </w:t>
      </w:r>
      <w:r>
        <w:rPr>
          <w:i/>
        </w:rPr>
        <w:t xml:space="preserve">chạm </w:t>
      </w:r>
      <w:r>
        <w:rPr>
          <w:i/>
        </w:rPr>
        <w:t xml:space="preserve">súng </w:t>
      </w:r>
      <w:r>
        <w:rPr>
          <w:i/>
        </w:rPr>
        <w:t xml:space="preserve">lẻ </w:t>
      </w:r>
      <w:r>
        <w:rPr>
          <w:i/>
        </w:rPr>
        <w:t xml:space="preserve">tẻ. </w:t>
      </w:r>
      <w:r>
        <w:br/>
      </w:r>
      <w:r>
        <w:rPr>
          <w:b/>
        </w:rPr>
        <w:t xml:space="preserve">chạm </w:t>
      </w:r>
      <w:r>
        <w:rPr>
          <w:b/>
        </w:rPr>
        <w:t xml:space="preserve">trán </w:t>
      </w:r>
      <w:r>
        <w:rPr>
          <w:i/>
        </w:rPr>
        <w:t xml:space="preserve">động từ </w:t>
      </w:r>
      <w:r>
        <w:t xml:space="preserve">Gặp </w:t>
      </w:r>
      <w:r>
        <w:t xml:space="preserve">nhau </w:t>
      </w:r>
      <w:r>
        <w:t xml:space="preserve">và </w:t>
      </w:r>
      <w:r>
        <w:t xml:space="preserve">phải </w:t>
      </w:r>
      <w:r>
        <w:t xml:space="preserve">đương </w:t>
      </w:r>
      <w:r>
        <w:t xml:space="preserve">đầu, </w:t>
      </w:r>
      <w:r>
        <w:t xml:space="preserve">đối </w:t>
      </w:r>
      <w:r>
        <w:t xml:space="preserve">phó. </w:t>
      </w:r>
      <w:r>
        <w:rPr>
          <w:i/>
        </w:rPr>
        <w:t xml:space="preserve">Hai </w:t>
      </w:r>
      <w:r>
        <w:rPr>
          <w:i/>
        </w:rPr>
        <w:t xml:space="preserve">kẻ </w:t>
      </w:r>
      <w:r>
        <w:rPr>
          <w:i/>
        </w:rPr>
        <w:t xml:space="preserve">thù </w:t>
      </w:r>
      <w:r>
        <w:t xml:space="preserve">chạm </w:t>
      </w:r>
      <w:r>
        <w:rPr>
          <w:i/>
        </w:rPr>
        <w:t xml:space="preserve">trán </w:t>
      </w:r>
      <w:r>
        <w:rPr>
          <w:i/>
        </w:rPr>
        <w:t xml:space="preserve">nhau. </w:t>
      </w:r>
      <w:r>
        <w:t xml:space="preserve">Cuộc </w:t>
      </w:r>
      <w:r>
        <w:rPr>
          <w:i/>
        </w:rPr>
        <w:t xml:space="preserve">chạm </w:t>
      </w:r>
      <w:r>
        <w:rPr>
          <w:i/>
        </w:rPr>
        <w:t xml:space="preserve">trán </w:t>
      </w:r>
      <w:r>
        <w:rPr>
          <w:i/>
        </w:rPr>
        <w:t xml:space="preserve">bất </w:t>
      </w:r>
      <w:r>
        <w:rPr>
          <w:i/>
        </w:rPr>
        <w:t xml:space="preserve">ngờ. </w:t>
      </w:r>
      <w:r>
        <w:br/>
      </w:r>
      <w:r>
        <w:rPr>
          <w:b/>
        </w:rPr>
        <w:t xml:space="preserve">chạm </w:t>
      </w:r>
      <w:r>
        <w:rPr>
          <w:b/>
        </w:rPr>
        <w:t xml:space="preserve">trổ </w:t>
      </w:r>
      <w:r>
        <w:rPr>
          <w:i/>
        </w:rPr>
        <w:t xml:space="preserve">động từ </w:t>
      </w:r>
      <w:r>
        <w:t xml:space="preserve">Chạm </w:t>
      </w:r>
      <w:r>
        <w:t xml:space="preserve">để </w:t>
      </w:r>
      <w:r>
        <w:t xml:space="preserve">trang </w:t>
      </w:r>
      <w:r>
        <w:t xml:space="preserve">trí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Nghệ </w:t>
      </w:r>
      <w:r>
        <w:t xml:space="preserve">thuật </w:t>
      </w:r>
      <w:r>
        <w:rPr>
          <w:i/>
        </w:rPr>
        <w:t xml:space="preserve">chạm </w:t>
      </w:r>
      <w:r>
        <w:rPr>
          <w:i/>
        </w:rPr>
        <w:t xml:space="preserve">trổ. </w:t>
      </w:r>
      <w:r>
        <w:br/>
      </w:r>
      <w:r>
        <w:rPr>
          <w:b/>
        </w:rPr>
        <w:t xml:space="preserve">chan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Cho </w:t>
      </w:r>
      <w:r>
        <w:t xml:space="preserve">đẫm </w:t>
      </w:r>
      <w:r>
        <w:t xml:space="preserve">thức </w:t>
      </w:r>
      <w:r>
        <w:t xml:space="preserve">ăn </w:t>
      </w:r>
      <w:r>
        <w:t xml:space="preserve">nước </w:t>
      </w:r>
      <w:r>
        <w:t xml:space="preserve">vào </w:t>
      </w:r>
      <w:r>
        <w:t xml:space="preserve">bát </w:t>
      </w:r>
      <w:r>
        <w:t xml:space="preserve">cơm. </w:t>
      </w:r>
      <w:r>
        <w:t xml:space="preserve">Chan </w:t>
      </w:r>
      <w:r>
        <w:t xml:space="preserve">canh. </w:t>
      </w:r>
      <w:r>
        <w:rPr>
          <w:b/>
        </w:rPr>
        <w:t xml:space="preserve">2 </w:t>
      </w:r>
      <w:r>
        <w:t xml:space="preserve">(hoặc </w:t>
      </w:r>
      <w:r>
        <w:t xml:space="preserve">t;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(cũ; </w:t>
      </w:r>
      <w:r>
        <w:t xml:space="preserve">văn chương). </w:t>
      </w:r>
      <w:r>
        <w:t xml:space="preserve">Tràn </w:t>
      </w:r>
      <w:r>
        <w:t xml:space="preserve">đầy, </w:t>
      </w:r>
      <w:r>
        <w:t xml:space="preserve">lênh </w:t>
      </w:r>
      <w:r>
        <w:t xml:space="preserve">láng. </w:t>
      </w:r>
      <w:r>
        <w:t xml:space="preserve">Bão </w:t>
      </w:r>
      <w:r>
        <w:rPr>
          <w:i/>
        </w:rPr>
        <w:t xml:space="preserve">dập </w:t>
      </w:r>
      <w:r>
        <w:rPr>
          <w:i/>
        </w:rPr>
        <w:t xml:space="preserve">mưa </w:t>
      </w:r>
      <w:r>
        <w:t xml:space="preserve">chan, </w:t>
      </w:r>
      <w:r>
        <w:rPr>
          <w:i/>
        </w:rPr>
        <w:t xml:space="preserve">Bầu </w:t>
      </w:r>
      <w:r>
        <w:rPr>
          <w:i/>
        </w:rPr>
        <w:t xml:space="preserve">nhiệt </w:t>
      </w:r>
      <w:r>
        <w:rPr>
          <w:i/>
        </w:rPr>
        <w:t xml:space="preserve">huyết </w:t>
      </w:r>
      <w:r>
        <w:rPr>
          <w:i/>
        </w:rPr>
        <w:t xml:space="preserve">chạn </w:t>
      </w:r>
      <w:r>
        <w:t xml:space="preserve">chan. </w:t>
      </w:r>
      <w:r>
        <w:br/>
      </w:r>
      <w:r>
        <w:rPr>
          <w:b/>
        </w:rPr>
        <w:t xml:space="preserve">chan </w:t>
      </w:r>
      <w:r>
        <w:rPr>
          <w:b/>
        </w:rPr>
        <w:t xml:space="preserve">chát, </w:t>
      </w:r>
      <w:r>
        <w:rPr>
          <w:b/>
        </w:rPr>
        <w:t xml:space="preserve">t.x. </w:t>
      </w:r>
      <w:r>
        <w:rPr>
          <w:b/>
        </w:rPr>
        <w:t xml:space="preserve">chát,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chan </w:t>
      </w:r>
      <w:r>
        <w:rPr>
          <w:b/>
        </w:rPr>
        <w:t xml:space="preserve">chát; </w:t>
      </w:r>
      <w:r>
        <w:rPr>
          <w:i/>
        </w:rPr>
        <w:t xml:space="preserve">tính từ </w:t>
      </w:r>
      <w:r>
        <w:t xml:space="preserve">1x. </w:t>
      </w:r>
      <w:r>
        <w:t xml:space="preserve">chát; </w:t>
      </w:r>
      <w:r>
        <w:rPr>
          <w:i/>
        </w:rPr>
        <w:t xml:space="preserve">(láy). </w:t>
      </w:r>
      <w:r>
        <w:rPr>
          <w:b/>
        </w:rPr>
        <w:t xml:space="preserve">2 </w:t>
      </w:r>
      <w:r>
        <w:t xml:space="preserve">(Giọng </w:t>
      </w:r>
      <w:r>
        <w:t xml:space="preserve">nói) </w:t>
      </w:r>
      <w:r>
        <w:t xml:space="preserve">mạnh </w:t>
      </w:r>
      <w:r>
        <w:t xml:space="preserve">và </w:t>
      </w:r>
      <w:r>
        <w:t xml:space="preserve">xẵng, </w:t>
      </w:r>
      <w:r>
        <w:t xml:space="preserve">liên </w:t>
      </w:r>
      <w:r>
        <w:t xml:space="preserve">tiếp, </w:t>
      </w:r>
      <w:r>
        <w:t xml:space="preserve">gây </w:t>
      </w:r>
      <w:r>
        <w:t xml:space="preserve">cắm </w:t>
      </w:r>
      <w:r>
        <w:t xml:space="preserve">giác </w:t>
      </w:r>
      <w:r>
        <w:t xml:space="preserve">khó </w:t>
      </w:r>
      <w:r>
        <w:t xml:space="preserve">chịu </w:t>
      </w:r>
      <w:r>
        <w:t xml:space="preserve">cho </w:t>
      </w:r>
      <w:r>
        <w:t xml:space="preserve">người </w:t>
      </w:r>
      <w:r>
        <w:rPr>
          <w:i/>
        </w:rPr>
        <w:t xml:space="preserve">nghe. </w:t>
      </w:r>
      <w:r>
        <w:rPr>
          <w:i/>
        </w:rPr>
        <w:t xml:space="preserve">Giọng </w:t>
      </w:r>
      <w:r>
        <w:rPr>
          <w:i/>
        </w:rPr>
        <w:t xml:space="preserve">chan </w:t>
      </w:r>
      <w:r>
        <w:t xml:space="preserve">chát. </w:t>
      </w:r>
      <w:r>
        <w:rPr>
          <w:i/>
        </w:rPr>
        <w:t xml:space="preserve">Mắng </w:t>
      </w:r>
      <w:r>
        <w:rPr>
          <w:i/>
        </w:rPr>
        <w:t xml:space="preserve">chan </w:t>
      </w:r>
      <w:r>
        <w:rPr>
          <w:i/>
        </w:rPr>
        <w:t xml:space="preserve">chát </w:t>
      </w:r>
      <w:r>
        <w:t xml:space="preserve">uào </w:t>
      </w:r>
      <w:r>
        <w:t xml:space="preserve">mặt. </w:t>
      </w:r>
      <w:r>
        <w:rPr>
          <w:b/>
        </w:rPr>
        <w:t xml:space="preserve">3 </w:t>
      </w:r>
      <w:r>
        <w:t xml:space="preserve">(Văn </w:t>
      </w:r>
      <w:r>
        <w:t xml:space="preserve">chương </w:t>
      </w:r>
      <w:r>
        <w:t xml:space="preserve">đối </w:t>
      </w:r>
      <w:r>
        <w:t xml:space="preserve">nhau) </w:t>
      </w:r>
      <w:r>
        <w:t xml:space="preserve">chặt </w:t>
      </w:r>
      <w:r>
        <w:t xml:space="preserve">chẽ </w:t>
      </w:r>
      <w:r>
        <w:t xml:space="preserve">từng </w:t>
      </w:r>
      <w:r>
        <w:t xml:space="preserve">ý, </w:t>
      </w:r>
      <w:r>
        <w:t xml:space="preserve">từng </w:t>
      </w:r>
      <w:r>
        <w:t xml:space="preserve">từ </w:t>
      </w:r>
      <w:r>
        <w:t xml:space="preserve">một. </w:t>
      </w:r>
      <w:r>
        <w:t xml:space="preserve">Hai </w:t>
      </w:r>
      <w:r>
        <w:t xml:space="preserve">câu </w:t>
      </w:r>
      <w:r>
        <w:t xml:space="preserve">thơ </w:t>
      </w:r>
      <w:r>
        <w:t xml:space="preserve">đối </w:t>
      </w:r>
      <w:r>
        <w:rPr>
          <w:i/>
        </w:rPr>
        <w:t xml:space="preserve">nhau </w:t>
      </w:r>
      <w:r>
        <w:t xml:space="preserve">chan </w:t>
      </w:r>
      <w:r>
        <w:t xml:space="preserve">chát. </w:t>
      </w:r>
      <w:r>
        <w:br/>
      </w:r>
      <w:r>
        <w:rPr>
          <w:b/>
        </w:rPr>
        <w:t xml:space="preserve">chan </w:t>
      </w:r>
      <w:r>
        <w:rPr>
          <w:b/>
        </w:rPr>
        <w:t xml:space="preserve">chứa </w:t>
      </w:r>
      <w:r>
        <w:rPr>
          <w:b/>
        </w:rPr>
        <w:t xml:space="preserve">đpg. </w:t>
      </w:r>
      <w:r>
        <w:t xml:space="preserve">(hoặc </w:t>
      </w:r>
      <w:r>
        <w:t xml:space="preserve">tính từ). </w:t>
      </w:r>
      <w:r>
        <w:t xml:space="preserve">Như </w:t>
      </w:r>
      <w:r>
        <w:rPr>
          <w:i/>
        </w:rPr>
        <w:t xml:space="preserve">chứa </w:t>
      </w:r>
      <w:r>
        <w:t xml:space="preserve">chan. </w:t>
      </w:r>
      <w:r>
        <w:t xml:space="preserve">chan </w:t>
      </w:r>
      <w:r>
        <w:t xml:space="preserve">hoà </w:t>
      </w:r>
      <w:r>
        <w:t xml:space="preserve">động từ </w:t>
      </w:r>
      <w:r>
        <w:rPr>
          <w:b/>
        </w:rPr>
        <w:t xml:space="preserve">1 </w:t>
      </w:r>
      <w:r>
        <w:t xml:space="preserve">Tràn </w:t>
      </w:r>
      <w:r>
        <w:t xml:space="preserve">đầy </w:t>
      </w:r>
      <w:r>
        <w:t xml:space="preserve">đều </w:t>
      </w:r>
      <w:r>
        <w:t xml:space="preserve">khắp </w:t>
      </w:r>
      <w:r>
        <w:t xml:space="preserve">mọi. </w:t>
      </w:r>
      <w:r>
        <w:t xml:space="preserve">nơi. </w:t>
      </w:r>
      <w:r>
        <w:t xml:space="preserve">Nước </w:t>
      </w:r>
      <w:r>
        <w:t xml:space="preserve">mắt </w:t>
      </w:r>
      <w:r>
        <w:t xml:space="preserve">chan </w:t>
      </w:r>
      <w:r>
        <w:t xml:space="preserve">hoà. </w:t>
      </w:r>
      <w: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chan. </w:t>
      </w:r>
      <w:r>
        <w:rPr>
          <w:i/>
        </w:rPr>
        <w:t xml:space="preserve">hoà </w:t>
      </w:r>
      <w:r>
        <w:rPr>
          <w:i/>
        </w:rPr>
        <w:t xml:space="preserve">ánh </w:t>
      </w:r>
      <w:r>
        <w:rPr>
          <w:i/>
        </w:rPr>
        <w:t xml:space="preserve">nắng. </w:t>
      </w:r>
      <w:r>
        <w:rPr>
          <w:b/>
        </w:rPr>
        <w:t xml:space="preserve">2 </w:t>
      </w:r>
      <w:r>
        <w:t xml:space="preserve">(Tình </w:t>
      </w:r>
      <w:r>
        <w:t xml:space="preserve">căm, </w:t>
      </w:r>
      <w:r>
        <w:t xml:space="preserve">lối </w:t>
      </w:r>
      <w:r>
        <w:t xml:space="preserve">sống) </w:t>
      </w:r>
      <w:r>
        <w:t xml:space="preserve">hoà </w:t>
      </w:r>
      <w:r>
        <w:t xml:space="preserve">vào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xa </w:t>
      </w:r>
      <w:r>
        <w:t xml:space="preserve">lạ, </w:t>
      </w:r>
      <w:r>
        <w:t xml:space="preserve">cách </w:t>
      </w:r>
      <w:r>
        <w:t xml:space="preserve">biệt. </w:t>
      </w:r>
      <w:r>
        <w:t xml:space="preserve">Tình </w:t>
      </w:r>
      <w:r>
        <w:t xml:space="preserve">cảm </w:t>
      </w:r>
      <w:r>
        <w:t xml:space="preserve">chan </w:t>
      </w:r>
      <w:r>
        <w:t xml:space="preserve">hoà. </w:t>
      </w:r>
      <w:r>
        <w:t xml:space="preserve">Sống </w:t>
      </w:r>
      <w:r>
        <w:rPr>
          <w:i/>
        </w:rPr>
        <w:t xml:space="preserve">chạn </w:t>
      </w:r>
      <w:r>
        <w:t xml:space="preserve">hoà </w:t>
      </w:r>
      <w:r>
        <w:t xml:space="preserve">với </w:t>
      </w:r>
      <w:r>
        <w:rPr>
          <w:i/>
        </w:rPr>
        <w:t xml:space="preserve">mọi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chán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thèm </w:t>
      </w:r>
      <w:r>
        <w:t xml:space="preserve">muốn, </w:t>
      </w:r>
      <w:r>
        <w:t xml:space="preserve">không </w:t>
      </w:r>
      <w:r>
        <w:t xml:space="preserve">thiết </w:t>
      </w:r>
      <w:r>
        <w:rPr>
          <w:i/>
        </w:rPr>
        <w:t xml:space="preserve">nữa, </w:t>
      </w:r>
      <w:r>
        <w:rPr>
          <w:i/>
        </w:rPr>
        <w:t xml:space="preserve">vì </w:t>
      </w:r>
      <w:r>
        <w:t xml:space="preserve">đã </w:t>
      </w:r>
      <w:r>
        <w:t xml:space="preserve">quá </w:t>
      </w:r>
      <w:r>
        <w:t xml:space="preserve">thoả </w:t>
      </w:r>
      <w:r>
        <w:t xml:space="preserve">mãn. </w:t>
      </w:r>
      <w:r>
        <w:rPr>
          <w:i/>
        </w:rPr>
        <w:t xml:space="preserve">Chán </w:t>
      </w:r>
      <w:r>
        <w:t xml:space="preserve">thịt </w:t>
      </w:r>
      <w:r>
        <w:t xml:space="preserve">mỡ. </w:t>
      </w:r>
      <w:r>
        <w:t xml:space="preserve">Ngủ </w:t>
      </w:r>
      <w:r>
        <w:rPr>
          <w:i/>
        </w:rPr>
        <w:t xml:space="preserve">lắm </w:t>
      </w:r>
      <w:r>
        <w:t xml:space="preserve">cũng </w:t>
      </w:r>
      <w:r>
        <w:t xml:space="preserve">chán </w:t>
      </w:r>
      <w:r>
        <w:rPr>
          <w:i/>
        </w:rPr>
        <w:t xml:space="preserve">mắt. </w:t>
      </w:r>
      <w:r>
        <w:t xml:space="preserve">Cảnh </w:t>
      </w:r>
      <w:r>
        <w:t xml:space="preserve">đẹp </w:t>
      </w:r>
      <w:r>
        <w:rPr>
          <w:i/>
        </w:rPr>
        <w:t xml:space="preserve">nhìn </w:t>
      </w:r>
      <w:r>
        <w:rPr>
          <w:i/>
        </w:rPr>
        <w:t xml:space="preserve">không </w:t>
      </w:r>
      <w:r>
        <w:rPr>
          <w:i/>
        </w:rPr>
        <w:t xml:space="preserve">chán.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những </w:t>
      </w:r>
      <w:r>
        <w:t xml:space="preserve">không </w:t>
      </w:r>
      <w:r>
        <w:t xml:space="preserve">thấy </w:t>
      </w:r>
      <w:r>
        <w:t xml:space="preserve">thích </w:t>
      </w:r>
      <w:r>
        <w:t xml:space="preserve">thú </w:t>
      </w:r>
      <w:r>
        <w:t xml:space="preserve">mà </w:t>
      </w:r>
      <w:r>
        <w:t xml:space="preserve">còn </w:t>
      </w:r>
      <w:r>
        <w:t xml:space="preserve">muốn </w:t>
      </w:r>
      <w:r>
        <w:t xml:space="preserve">tránh, </w:t>
      </w:r>
      <w:r>
        <w:t xml:space="preserve">vì </w:t>
      </w:r>
      <w:r>
        <w:t xml:space="preserve">đã </w:t>
      </w:r>
      <w:r>
        <w:t xml:space="preserve">phải </w:t>
      </w:r>
      <w:r>
        <w:t xml:space="preserve">tiếp </w:t>
      </w:r>
      <w:r>
        <w:t xml:space="preserve">xúc </w:t>
      </w:r>
      <w:r>
        <w:t xml:space="preserve">kéo </w:t>
      </w:r>
      <w:r>
        <w:t xml:space="preserve">dài </w:t>
      </w:r>
      <w:r>
        <w:t xml:space="preserve">với </w:t>
      </w:r>
      <w:r>
        <w:t xml:space="preserve">cái </w:t>
      </w:r>
      <w:r>
        <w:t xml:space="preserve">mình </w:t>
      </w:r>
      <w:r>
        <w:t xml:space="preserve">không </w:t>
      </w:r>
      <w:r>
        <w:t xml:space="preserve">ưa. </w:t>
      </w:r>
      <w:r>
        <w:rPr>
          <w:i/>
        </w:rPr>
        <w:t xml:space="preserve">Chán </w:t>
      </w:r>
      <w:r>
        <w:t xml:space="preserve">cuộc </w:t>
      </w:r>
      <w:r>
        <w:t xml:space="preserve">sống </w:t>
      </w:r>
      <w:r>
        <w:t xml:space="preserve">tầm </w:t>
      </w:r>
      <w:r>
        <w:t xml:space="preserve">thường. </w:t>
      </w:r>
      <w:r>
        <w:t xml:space="preserve">ll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chán. </w:t>
      </w:r>
      <w:r>
        <w:t xml:space="preserve">Vớ </w:t>
      </w:r>
      <w:r>
        <w:rPr>
          <w:i/>
        </w:rPr>
        <w:t xml:space="preserve">kịch </w:t>
      </w:r>
      <w:r>
        <w:t xml:space="preserve">ấy </w:t>
      </w:r>
      <w:r>
        <w:t xml:space="preserve">chán </w:t>
      </w:r>
      <w:r>
        <w:t xml:space="preserve">quá. </w:t>
      </w:r>
      <w:r>
        <w:rPr>
          <w:b/>
        </w:rPr>
        <w:t xml:space="preserve">2 </w:t>
      </w:r>
      <w:r>
        <w:t xml:space="preserve">(khẩu ngữ). </w:t>
      </w:r>
      <w:r>
        <w:t xml:space="preserve">Đạt </w:t>
      </w:r>
      <w:r>
        <w:t xml:space="preserve">đến </w:t>
      </w:r>
      <w:r>
        <w:t xml:space="preserve">mức </w:t>
      </w:r>
      <w:r>
        <w:t xml:space="preserve">độ, </w:t>
      </w:r>
      <w:r>
        <w:t xml:space="preserve">số </w:t>
      </w:r>
      <w:r>
        <w:t xml:space="preserve">lượng </w:t>
      </w:r>
      <w:r>
        <w:t xml:space="preserve">mà </w:t>
      </w:r>
      <w:r>
        <w:t xml:space="preserve">người </w:t>
      </w:r>
      <w:r>
        <w:t xml:space="preserve">nói </w:t>
      </w:r>
      <w:r>
        <w:t xml:space="preserve">cho </w:t>
      </w:r>
      <w:r>
        <w:t xml:space="preserve">là </w:t>
      </w:r>
      <w:r>
        <w:t xml:space="preserve">nhiều. </w:t>
      </w:r>
      <w:r>
        <w:t xml:space="preserve">Còn </w:t>
      </w:r>
      <w:r>
        <w:t xml:space="preserve">chán </w:t>
      </w:r>
      <w:r>
        <w:t xml:space="preserve">người </w:t>
      </w:r>
      <w:r>
        <w:t xml:space="preserve">giỏi. </w:t>
      </w:r>
      <w:r>
        <w:rPr>
          <w:i/>
        </w:rPr>
        <w:t xml:space="preserve">Còn </w:t>
      </w:r>
      <w:r>
        <w:rPr>
          <w:i/>
        </w:rPr>
        <w:t xml:space="preserve">sớm </w:t>
      </w:r>
      <w:r>
        <w:t xml:space="preserve">chán. </w:t>
      </w:r>
      <w:r>
        <w:br/>
      </w:r>
      <w:r>
        <w:rPr>
          <w:b/>
        </w:rPr>
        <w:t xml:space="preserve">chán </w:t>
      </w:r>
      <w:r>
        <w:rPr>
          <w:b/>
        </w:rPr>
        <w:t xml:space="preserve">chê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rất </w:t>
      </w:r>
      <w:r>
        <w:t xml:space="preserve">nhiều, </w:t>
      </w:r>
      <w:r>
        <w:t xml:space="preserve">rất </w:t>
      </w:r>
      <w:r>
        <w:t xml:space="preserve">lâu, </w:t>
      </w:r>
      <w:r>
        <w:t xml:space="preserve">đến </w:t>
      </w:r>
      <w:r>
        <w:t xml:space="preserve">mức </w:t>
      </w:r>
      <w:r>
        <w:t xml:space="preserve">chán, </w:t>
      </w:r>
      <w:r>
        <w:t xml:space="preserve">không </w:t>
      </w:r>
      <w:r>
        <w:t xml:space="preserve">thiết </w:t>
      </w:r>
      <w:r>
        <w:t xml:space="preserve">nữa. </w:t>
      </w:r>
      <w:r>
        <w:t xml:space="preserve">Ăn </w:t>
      </w:r>
      <w:r>
        <w:t xml:space="preserve">uống </w:t>
      </w:r>
      <w:r>
        <w:rPr>
          <w:i/>
        </w:rPr>
        <w:t xml:space="preserve">đã </w:t>
      </w:r>
      <w:r>
        <w:t xml:space="preserve">chán </w:t>
      </w:r>
      <w:r>
        <w:t xml:space="preserve">chê. </w:t>
      </w:r>
      <w:r>
        <w:t xml:space="preserve">Chờ </w:t>
      </w:r>
      <w:r>
        <w:rPr>
          <w:i/>
        </w:rPr>
        <w:t xml:space="preserve">chán </w:t>
      </w:r>
      <w:r>
        <w:t xml:space="preserve">chê </w:t>
      </w:r>
      <w:r>
        <w:rPr>
          <w:i/>
        </w:rPr>
        <w:t xml:space="preserve">mà </w:t>
      </w:r>
      <w:r>
        <w:t xml:space="preserve">chẳng </w:t>
      </w:r>
      <w:r>
        <w:rPr>
          <w:i/>
        </w:rPr>
        <w:t xml:space="preserve">thấy </w:t>
      </w:r>
      <w:r>
        <w:rPr>
          <w:i/>
        </w:rPr>
        <w:t xml:space="preserve">ai </w:t>
      </w:r>
      <w:r>
        <w:t xml:space="preserve">đến. </w:t>
      </w:r>
      <w:r>
        <w:br/>
      </w:r>
      <w:r>
        <w:rPr>
          <w:b/>
        </w:rPr>
        <w:t xml:space="preserve">chán </w:t>
      </w:r>
      <w:r>
        <w:rPr>
          <w:b/>
        </w:rPr>
        <w:t xml:space="preserve">chường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Chán </w:t>
      </w:r>
      <w:r>
        <w:t xml:space="preserve">lắm, </w:t>
      </w:r>
      <w:r>
        <w:t xml:space="preserve">không </w:t>
      </w:r>
      <w:r>
        <w:t xml:space="preserve">còn </w:t>
      </w:r>
      <w:r>
        <w:t xml:space="preserve">thiết </w:t>
      </w:r>
      <w:r>
        <w:t xml:space="preserve">gì </w:t>
      </w:r>
      <w:r>
        <w:t xml:space="preserve">nữa, </w:t>
      </w:r>
      <w:r>
        <w:t xml:space="preserve">vì </w:t>
      </w:r>
      <w:r>
        <w:t xml:space="preserve">đã </w:t>
      </w:r>
      <w:r>
        <w:t xml:space="preserve">thất </w:t>
      </w:r>
      <w:r>
        <w:t xml:space="preserve">vọng </w:t>
      </w:r>
      <w:r>
        <w:t xml:space="preserve">nhiều. </w:t>
      </w:r>
      <w:r>
        <w:rPr>
          <w:i/>
        </w:rPr>
        <w:t xml:space="preserve">Tâm </w:t>
      </w:r>
      <w:r>
        <w:t xml:space="preserve">trạng </w:t>
      </w:r>
      <w:r>
        <w:rPr>
          <w:i/>
        </w:rPr>
        <w:t xml:space="preserve">chán </w:t>
      </w:r>
      <w:r>
        <w:t xml:space="preserve">chường. </w:t>
      </w:r>
      <w:r>
        <w:t xml:space="preserve">Chán </w:t>
      </w:r>
      <w:r>
        <w:t xml:space="preserve">chường </w:t>
      </w:r>
      <w:r>
        <w:t xml:space="preserve">cuộc </w:t>
      </w:r>
      <w:r>
        <w:rPr>
          <w:i/>
        </w:rPr>
        <w:t xml:space="preserve">sống </w:t>
      </w:r>
      <w:r>
        <w:t xml:space="preserve">cũ. </w:t>
      </w:r>
      <w:r>
        <w:br/>
      </w:r>
      <w:r>
        <w:rPr>
          <w:b/>
        </w:rPr>
        <w:t xml:space="preserve">chán </w:t>
      </w:r>
      <w:r>
        <w:rPr>
          <w:b/>
        </w:rPr>
        <w:t xml:space="preserve">đến </w:t>
      </w:r>
      <w:r>
        <w:rPr>
          <w:b/>
        </w:rPr>
        <w:t xml:space="preserve">mang </w:t>
      </w:r>
      <w:r>
        <w:rPr>
          <w:b/>
        </w:rPr>
        <w:t xml:space="preserve">tai </w:t>
      </w:r>
      <w:r>
        <w:t xml:space="preserve">(khẩu ngữ). </w:t>
      </w:r>
      <w:r>
        <w:t xml:space="preserve">Rất </w:t>
      </w:r>
      <w:r>
        <w:t xml:space="preserve">chán </w:t>
      </w:r>
      <w:r>
        <w:t xml:space="preserve">một </w:t>
      </w:r>
      <w:r>
        <w:t xml:space="preserve">món </w:t>
      </w:r>
      <w:r>
        <w:t xml:space="preserve">ăn </w:t>
      </w:r>
      <w:r>
        <w:t xml:space="preserve">gì </w:t>
      </w:r>
      <w:r>
        <w:t xml:space="preserve">đó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thể </w:t>
      </w:r>
      <w:r>
        <w:t xml:space="preserve">nào </w:t>
      </w:r>
      <w:r>
        <w:t xml:space="preserve">ăn </w:t>
      </w:r>
      <w:r>
        <w:t xml:space="preserve">được </w:t>
      </w:r>
      <w:r>
        <w:t xml:space="preserve">nữa. </w:t>
      </w:r>
      <w:r>
        <w:br/>
      </w:r>
      <w:r>
        <w:rPr>
          <w:b/>
        </w:rPr>
        <w:t xml:space="preserve">chán </w:t>
      </w:r>
      <w:r>
        <w:rPr>
          <w:b/>
        </w:rPr>
        <w:t xml:space="preserve">ghét </w:t>
      </w:r>
      <w:r>
        <w:rPr>
          <w:i/>
        </w:rPr>
        <w:t xml:space="preserve">động từ </w:t>
      </w:r>
      <w:r>
        <w:t xml:space="preserve">Chán </w:t>
      </w:r>
      <w:r>
        <w:t xml:space="preserve">và </w:t>
      </w:r>
      <w:r>
        <w:t xml:space="preserve">ghét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muốn </w:t>
      </w:r>
      <w:r>
        <w:t xml:space="preserve">chịu </w:t>
      </w:r>
      <w:r>
        <w:t xml:space="preserve">đựng </w:t>
      </w:r>
      <w:r>
        <w:t xml:space="preserve">thêm </w:t>
      </w:r>
      <w:r>
        <w:t xml:space="preserve">nữa </w:t>
      </w:r>
      <w:r>
        <w:t xml:space="preserve">(thường </w:t>
      </w:r>
      <w:r>
        <w:t xml:space="preserve">đối </w:t>
      </w:r>
      <w:r>
        <w:t xml:space="preserve">với </w:t>
      </w:r>
      <w:r>
        <w:t xml:space="preserve">chế </w:t>
      </w:r>
      <w:r>
        <w:t xml:space="preserve">độ </w:t>
      </w:r>
      <w:r>
        <w:t xml:space="preserve">hoặc </w:t>
      </w:r>
      <w:r>
        <w:t xml:space="preserve">tình </w:t>
      </w:r>
      <w:r>
        <w:t xml:space="preserve">trạng </w:t>
      </w:r>
      <w:r>
        <w:t xml:space="preserve">xã </w:t>
      </w:r>
      <w:r>
        <w:t xml:space="preserve">hội). </w:t>
      </w:r>
      <w:r>
        <w:rPr>
          <w:i/>
        </w:rPr>
        <w:t xml:space="preserve">Tâm </w:t>
      </w:r>
      <w:r>
        <w:rPr>
          <w:i/>
        </w:rPr>
        <w:t xml:space="preserve">lí </w:t>
      </w:r>
      <w:r>
        <w:rPr>
          <w:i/>
        </w:rPr>
        <w:t xml:space="preserve">chán </w:t>
      </w:r>
      <w:r>
        <w:t xml:space="preserve">ghét </w:t>
      </w:r>
      <w:r>
        <w:t xml:space="preserve">chiến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chán </w:t>
      </w:r>
      <w:r>
        <w:rPr>
          <w:b/>
        </w:rPr>
        <w:t xml:space="preserve">mớ </w:t>
      </w:r>
      <w:r>
        <w:rPr>
          <w:b/>
        </w:rPr>
        <w:t xml:space="preserve">đời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Chán </w:t>
      </w:r>
      <w:r>
        <w:t xml:space="preserve">quá </w:t>
      </w:r>
      <w:r>
        <w:t xml:space="preserve">(dùng </w:t>
      </w:r>
      <w:r>
        <w:t xml:space="preserve">để </w:t>
      </w:r>
      <w:r>
        <w:t xml:space="preserve">tỏ </w:t>
      </w:r>
      <w:r>
        <w:t xml:space="preserve">ý </w:t>
      </w:r>
      <w:r>
        <w:t xml:space="preserve">bực </w:t>
      </w:r>
      <w:r>
        <w:t xml:space="preserve">mình </w:t>
      </w:r>
      <w:r>
        <w:t xml:space="preserve">về </w:t>
      </w:r>
      <w:r>
        <w:t xml:space="preserve">một </w:t>
      </w:r>
      <w:r>
        <w:t xml:space="preserve">việc </w:t>
      </w:r>
      <w:r>
        <w:t xml:space="preserve">gì).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