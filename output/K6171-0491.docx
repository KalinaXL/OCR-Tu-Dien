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ốc </w:t>
      </w:r>
      <w:r>
        <w:rPr>
          <w:b/>
        </w:rPr>
        <w:t xml:space="preserve">bươu </w:t>
      </w:r>
      <w:r>
        <w:rPr>
          <w:i/>
        </w:rPr>
        <w:t xml:space="preserve">danh từ </w:t>
      </w:r>
      <w:r>
        <w:t xml:space="preserve">ốc </w:t>
      </w:r>
      <w:r>
        <w:t xml:space="preserve">nước </w:t>
      </w:r>
      <w:r>
        <w:t xml:space="preserve">ngọt, </w:t>
      </w:r>
      <w:r>
        <w:t xml:space="preserve">vỏ </w:t>
      </w:r>
      <w:r>
        <w:t xml:space="preserve">nhẫn, </w:t>
      </w:r>
      <w:r>
        <w:t xml:space="preserve">màu </w:t>
      </w:r>
      <w:r>
        <w:t xml:space="preserve">xanh </w:t>
      </w:r>
      <w:r>
        <w:t xml:space="preserve">đen, </w:t>
      </w:r>
      <w:r>
        <w:t xml:space="preserve">dài </w:t>
      </w:r>
      <w:r>
        <w:t xml:space="preserve">hơn </w:t>
      </w:r>
      <w:r>
        <w:t xml:space="preserve">ốc </w:t>
      </w:r>
      <w:r>
        <w:t xml:space="preserve">nhồi, </w:t>
      </w:r>
      <w:r>
        <w:t xml:space="preserve">sống </w:t>
      </w:r>
      <w:r>
        <w:t xml:space="preserve">Ởao, </w:t>
      </w:r>
      <w:r>
        <w:t xml:space="preserve">ruộng.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bươu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Ốc </w:t>
      </w:r>
      <w:r>
        <w:t xml:space="preserve">bươu </w:t>
      </w:r>
      <w:r>
        <w:t xml:space="preserve">có </w:t>
      </w:r>
      <w:r>
        <w:t xml:space="preserve">nguồn </w:t>
      </w:r>
      <w:r>
        <w:t xml:space="preserve">gốc </w:t>
      </w:r>
      <w:r>
        <w:t xml:space="preserve">từ </w:t>
      </w:r>
      <w:r>
        <w:t xml:space="preserve">châu </w:t>
      </w:r>
      <w:r>
        <w:t xml:space="preserve">Phi, </w:t>
      </w:r>
      <w:r>
        <w:t xml:space="preserve">vỏ </w:t>
      </w:r>
      <w:r>
        <w:t xml:space="preserve">vàng </w:t>
      </w:r>
      <w:r>
        <w:t xml:space="preserve">ươm, </w:t>
      </w:r>
      <w:r>
        <w:t xml:space="preserve">sinh </w:t>
      </w:r>
      <w:r>
        <w:t xml:space="preserve">sản </w:t>
      </w:r>
      <w:r>
        <w:t xml:space="preserve">rất </w:t>
      </w:r>
      <w:r>
        <w:t xml:space="preserve">nhanh </w:t>
      </w:r>
      <w:r>
        <w:t xml:space="preserve">trên </w:t>
      </w:r>
      <w:r>
        <w:t xml:space="preserve">diện </w:t>
      </w:r>
      <w:r>
        <w:t xml:space="preserve">rộng, </w:t>
      </w:r>
      <w:r>
        <w:t xml:space="preserve">phá </w:t>
      </w:r>
      <w:r>
        <w:t xml:space="preserve">hoại </w:t>
      </w:r>
      <w:r>
        <w:t xml:space="preserve">cây </w:t>
      </w:r>
      <w:r>
        <w:t xml:space="preserve">trồng </w:t>
      </w:r>
      <w:r>
        <w:t xml:space="preserve">đặc </w:t>
      </w:r>
      <w:r>
        <w:t xml:space="preserve">biệt </w:t>
      </w:r>
      <w:r>
        <w:t xml:space="preserve">là </w:t>
      </w:r>
      <w:r>
        <w:t xml:space="preserve">lúa </w:t>
      </w:r>
      <w:r>
        <w:t xml:space="preserve">và </w:t>
      </w:r>
      <w:r>
        <w:t xml:space="preserve">cây </w:t>
      </w:r>
      <w:r>
        <w:t xml:space="preserve">trồng </w:t>
      </w:r>
      <w:r>
        <w:t xml:space="preserve">trong </w:t>
      </w:r>
      <w:r>
        <w:t xml:space="preserve">nước. </w:t>
      </w:r>
      <w:r>
        <w:rPr>
          <w:i/>
        </w:rPr>
        <w:t xml:space="preserve">Diệt </w:t>
      </w:r>
      <w:r>
        <w:t xml:space="preserve">trừ </w:t>
      </w:r>
      <w:r>
        <w:t xml:space="preserve">nạn </w:t>
      </w:r>
      <w:r>
        <w:rPr>
          <w:i/>
        </w:rPr>
        <w:t xml:space="preserve">ốc </w:t>
      </w:r>
      <w:r>
        <w:t xml:space="preserve">bươu </w:t>
      </w:r>
      <w:r>
        <w:t xml:space="preserve">uàng.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đảo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có </w:t>
      </w:r>
      <w:r>
        <w:t xml:space="preserve">nước </w:t>
      </w:r>
      <w:r>
        <w:t xml:space="preserve">và </w:t>
      </w:r>
      <w:r>
        <w:t xml:space="preserve">cây </w:t>
      </w:r>
      <w:r>
        <w:t xml:space="preserve">cối </w:t>
      </w:r>
      <w:r>
        <w:t xml:space="preserve">giữa </w:t>
      </w:r>
      <w:r>
        <w:t xml:space="preserve">sa </w:t>
      </w:r>
      <w:r>
        <w:t xml:space="preserve">mạc.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Ốc </w:t>
      </w:r>
      <w:r>
        <w:t xml:space="preserve">biển </w:t>
      </w:r>
      <w:r>
        <w:t xml:space="preserve">tròn </w:t>
      </w:r>
      <w:r>
        <w:t xml:space="preserve">và </w:t>
      </w:r>
      <w:r>
        <w:t xml:space="preserve">nhỏ </w:t>
      </w:r>
      <w:r>
        <w:t xml:space="preserve">bằng </w:t>
      </w:r>
      <w:r>
        <w:t xml:space="preserve">quả </w:t>
      </w:r>
      <w:r>
        <w:t xml:space="preserve">táo, </w:t>
      </w:r>
      <w:r>
        <w:t xml:space="preserve">vỏ </w:t>
      </w:r>
      <w:r>
        <w:t xml:space="preserve">trắng </w:t>
      </w:r>
      <w:r>
        <w:t xml:space="preserve">có </w:t>
      </w:r>
      <w:r>
        <w:t xml:space="preserve">vệt </w:t>
      </w:r>
      <w:r>
        <w:t xml:space="preserve">nâu, </w:t>
      </w:r>
      <w:r>
        <w:t xml:space="preserve">thịt </w:t>
      </w:r>
      <w:r>
        <w:t xml:space="preserve">thơm.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lổi </w:t>
      </w:r>
      <w:r>
        <w:t xml:space="preserve">(phương ngữ). </w:t>
      </w:r>
      <w:r>
        <w:t xml:space="preserve">x </w:t>
      </w:r>
      <w:r>
        <w:rPr>
          <w:i/>
        </w:rPr>
        <w:t xml:space="preserve">ốc </w:t>
      </w:r>
      <w:r>
        <w:rPr>
          <w:i/>
        </w:rPr>
        <w:t xml:space="preserve">nhồi.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nhồi </w:t>
      </w:r>
      <w:r>
        <w:rPr>
          <w:i/>
        </w:rPr>
        <w:t xml:space="preserve">danh từ </w:t>
      </w:r>
      <w:r>
        <w:t xml:space="preserve">Ốc </w:t>
      </w:r>
      <w:r>
        <w:t xml:space="preserve">nước </w:t>
      </w:r>
      <w:r>
        <w:t xml:space="preserve">ngọt </w:t>
      </w:r>
      <w:r>
        <w:t xml:space="preserve">tròn </w:t>
      </w:r>
      <w:r>
        <w:t xml:space="preserve">và </w:t>
      </w:r>
      <w:r>
        <w:t xml:space="preserve">to, </w:t>
      </w:r>
      <w:r>
        <w:t xml:space="preserve">vỏ </w:t>
      </w:r>
      <w:r>
        <w:t xml:space="preserve">bóng, </w:t>
      </w:r>
      <w:r>
        <w:t xml:space="preserve">sống </w:t>
      </w:r>
      <w:r>
        <w:t xml:space="preserve">ở </w:t>
      </w:r>
      <w:r>
        <w:t xml:space="preserve">ao, </w:t>
      </w:r>
      <w:r>
        <w:t xml:space="preserve">ruộng. </w:t>
      </w:r>
      <w:r>
        <w:t xml:space="preserve">Mắt </w:t>
      </w:r>
      <w:r>
        <w:t xml:space="preserve">ốc </w:t>
      </w:r>
      <w:r>
        <w:t xml:space="preserve">nhồi </w:t>
      </w:r>
      <w:r>
        <w:t xml:space="preserve">(to </w:t>
      </w:r>
      <w:r>
        <w:t xml:space="preserve">và </w:t>
      </w:r>
      <w:r>
        <w:t xml:space="preserve">như </w:t>
      </w:r>
      <w:r>
        <w:t xml:space="preserve">lỗi </w:t>
      </w:r>
      <w:r>
        <w:t xml:space="preserve">ra).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sên </w:t>
      </w:r>
      <w:r>
        <w:rPr>
          <w:i/>
        </w:rPr>
        <w:t xml:space="preserve">danh từ </w:t>
      </w:r>
      <w:r>
        <w:t xml:space="preserve">Ốc </w:t>
      </w:r>
      <w:r>
        <w:t xml:space="preserve">sống </w:t>
      </w:r>
      <w:r>
        <w:t xml:space="preserve">ở </w:t>
      </w:r>
      <w:r>
        <w:t xml:space="preserve">cạn, </w:t>
      </w:r>
      <w:r>
        <w:t xml:space="preserve">có </w:t>
      </w:r>
      <w:r>
        <w:t xml:space="preserve">vỏ, </w:t>
      </w:r>
      <w:r>
        <w:t xml:space="preserve">ăn </w:t>
      </w:r>
      <w:r>
        <w:t xml:space="preserve">hại </w:t>
      </w:r>
      <w:r>
        <w:t xml:space="preserve">lá </w:t>
      </w:r>
      <w:r>
        <w:t xml:space="preserve">cây.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vặn </w:t>
      </w:r>
      <w:r>
        <w:rPr>
          <w:i/>
        </w:rPr>
        <w:t xml:space="preserve">danh từ </w:t>
      </w:r>
      <w:r>
        <w:t xml:space="preserve">Ốc </w:t>
      </w:r>
      <w:r>
        <w:t xml:space="preserve">nước </w:t>
      </w:r>
      <w:r>
        <w:t xml:space="preserve">ngọt </w:t>
      </w:r>
      <w:r>
        <w:t xml:space="preserve">nhỏ, </w:t>
      </w:r>
      <w:r>
        <w:t xml:space="preserve">vỏ </w:t>
      </w:r>
      <w:r>
        <w:t xml:space="preserve">có </w:t>
      </w:r>
      <w:r>
        <w:t xml:space="preserve">gờ </w:t>
      </w:r>
      <w:r>
        <w:t xml:space="preserve">sản </w:t>
      </w:r>
      <w:r>
        <w:t xml:space="preserve">sùi, </w:t>
      </w:r>
      <w:r>
        <w:t xml:space="preserve">sống </w:t>
      </w:r>
      <w:r>
        <w:t xml:space="preserve">ở </w:t>
      </w:r>
      <w:r>
        <w:t xml:space="preserve">ao, </w:t>
      </w:r>
      <w:r>
        <w:t xml:space="preserve">ruộng,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ốc </w:t>
      </w:r>
      <w:r>
        <w:rPr>
          <w:b/>
        </w:rPr>
        <w:t xml:space="preserve">xà </w:t>
      </w:r>
      <w:r>
        <w:rPr>
          <w:b/>
        </w:rPr>
        <w:t xml:space="preserve">cừ </w:t>
      </w:r>
      <w:r>
        <w:rPr>
          <w:i/>
        </w:rPr>
        <w:t xml:space="preserve">danh từ </w:t>
      </w:r>
      <w:r>
        <w:t xml:space="preserve">Ốc </w:t>
      </w:r>
      <w:r>
        <w:t xml:space="preserve">biển </w:t>
      </w:r>
      <w:r>
        <w:t xml:space="preserve">loại </w:t>
      </w:r>
      <w:r>
        <w:t xml:space="preserve">lớn, </w:t>
      </w:r>
      <w:r>
        <w:t xml:space="preserve">vỏ </w:t>
      </w:r>
      <w:r>
        <w:t xml:space="preserve">dày </w:t>
      </w:r>
      <w:r>
        <w:t xml:space="preserve">có </w:t>
      </w:r>
      <w:r>
        <w:t xml:space="preserve">xà </w:t>
      </w:r>
      <w:r>
        <w:t xml:space="preserve">cừ </w:t>
      </w:r>
      <w:r>
        <w:t xml:space="preserve">đẹp. </w:t>
      </w:r>
      <w:r>
        <w:br/>
      </w:r>
      <w:r>
        <w:rPr>
          <w:b/>
        </w:rPr>
        <w:t xml:space="preserve">ộc </w:t>
      </w:r>
      <w:r>
        <w:rPr>
          <w:i/>
        </w:rPr>
        <w:t xml:space="preserve">động từ </w:t>
      </w:r>
      <w:r>
        <w:t xml:space="preserve">Trào </w:t>
      </w:r>
      <w:r>
        <w:t xml:space="preserve">mạnh, </w:t>
      </w:r>
      <w:r>
        <w:t xml:space="preserve">tuôn </w:t>
      </w:r>
      <w:r>
        <w:t xml:space="preserve">mạnh </w:t>
      </w:r>
      <w:r>
        <w:rPr>
          <w:i/>
        </w:rPr>
        <w:t xml:space="preserve">ra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Máu </w:t>
      </w:r>
      <w:r>
        <w:rPr>
          <w:i/>
        </w:rPr>
        <w:t xml:space="preserve">ộc </w:t>
      </w:r>
      <w:r>
        <w:rPr>
          <w:i/>
        </w:rPr>
        <w:t xml:space="preserve">ra </w:t>
      </w:r>
      <w:r>
        <w:t xml:space="preserve">từ </w:t>
      </w:r>
      <w:r>
        <w:t xml:space="preserve">uết </w:t>
      </w:r>
      <w:r>
        <w:rPr>
          <w:i/>
        </w:rPr>
        <w:t xml:space="preserve">thương. </w:t>
      </w:r>
      <w:r>
        <w:t xml:space="preserve">Thông </w:t>
      </w:r>
      <w:r>
        <w:t xml:space="preserve">được </w:t>
      </w:r>
      <w:r>
        <w:rPr>
          <w:i/>
        </w:rPr>
        <w:t xml:space="preserve">cống, </w:t>
      </w:r>
      <w:r>
        <w:t xml:space="preserve">nước </w:t>
      </w:r>
      <w:r>
        <w:rPr>
          <w:i/>
        </w:rPr>
        <w:t xml:space="preserve">ộc </w:t>
      </w:r>
      <w:r>
        <w:rPr>
          <w:i/>
        </w:rPr>
        <w:t xml:space="preserve">ra. </w:t>
      </w:r>
      <w:r>
        <w:br/>
      </w:r>
      <w:r>
        <w:rPr>
          <w:b/>
        </w:rPr>
        <w:t xml:space="preserve">ôi, </w:t>
      </w:r>
      <w:r>
        <w:rPr>
          <w:b/>
        </w:rPr>
        <w:t xml:space="preserve">t </w:t>
      </w:r>
      <w:r>
        <w:t xml:space="preserve">(Thức </w:t>
      </w:r>
      <w:r>
        <w:t xml:space="preserve">ăn)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mùi, </w:t>
      </w:r>
      <w:r>
        <w:t xml:space="preserve">không </w:t>
      </w:r>
      <w:r>
        <w:t xml:space="preserve">còn </w:t>
      </w:r>
      <w:r>
        <w:t xml:space="preserve">tươi </w:t>
      </w:r>
      <w:r>
        <w:t xml:space="preserve">ngon </w:t>
      </w:r>
      <w:r>
        <w:t xml:space="preserve">nữa. </w:t>
      </w:r>
      <w:r>
        <w:t xml:space="preserve">Thịt </w:t>
      </w:r>
      <w:r>
        <w:rPr>
          <w:i/>
        </w:rPr>
        <w:t xml:space="preserve">bị </w:t>
      </w:r>
      <w:r>
        <w:rPr>
          <w:i/>
        </w:rPr>
        <w:t xml:space="preserve">ôi. </w:t>
      </w:r>
      <w:r>
        <w:rPr>
          <w:i/>
        </w:rPr>
        <w:t xml:space="preserve">Rau </w:t>
      </w:r>
      <w:r>
        <w:t xml:space="preserve">ôi. </w:t>
      </w:r>
      <w:r>
        <w:t xml:space="preserve">Của </w:t>
      </w:r>
      <w:r>
        <w:rPr>
          <w:i/>
        </w:rPr>
        <w:t xml:space="preserve">rẻ </w:t>
      </w:r>
      <w:r>
        <w:rPr>
          <w:i/>
        </w:rPr>
        <w:t xml:space="preserve">là </w:t>
      </w:r>
      <w:r>
        <w:t xml:space="preserve">của </w:t>
      </w:r>
      <w:r>
        <w:rPr>
          <w:i/>
        </w:rPr>
        <w:t xml:space="preserve">ôi </w:t>
      </w:r>
      <w:r>
        <w:t xml:space="preserve">(tục ngữ). </w:t>
      </w:r>
      <w:r>
        <w:br/>
      </w:r>
      <w:r>
        <w:rPr>
          <w:b/>
        </w:rPr>
        <w:t xml:space="preserve">ôi, </w:t>
      </w:r>
      <w:r>
        <w:rPr>
          <w:i/>
        </w:rPr>
        <w:t xml:space="preserve">cảm từ </w:t>
      </w:r>
      <w:r>
        <w:rPr>
          <w:b/>
        </w:rPr>
        <w:t xml:space="preserve">1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xúc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trước </w:t>
      </w:r>
      <w:r>
        <w:t xml:space="preserve">điều </w:t>
      </w:r>
      <w:r>
        <w:t xml:space="preserve">bất </w:t>
      </w:r>
      <w:r>
        <w:t xml:space="preserve">ngờ. </w:t>
      </w:r>
      <w:r>
        <w:rPr>
          <w:i/>
        </w:rPr>
        <w:t xml:space="preserve">Ôi! </w:t>
      </w:r>
      <w:r>
        <w:rPr>
          <w:i/>
        </w:rPr>
        <w:t xml:space="preserve">Đẹp </w:t>
      </w:r>
      <w:r>
        <w:rPr>
          <w:i/>
        </w:rPr>
        <w:t xml:space="preserve">quá.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danh từ).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ý </w:t>
      </w:r>
      <w:r>
        <w:t xml:space="preserve">than </w:t>
      </w:r>
      <w:r>
        <w:t xml:space="preserve">thở </w:t>
      </w:r>
      <w:r>
        <w:t xml:space="preserve">hoặc </w:t>
      </w:r>
      <w:r>
        <w:t xml:space="preserve">để </w:t>
      </w:r>
      <w:r>
        <w:t xml:space="preserve">bày </w:t>
      </w:r>
      <w:r>
        <w:t xml:space="preserve">tỏ </w:t>
      </w:r>
      <w:r>
        <w:t xml:space="preserve">tình </w:t>
      </w:r>
      <w:r>
        <w:t xml:space="preserve">cảm </w:t>
      </w:r>
      <w:r>
        <w:t xml:space="preserve">tha </w:t>
      </w:r>
      <w:r>
        <w:t xml:space="preserve">thiết. </w:t>
      </w:r>
      <w:r>
        <w:t xml:space="preserve">Chỉm </w:t>
      </w:r>
      <w:r>
        <w:rPr>
          <w:i/>
        </w:rPr>
        <w:t xml:space="preserve">lạc </w:t>
      </w:r>
      <w:r>
        <w:rPr>
          <w:i/>
        </w:rPr>
        <w:t xml:space="preserve">bây </w:t>
      </w:r>
      <w:r>
        <w:t xml:space="preserve">thương </w:t>
      </w:r>
      <w:r>
        <w:rPr>
          <w:i/>
        </w:rPr>
        <w:t xml:space="preserve">cây </w:t>
      </w:r>
      <w:r>
        <w:t xml:space="preserve">nhớ </w:t>
      </w:r>
      <w:r>
        <w:t xml:space="preserve">cội, </w:t>
      </w:r>
      <w:r>
        <w:t xml:space="preserve">Người </w:t>
      </w:r>
      <w:r>
        <w:t xml:space="preserve">xa </w:t>
      </w:r>
      <w:r>
        <w:rPr>
          <w:i/>
        </w:rPr>
        <w:t xml:space="preserve">người </w:t>
      </w:r>
      <w:r>
        <w:rPr>
          <w:i/>
        </w:rPr>
        <w:t xml:space="preserve">tội </w:t>
      </w:r>
      <w:r>
        <w:rPr>
          <w:i/>
        </w:rPr>
        <w:t xml:space="preserve">lắm </w:t>
      </w:r>
      <w:r>
        <w:t xml:space="preserve">người </w:t>
      </w:r>
      <w:r>
        <w:t xml:space="preserve">ôi! </w:t>
      </w:r>
      <w:r>
        <w:t xml:space="preserve">(ca dao). </w:t>
      </w:r>
      <w:r>
        <w:t xml:space="preserve">Thương </w:t>
      </w:r>
      <w:r>
        <w:rPr>
          <w:i/>
        </w:rPr>
        <w:t xml:space="preserve">ôi!* </w:t>
      </w:r>
      <w:r>
        <w:br/>
      </w:r>
      <w:r>
        <w:rPr>
          <w:b/>
        </w:rPr>
        <w:t xml:space="preserve">ôi </w:t>
      </w:r>
      <w:r>
        <w:rPr>
          <w:b/>
        </w:rPr>
        <w:t xml:space="preserve">chao </w:t>
      </w:r>
      <w:r>
        <w:rPr>
          <w:i/>
        </w:rP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xúc </w:t>
      </w:r>
      <w:r>
        <w:t xml:space="preserve">động </w:t>
      </w:r>
      <w:r>
        <w:t xml:space="preserve">mạnh </w:t>
      </w:r>
      <w:r>
        <w:t xml:space="preserve">đến </w:t>
      </w:r>
      <w:r>
        <w:t xml:space="preserve">ngạc </w:t>
      </w:r>
      <w:r>
        <w:t xml:space="preserve">nhiên, </w:t>
      </w:r>
      <w:r>
        <w:t xml:space="preserve">sửng </w:t>
      </w:r>
      <w:r>
        <w:t xml:space="preserve">sốt. </w:t>
      </w:r>
      <w:r>
        <w:rPr>
          <w:i/>
        </w:rPr>
        <w:t xml:space="preserve">Ô¡ </w:t>
      </w:r>
      <w:r>
        <w:t xml:space="preserve">chao! </w:t>
      </w:r>
      <w:r>
        <w:rPr>
          <w:i/>
        </w:rPr>
        <w:t xml:space="preserve">Phong </w:t>
      </w:r>
      <w:r>
        <w:t xml:space="preserve">cảnh </w:t>
      </w:r>
      <w:r>
        <w:t xml:space="preserve">mới </w:t>
      </w:r>
      <w:r>
        <w:rPr>
          <w:i/>
        </w:rPr>
        <w:t xml:space="preserve">đẹp </w:t>
      </w:r>
      <w:r>
        <w:rPr>
          <w:i/>
        </w:rPr>
        <w:t xml:space="preserve">làm </w:t>
      </w:r>
      <w:r>
        <w:rPr>
          <w:i/>
        </w:rPr>
        <w:t xml:space="preserve">sao! </w:t>
      </w:r>
      <w:r>
        <w:br/>
      </w:r>
      <w:r>
        <w:rPr>
          <w:b/>
        </w:rPr>
        <w:t xml:space="preserve">ôi </w:t>
      </w:r>
      <w:r>
        <w:rPr>
          <w:b/>
        </w:rPr>
        <w:t xml:space="preserve">thôi </w:t>
      </w:r>
      <w:r>
        <w:rPr>
          <w:i/>
        </w:rP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than </w:t>
      </w:r>
      <w:r>
        <w:t xml:space="preserve">tiếc, </w:t>
      </w:r>
      <w:r>
        <w:t xml:space="preserve">thất </w:t>
      </w:r>
      <w:r>
        <w:t xml:space="preserve">vọng </w:t>
      </w:r>
      <w:r>
        <w:t xml:space="preserve">trước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vừa </w:t>
      </w:r>
      <w:r>
        <w:t xml:space="preserve">xảy </w:t>
      </w:r>
      <w:r>
        <w:t xml:space="preserve">ra. </w:t>
      </w:r>
      <w:r>
        <w:rPr>
          <w:i/>
        </w:rPr>
        <w:t xml:space="preserve">Ôi </w:t>
      </w:r>
      <w:r>
        <w:t xml:space="preserve">thôi,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t xml:space="preserve">xong! </w:t>
      </w:r>
      <w:r>
        <w:t xml:space="preserve">Ôi </w:t>
      </w:r>
      <w:r>
        <w:t xml:space="preserve">thôi, </w:t>
      </w:r>
      <w:r>
        <w:t xml:space="preserve">hỏng </w:t>
      </w:r>
      <w:r>
        <w:rPr>
          <w:i/>
        </w:rPr>
        <w:t xml:space="preserve">cả </w:t>
      </w:r>
      <w:r>
        <w:rPr>
          <w:i/>
        </w:rPr>
        <w:t xml:space="preserve">rồi! </w:t>
      </w:r>
      <w:r>
        <w:br/>
      </w:r>
      <w:r>
        <w:rPr>
          <w:b/>
        </w:rPr>
        <w:t xml:space="preserve">ổi </w:t>
      </w:r>
      <w:r>
        <w:rPr>
          <w:b/>
        </w:rPr>
        <w:t xml:space="preserve">d </w:t>
      </w:r>
      <w:r>
        <w:t xml:space="preserve">Cây </w:t>
      </w:r>
      <w:r>
        <w:t xml:space="preserve">gỗ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sim, </w:t>
      </w:r>
      <w:r>
        <w:t xml:space="preserve">vỏ </w:t>
      </w:r>
      <w:r>
        <w:t xml:space="preserve">nhẫn, </w:t>
      </w:r>
      <w:r>
        <w:rPr>
          <w:i/>
        </w:rPr>
        <w:t xml:space="preserve">lá </w:t>
      </w:r>
      <w:r>
        <w:rPr>
          <w:i/>
        </w:rPr>
        <w:t xml:space="preserve">mọc </w:t>
      </w:r>
      <w:r>
        <w:t xml:space="preserve">đối, </w:t>
      </w:r>
      <w:r>
        <w:t xml:space="preserve">quả </w:t>
      </w:r>
      <w:r>
        <w:t xml:space="preserve">chứa </w:t>
      </w:r>
      <w:r>
        <w:t xml:space="preserve">nhiều </w:t>
      </w:r>
      <w:r>
        <w:t xml:space="preserve">hạt </w:t>
      </w:r>
      <w:r>
        <w:t xml:space="preserve">nhỏ, </w:t>
      </w:r>
      <w:r>
        <w:t xml:space="preserve">thịt </w:t>
      </w:r>
      <w:r>
        <w:t xml:space="preserve">mềm,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ổi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ổi </w:t>
      </w:r>
      <w:r>
        <w:t xml:space="preserve">lá </w:t>
      </w:r>
      <w:r>
        <w:t xml:space="preserve">nhỏ, </w:t>
      </w:r>
      <w:r>
        <w:t xml:space="preserve">quả </w:t>
      </w:r>
      <w:r>
        <w:t xml:space="preserve">hình </w:t>
      </w:r>
      <w:r>
        <w:t xml:space="preserve">cầu, </w:t>
      </w:r>
      <w:r>
        <w:t xml:space="preserve">thịt </w:t>
      </w:r>
      <w:r>
        <w:t xml:space="preserve">giòn, </w:t>
      </w:r>
      <w:r>
        <w:t xml:space="preserve">ổi </w:t>
      </w:r>
      <w:r>
        <w:t xml:space="preserve">trâu </w:t>
      </w:r>
      <w:r>
        <w:t xml:space="preserve">danh từ </w:t>
      </w:r>
      <w:r>
        <w:t xml:space="preserve">Ôi </w:t>
      </w:r>
      <w:r>
        <w:t xml:space="preserve">quả </w:t>
      </w:r>
      <w:r>
        <w:t xml:space="preserve">to. </w:t>
      </w:r>
      <w:r>
        <w:br/>
      </w:r>
      <w:r>
        <w:rPr>
          <w:b/>
        </w:rPr>
        <w:t xml:space="preserve">ối,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Màng </w:t>
      </w:r>
      <w:r>
        <w:t xml:space="preserve">ối </w:t>
      </w:r>
      <w:r>
        <w:t xml:space="preserve">(nói </w:t>
      </w:r>
      <w:r>
        <w:t xml:space="preserve">tắt). </w:t>
      </w:r>
      <w:r>
        <w:t xml:space="preserve">ối, </w:t>
      </w:r>
      <w:r>
        <w:t xml:space="preserve">t </w:t>
      </w:r>
      <w:r>
        <w:t xml:space="preserve">(khẩu ngữ). </w:t>
      </w:r>
      <w:r>
        <w:t xml:space="preserve">Nhiều </w:t>
      </w:r>
      <w:r>
        <w:t xml:space="preserve">như </w:t>
      </w:r>
      <w:r>
        <w:t xml:space="preserve">không </w:t>
      </w:r>
      <w:r>
        <w:t xml:space="preserve">kể </w:t>
      </w:r>
      <w:r>
        <w:t xml:space="preserve">xiết, </w:t>
      </w:r>
      <w:r>
        <w:t xml:space="preserve">nhiều </w:t>
      </w:r>
      <w:r>
        <w:t xml:space="preserve">quá </w:t>
      </w:r>
      <w:r>
        <w:t xml:space="preserve">mức </w:t>
      </w:r>
      <w:r>
        <w:t xml:space="preserve">dự </w:t>
      </w:r>
      <w:r>
        <w:t xml:space="preserve">kiến. </w:t>
      </w:r>
      <w:r>
        <w:t xml:space="preserve">Còn </w:t>
      </w:r>
      <w:r>
        <w:t xml:space="preserve">ối </w:t>
      </w:r>
      <w:r>
        <w:t xml:space="preserve">uiệc </w:t>
      </w:r>
      <w:r>
        <w:t xml:space="preserve">phải </w:t>
      </w:r>
      <w:r>
        <w:t xml:space="preserve">làm. </w:t>
      </w:r>
      <w:r>
        <w:t xml:space="preserve">Mất </w:t>
      </w:r>
      <w:r>
        <w:t xml:space="preserve">ối </w:t>
      </w:r>
      <w:r>
        <w:rPr>
          <w:i/>
        </w:rPr>
        <w:t xml:space="preserve">thời </w:t>
      </w:r>
      <w:r>
        <w:t xml:space="preserve">gian. </w:t>
      </w:r>
      <w:r>
        <w:rPr>
          <w:i/>
        </w:rPr>
        <w:t xml:space="preserve">Ổi </w:t>
      </w:r>
      <w:r>
        <w:t xml:space="preserve">người </w:t>
      </w:r>
      <w:r>
        <w:rPr>
          <w:i/>
        </w:rPr>
        <w:t xml:space="preserve">chưa </w:t>
      </w:r>
      <w:r>
        <w:rPr>
          <w:i/>
        </w:rPr>
        <w:t xml:space="preserve">biết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ối, </w:t>
      </w:r>
      <w:r>
        <w:rPr>
          <w:i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khi </w:t>
      </w:r>
      <w:r>
        <w:t xml:space="preserve">bị </w:t>
      </w:r>
      <w:r>
        <w:t xml:space="preserve">đau, </w:t>
      </w:r>
      <w:r>
        <w:t xml:space="preserve">bị </w:t>
      </w:r>
      <w:r>
        <w:t xml:space="preserve">tai </w:t>
      </w:r>
      <w:r>
        <w:t xml:space="preserve">hoạ </w:t>
      </w:r>
      <w:r>
        <w:t xml:space="preserve">bất </w:t>
      </w:r>
      <w:r>
        <w:t xml:space="preserve">ngờ. </w:t>
      </w:r>
      <w:r>
        <w:rPr>
          <w:i/>
        </w:rPr>
        <w:t xml:space="preserve">ối! </w:t>
      </w:r>
      <w:r>
        <w:t xml:space="preserve">Đau </w:t>
      </w:r>
      <w:r>
        <w:t xml:space="preserve">quá. </w:t>
      </w:r>
      <w:r>
        <w:rPr>
          <w:i/>
        </w:rPr>
        <w:t xml:space="preserve">ối </w:t>
      </w:r>
      <w:r>
        <w:rPr>
          <w:i/>
        </w:rPr>
        <w:t xml:space="preserve">trời </w:t>
      </w:r>
      <w:r>
        <w:rPr>
          <w:i/>
        </w:rPr>
        <w:t xml:space="preserve">đất </w:t>
      </w:r>
      <w:r>
        <w:t xml:space="preserve">ơi! </w:t>
      </w:r>
      <w:r>
        <w:br/>
      </w:r>
      <w:r>
        <w:rPr>
          <w:b/>
        </w:rPr>
        <w:t xml:space="preserve">ối </w:t>
      </w:r>
      <w:r>
        <w:rPr>
          <w:b/>
        </w:rPr>
        <w:t xml:space="preserve">dào </w:t>
      </w:r>
      <w:r>
        <w:rPr>
          <w:i/>
        </w:rPr>
        <w:t xml:space="preserve">cảm từ </w:t>
      </w:r>
      <w:r>
        <w:t xml:space="preserve">(Kng;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chán </w:t>
      </w:r>
      <w:r>
        <w:t xml:space="preserve">nắn, </w:t>
      </w:r>
      <w:r>
        <w:t xml:space="preserve">thiếu </w:t>
      </w:r>
      <w:r>
        <w:t xml:space="preserve">tin </w:t>
      </w:r>
      <w:r>
        <w:t xml:space="preserve">tưởng. </w:t>
      </w:r>
      <w:r>
        <w:t xml:space="preserve">ối </w:t>
      </w:r>
      <w:r>
        <w:rPr>
          <w:i/>
        </w:rPr>
        <w:t xml:space="preserve">dào, </w:t>
      </w:r>
      <w:r>
        <w:t xml:space="preserve">uiệc </w:t>
      </w:r>
      <w:r>
        <w:t xml:space="preserve">gì </w:t>
      </w:r>
      <w:r>
        <w:rPr>
          <w:i/>
        </w:rPr>
        <w:t xml:space="preserve">phái </w:t>
      </w:r>
      <w:r>
        <w:rPr>
          <w:i/>
        </w:rPr>
        <w:t xml:space="preserve">làm </w:t>
      </w:r>
      <w:r>
        <w:rPr>
          <w:i/>
        </w:rPr>
        <w:t xml:space="preserve">như </w:t>
      </w:r>
      <w:r>
        <w:t xml:space="preserve">thể! </w:t>
      </w:r>
      <w:r>
        <w:rPr>
          <w:i/>
        </w:rPr>
        <w:t xml:space="preserve">ối </w:t>
      </w:r>
      <w:r>
        <w:rPr>
          <w:i/>
        </w:rPr>
        <w:t xml:space="preserve">dào, </w:t>
      </w:r>
      <w:r>
        <w:rPr>
          <w:i/>
        </w:rPr>
        <w:t xml:space="preserve">họp </w:t>
      </w:r>
      <w:r>
        <w:rPr>
          <w:i/>
        </w:rPr>
        <w:t xml:space="preserve">với </w:t>
      </w:r>
      <w:r>
        <w:t xml:space="preserve">chả </w:t>
      </w:r>
      <w:r>
        <w:t xml:space="preserve">hành! </w:t>
      </w:r>
      <w:r>
        <w:br/>
      </w:r>
      <w:r>
        <w:rPr>
          <w:b/>
        </w:rPr>
        <w:t xml:space="preserve">ôkê </w:t>
      </w:r>
      <w:r>
        <w:rPr>
          <w:i/>
        </w:rPr>
        <w:t xml:space="preserve">cảm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trả </w:t>
      </w:r>
      <w:r>
        <w:t xml:space="preserve">lời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tình, </w:t>
      </w:r>
      <w:r>
        <w:t xml:space="preserve">đồng </w:t>
      </w:r>
      <w:r>
        <w:t xml:space="preserve">ý. </w:t>
      </w:r>
      <w:r>
        <w:br/>
      </w:r>
      <w:r>
        <w:rPr>
          <w:b/>
        </w:rPr>
        <w:t xml:space="preserve">ôliu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hoặc </w:t>
      </w:r>
      <w:r>
        <w:t xml:space="preserve">nhỡ </w:t>
      </w:r>
      <w:r>
        <w:t xml:space="preserve">mọc </w:t>
      </w:r>
      <w:r>
        <w:t xml:space="preserve">ở </w:t>
      </w:r>
      <w:r>
        <w:t xml:space="preserve">miền </w:t>
      </w:r>
      <w:r>
        <w:t xml:space="preserve">ôn </w:t>
      </w:r>
      <w:r>
        <w:t xml:space="preserve">đới,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mấu, </w:t>
      </w:r>
      <w:r>
        <w:t xml:space="preserve">lá </w:t>
      </w:r>
      <w:r>
        <w:t xml:space="preserve">hình </w:t>
      </w:r>
      <w:r>
        <w:t xml:space="preserve">ngọn </w:t>
      </w:r>
      <w:r>
        <w:t xml:space="preserve">giáo, </w:t>
      </w:r>
      <w:r>
        <w:t xml:space="preserve">mặt </w:t>
      </w:r>
      <w:r>
        <w:t xml:space="preserve">trên </w:t>
      </w:r>
      <w:r>
        <w:t xml:space="preserve">lục </w:t>
      </w:r>
      <w:r>
        <w:t xml:space="preserve">nhạt, </w:t>
      </w:r>
      <w:r>
        <w:t xml:space="preserve">mặt </w:t>
      </w:r>
      <w:r>
        <w:t xml:space="preserve">dưới </w:t>
      </w:r>
      <w:r>
        <w:t xml:space="preserve">trắng </w:t>
      </w:r>
      <w:r>
        <w:t xml:space="preserve">nhạt, </w:t>
      </w:r>
      <w:r>
        <w:t xml:space="preserve">quả </w:t>
      </w:r>
      <w:r>
        <w:t xml:space="preserve">ăn </w:t>
      </w:r>
      <w:r>
        <w:t xml:space="preserve">được </w:t>
      </w:r>
      <w:r>
        <w:t xml:space="preserve">và </w:t>
      </w:r>
      <w:r>
        <w:t xml:space="preserve">cho </w:t>
      </w:r>
      <w:r>
        <w:t xml:space="preserve">dầu. </w:t>
      </w:r>
      <w:r>
        <w:br/>
      </w:r>
      <w:r>
        <w:rPr>
          <w:b/>
        </w:rPr>
        <w:t xml:space="preserve">ôm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Vòng </w:t>
      </w:r>
      <w:r>
        <w:t xml:space="preserve">hai </w:t>
      </w:r>
      <w:r>
        <w:t xml:space="preserve">tay </w:t>
      </w:r>
      <w:r>
        <w:t xml:space="preserve">qua </w:t>
      </w:r>
      <w:r>
        <w:t xml:space="preserve">để </w:t>
      </w:r>
      <w:r>
        <w:t xml:space="preserve">giữ </w:t>
      </w:r>
      <w:r>
        <w:t xml:space="preserve">sát </w:t>
      </w:r>
      <w:r>
        <w:t xml:space="preserve">vào </w:t>
      </w:r>
      <w:r>
        <w:t xml:space="preserve">lòng, </w:t>
      </w:r>
      <w:r>
        <w:t xml:space="preserve">vào </w:t>
      </w:r>
      <w:r>
        <w:t xml:space="preserve">người. </w:t>
      </w:r>
      <w:r>
        <w:t xml:space="preserve">Quàng </w:t>
      </w:r>
      <w:r>
        <w:t xml:space="preserve">tay </w:t>
      </w:r>
      <w:r>
        <w:t xml:space="preserve">ôm </w:t>
      </w:r>
      <w:r>
        <w:rPr>
          <w:i/>
        </w:rPr>
        <w:t xml:space="preserve">lấy </w:t>
      </w:r>
      <w:r>
        <w:rPr>
          <w:i/>
        </w:rPr>
        <w:t xml:space="preserve">cổ </w:t>
      </w:r>
      <w:r>
        <w:rPr>
          <w:i/>
        </w:rPr>
        <w:t xml:space="preserve">mẹ. </w:t>
      </w:r>
      <w:r>
        <w:t xml:space="preserve">Ôm </w:t>
      </w:r>
      <w:r>
        <w:rPr>
          <w:i/>
        </w:rPr>
        <w:t xml:space="preserve">hôn </w:t>
      </w:r>
      <w:r>
        <w:rPr>
          <w:i/>
        </w:rPr>
        <w:t xml:space="preserve">nhau </w:t>
      </w:r>
      <w:r>
        <w:rPr>
          <w:i/>
        </w:rPr>
        <w:t xml:space="preserve">thắm </w:t>
      </w:r>
      <w:r>
        <w:t xml:space="preserve">thiết. </w:t>
      </w:r>
      <w:r>
        <w:rPr>
          <w:i/>
        </w:rPr>
        <w:t xml:space="preserve">Thân </w:t>
      </w:r>
      <w:r>
        <w:rPr>
          <w:i/>
        </w:rPr>
        <w:t xml:space="preserve">cây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ôm </w:t>
      </w:r>
      <w:r>
        <w:t xml:space="preserve">không </w:t>
      </w:r>
      <w:r>
        <w:rPr>
          <w:i/>
        </w:rPr>
        <w:t xml:space="preserve">xuểế. </w:t>
      </w:r>
      <w:r>
        <w:t xml:space="preserve">Ôm </w:t>
      </w:r>
      <w:r>
        <w:rPr>
          <w:i/>
        </w:rPr>
        <w:t xml:space="preserve">bụng </w:t>
      </w:r>
      <w:r>
        <w:t xml:space="preserve">cười. </w:t>
      </w:r>
      <w:r>
        <w:rPr>
          <w:b/>
        </w:rPr>
        <w:t xml:space="preserve">2 </w:t>
      </w:r>
      <w:r>
        <w:t xml:space="preserve">Giữ </w:t>
      </w:r>
      <w:r>
        <w:t xml:space="preserve">mãi, </w:t>
      </w:r>
      <w:r>
        <w:t xml:space="preserve">nuôi </w:t>
      </w:r>
      <w:r>
        <w:t xml:space="preserve">mãi </w:t>
      </w:r>
      <w:r>
        <w:t xml:space="preserve">trong </w:t>
      </w:r>
      <w:r>
        <w:t xml:space="preserve">lòng; </w:t>
      </w:r>
      <w:r>
        <w:t xml:space="preserve">ấp </w:t>
      </w:r>
      <w:r>
        <w:t xml:space="preserve">ủ. </w:t>
      </w:r>
      <w:r>
        <w:t xml:space="preserve">Ôm </w:t>
      </w:r>
      <w:r>
        <w:t xml:space="preserve">mộng </w:t>
      </w:r>
      <w:r>
        <w:t xml:space="preserve">lớn. </w:t>
      </w:r>
      <w:r>
        <w:t xml:space="preserve">Ôm </w:t>
      </w:r>
      <w:r>
        <w:t xml:space="preserve">mối </w:t>
      </w:r>
      <w:r>
        <w:rPr>
          <w:i/>
        </w:rPr>
        <w:t xml:space="preserve">hận. </w:t>
      </w:r>
      <w:r>
        <w:t xml:space="preserve">lI </w:t>
      </w:r>
      <w:r>
        <w:t xml:space="preserve">danh từ </w:t>
      </w:r>
      <w:r>
        <w:t xml:space="preserve">Lượng </w:t>
      </w:r>
      <w:r>
        <w:rPr>
          <w:i/>
        </w:rPr>
        <w:t xml:space="preserve">vừa </w:t>
      </w:r>
      <w:r>
        <w:t xml:space="preserve">nằm </w:t>
      </w:r>
      <w:r>
        <w:t xml:space="preserve">gọn </w:t>
      </w:r>
      <w:r>
        <w:t xml:space="preserve">trong </w:t>
      </w:r>
      <w:r>
        <w:t xml:space="preserve">một </w:t>
      </w:r>
      <w:r>
        <w:t xml:space="preserve">vòng </w:t>
      </w:r>
      <w:r>
        <w:t xml:space="preserve">tay. </w:t>
      </w:r>
      <w:r>
        <w:t xml:space="preserve">Kiếm </w:t>
      </w:r>
      <w:r>
        <w:rPr>
          <w:i/>
        </w:rPr>
        <w:t xml:space="preserve">uê </w:t>
      </w:r>
      <w:r>
        <w:rPr>
          <w:i/>
        </w:rPr>
        <w:t xml:space="preserve">một </w:t>
      </w:r>
      <w:r>
        <w:rPr>
          <w:i/>
        </w:rPr>
        <w:t xml:space="preserve">ôm </w:t>
      </w:r>
      <w:r>
        <w:t xml:space="preserve">củi. </w:t>
      </w:r>
      <w:r>
        <w:br/>
      </w:r>
      <w:r>
        <w:rPr>
          <w:b/>
        </w:rPr>
        <w:t xml:space="preserve">ôm </w:t>
      </w:r>
      <w:r>
        <w:rPr>
          <w:b/>
        </w:rPr>
        <w:t xml:space="preserve">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Ôm </w:t>
      </w:r>
      <w:r>
        <w:t xml:space="preserve">vào </w:t>
      </w:r>
      <w:r>
        <w:t xml:space="preserve">lòng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tha </w:t>
      </w:r>
      <w:r>
        <w:t xml:space="preserve">thiết, </w:t>
      </w:r>
      <w:r>
        <w:t xml:space="preserve">âu </w:t>
      </w:r>
      <w:r>
        <w:t xml:space="preserve">yếm. </w:t>
      </w:r>
      <w:r>
        <w:t xml:space="preserve">Mẹ </w:t>
      </w:r>
      <w:r>
        <w:t xml:space="preserve">ôm </w:t>
      </w:r>
      <w:r>
        <w:rPr>
          <w:i/>
        </w:rPr>
        <w:t xml:space="preserve">ấp </w:t>
      </w:r>
      <w:r>
        <w:t xml:space="preserve">con. </w:t>
      </w:r>
      <w:r>
        <w:rPr>
          <w:b/>
        </w:rPr>
        <w:t xml:space="preserve">2 </w:t>
      </w:r>
      <w:r>
        <w:t xml:space="preserve">Nuôi </w:t>
      </w:r>
      <w:r>
        <w:t xml:space="preserve">giữ </w:t>
      </w:r>
      <w:r>
        <w:t xml:space="preserve">trong </w:t>
      </w:r>
      <w:r>
        <w:t xml:space="preserve">lòng </w:t>
      </w:r>
      <w:r>
        <w:t xml:space="preserve">một </w:t>
      </w:r>
      <w:r>
        <w:t xml:space="preserve">cách </w:t>
      </w:r>
      <w:r>
        <w:t xml:space="preserve">trân </w:t>
      </w:r>
      <w:r>
        <w:t xml:space="preserve">trọng, </w:t>
      </w:r>
      <w:r>
        <w:rPr>
          <w:i/>
        </w:rPr>
        <w:t xml:space="preserve">tha </w:t>
      </w:r>
      <w:r>
        <w:rPr>
          <w:i/>
        </w:rPr>
        <w:t xml:space="preserve">thiết </w:t>
      </w:r>
      <w:r>
        <w:t xml:space="preserve">Ôm: </w:t>
      </w:r>
      <w:r>
        <w:rPr>
          <w:i/>
        </w:rPr>
        <w:t xml:space="preserve">ấp </w:t>
      </w:r>
      <w:r>
        <w:rPr>
          <w:i/>
        </w:rPr>
        <w:t xml:space="preserve">bao </w:t>
      </w:r>
      <w:r>
        <w:rPr>
          <w:i/>
        </w:rPr>
        <w:t xml:space="preserve">hi </w:t>
      </w:r>
      <w:r>
        <w:t xml:space="preserve">uọng. </w:t>
      </w:r>
      <w:r>
        <w:rPr>
          <w:i/>
        </w:rPr>
        <w:t xml:space="preserve">Ôm </w:t>
      </w:r>
      <w:r>
        <w:rPr>
          <w:i/>
        </w:rPr>
        <w:t xml:space="preserve">ấp </w:t>
      </w:r>
      <w:r>
        <w:rPr>
          <w:i/>
        </w:rPr>
        <w:t xml:space="preserve">những </w:t>
      </w:r>
      <w:r>
        <w:rPr>
          <w:i/>
        </w:rPr>
        <w:t xml:space="preserve">hoài </w:t>
      </w:r>
      <w:r>
        <w:rPr>
          <w:i/>
        </w:rPr>
        <w:t xml:space="preserve">bão </w:t>
      </w:r>
      <w:r>
        <w:t xml:space="preserve">lớn. </w:t>
      </w:r>
      <w:r>
        <w:br/>
      </w:r>
      <w:r>
        <w:rPr>
          <w:b/>
        </w:rPr>
        <w:t xml:space="preserve">ôm </w:t>
      </w:r>
      <w:r>
        <w:rPr>
          <w:b/>
        </w:rPr>
        <w:t xml:space="preserve">chằm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ôm </w:t>
      </w:r>
      <w:r>
        <w:rPr>
          <w:i/>
        </w:rPr>
        <w:t xml:space="preserve">chằm. </w:t>
      </w:r>
      <w:r>
        <w:br/>
      </w:r>
      <w:r>
        <w:rPr>
          <w:b/>
        </w:rPr>
        <w:t xml:space="preserve">ôm </w:t>
      </w:r>
      <w:r>
        <w:rPr>
          <w:b/>
        </w:rPr>
        <w:t xml:space="preserve">chẩm </w:t>
      </w:r>
      <w:r>
        <w:rPr>
          <w:i/>
        </w:rPr>
        <w:t xml:space="preserve">động từ </w:t>
      </w:r>
      <w:r>
        <w:t xml:space="preserve">Ôm </w:t>
      </w:r>
      <w:r>
        <w:t xml:space="preserve">chặt, </w:t>
      </w:r>
      <w:r>
        <w:t xml:space="preserve">ghì </w:t>
      </w:r>
      <w:r>
        <w:t xml:space="preserve">chặt </w:t>
      </w:r>
      <w:r>
        <w:t xml:space="preserve">lấy </w:t>
      </w:r>
      <w:r>
        <w:t xml:space="preserve">vào </w:t>
      </w:r>
      <w:r>
        <w:t xml:space="preserve">lòng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đột </w:t>
      </w:r>
      <w:r>
        <w:t xml:space="preserve">ngột. </w:t>
      </w:r>
      <w:r>
        <w:t xml:space="preserve">Cháu </w:t>
      </w:r>
      <w:r>
        <w:rPr>
          <w:i/>
        </w:rPr>
        <w:t xml:space="preserve">bé </w:t>
      </w:r>
      <w:r>
        <w:rPr>
          <w:i/>
        </w:rPr>
        <w:t xml:space="preserve">chạy </w:t>
      </w:r>
      <w:r>
        <w:rPr>
          <w:i/>
        </w:rPr>
        <w:t xml:space="preserve">đến </w:t>
      </w:r>
      <w:r>
        <w:t xml:space="preserve">ôm </w:t>
      </w:r>
      <w:r>
        <w:rPr>
          <w:i/>
        </w:rPr>
        <w:t xml:space="preserve">chằm </w:t>
      </w:r>
      <w:r>
        <w:t xml:space="preserve">lấy </w:t>
      </w:r>
      <w:r>
        <w:t xml:space="preserve">mẹ. </w:t>
      </w:r>
      <w:r>
        <w:br/>
      </w:r>
      <w:r>
        <w:rPr>
          <w:b/>
        </w:rPr>
        <w:t xml:space="preserve">ôm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luồn </w:t>
      </w:r>
      <w:r>
        <w:t xml:space="preserve">cúi, </w:t>
      </w:r>
      <w:r>
        <w:t xml:space="preserve">bợ </w:t>
      </w:r>
      <w:r>
        <w:t xml:space="preserve">đỡ </w:t>
      </w:r>
      <w:r>
        <w:t xml:space="preserve">một </w:t>
      </w:r>
      <w:r>
        <w:t xml:space="preserve">cách </w:t>
      </w:r>
      <w:r>
        <w:t xml:space="preserve">đê </w:t>
      </w:r>
      <w:r>
        <w:t xml:space="preserve">hèn. </w:t>
      </w:r>
      <w:r>
        <w:t xml:space="preserve">Ôm </w:t>
      </w:r>
      <w:r>
        <w:rPr>
          <w:i/>
        </w:rPr>
        <w:t xml:space="preserve">chân </w:t>
      </w:r>
      <w:r>
        <w:rPr>
          <w:i/>
        </w:rPr>
        <w:t xml:space="preserve">quan </w:t>
      </w:r>
      <w:r>
        <w:t xml:space="preserve">thầy. </w:t>
      </w:r>
      <w:r>
        <w:t xml:space="preserve">ôm </w:t>
      </w:r>
      <w:r>
        <w:t xml:space="preserve">đồm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Mang </w:t>
      </w:r>
      <w:r>
        <w:t xml:space="preserve">theo </w:t>
      </w:r>
      <w:r>
        <w:t xml:space="preserve">quá </w:t>
      </w:r>
      <w:r>
        <w:t xml:space="preserve">nhiều </w:t>
      </w:r>
      <w:r>
        <w:t xml:space="preserve">thứ </w:t>
      </w:r>
      <w:r>
        <w:rPr>
          <w:i/>
        </w:rPr>
        <w:t xml:space="preserve">Đi </w:t>
      </w:r>
      <w:r>
        <w:t xml:space="preserve">xa </w:t>
      </w:r>
      <w:r>
        <w:rPr>
          <w:i/>
        </w:rPr>
        <w:t xml:space="preserve">mà </w:t>
      </w:r>
      <w:r>
        <w:rPr>
          <w:i/>
        </w:rPr>
        <w:t xml:space="preserve">ôm </w:t>
      </w:r>
      <w:r>
        <w:rPr>
          <w:i/>
        </w:rPr>
        <w:t xml:space="preserve">đồm </w:t>
      </w:r>
      <w:r>
        <w:t xml:space="preserve">làm </w:t>
      </w:r>
      <w:r>
        <w:t xml:space="preserve">gì </w:t>
      </w:r>
      <w:r>
        <w:rPr>
          <w:i/>
        </w:rPr>
        <w:t xml:space="preserve">thế. </w:t>
      </w:r>
      <w:r>
        <w:rPr>
          <w:b/>
        </w:rPr>
        <w:t xml:space="preserve">2 </w:t>
      </w:r>
      <w:r>
        <w:t xml:space="preserve">Tự </w:t>
      </w:r>
      <w:r>
        <w:t xml:space="preserve">nhận </w:t>
      </w:r>
      <w:r>
        <w:t xml:space="preserve">làm </w:t>
      </w:r>
      <w:r>
        <w:t xml:space="preserve">quá </w:t>
      </w:r>
      <w:r>
        <w:t xml:space="preserve">nhiều </w:t>
      </w:r>
      <w:r>
        <w:t xml:space="preserve">việc, </w:t>
      </w:r>
      <w:r>
        <w:t xml:space="preserve">kể </w:t>
      </w:r>
      <w:r>
        <w:rPr>
          <w:i/>
        </w:rPr>
        <w:t xml:space="preserve">cả </w:t>
      </w:r>
      <w:r>
        <w:rPr>
          <w:i/>
        </w:rPr>
        <w:t xml:space="preserve">những </w:t>
      </w:r>
      <w:r>
        <w:t xml:space="preserve">việc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làm, </w:t>
      </w:r>
      <w:r>
        <w:t xml:space="preserve">nên </w:t>
      </w:r>
      <w:r>
        <w:t xml:space="preserve">làm </w:t>
      </w:r>
      <w:r>
        <w:t xml:space="preserve">không </w:t>
      </w:r>
      <w:r>
        <w:t xml:space="preserve">xuể.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ôm </w:t>
      </w:r>
      <w:r>
        <w:t xml:space="preserve">đồm. </w:t>
      </w:r>
      <w:r>
        <w:rPr>
          <w:i/>
        </w:rPr>
        <w:t xml:space="preserve">Ôm </w:t>
      </w:r>
      <w:r>
        <w:t xml:space="preserve">đồm </w:t>
      </w:r>
      <w:r>
        <w:t xml:space="preserve">một </w:t>
      </w:r>
      <w:r>
        <w:t xml:space="preserve">lúc </w:t>
      </w:r>
      <w:r>
        <w:rPr>
          <w:i/>
        </w:rPr>
        <w:t xml:space="preserve">năm </w:t>
      </w:r>
      <w:r>
        <w:rPr>
          <w:i/>
        </w:rPr>
        <w:t xml:space="preserve">bảy </w:t>
      </w:r>
      <w:r>
        <w:t xml:space="preserve">chức. </w:t>
      </w:r>
      <w:r>
        <w:br w:type="page"/>
      </w:r>
      <w:r>
        <w:rPr>
          <w:b/>
        </w:rPr>
        <w:t xml:space="preserve">ôm </w:t>
      </w:r>
      <w:r>
        <w:rPr>
          <w:b/>
        </w:rPr>
        <w:t xml:space="preserve">rơm </w:t>
      </w:r>
      <w:r>
        <w:rPr>
          <w:b/>
        </w:rPr>
        <w:t xml:space="preserve">rặm </w:t>
      </w:r>
      <w:r>
        <w:rPr>
          <w:b/>
        </w:rPr>
        <w:t xml:space="preserve">bụng </w:t>
      </w:r>
      <w:r>
        <w:t xml:space="preserve">(khẩu ngữ).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không </w:t>
      </w:r>
      <w:r>
        <w:t xml:space="preserve">đâu, </w:t>
      </w:r>
      <w:r>
        <w:t xml:space="preserve">không </w:t>
      </w:r>
      <w:r>
        <w:t xml:space="preserve">phải </w:t>
      </w:r>
      <w:r>
        <w:t xml:space="preserve">việc </w:t>
      </w:r>
      <w:r>
        <w:t xml:space="preserve">của </w:t>
      </w:r>
      <w:r>
        <w:t xml:space="preserve">mình, </w:t>
      </w:r>
      <w:r>
        <w:t xml:space="preserve">nhưng </w:t>
      </w:r>
      <w:r>
        <w:t xml:space="preserve">cứ </w:t>
      </w:r>
      <w:r>
        <w:t xml:space="preserve">làm, </w:t>
      </w:r>
      <w:r>
        <w:t xml:space="preserve">nên </w:t>
      </w:r>
      <w:r>
        <w:t xml:space="preserve">không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ích </w:t>
      </w:r>
      <w:r>
        <w:t xml:space="preserve">mà </w:t>
      </w:r>
      <w:r>
        <w:t xml:space="preserve">còn </w:t>
      </w:r>
      <w:r>
        <w:t xml:space="preserve">tự </w:t>
      </w:r>
      <w:r>
        <w:t xml:space="preserve">gây </w:t>
      </w:r>
      <w:r>
        <w:t xml:space="preserve">ra </w:t>
      </w:r>
      <w:r>
        <w:t xml:space="preserve">vất </w:t>
      </w:r>
      <w:r>
        <w:t xml:space="preserve">vả, </w:t>
      </w:r>
      <w:r>
        <w:t xml:space="preserve">phiền </w:t>
      </w:r>
      <w:r>
        <w:t xml:space="preserve">phức. </w:t>
      </w:r>
      <w:r>
        <w:br/>
      </w:r>
      <w:r>
        <w:rPr>
          <w:b/>
        </w:rPr>
        <w:t xml:space="preserve">ổm </w:t>
      </w:r>
      <w:r>
        <w:rPr>
          <w:b/>
        </w:rPr>
        <w:t xml:space="preserve">ổm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nói </w:t>
      </w:r>
      <w:r>
        <w:t xml:space="preserve">to </w:t>
      </w:r>
      <w:r>
        <w:t xml:space="preserve">và </w:t>
      </w:r>
      <w:r>
        <w:t xml:space="preserve">trầm, </w:t>
      </w:r>
      <w:r>
        <w:t xml:space="preserve">nghe </w:t>
      </w:r>
      <w:r>
        <w:t xml:space="preserve">không </w:t>
      </w:r>
      <w:r>
        <w:t xml:space="preserve">được </w:t>
      </w:r>
      <w:r>
        <w:t xml:space="preserve">rành </w:t>
      </w:r>
      <w:r>
        <w:t xml:space="preserve">rọt. </w:t>
      </w:r>
      <w:r>
        <w:rPr>
          <w:i/>
        </w:rPr>
        <w:t xml:space="preserve">Giọng </w:t>
      </w:r>
      <w:r>
        <w:rPr>
          <w:i/>
        </w:rPr>
        <w:t xml:space="preserve">ôm </w:t>
      </w:r>
      <w:r>
        <w:rPr>
          <w:i/>
        </w:rPr>
        <w:t xml:space="preserve">ồm </w:t>
      </w:r>
      <w:r>
        <w:rPr>
          <w:i/>
        </w:rPr>
        <w:t xml:space="preserve">như </w:t>
      </w:r>
      <w:r>
        <w:rPr>
          <w:i/>
        </w:rPr>
        <w:t xml:space="preserve">lệnh </w:t>
      </w:r>
      <w:r>
        <w:t xml:space="preserve">uỡ. </w:t>
      </w:r>
      <w:r>
        <w:br/>
      </w:r>
      <w:r>
        <w:rPr>
          <w:b/>
        </w:rPr>
        <w:t xml:space="preserve">ốm, </w:t>
      </w:r>
      <w:r>
        <w:rPr>
          <w:i/>
        </w:rPr>
        <w:t xml:space="preserve">tính từ </w:t>
      </w:r>
      <w:r>
        <w:t xml:space="preserve">tay </w:t>
      </w:r>
      <w:r>
        <w:t xml:space="preserve">đg,).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bệnh. </w:t>
      </w:r>
      <w:r>
        <w:t xml:space="preserve">Ớn </w:t>
      </w:r>
      <w:r>
        <w:t xml:space="preserve">liệt </w:t>
      </w:r>
      <w:r>
        <w:t xml:space="preserve">giường </w:t>
      </w:r>
      <w:r>
        <w:t xml:space="preserve">(ốm </w:t>
      </w:r>
      <w:r>
        <w:t xml:space="preserve">rất </w:t>
      </w:r>
      <w:r>
        <w:t xml:space="preserve">nặng). </w:t>
      </w:r>
      <w:r>
        <w:rPr>
          <w:i/>
        </w:rPr>
        <w:t xml:space="preserve">Hay </w:t>
      </w:r>
      <w:r>
        <w:t xml:space="preserve">ốm </w:t>
      </w:r>
      <w:r>
        <w:rPr>
          <w:i/>
        </w:rPr>
        <w:t xml:space="preserve">uặt. </w:t>
      </w:r>
      <w:r>
        <w:t xml:space="preserve">Nghỉ </w:t>
      </w:r>
      <w:r>
        <w:rPr>
          <w:i/>
        </w:rPr>
        <w:t xml:space="preserve">ốm </w:t>
      </w:r>
      <w:r>
        <w:rPr>
          <w:i/>
        </w:rPr>
        <w:t xml:space="preserve">hai </w:t>
      </w:r>
      <w:r>
        <w:rPr>
          <w:i/>
        </w:rPr>
        <w:t xml:space="preserve">ngày </w:t>
      </w:r>
      <w:r>
        <w:t xml:space="preserve">(nghỉ </w:t>
      </w:r>
      <w:r>
        <w:t xml:space="preserve">vì </w:t>
      </w:r>
      <w:r>
        <w:t xml:space="preserve">ốm). </w:t>
      </w:r>
      <w:r>
        <w:br/>
      </w:r>
      <w:r>
        <w:rPr>
          <w:b/>
        </w:rPr>
        <w:t xml:space="preserve">ốm,t. </w:t>
      </w:r>
      <w:r>
        <w:t xml:space="preserve">(phương ngữ). </w:t>
      </w:r>
      <w:r>
        <w:t xml:space="preserve">Gây. </w:t>
      </w:r>
      <w:r>
        <w:t xml:space="preserve">Người </w:t>
      </w:r>
      <w:r>
        <w:t xml:space="preserve">ốm </w:t>
      </w:r>
      <w:r>
        <w:t xml:space="preserve">như </w:t>
      </w:r>
      <w:r>
        <w:t xml:space="preserve">que </w:t>
      </w:r>
      <w:r>
        <w:t xml:space="preserve">củi.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đau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Như </w:t>
      </w:r>
      <w:r>
        <w:t xml:space="preserve">đau </w:t>
      </w:r>
      <w:r>
        <w:t xml:space="preserve">ốm. </w:t>
      </w:r>
      <w:r>
        <w:t xml:space="preserve">Người </w:t>
      </w:r>
      <w:r>
        <w:rPr>
          <w:i/>
        </w:rPr>
        <w:t xml:space="preserve">khoẻ </w:t>
      </w:r>
      <w:r>
        <w:rPr>
          <w:i/>
        </w:rPr>
        <w:t xml:space="preserve">mạnh </w:t>
      </w:r>
      <w:r>
        <w:t xml:space="preserve">ít </w:t>
      </w:r>
      <w:r>
        <w:t xml:space="preserve">ốm </w:t>
      </w:r>
      <w:r>
        <w:rPr>
          <w:i/>
        </w:rPr>
        <w:t xml:space="preserve">đau.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đòn </w:t>
      </w:r>
      <w:r>
        <w:rPr>
          <w:i/>
        </w:rPr>
        <w:t xml:space="preserve">tính từ </w:t>
      </w:r>
      <w:r>
        <w:t xml:space="preserve">(khẩu ngữ). </w:t>
      </w:r>
      <w:r>
        <w:t xml:space="preserve">Bị </w:t>
      </w:r>
      <w:r>
        <w:t xml:space="preserve">đòn </w:t>
      </w:r>
      <w:r>
        <w:t xml:space="preserve">rất </w:t>
      </w:r>
      <w:r>
        <w:t xml:space="preserve">đau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doạ). </w:t>
      </w:r>
      <w:r>
        <w:rPr>
          <w:i/>
        </w:rPr>
        <w:t xml:space="preserve">Báo </w:t>
      </w:r>
      <w:r>
        <w:rPr>
          <w:i/>
        </w:rPr>
        <w:t xml:space="preserve">không </w:t>
      </w:r>
      <w:r>
        <w:t xml:space="preserve">nghe, </w:t>
      </w:r>
      <w:r>
        <w:rPr>
          <w:i/>
        </w:rPr>
        <w:t xml:space="preserve">ốm </w:t>
      </w:r>
      <w:r>
        <w:rPr>
          <w:i/>
        </w:rPr>
        <w:t xml:space="preserve">đòn </w:t>
      </w:r>
      <w:r>
        <w:t xml:space="preserve">bây </w:t>
      </w:r>
      <w:r>
        <w:t xml:space="preserve">giờ! </w:t>
      </w:r>
      <w:r>
        <w:t xml:space="preserve">Cứ </w:t>
      </w:r>
      <w:r>
        <w:t xml:space="preserve">gọi </w:t>
      </w:r>
      <w:r>
        <w:rPr>
          <w:i/>
        </w:rPr>
        <w:t xml:space="preserve">là </w:t>
      </w:r>
      <w:r>
        <w:rPr>
          <w:i/>
        </w:rPr>
        <w:t xml:space="preserve">ốm </w:t>
      </w:r>
      <w:r>
        <w:rPr>
          <w:i/>
        </w:rPr>
        <w:t xml:space="preserve">đòn.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nghén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cơ </w:t>
      </w:r>
      <w:r>
        <w:t xml:space="preserve">thể </w:t>
      </w:r>
      <w:r>
        <w:t xml:space="preserve">mệt </w:t>
      </w:r>
      <w:r>
        <w:t xml:space="preserve">nhọc, </w:t>
      </w:r>
      <w:r>
        <w:t xml:space="preserve">khó </w:t>
      </w:r>
      <w:r>
        <w:t xml:space="preserve">chịu,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có </w:t>
      </w:r>
      <w:r>
        <w:t xml:space="preserve">nghén.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nhách </w:t>
      </w:r>
      <w:r>
        <w:rPr>
          <w:i/>
        </w:rPr>
        <w:t xml:space="preserve">tính từ </w:t>
      </w:r>
      <w:r>
        <w:t xml:space="preserve">(phương ngữ). </w:t>
      </w:r>
      <w:r>
        <w:t xml:space="preserve">Gây </w:t>
      </w:r>
      <w:r>
        <w:t xml:space="preserve">đét. </w:t>
      </w:r>
      <w:r>
        <w:rPr>
          <w:i/>
        </w:rPr>
        <w:t xml:space="preserve">Người </w:t>
      </w:r>
      <w:r>
        <w:rPr>
          <w:i/>
        </w:rPr>
        <w:t xml:space="preserve">ốm </w:t>
      </w:r>
      <w:r>
        <w:rPr>
          <w:i/>
        </w:rPr>
        <w:t xml:space="preserve">nhách </w:t>
      </w:r>
      <w:r>
        <w:rPr>
          <w:i/>
        </w:rPr>
        <w:t xml:space="preserve">như </w:t>
      </w:r>
      <w:r>
        <w:t xml:space="preserve">que </w:t>
      </w:r>
      <w:r>
        <w:t xml:space="preserve">cui.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nhom </w:t>
      </w:r>
      <w:r>
        <w:rPr>
          <w:i/>
        </w:rPr>
        <w:t xml:space="preserve">tính từ </w:t>
      </w:r>
      <w:r>
        <w:t xml:space="preserve">(phương ngữ). </w:t>
      </w:r>
      <w:r>
        <w:t xml:space="preserve">Gầy </w:t>
      </w:r>
      <w:r>
        <w:t xml:space="preserve">nhom.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o </w:t>
      </w:r>
      <w:r>
        <w:rPr>
          <w:i/>
        </w:rPr>
        <w:t xml:space="preserve">tính từ </w:t>
      </w:r>
      <w:r>
        <w:t xml:space="preserve">Gây </w:t>
      </w:r>
      <w:r>
        <w:t xml:space="preserve">yếu </w:t>
      </w:r>
      <w:r>
        <w:t xml:space="preserve">một </w:t>
      </w:r>
      <w:r>
        <w:t xml:space="preserve">cách </w:t>
      </w:r>
      <w:r>
        <w:t xml:space="preserve">thảm </w:t>
      </w:r>
      <w:r>
        <w:t xml:space="preserve">hại. </w:t>
      </w:r>
      <w:r>
        <w:t xml:space="preserve">Ngày </w:t>
      </w:r>
      <w:r>
        <w:t xml:space="preserve">một </w:t>
      </w:r>
      <w:r>
        <w:rPr>
          <w:i/>
        </w:rPr>
        <w:t xml:space="preserve">ốm </w:t>
      </w:r>
      <w:r>
        <w:rPr>
          <w:i/>
        </w:rPr>
        <w:t xml:space="preserve">0o, </w:t>
      </w:r>
      <w:r>
        <w:rPr>
          <w:i/>
        </w:rPr>
        <w:t xml:space="preserve">quặt </w:t>
      </w:r>
      <w:r>
        <w:rPr>
          <w:i/>
        </w:rPr>
        <w:t xml:space="preserve">quẹo.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(thông tục). </w:t>
      </w:r>
      <w:r>
        <w:t xml:space="preserve">Cực </w:t>
      </w:r>
      <w:r>
        <w:t xml:space="preserve">nhọc, </w:t>
      </w:r>
      <w:r>
        <w:t xml:space="preserve">khổ </w:t>
      </w:r>
      <w:r>
        <w:t xml:space="preserve">thân </w:t>
      </w:r>
      <w:r>
        <w:t xml:space="preserve">mà </w:t>
      </w:r>
      <w:r>
        <w:t xml:space="preserve">không </w:t>
      </w:r>
      <w:r>
        <w:t xml:space="preserve">được </w:t>
      </w:r>
      <w:r>
        <w:t xml:space="preserve">lợi </w:t>
      </w:r>
      <w:r>
        <w:t xml:space="preserve">ích </w:t>
      </w:r>
      <w:r>
        <w:t xml:space="preserve">gì. </w:t>
      </w:r>
      <w:r>
        <w:t xml:space="preserve">Làm </w:t>
      </w:r>
      <w:r>
        <w:rPr>
          <w:i/>
        </w:rPr>
        <w:t xml:space="preserve">theo </w:t>
      </w:r>
      <w:r>
        <w:t xml:space="preserve">lối </w:t>
      </w:r>
      <w:r>
        <w:rPr>
          <w:i/>
        </w:rPr>
        <w:t xml:space="preserve">ấy, </w:t>
      </w:r>
      <w:r>
        <w:t xml:space="preserve">chỉ </w:t>
      </w:r>
      <w:r>
        <w:rPr>
          <w:i/>
        </w:rPr>
        <w:t xml:space="preserve">tố </w:t>
      </w:r>
      <w:r>
        <w:rPr>
          <w:i/>
        </w:rPr>
        <w:t xml:space="preserve">Ốm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ốm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thể </w:t>
      </w:r>
      <w:r>
        <w:t xml:space="preserve">lực </w:t>
      </w:r>
      <w:r>
        <w:t xml:space="preserve">kém, </w:t>
      </w:r>
      <w:r>
        <w:t xml:space="preserve">sức </w:t>
      </w:r>
      <w:r>
        <w:t xml:space="preserve">khoẻ </w:t>
      </w:r>
      <w:r>
        <w:t xml:space="preserve">kém. </w:t>
      </w:r>
      <w:r>
        <w:rPr>
          <w:i/>
        </w:rPr>
        <w:t xml:space="preserve">Ốm </w:t>
      </w:r>
      <w:r>
        <w:t xml:space="preserve">yếu </w:t>
      </w:r>
      <w:r>
        <w:rPr>
          <w:i/>
        </w:rPr>
        <w:t xml:space="preserve">thế </w:t>
      </w:r>
      <w:r>
        <w:t xml:space="preserve">thì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gì.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đau </w:t>
      </w:r>
      <w:r>
        <w:rPr>
          <w:i/>
        </w:rPr>
        <w:t xml:space="preserve">ốm. </w:t>
      </w:r>
      <w:r>
        <w:rPr>
          <w:i/>
        </w:rPr>
        <w:t xml:space="preserve">Tuổi </w:t>
      </w:r>
      <w:r>
        <w:rPr>
          <w:i/>
        </w:rPr>
        <w:t xml:space="preserve">già, </w:t>
      </w:r>
      <w:r>
        <w:rPr>
          <w:i/>
        </w:rPr>
        <w:t xml:space="preserve">ốm </w:t>
      </w:r>
      <w:r>
        <w:t xml:space="preserve">yếu </w:t>
      </w:r>
      <w:r>
        <w:t xml:space="preserve">luôn. </w:t>
      </w:r>
      <w:r>
        <w:br/>
      </w:r>
      <w:r>
        <w:rPr>
          <w:b/>
        </w:rPr>
        <w:t xml:space="preserve">ôn </w:t>
      </w:r>
      <w:r>
        <w:rPr>
          <w:i/>
        </w:rPr>
        <w:t xml:space="preserve">động từ </w:t>
      </w:r>
      <w:r>
        <w:t xml:space="preserve">Học </w:t>
      </w:r>
      <w:r>
        <w:t xml:space="preserve">lại </w:t>
      </w:r>
      <w:r>
        <w:t xml:space="preserve">hoặc </w:t>
      </w:r>
      <w:r>
        <w:t xml:space="preserve">nhắc </w:t>
      </w:r>
      <w:r>
        <w:t xml:space="preserve">lại </w:t>
      </w:r>
      <w:r>
        <w:t xml:space="preserve">để </w:t>
      </w:r>
      <w:r>
        <w:t xml:space="preserve">nhớ </w:t>
      </w:r>
      <w:r>
        <w:t xml:space="preserve">điều </w:t>
      </w:r>
      <w:r>
        <w:t xml:space="preserve">đã </w:t>
      </w:r>
      <w:r>
        <w:t xml:space="preserve">học </w:t>
      </w:r>
      <w:r>
        <w:t xml:space="preserve">hoặc </w:t>
      </w:r>
      <w:r>
        <w:t xml:space="preserve">đã </w:t>
      </w:r>
      <w:r>
        <w:t xml:space="preserve">trải </w:t>
      </w:r>
      <w:r>
        <w:t xml:space="preserve">qua. </w:t>
      </w:r>
      <w:r>
        <w:t xml:space="preserve">Ôn </w:t>
      </w:r>
      <w:r>
        <w:t xml:space="preserve">bài. </w:t>
      </w:r>
      <w:r>
        <w:t xml:space="preserve">Ôn </w:t>
      </w:r>
      <w:r>
        <w:rPr>
          <w:i/>
        </w:rPr>
        <w:t xml:space="preserve">lại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đã </w:t>
      </w:r>
      <w:r>
        <w:rPr>
          <w:i/>
        </w:rPr>
        <w:t xml:space="preserve">tập. </w:t>
      </w:r>
      <w:r>
        <w:t xml:space="preserve">Học </w:t>
      </w:r>
      <w:r>
        <w:t xml:space="preserve">ôn. </w:t>
      </w:r>
      <w:r>
        <w:t xml:space="preserve">Ôn </w:t>
      </w:r>
      <w:r>
        <w:rPr>
          <w:i/>
        </w:rPr>
        <w:t xml:space="preserve">chuyện </w:t>
      </w:r>
      <w:r>
        <w:t xml:space="preserve">cũ. </w:t>
      </w:r>
      <w:r>
        <w:br/>
      </w:r>
      <w:r>
        <w:rPr>
          <w:b/>
        </w:rPr>
        <w:t xml:space="preserve">ôn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(thông tục). </w:t>
      </w:r>
      <w:r>
        <w:t xml:space="preserve">Tố </w:t>
      </w:r>
      <w:r>
        <w:t xml:space="preserve">hợp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rủa, </w:t>
      </w:r>
      <w:r>
        <w:t xml:space="preserve">mắng </w:t>
      </w:r>
      <w:r>
        <w:t xml:space="preserve">trẻ </w:t>
      </w:r>
      <w:r>
        <w:t xml:space="preserve">con </w:t>
      </w:r>
      <w:r>
        <w:t xml:space="preserve">hay </w:t>
      </w:r>
      <w:r>
        <w:t xml:space="preserve">người </w:t>
      </w:r>
      <w:r>
        <w:t xml:space="preserve">ít </w:t>
      </w:r>
      <w:r>
        <w:t xml:space="preserve">tuổi. </w:t>
      </w:r>
      <w:r>
        <w:rPr>
          <w:i/>
        </w:rPr>
        <w:t xml:space="preserve">Thằng </w:t>
      </w:r>
      <w:r>
        <w:rPr>
          <w:i/>
        </w:rPr>
        <w:t xml:space="preserve">Ôn </w:t>
      </w:r>
      <w:r>
        <w:rPr>
          <w:i/>
        </w:rPr>
        <w:t xml:space="preserve">con! </w:t>
      </w:r>
      <w:r>
        <w:t xml:space="preserve">Ôn </w:t>
      </w:r>
      <w:r>
        <w:rPr>
          <w:i/>
        </w:rPr>
        <w:t xml:space="preserve">con </w:t>
      </w:r>
      <w:r>
        <w:rPr>
          <w:i/>
        </w:rPr>
        <w:t xml:space="preserve">mà </w:t>
      </w:r>
      <w:r>
        <w:rPr>
          <w:i/>
        </w:rPr>
        <w:t xml:space="preserve">láo! </w:t>
      </w:r>
      <w:r>
        <w:br/>
      </w:r>
      <w:r>
        <w:rPr>
          <w:b/>
        </w:rPr>
        <w:t xml:space="preserve">ôn </w:t>
      </w:r>
      <w:r>
        <w:rPr>
          <w:b/>
        </w:rPr>
        <w:t xml:space="preserve">cố </w:t>
      </w:r>
      <w:r>
        <w:rPr>
          <w:b/>
        </w:rPr>
        <w:t xml:space="preserve">tri </w:t>
      </w:r>
      <w:r>
        <w:rPr>
          <w:b/>
        </w:rPr>
        <w:t xml:space="preserve">tân. </w:t>
      </w:r>
      <w:r>
        <w:t xml:space="preserve">Ôn </w:t>
      </w:r>
      <w:r>
        <w:t xml:space="preserve">cái </w:t>
      </w:r>
      <w:r>
        <w:t xml:space="preserve">đã </w:t>
      </w:r>
      <w:r>
        <w:t xml:space="preserve">học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hiểu </w:t>
      </w:r>
      <w:r>
        <w:t xml:space="preserve">biết </w:t>
      </w:r>
      <w:r>
        <w:t xml:space="preserve">và </w:t>
      </w:r>
      <w:r>
        <w:t xml:space="preserve">nhận </w:t>
      </w:r>
      <w:r>
        <w:t xml:space="preserve">thức </w:t>
      </w:r>
      <w:r>
        <w:t xml:space="preserve">mới; </w:t>
      </w:r>
      <w:r>
        <w:t xml:space="preserve">rút </w:t>
      </w:r>
      <w:r>
        <w:t xml:space="preserve">kinh </w:t>
      </w:r>
      <w:r>
        <w:t xml:space="preserve">nghiệm </w:t>
      </w:r>
      <w:r>
        <w:t xml:space="preserve">lịch </w:t>
      </w:r>
      <w:r>
        <w:t xml:space="preserve">sử </w:t>
      </w:r>
      <w:r>
        <w:t xml:space="preserve">để </w:t>
      </w:r>
      <w:r>
        <w:t xml:space="preserve">nhận </w:t>
      </w:r>
      <w:r>
        <w:t xml:space="preserve">thức </w:t>
      </w:r>
      <w:r>
        <w:t xml:space="preserve">hiện </w:t>
      </w:r>
      <w:r>
        <w:t xml:space="preserve">tại. </w:t>
      </w:r>
      <w:r>
        <w:br/>
      </w:r>
      <w:r>
        <w:rPr>
          <w:b/>
        </w:rPr>
        <w:t xml:space="preserve">ôn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rủa. </w:t>
      </w:r>
      <w:r>
        <w:t xml:space="preserve">Đồ </w:t>
      </w:r>
      <w:r>
        <w:t xml:space="preserve">ôn </w:t>
      </w:r>
      <w:r>
        <w:rPr>
          <w:i/>
        </w:rPr>
        <w:t xml:space="preserve">dịch! </w:t>
      </w:r>
      <w:r>
        <w:br/>
      </w:r>
      <w:r>
        <w:rPr>
          <w:b/>
        </w:rPr>
        <w:t xml:space="preserve">ôn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Nhiệt </w:t>
      </w:r>
      <w:r>
        <w:t xml:space="preserve">độ. </w:t>
      </w:r>
      <w:r>
        <w:br/>
      </w:r>
      <w:r>
        <w:rPr>
          <w:b/>
        </w:rPr>
        <w:t xml:space="preserve">ôn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Đới </w:t>
      </w:r>
      <w:r>
        <w:rPr>
          <w:i/>
        </w:rPr>
        <w:t xml:space="preserve">nằm </w:t>
      </w:r>
      <w:r>
        <w:rPr>
          <w:i/>
        </w:rPr>
        <w:t xml:space="preserve">giữa </w:t>
      </w:r>
      <w:r>
        <w:t xml:space="preserve">cận </w:t>
      </w:r>
      <w:r>
        <w:t xml:space="preserve">nhiệt </w:t>
      </w:r>
      <w:r>
        <w:t xml:space="preserve">đới </w:t>
      </w:r>
      <w:r>
        <w:t xml:space="preserve">và </w:t>
      </w:r>
      <w:r>
        <w:t xml:space="preserve">hàn </w:t>
      </w:r>
      <w:r>
        <w:t xml:space="preserve">đới, </w:t>
      </w:r>
      <w:r>
        <w:t xml:space="preserve">có </w:t>
      </w:r>
      <w:r>
        <w:t xml:space="preserve">nhiệt </w:t>
      </w:r>
      <w:r>
        <w:t xml:space="preserve">độ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t xml:space="preserve">rõ </w:t>
      </w:r>
      <w:r>
        <w:t xml:space="preserve">rệt </w:t>
      </w:r>
      <w:r>
        <w:t xml:space="preserve">theo </w:t>
      </w:r>
      <w:r>
        <w:t xml:space="preserve">mùa. </w:t>
      </w:r>
      <w:r>
        <w:br/>
      </w:r>
      <w:r>
        <w:rPr>
          <w:b/>
        </w:rPr>
        <w:t xml:space="preserve">ôn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(Khí </w:t>
      </w:r>
      <w:r>
        <w:t xml:space="preserve">hậu) </w:t>
      </w:r>
      <w:r>
        <w:t xml:space="preserve">ấm </w:t>
      </w:r>
      <w:r>
        <w:t xml:space="preserve">áp, </w:t>
      </w:r>
      <w:r>
        <w:t xml:space="preserve">dễ </w:t>
      </w:r>
      <w:r>
        <w:t xml:space="preserve">chịu; </w:t>
      </w:r>
      <w:r>
        <w:t xml:space="preserve">không </w:t>
      </w:r>
      <w:r>
        <w:t xml:space="preserve">nóng </w:t>
      </w:r>
      <w:r>
        <w:rPr>
          <w:i/>
        </w:rPr>
        <w:t xml:space="preserve">quá, </w:t>
      </w:r>
      <w:r>
        <w:t xml:space="preserve">cũng </w:t>
      </w:r>
      <w:r>
        <w:t xml:space="preserve">không </w:t>
      </w:r>
      <w:r>
        <w:t xml:space="preserve">lạnh </w:t>
      </w:r>
      <w:r>
        <w:t xml:space="preserve">quá. </w:t>
      </w:r>
      <w: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ôn </w:t>
      </w:r>
      <w:r>
        <w:t xml:space="preserve">hoà. </w:t>
      </w:r>
      <w:r>
        <w:rPr>
          <w:b/>
        </w:rPr>
        <w:t xml:space="preserve">2 </w:t>
      </w:r>
      <w:r>
        <w:rPr>
          <w:i/>
        </w:rPr>
        <w:t xml:space="preserve">Tỏ </w:t>
      </w:r>
      <w:r>
        <w:rPr>
          <w:i/>
        </w:rPr>
        <w:t xml:space="preserve">ra </w:t>
      </w:r>
      <w:r>
        <w:rPr>
          <w:i/>
        </w:rPr>
        <w:t xml:space="preserve">điềm </w:t>
      </w:r>
      <w:r>
        <w:rPr>
          <w:i/>
        </w:rPr>
        <w:t xml:space="preserve">đạm, </w:t>
      </w:r>
      <w:r>
        <w:t xml:space="preserve">không </w:t>
      </w:r>
      <w:r>
        <w:t xml:space="preserve">gay </w:t>
      </w:r>
      <w:r>
        <w:t xml:space="preserve">gắt, </w:t>
      </w:r>
      <w:r>
        <w:t xml:space="preserve">nóng </w:t>
      </w:r>
      <w:r>
        <w:t xml:space="preserve">nảy </w:t>
      </w:r>
      <w:r>
        <w:rPr>
          <w:i/>
        </w:rPr>
        <w:t xml:space="preserve">trong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đối </w:t>
      </w:r>
      <w:r>
        <w:rPr>
          <w:i/>
        </w:rPr>
        <w:t xml:space="preserve">xứ. </w:t>
      </w:r>
      <w:r>
        <w:rPr>
          <w:i/>
        </w:rPr>
        <w:t xml:space="preserve">Tính </w:t>
      </w:r>
      <w:r>
        <w:t xml:space="preserve">nết </w:t>
      </w:r>
      <w:r>
        <w:rPr>
          <w:i/>
        </w:rPr>
        <w:t xml:space="preserve">ôn </w:t>
      </w:r>
      <w:r>
        <w:t xml:space="preserve">hoà. </w:t>
      </w:r>
      <w:r>
        <w:rPr>
          <w:i/>
        </w:rPr>
        <w:t xml:space="preserve">Đùng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ôn </w:t>
      </w:r>
      <w:r>
        <w:t xml:space="preserve">hoà.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ôn </w:t>
      </w:r>
      <w:r>
        <w:t xml:space="preserve">hoà. </w:t>
      </w:r>
      <w:r>
        <w:rPr>
          <w:b/>
        </w:rPr>
        <w:t xml:space="preserve">3 </w:t>
      </w:r>
      <w:r>
        <w:t xml:space="preserve">Có </w:t>
      </w:r>
      <w:r>
        <w:t xml:space="preserve">tư </w:t>
      </w:r>
      <w:r>
        <w:t xml:space="preserve">tưởng, </w:t>
      </w:r>
      <w:r>
        <w:t xml:space="preserve">quan </w:t>
      </w:r>
      <w:r>
        <w:t xml:space="preserve">điểm </w:t>
      </w:r>
      <w:r>
        <w:t xml:space="preserve">(thường </w:t>
      </w:r>
      <w:r>
        <w:t xml:space="preserve">là </w:t>
      </w:r>
      <w:r>
        <w:t xml:space="preserve">chính </w:t>
      </w:r>
      <w:r>
        <w:t xml:space="preserve">trị)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đấu </w:t>
      </w:r>
      <w:r>
        <w:t xml:space="preserve">tranh </w:t>
      </w:r>
      <w:r>
        <w:t xml:space="preserve">quyết </w:t>
      </w:r>
      <w:r>
        <w:t xml:space="preserve">liệt, </w:t>
      </w:r>
      <w:r>
        <w:t xml:space="preserve">hoặc </w:t>
      </w:r>
      <w:r>
        <w:t xml:space="preserve">không </w:t>
      </w:r>
      <w:r>
        <w:t xml:space="preserve">quá </w:t>
      </w:r>
      <w:r>
        <w:t xml:space="preserve">khích. </w:t>
      </w:r>
      <w:r>
        <w:t xml:space="preserve">Phái </w:t>
      </w:r>
      <w:r>
        <w:rPr>
          <w:i/>
        </w:rPr>
        <w:t xml:space="preserve">ôn </w:t>
      </w:r>
      <w:r>
        <w:rPr>
          <w:i/>
        </w:rPr>
        <w:t xml:space="preserve">hoà. </w:t>
      </w:r>
      <w:r>
        <w:t xml:space="preserve">Phần </w:t>
      </w:r>
      <w:r>
        <w:t xml:space="preserve">tửôn </w:t>
      </w:r>
      <w:r>
        <w:rPr>
          <w:i/>
        </w:rPr>
        <w:t xml:space="preserve">hoà. </w:t>
      </w:r>
      <w:r>
        <w:t xml:space="preserve">. </w:t>
      </w:r>
      <w:r>
        <w:t xml:space="preserve">ôn </w:t>
      </w:r>
      <w:r>
        <w:t xml:space="preserve">luyện </w:t>
      </w:r>
      <w:r>
        <w:t xml:space="preserve">động từ </w:t>
      </w:r>
      <w:r>
        <w:t xml:space="preserve">Ôn </w:t>
      </w:r>
      <w:r>
        <w:t xml:space="preserve">lại, </w:t>
      </w:r>
      <w:r>
        <w:t xml:space="preserve">tập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để </w:t>
      </w:r>
      <w:r>
        <w:t xml:space="preserve">nắm </w:t>
      </w:r>
      <w:r>
        <w:t xml:space="preserve">chắc, </w:t>
      </w:r>
      <w:r>
        <w:t xml:space="preserve">để </w:t>
      </w:r>
      <w:r>
        <w:t xml:space="preserve">thành </w:t>
      </w:r>
      <w:r>
        <w:t xml:space="preserve">thạo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Ôn </w:t>
      </w:r>
      <w:r>
        <w:t xml:space="preserve">luyện </w:t>
      </w:r>
      <w:r>
        <w:rPr>
          <w:i/>
        </w:rPr>
        <w:t xml:space="preserve">để </w:t>
      </w:r>
      <w:r>
        <w:rPr>
          <w:i/>
        </w:rPr>
        <w:t xml:space="preserve">thi </w:t>
      </w:r>
      <w:r>
        <w:rPr>
          <w:i/>
        </w:rPr>
        <w:t xml:space="preserve">tay </w:t>
      </w:r>
      <w:r>
        <w:rPr>
          <w:i/>
        </w:rPr>
        <w:t xml:space="preserve">nghề. </w:t>
      </w:r>
      <w:r>
        <w:t xml:space="preserve">. </w:t>
      </w:r>
      <w:r>
        <w:br/>
      </w:r>
      <w:r>
        <w:rPr>
          <w:b/>
        </w:rPr>
        <w:t xml:space="preserve">ôn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Học </w:t>
      </w:r>
      <w:r>
        <w:t xml:space="preserve">và </w:t>
      </w:r>
      <w:r>
        <w:t xml:space="preserve">luyện </w:t>
      </w:r>
      <w:r>
        <w:t xml:space="preserve">lại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học </w:t>
      </w:r>
      <w:r>
        <w:t xml:space="preserve">để </w:t>
      </w:r>
      <w:r>
        <w:t xml:space="preserve">nhớ, </w:t>
      </w:r>
      <w:r>
        <w:t xml:space="preserve">để </w:t>
      </w:r>
      <w:r>
        <w:t xml:space="preserve">nắm </w:t>
      </w:r>
      <w:r>
        <w:t xml:space="preserve">chắc. </w:t>
      </w:r>
      <w:r>
        <w:rPr>
          <w:i/>
        </w:rPr>
        <w:t xml:space="preserve">Ôn </w:t>
      </w:r>
      <w:r>
        <w:rPr>
          <w:i/>
        </w:rPr>
        <w:t xml:space="preserve">tập </w:t>
      </w:r>
      <w:r>
        <w:rPr>
          <w:i/>
        </w:rPr>
        <w:t xml:space="preserve">cuối </w:t>
      </w:r>
      <w:r>
        <w:rPr>
          <w:i/>
        </w:rPr>
        <w:t xml:space="preserve">khoá. </w:t>
      </w:r>
      <w:r>
        <w:br/>
      </w:r>
      <w:r>
        <w:rPr>
          <w:b/>
        </w:rPr>
        <w:t xml:space="preserve">ôn </w:t>
      </w:r>
      <w:r>
        <w:rPr>
          <w:b/>
        </w:rPr>
        <w:t xml:space="preserve">tồn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nhẹ </w:t>
      </w:r>
      <w:r>
        <w:t xml:space="preserve">nhàng, </w:t>
      </w:r>
      <w:r>
        <w:t xml:space="preserve">từ </w:t>
      </w:r>
      <w:r>
        <w:t xml:space="preserve">tốn, </w:t>
      </w:r>
      <w:r>
        <w:t xml:space="preserve">khiến </w:t>
      </w:r>
      <w:r>
        <w:t xml:space="preserve">dễ </w:t>
      </w:r>
      <w:r>
        <w:t xml:space="preserve">tiếp </w:t>
      </w:r>
      <w:r>
        <w:t xml:space="preserve">thu. </w:t>
      </w:r>
      <w:r>
        <w:t xml:space="preserve">Ôn </w:t>
      </w:r>
      <w:r>
        <w:rPr>
          <w:i/>
        </w:rPr>
        <w:t xml:space="preserve">tồn </w:t>
      </w:r>
      <w:r>
        <w:t xml:space="preserve">giải </w:t>
      </w:r>
      <w:r>
        <w:t xml:space="preserve">thích. </w:t>
      </w:r>
      <w:r>
        <w:t xml:space="preserve">Giọng </w:t>
      </w:r>
      <w:r>
        <w:t xml:space="preserve">nói </w:t>
      </w:r>
      <w:r>
        <w:t xml:space="preserve">ôn </w:t>
      </w:r>
      <w:r>
        <w:rPr>
          <w:i/>
        </w:rPr>
        <w:t xml:space="preserve">tôn. </w:t>
      </w:r>
      <w:r>
        <w:br/>
      </w:r>
      <w:r>
        <w:rPr>
          <w:b/>
        </w:rPr>
        <w:t xml:space="preserve">ôn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(thông tục). </w:t>
      </w:r>
      <w:r>
        <w:t xml:space="preserve">Từ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rủa </w:t>
      </w:r>
      <w:r>
        <w:t xml:space="preserve">trẻ </w:t>
      </w:r>
      <w:r>
        <w:t xml:space="preserve">con </w:t>
      </w:r>
      <w:r>
        <w:t xml:space="preserve">hay </w:t>
      </w:r>
      <w:r>
        <w:t xml:space="preserve">người </w:t>
      </w:r>
      <w:r>
        <w:t xml:space="preserve">ít </w:t>
      </w:r>
      <w:r>
        <w:t xml:space="preserve">tuổi; </w:t>
      </w:r>
      <w:r>
        <w:t xml:space="preserve">như </w:t>
      </w:r>
      <w:r>
        <w:t xml:space="preserve">ôn </w:t>
      </w:r>
      <w:r>
        <w:rPr>
          <w:i/>
        </w:rPr>
        <w:t xml:space="preserve">con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Đồ </w:t>
      </w:r>
      <w:r>
        <w:t xml:space="preserve">ôn </w:t>
      </w:r>
      <w:r>
        <w:t xml:space="preserve">uật! </w:t>
      </w:r>
      <w:r>
        <w:br/>
      </w:r>
      <w:r>
        <w:rPr>
          <w:b/>
        </w:rPr>
        <w:t xml:space="preserve">ổn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âm </w:t>
      </w:r>
      <w:r>
        <w:t xml:space="preserve">thanh, </w:t>
      </w:r>
      <w:r>
        <w:t xml:space="preserve">tiếng </w:t>
      </w:r>
      <w:r>
        <w:t xml:space="preserve">động </w:t>
      </w:r>
      <w:r>
        <w:t xml:space="preserve">lẫn </w:t>
      </w:r>
      <w:r>
        <w:t xml:space="preserve">lộn, </w:t>
      </w:r>
      <w:r>
        <w:t xml:space="preserve">làm </w:t>
      </w:r>
      <w:r>
        <w:t xml:space="preserve">cho </w:t>
      </w:r>
      <w:r>
        <w:t xml:space="preserve">khó </w:t>
      </w:r>
      <w:r>
        <w:t xml:space="preserve">nghe, </w:t>
      </w:r>
      <w:r>
        <w:t xml:space="preserve">khó </w:t>
      </w:r>
      <w:r>
        <w:t xml:space="preserve">chịu. </w:t>
      </w:r>
      <w:r>
        <w:t xml:space="preserve">ổn </w:t>
      </w:r>
      <w:r>
        <w:rPr>
          <w:i/>
        </w:rPr>
        <w:t xml:space="preserve">quá </w:t>
      </w:r>
      <w:r>
        <w:rPr>
          <w:i/>
        </w:rPr>
        <w:t xml:space="preserve">không </w:t>
      </w:r>
      <w:r>
        <w:t xml:space="preserve">nghe </w:t>
      </w:r>
      <w:r>
        <w:t xml:space="preserve">thấy </w:t>
      </w:r>
      <w:r>
        <w:t xml:space="preserve">gì. </w:t>
      </w:r>
      <w:r>
        <w:rPr>
          <w:i/>
        </w:rPr>
        <w:t xml:space="preserve">Làm </w:t>
      </w:r>
      <w:r>
        <w:t xml:space="preserve">ồn </w:t>
      </w:r>
      <w:r>
        <w:t xml:space="preserve">không </w:t>
      </w:r>
      <w:r>
        <w:t xml:space="preserve">cho </w:t>
      </w:r>
      <w:r>
        <w:rPr>
          <w:i/>
        </w:rPr>
        <w:t xml:space="preserve">ai </w:t>
      </w:r>
      <w:r>
        <w:t xml:space="preserve">ngủ. </w:t>
      </w:r>
      <w:r>
        <w:t xml:space="preserve">Tiếng </w:t>
      </w:r>
      <w:r>
        <w:t xml:space="preserve">ồn. </w:t>
      </w:r>
      <w:r>
        <w:rPr>
          <w:i/>
        </w:rPr>
        <w:t xml:space="preserve">Ôn </w:t>
      </w:r>
      <w:r>
        <w:rPr>
          <w:i/>
        </w:rPr>
        <w:t xml:space="preserve">lên </w:t>
      </w:r>
      <w:r>
        <w:t xml:space="preserve">hết </w:t>
      </w:r>
      <w:r>
        <w:rPr>
          <w:i/>
        </w:rPr>
        <w:t xml:space="preserve">chuyện </w:t>
      </w:r>
      <w:r>
        <w:t xml:space="preserve">này </w:t>
      </w:r>
      <w:r>
        <w:t xml:space="preserve">đến </w:t>
      </w:r>
      <w:r>
        <w:rPr>
          <w:i/>
        </w:rPr>
        <w:t xml:space="preserve">chuyện </w:t>
      </w:r>
      <w:r>
        <w:rPr>
          <w:i/>
        </w:rPr>
        <w:t xml:space="preserve">khác. </w:t>
      </w:r>
      <w:r>
        <w:t xml:space="preserve">ồn </w:t>
      </w:r>
      <w:r>
        <w:t xml:space="preserve">ã </w:t>
      </w:r>
      <w:r>
        <w:t xml:space="preserve">tính từ </w:t>
      </w:r>
      <w:r>
        <w:t xml:space="preserve">Có </w:t>
      </w:r>
      <w:r>
        <w:t xml:space="preserve">nhiều </w:t>
      </w:r>
      <w:r>
        <w:t xml:space="preserve">âm </w:t>
      </w:r>
      <w:r>
        <w:t xml:space="preserve">thanh </w:t>
      </w:r>
      <w:r>
        <w:t xml:space="preserve">hỗn </w:t>
      </w:r>
      <w:r>
        <w:t xml:space="preserve">độn </w:t>
      </w:r>
      <w:r>
        <w:t xml:space="preserve">làm </w:t>
      </w:r>
      <w:r>
        <w:t xml:space="preserve">náo </w:t>
      </w:r>
      <w:r>
        <w:t xml:space="preserve">động </w:t>
      </w:r>
      <w:r>
        <w:t xml:space="preserve">lên. </w:t>
      </w:r>
      <w:r>
        <w:rPr>
          <w:i/>
        </w:rPr>
        <w:t xml:space="preserve">Cười </w:t>
      </w:r>
      <w:r>
        <w:t xml:space="preserve">nói </w:t>
      </w:r>
      <w:r>
        <w:t xml:space="preserve">ôn </w:t>
      </w:r>
      <w:r>
        <w:rPr>
          <w:i/>
        </w:rPr>
        <w:t xml:space="preserve">ã </w:t>
      </w:r>
      <w:r>
        <w:t xml:space="preserve">Cảnh </w:t>
      </w:r>
      <w:r>
        <w:rPr>
          <w:i/>
        </w:rPr>
        <w:t xml:space="preserve">ôn </w:t>
      </w:r>
      <w:r>
        <w:rPr>
          <w:i/>
        </w:rPr>
        <w:t xml:space="preserve">ã </w:t>
      </w:r>
      <w:r>
        <w:rPr>
          <w:i/>
        </w:rPr>
        <w:t xml:space="preserve">của </w:t>
      </w:r>
      <w:r>
        <w:t xml:space="preserve">' </w:t>
      </w:r>
      <w:r>
        <w:rPr>
          <w:i/>
        </w:rPr>
        <w:t xml:space="preserve">phiên </w:t>
      </w:r>
      <w:r>
        <w:t xml:space="preserve">chợ. </w:t>
      </w:r>
      <w:r>
        <w:t xml:space="preserve">| </w:t>
      </w:r>
      <w:r>
        <w:br/>
      </w:r>
      <w:r>
        <w:rPr>
          <w:b/>
        </w:rPr>
        <w:t xml:space="preserve">ổn </w:t>
      </w:r>
      <w:r>
        <w:rPr>
          <w:b/>
        </w:rPr>
        <w:t xml:space="preserve">ào </w:t>
      </w:r>
      <w:r>
        <w:rPr>
          <w:i/>
        </w:rPr>
        <w:t xml:space="preserve">tính từ </w:t>
      </w:r>
      <w:r>
        <w:t xml:space="preserve">† </w:t>
      </w:r>
      <w:r>
        <w:t xml:space="preserve">Ôn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Đá;n </w:t>
      </w:r>
      <w:r>
        <w:t xml:space="preserve">đông </w:t>
      </w:r>
      <w:r>
        <w:rPr>
          <w:i/>
        </w:rPr>
        <w:t xml:space="preserve">ồn </w:t>
      </w:r>
      <w:r>
        <w:rPr>
          <w:i/>
        </w:rPr>
        <w:t xml:space="preserve">ào, </w:t>
      </w:r>
      <w:r>
        <w:t xml:space="preserve">hỗn </w:t>
      </w:r>
      <w:r>
        <w:rPr>
          <w:i/>
        </w:rPr>
        <w:t xml:space="preserve">loạn. </w:t>
      </w:r>
      <w:r>
        <w:t xml:space="preserve">Khu </w:t>
      </w:r>
      <w:r>
        <w:t xml:space="preserve">phố </w:t>
      </w:r>
      <w:r>
        <w:t xml:space="preserve">suốt </w:t>
      </w:r>
      <w:r>
        <w:t xml:space="preserve">ngày </w:t>
      </w:r>
      <w:r>
        <w:t xml:space="preserve">ồn </w:t>
      </w:r>
      <w:r>
        <w:t xml:space="preserve">ào. </w:t>
      </w:r>
      <w:r>
        <w:rPr>
          <w:b/>
        </w:rPr>
        <w:t xml:space="preserve">2 </w:t>
      </w:r>
      <w:r>
        <w:t xml:space="preserve">(khẩu ngữ). </w:t>
      </w:r>
      <w:r>
        <w:t xml:space="preserve">Thích </w:t>
      </w:r>
      <w:r>
        <w:t xml:space="preserve">làm </w:t>
      </w:r>
      <w:r>
        <w:t xml:space="preserve">ồn </w:t>
      </w:r>
      <w:r>
        <w:t xml:space="preserve">ào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chú </w:t>
      </w:r>
      <w:r>
        <w:t xml:space="preserve">ý,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Con </w:t>
      </w:r>
      <w:r>
        <w:rPr>
          <w:i/>
        </w:rPr>
        <w:t xml:space="preserve">người </w:t>
      </w:r>
      <w:r>
        <w:t xml:space="preserve">ồn </w:t>
      </w:r>
      <w:r>
        <w:rPr>
          <w:i/>
        </w:rPr>
        <w:t xml:space="preserve">ào. </w:t>
      </w:r>
      <w:r>
        <w:rPr>
          <w:i/>
        </w:rPr>
        <w:t xml:space="preserve">Lối </w:t>
      </w:r>
      <w:r>
        <w:t xml:space="preserve">quảng </w:t>
      </w:r>
      <w:r>
        <w:rPr>
          <w:i/>
        </w:rPr>
        <w:t xml:space="preserve">cáo </w:t>
      </w:r>
      <w:r>
        <w:t xml:space="preserve">ôn </w:t>
      </w:r>
      <w:r>
        <w:rPr>
          <w:i/>
        </w:rPr>
        <w:t xml:space="preserve">ào. </w:t>
      </w:r>
      <w:r>
        <w:br/>
      </w:r>
      <w:r>
        <w:rPr>
          <w:b/>
        </w:rPr>
        <w:t xml:space="preserve">ồn </w:t>
      </w:r>
      <w:r>
        <w:rPr>
          <w:b/>
        </w:rPr>
        <w:t xml:space="preserve">ĩ </w:t>
      </w:r>
      <w:r>
        <w:rPr>
          <w:i/>
        </w:rPr>
        <w:t xml:space="preserve">tính từ </w:t>
      </w:r>
      <w:r>
        <w:t xml:space="preserve">Rất </w:t>
      </w:r>
      <w:r>
        <w:t xml:space="preserve">ồn; </w:t>
      </w:r>
      <w:r>
        <w:t xml:space="preserve">ồn </w:t>
      </w:r>
      <w:r>
        <w:t xml:space="preserve">ào. </w:t>
      </w:r>
      <w:r>
        <w:rPr>
          <w:i/>
        </w:rPr>
        <w:t xml:space="preserve">Làm </w:t>
      </w:r>
      <w:r>
        <w:t xml:space="preserve">ồn </w:t>
      </w:r>
      <w:r>
        <w:rPr>
          <w:i/>
        </w:rPr>
        <w:t xml:space="preserve">ï </w:t>
      </w:r>
      <w:r>
        <w:rPr>
          <w:i/>
        </w:rPr>
        <w:t xml:space="preserve">lên. </w:t>
      </w:r>
      <w:r>
        <w:t xml:space="preserve">Tiếng </w:t>
      </w:r>
      <w:r>
        <w:t xml:space="preserve">trẻ </w:t>
      </w:r>
      <w:r>
        <w:t xml:space="preserve">con </w:t>
      </w:r>
      <w:r>
        <w:t xml:space="preserve">hồ </w:t>
      </w:r>
      <w:r>
        <w:rPr>
          <w:i/>
        </w:rPr>
        <w:t xml:space="preserve">reo </w:t>
      </w:r>
      <w:r>
        <w:rPr>
          <w:i/>
        </w:rPr>
        <w:t xml:space="preserve">ồn </w:t>
      </w:r>
      <w:r>
        <w:rPr>
          <w:i/>
        </w:rPr>
        <w:t xml:space="preserve">ĩ. </w:t>
      </w:r>
      <w:r>
        <w:br/>
      </w:r>
      <w:r>
        <w:rPr>
          <w:b/>
        </w:rPr>
        <w:t xml:space="preserve">ốn </w:t>
      </w:r>
      <w:r>
        <w:rPr>
          <w:i/>
        </w:rPr>
        <w:t xml:space="preserve">tính từ </w:t>
      </w:r>
      <w:r>
        <w:t xml:space="preserve">Yên,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vướng </w:t>
      </w:r>
      <w:r>
        <w:t xml:space="preserve">mắc,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lôi </w:t>
      </w:r>
      <w:r>
        <w:t xml:space="preserve">thôi </w:t>
      </w:r>
      <w:r>
        <w:t xml:space="preserve">phải </w:t>
      </w:r>
      <w:r>
        <w:t xml:space="preserve">giải </w:t>
      </w:r>
      <w:r>
        <w:t xml:space="preserve">quyết. </w:t>
      </w:r>
      <w:r>
        <w:t xml:space="preserve">7u </w:t>
      </w:r>
      <w:r>
        <w:rPr>
          <w:i/>
        </w:rPr>
        <w:t xml:space="preserve">xếp </w:t>
      </w:r>
      <w:r>
        <w:t xml:space="preserve">công </w:t>
      </w:r>
      <w:r>
        <w:rPr>
          <w:i/>
        </w:rPr>
        <w:t xml:space="preserve">uiệc </w:t>
      </w:r>
      <w:r>
        <w:t xml:space="preserve">cho </w:t>
      </w:r>
      <w:r>
        <w:rPr>
          <w:i/>
        </w:rPr>
        <w:t xml:space="preserve">ổn. </w:t>
      </w:r>
      <w:r>
        <w:rPr>
          <w:i/>
        </w:rPr>
        <w:t xml:space="preserve">Tình </w:t>
      </w:r>
      <w:r>
        <w:t xml:space="preserve">hình </w:t>
      </w:r>
      <w:r>
        <w:t xml:space="preserve">tạm </w:t>
      </w:r>
      <w:r>
        <w:rPr>
          <w:i/>
        </w:rPr>
        <w:t xml:space="preserve">ổn. </w:t>
      </w:r>
      <w:r>
        <w:rPr>
          <w:i/>
        </w:rPr>
        <w:t xml:space="preserve">Làm </w:t>
      </w:r>
      <w:r>
        <w:t xml:space="preserve">như </w:t>
      </w:r>
      <w:r>
        <w:rPr>
          <w:i/>
        </w:rPr>
        <w:t xml:space="preserve">uậy </w:t>
      </w:r>
      <w:r>
        <w:rPr>
          <w:i/>
        </w:rPr>
        <w:t xml:space="preserve">không </w:t>
      </w:r>
      <w:r>
        <w:rPr>
          <w:i/>
        </w:rPr>
        <w:t xml:space="preserve">ổn. </w:t>
      </w:r>
      <w:r>
        <w:br/>
      </w:r>
      <w:r>
        <w:rPr>
          <w:b/>
        </w:rPr>
        <w:t xml:space="preserve">ốn </w:t>
      </w:r>
      <w:r>
        <w:rPr>
          <w:b/>
        </w:rPr>
        <w:t xml:space="preserve">áp </w:t>
      </w:r>
      <w:r>
        <w:rPr>
          <w:i/>
        </w:rPr>
        <w:t xml:space="preserve">danh từ </w:t>
      </w:r>
      <w:r>
        <w:t xml:space="preserve">Biến </w:t>
      </w:r>
      <w:r>
        <w:t xml:space="preserve">thế </w:t>
      </w:r>
      <w:r>
        <w:t xml:space="preserve">điện </w:t>
      </w:r>
      <w:r>
        <w:t xml:space="preserve">đặc </w:t>
      </w:r>
      <w:r>
        <w:t xml:space="preserve">biệt, </w:t>
      </w:r>
      <w:r>
        <w:t xml:space="preserve">tự </w:t>
      </w:r>
      <w:r>
        <w:t xml:space="preserve">động </w:t>
      </w:r>
      <w:r>
        <w:t xml:space="preserve">giữ </w:t>
      </w:r>
      <w:r>
        <w:t xml:space="preserve">cho </w:t>
      </w:r>
      <w:r>
        <w:t xml:space="preserve">hiệu </w:t>
      </w:r>
      <w:r>
        <w:t xml:space="preserve">điện </w:t>
      </w:r>
      <w:r>
        <w:t xml:space="preserve">thế </w:t>
      </w:r>
      <w:r>
        <w:t xml:space="preserve">ở </w:t>
      </w:r>
      <w:r>
        <w:t xml:space="preserve">đầu </w:t>
      </w:r>
      <w:r>
        <w:t xml:space="preserve">ra </w:t>
      </w:r>
      <w:r>
        <w:t xml:space="preserve">luôn </w:t>
      </w:r>
      <w:r>
        <w:t xml:space="preserve">luôn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không </w:t>
      </w:r>
      <w:r>
        <w:t xml:space="preserve">đổi, </w:t>
      </w:r>
      <w:r>
        <w:t xml:space="preserve">mặc </w:t>
      </w:r>
      <w:r>
        <w:t xml:space="preserve">dù </w:t>
      </w:r>
      <w:r>
        <w:t xml:space="preserve">hiệu </w:t>
      </w:r>
      <w:r>
        <w:t xml:space="preserve">điện </w:t>
      </w:r>
      <w:r>
        <w:t xml:space="preserve">thế </w:t>
      </w:r>
      <w:r>
        <w:t xml:space="preserve">ở </w:t>
      </w:r>
      <w:r>
        <w:t xml:space="preserve">đầu </w:t>
      </w:r>
      <w:r>
        <w:t xml:space="preserve">vào </w:t>
      </w:r>
      <w:r>
        <w:t xml:space="preserve">có </w:t>
      </w:r>
      <w:r>
        <w:t xml:space="preserve">thể </w:t>
      </w:r>
      <w:r>
        <w:t xml:space="preserve">tăng </w:t>
      </w:r>
      <w:r>
        <w:t xml:space="preserve">hay </w:t>
      </w:r>
      <w:r>
        <w:t xml:space="preserve">giảm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nào </w:t>
      </w:r>
      <w:r>
        <w:t xml:space="preserve">đó.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