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làm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Làm </w:t>
      </w:r>
      <w:r>
        <w:t xml:space="preserve">quen </w:t>
      </w:r>
      <w:r>
        <w:t xml:space="preserve">và </w:t>
      </w:r>
      <w:r>
        <w:t xml:space="preserve">trở </w:t>
      </w:r>
      <w:r>
        <w:t xml:space="preserve">thành </w:t>
      </w:r>
      <w:r>
        <w:t xml:space="preserve">thân </w:t>
      </w:r>
      <w:r>
        <w:t xml:space="preserve">thiết, </w:t>
      </w:r>
      <w:r>
        <w:t xml:space="preserve">gần </w:t>
      </w:r>
      <w:r>
        <w:t xml:space="preserve">gũi </w:t>
      </w:r>
      <w:r>
        <w:t xml:space="preserve">với </w:t>
      </w:r>
      <w:r>
        <w:t xml:space="preserve">nhau. </w:t>
      </w:r>
      <w:r>
        <w:t xml:space="preserve">Rất </w:t>
      </w:r>
      <w:r>
        <w:rPr>
          <w:i/>
        </w:rPr>
        <w:t xml:space="preserve">dễ </w:t>
      </w:r>
      <w:r>
        <w:rPr>
          <w:i/>
        </w:rPr>
        <w:t xml:space="preserve">làm </w:t>
      </w:r>
      <w:r>
        <w:rPr>
          <w:i/>
        </w:rPr>
        <w:t xml:space="preserve">thân </w:t>
      </w:r>
      <w:r>
        <w:t xml:space="preserve">với </w:t>
      </w:r>
      <w:r>
        <w:rPr>
          <w:i/>
        </w:rPr>
        <w:t xml:space="preserve">ông </w:t>
      </w:r>
      <w:r>
        <w:rPr>
          <w:i/>
        </w:rPr>
        <w:t xml:space="preserve">ấy. </w:t>
      </w:r>
      <w:r>
        <w:rPr>
          <w:i/>
        </w:rPr>
        <w:t xml:space="preserve">Tìm </w:t>
      </w:r>
      <w:r>
        <w:rPr>
          <w:i/>
        </w:rPr>
        <w:t xml:space="preserve">cách </w:t>
      </w:r>
      <w:r>
        <w:rPr>
          <w:i/>
        </w:rPr>
        <w:t xml:space="preserve">làm </w:t>
      </w:r>
      <w:r>
        <w:rPr>
          <w:i/>
        </w:rPr>
        <w:t xml:space="preserve">thân </w:t>
      </w:r>
      <w:r>
        <w:rPr>
          <w:i/>
        </w:rPr>
        <w:t xml:space="preserve">để </w:t>
      </w:r>
      <w:r>
        <w:rPr>
          <w:i/>
        </w:rPr>
        <w:t xml:space="preserve">lợi </w:t>
      </w:r>
      <w:r>
        <w:rPr>
          <w:i/>
        </w:rPr>
        <w:t xml:space="preserve">dụng.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thỉnh </w:t>
      </w:r>
      <w:r>
        <w:rPr>
          <w:i/>
        </w:rPr>
        <w:t xml:space="preserve">động từ </w:t>
      </w:r>
      <w:r>
        <w:t xml:space="preserve">Cố </w:t>
      </w:r>
      <w:r>
        <w:t xml:space="preserve">ý </w:t>
      </w:r>
      <w:r>
        <w:t xml:space="preserve">im </w:t>
      </w:r>
      <w:r>
        <w:t xml:space="preserve">lặng, </w:t>
      </w:r>
      <w:r>
        <w:t xml:space="preserve">không </w:t>
      </w:r>
      <w:r>
        <w:t xml:space="preserve">nói </w:t>
      </w:r>
      <w:r>
        <w:t xml:space="preserve">năng </w:t>
      </w:r>
      <w:r>
        <w:t xml:space="preserve">hay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gì </w:t>
      </w:r>
      <w:r>
        <w:t xml:space="preserve">(trong </w:t>
      </w:r>
      <w:r>
        <w:t xml:space="preserve">khi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nói, </w:t>
      </w:r>
      <w:r>
        <w:t xml:space="preserve">phải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rõ </w:t>
      </w:r>
      <w:r>
        <w:t xml:space="preserve">ràng). </w:t>
      </w:r>
      <w:r>
        <w:t xml:space="preserve">Cứ </w:t>
      </w:r>
      <w:r>
        <w:rPr>
          <w:i/>
        </w:rPr>
        <w:t xml:space="preserve">làm </w:t>
      </w:r>
      <w:r>
        <w:t xml:space="preserve">thỉnh </w:t>
      </w:r>
      <w:r>
        <w:rPr>
          <w:i/>
        </w:rPr>
        <w:t xml:space="preserve">không </w:t>
      </w:r>
      <w:r>
        <w:rPr>
          <w:i/>
        </w:rPr>
        <w:t xml:space="preserve">đáp. </w:t>
      </w:r>
      <w:r>
        <w:t xml:space="preserve">Ngậm </w:t>
      </w:r>
      <w:r>
        <w:rPr>
          <w:i/>
        </w:rPr>
        <w:t xml:space="preserve">miệng </w:t>
      </w:r>
      <w:r>
        <w:rPr>
          <w:i/>
        </w:rPr>
        <w:t xml:space="preserve">làm </w:t>
      </w:r>
      <w:r>
        <w:t xml:space="preserve">thỉnh. </w:t>
      </w:r>
      <w:r>
        <w:t xml:space="preserve">làm </w:t>
      </w:r>
      <w:r>
        <w:t xml:space="preserve">thịt </w:t>
      </w:r>
      <w:r>
        <w:t xml:space="preserve">động từ </w:t>
      </w:r>
      <w:r>
        <w:rPr>
          <w:b/>
        </w:rPr>
        <w:t xml:space="preserve">1 </w:t>
      </w:r>
      <w:r>
        <w:t xml:space="preserve">Giết </w:t>
      </w:r>
      <w:r>
        <w:t xml:space="preserve">con </w:t>
      </w:r>
      <w:r>
        <w:t xml:space="preserve">vật </w:t>
      </w:r>
      <w:r>
        <w:t xml:space="preserve">để </w:t>
      </w:r>
      <w:r>
        <w:t xml:space="preserve">lấy </w:t>
      </w:r>
      <w:r>
        <w:t xml:space="preserve">thịt </w:t>
      </w:r>
      <w:r>
        <w:t xml:space="preserve">ăn. </w:t>
      </w:r>
      <w:r>
        <w:t xml:space="preserve">Làm </w:t>
      </w:r>
      <w:r>
        <w:rPr>
          <w:i/>
        </w:rPr>
        <w:t xml:space="preserve">thịt </w:t>
      </w:r>
      <w:r>
        <w:rPr>
          <w:i/>
        </w:rPr>
        <w:t xml:space="preserve">con </w:t>
      </w:r>
      <w:r>
        <w:t xml:space="preserve">lợn. </w:t>
      </w:r>
      <w:r>
        <w:rPr>
          <w:b/>
        </w:rPr>
        <w:t xml:space="preserve">2 </w:t>
      </w:r>
      <w:r>
        <w:t xml:space="preserve">(kng,). </w:t>
      </w:r>
      <w:r>
        <w:rPr>
          <w:i/>
        </w:rPr>
        <w:t xml:space="preserve">Giết </w:t>
      </w:r>
      <w:r>
        <w:rPr>
          <w:i/>
        </w:rPr>
        <w:t xml:space="preserve">chết, </w:t>
      </w:r>
      <w:r>
        <w:rPr>
          <w:i/>
        </w:rPr>
        <w:t xml:space="preserve">tiêu </w:t>
      </w:r>
      <w:r>
        <w:rPr>
          <w:i/>
        </w:rPr>
        <w:t xml:space="preserve">diệt.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thuê </w:t>
      </w:r>
      <w:r>
        <w:rPr>
          <w:i/>
        </w:rPr>
        <w:t xml:space="preserve">động từ </w:t>
      </w:r>
      <w:r>
        <w:t xml:space="preserve">Làm </w:t>
      </w:r>
      <w:r>
        <w:t xml:space="preserve">việc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lấy </w:t>
      </w:r>
      <w:r>
        <w:t xml:space="preserve">tiền </w:t>
      </w:r>
      <w:r>
        <w:t xml:space="preserve">công </w:t>
      </w:r>
      <w:r>
        <w:t xml:space="preserve">(một </w:t>
      </w:r>
      <w:r>
        <w:t xml:space="preserve">cách </w:t>
      </w:r>
      <w:r>
        <w:t xml:space="preserve">kiếm </w:t>
      </w:r>
      <w:r>
        <w:t xml:space="preserve">sống). </w:t>
      </w:r>
      <w:r>
        <w:rPr>
          <w:i/>
        </w:rPr>
        <w:t xml:space="preserve">Người </w:t>
      </w:r>
      <w:r>
        <w:rPr>
          <w:i/>
        </w:rPr>
        <w:t xml:space="preserve">lao </w:t>
      </w:r>
      <w:r>
        <w:t xml:space="preserve">động </w:t>
      </w:r>
      <w:r>
        <w:rPr>
          <w:i/>
        </w:rPr>
        <w:t xml:space="preserve">làm </w:t>
      </w:r>
      <w:r>
        <w:rPr>
          <w:i/>
        </w:rPr>
        <w:t xml:space="preserve">thuê. </w:t>
      </w:r>
      <w:r>
        <w:t xml:space="preserve">Tư </w:t>
      </w:r>
      <w:r>
        <w:t xml:space="preserve">tưởng </w:t>
      </w:r>
      <w:r>
        <w:t xml:space="preserve">làm </w:t>
      </w:r>
      <w:r>
        <w:t xml:space="preserve">thuê </w:t>
      </w:r>
      <w:r>
        <w:t xml:space="preserve">(làm </w:t>
      </w:r>
      <w:r>
        <w:t xml:space="preserve">việc </w:t>
      </w:r>
      <w:r>
        <w:t xml:space="preserve">chỉ </w:t>
      </w:r>
      <w:r>
        <w:t xml:space="preserve">để </w:t>
      </w:r>
      <w:r>
        <w:t xml:space="preserve">ăn </w:t>
      </w:r>
      <w:r>
        <w:t xml:space="preserve">lương, </w:t>
      </w:r>
      <w:r>
        <w:t xml:space="preserve">không </w:t>
      </w:r>
      <w:r>
        <w:t xml:space="preserve">có </w:t>
      </w:r>
      <w:r>
        <w:t xml:space="preserve">ý </w:t>
      </w:r>
      <w:r>
        <w:t xml:space="preserve">thức </w:t>
      </w:r>
      <w:r>
        <w:t xml:space="preserve">trách </w:t>
      </w:r>
      <w:r>
        <w:t xml:space="preserve">nhiệm).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thuốc </w:t>
      </w:r>
      <w:r>
        <w:rPr>
          <w:i/>
        </w:rPr>
        <w:t xml:space="preserve">động từ </w:t>
      </w:r>
      <w:r>
        <w:t xml:space="preserve">Làm </w:t>
      </w:r>
      <w:r>
        <w:t xml:space="preserve">nghề </w:t>
      </w:r>
      <w:r>
        <w:t xml:space="preserve">chữa </w:t>
      </w:r>
      <w:r>
        <w:t xml:space="preserve">bệnh. </w:t>
      </w:r>
      <w:r>
        <w:t xml:space="preserve">Nghề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tiền </w:t>
      </w:r>
      <w:r>
        <w:rPr>
          <w:i/>
        </w:rPr>
        <w:t xml:space="preserve">động từ </w:t>
      </w:r>
      <w:r>
        <w:t xml:space="preserve">Làm </w:t>
      </w:r>
      <w:r>
        <w:t xml:space="preserve">việc </w:t>
      </w:r>
      <w:r>
        <w:t xml:space="preserve">bất </w:t>
      </w:r>
      <w:r>
        <w:t xml:space="preserve">chính </w:t>
      </w:r>
      <w:r>
        <w:t xml:space="preserve">để </w:t>
      </w:r>
      <w:r>
        <w:t xml:space="preserve">kiếm </w:t>
      </w:r>
      <w:r>
        <w:t xml:space="preserve">tiền. </w:t>
      </w:r>
      <w:r>
        <w:rPr>
          <w:i/>
        </w:rPr>
        <w:t xml:space="preserve">Làm </w:t>
      </w:r>
      <w:r>
        <w:rPr>
          <w:i/>
        </w:rPr>
        <w:t xml:space="preserve">tiền </w:t>
      </w:r>
      <w:r>
        <w:rPr>
          <w:i/>
        </w:rPr>
        <w:t xml:space="preserve">bằng </w:t>
      </w:r>
      <w:r>
        <w:t xml:space="preserve">mọi </w:t>
      </w:r>
      <w:r>
        <w:t xml:space="preserve">thú </w:t>
      </w:r>
      <w:r>
        <w:rPr>
          <w:i/>
        </w:rPr>
        <w:t xml:space="preserve">đoạn. </w:t>
      </w:r>
      <w:r>
        <w:t xml:space="preserve">Gái </w:t>
      </w:r>
      <w:r>
        <w:rPr>
          <w:i/>
        </w:rPr>
        <w:t xml:space="preserve">làm </w:t>
      </w:r>
      <w:r>
        <w:t xml:space="preserve">tiền </w:t>
      </w:r>
      <w:r>
        <w:t xml:space="preserve">(gái </w:t>
      </w:r>
      <w:r>
        <w:t xml:space="preserve">điếm).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tin </w:t>
      </w:r>
      <w:r>
        <w:rPr>
          <w:i/>
        </w:rPr>
        <w:t xml:space="preserve">động từ </w:t>
      </w:r>
      <w:r>
        <w:t xml:space="preserve">Làm </w:t>
      </w:r>
      <w:r>
        <w:t xml:space="preserve">vật </w:t>
      </w:r>
      <w:r>
        <w:t xml:space="preserve">bảo </w:t>
      </w:r>
      <w:r>
        <w:t xml:space="preserve">đảm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tin. </w:t>
      </w:r>
      <w:r>
        <w:t xml:space="preserve">Giữ </w:t>
      </w:r>
      <w:r>
        <w:t xml:space="preserve">lại </w:t>
      </w:r>
      <w:r>
        <w:t xml:space="preserve">làm </w:t>
      </w:r>
      <w:r>
        <w:t xml:space="preserve">tìn.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tình </w:t>
      </w:r>
      <w:r>
        <w:rPr>
          <w:b/>
        </w:rPr>
        <w:t xml:space="preserve">làm </w:t>
      </w:r>
      <w:r>
        <w:rPr>
          <w:b/>
        </w:rPr>
        <w:t xml:space="preserve">tội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mọi </w:t>
      </w:r>
      <w:r>
        <w:t xml:space="preserve">điều </w:t>
      </w:r>
      <w:r>
        <w:t xml:space="preserve">chỉ </w:t>
      </w:r>
      <w:r>
        <w:t xml:space="preserve">cốt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khổ </w:t>
      </w:r>
      <w:r>
        <w:t xml:space="preserve">sở.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tội </w:t>
      </w:r>
      <w:r>
        <w:rPr>
          <w:i/>
        </w:rPr>
        <w:t xml:space="preserve">động từ </w:t>
      </w:r>
      <w:r>
        <w:t xml:space="preserve">(ít dùng).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chịu </w:t>
      </w:r>
      <w:r>
        <w:t xml:space="preserve">nhục </w:t>
      </w:r>
      <w:r>
        <w:t xml:space="preserve">hình; </w:t>
      </w:r>
      <w:r>
        <w:t xml:space="preserve">hành </w:t>
      </w:r>
      <w:r>
        <w:t xml:space="preserve">tội. </w:t>
      </w:r>
      <w:r>
        <w:rPr>
          <w:b/>
        </w:rPr>
        <w:t xml:space="preserve">2 </w:t>
      </w:r>
      <w:r>
        <w:t xml:space="preserve">(khẩu ngữ). </w:t>
      </w:r>
      <w:r>
        <w:t xml:space="preserve">Làm </w:t>
      </w:r>
      <w:r>
        <w:t xml:space="preserve">khổ. </w:t>
      </w:r>
      <w:r>
        <w:t xml:space="preserve">Rượu </w:t>
      </w:r>
      <w:r>
        <w:rPr>
          <w:i/>
        </w:rPr>
        <w:t xml:space="preserve">chè, </w:t>
      </w:r>
      <w:r>
        <w:rPr>
          <w:i/>
        </w:rPr>
        <w:t xml:space="preserve">làm </w:t>
      </w:r>
      <w:r>
        <w:t xml:space="preserve">tội </w:t>
      </w:r>
      <w:r>
        <w:t xml:space="preserve">vợ </w:t>
      </w:r>
      <w:r>
        <w:rPr>
          <w:i/>
        </w:rPr>
        <w:t xml:space="preserve">con.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tới </w:t>
      </w:r>
      <w:r>
        <w:rPr>
          <w:i/>
        </w:rPr>
        <w:t xml:space="preserve">động từ </w:t>
      </w:r>
      <w:r>
        <w:t xml:space="preserve">(khẩu ngữ). </w:t>
      </w:r>
      <w:r>
        <w:t xml:space="preserve">Hành </w:t>
      </w:r>
      <w:r>
        <w:t xml:space="preserve">động </w:t>
      </w:r>
      <w:r>
        <w:t xml:space="preserve">lấn </w:t>
      </w:r>
      <w:r>
        <w:t xml:space="preserve">tới </w:t>
      </w:r>
      <w:r>
        <w:t xml:space="preserve">càng </w:t>
      </w:r>
      <w:r>
        <w:t xml:space="preserve">mạnh </w:t>
      </w:r>
      <w:r>
        <w:t xml:space="preserve">mẽ </w:t>
      </w:r>
      <w:r>
        <w:t xml:space="preserve">hơn, </w:t>
      </w:r>
      <w:r>
        <w:t xml:space="preserve">ráo </w:t>
      </w:r>
      <w:r>
        <w:t xml:space="preserve">riết </w:t>
      </w:r>
      <w:r>
        <w:t xml:space="preserve">hơn. </w:t>
      </w:r>
      <w:r>
        <w:rPr>
          <w:i/>
        </w:rPr>
        <w:t xml:space="preserve">Càng </w:t>
      </w:r>
      <w:r>
        <w:t xml:space="preserve">nhịn, </w:t>
      </w:r>
      <w:r>
        <w:rPr>
          <w:i/>
        </w:rPr>
        <w:t xml:space="preserve">nó </w:t>
      </w:r>
      <w:r>
        <w:t xml:space="preserve">càng </w:t>
      </w:r>
      <w:r>
        <w:rPr>
          <w:i/>
        </w:rPr>
        <w:t xml:space="preserve">làm </w:t>
      </w:r>
      <w:r>
        <w:rPr>
          <w:i/>
        </w:rPr>
        <w:t xml:space="preserve">tới.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trò </w:t>
      </w:r>
      <w:r>
        <w:rPr>
          <w:i/>
        </w:rPr>
        <w:t xml:space="preserve">động từ </w:t>
      </w:r>
      <w:r>
        <w:t xml:space="preserve">Làm </w:t>
      </w:r>
      <w:r>
        <w:t xml:space="preserve">điệu </w:t>
      </w:r>
      <w:r>
        <w:t xml:space="preserve">bộ, </w:t>
      </w:r>
      <w:r>
        <w:t xml:space="preserve">cử </w:t>
      </w:r>
      <w:r>
        <w:t xml:space="preserve">chỉ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cười. </w:t>
      </w:r>
      <w:r>
        <w:rPr>
          <w:i/>
        </w:rPr>
        <w:t xml:space="preserve">Làm </w:t>
      </w:r>
      <w:r>
        <w:t xml:space="preserve">trò </w:t>
      </w:r>
      <w:r>
        <w:rPr>
          <w:i/>
        </w:rPr>
        <w:t xml:space="preserve">để </w:t>
      </w:r>
      <w:r>
        <w:rPr>
          <w:i/>
        </w:rPr>
        <w:t xml:space="preserve">dỗ </w:t>
      </w:r>
      <w:r>
        <w:t xml:space="preserve">trẻ </w:t>
      </w:r>
      <w:r>
        <w:t xml:space="preserve">con.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tròn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một </w:t>
      </w:r>
      <w:r>
        <w:t xml:space="preserve">số </w:t>
      </w:r>
      <w:r>
        <w:t xml:space="preserve">tròn </w:t>
      </w:r>
      <w:r>
        <w:rPr>
          <w:i/>
        </w:rPr>
        <w:t xml:space="preserve">xấp </w:t>
      </w:r>
      <w:r>
        <w:t xml:space="preserve">xỉ </w:t>
      </w:r>
      <w:r>
        <w:t xml:space="preserve">nó. </w:t>
      </w:r>
      <w:r>
        <w:rPr>
          <w:i/>
        </w:rPr>
        <w:t xml:space="preserve">183,8 </w:t>
      </w:r>
      <w:r>
        <w:t xml:space="preserve">làm </w:t>
      </w:r>
      <w:r>
        <w:t xml:space="preserve">tròn </w:t>
      </w:r>
      <w:r>
        <w:t xml:space="preserve">đến </w:t>
      </w:r>
      <w:r>
        <w:t xml:space="preserve">đơn </w:t>
      </w:r>
      <w:r>
        <w:t xml:space="preserve">vị </w:t>
      </w:r>
      <w:r>
        <w:t xml:space="preserve">là </w:t>
      </w:r>
      <w:r>
        <w:rPr>
          <w:i/>
        </w:rPr>
        <w:t xml:space="preserve">184, </w:t>
      </w:r>
      <w:r>
        <w:t xml:space="preserve">làm </w:t>
      </w:r>
      <w:r>
        <w:t xml:space="preserve">tròn </w:t>
      </w:r>
      <w:r>
        <w:t xml:space="preserve">đến </w:t>
      </w:r>
      <w:r>
        <w:t xml:space="preserve">hàng </w:t>
      </w:r>
      <w:r>
        <w:t xml:space="preserve">chục </w:t>
      </w:r>
      <w:r>
        <w:t xml:space="preserve">là </w:t>
      </w:r>
      <w:r>
        <w:t xml:space="preserve">180. </w:t>
      </w:r>
      <w:r>
        <w:rPr>
          <w:i/>
        </w:rPr>
        <w:t xml:space="preserve">Làm </w:t>
      </w:r>
      <w:r>
        <w:t xml:space="preserve">tròn </w:t>
      </w:r>
      <w:r>
        <w:t xml:space="preserve">số. </w:t>
      </w:r>
      <w:r>
        <w:rPr>
          <w:b/>
        </w:rPr>
        <w:t xml:space="preserve">2 </w:t>
      </w:r>
      <w:r>
        <w:t xml:space="preserve">Thực </w:t>
      </w:r>
      <w:r>
        <w:t xml:space="preserve">hiện </w:t>
      </w:r>
      <w:r>
        <w:t xml:space="preserve">đầy </w:t>
      </w:r>
      <w:r>
        <w:t xml:space="preserve">đủ, </w:t>
      </w:r>
      <w:r>
        <w:t xml:space="preserve">trọn </w:t>
      </w:r>
      <w:r>
        <w:t xml:space="preserve">vẹn </w:t>
      </w:r>
      <w:r>
        <w:t xml:space="preserve">(trách </w:t>
      </w:r>
      <w:r>
        <w:t xml:space="preserve">nhiệm, </w:t>
      </w:r>
      <w:r>
        <w:t xml:space="preserve">bổn </w:t>
      </w:r>
      <w:r>
        <w:t xml:space="preserve">phận). </w:t>
      </w:r>
      <w:r>
        <w:t xml:space="preserve">Làm </w:t>
      </w:r>
      <w:r>
        <w:rPr>
          <w:i/>
        </w:rPr>
        <w:t xml:space="preserve">tròn </w:t>
      </w:r>
      <w:r>
        <w:rPr>
          <w:i/>
        </w:rPr>
        <w:t xml:space="preserve">nhiệm </w:t>
      </w:r>
      <w:r>
        <w:t xml:space="preserve">vụ.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vậy </w:t>
      </w:r>
      <w:r>
        <w:t xml:space="preserve">(ít dùng).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hoặc </w:t>
      </w:r>
      <w:r>
        <w:t xml:space="preserve">phân </w:t>
      </w:r>
      <w:r>
        <w:t xml:space="preserve">câu). </w:t>
      </w:r>
      <w:r>
        <w:t xml:space="preserve">Như </w:t>
      </w:r>
      <w:r>
        <w:t xml:space="preserve">thế, </w:t>
      </w:r>
      <w:r>
        <w:t xml:space="preserve">như </w:t>
      </w:r>
      <w:r>
        <w:t xml:space="preserve">vậy. </w:t>
      </w:r>
      <w:r>
        <w:rPr>
          <w:i/>
        </w:rPr>
        <w:t xml:space="preserve">Sống </w:t>
      </w:r>
      <w:r>
        <w:rPr>
          <w:i/>
        </w:rPr>
        <w:t xml:space="preserve">làm </w:t>
      </w:r>
      <w:r>
        <w:rPr>
          <w:i/>
        </w:rPr>
        <w:t xml:space="preserve">uậy </w:t>
      </w:r>
      <w:r>
        <w:t xml:space="preserve">mới </w:t>
      </w:r>
      <w:r>
        <w:rPr>
          <w:i/>
        </w:rPr>
        <w:t xml:space="preserve">đáng </w:t>
      </w:r>
      <w:r>
        <w:rPr>
          <w:i/>
        </w:rPr>
        <w:t xml:space="preserve">sống. </w:t>
      </w:r>
      <w:r>
        <w:t xml:space="preserve">Sao </w:t>
      </w:r>
      <w:r>
        <w:t xml:space="preserve">lại </w:t>
      </w:r>
      <w:r>
        <w:rPr>
          <w:i/>
        </w:rPr>
        <w:t xml:space="preserve">nói </w:t>
      </w:r>
      <w:r>
        <w:rPr>
          <w:i/>
        </w:rPr>
        <w:t xml:space="preserve">năng </w:t>
      </w:r>
      <w:r>
        <w:rPr>
          <w:i/>
        </w:rPr>
        <w:t xml:space="preserve">làm </w:t>
      </w:r>
      <w:r>
        <w:t xml:space="preserve">pậy! </w:t>
      </w:r>
      <w:r>
        <w:br/>
      </w:r>
      <w:r>
        <w:rPr>
          <w:b/>
        </w:rPr>
        <w:t xml:space="preserve">làm </w:t>
      </w:r>
      <w:r>
        <w:rPr>
          <w:b/>
        </w:rPr>
        <w:t xml:space="preserve">vì </w:t>
      </w:r>
      <w:r>
        <w:rPr>
          <w:i/>
        </w:rPr>
        <w:t xml:space="preserve">động từ </w:t>
      </w:r>
      <w:r>
        <w:t xml:space="preserve">Giữ </w:t>
      </w:r>
      <w:r>
        <w:t xml:space="preserve">một </w:t>
      </w:r>
      <w:r>
        <w:t xml:space="preserve">chức </w:t>
      </w:r>
      <w:r>
        <w:t xml:space="preserve">vụ </w:t>
      </w:r>
      <w:r>
        <w:t xml:space="preserve">quan </w:t>
      </w:r>
      <w:r>
        <w:t xml:space="preserve">trọng </w:t>
      </w:r>
      <w:r>
        <w:t xml:space="preserve">chỉ </w:t>
      </w:r>
      <w:r>
        <w:t xml:space="preserve">trên </w:t>
      </w:r>
      <w:r>
        <w:t xml:space="preserve">danh </w:t>
      </w:r>
      <w:r>
        <w:t xml:space="preserve">nghĩa, </w:t>
      </w:r>
      <w:r>
        <w:t xml:space="preserve">chứ </w:t>
      </w:r>
      <w:r>
        <w:t xml:space="preserve">không </w:t>
      </w:r>
      <w:r>
        <w:t xml:space="preserve">có </w:t>
      </w:r>
      <w:r>
        <w:t xml:space="preserve">thực </w:t>
      </w:r>
      <w:r>
        <w:t xml:space="preserve">quyền </w:t>
      </w:r>
      <w:r>
        <w:t xml:space="preserve">hoặc </w:t>
      </w:r>
      <w:r>
        <w:t xml:space="preserve">tác </w:t>
      </w:r>
      <w:r>
        <w:t xml:space="preserve">dụng </w:t>
      </w:r>
      <w:r>
        <w:t xml:space="preserve">gì. </w:t>
      </w:r>
      <w:r>
        <w:t xml:space="preserve">V4 </w:t>
      </w:r>
      <w:r>
        <w:rPr>
          <w:i/>
        </w:rPr>
        <w:t xml:space="preserve">Lê </w:t>
      </w:r>
      <w:r>
        <w:t xml:space="preserve">chỉ </w:t>
      </w:r>
      <w:r>
        <w:t xml:space="preserve">ngồi </w:t>
      </w:r>
      <w:r>
        <w:rPr>
          <w:i/>
        </w:rPr>
        <w:t xml:space="preserve">làm </w:t>
      </w:r>
      <w:r>
        <w:rPr>
          <w:i/>
        </w:rPr>
        <w:t xml:space="preserve">ưì, </w:t>
      </w:r>
      <w:r>
        <w:t xml:space="preserve">quyền </w:t>
      </w:r>
      <w:r>
        <w:rPr>
          <w:i/>
        </w:rPr>
        <w:t xml:space="preserve">bính </w:t>
      </w:r>
      <w:r>
        <w:rPr>
          <w:i/>
        </w:rPr>
        <w:t xml:space="preserve">ở </w:t>
      </w:r>
      <w:r>
        <w:rPr>
          <w:i/>
        </w:rPr>
        <w:t xml:space="preserve">cả </w:t>
      </w:r>
      <w:r>
        <w:t xml:space="preserve">trong </w:t>
      </w:r>
      <w:r>
        <w:t xml:space="preserve">tay </w:t>
      </w:r>
      <w:r>
        <w:t xml:space="preserve">chúa </w:t>
      </w:r>
      <w:r>
        <w:t xml:space="preserve">Trịnh.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việc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Hoạt </w:t>
      </w:r>
      <w:r>
        <w:t xml:space="preserve">động </w:t>
      </w:r>
      <w:r>
        <w:t xml:space="preserve">liên </w:t>
      </w:r>
      <w:r>
        <w:t xml:space="preserve">tục, </w:t>
      </w:r>
      <w:r>
        <w:t xml:space="preserve">ít </w:t>
      </w:r>
      <w:r>
        <w:t xml:space="preserve">nhiều </w:t>
      </w:r>
      <w:r>
        <w:t xml:space="preserve">với </w:t>
      </w:r>
      <w:r>
        <w:t xml:space="preserve">sự </w:t>
      </w:r>
      <w:r>
        <w:t xml:space="preserve">cố </w:t>
      </w:r>
      <w:r>
        <w:t xml:space="preserve">gắng, </w:t>
      </w:r>
      <w:r>
        <w:t xml:space="preserve">nhằm </w:t>
      </w:r>
      <w:r>
        <w:t xml:space="preserve">đạt </w:t>
      </w:r>
      <w:r>
        <w:t xml:space="preserve">một </w:t>
      </w:r>
      <w:r>
        <w:t xml:space="preserve">kết </w:t>
      </w:r>
      <w:r>
        <w:t xml:space="preserve">quả </w:t>
      </w:r>
      <w:r>
        <w:t xml:space="preserve">có </w:t>
      </w:r>
      <w:r>
        <w:t xml:space="preserve">ích.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khẩn </w:t>
      </w:r>
      <w:r>
        <w:t xml:space="preserve">trương. </w:t>
      </w:r>
      <w:r>
        <w:rPr>
          <w:i/>
        </w:rPr>
        <w:t xml:space="preserve">Làm </w:t>
      </w:r>
      <w:r>
        <w:t xml:space="preserve">việc </w:t>
      </w:r>
      <w:r>
        <w:rPr>
          <w:i/>
        </w:rPr>
        <w:t xml:space="preserve">uà </w:t>
      </w:r>
      <w:r>
        <w:t xml:space="preserve">nghỉ </w:t>
      </w:r>
      <w:r>
        <w:t xml:space="preserve">ngơi. </w:t>
      </w:r>
      <w:r>
        <w:rPr>
          <w:b/>
        </w:rPr>
        <w:t xml:space="preserve">2 </w:t>
      </w:r>
      <w:r>
        <w:t xml:space="preserve">Làm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thuộc </w:t>
      </w:r>
      <w:r>
        <w:t xml:space="preserve">một </w:t>
      </w:r>
      <w:r>
        <w:t xml:space="preserve">nghề </w:t>
      </w:r>
      <w:r>
        <w:t xml:space="preserve">nghiệp </w:t>
      </w:r>
      <w:r>
        <w:t xml:space="preserve">nào </w:t>
      </w:r>
      <w:r>
        <w:t xml:space="preserve">đó. </w:t>
      </w:r>
      <w:r>
        <w:rPr>
          <w:i/>
        </w:rPr>
        <w:t xml:space="preserve">Làm </w:t>
      </w:r>
      <w:r>
        <w:rPr>
          <w:i/>
        </w:rPr>
        <w:t xml:space="preserve">việc </w:t>
      </w:r>
      <w:r>
        <w:rPr>
          <w:i/>
        </w:rPr>
        <w:t xml:space="preserve">ở </w:t>
      </w:r>
      <w:r>
        <w:rPr>
          <w:i/>
        </w:rPr>
        <w:t xml:space="preserve">nhà </w:t>
      </w:r>
      <w:r>
        <w:rPr>
          <w:i/>
        </w:rPr>
        <w:t xml:space="preserve">máy. </w:t>
      </w:r>
      <w:r>
        <w:t xml:space="preserve">Xin </w:t>
      </w:r>
      <w:r>
        <w:rPr>
          <w:i/>
        </w:rPr>
        <w:t xml:space="preserve">uào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ở </w:t>
      </w:r>
      <w:r>
        <w:t xml:space="preserve">ngành </w:t>
      </w:r>
      <w:r>
        <w:rPr>
          <w:i/>
        </w:rPr>
        <w:t xml:space="preserve">đường </w:t>
      </w:r>
      <w:r>
        <w:rPr>
          <w:i/>
        </w:rPr>
        <w:t xml:space="preserve">sắt. </w:t>
      </w:r>
      <w:r>
        <w:rPr>
          <w:b/>
        </w:rPr>
        <w:t xml:space="preserve">3 </w:t>
      </w:r>
      <w:r>
        <w:t xml:space="preserve">Tiến </w:t>
      </w:r>
      <w:r>
        <w:t xml:space="preserve">hành </w:t>
      </w:r>
      <w:r>
        <w:t xml:space="preserve">giải </w:t>
      </w:r>
      <w:r>
        <w:t xml:space="preserve">quyết </w:t>
      </w:r>
      <w:r>
        <w:t xml:space="preserve">công </w:t>
      </w:r>
      <w:r>
        <w:t xml:space="preserve">việc </w:t>
      </w:r>
      <w:r>
        <w:rPr>
          <w:i/>
        </w:rPr>
        <w:t xml:space="preserve">cụ </w:t>
      </w:r>
      <w:r>
        <w:t xml:space="preserve">thể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Tổ </w:t>
      </w:r>
      <w:r>
        <w:rPr>
          <w:i/>
        </w:rPr>
        <w:t xml:space="preserve">chức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t xml:space="preserve">uới </w:t>
      </w:r>
      <w:r>
        <w:rPr>
          <w:i/>
        </w:rPr>
        <w:t xml:space="preserve">đương </w:t>
      </w:r>
      <w:r>
        <w:rPr>
          <w:i/>
        </w:rPr>
        <w:t xml:space="preserve">sự.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uới </w:t>
      </w:r>
      <w:r>
        <w:rPr>
          <w:i/>
        </w:rPr>
        <w:t xml:space="preserve">giám </w:t>
      </w:r>
      <w:r>
        <w:rPr>
          <w:i/>
        </w:rPr>
        <w:t xml:space="preserve">đốc </w:t>
      </w:r>
      <w:r>
        <w:rPr>
          <w:i/>
        </w:rPr>
        <w:t xml:space="preserve">xí </w:t>
      </w:r>
      <w:r>
        <w:rPr>
          <w:i/>
        </w:rPr>
        <w:t xml:space="preserve">nghiệp. </w:t>
      </w:r>
      <w:r>
        <w:t xml:space="preserve">A </w:t>
      </w:r>
      <w:r>
        <w:t xml:space="preserve">Hoạt </w:t>
      </w:r>
      <w:r>
        <w:rPr>
          <w:i/>
        </w:rPr>
        <w:t xml:space="preserve">động, </w:t>
      </w:r>
      <w:r>
        <w:rPr>
          <w:i/>
        </w:rPr>
        <w:t xml:space="preserve">thực </w:t>
      </w:r>
      <w:r>
        <w:t xml:space="preserve">hiện </w:t>
      </w:r>
      <w:r>
        <w:rPr>
          <w:i/>
        </w:rPr>
        <w:t xml:space="preserve">chức </w:t>
      </w:r>
      <w:r>
        <w:rPr>
          <w:i/>
        </w:rPr>
        <w:t xml:space="preserve">năng </w:t>
      </w:r>
      <w:r>
        <w:rPr>
          <w:i/>
        </w:rPr>
        <w:t xml:space="preserve">cụ </w:t>
      </w:r>
      <w:r>
        <w:t xml:space="preserve">thể. </w:t>
      </w:r>
      <w:r>
        <w:rPr>
          <w:i/>
        </w:rPr>
        <w:t xml:space="preserve">Máy </w:t>
      </w:r>
      <w:r>
        <w:rPr>
          <w:i/>
        </w:rPr>
        <w:t xml:space="preserve">móc </w:t>
      </w:r>
      <w:r>
        <w:rPr>
          <w:i/>
        </w:rPr>
        <w:t xml:space="preserve">làm </w:t>
      </w:r>
      <w:r>
        <w:rPr>
          <w:i/>
        </w:rPr>
        <w:t xml:space="preserve">việc </w:t>
      </w:r>
      <w:r>
        <w:rPr>
          <w:i/>
        </w:rPr>
        <w:t xml:space="preserve">bình </w:t>
      </w:r>
      <w:r>
        <w:t xml:space="preserve">thường. </w:t>
      </w:r>
      <w:r>
        <w:t xml:space="preserve">Bộ </w:t>
      </w:r>
      <w:r>
        <w:rPr>
          <w:i/>
        </w:rPr>
        <w:t xml:space="preserve">óc </w:t>
      </w:r>
      <w:r>
        <w:rPr>
          <w:i/>
        </w:rPr>
        <w:t xml:space="preserve">phải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căng </w:t>
      </w:r>
      <w:r>
        <w:t xml:space="preserve">thẳng.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vườn </w:t>
      </w:r>
      <w:r>
        <w:rPr>
          <w:i/>
        </w:rPr>
        <w:t xml:space="preserve">động từ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để </w:t>
      </w:r>
      <w:r>
        <w:t xml:space="preserve">trồng </w:t>
      </w:r>
      <w:r>
        <w:t xml:space="preserve">cây </w:t>
      </w:r>
      <w:r>
        <w:t xml:space="preserve">cỏ </w:t>
      </w:r>
      <w:r>
        <w:t xml:space="preserve">ở </w:t>
      </w:r>
      <w:r>
        <w:t xml:space="preserve">vườn. </w:t>
      </w:r>
      <w:r>
        <w:br/>
      </w:r>
      <w:r>
        <w:rPr>
          <w:b/>
        </w:rPr>
        <w:t xml:space="preserve">lắm </w:t>
      </w:r>
      <w:r>
        <w:rPr>
          <w:b/>
        </w:rPr>
        <w:t xml:space="preserve">nhảm </w:t>
      </w:r>
      <w:r>
        <w:rPr>
          <w:i/>
        </w:rPr>
        <w:t xml:space="preserve">động từ </w:t>
      </w:r>
      <w:r>
        <w:t xml:space="preserve">Nói </w:t>
      </w:r>
      <w:r>
        <w:t xml:space="preserve">luôn </w:t>
      </w:r>
      <w:r>
        <w:t xml:space="preserve">mồm </w:t>
      </w:r>
      <w:r>
        <w:t xml:space="preserve">nhưng </w:t>
      </w:r>
      <w:r>
        <w:t xml:space="preserve">không </w:t>
      </w:r>
      <w:r>
        <w:t xml:space="preserve">đâu </w:t>
      </w:r>
      <w:r>
        <w:t xml:space="preserve">vào </w:t>
      </w:r>
      <w:r>
        <w:t xml:space="preserve">đâu </w:t>
      </w:r>
      <w:r>
        <w:t xml:space="preserve">cả, </w:t>
      </w:r>
      <w:r>
        <w:t xml:space="preserve">không </w:t>
      </w:r>
      <w:r>
        <w:t xml:space="preserve">rõ </w:t>
      </w:r>
      <w:r>
        <w:t xml:space="preserve">muốn </w:t>
      </w:r>
      <w:r>
        <w:t xml:space="preserve">nói </w:t>
      </w:r>
      <w:r>
        <w:t xml:space="preserve">gì </w:t>
      </w:r>
      <w:r>
        <w:t xml:space="preserve">(thường </w:t>
      </w:r>
      <w:r>
        <w:t xml:space="preserve">do </w:t>
      </w:r>
      <w:r>
        <w:t xml:space="preserve">mê </w:t>
      </w:r>
      <w:r>
        <w:t xml:space="preserve">sảng, </w:t>
      </w:r>
      <w:r>
        <w:t xml:space="preserve">quân </w:t>
      </w:r>
      <w:r>
        <w:t xml:space="preserve">trí). </w:t>
      </w:r>
      <w:r>
        <w:rPr>
          <w:i/>
        </w:rPr>
        <w:t xml:space="preserve">Lm </w:t>
      </w:r>
      <w:r>
        <w:rPr>
          <w:i/>
        </w:rPr>
        <w:t xml:space="preserve">nhảm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mất </w:t>
      </w:r>
      <w:r>
        <w:rPr>
          <w:i/>
        </w:rPr>
        <w:t xml:space="preserve">trí. </w:t>
      </w:r>
      <w:r>
        <w:t xml:space="preserve">Nói </w:t>
      </w:r>
      <w:r>
        <w:rPr>
          <w:i/>
        </w:rPr>
        <w:t xml:space="preserve">lâm </w:t>
      </w:r>
      <w:r>
        <w:rPr>
          <w:i/>
        </w:rPr>
        <w:t xml:space="preserve">nhằm. </w:t>
      </w:r>
      <w:r>
        <w:br/>
      </w:r>
      <w:r>
        <w:rPr>
          <w:b/>
        </w:rPr>
        <w:t xml:space="preserve">lạm </w:t>
      </w:r>
      <w:r>
        <w:rPr>
          <w:i/>
        </w:rPr>
        <w:t xml:space="preserve">động từ </w:t>
      </w:r>
      <w:r>
        <w:t xml:space="preserve">Vượt </w:t>
      </w:r>
      <w:r>
        <w:t xml:space="preserve">lấn </w:t>
      </w:r>
      <w:r>
        <w:t xml:space="preserve">quá </w:t>
      </w:r>
      <w:r>
        <w:t xml:space="preserve">phạm </w:t>
      </w:r>
      <w:r>
        <w:t xml:space="preserve">vi, </w:t>
      </w:r>
      <w:r>
        <w:t xml:space="preserve">giới </w:t>
      </w:r>
      <w:r>
        <w:t xml:space="preserve">hạn </w:t>
      </w:r>
      <w:r>
        <w:t xml:space="preserve">được </w:t>
      </w:r>
      <w:r>
        <w:t xml:space="preserve">quy </w:t>
      </w:r>
      <w:r>
        <w:t xml:space="preserve">định, </w:t>
      </w:r>
      <w:r>
        <w:t xml:space="preserve">cho </w:t>
      </w:r>
      <w:r>
        <w:t xml:space="preserve">phép. </w:t>
      </w:r>
      <w:r>
        <w:rPr>
          <w:i/>
        </w:rPr>
        <w:t xml:space="preserve">Tiêu </w:t>
      </w:r>
      <w:r>
        <w:rPr>
          <w:i/>
        </w:rPr>
        <w:t xml:space="preserve">lạm </w:t>
      </w:r>
      <w:r>
        <w:rPr>
          <w:i/>
        </w:rPr>
        <w:t xml:space="preserve">uào </w:t>
      </w:r>
      <w:r>
        <w:rPr>
          <w:i/>
        </w:rPr>
        <w:t xml:space="preserve">quỹ </w:t>
      </w:r>
      <w:r>
        <w:rPr>
          <w:i/>
        </w:rPr>
        <w:t xml:space="preserve">công. </w:t>
      </w:r>
      <w:r>
        <w:rPr>
          <w:i/>
        </w:rPr>
        <w:t xml:space="preserve">Lấy </w:t>
      </w:r>
      <w:r>
        <w:rPr>
          <w:i/>
        </w:rPr>
        <w:t xml:space="preserve">lạm </w:t>
      </w:r>
      <w:r>
        <w:rPr>
          <w:i/>
        </w:rPr>
        <w:t xml:space="preserve">sang </w:t>
      </w:r>
      <w:r>
        <w:rPr>
          <w:i/>
        </w:rPr>
        <w:t xml:space="preserve">phần </w:t>
      </w:r>
      <w:r>
        <w:rPr>
          <w:i/>
        </w:rPr>
        <w:t xml:space="preserve">người </w:t>
      </w:r>
      <w:r>
        <w:t xml:space="preserve">khác. </w:t>
      </w:r>
      <w:r>
        <w:br/>
      </w:r>
      <w:r>
        <w:rPr>
          <w:b/>
        </w:rPr>
        <w:t xml:space="preserve">lam </w:t>
      </w:r>
      <w:r>
        <w:rPr>
          <w:b/>
        </w:rPr>
        <w:t xml:space="preserve">bổ </w:t>
      </w:r>
      <w:r>
        <w:rPr>
          <w:i/>
        </w:rPr>
        <w:t xml:space="preserve">động từ </w:t>
      </w:r>
      <w:r>
        <w:t xml:space="preserve">(cũ). </w:t>
      </w:r>
      <w:r>
        <w:t xml:space="preserve">Chia </w:t>
      </w:r>
      <w:r>
        <w:t xml:space="preserve">phần </w:t>
      </w:r>
      <w:r>
        <w:t xml:space="preserve">thuế </w:t>
      </w:r>
      <w:r>
        <w:t xml:space="preserve">để </w:t>
      </w:r>
      <w:r>
        <w:t xml:space="preserve">bắt </w:t>
      </w:r>
      <w:r>
        <w:t xml:space="preserve">phải </w:t>
      </w:r>
      <w:r>
        <w:t xml:space="preserve">đóng </w:t>
      </w:r>
      <w:r>
        <w:t xml:space="preserve">góp </w:t>
      </w:r>
      <w:r>
        <w:t xml:space="preserve">vượt </w:t>
      </w:r>
      <w:r>
        <w:t xml:space="preserve">quá </w:t>
      </w:r>
      <w:r>
        <w:t xml:space="preserve">mức </w:t>
      </w:r>
      <w:r>
        <w:t xml:space="preserve">quy </w:t>
      </w:r>
      <w:r>
        <w:t xml:space="preserve">định. </w:t>
      </w:r>
      <w:r>
        <w:rPr>
          <w:i/>
        </w:rPr>
        <w:t xml:space="preserve">Lạm </w:t>
      </w:r>
      <w:r>
        <w:rPr>
          <w:i/>
        </w:rPr>
        <w:t xml:space="preserve">bố </w:t>
      </w:r>
      <w:r>
        <w:t xml:space="preserve">thuế. </w:t>
      </w:r>
      <w:r>
        <w:br/>
      </w:r>
      <w:r>
        <w:rPr>
          <w:b/>
        </w:rPr>
        <w:t xml:space="preserve">lạm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Dùng, </w:t>
      </w:r>
      <w:r>
        <w:t xml:space="preserve">sử </w:t>
      </w:r>
      <w:r>
        <w:t xml:space="preserve">dụng </w:t>
      </w:r>
      <w:r>
        <w:t xml:space="preserve">quá </w:t>
      </w:r>
      <w:r>
        <w:t xml:space="preserve">mức </w:t>
      </w:r>
      <w:r>
        <w:t xml:space="preserve">hoặc </w:t>
      </w:r>
      <w:r>
        <w:t xml:space="preserve">quá </w:t>
      </w:r>
      <w:r>
        <w:t xml:space="preserve">giới </w:t>
      </w:r>
      <w:r>
        <w:t xml:space="preserve">hạn </w:t>
      </w:r>
      <w:r>
        <w:t xml:space="preserve">đã </w:t>
      </w:r>
      <w:r>
        <w:t xml:space="preserve">được </w:t>
      </w:r>
      <w:r>
        <w:t xml:space="preserve">quy </w:t>
      </w:r>
      <w:r>
        <w:t xml:space="preserve">định. </w:t>
      </w:r>
      <w:r>
        <w:rPr>
          <w:i/>
        </w:rPr>
        <w:t xml:space="preserve">Lạm </w:t>
      </w:r>
      <w:r>
        <w:rPr>
          <w:i/>
        </w:rPr>
        <w:t xml:space="preserve">dụng </w:t>
      </w:r>
      <w:r>
        <w:rPr>
          <w:i/>
        </w:rPr>
        <w:t xml:space="preserve">quyền </w:t>
      </w:r>
      <w:r>
        <w:rPr>
          <w:i/>
        </w:rPr>
        <w:t xml:space="preserve">hành. </w:t>
      </w:r>
      <w:r>
        <w:rPr>
          <w:i/>
        </w:rPr>
        <w:t xml:space="preserve">Lạm </w:t>
      </w:r>
      <w:r>
        <w:rPr>
          <w:i/>
        </w:rPr>
        <w:t xml:space="preserve">dụng </w:t>
      </w:r>
      <w:r>
        <w:rPr>
          <w:i/>
        </w:rPr>
        <w:t xml:space="preserve">lòng </w:t>
      </w:r>
      <w:r>
        <w:t xml:space="preserve">tốt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lạm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Phát </w:t>
      </w:r>
      <w:r>
        <w:t xml:space="preserve">hành </w:t>
      </w:r>
      <w:r>
        <w:t xml:space="preserve">số </w:t>
      </w:r>
      <w:r>
        <w:t xml:space="preserve">lượng </w:t>
      </w:r>
      <w:r>
        <w:t xml:space="preserve">tiền </w:t>
      </w:r>
      <w:r>
        <w:t xml:space="preserve">giấy </w:t>
      </w:r>
      <w:r>
        <w:t xml:space="preserve">vượt </w:t>
      </w:r>
      <w:r>
        <w:t xml:space="preserve">quá </w:t>
      </w:r>
      <w:r>
        <w:t xml:space="preserve">mức </w:t>
      </w:r>
      <w:r>
        <w:t xml:space="preserve">nhu </w:t>
      </w:r>
      <w:r>
        <w:t xml:space="preserve">cầu‡ưu </w:t>
      </w:r>
      <w:r>
        <w:t xml:space="preserve">thông </w:t>
      </w:r>
      <w:r>
        <w:t xml:space="preserve">hàng </w:t>
      </w:r>
      <w:r>
        <w:t xml:space="preserve">hoá, </w:t>
      </w:r>
      <w:r>
        <w:t xml:space="preserve">làm </w:t>
      </w:r>
      <w:r>
        <w:t xml:space="preserve">cho </w:t>
      </w:r>
      <w:r>
        <w:t xml:space="preserve">đồng </w:t>
      </w:r>
      <w:r>
        <w:t xml:space="preserve">tiền </w:t>
      </w:r>
      <w:r>
        <w:t xml:space="preserve">mất </w:t>
      </w:r>
      <w:r>
        <w:rPr>
          <w:i/>
        </w:rPr>
        <w:t xml:space="preserve">giá. </w:t>
      </w:r>
      <w:r>
        <w:br/>
      </w:r>
      <w:r>
        <w:rPr>
          <w:b/>
        </w:rPr>
        <w:t xml:space="preserve">lạm </w:t>
      </w:r>
      <w:r>
        <w:rPr>
          <w:b/>
        </w:rPr>
        <w:t xml:space="preserve">quyền </w:t>
      </w:r>
      <w:r>
        <w:rPr>
          <w:i/>
        </w:rPr>
        <w:t xml:space="preserve">động từ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vượt </w:t>
      </w:r>
      <w:r>
        <w:t xml:space="preserve">quá </w:t>
      </w:r>
      <w:r>
        <w:t xml:space="preserve">quyền </w:t>
      </w:r>
      <w:r>
        <w:t xml:space="preserve">hạn </w:t>
      </w:r>
      <w:r>
        <w:t xml:space="preserve">của </w:t>
      </w:r>
      <w:r>
        <w:t xml:space="preserve">mình. </w:t>
      </w:r>
      <w:r>
        <w:br w:type="page"/>
      </w:r>
      <w:r>
        <w:rPr>
          <w:b/>
        </w:rPr>
        <w:t xml:space="preserve">lạm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Giết </w:t>
      </w:r>
      <w:r>
        <w:t xml:space="preserve">thịt </w:t>
      </w:r>
      <w:r>
        <w:t xml:space="preserve">gia </w:t>
      </w:r>
      <w:r>
        <w:t xml:space="preserve">súc </w:t>
      </w:r>
      <w:r>
        <w:rPr>
          <w:i/>
        </w:rPr>
        <w:t xml:space="preserve">bừa </w:t>
      </w:r>
      <w:r>
        <w:t xml:space="preserve">bãi, </w:t>
      </w:r>
      <w:r>
        <w:t xml:space="preserve">nhiều </w:t>
      </w:r>
      <w:r>
        <w:t xml:space="preserve">quá </w:t>
      </w:r>
      <w:r>
        <w:t xml:space="preserve">mức </w:t>
      </w:r>
      <w:r>
        <w:t xml:space="preserve">cho </w:t>
      </w:r>
      <w:r>
        <w:t xml:space="preserve">phép. </w:t>
      </w:r>
      <w:r>
        <w:rPr>
          <w:i/>
        </w:rPr>
        <w:t xml:space="preserve">Lạm </w:t>
      </w:r>
      <w:r>
        <w:rPr>
          <w:i/>
        </w:rPr>
        <w:t xml:space="preserve">sát </w:t>
      </w:r>
      <w:r>
        <w:t xml:space="preserve">trâu </w:t>
      </w:r>
      <w:r>
        <w:t xml:space="preserve">bò. </w:t>
      </w:r>
      <w:r>
        <w:br/>
      </w:r>
      <w:r>
        <w:rPr>
          <w:b/>
        </w:rPr>
        <w:t xml:space="preserve">lam </w:t>
      </w:r>
      <w:r>
        <w:rPr>
          <w:b/>
        </w:rPr>
        <w:t xml:space="preserve">thu </w:t>
      </w:r>
      <w:r>
        <w:rPr>
          <w:i/>
        </w:rPr>
        <w:t xml:space="preserve">động từ </w:t>
      </w:r>
      <w:r>
        <w:t xml:space="preserve">(ít dùng). </w:t>
      </w:r>
      <w:r>
        <w:t xml:space="preserve">Thu </w:t>
      </w:r>
      <w:r>
        <w:t xml:space="preserve">thuế </w:t>
      </w:r>
      <w:r>
        <w:t xml:space="preserve">quá </w:t>
      </w:r>
      <w:r>
        <w:t xml:space="preserve">mức </w:t>
      </w:r>
      <w:r>
        <w:t xml:space="preserve">quy </w:t>
      </w:r>
      <w:r>
        <w:t xml:space="preserve">định </w:t>
      </w:r>
      <w:r>
        <w:t xml:space="preserve">để </w:t>
      </w:r>
      <w:r>
        <w:t xml:space="preserve">lấylàm </w:t>
      </w:r>
      <w:r>
        <w:t xml:space="preserve">của </w:t>
      </w:r>
      <w:r>
        <w:t xml:space="preserve">riêng. </w:t>
      </w:r>
      <w:r>
        <w:t xml:space="preserve">Lạm </w:t>
      </w:r>
      <w:r>
        <w:rPr>
          <w:i/>
        </w:rPr>
        <w:t xml:space="preserve">thu </w:t>
      </w:r>
      <w:r>
        <w:rPr>
          <w:i/>
        </w:rPr>
        <w:t xml:space="preserve">tiền </w:t>
      </w:r>
      <w:r>
        <w:t xml:space="preserve">thuế. </w:t>
      </w:r>
      <w:r>
        <w:br/>
      </w:r>
      <w:r>
        <w:rPr>
          <w:b/>
        </w:rPr>
        <w:t xml:space="preserve">lambda </w:t>
      </w:r>
      <w:r>
        <w:rPr>
          <w:i/>
        </w:rPr>
        <w:t xml:space="preserve">cũng viết </w:t>
      </w:r>
      <w:r>
        <w:rPr>
          <w:i/>
        </w:rPr>
        <w:t xml:space="preserve">zmđa </w:t>
      </w:r>
      <w: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rPr>
          <w:i/>
        </w:rPr>
        <w:t xml:space="preserve">(„ </w:t>
      </w:r>
      <w:r>
        <w:t xml:space="preserve">viết </w:t>
      </w:r>
      <w:r>
        <w:t xml:space="preserve">hoa </w:t>
      </w:r>
      <w:r>
        <w:t xml:space="preserve">A)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lan, </w:t>
      </w:r>
      <w:r>
        <w:rPr>
          <w:i/>
        </w:rPr>
        <w:t xml:space="preserve">danh từ </w:t>
      </w:r>
      <w:r>
        <w:t xml:space="preserve">Cây </w:t>
      </w:r>
      <w:r>
        <w:t xml:space="preserve">cảnh, </w:t>
      </w:r>
      <w:r>
        <w:t xml:space="preserve">có </w:t>
      </w:r>
      <w:r>
        <w:t xml:space="preserve">nhiều </w:t>
      </w:r>
      <w:r>
        <w:t xml:space="preserve">loại,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thường </w:t>
      </w:r>
      <w:r>
        <w:t xml:space="preserve">dài </w:t>
      </w:r>
      <w:r>
        <w:t xml:space="preserve">và </w:t>
      </w:r>
      <w:r>
        <w:t xml:space="preserve">hẹp, </w:t>
      </w:r>
      <w:r>
        <w:t xml:space="preserve">cánh </w:t>
      </w:r>
      <w:r>
        <w:t xml:space="preserve">hoa </w:t>
      </w:r>
      <w:r>
        <w:t xml:space="preserve">không </w:t>
      </w:r>
      <w:r>
        <w:t xml:space="preserve">đều, </w:t>
      </w:r>
      <w:r>
        <w:t xml:space="preserve">có </w:t>
      </w:r>
      <w:r>
        <w:t xml:space="preserve">loại </w:t>
      </w:r>
      <w:r>
        <w:t xml:space="preserve">có </w:t>
      </w:r>
      <w:r>
        <w:t xml:space="preserve">hương </w:t>
      </w:r>
      <w:r>
        <w:t xml:space="preserve">thơm. </w:t>
      </w:r>
      <w:r>
        <w:br/>
      </w:r>
      <w:r>
        <w:rPr>
          <w:b/>
        </w:rPr>
        <w:t xml:space="preserve">lan, </w:t>
      </w:r>
      <w:r>
        <w:rPr>
          <w:i/>
        </w:rPr>
        <w:t xml:space="preserve">động từ </w:t>
      </w:r>
      <w:r>
        <w:t xml:space="preserve">Mở </w:t>
      </w:r>
      <w:r>
        <w:t xml:space="preserve">rộng </w:t>
      </w:r>
      <w:r>
        <w:t xml:space="preserve">dần </w:t>
      </w:r>
      <w:r>
        <w:t xml:space="preserve">phạm </w:t>
      </w:r>
      <w:r>
        <w:t xml:space="preserve">vi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bề </w:t>
      </w:r>
      <w:r>
        <w:t xml:space="preserve">mặt. </w:t>
      </w:r>
      <w:r>
        <w:t xml:space="preserve">Cỏ </w:t>
      </w:r>
      <w:r>
        <w:rPr>
          <w:i/>
        </w:rPr>
        <w:t xml:space="preserve">mọc </w:t>
      </w:r>
      <w:r>
        <w:t xml:space="preserve">lan </w:t>
      </w:r>
      <w:r>
        <w:rPr>
          <w:i/>
        </w:rPr>
        <w:t xml:space="preserve">ra </w:t>
      </w:r>
      <w:r>
        <w:rPr>
          <w:i/>
        </w:rPr>
        <w:t xml:space="preserve">đường. </w:t>
      </w:r>
      <w:r>
        <w:rPr>
          <w:i/>
        </w:rPr>
        <w:t xml:space="preserve">Lửa </w:t>
      </w:r>
      <w:r>
        <w:rPr>
          <w:i/>
        </w:rPr>
        <w:t xml:space="preserve">cháy </w:t>
      </w:r>
      <w:r>
        <w:rPr>
          <w:i/>
        </w:rPr>
        <w:t xml:space="preserve">lan </w:t>
      </w:r>
      <w:r>
        <w:rPr>
          <w:i/>
        </w:rPr>
        <w:t xml:space="preserve">sang </w:t>
      </w:r>
      <w:r>
        <w:t xml:space="preserve">nhà </w:t>
      </w:r>
      <w:r>
        <w:t xml:space="preserve">bên </w:t>
      </w:r>
      <w:r>
        <w:rPr>
          <w:i/>
        </w:rPr>
        <w:t xml:space="preserve">cạnh. </w:t>
      </w:r>
      <w:r>
        <w:rPr>
          <w:i/>
        </w:rPr>
        <w:t xml:space="preserve">Lan </w:t>
      </w:r>
      <w:r>
        <w:t xml:space="preserve">rộng. </w:t>
      </w:r>
      <w:r>
        <w:br/>
      </w:r>
      <w:r>
        <w:rPr>
          <w:b/>
        </w:rPr>
        <w:t xml:space="preserve">lan </w:t>
      </w:r>
      <w:r>
        <w:rPr>
          <w:b/>
        </w:rPr>
        <w:t xml:space="preserve">can </w:t>
      </w:r>
      <w:r>
        <w:rPr>
          <w:i/>
        </w:rPr>
        <w:t xml:space="preserve">danh từ </w:t>
      </w:r>
      <w:r>
        <w:t xml:space="preserve">Hàng </w:t>
      </w:r>
      <w:r>
        <w:t xml:space="preserve">rào </w:t>
      </w:r>
      <w:r>
        <w:t xml:space="preserve">thấp </w:t>
      </w:r>
      <w:r>
        <w:t xml:space="preserve">có </w:t>
      </w:r>
      <w:r>
        <w:t xml:space="preserve">tay </w:t>
      </w:r>
      <w:r>
        <w:t xml:space="preserve">vịn, </w:t>
      </w:r>
      <w:r>
        <w:t xml:space="preserve">thường </w:t>
      </w:r>
      <w:r>
        <w:t xml:space="preserve">đặt </w:t>
      </w:r>
      <w:r>
        <w:t xml:space="preserve">ở </w:t>
      </w:r>
      <w:r>
        <w:t xml:space="preserve">hiên, </w:t>
      </w:r>
      <w:r>
        <w:t xml:space="preserve">bancông, </w:t>
      </w:r>
      <w:r>
        <w:t xml:space="preserve">hai </w:t>
      </w:r>
      <w:r>
        <w:t xml:space="preserve">bên </w:t>
      </w:r>
      <w:r>
        <w:t xml:space="preserve">thành </w:t>
      </w:r>
      <w:r>
        <w:rPr>
          <w:i/>
        </w:rPr>
        <w:t xml:space="preserve">cầu, </w:t>
      </w:r>
      <w:r>
        <w:t xml:space="preserve">v.v. </w:t>
      </w:r>
      <w:r>
        <w:t xml:space="preserve">giữ </w:t>
      </w:r>
      <w:r>
        <w:t xml:space="preserve">cho </w:t>
      </w:r>
      <w:r>
        <w:t xml:space="preserve">người </w:t>
      </w:r>
      <w:r>
        <w:t xml:space="preserve">khỏi </w:t>
      </w:r>
      <w:r>
        <w:t xml:space="preserve">ngã </w:t>
      </w:r>
      <w:r>
        <w:t xml:space="preserve">ra </w:t>
      </w:r>
      <w:r>
        <w:t xml:space="preserve">ngoài. </w:t>
      </w:r>
      <w:r>
        <w:t xml:space="preserve">Đứng </w:t>
      </w:r>
      <w:r>
        <w:t xml:space="preserve">tựa </w:t>
      </w:r>
      <w:r>
        <w:t xml:space="preserve">lan </w:t>
      </w:r>
      <w:r>
        <w:t xml:space="preserve">car. </w:t>
      </w:r>
      <w:r>
        <w:br/>
      </w:r>
      <w:r>
        <w:rPr>
          <w:b/>
        </w:rPr>
        <w:t xml:space="preserve">tan </w:t>
      </w:r>
      <w:r>
        <w:rPr>
          <w:b/>
        </w:rPr>
        <w:t xml:space="preserve">man </w:t>
      </w:r>
      <w:r>
        <w:rPr>
          <w:i/>
        </w:rPr>
        <w:t xml:space="preserve">tính từ </w:t>
      </w:r>
      <w:r>
        <w:t xml:space="preserve">(Nói, </w:t>
      </w:r>
      <w:r>
        <w:t xml:space="preserve">viết, </w:t>
      </w:r>
      <w:r>
        <w:t xml:space="preserve">suy </w:t>
      </w:r>
      <w:r>
        <w:t xml:space="preserve">nghĩ) </w:t>
      </w:r>
      <w:r>
        <w:t xml:space="preserve">hết </w:t>
      </w:r>
      <w:r>
        <w:t xml:space="preserve">cái </w:t>
      </w:r>
      <w:r>
        <w:t xml:space="preserve">này </w:t>
      </w:r>
      <w:r>
        <w:t xml:space="preserve">đến </w:t>
      </w:r>
      <w:r>
        <w:t xml:space="preserve">cái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mạch </w:t>
      </w:r>
      <w:r>
        <w:t xml:space="preserve">lạc </w:t>
      </w:r>
      <w:r>
        <w:t xml:space="preserve">và </w:t>
      </w:r>
      <w:r>
        <w:t xml:space="preserve">không </w:t>
      </w:r>
      <w:r>
        <w:t xml:space="preserve">có </w:t>
      </w:r>
      <w:r>
        <w:t xml:space="preserve">hệ </w:t>
      </w:r>
      <w:r>
        <w:t xml:space="preserve">thống. </w:t>
      </w:r>
      <w:r>
        <w:t xml:space="preserve">Suy </w:t>
      </w:r>
      <w:r>
        <w:t xml:space="preserve">nghĩ </w:t>
      </w:r>
      <w:r>
        <w:t xml:space="preserve">lan </w:t>
      </w:r>
      <w:r>
        <w:t xml:space="preserve">mạn. </w:t>
      </w:r>
      <w:r>
        <w:t xml:space="preserve">Trình </w:t>
      </w:r>
      <w:r>
        <w:t xml:space="preserve">bày </w:t>
      </w:r>
      <w:r>
        <w:rPr>
          <w:i/>
        </w:rPr>
        <w:t xml:space="preserve">lan </w:t>
      </w:r>
      <w:r>
        <w:rPr>
          <w:i/>
        </w:rPr>
        <w:t xml:space="preserve">man </w:t>
      </w:r>
      <w:r>
        <w:rPr>
          <w:i/>
        </w:rPr>
        <w:t xml:space="preserve">chẳng </w:t>
      </w:r>
      <w:r>
        <w:rPr>
          <w:i/>
        </w:rPr>
        <w:t xml:space="preserve">đâu </w:t>
      </w:r>
      <w:r>
        <w:rPr>
          <w:i/>
        </w:rPr>
        <w:t xml:space="preserve">ra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lan </w:t>
      </w:r>
      <w:r>
        <w:rPr>
          <w:b/>
        </w:rPr>
        <w:t xml:space="preserve">toả </w:t>
      </w:r>
      <w:r>
        <w:rPr>
          <w:i/>
        </w:rPr>
        <w:t xml:space="preserve">động từ </w:t>
      </w:r>
      <w:r>
        <w:t xml:space="preserve">Truyền </w:t>
      </w:r>
      <w:r>
        <w:t xml:space="preserve">ra, </w:t>
      </w:r>
      <w:r>
        <w:t xml:space="preserve">lan </w:t>
      </w:r>
      <w:r>
        <w:t xml:space="preserve">rộng </w:t>
      </w:r>
      <w:r>
        <w:t xml:space="preserve">ra </w:t>
      </w:r>
      <w:r>
        <w:t xml:space="preserve">chung </w:t>
      </w:r>
      <w:r>
        <w:t xml:space="preserve">quanh. </w:t>
      </w:r>
      <w:r>
        <w:rPr>
          <w:i/>
        </w:rPr>
        <w:t xml:space="preserve">Hương </w:t>
      </w:r>
      <w:r>
        <w:t xml:space="preserve">thơm </w:t>
      </w:r>
      <w:r>
        <w:rPr>
          <w:i/>
        </w:rPr>
        <w:t xml:space="preserve">lan </w:t>
      </w:r>
      <w:r>
        <w:t xml:space="preserve">toả. </w:t>
      </w:r>
      <w:r>
        <w:br/>
      </w:r>
      <w:r>
        <w:rPr>
          <w:b/>
        </w:rPr>
        <w:t xml:space="preserve">lan </w:t>
      </w:r>
      <w:r>
        <w:rPr>
          <w:b/>
        </w:rPr>
        <w:t xml:space="preserve">tràn </w:t>
      </w:r>
      <w:r>
        <w:rPr>
          <w:i/>
        </w:rPr>
        <w:t xml:space="preserve">động từ </w:t>
      </w:r>
      <w:r>
        <w:t xml:space="preserve">Lan </w:t>
      </w:r>
      <w:r>
        <w:t xml:space="preserve">nhanh </w:t>
      </w:r>
      <w:r>
        <w:t xml:space="preserve">và </w:t>
      </w:r>
      <w:r>
        <w:t xml:space="preserve">mạnh </w:t>
      </w:r>
      <w:r>
        <w:t xml:space="preserve">trên </w:t>
      </w:r>
      <w:r>
        <w:t xml:space="preserve">phạm </w:t>
      </w:r>
      <w:r>
        <w:t xml:space="preserve">vi </w:t>
      </w:r>
      <w:r>
        <w:t xml:space="preserve">rộng. </w:t>
      </w:r>
      <w:r>
        <w:rPr>
          <w:i/>
        </w:rPr>
        <w:t xml:space="preserve">Bệnh </w:t>
      </w:r>
      <w:r>
        <w:t xml:space="preserve">dịch </w:t>
      </w:r>
      <w:r>
        <w:rPr>
          <w:i/>
        </w:rPr>
        <w:t xml:space="preserve">lan </w:t>
      </w:r>
      <w:r>
        <w:t xml:space="preserve">tràn. </w:t>
      </w:r>
      <w:r>
        <w:br/>
      </w:r>
      <w:r>
        <w:rPr>
          <w:b/>
        </w:rPr>
        <w:t xml:space="preserve">lan </w:t>
      </w:r>
      <w:r>
        <w:rPr>
          <w:b/>
        </w:rPr>
        <w:t xml:space="preserve">truyền </w:t>
      </w:r>
      <w:r>
        <w:rPr>
          <w:i/>
        </w:rPr>
        <w:t xml:space="preserve">động từ </w:t>
      </w:r>
      <w:r>
        <w:t xml:space="preserve">Lan </w:t>
      </w:r>
      <w:r>
        <w:t xml:space="preserve">rộng </w:t>
      </w:r>
      <w:r>
        <w:t xml:space="preserve">ra </w:t>
      </w:r>
      <w:r>
        <w:t xml:space="preserve">khắp </w:t>
      </w:r>
      <w:r>
        <w:t xml:space="preserve">nơi. </w:t>
      </w:r>
      <w:r>
        <w:t xml:space="preserve">Tin </w:t>
      </w:r>
      <w:r>
        <w:rPr>
          <w:i/>
        </w:rPr>
        <w:t xml:space="preserve">lan </w:t>
      </w:r>
      <w:r>
        <w:rPr>
          <w:i/>
        </w:rPr>
        <w:t xml:space="preserve">truyền </w:t>
      </w:r>
      <w:r>
        <w:rPr>
          <w:i/>
        </w:rPr>
        <w:t xml:space="preserve">rất </w:t>
      </w:r>
      <w:r>
        <w:rPr>
          <w:i/>
        </w:rPr>
        <w:t xml:space="preserve">nhanh. </w:t>
      </w:r>
      <w:r>
        <w:t xml:space="preserve">Ngăn </w:t>
      </w:r>
      <w:r>
        <w:rPr>
          <w:i/>
        </w:rPr>
        <w:t xml:space="preserve">ngừa </w:t>
      </w:r>
      <w:r>
        <w:rPr>
          <w:i/>
        </w:rPr>
        <w:t xml:space="preserve">bệnh </w:t>
      </w:r>
      <w:r>
        <w:rPr>
          <w:i/>
        </w:rPr>
        <w:t xml:space="preserve">dịch </w:t>
      </w:r>
      <w:r>
        <w:t xml:space="preserve">lan </w:t>
      </w:r>
      <w:r>
        <w:t xml:space="preserve">truyền. </w:t>
      </w:r>
      <w:r>
        <w:br/>
      </w:r>
      <w:r>
        <w:rPr>
          <w:b/>
        </w:rPr>
        <w:t xml:space="preserve">làn,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có </w:t>
      </w:r>
      <w:r>
        <w:t xml:space="preserve">quai </w:t>
      </w:r>
      <w:r>
        <w:t xml:space="preserve">xách, </w:t>
      </w:r>
      <w:r>
        <w:t xml:space="preserve">đáy </w:t>
      </w:r>
      <w:r>
        <w:t xml:space="preserve">phẳng, </w:t>
      </w:r>
      <w:r>
        <w:t xml:space="preserve">thường </w:t>
      </w:r>
      <w:r>
        <w:t xml:space="preserve">được </w:t>
      </w:r>
      <w:r>
        <w:t xml:space="preserve">đan </w:t>
      </w:r>
      <w:r>
        <w:t xml:space="preserve">thưa. </w:t>
      </w:r>
      <w:r>
        <w:t xml:space="preserve">Làn </w:t>
      </w:r>
      <w:r>
        <w:rPr>
          <w:i/>
        </w:rPr>
        <w:t xml:space="preserve">cói. </w:t>
      </w:r>
      <w:r>
        <w:rPr>
          <w:i/>
        </w:rPr>
        <w:t xml:space="preserve">Làn </w:t>
      </w:r>
      <w:r>
        <w:rPr>
          <w:i/>
        </w:rPr>
        <w:t xml:space="preserve">nhựa. </w:t>
      </w:r>
      <w:r>
        <w:rPr>
          <w:i/>
        </w:rPr>
        <w:t xml:space="preserve">Xách </w:t>
      </w:r>
      <w:r>
        <w:rPr>
          <w:i/>
        </w:rPr>
        <w:t xml:space="preserve">làn </w:t>
      </w:r>
      <w:r>
        <w:t xml:space="preserve">đi </w:t>
      </w:r>
      <w:r>
        <w:t xml:space="preserve">chợ. </w:t>
      </w:r>
      <w:r>
        <w:br/>
      </w:r>
      <w:r>
        <w:rPr>
          <w:b/>
        </w:rPr>
        <w:t xml:space="preserve">làn, </w:t>
      </w:r>
      <w:r>
        <w:rPr>
          <w:i/>
        </w:rPr>
        <w:t xml:space="preserve">danh từ </w:t>
      </w:r>
      <w:r>
        <w:t xml:space="preserve">(đùng </w:t>
      </w:r>
      <w:r>
        <w:t xml:space="preserve">trước </w:t>
      </w:r>
      <w:r>
        <w:t xml:space="preserve">danh từ).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di </w:t>
      </w:r>
      <w:r>
        <w:t xml:space="preserve">chuyển </w:t>
      </w:r>
      <w:r>
        <w:t xml:space="preserve">Ểối </w:t>
      </w:r>
      <w:r>
        <w:t xml:space="preserve">tiếp </w:t>
      </w:r>
      <w:r>
        <w:t xml:space="preserve">nhau </w:t>
      </w:r>
      <w:r>
        <w:t xml:space="preserve">liên </w:t>
      </w:r>
      <w:r>
        <w:t xml:space="preserve">tục </w:t>
      </w:r>
      <w:r>
        <w:t xml:space="preserve">và </w:t>
      </w:r>
      <w:r>
        <w:t xml:space="preserve">đều </w:t>
      </w:r>
      <w:r>
        <w:t xml:space="preserve">đặn, </w:t>
      </w:r>
      <w:r>
        <w:t xml:space="preserve">tạo </w:t>
      </w:r>
      <w:r>
        <w:t xml:space="preserve">thành </w:t>
      </w:r>
      <w:r>
        <w:t xml:space="preserve">4hư </w:t>
      </w:r>
      <w:r>
        <w:t xml:space="preserve">một </w:t>
      </w:r>
      <w:r>
        <w:t xml:space="preserve">lớp </w:t>
      </w:r>
      <w:r>
        <w:t xml:space="preserve">dài </w:t>
      </w:r>
      <w:r>
        <w:t xml:space="preserve">rộng, </w:t>
      </w:r>
      <w:r>
        <w:t xml:space="preserve">có </w:t>
      </w:r>
      <w:r>
        <w:t xml:space="preserve">bể </w:t>
      </w:r>
      <w:r>
        <w:t xml:space="preserve">mặt </w:t>
      </w:r>
      <w:r>
        <w:t xml:space="preserve">phẳng. </w:t>
      </w:r>
      <w:r>
        <w:t xml:space="preserve">tàn </w:t>
      </w:r>
      <w:r>
        <w:rPr>
          <w:i/>
        </w:rPr>
        <w:t xml:space="preserve">khói. </w:t>
      </w:r>
      <w:r>
        <w:t xml:space="preserve">Làn </w:t>
      </w:r>
      <w:r>
        <w:t xml:space="preserve">gió. </w:t>
      </w:r>
      <w:r>
        <w:t xml:space="preserve">Làn </w:t>
      </w:r>
      <w:r>
        <w:t xml:space="preserve">sóng".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xạn </w:t>
      </w:r>
      <w:r>
        <w:t xml:space="preserve">chế). </w:t>
      </w:r>
      <w:r>
        <w:t xml:space="preserve">Lớp </w:t>
      </w:r>
      <w:r>
        <w:t xml:space="preserve">mỏng, </w:t>
      </w:r>
      <w:r>
        <w:t xml:space="preserve">nhẫn </w:t>
      </w:r>
      <w:r>
        <w:t xml:space="preserve">ở </w:t>
      </w:r>
      <w:r>
        <w:t xml:space="preserve">mặt </w:t>
      </w:r>
      <w:r>
        <w:t xml:space="preserve">ngoài. </w:t>
      </w:r>
      <w:r>
        <w:rPr>
          <w:i/>
        </w:rPr>
        <w:t xml:space="preserve">sàn </w:t>
      </w:r>
      <w:r>
        <w:rPr>
          <w:i/>
        </w:rPr>
        <w:t xml:space="preserve">tóc. </w:t>
      </w:r>
      <w:r>
        <w:rPr>
          <w:i/>
        </w:rPr>
        <w:t xml:space="preserve">Làn </w:t>
      </w:r>
      <w:r>
        <w:rPr>
          <w:i/>
        </w:rPr>
        <w:t xml:space="preserve">đa. </w:t>
      </w:r>
      <w:r>
        <w:br/>
      </w:r>
      <w:r>
        <w:rPr>
          <w:b/>
        </w:rPr>
        <w:t xml:space="preserve">àn,d. </w:t>
      </w:r>
      <w:r>
        <w:t xml:space="preserve">Làn </w:t>
      </w:r>
      <w:r>
        <w:t xml:space="preserve">điệu </w:t>
      </w:r>
      <w:r>
        <w:t xml:space="preserve">(nói </w:t>
      </w:r>
      <w:r>
        <w:t xml:space="preserve">tắt). </w:t>
      </w:r>
      <w:r>
        <w:t xml:space="preserve">Làn </w:t>
      </w:r>
      <w:r>
        <w:t xml:space="preserve">chèo. </w:t>
      </w:r>
      <w:r>
        <w:br/>
      </w:r>
      <w:r>
        <w:rPr>
          <w:b/>
        </w:rPr>
        <w:t xml:space="preserve">àn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dân </w:t>
      </w:r>
      <w:r>
        <w:t xml:space="preserve">ca,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nhịp </w:t>
      </w:r>
      <w:r>
        <w:t xml:space="preserve">liệu </w:t>
      </w:r>
      <w:r>
        <w:t xml:space="preserve">riêng, </w:t>
      </w:r>
      <w:r>
        <w:t xml:space="preserve">rõ </w:t>
      </w:r>
      <w:r>
        <w:t xml:space="preserve">ràng. </w:t>
      </w:r>
      <w:r>
        <w:rPr>
          <w:i/>
        </w:rPr>
        <w:t xml:space="preserve">Các </w:t>
      </w:r>
      <w:r>
        <w:t xml:space="preserve">làn </w:t>
      </w:r>
      <w:r>
        <w:t xml:space="preserve">điệu </w:t>
      </w:r>
      <w:r>
        <w:rPr>
          <w:i/>
        </w:rPr>
        <w:t xml:space="preserve">dân </w:t>
      </w:r>
      <w:r>
        <w:rPr>
          <w:i/>
        </w:rPr>
        <w:t xml:space="preserve">ca </w:t>
      </w:r>
      <w:r>
        <w:rPr>
          <w:i/>
        </w:rPr>
        <w:t xml:space="preserve">man </w:t>
      </w:r>
      <w:r>
        <w:t xml:space="preserve">họ. </w:t>
      </w:r>
      <w:r>
        <w:rPr>
          <w:i/>
        </w:rPr>
        <w:t xml:space="preserve">Làn </w:t>
      </w:r>
      <w:r>
        <w:rPr>
          <w:i/>
        </w:rPr>
        <w:t xml:space="preserve">thảm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làn </w:t>
      </w:r>
      <w:r>
        <w:t xml:space="preserve">điệu </w:t>
      </w:r>
      <w:r>
        <w:rPr>
          <w:i/>
        </w:rPr>
        <w:t xml:space="preserve">chèo. </w:t>
      </w:r>
      <w:r>
        <w:br/>
      </w:r>
      <w:r>
        <w:rPr>
          <w:b/>
        </w:rPr>
        <w:t xml:space="preserve">àn </w:t>
      </w:r>
      <w:r>
        <w:rPr>
          <w:b/>
        </w:rPr>
        <w:t xml:space="preserve">làn </w:t>
      </w:r>
      <w:r>
        <w:rPr>
          <w:i/>
        </w:rPr>
        <w:t xml:space="preserve">tính từ </w:t>
      </w:r>
      <w:r>
        <w:t xml:space="preserve">(ít dùng). </w:t>
      </w:r>
      <w:r>
        <w:t xml:space="preserve">(Các </w:t>
      </w:r>
      <w:r>
        <w:t xml:space="preserve">mặt </w:t>
      </w:r>
      <w:r>
        <w:t xml:space="preserve">phẳng) </w:t>
      </w:r>
      <w:r>
        <w:t xml:space="preserve">có </w:t>
      </w:r>
      <w:r>
        <w:t xml:space="preserve">độ </w:t>
      </w:r>
      <w:r>
        <w:t xml:space="preserve">cao </w:t>
      </w:r>
      <w:r>
        <w:t xml:space="preserve">ẩn </w:t>
      </w:r>
      <w:r>
        <w:t xml:space="preserve">ngang </w:t>
      </w:r>
      <w:r>
        <w:t xml:space="preserve">nhau, </w:t>
      </w:r>
      <w:r>
        <w:t xml:space="preserve">ít </w:t>
      </w:r>
      <w:r>
        <w:t xml:space="preserve">chênh </w:t>
      </w:r>
      <w:r>
        <w:t xml:space="preserve">lệch. </w:t>
      </w:r>
      <w:r>
        <w:rPr>
          <w:i/>
        </w:rPr>
        <w:t xml:space="preserve">Mấy </w:t>
      </w:r>
      <w:r>
        <w:rPr>
          <w:i/>
        </w:rPr>
        <w:t xml:space="preserve">thửa </w:t>
      </w:r>
      <w:r>
        <w:t xml:space="preserve">uộng </w:t>
      </w:r>
      <w:r>
        <w:t xml:space="preserve">làn </w:t>
      </w:r>
      <w:r>
        <w:rPr>
          <w:i/>
        </w:rPr>
        <w:t xml:space="preserve">làn </w:t>
      </w:r>
      <w:r>
        <w:t xml:space="preserve">như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làn </w:t>
      </w:r>
      <w:r>
        <w:rPr>
          <w:b/>
        </w:rPr>
        <w:t xml:space="preserve">sóng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Sóng </w:t>
      </w:r>
      <w:r>
        <w:t xml:space="preserve">xô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tạo </w:t>
      </w:r>
      <w:r>
        <w:t xml:space="preserve">thành </w:t>
      </w:r>
      <w:r>
        <w:t xml:space="preserve">từng </w:t>
      </w:r>
      <w:r>
        <w:t xml:space="preserve">lớp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hình </w:t>
      </w:r>
      <w:r>
        <w:t xml:space="preserve">uốn </w:t>
      </w:r>
      <w:r>
        <w:t xml:space="preserve">lượn. </w:t>
      </w:r>
      <w:r>
        <w:rPr>
          <w:i/>
        </w:rPr>
        <w:t xml:space="preserve">Tóc </w:t>
      </w:r>
      <w:r>
        <w:rPr>
          <w:i/>
        </w:rPr>
        <w:t xml:space="preserve">uốn </w:t>
      </w:r>
      <w:r>
        <w:t xml:space="preserve">kiểu </w:t>
      </w:r>
      <w:r>
        <w:rPr>
          <w:i/>
        </w:rPr>
        <w:t xml:space="preserve">làn </w:t>
      </w:r>
      <w:r>
        <w:t xml:space="preserve">sóng. </w:t>
      </w:r>
      <w:r>
        <w:rPr>
          <w:i/>
        </w:rPr>
        <w:t xml:space="preserve">Làn </w:t>
      </w:r>
      <w:r>
        <w:rPr>
          <w:i/>
        </w:rPr>
        <w:t xml:space="preserve">sóng </w:t>
      </w:r>
      <w:r>
        <w:t xml:space="preserve">đấu </w:t>
      </w:r>
      <w:r>
        <w:rPr>
          <w:i/>
        </w:rPr>
        <w:t xml:space="preserve">tranh </w:t>
      </w:r>
      <w:r>
        <w:t xml:space="preserve">(bóng (nghĩa bóng)). </w:t>
      </w:r>
      <w:r>
        <w:rPr>
          <w:b/>
        </w:rPr>
        <w:t xml:space="preserve">2 </w:t>
      </w:r>
      <w:r>
        <w:t xml:space="preserve">Bước </w:t>
      </w:r>
      <w:r>
        <w:t xml:space="preserve">sóng </w:t>
      </w:r>
      <w:r>
        <w:t xml:space="preserve">vô </w:t>
      </w:r>
      <w:r>
        <w:t xml:space="preserve">tuyến </w:t>
      </w:r>
      <w:r>
        <w:t xml:space="preserve">điện. </w:t>
      </w:r>
      <w:r>
        <w:t xml:space="preserve">Phát </w:t>
      </w:r>
      <w:r>
        <w:rPr>
          <w:i/>
        </w:rPr>
        <w:t xml:space="preserve">trên </w:t>
      </w:r>
      <w:r>
        <w:rPr>
          <w:i/>
        </w:rPr>
        <w:t xml:space="preserve">làn </w:t>
      </w:r>
      <w:r>
        <w:rPr>
          <w:i/>
        </w:rPr>
        <w:t xml:space="preserve">sóng </w:t>
      </w:r>
      <w:r>
        <w:rPr>
          <w:i/>
        </w:rPr>
        <w:t xml:space="preserve">ngắn. </w:t>
      </w:r>
      <w:r>
        <w:br/>
      </w:r>
      <w:r>
        <w:rPr>
          <w:b/>
        </w:rPr>
        <w:t xml:space="preserve">làn </w:t>
      </w:r>
      <w:r>
        <w:rPr>
          <w:b/>
        </w:rPr>
        <w:t xml:space="preserve">thảm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giọng </w:t>
      </w:r>
      <w:r>
        <w:t xml:space="preserve">rất </w:t>
      </w:r>
      <w:r>
        <w:t xml:space="preserve">buồn </w:t>
      </w:r>
      <w:r>
        <w:t xml:space="preserve">thảm </w:t>
      </w:r>
      <w:r>
        <w:t xml:space="preserve">trong </w:t>
      </w:r>
      <w:r>
        <w:t xml:space="preserve">chèo. </w:t>
      </w:r>
      <w:r>
        <w:rPr>
          <w:i/>
        </w:rPr>
        <w:t xml:space="preserve">Điệu </w:t>
      </w:r>
      <w:r>
        <w:rPr>
          <w:i/>
        </w:rPr>
        <w:t xml:space="preserve">làn </w:t>
      </w:r>
      <w:r>
        <w:rPr>
          <w:i/>
        </w:rPr>
        <w:t xml:space="preserve">thảm. </w:t>
      </w:r>
      <w:r>
        <w:br/>
      </w:r>
      <w:r>
        <w:rPr>
          <w:b/>
        </w:rPr>
        <w:t xml:space="preserve">lấn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Cùng </w:t>
      </w:r>
      <w:r>
        <w:t xml:space="preserve">nhau </w:t>
      </w:r>
      <w:r>
        <w:t xml:space="preserve">cố </w:t>
      </w:r>
      <w:r>
        <w:t xml:space="preserve">tình </w:t>
      </w:r>
      <w:r>
        <w:t xml:space="preserve">làm </w:t>
      </w:r>
      <w:r>
        <w:t xml:space="preserve">việc </w:t>
      </w:r>
      <w:r>
        <w:t xml:space="preserve">chây </w:t>
      </w:r>
      <w:r>
        <w:t xml:space="preserve">lười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đấu </w:t>
      </w:r>
      <w:r>
        <w:t xml:space="preserve">tranh </w:t>
      </w:r>
      <w:r>
        <w:t xml:space="preserve">đòi </w:t>
      </w:r>
      <w:r>
        <w:t xml:space="preserve">quyền </w:t>
      </w:r>
      <w:r>
        <w:t xml:space="preserve">lợi </w:t>
      </w:r>
      <w:r>
        <w:t xml:space="preserve">của </w:t>
      </w:r>
      <w:r>
        <w:t xml:space="preserve">công </w:t>
      </w:r>
      <w:r>
        <w:t xml:space="preserve">nhân). </w:t>
      </w:r>
      <w:r>
        <w:t xml:space="preserve">Lãn </w:t>
      </w:r>
      <w:r>
        <w:rPr>
          <w:i/>
        </w:rPr>
        <w:t xml:space="preserve">công </w:t>
      </w:r>
      <w:r>
        <w:t xml:space="preserve">đòi </w:t>
      </w:r>
      <w:r>
        <w:rPr>
          <w:i/>
        </w:rPr>
        <w:t xml:space="preserve">chủ </w:t>
      </w:r>
      <w:r>
        <w:rPr>
          <w:i/>
        </w:rPr>
        <w:t xml:space="preserve">tăng </w:t>
      </w:r>
      <w:r>
        <w:rPr>
          <w:i/>
        </w:rPr>
        <w:t xml:space="preserve">lương. </w:t>
      </w:r>
      <w:r>
        <w:br/>
      </w:r>
      <w:r>
        <w:rPr>
          <w:b/>
        </w:rPr>
        <w:t xml:space="preserve">lán </w:t>
      </w:r>
      <w:r>
        <w:rPr>
          <w:i/>
        </w:rPr>
        <w:t xml:space="preserve">danh từ </w:t>
      </w:r>
      <w:r>
        <w:t xml:space="preserve">Nhà </w:t>
      </w:r>
      <w:r>
        <w:t xml:space="preserve">dựng </w:t>
      </w:r>
      <w:r>
        <w:t xml:space="preserve">tạm, </w:t>
      </w:r>
      <w:r>
        <w:t xml:space="preserve">sơ </w:t>
      </w:r>
      <w:r>
        <w:t xml:space="preserve">sài, </w:t>
      </w:r>
      <w:r>
        <w:t xml:space="preserve">thường </w:t>
      </w:r>
      <w:r>
        <w:t xml:space="preserve">bằng </w:t>
      </w:r>
      <w:r>
        <w:t xml:space="preserve">tre </w:t>
      </w:r>
      <w:r>
        <w:t xml:space="preserve">nứa. </w:t>
      </w:r>
      <w:r>
        <w:t xml:space="preserve">Chặt </w:t>
      </w:r>
      <w:r>
        <w:t xml:space="preserve">cây </w:t>
      </w:r>
      <w:r>
        <w:t xml:space="preserve">làm </w:t>
      </w:r>
      <w:r>
        <w:rPr>
          <w:i/>
        </w:rPr>
        <w:t xml:space="preserve">lán. </w:t>
      </w:r>
      <w:r>
        <w:t xml:space="preserve">Lán </w:t>
      </w:r>
      <w:r>
        <w:rPr>
          <w:i/>
        </w:rPr>
        <w:t xml:space="preserve">chứa </w:t>
      </w:r>
      <w:r>
        <w:t xml:space="preserve">than </w:t>
      </w:r>
      <w:r>
        <w:t xml:space="preserve">củi. </w:t>
      </w:r>
      <w:r>
        <w:br/>
      </w:r>
      <w:r>
        <w:rPr>
          <w:b/>
        </w:rPr>
        <w:t xml:space="preserve">lán </w:t>
      </w:r>
      <w:r>
        <w:rPr>
          <w:b/>
        </w:rPr>
        <w:t xml:space="preserve">trại </w:t>
      </w:r>
      <w:r>
        <w:rPr>
          <w:i/>
        </w:rPr>
        <w:t xml:space="preserve">danh từ </w:t>
      </w:r>
      <w:r>
        <w:t xml:space="preserve">Nhà </w:t>
      </w:r>
      <w:r>
        <w:t xml:space="preserve">cửa </w:t>
      </w:r>
      <w:r>
        <w:t xml:space="preserve">tạm </w:t>
      </w:r>
      <w:r>
        <w:t xml:space="preserve">thời </w:t>
      </w:r>
      <w:r>
        <w:t xml:space="preserve">dùng </w:t>
      </w:r>
      <w:r>
        <w:t xml:space="preserve">cho </w:t>
      </w:r>
      <w:r>
        <w:t xml:space="preserve">công </w:t>
      </w:r>
      <w:r>
        <w:t xml:space="preserve">trường. </w:t>
      </w:r>
      <w:r>
        <w:br/>
      </w:r>
      <w:r>
        <w:rPr>
          <w:b/>
        </w:rPr>
        <w:t xml:space="preserve">lang, </w:t>
      </w:r>
      <w:r>
        <w:rPr>
          <w:i/>
        </w:rPr>
        <w:t xml:space="preserve">danh từ </w:t>
      </w:r>
      <w:r>
        <w:t xml:space="preserve">(khẩu ngữ). </w:t>
      </w:r>
      <w:r>
        <w:t xml:space="preserve">Thầy </w:t>
      </w:r>
      <w:r>
        <w:t xml:space="preserve">lang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lang, </w:t>
      </w:r>
      <w:r>
        <w:rPr>
          <w:i/>
        </w:rPr>
        <w:t xml:space="preserve">danh từ </w:t>
      </w:r>
      <w:r>
        <w:t xml:space="preserve">Quý </w:t>
      </w:r>
      <w:r>
        <w:t xml:space="preserve">tộc </w:t>
      </w:r>
      <w:r>
        <w:t xml:space="preserve">ở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Mường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lang,d. </w:t>
      </w:r>
      <w:r>
        <w:t xml:space="preserve">(danh từ). </w:t>
      </w:r>
      <w:r>
        <w:t xml:space="preserve">Chó </w:t>
      </w:r>
      <w:r>
        <w:t xml:space="preserve">sói;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kẻ </w:t>
      </w:r>
      <w:r>
        <w:t xml:space="preserve">độc </w:t>
      </w:r>
      <w:r>
        <w:t xml:space="preserve">ác, </w:t>
      </w:r>
      <w:r>
        <w:t xml:space="preserve">tàn </w:t>
      </w:r>
      <w:r>
        <w:t xml:space="preserve">bạo, </w:t>
      </w:r>
      <w:r>
        <w:t xml:space="preserve">mất </w:t>
      </w:r>
      <w:r>
        <w:t xml:space="preserve">hết </w:t>
      </w:r>
      <w:r>
        <w:t xml:space="preserve">tính </w:t>
      </w:r>
      <w:r>
        <w:t xml:space="preserve">người. </w:t>
      </w:r>
      <w:r>
        <w:rPr>
          <w:i/>
        </w:rPr>
        <w:t xml:space="preserve">Lòng </w:t>
      </w:r>
      <w:r>
        <w:rPr>
          <w:i/>
        </w:rPr>
        <w:t xml:space="preserve">lang </w:t>
      </w:r>
      <w:r>
        <w:rPr>
          <w:i/>
        </w:rPr>
        <w:t xml:space="preserve">dạ </w:t>
      </w:r>
      <w:r>
        <w:rPr>
          <w:i/>
        </w:rPr>
        <w:t xml:space="preserve">thú*. </w:t>
      </w:r>
      <w:r>
        <w:br/>
      </w:r>
      <w:r>
        <w:rPr>
          <w:b/>
        </w:rPr>
        <w:t xml:space="preserve">lang,d. </w:t>
      </w:r>
      <w:r>
        <w:t xml:space="preserve">(khẩu ngữ). </w:t>
      </w:r>
      <w:r>
        <w:t xml:space="preserve">Khoai </w:t>
      </w:r>
      <w:r>
        <w:t xml:space="preserve">lang </w:t>
      </w:r>
      <w:r>
        <w:t xml:space="preserve">(nói </w:t>
      </w:r>
      <w:r>
        <w:t xml:space="preserve">tắt). </w:t>
      </w:r>
      <w:r>
        <w:t xml:space="preserve">Cử </w:t>
      </w:r>
      <w:r>
        <w:t xml:space="preserve">lang. </w:t>
      </w:r>
      <w:r>
        <w:t xml:space="preserve">Rau </w:t>
      </w:r>
      <w:r>
        <w:rPr>
          <w:i/>
        </w:rPr>
        <w:t xml:space="preserve">lang. </w:t>
      </w:r>
      <w:r>
        <w:br/>
      </w:r>
      <w:r>
        <w:rPr>
          <w:b/>
        </w:rPr>
        <w:t xml:space="preserve">lang; </w:t>
      </w:r>
      <w:r>
        <w:rPr>
          <w:i/>
        </w:rPr>
        <w:t xml:space="preserve">tính từ </w:t>
      </w:r>
      <w:r>
        <w:t xml:space="preserve">Có </w:t>
      </w:r>
      <w:r>
        <w:t xml:space="preserve">từng </w:t>
      </w:r>
      <w:r>
        <w:t xml:space="preserve">đám </w:t>
      </w:r>
      <w:r>
        <w:t xml:space="preserve">trắng </w:t>
      </w:r>
      <w:r>
        <w:t xml:space="preserve">loang </w:t>
      </w:r>
      <w:r>
        <w:t xml:space="preserve">lố </w:t>
      </w:r>
      <w:r>
        <w:t xml:space="preserve">trên </w:t>
      </w:r>
      <w:r>
        <w:t xml:space="preserve">bộ </w:t>
      </w:r>
      <w:r>
        <w:t xml:space="preserve">lông </w:t>
      </w:r>
      <w:r>
        <w:t xml:space="preserve">hoặc </w:t>
      </w:r>
      <w:r>
        <w:t xml:space="preserve">ngoài </w:t>
      </w:r>
      <w:r>
        <w:t xml:space="preserve">đa. </w:t>
      </w:r>
      <w:r>
        <w:rPr>
          <w:i/>
        </w:rPr>
        <w:t xml:space="preserve">Lợn </w:t>
      </w:r>
      <w:r>
        <w:t xml:space="preserve">lang. </w:t>
      </w:r>
      <w:r>
        <w:rPr>
          <w:i/>
        </w:rPr>
        <w:t xml:space="preserve">Lang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lang¿p. </w:t>
      </w:r>
      <w:r>
        <w:t xml:space="preserve">(hay </w:t>
      </w:r>
      <w:r>
        <w:t xml:space="preserve">t). </w:t>
      </w:r>
      <w:r>
        <w:t xml:space="preserve">(kng;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Bạ </w:t>
      </w:r>
      <w:r>
        <w:t xml:space="preserve">đâu </w:t>
      </w:r>
      <w:r>
        <w:t xml:space="preserve">(đẻ, </w:t>
      </w:r>
      <w:r>
        <w:t xml:space="preserve">ngủ) </w:t>
      </w:r>
      <w:r>
        <w:t xml:space="preserve">đấy, </w:t>
      </w:r>
      <w:r>
        <w:t xml:space="preserve">không </w:t>
      </w:r>
      <w:r>
        <w:t xml:space="preserve">đúng </w:t>
      </w:r>
      <w:r>
        <w:t xml:space="preserve">ổ </w:t>
      </w:r>
      <w:r>
        <w:t xml:space="preserve">hay </w:t>
      </w:r>
      <w:r>
        <w:t xml:space="preserve">không </w:t>
      </w:r>
      <w:r>
        <w:t xml:space="preserve">đúng </w:t>
      </w:r>
      <w:r>
        <w:t xml:space="preserve">nơi, </w:t>
      </w:r>
      <w:r>
        <w:t xml:space="preserve">không </w:t>
      </w:r>
      <w:r>
        <w:t xml:space="preserve">phải </w:t>
      </w:r>
      <w:r>
        <w:t xml:space="preserve">ở </w:t>
      </w:r>
      <w:r>
        <w:t xml:space="preserve">nhà </w:t>
      </w:r>
      <w:r>
        <w:t xml:space="preserve">của </w:t>
      </w:r>
      <w:r>
        <w:t xml:space="preserve">mình. </w:t>
      </w:r>
      <w:r>
        <w:t xml:space="preserve">Gà </w:t>
      </w:r>
      <w:r>
        <w:rPr>
          <w:i/>
        </w:rPr>
        <w:t xml:space="preserve">đẻ </w:t>
      </w:r>
      <w:r>
        <w:rPr>
          <w:i/>
        </w:rPr>
        <w:t xml:space="preserve">lang </w:t>
      </w:r>
      <w:r>
        <w:t xml:space="preserve">Chơi </w:t>
      </w:r>
      <w:r>
        <w:rPr>
          <w:i/>
        </w:rPr>
        <w:t xml:space="preserve">bời </w:t>
      </w:r>
      <w:r>
        <w:rPr>
          <w:i/>
        </w:rPr>
        <w:t xml:space="preserve">phóng </w:t>
      </w:r>
      <w:r>
        <w:rPr>
          <w:i/>
        </w:rPr>
        <w:t xml:space="preserve">túng, </w:t>
      </w:r>
      <w:r>
        <w:rPr>
          <w:i/>
        </w:rPr>
        <w:t xml:space="preserve">hay </w:t>
      </w:r>
      <w:r>
        <w:rPr>
          <w:i/>
        </w:rPr>
        <w:t xml:space="preserve">đi </w:t>
      </w:r>
      <w:r>
        <w:rPr>
          <w:i/>
        </w:rPr>
        <w:t xml:space="preserve">ngủ </w:t>
      </w:r>
      <w:r>
        <w:t xml:space="preserve">lang. </w:t>
      </w:r>
      <w:r>
        <w:br/>
      </w:r>
      <w:r>
        <w:rPr>
          <w:b/>
        </w:rPr>
        <w:t xml:space="preserve">lang </w:t>
      </w:r>
      <w:r>
        <w:rPr>
          <w:b/>
        </w:rPr>
        <w:t xml:space="preserve">bang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lông </w:t>
      </w:r>
      <w:r>
        <w:t xml:space="preserve">bông </w:t>
      </w:r>
      <w:r>
        <w:t xml:space="preserve">(nhưng </w:t>
      </w:r>
      <w:r>
        <w:t xml:space="preserve">nghĩa </w:t>
      </w:r>
      <w:r>
        <w:t xml:space="preserve">nhẹ </w:t>
      </w:r>
      <w:r>
        <w:t xml:space="preserve">hơn). </w:t>
      </w:r>
      <w:r>
        <w:rPr>
          <w:i/>
        </w:rPr>
        <w:t xml:space="preserve">Đi </w:t>
      </w:r>
      <w:r>
        <w:t xml:space="preserve">lang </w:t>
      </w:r>
      <w:r>
        <w:rPr>
          <w:i/>
        </w:rPr>
        <w:t xml:space="preserve">bang.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lang </w:t>
      </w:r>
      <w:r>
        <w:rPr>
          <w:i/>
        </w:rPr>
        <w:t xml:space="preserve">bang. </w:t>
      </w:r>
      <w:r>
        <w:br/>
      </w:r>
      <w:r>
        <w:rPr>
          <w:b/>
        </w:rPr>
        <w:t xml:space="preserve">lang </w:t>
      </w:r>
      <w:r>
        <w:rPr>
          <w:b/>
        </w:rPr>
        <w:t xml:space="preserve">bạt </w:t>
      </w:r>
      <w:r>
        <w:rPr>
          <w:i/>
        </w:rPr>
        <w:t xml:space="preserve">động từ </w:t>
      </w:r>
      <w:r>
        <w:t xml:space="preserve">Sống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 </w:t>
      </w:r>
      <w:r>
        <w:t xml:space="preserve">ở </w:t>
      </w:r>
      <w:r>
        <w:t xml:space="preserve">những </w:t>
      </w:r>
      <w:r>
        <w:t xml:space="preserve">nơi </w:t>
      </w:r>
      <w:r>
        <w:t xml:space="preserve">xa </w:t>
      </w:r>
      <w:r>
        <w:t xml:space="preserve">lạ. </w:t>
      </w:r>
      <w:r>
        <w:t xml:space="preserve">Cuộc </w:t>
      </w:r>
      <w:r>
        <w:rPr>
          <w:i/>
        </w:rPr>
        <w:t xml:space="preserve">đời </w:t>
      </w:r>
      <w:r>
        <w:t xml:space="preserve">lang </w:t>
      </w:r>
      <w:r>
        <w:rPr>
          <w:i/>
        </w:rPr>
        <w:t xml:space="preserve">bạt. </w:t>
      </w:r>
      <w:r>
        <w:t xml:space="preserve">Đi </w:t>
      </w:r>
      <w:r>
        <w:rPr>
          <w:i/>
        </w:rPr>
        <w:t xml:space="preserve">lang </w:t>
      </w:r>
      <w:r>
        <w:rPr>
          <w:i/>
        </w:rPr>
        <w:t xml:space="preserve">bạt </w:t>
      </w:r>
      <w:r>
        <w:rPr>
          <w:i/>
        </w:rPr>
        <w:t xml:space="preserve">để </w:t>
      </w:r>
      <w:r>
        <w:rPr>
          <w:i/>
        </w:rPr>
        <w:t xml:space="preserve">kiểm </w:t>
      </w:r>
      <w:r>
        <w:rPr>
          <w:i/>
        </w:rPr>
        <w:t xml:space="preserve">ăn. </w:t>
      </w:r>
      <w:r>
        <w:br/>
      </w:r>
      <w:r>
        <w:rPr>
          <w:b/>
        </w:rPr>
        <w:t xml:space="preserve">lang </w:t>
      </w:r>
      <w:r>
        <w:rPr>
          <w:b/>
        </w:rPr>
        <w:t xml:space="preserve">bạt </w:t>
      </w:r>
      <w:r>
        <w:rPr>
          <w:b/>
        </w:rPr>
        <w:t xml:space="preserve">kì </w:t>
      </w:r>
      <w:r>
        <w:rPr>
          <w:b/>
        </w:rPr>
        <w:t xml:space="preserve">hổ </w:t>
      </w:r>
      <w:r>
        <w:rPr>
          <w:i/>
        </w:rPr>
        <w:t xml:space="preserve">cũng viết </w:t>
      </w:r>
      <w:r>
        <w:rPr>
          <w:i/>
        </w:rPr>
        <w:t xml:space="preserve">lang </w:t>
      </w:r>
      <w:r>
        <w:rPr>
          <w:i/>
        </w:rPr>
        <w:t xml:space="preserve">bạt </w:t>
      </w:r>
      <w:r>
        <w:rPr>
          <w:i/>
        </w:rPr>
        <w:t xml:space="preserve">kỳ </w:t>
      </w:r>
      <w:r>
        <w:rPr>
          <w:i/>
        </w:rPr>
        <w:t xml:space="preserve">hồ </w:t>
      </w:r>
      <w: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lang </w:t>
      </w:r>
      <w:r>
        <w:t xml:space="preserve">bạt </w:t>
      </w:r>
      <w:r>
        <w:t xml:space="preserve">(nhung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lang </w:t>
      </w:r>
      <w:r>
        <w:rPr>
          <w:b/>
        </w:rPr>
        <w:t xml:space="preserve">băm </w:t>
      </w:r>
      <w:r>
        <w:rPr>
          <w:i/>
        </w:rPr>
        <w:t xml:space="preserve">danh từ </w:t>
      </w:r>
      <w:r>
        <w:t xml:space="preserve">(khẩu ngữ). </w:t>
      </w:r>
      <w:r>
        <w:t xml:space="preserve">Thầy </w:t>
      </w:r>
      <w:r>
        <w:t xml:space="preserve">thuốc </w:t>
      </w:r>
      <w:r>
        <w:t xml:space="preserve">đốt </w:t>
      </w:r>
      <w:r>
        <w:t xml:space="preserve">nghề, </w:t>
      </w:r>
      <w:r>
        <w:t xml:space="preserve">chữa </w:t>
      </w:r>
      <w:r>
        <w:t xml:space="preserve">bậy </w:t>
      </w:r>
      <w:r>
        <w:t xml:space="preserve">để </w:t>
      </w:r>
      <w:r>
        <w:t xml:space="preserve">kiếm </w:t>
      </w:r>
      <w:r>
        <w:t xml:space="preserve">tiền. </w:t>
      </w:r>
      <w:r>
        <w:br/>
      </w:r>
      <w:r>
        <w:rPr>
          <w:b/>
        </w:rPr>
        <w:t xml:space="preserve">lang </w:t>
      </w:r>
      <w:r>
        <w:rPr>
          <w:b/>
        </w:rPr>
        <w:t xml:space="preserve">ben </w:t>
      </w:r>
      <w:r>
        <w:rPr>
          <w:i/>
        </w:rPr>
        <w:t xml:space="preserve">danh từ </w:t>
      </w:r>
      <w:r>
        <w:t xml:space="preserve">Bệnh </w:t>
      </w:r>
      <w:r>
        <w:t xml:space="preserve">ngoài </w:t>
      </w:r>
      <w:r>
        <w:t xml:space="preserve">da </w:t>
      </w:r>
      <w:r>
        <w:t xml:space="preserve">do </w:t>
      </w:r>
      <w:r>
        <w:t xml:space="preserve">một </w:t>
      </w:r>
      <w:r>
        <w:t xml:space="preserve">thứ </w:t>
      </w:r>
      <w:r>
        <w:t xml:space="preserve">nấm </w:t>
      </w:r>
      <w:r>
        <w:t xml:space="preserve">làm </w:t>
      </w:r>
      <w:r>
        <w:t xml:space="preserve">cho </w:t>
      </w:r>
      <w:r>
        <w:t xml:space="preserve">da </w:t>
      </w:r>
      <w:r>
        <w:t xml:space="preserve">trắng </w:t>
      </w:r>
      <w:r>
        <w:t xml:space="preserve">từng </w:t>
      </w:r>
      <w:r>
        <w:t xml:space="preserve">đám </w:t>
      </w:r>
      <w:r>
        <w:t xml:space="preserve">trông </w:t>
      </w:r>
      <w:r>
        <w:t xml:space="preserve">loang </w:t>
      </w:r>
      <w:r>
        <w:t xml:space="preserve">lổ. </w:t>
      </w:r>
      <w:r>
        <w:br/>
      </w:r>
      <w:r>
        <w:rPr>
          <w:b/>
        </w:rPr>
        <w:t xml:space="preserve">lang </w:t>
      </w:r>
      <w:r>
        <w:rPr>
          <w:b/>
        </w:rPr>
        <w:t xml:space="preserve">chạ </w:t>
      </w:r>
      <w:r>
        <w:rPr>
          <w:i/>
        </w:rPr>
        <w:t xml:space="preserve">động từ </w:t>
      </w:r>
      <w:r>
        <w:t xml:space="preserve">Chung </w:t>
      </w:r>
      <w:r>
        <w:t xml:space="preserve">đụng </w:t>
      </w:r>
      <w:r>
        <w:t xml:space="preserve">bừa </w:t>
      </w:r>
      <w:r>
        <w:t xml:space="preserve">bãi, </w:t>
      </w:r>
      <w:r>
        <w:t xml:space="preserve">bậy </w:t>
      </w:r>
      <w:r>
        <w:t xml:space="preserve">bạ. </w:t>
      </w:r>
      <w:r>
        <w:rPr>
          <w:i/>
        </w:rPr>
        <w:t xml:space="preserve">Bỏ </w:t>
      </w:r>
      <w:r>
        <w:rPr>
          <w:i/>
        </w:rPr>
        <w:t xml:space="preserve">nhà </w:t>
      </w:r>
      <w:r>
        <w:rPr>
          <w:i/>
        </w:rPr>
        <w:t xml:space="preserve">đi </w:t>
      </w:r>
      <w:r>
        <w:rPr>
          <w:i/>
        </w:rPr>
        <w:t xml:space="preserve">lang </w:t>
      </w:r>
      <w:r>
        <w:t xml:space="preserve">chạ. </w:t>
      </w:r>
      <w:r>
        <w:rPr>
          <w:i/>
        </w:rPr>
        <w:t xml:space="preserve">Sống </w:t>
      </w:r>
      <w:r>
        <w:rPr>
          <w:i/>
        </w:rPr>
        <w:t xml:space="preserve">lang </w:t>
      </w:r>
      <w:r>
        <w:rPr>
          <w:i/>
        </w:rPr>
        <w:t xml:space="preserve">chạ.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