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cung;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Nhà </w:t>
      </w:r>
      <w:r>
        <w:t xml:space="preserve">ở </w:t>
      </w:r>
      <w:r>
        <w:t xml:space="preserve">của </w:t>
      </w:r>
      <w:r>
        <w:t xml:space="preserve">vua. </w:t>
      </w:r>
      <w:r>
        <w:rPr>
          <w:b/>
        </w:rPr>
        <w:t xml:space="preserve">2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Toà </w:t>
      </w:r>
      <w:r>
        <w:t xml:space="preserve">nhà </w:t>
      </w:r>
      <w:r>
        <w:t xml:space="preserve">to </w:t>
      </w:r>
      <w:r>
        <w:t xml:space="preserve">đẹp </w:t>
      </w:r>
      <w:r>
        <w:t xml:space="preserve">làm </w:t>
      </w:r>
      <w:r>
        <w:t xml:space="preserve">nơi </w:t>
      </w:r>
      <w:r>
        <w:t xml:space="preserve">tổ </w:t>
      </w:r>
      <w:r>
        <w:t xml:space="preserve">chức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quần </w:t>
      </w:r>
      <w:r>
        <w:t xml:space="preserve">chúng </w:t>
      </w:r>
      <w:r>
        <w:t xml:space="preserve">về </w:t>
      </w:r>
      <w:r>
        <w:t xml:space="preserve">văn </w:t>
      </w:r>
      <w:r>
        <w:t xml:space="preserve">hoá, </w:t>
      </w:r>
      <w:r>
        <w:t xml:space="preserve">thể </w:t>
      </w:r>
      <w:r>
        <w:t xml:space="preserve">thao. </w:t>
      </w:r>
      <w:r>
        <w:t xml:space="preserve">Cung </w:t>
      </w:r>
      <w:r>
        <w:t xml:space="preserve">uăn </w:t>
      </w:r>
      <w:r>
        <w:rPr>
          <w:i/>
        </w:rPr>
        <w:t xml:space="preserve">hoá*. </w:t>
      </w:r>
      <w:r>
        <w:t xml:space="preserve">Cung </w:t>
      </w:r>
      <w:r>
        <w:t xml:space="preserve">thiếu </w:t>
      </w:r>
      <w:r>
        <w:rPr>
          <w:i/>
        </w:rPr>
        <w:t xml:space="preserve">niên*. </w:t>
      </w:r>
      <w:r>
        <w:rPr>
          <w:b/>
        </w:rPr>
        <w:t xml:space="preserve">3 </w:t>
      </w:r>
      <w:r>
        <w:t xml:space="preserve">Nơi </w:t>
      </w:r>
      <w:r>
        <w:t xml:space="preserve">thờ </w:t>
      </w:r>
      <w:r>
        <w:t xml:space="preserve">tôn </w:t>
      </w:r>
      <w:r>
        <w:t xml:space="preserve">nghiêm </w:t>
      </w:r>
      <w:r>
        <w:t xml:space="preserve">nhất </w:t>
      </w:r>
      <w:r>
        <w:t xml:space="preserve">trong </w:t>
      </w:r>
      <w:r>
        <w:t xml:space="preserve">đền, </w:t>
      </w:r>
      <w:r>
        <w:t xml:space="preserve">miếu. </w:t>
      </w:r>
      <w:r>
        <w:rPr>
          <w:b/>
        </w:rPr>
        <w:t xml:space="preserve">4 </w:t>
      </w:r>
      <w:r>
        <w:t xml:space="preserve">Ô </w:t>
      </w:r>
      <w:r>
        <w:t xml:space="preserve">vuông </w:t>
      </w:r>
      <w:r>
        <w:t xml:space="preserve">dùng </w:t>
      </w:r>
      <w:r>
        <w:t xml:space="preserve">cho </w:t>
      </w:r>
      <w:r>
        <w:t xml:space="preserve">tướng </w:t>
      </w:r>
      <w:r>
        <w:t xml:space="preserve">và </w:t>
      </w:r>
      <w:r>
        <w:t xml:space="preserve">sĩ </w:t>
      </w:r>
      <w:r>
        <w:t xml:space="preserve">trên </w:t>
      </w:r>
      <w:r>
        <w:t xml:space="preserve">bàn </w:t>
      </w:r>
      <w:r>
        <w:t xml:space="preserve">cờ </w:t>
      </w:r>
      <w:r>
        <w:t xml:space="preserve">tướng. </w:t>
      </w:r>
      <w:r>
        <w:rPr>
          <w:i/>
        </w:rPr>
        <w:t xml:space="preserve">Tốt </w:t>
      </w:r>
      <w:r>
        <w:rPr>
          <w:i/>
        </w:rPr>
        <w:t xml:space="preserve">nhập </w:t>
      </w:r>
      <w:r>
        <w:t xml:space="preserve">cung. </w:t>
      </w:r>
      <w:r>
        <w:br/>
      </w:r>
      <w:r>
        <w:rPr>
          <w:b/>
        </w:rPr>
        <w:t xml:space="preserve">cung;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Chặng </w:t>
      </w:r>
      <w:r>
        <w:t xml:space="preserve">đường </w:t>
      </w:r>
      <w:r>
        <w:t xml:space="preserve">đi </w:t>
      </w:r>
      <w:r>
        <w:t xml:space="preserve">bộ </w:t>
      </w:r>
      <w:r>
        <w:t xml:space="preserve">chừng </w:t>
      </w:r>
      <w:r>
        <w:t xml:space="preserve">nửa </w:t>
      </w:r>
      <w:r>
        <w:t xml:space="preserve">ngày, </w:t>
      </w:r>
      <w:r>
        <w:t xml:space="preserve">hai </w:t>
      </w:r>
      <w:r>
        <w:t xml:space="preserve">đầu </w:t>
      </w:r>
      <w:r>
        <w:t xml:space="preserve">có </w:t>
      </w:r>
      <w:r>
        <w:t xml:space="preserve">trạm </w:t>
      </w:r>
      <w:r>
        <w:t xml:space="preserve">nghỉ. </w:t>
      </w:r>
      <w:r>
        <w:t xml:space="preserve">Đi </w:t>
      </w:r>
      <w:r>
        <w:t xml:space="preserve">một </w:t>
      </w:r>
      <w:r>
        <w:t xml:space="preserve">ngày </w:t>
      </w:r>
      <w:r>
        <w:t xml:space="preserve">được </w:t>
      </w:r>
      <w:r>
        <w:rPr>
          <w:i/>
        </w:rPr>
        <w:t xml:space="preserve">hai </w:t>
      </w:r>
      <w:r>
        <w:t xml:space="preserve">cung </w:t>
      </w:r>
      <w:r>
        <w:rPr>
          <w:i/>
        </w:rPr>
        <w:t xml:space="preserve">đường. </w:t>
      </w:r>
      <w:r>
        <w:rPr>
          <w:b/>
        </w:rPr>
        <w:t xml:space="preserve">2 </w:t>
      </w:r>
      <w:r>
        <w:t xml:space="preserve">Chặng </w:t>
      </w:r>
      <w:r>
        <w:t xml:space="preserve">đường </w:t>
      </w:r>
      <w:r>
        <w:t xml:space="preserve">chia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tuyến </w:t>
      </w:r>
      <w:r>
        <w:t xml:space="preserve">đường </w:t>
      </w:r>
      <w:r>
        <w:t xml:space="preserve">giao </w:t>
      </w:r>
      <w:r>
        <w:t xml:space="preserve">thông </w:t>
      </w:r>
      <w:r>
        <w:t xml:space="preserve">để </w:t>
      </w:r>
      <w:r>
        <w:t xml:space="preserve">tiện </w:t>
      </w:r>
      <w:r>
        <w:t xml:space="preserve">việc </w:t>
      </w:r>
      <w:r>
        <w:t xml:space="preserve">tổ </w:t>
      </w:r>
      <w:r>
        <w:t xml:space="preserve">chức, </w:t>
      </w:r>
      <w:r>
        <w:t xml:space="preserve">quản </w:t>
      </w:r>
      <w:r>
        <w:t xml:space="preserve">lí. </w:t>
      </w:r>
      <w:r>
        <w:rPr>
          <w:i/>
        </w:rPr>
        <w:t xml:space="preserve">Mở </w:t>
      </w:r>
      <w:r>
        <w:t xml:space="preserve">thêm </w:t>
      </w:r>
      <w:r>
        <w:t xml:space="preserve">nhiều </w:t>
      </w:r>
      <w:r>
        <w:t xml:space="preserve">cung </w:t>
      </w:r>
      <w:r>
        <w:rPr>
          <w:i/>
        </w:rPr>
        <w:t xml:space="preserve">đường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cung, </w:t>
      </w:r>
      <w:r>
        <w:rPr>
          <w:i/>
        </w:rP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t xml:space="preserve">Lời </w:t>
      </w:r>
      <w:r>
        <w:t xml:space="preserve">khai </w:t>
      </w:r>
      <w:r>
        <w:t xml:space="preserve">của </w:t>
      </w:r>
      <w:r>
        <w:t xml:space="preserve">bị </w:t>
      </w:r>
      <w:r>
        <w:t xml:space="preserve">can </w:t>
      </w:r>
      <w:r>
        <w:t xml:space="preserve">trước </w:t>
      </w:r>
      <w:r>
        <w:t xml:space="preserve">cơ </w:t>
      </w:r>
      <w:r>
        <w:t xml:space="preserve">quan </w:t>
      </w:r>
      <w:r>
        <w:t xml:space="preserve">điều </w:t>
      </w:r>
      <w:r>
        <w:t xml:space="preserve">tra, </w:t>
      </w:r>
      <w:r>
        <w:t xml:space="preserve">truy </w:t>
      </w:r>
      <w:r>
        <w:t xml:space="preserve">tố. </w:t>
      </w:r>
      <w:r>
        <w:t xml:space="preserve">Lấy </w:t>
      </w:r>
      <w:r>
        <w:t xml:space="preserve">cung. </w:t>
      </w:r>
      <w:r>
        <w:t xml:space="preserve">Hỏi </w:t>
      </w:r>
      <w:r>
        <w:t xml:space="preserve">cung. </w:t>
      </w:r>
      <w:r>
        <w:br/>
      </w:r>
      <w:r>
        <w:rPr>
          <w:b/>
        </w:rPr>
        <w:t xml:space="preserve">cung,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để </w:t>
      </w:r>
      <w:r>
        <w:t xml:space="preserve">đo </w:t>
      </w:r>
      <w:r>
        <w:t xml:space="preserve">khoảng </w:t>
      </w:r>
      <w:r>
        <w:t xml:space="preserve">cách </w:t>
      </w:r>
      <w:r>
        <w:t xml:space="preserve">giữa </w:t>
      </w:r>
      <w:r>
        <w:t xml:space="preserve">hai </w:t>
      </w:r>
      <w:r>
        <w:t xml:space="preserve">nốt </w:t>
      </w:r>
      <w:r>
        <w:t xml:space="preserve">nhạc. </w:t>
      </w:r>
      <w:r>
        <w:rPr>
          <w:i/>
        </w:rPr>
        <w:t xml:space="preserve">Hát </w:t>
      </w:r>
      <w:r>
        <w:rPr>
          <w:i/>
        </w:rPr>
        <w:t xml:space="preserve">lạc </w:t>
      </w:r>
      <w:r>
        <w:rPr>
          <w:i/>
        </w:rPr>
        <w:t xml:space="preserve">nhịp </w:t>
      </w:r>
      <w:r>
        <w:rPr>
          <w:i/>
        </w:rPr>
        <w:t xml:space="preserve">sai </w:t>
      </w:r>
      <w:r>
        <w:t xml:space="preserve">cung. </w:t>
      </w:r>
      <w:r>
        <w:rPr>
          <w:b/>
        </w:rPr>
        <w:t xml:space="preserve">2 </w:t>
      </w:r>
      <w:r>
        <w:t xml:space="preserve">Tính </w:t>
      </w:r>
      <w:r>
        <w:t xml:space="preserve">cách </w:t>
      </w:r>
      <w:r>
        <w:t xml:space="preserve">về </w:t>
      </w:r>
      <w:r>
        <w:t xml:space="preserve">giọng </w:t>
      </w:r>
      <w:r>
        <w:t xml:space="preserve">điệu </w:t>
      </w:r>
      <w:r>
        <w:t xml:space="preserve">của </w:t>
      </w:r>
      <w:r>
        <w:t xml:space="preserve">bài </w:t>
      </w:r>
      <w:r>
        <w:t xml:space="preserve">ca, </w:t>
      </w:r>
      <w:r>
        <w:t xml:space="preserve">bản </w:t>
      </w:r>
      <w:r>
        <w:t xml:space="preserve">nhạc </w:t>
      </w:r>
      <w:r>
        <w:t xml:space="preserve">cổ </w:t>
      </w:r>
      <w:r>
        <w:t xml:space="preserve">truyền. </w:t>
      </w:r>
      <w:r>
        <w:rPr>
          <w:i/>
        </w:rPr>
        <w:t xml:space="preserve">Cung </w:t>
      </w:r>
      <w:r>
        <w:rPr>
          <w:i/>
        </w:rPr>
        <w:t xml:space="preserve">Bắc. </w:t>
      </w:r>
      <w:r>
        <w:t xml:space="preserve">Cung </w:t>
      </w:r>
      <w:r>
        <w:t xml:space="preserve">Nam. </w:t>
      </w:r>
      <w:r>
        <w:br/>
      </w:r>
      <w:r>
        <w:rPr>
          <w:b/>
        </w:rPr>
        <w:t xml:space="preserve">cunge </w:t>
      </w:r>
      <w:r>
        <w:rPr>
          <w:i/>
        </w:rPr>
        <w:t xml:space="preserve">danh từ </w:t>
      </w:r>
      <w:r>
        <w:t xml:space="preserve">Khoắn, </w:t>
      </w:r>
      <w:r>
        <w:t xml:space="preserve">mục </w:t>
      </w:r>
      <w:r>
        <w:t xml:space="preserve">trong </w:t>
      </w:r>
      <w:r>
        <w:t xml:space="preserve">bảng </w:t>
      </w:r>
      <w:r>
        <w:t xml:space="preserve">số </w:t>
      </w:r>
      <w:r>
        <w:t xml:space="preserve">tử </w:t>
      </w:r>
      <w:r>
        <w:t xml:space="preserve">vi. </w:t>
      </w:r>
      <w:r>
        <w:t xml:space="preserve">Cung </w:t>
      </w:r>
      <w:r>
        <w:rPr>
          <w:i/>
        </w:rPr>
        <w:t xml:space="preserve">bản </w:t>
      </w:r>
      <w:r>
        <w:rPr>
          <w:i/>
        </w:rPr>
        <w:t xml:space="preserve">mệnh. </w:t>
      </w:r>
      <w:r>
        <w:t xml:space="preserve">. </w:t>
      </w:r>
      <w:r>
        <w:br/>
      </w:r>
      <w:r>
        <w:rPr>
          <w:b/>
        </w:rPr>
        <w:t xml:space="preserve">cung,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đi </w:t>
      </w:r>
      <w:r>
        <w:t xml:space="preserve">với </w:t>
      </w:r>
      <w:r>
        <w:t xml:space="preserve">cầu). </w:t>
      </w:r>
      <w:r>
        <w:t xml:space="preserve">Cung </w:t>
      </w:r>
      <w:r>
        <w:t xml:space="preserve">cấp </w:t>
      </w:r>
      <w:r>
        <w:t xml:space="preserve">hàng </w:t>
      </w:r>
      <w:r>
        <w:t xml:space="preserve">hoá,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tình </w:t>
      </w:r>
      <w:r>
        <w:t xml:space="preserve">hình </w:t>
      </w:r>
      <w:r>
        <w:t xml:space="preserve">yêu </w:t>
      </w:r>
      <w:r>
        <w:t xml:space="preserve">cầu </w:t>
      </w:r>
      <w:r>
        <w:t xml:space="preserve">về </w:t>
      </w:r>
      <w:r>
        <w:t xml:space="preserve">hàng </w:t>
      </w:r>
      <w:r>
        <w:t xml:space="preserve">hoá </w:t>
      </w:r>
      <w:r>
        <w:t xml:space="preserve">trên </w:t>
      </w:r>
      <w:r>
        <w:t xml:space="preserve">thị </w:t>
      </w:r>
      <w:r>
        <w:t xml:space="preserve">trường. </w:t>
      </w:r>
      <w:r>
        <w:t xml:space="preserve">Cung </w:t>
      </w:r>
      <w:r>
        <w:rPr>
          <w:i/>
        </w:rPr>
        <w:t xml:space="preserve">không </w:t>
      </w:r>
      <w:r>
        <w:rPr>
          <w:i/>
        </w:rPr>
        <w:t xml:space="preserve">kịp </w:t>
      </w:r>
      <w:r>
        <w:rPr>
          <w:i/>
        </w:rPr>
        <w:t xml:space="preserve">cầu.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bậc </w:t>
      </w:r>
      <w:r>
        <w:rPr>
          <w:i/>
        </w:rPr>
        <w:t xml:space="preserve">danh từ </w:t>
      </w:r>
      <w:r>
        <w:t xml:space="preserve">Bậc </w:t>
      </w:r>
      <w:r>
        <w:t xml:space="preserve">âm </w:t>
      </w:r>
      <w:r>
        <w:t xml:space="preserve">trong </w:t>
      </w:r>
      <w:r>
        <w:t xml:space="preserve">gam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Hát </w:t>
      </w:r>
      <w:r>
        <w:rPr>
          <w:i/>
        </w:rPr>
        <w:t xml:space="preserve">đúng </w:t>
      </w:r>
      <w:r>
        <w:t xml:space="preserve">cung </w:t>
      </w:r>
      <w:r>
        <w:rPr>
          <w:i/>
        </w:rPr>
        <w:t xml:space="preserve">bậc.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t xml:space="preserve">Cách </w:t>
      </w:r>
      <w:r>
        <w:t xml:space="preserve">thức </w:t>
      </w:r>
      <w:r>
        <w:t xml:space="preserve">nhìn </w:t>
      </w:r>
      <w:r>
        <w:t xml:space="preserve">thấy </w:t>
      </w:r>
      <w:r>
        <w:t xml:space="preserve">bên </w:t>
      </w:r>
      <w:r>
        <w:t xml:space="preserve">ngoài. </w:t>
      </w:r>
      <w:r>
        <w:t xml:space="preserve">Cung </w:t>
      </w:r>
      <w:r>
        <w:rPr>
          <w:i/>
        </w:rPr>
        <w:t xml:space="preserve">cách </w:t>
      </w:r>
      <w:r>
        <w:rPr>
          <w:i/>
        </w:rPr>
        <w:t xml:space="preserve">làm </w:t>
      </w:r>
      <w:r>
        <w:rPr>
          <w:i/>
        </w:rPr>
        <w:t xml:space="preserve">ăn. </w:t>
      </w:r>
      <w:r>
        <w:t xml:space="preserve">Cung </w:t>
      </w:r>
      <w:r>
        <w:rPr>
          <w:i/>
        </w:rPr>
        <w:t xml:space="preserve">cách </w:t>
      </w:r>
      <w:r>
        <w:rPr>
          <w:i/>
        </w:rPr>
        <w:t xml:space="preserve">đối </w:t>
      </w:r>
      <w:r>
        <w:rPr>
          <w:i/>
        </w:rPr>
        <w:t xml:space="preserve">xử. </w:t>
      </w:r>
      <w:r>
        <w:t xml:space="preserve">Ra </w:t>
      </w:r>
      <w:r>
        <w:t xml:space="preserve">cung </w:t>
      </w:r>
      <w:r>
        <w:rPr>
          <w:i/>
        </w:rPr>
        <w:t xml:space="preserve">cách </w:t>
      </w:r>
      <w:r>
        <w:rPr>
          <w:i/>
        </w:rPr>
        <w:t xml:space="preserve">người </w:t>
      </w:r>
      <w:r>
        <w:t xml:space="preserve">lớn.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cấm </w:t>
      </w:r>
      <w:r>
        <w:rPr>
          <w:i/>
        </w:rPr>
        <w:t xml:space="preserve">danh từ </w:t>
      </w:r>
      <w:r>
        <w:t xml:space="preserve">Cung </w:t>
      </w:r>
      <w:r>
        <w:t xml:space="preserve">vua </w:t>
      </w:r>
      <w:r>
        <w:t xml:space="preserve">ở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Đem </w:t>
      </w:r>
      <w:r>
        <w:t xml:space="preserve">lại </w:t>
      </w:r>
      <w:r>
        <w:t xml:space="preserve">cho, </w:t>
      </w:r>
      <w:r>
        <w:t xml:space="preserve">làm </w:t>
      </w:r>
      <w:r>
        <w:t xml:space="preserve">cho </w:t>
      </w:r>
      <w:r>
        <w:t xml:space="preserve">có </w:t>
      </w:r>
      <w:r>
        <w:t xml:space="preserve">thứ </w:t>
      </w:r>
      <w:r>
        <w:t xml:space="preserve">cần </w:t>
      </w:r>
      <w:r>
        <w:t xml:space="preserve">dùng. </w:t>
      </w:r>
      <w:r>
        <w:t xml:space="preserve">Nông </w:t>
      </w:r>
      <w:r>
        <w:t xml:space="preserve">nghiệp </w:t>
      </w:r>
      <w:r>
        <w:rPr>
          <w:i/>
        </w:rPr>
        <w:t xml:space="preserve">cung </w:t>
      </w:r>
      <w:r>
        <w:rPr>
          <w:i/>
        </w:rPr>
        <w:t xml:space="preserve">cấp </w:t>
      </w:r>
      <w:r>
        <w:t xml:space="preserve">nguyên </w:t>
      </w:r>
      <w:r>
        <w:t xml:space="preserve">liệu </w:t>
      </w:r>
      <w:r>
        <w:rPr>
          <w:i/>
        </w:rPr>
        <w:t xml:space="preserve">cho </w:t>
      </w:r>
      <w:r>
        <w:rPr>
          <w:i/>
        </w:rPr>
        <w:t xml:space="preserve">công </w:t>
      </w:r>
      <w:r>
        <w:rPr>
          <w:i/>
        </w:rPr>
        <w:t xml:space="preserve">nghiệp. </w:t>
      </w:r>
      <w:r>
        <w:t xml:space="preserve">Cung </w:t>
      </w:r>
      <w:r>
        <w:rPr>
          <w:i/>
        </w:rPr>
        <w:t xml:space="preserve">cấp </w:t>
      </w:r>
      <w:r>
        <w:rPr>
          <w:i/>
        </w:rPr>
        <w:t xml:space="preserve">tài </w:t>
      </w:r>
      <w:r>
        <w:t xml:space="preserve">liệu </w:t>
      </w:r>
      <w:r>
        <w:rPr>
          <w:b/>
        </w:rPr>
        <w:t xml:space="preserve">2 </w:t>
      </w:r>
      <w:r>
        <w:t xml:space="preserve">Phân </w:t>
      </w:r>
      <w:r>
        <w:t xml:space="preserve">phối </w:t>
      </w:r>
      <w:r>
        <w:t xml:space="preserve">vật </w:t>
      </w:r>
      <w:r>
        <w:t xml:space="preserve">phẩm </w:t>
      </w:r>
      <w:r>
        <w:t xml:space="preserve">tiêu </w:t>
      </w:r>
      <w:r>
        <w:t xml:space="preserve">dùng </w:t>
      </w:r>
      <w:r>
        <w:t xml:space="preserve">theo </w:t>
      </w:r>
      <w:r>
        <w:t xml:space="preserve">tiêu </w:t>
      </w:r>
      <w:r>
        <w:t xml:space="preserve">chuẩn </w:t>
      </w:r>
      <w:r>
        <w:t xml:space="preserve">định </w:t>
      </w:r>
      <w:r>
        <w:t xml:space="preserve">lượng </w:t>
      </w:r>
      <w:r>
        <w:t xml:space="preserve">(thường </w:t>
      </w:r>
      <w:r>
        <w:t xml:space="preserve">được </w:t>
      </w:r>
      <w:r>
        <w:t xml:space="preserve">áp </w:t>
      </w:r>
      <w:r>
        <w:t xml:space="preserve">dụng </w:t>
      </w:r>
      <w:r>
        <w:t xml:space="preserve">trong </w:t>
      </w:r>
      <w:r>
        <w:t xml:space="preserve">tình </w:t>
      </w:r>
      <w:r>
        <w:t xml:space="preserve">hình </w:t>
      </w:r>
      <w:r>
        <w:t xml:space="preserve">sản </w:t>
      </w:r>
      <w:r>
        <w:t xml:space="preserve">xuất </w:t>
      </w:r>
      <w:r>
        <w:t xml:space="preserve">thiếu </w:t>
      </w:r>
      <w:r>
        <w:t xml:space="preserve">nhiều, </w:t>
      </w:r>
      <w:r>
        <w:t xml:space="preserve">không </w:t>
      </w:r>
      <w:r>
        <w:t xml:space="preserve">đủ </w:t>
      </w:r>
      <w:r>
        <w:t xml:space="preserve">thoả </w:t>
      </w:r>
      <w:r>
        <w:t xml:space="preserve">mãn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người </w:t>
      </w:r>
      <w:r>
        <w:t xml:space="preserve">tiêu </w:t>
      </w:r>
      <w:r>
        <w:t xml:space="preserve">dùng).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cung </w:t>
      </w:r>
      <w:r>
        <w:rPr>
          <w:i/>
        </w:rPr>
        <w:t xml:space="preserve">cấp. </w:t>
      </w:r>
      <w:r>
        <w:rPr>
          <w:i/>
        </w:rPr>
        <w:t xml:space="preserve">Giá </w:t>
      </w:r>
      <w:r>
        <w:rPr>
          <w:i/>
        </w:rPr>
        <w:t xml:space="preserve">cung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cầu </w:t>
      </w:r>
      <w:r>
        <w:rPr>
          <w:i/>
        </w:rPr>
        <w:t xml:space="preserve">động từ </w:t>
      </w:r>
      <w:r>
        <w:t xml:space="preserve">Cung </w:t>
      </w:r>
      <w:r>
        <w:t xml:space="preserve">cấp </w:t>
      </w:r>
      <w:r>
        <w:t xml:space="preserve">và </w:t>
      </w:r>
      <w:r>
        <w:t xml:space="preserve">yêu </w:t>
      </w:r>
      <w:r>
        <w:t xml:space="preserve">cầu </w:t>
      </w:r>
      <w:r>
        <w:t xml:space="preserve">(nói </w:t>
      </w:r>
      <w:r>
        <w:t xml:space="preserve">về </w:t>
      </w:r>
      <w:r>
        <w:t xml:space="preserve">hàng </w:t>
      </w:r>
      <w:r>
        <w:t xml:space="preserve">hoá </w:t>
      </w:r>
      <w:r>
        <w:t xml:space="preserve">trên </w:t>
      </w:r>
      <w:r>
        <w:t xml:space="preserve">thị </w:t>
      </w:r>
      <w:r>
        <w:t xml:space="preserve">trường). </w:t>
      </w:r>
      <w:r>
        <w:t xml:space="preserve">Quy </w:t>
      </w:r>
      <w:r>
        <w:rPr>
          <w:i/>
        </w:rPr>
        <w:t xml:space="preserve">luật </w:t>
      </w:r>
      <w:r>
        <w:rPr>
          <w:i/>
        </w:rPr>
        <w:t xml:space="preserve">cung </w:t>
      </w:r>
      <w:r>
        <w:t xml:space="preserve">cầu. </w:t>
      </w:r>
      <w:r>
        <w:t xml:space="preserve">Điều </w:t>
      </w:r>
      <w:r>
        <w:rPr>
          <w:i/>
        </w:rPr>
        <w:t xml:space="preserve">chỉnh </w:t>
      </w:r>
      <w:r>
        <w:rPr>
          <w:i/>
        </w:rPr>
        <w:t xml:space="preserve">quan </w:t>
      </w:r>
      <w:r>
        <w:t xml:space="preserve">hệ </w:t>
      </w:r>
      <w:r>
        <w:t xml:space="preserve">cung </w:t>
      </w:r>
      <w:r>
        <w:t xml:space="preserve">cầu. </w:t>
      </w:r>
      <w:r>
        <w:t xml:space="preserve">I </w:t>
      </w:r>
      <w:r>
        <w:t xml:space="preserve">cung </w:t>
      </w:r>
      <w:r>
        <w:t xml:space="preserve">cúc </w:t>
      </w:r>
      <w:r>
        <w:t xml:space="preserve">tính từ </w:t>
      </w:r>
      <w:r>
        <w:t xml:space="preserve">† </w:t>
      </w:r>
      <w:r>
        <w:t xml:space="preserve">(Dáng </w:t>
      </w:r>
      <w:r>
        <w:t xml:space="preserve">đi) </w:t>
      </w:r>
      <w:r>
        <w:t xml:space="preserve">cắm </w:t>
      </w:r>
      <w:r>
        <w:t xml:space="preserve">cúi </w:t>
      </w:r>
      <w:r>
        <w:t xml:space="preserve">và </w:t>
      </w:r>
      <w:r>
        <w:t xml:space="preserve">nhanh, </w:t>
      </w:r>
      <w:r>
        <w:t xml:space="preserve">vội. </w:t>
      </w:r>
      <w:r>
        <w:rPr>
          <w:i/>
        </w:rPr>
        <w:t xml:space="preserve">Cắm </w:t>
      </w:r>
      <w:r>
        <w:t xml:space="preserve">đầu </w:t>
      </w:r>
      <w:r>
        <w:t xml:space="preserve">cung </w:t>
      </w:r>
      <w:r>
        <w:t xml:space="preserve">cúc </w:t>
      </w:r>
      <w:r>
        <w:t xml:space="preserve">đi </w:t>
      </w:r>
      <w:r>
        <w:t xml:space="preserve">thẳng. </w:t>
      </w:r>
      <w:r>
        <w:rPr>
          <w:b/>
        </w:rPr>
        <w:t xml:space="preserve">2 </w:t>
      </w:r>
      <w:r>
        <w:t xml:space="preserve">(danh từ). </w:t>
      </w:r>
      <w:r>
        <w:t xml:space="preserve">Như </w:t>
      </w:r>
      <w:r>
        <w:rPr>
          <w:i/>
        </w:rPr>
        <w:t xml:space="preserve">cặm </w:t>
      </w:r>
      <w:r>
        <w:rPr>
          <w:i/>
        </w:rPr>
        <w:t xml:space="preserve">cụi. </w:t>
      </w:r>
      <w:r>
        <w:t xml:space="preserve">Cung </w:t>
      </w:r>
      <w:r>
        <w:rPr>
          <w:i/>
        </w:rPr>
        <w:t xml:space="preserve">cúc </w:t>
      </w:r>
      <w:r>
        <w:rPr>
          <w:i/>
        </w:rPr>
        <w:t xml:space="preserve">làm </w:t>
      </w:r>
      <w:r>
        <w:rPr>
          <w:i/>
        </w:rPr>
        <w:t xml:space="preserve">cả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Cung </w:t>
      </w:r>
      <w:r>
        <w:t xml:space="preserve">cấp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đời </w:t>
      </w:r>
      <w:r>
        <w:t xml:space="preserve">sống.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Nhà </w:t>
      </w:r>
      <w:r>
        <w:t xml:space="preserve">cửa </w:t>
      </w:r>
      <w:r>
        <w:t xml:space="preserve">làm </w:t>
      </w:r>
      <w:r>
        <w:t xml:space="preserve">nơi </w:t>
      </w:r>
      <w:r>
        <w:t xml:space="preserve">ở </w:t>
      </w:r>
      <w:r>
        <w:t xml:space="preserve">và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vua </w:t>
      </w:r>
      <w:r>
        <w:t xml:space="preserve">chúa.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đình </w:t>
      </w:r>
      <w:r>
        <w:rPr>
          <w:i/>
        </w:rPr>
        <w:t xml:space="preserve">danh từ </w:t>
      </w:r>
      <w:r>
        <w:t xml:space="preserve">Cung </w:t>
      </w:r>
      <w:r>
        <w:t xml:space="preserve">điện </w:t>
      </w:r>
      <w:r>
        <w:t xml:space="preserve">và </w:t>
      </w:r>
      <w:r>
        <w:t xml:space="preserve">triều </w:t>
      </w:r>
      <w:r>
        <w:t xml:space="preserve">đình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Cuộc </w:t>
      </w:r>
      <w:r>
        <w:t xml:space="preserve">sống </w:t>
      </w:r>
      <w:r>
        <w:t xml:space="preserve">xa </w:t>
      </w:r>
      <w:r>
        <w:rPr>
          <w:i/>
        </w:rPr>
        <w:t xml:space="preserve">hoa </w:t>
      </w:r>
      <w:r>
        <w:rPr>
          <w:i/>
        </w:rPr>
        <w:t xml:space="preserve">nơi </w:t>
      </w:r>
      <w:r>
        <w:t xml:space="preserve">cung </w:t>
      </w:r>
      <w:r>
        <w:rPr>
          <w:i/>
        </w:rPr>
        <w:t xml:space="preserve">đình. </w:t>
      </w:r>
      <w:r>
        <w:t xml:space="preserve">Nghệ </w:t>
      </w:r>
      <w:r>
        <w:rPr>
          <w:i/>
        </w:rPr>
        <w:t xml:space="preserve">thuật </w:t>
      </w:r>
      <w:r>
        <w:rPr>
          <w:i/>
        </w:rPr>
        <w:t xml:space="preserve">cung </w:t>
      </w:r>
      <w:r>
        <w:t xml:space="preserve">đình </w:t>
      </w:r>
      <w:r>
        <w:rPr>
          <w:i/>
        </w:rPr>
        <w:t xml:space="preserve">(phục </w:t>
      </w:r>
      <w:r>
        <w:t xml:space="preserve">vụ </w:t>
      </w:r>
      <w:r>
        <w:t xml:space="preserve">nơi </w:t>
      </w:r>
      <w:r>
        <w:t xml:space="preserve">cung </w:t>
      </w:r>
      <w:r>
        <w:t xml:space="preserve">đình).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Chặng </w:t>
      </w:r>
      <w:r>
        <w:t xml:space="preserve">đường </w:t>
      </w:r>
      <w:r>
        <w:t xml:space="preserve">chia </w:t>
      </w:r>
      <w:r>
        <w:t xml:space="preserve">ra </w:t>
      </w:r>
      <w:r>
        <w:t xml:space="preserve">để </w:t>
      </w:r>
      <w:r>
        <w:t xml:space="preserve">tiện </w:t>
      </w:r>
      <w:r>
        <w:t xml:space="preserve">việc </w:t>
      </w:r>
      <w:r>
        <w:t xml:space="preserve">tổ </w:t>
      </w:r>
      <w:r>
        <w:t xml:space="preserve">chức </w:t>
      </w:r>
      <w:r>
        <w:t xml:space="preserve">vận </w:t>
      </w:r>
      <w:r>
        <w:t xml:space="preserve">chuyển </w:t>
      </w:r>
      <w:r>
        <w:t xml:space="preserve">và </w:t>
      </w:r>
      <w:r>
        <w:t xml:space="preserve">quản </w:t>
      </w:r>
      <w:r>
        <w:t xml:space="preserve">lí, </w:t>
      </w:r>
      <w:r>
        <w:t xml:space="preserve">sửa </w:t>
      </w:r>
      <w:r>
        <w:t xml:space="preserve">chữa </w:t>
      </w:r>
      <w:r>
        <w:t xml:space="preserve">cầu </w:t>
      </w:r>
      <w:r>
        <w:t xml:space="preserve">đường. </w:t>
      </w:r>
      <w:r>
        <w:t xml:space="preserve">Các </w:t>
      </w:r>
      <w:r>
        <w:t xml:space="preserve">cung </w:t>
      </w:r>
      <w:r>
        <w:t xml:space="preserve">độ </w:t>
      </w:r>
      <w:r>
        <w:t xml:space="preserve">uận </w:t>
      </w:r>
      <w:r>
        <w:t xml:space="preserve">chuyển. </w:t>
      </w:r>
      <w:r>
        <w:t xml:space="preserve">Một </w:t>
      </w:r>
      <w:r>
        <w:rPr>
          <w:i/>
        </w:rPr>
        <w:t xml:space="preserve">cung </w:t>
      </w:r>
      <w:r>
        <w:rPr>
          <w:i/>
        </w:rPr>
        <w:t xml:space="preserve">độ </w:t>
      </w:r>
      <w:r>
        <w:t xml:space="preserve">có </w:t>
      </w:r>
      <w:r>
        <w:t xml:space="preserve">nhiều </w:t>
      </w:r>
      <w:r>
        <w:t xml:space="preserve">câu </w:t>
      </w:r>
      <w:r>
        <w:t xml:space="preserve">phà.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đốn </w:t>
      </w:r>
      <w:r>
        <w:rPr>
          <w:i/>
        </w:rPr>
        <w:t xml:space="preserve">động từ </w:t>
      </w:r>
      <w:r>
        <w:t xml:space="preserve">Cung </w:t>
      </w:r>
      <w:r>
        <w:t xml:space="preserve">cấp </w:t>
      </w:r>
      <w:r>
        <w:t xml:space="preserve">một </w:t>
      </w:r>
      <w:r>
        <w:t xml:space="preserve">cách </w:t>
      </w:r>
      <w:r>
        <w:t xml:space="preserve">tốn </w:t>
      </w:r>
      <w:r>
        <w:t xml:space="preserve">kém </w:t>
      </w:r>
      <w:r>
        <w:t xml:space="preserve">các </w:t>
      </w:r>
      <w:r>
        <w:t xml:space="preserve">thức </w:t>
      </w:r>
      <w:r>
        <w:t xml:space="preserve">ăn, </w:t>
      </w:r>
      <w:r>
        <w:t xml:space="preserve">vật </w:t>
      </w:r>
      <w:r>
        <w:t xml:space="preserve">dùng, </w:t>
      </w:r>
      <w:r>
        <w:t xml:space="preserve">do </w:t>
      </w:r>
      <w:r>
        <w:t xml:space="preserve">bị </w:t>
      </w:r>
      <w:r>
        <w:t xml:space="preserve">bắt </w:t>
      </w:r>
      <w:r>
        <w:t xml:space="preserve">buộc. </w:t>
      </w:r>
      <w:r>
        <w:rPr>
          <w:i/>
        </w:rPr>
        <w:t xml:space="preserve">Quan </w:t>
      </w:r>
      <w:r>
        <w:rPr>
          <w:i/>
        </w:rPr>
        <w:t xml:space="preserve">bắt </w:t>
      </w:r>
      <w:r>
        <w:rPr>
          <w:i/>
        </w:rPr>
        <w:t xml:space="preserve">dân </w:t>
      </w:r>
      <w:r>
        <w:t xml:space="preserve">phải </w:t>
      </w:r>
      <w:r>
        <w:rPr>
          <w:i/>
        </w:rPr>
        <w:t xml:space="preserve">cung </w:t>
      </w:r>
      <w:r>
        <w:t xml:space="preserve">đốn </w:t>
      </w:r>
      <w:r>
        <w:rPr>
          <w:i/>
        </w:rPr>
        <w:t xml:space="preserve">đủ </w:t>
      </w:r>
      <w:r>
        <w:t xml:space="preserve">thứ. </w:t>
      </w:r>
      <w:r>
        <w:t xml:space="preserve">Cung </w:t>
      </w:r>
      <w:r>
        <w:t xml:space="preserve">đốn </w:t>
      </w:r>
      <w:r>
        <w:t xml:space="preserve">rượu </w:t>
      </w:r>
      <w:r>
        <w:t xml:space="preserve">thịt.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kéo </w:t>
      </w:r>
      <w:r>
        <w:rPr>
          <w:b/>
        </w:rPr>
        <w:t xml:space="preserve">d.x. </w:t>
      </w:r>
      <w:r>
        <w:rPr>
          <w:b/>
        </w:rPr>
        <w:t xml:space="preserve">uïI. </w:t>
      </w:r>
      <w:r>
        <w:rPr>
          <w:b/>
        </w:rPr>
        <w:t xml:space="preserve">, </w:t>
      </w:r>
      <w:r>
        <w:br/>
      </w:r>
      <w:r>
        <w:rPr>
          <w:b/>
        </w:rPr>
        <w:t xml:space="preserve">cung </w:t>
      </w:r>
      <w:r>
        <w:rPr>
          <w:b/>
        </w:rPr>
        <w:t xml:space="preserve">khai </w:t>
      </w:r>
      <w:r>
        <w:rPr>
          <w:i/>
        </w:rPr>
        <w:t xml:space="preserve">động từ </w:t>
      </w:r>
      <w:r>
        <w:t xml:space="preserve">Khai </w:t>
      </w:r>
      <w:r>
        <w:t xml:space="preserve">điều </w:t>
      </w:r>
      <w:r>
        <w:t xml:space="preserve">đã </w:t>
      </w:r>
      <w:r>
        <w:t xml:space="preserve">làm, </w:t>
      </w:r>
      <w:r>
        <w:t xml:space="preserve">đã </w:t>
      </w:r>
      <w:r>
        <w:t xml:space="preserve">biết, </w:t>
      </w:r>
      <w:r>
        <w:t xml:space="preserve">khi </w:t>
      </w:r>
      <w:r>
        <w:t xml:space="preserve">bị </w:t>
      </w:r>
      <w:r>
        <w:t xml:space="preserve">hỏi </w:t>
      </w:r>
      <w:r>
        <w:t xml:space="preserve">cung. </w:t>
      </w:r>
      <w:r>
        <w:t xml:space="preserve">Không </w:t>
      </w:r>
      <w:r>
        <w:t xml:space="preserve">chịu </w:t>
      </w:r>
      <w:r>
        <w:t xml:space="preserve">cung </w:t>
      </w:r>
      <w:r>
        <w:rPr>
          <w:i/>
        </w:rPr>
        <w:t xml:space="preserve">khai </w:t>
      </w:r>
      <w:r>
        <w:t xml:space="preserve">nửa </w:t>
      </w:r>
      <w:r>
        <w:t xml:space="preserve">lời. </w:t>
      </w:r>
      <w:r>
        <w:rPr>
          <w:i/>
        </w:rPr>
        <w:t xml:space="preserve">Lời </w:t>
      </w:r>
      <w:r>
        <w:t xml:space="preserve">cung </w:t>
      </w:r>
      <w:r>
        <w:rPr>
          <w:i/>
        </w:rPr>
        <w:t xml:space="preserve">khai.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kiếm </w:t>
      </w:r>
      <w:r>
        <w:rPr>
          <w:i/>
        </w:rPr>
        <w:t xml:space="preserve">danh từ </w:t>
      </w:r>
      <w:r>
        <w:t xml:space="preserve">Cung </w:t>
      </w:r>
      <w:r>
        <w:t xml:space="preserve">và </w:t>
      </w:r>
      <w:r>
        <w:t xml:space="preserve">kiếm; </w:t>
      </w:r>
      <w:r>
        <w:t xml:space="preserve">binh </w:t>
      </w:r>
      <w:r>
        <w:t xml:space="preserve">khí </w:t>
      </w:r>
      <w:r>
        <w:t xml:space="preserve">thời </w:t>
      </w:r>
      <w:r>
        <w:rPr>
          <w:i/>
        </w:rPr>
        <w:t xml:space="preserve">xưa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Việc </w:t>
      </w:r>
      <w:r>
        <w:t xml:space="preserve">cung </w:t>
      </w:r>
      <w:r>
        <w:rPr>
          <w:i/>
        </w:rPr>
        <w:t xml:space="preserve">kiếm </w:t>
      </w:r>
      <w:r>
        <w:t xml:space="preserve">(việc </w:t>
      </w:r>
      <w:r>
        <w:t xml:space="preserve">cung </w:t>
      </w:r>
      <w:r>
        <w:t xml:space="preserve">kính </w:t>
      </w:r>
      <w:r>
        <w:t xml:space="preserve">tính từ </w:t>
      </w:r>
      <w:r>
        <w:t xml:space="preserve">(Cử </w:t>
      </w:r>
      <w:r>
        <w:t xml:space="preserve">chỉ) </w:t>
      </w:r>
      <w:r>
        <w:t xml:space="preserve">tỏ </w:t>
      </w:r>
      <w:r>
        <w:t xml:space="preserve">ra </w:t>
      </w:r>
      <w:r>
        <w:t xml:space="preserve">hết </w:t>
      </w:r>
      <w:r>
        <w:t xml:space="preserve">sức </w:t>
      </w:r>
      <w:r>
        <w:t xml:space="preserve">kính </w:t>
      </w:r>
      <w:r>
        <w:t xml:space="preserve">trọng. </w:t>
      </w:r>
      <w:r>
        <w:t xml:space="preserve">Về </w:t>
      </w:r>
      <w:r>
        <w:rPr>
          <w:i/>
        </w:rPr>
        <w:t xml:space="preserve">cung </w:t>
      </w:r>
      <w:r>
        <w:rPr>
          <w:i/>
        </w:rPr>
        <w:t xml:space="preserve">kính. </w:t>
      </w:r>
      <w:r>
        <w:t xml:space="preserve">Chào </w:t>
      </w:r>
      <w:r>
        <w:t xml:space="preserve">hỏi </w:t>
      </w:r>
      <w:r>
        <w:t xml:space="preserve">cung </w:t>
      </w:r>
      <w:r>
        <w:t xml:space="preserve">kính.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nga </w:t>
      </w:r>
      <w:r>
        <w:rPr>
          <w:i/>
        </w:rPr>
        <w:t xml:space="preserve">danh từ </w:t>
      </w:r>
      <w:r>
        <w:t xml:space="preserve">(văn chương). </w:t>
      </w:r>
      <w:r>
        <w:t xml:space="preserve">Như </w:t>
      </w:r>
      <w:r>
        <w:t xml:space="preserve">cung </w:t>
      </w:r>
      <w:r>
        <w:t xml:space="preserve">nữ.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phục </w:t>
      </w:r>
      <w:r>
        <w:t xml:space="preserve">vụ </w:t>
      </w:r>
      <w:r>
        <w:t xml:space="preserve">trong </w:t>
      </w:r>
      <w:r>
        <w:t xml:space="preserve">cung </w:t>
      </w:r>
      <w:r>
        <w:t xml:space="preserve">vua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phản </w:t>
      </w:r>
      <w:r>
        <w:rPr>
          <w:b/>
        </w:rPr>
        <w:t xml:space="preserve">xạ </w:t>
      </w:r>
      <w:r>
        <w:rPr>
          <w:i/>
        </w:rPr>
        <w:t xml:space="preserve">danh từ </w:t>
      </w:r>
      <w:r>
        <w:t xml:space="preserve">Đường </w:t>
      </w:r>
      <w:r>
        <w:t xml:space="preserve">đi </w:t>
      </w:r>
      <w:r>
        <w:t xml:space="preserve">của </w:t>
      </w:r>
      <w:r>
        <w:t xml:space="preserve">luồng </w:t>
      </w:r>
      <w:r>
        <w:t xml:space="preserve">thần </w:t>
      </w:r>
      <w:r>
        <w:t xml:space="preserve">kinh </w:t>
      </w:r>
      <w:r>
        <w:t xml:space="preserve">từ </w:t>
      </w:r>
      <w:r>
        <w:t xml:space="preserve">chỗ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qua </w:t>
      </w:r>
      <w:r>
        <w:t xml:space="preserve">trung </w:t>
      </w:r>
      <w:r>
        <w:t xml:space="preserve">tâm </w:t>
      </w:r>
      <w:r>
        <w:t xml:space="preserve">thần </w:t>
      </w:r>
      <w:r>
        <w:t xml:space="preserve">kinh </w:t>
      </w:r>
      <w:r>
        <w:t xml:space="preserve">tới </w:t>
      </w:r>
      <w:r>
        <w:t xml:space="preserve">cơ </w:t>
      </w:r>
      <w:r>
        <w:t xml:space="preserve">quan </w:t>
      </w:r>
      <w:r>
        <w:t xml:space="preserve">vận </w:t>
      </w:r>
      <w:r>
        <w:t xml:space="preserve">động.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phi </w:t>
      </w:r>
      <w:r>
        <w:rPr>
          <w:i/>
        </w:rPr>
        <w:t xml:space="preserve">danh từ </w:t>
      </w:r>
      <w:r>
        <w:t xml:space="preserve">Vợ </w:t>
      </w:r>
      <w:r>
        <w:t xml:space="preserve">lẽ </w:t>
      </w:r>
      <w:r>
        <w:rPr>
          <w:i/>
        </w:rPr>
        <w:t xml:space="preserve">của </w:t>
      </w:r>
      <w:r>
        <w:t xml:space="preserve">vua, </w:t>
      </w:r>
      <w:r>
        <w:t xml:space="preserve">hàng </w:t>
      </w:r>
      <w:r>
        <w:t xml:space="preserve">sau </w:t>
      </w:r>
      <w:r>
        <w:t xml:space="preserve">hoàng </w:t>
      </w:r>
      <w:r>
        <w:t xml:space="preserve">cung </w:t>
      </w:r>
      <w:r>
        <w:t xml:space="preserve">phụng </w:t>
      </w:r>
      <w: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Cung </w:t>
      </w:r>
      <w:r>
        <w:t xml:space="preserve">cấp </w:t>
      </w:r>
      <w:r>
        <w:t xml:space="preserve">đây </w:t>
      </w:r>
      <w:r>
        <w:t xml:space="preserve">đủ </w:t>
      </w:r>
      <w:r>
        <w:t xml:space="preserve">cho </w:t>
      </w:r>
      <w:r>
        <w:t xml:space="preserve">người </w:t>
      </w:r>
      <w:r>
        <w:t xml:space="preserve">trên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đời </w:t>
      </w:r>
      <w:r>
        <w:t xml:space="preserve">sống. </w:t>
      </w:r>
      <w:r>
        <w:t xml:space="preserve">Cung </w:t>
      </w:r>
      <w:r>
        <w:rPr>
          <w:i/>
        </w:rPr>
        <w:t xml:space="preserve">phụng </w:t>
      </w:r>
      <w:r>
        <w:t xml:space="preserve">cha </w:t>
      </w:r>
      <w:r>
        <w:rPr>
          <w:i/>
        </w:rPr>
        <w:t xml:space="preserve">mẹ </w:t>
      </w:r>
      <w:r>
        <w:t xml:space="preserve">già. </w:t>
      </w:r>
      <w:r>
        <w:rPr>
          <w:b/>
        </w:rPr>
        <w:t xml:space="preserve">2 </w:t>
      </w:r>
      <w:r>
        <w:t xml:space="preserve">Cung </w:t>
      </w:r>
      <w:r>
        <w:t xml:space="preserve">cấp </w:t>
      </w:r>
      <w:r>
        <w:t xml:space="preserve">cho </w:t>
      </w:r>
      <w:r>
        <w:t xml:space="preserve">kẻ </w:t>
      </w:r>
      <w:r>
        <w:t xml:space="preserve">có </w:t>
      </w:r>
      <w:r>
        <w:t xml:space="preserve">quyền </w:t>
      </w:r>
      <w:r>
        <w:t xml:space="preserve">hành </w:t>
      </w:r>
      <w:r>
        <w:t xml:space="preserve">đủ </w:t>
      </w:r>
      <w:r>
        <w:t xml:space="preserve">mọi </w:t>
      </w:r>
      <w:r>
        <w:t xml:space="preserve">thứ </w:t>
      </w:r>
      <w:r>
        <w:t xml:space="preserve">thức </w:t>
      </w:r>
      <w:r>
        <w:t xml:space="preserve">ăn, </w:t>
      </w:r>
      <w:r>
        <w:t xml:space="preserve">vật </w:t>
      </w:r>
      <w:r>
        <w:t xml:space="preserve">dùng, </w:t>
      </w:r>
      <w:r>
        <w:t xml:space="preserve">để </w:t>
      </w:r>
      <w:r>
        <w:t xml:space="preserve">cầu </w:t>
      </w:r>
      <w:r>
        <w:t xml:space="preserve">cạnh. </w:t>
      </w:r>
      <w:r>
        <w:t xml:space="preserve">Được </w:t>
      </w:r>
      <w:r>
        <w:rPr>
          <w:i/>
        </w:rPr>
        <w:t xml:space="preserve">kẻ </w:t>
      </w:r>
      <w:r>
        <w:t xml:space="preserve">xu </w:t>
      </w:r>
      <w:r>
        <w:t xml:space="preserve">ninh </w:t>
      </w:r>
      <w:r>
        <w:rPr>
          <w:i/>
        </w:rPr>
        <w:t xml:space="preserve">cung </w:t>
      </w:r>
      <w:r>
        <w:rPr>
          <w:i/>
        </w:rPr>
        <w:t xml:space="preserve">phụng </w:t>
      </w:r>
      <w:r>
        <w:rPr>
          <w:i/>
        </w:rPr>
        <w:t xml:space="preserve">đủ </w:t>
      </w:r>
      <w:r>
        <w:rPr>
          <w:i/>
        </w:rPr>
        <w:t xml:space="preserve">thứ.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quăng </w:t>
      </w:r>
      <w:r>
        <w:rPr>
          <w:b/>
        </w:rPr>
        <w:t xml:space="preserve">đd. </w:t>
      </w:r>
      <w:r>
        <w:t xml:space="preserve">Bọ </w:t>
      </w:r>
      <w:r>
        <w:t xml:space="preserve">gậy. </w:t>
      </w:r>
      <w:r>
        <w:br w:type="page"/>
      </w:r>
      <w:r>
        <w:rPr>
          <w:b/>
        </w:rPr>
        <w:t xml:space="preserve">cung </w:t>
      </w:r>
      <w:r>
        <w:rPr>
          <w:b/>
        </w:rPr>
        <w:t xml:space="preserve">quế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b/>
        </w:rPr>
        <w:t xml:space="preserve">1 </w:t>
      </w:r>
      <w:r>
        <w:t xml:space="preserve">Như </w:t>
      </w:r>
      <w:r>
        <w:t xml:space="preserve">cung </w:t>
      </w:r>
      <w:r>
        <w:rPr>
          <w:i/>
        </w:rPr>
        <w:t xml:space="preserve">trăng. </w:t>
      </w:r>
      <w:r>
        <w:rPr>
          <w:b/>
        </w:rPr>
        <w:t xml:space="preserve">2 </w:t>
      </w:r>
      <w:r>
        <w:t xml:space="preserve">Phòng </w:t>
      </w:r>
      <w:r>
        <w:t xml:space="preserve">ở </w:t>
      </w:r>
      <w:r>
        <w:t xml:space="preserve">của </w:t>
      </w:r>
      <w:r>
        <w:t xml:space="preserve">cung </w:t>
      </w:r>
      <w:r>
        <w:t xml:space="preserve">phi.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tần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được </w:t>
      </w:r>
      <w:r>
        <w:t xml:space="preserve">phong </w:t>
      </w:r>
      <w:r>
        <w:t xml:space="preserve">chức </w:t>
      </w:r>
      <w:r>
        <w:t xml:space="preserve">quan, </w:t>
      </w:r>
      <w:r>
        <w:t xml:space="preserve">phục </w:t>
      </w:r>
      <w:r>
        <w:t xml:space="preserve">vụ </w:t>
      </w:r>
      <w:r>
        <w:t xml:space="preserve">trong </w:t>
      </w:r>
      <w:r>
        <w:t xml:space="preserve">cung </w:t>
      </w:r>
      <w:r>
        <w:t xml:space="preserve">vua </w:t>
      </w:r>
      <w:r>
        <w:t xml:space="preserve">thời </w:t>
      </w:r>
      <w: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thánh </w:t>
      </w:r>
      <w:r>
        <w:rPr>
          <w:i/>
        </w:rPr>
        <w:t xml:space="preserve">danh từ </w:t>
      </w:r>
      <w:r>
        <w:t xml:space="preserve">Gian </w:t>
      </w:r>
      <w:r>
        <w:t xml:space="preserve">chính </w:t>
      </w:r>
      <w:r>
        <w:t xml:space="preserve">trong </w:t>
      </w:r>
      <w:r>
        <w:t xml:space="preserve">nhà </w:t>
      </w:r>
      <w:r>
        <w:t xml:space="preserve">thờ,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linh </w:t>
      </w:r>
      <w:r>
        <w:t xml:space="preserve">mục </w:t>
      </w:r>
      <w:r>
        <w:t xml:space="preserve">tế </w:t>
      </w:r>
      <w:r>
        <w:t xml:space="preserve">lễ.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Nhà </w:t>
      </w:r>
      <w:r>
        <w:t xml:space="preserve">cửa </w:t>
      </w:r>
      <w:r>
        <w:t xml:space="preserve">to </w:t>
      </w:r>
      <w:r>
        <w:t xml:space="preserve">đẹp,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vua </w:t>
      </w:r>
      <w:r>
        <w:t xml:space="preserve">chúa.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thiếu </w:t>
      </w:r>
      <w:r>
        <w:rPr>
          <w:b/>
        </w:rPr>
        <w:t xml:space="preserve">niên </w:t>
      </w:r>
      <w:r>
        <w:rPr>
          <w:i/>
        </w:rPr>
        <w:t xml:space="preserve">danh từ </w:t>
      </w:r>
      <w:r>
        <w:t xml:space="preserve">Toà </w:t>
      </w:r>
      <w:r>
        <w:t xml:space="preserve">nhà </w:t>
      </w:r>
      <w:r>
        <w:t xml:space="preserve">cao </w:t>
      </w:r>
      <w:r>
        <w:t xml:space="preserve">đẹp </w:t>
      </w:r>
      <w:r>
        <w:t xml:space="preserve">làm </w:t>
      </w:r>
      <w:r>
        <w:t xml:space="preserve">nơi </w:t>
      </w:r>
      <w:r>
        <w:t xml:space="preserve">tổ </w:t>
      </w:r>
      <w:r>
        <w:t xml:space="preserve">chức </w:t>
      </w:r>
      <w:r>
        <w:t xml:space="preserve">các </w:t>
      </w:r>
      <w:r>
        <w:t xml:space="preserve">sinh </w:t>
      </w:r>
      <w:r>
        <w:t xml:space="preserve">hoạt </w:t>
      </w:r>
      <w:r>
        <w:t xml:space="preserve">câu </w:t>
      </w:r>
      <w:r>
        <w:t xml:space="preserve">lạc </w:t>
      </w:r>
      <w:r>
        <w:t xml:space="preserve">bộ </w:t>
      </w:r>
      <w:r>
        <w:t xml:space="preserve">cho </w:t>
      </w:r>
      <w:r>
        <w:t xml:space="preserve">thiếu </w:t>
      </w:r>
      <w:r>
        <w:t xml:space="preserve">niên.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tiến </w:t>
      </w:r>
      <w:r>
        <w:rPr>
          <w:i/>
        </w:rPr>
        <w:t xml:space="preserve">động từ </w:t>
      </w:r>
      <w:r>
        <w:t xml:space="preserve">(cũ). </w:t>
      </w:r>
      <w:r>
        <w:t xml:space="preserve">Hiến, </w:t>
      </w:r>
      <w:r>
        <w:t xml:space="preserve">dâng </w:t>
      </w:r>
      <w:r>
        <w:t xml:space="preserve">cho </w:t>
      </w:r>
      <w:r>
        <w:t xml:space="preserve">vua </w:t>
      </w:r>
      <w:r>
        <w:t xml:space="preserve">chúa, </w:t>
      </w:r>
      <w:r>
        <w:t xml:space="preserve">thần, </w:t>
      </w:r>
      <w:r>
        <w:t xml:space="preserve">Phật.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tiêu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t xml:space="preserve">Cung </w:t>
      </w:r>
      <w:r>
        <w:rPr>
          <w:i/>
        </w:rPr>
        <w:t xml:space="preserve">cấp </w:t>
      </w:r>
      <w:r>
        <w:t xml:space="preserve">và </w:t>
      </w:r>
      <w:r>
        <w:t xml:space="preserve">tiêu </w:t>
      </w:r>
      <w:r>
        <w:t xml:space="preserve">thụ </w:t>
      </w:r>
      <w:r>
        <w:t xml:space="preserve">(nói </w:t>
      </w:r>
      <w:r>
        <w:t xml:space="preserve">tắ9). </w:t>
      </w:r>
      <w:r>
        <w:t xml:space="preserve">Phòng </w:t>
      </w:r>
      <w:r>
        <w:t xml:space="preserve">cung </w:t>
      </w:r>
      <w:r>
        <w:rPr>
          <w:i/>
        </w:rPr>
        <w:t xml:space="preserve">tiêu </w:t>
      </w:r>
      <w:r>
        <w:rPr>
          <w:i/>
        </w:rPr>
        <w:t xml:space="preserve">của </w:t>
      </w:r>
      <w:r>
        <w:t xml:space="preserve">xí </w:t>
      </w:r>
      <w:r>
        <w:t xml:space="preserve">nghiệp. </w:t>
      </w:r>
      <w:r>
        <w:t xml:space="preserve">Hợp </w:t>
      </w:r>
      <w:r>
        <w:t xml:space="preserve">tác </w:t>
      </w:r>
      <w:r>
        <w:t xml:space="preserve">xã </w:t>
      </w:r>
      <w:r>
        <w:t xml:space="preserve">cung </w:t>
      </w:r>
      <w:r>
        <w:t xml:space="preserve">tiêu </w:t>
      </w:r>
      <w:r>
        <w:t xml:space="preserve">(cũ; </w:t>
      </w:r>
      <w:r>
        <w:t xml:space="preserve">hợp </w:t>
      </w:r>
      <w:r>
        <w:t xml:space="preserve">tác </w:t>
      </w:r>
      <w:r>
        <w:t xml:space="preserve">xã </w:t>
      </w:r>
      <w:r>
        <w:t xml:space="preserve">mua </w:t>
      </w:r>
      <w:r>
        <w:t xml:space="preserve">bán).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trăng </w:t>
      </w:r>
      <w:r>
        <w:rPr>
          <w:i/>
        </w:rPr>
        <w:t xml:space="preserve">danh từ </w:t>
      </w:r>
      <w:r>
        <w:t xml:space="preserve">Cung </w:t>
      </w:r>
      <w:r>
        <w:rPr>
          <w:i/>
        </w:rPr>
        <w:t xml:space="preserve">điện </w:t>
      </w:r>
      <w:r>
        <w:rPr>
          <w:i/>
        </w:rPr>
        <w:t xml:space="preserve">tưởng </w:t>
      </w:r>
      <w:r>
        <w:t xml:space="preserve">tượng </w:t>
      </w:r>
      <w:r>
        <w:t xml:space="preserve">ở </w:t>
      </w:r>
      <w:r>
        <w:t xml:space="preserve">trên </w:t>
      </w:r>
      <w:r>
        <w:t xml:space="preserve">mặt </w:t>
      </w:r>
      <w:r>
        <w:t xml:space="preserve">trăng, </w:t>
      </w:r>
      <w:r>
        <w:t xml:space="preserve">theo </w:t>
      </w:r>
      <w:r>
        <w:t xml:space="preserve">một </w:t>
      </w:r>
      <w:r>
        <w:t xml:space="preserve">tích </w:t>
      </w:r>
      <w:r>
        <w:t xml:space="preserve">cũ. </w:t>
      </w:r>
      <w:r>
        <w:t xml:space="preserve">Như </w:t>
      </w:r>
      <w:r>
        <w:rPr>
          <w:i/>
        </w:rPr>
        <w:t xml:space="preserve">uừa </w:t>
      </w:r>
      <w:r>
        <w:rPr>
          <w:i/>
        </w:rPr>
        <w:t xml:space="preserve">ở </w:t>
      </w:r>
      <w:r>
        <w:rPr>
          <w:i/>
        </w:rPr>
        <w:t xml:space="preserve">cung </w:t>
      </w:r>
      <w:r>
        <w:t xml:space="preserve">trăng </w:t>
      </w:r>
      <w:r>
        <w:rPr>
          <w:i/>
        </w:rPr>
        <w:t xml:space="preserve">rơi </w:t>
      </w:r>
      <w:r>
        <w:t xml:space="preserve">xuống </w:t>
      </w:r>
      <w:r>
        <w:t xml:space="preserve">(rất </w:t>
      </w:r>
      <w:r>
        <w:t xml:space="preserve">lạc </w:t>
      </w:r>
      <w:r>
        <w:t xml:space="preserve">lõng, </w:t>
      </w:r>
      <w:r>
        <w:t xml:space="preserve">xa </w:t>
      </w:r>
      <w:r>
        <w:t xml:space="preserve">lạ </w:t>
      </w:r>
      <w:r>
        <w:t xml:space="preserve">với </w:t>
      </w:r>
      <w:r>
        <w:t xml:space="preserve">mọi </w:t>
      </w:r>
      <w:r>
        <w:t xml:space="preserve">cái </w:t>
      </w:r>
      <w:r>
        <w:t xml:space="preserve">xung </w:t>
      </w:r>
      <w:r>
        <w:t xml:space="preserve">quanh).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t xml:space="preserve">Cung </w:t>
      </w:r>
      <w:r>
        <w:t xml:space="preserve">cấp </w:t>
      </w:r>
      <w:r>
        <w:t xml:space="preserve">những </w:t>
      </w:r>
      <w:r>
        <w:t xml:space="preserve">thứ </w:t>
      </w:r>
      <w:r>
        <w:t xml:space="preserve">cằn </w:t>
      </w:r>
      <w:r>
        <w:t xml:space="preserve">thiết </w:t>
      </w:r>
      <w:r>
        <w:t xml:space="preserve">để </w:t>
      </w:r>
      <w:r>
        <w:t xml:space="preserve">đáp </w:t>
      </w:r>
      <w:r>
        <w:t xml:space="preserve">ứng </w:t>
      </w:r>
      <w:r>
        <w:t xml:space="preserve">nhu </w:t>
      </w:r>
      <w:r>
        <w:t xml:space="preserve">cầu,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hành </w:t>
      </w:r>
      <w:r>
        <w:t xml:space="preserve">khách </w:t>
      </w:r>
      <w:r>
        <w:t xml:space="preserve">hoặc </w:t>
      </w:r>
      <w:r>
        <w:t xml:space="preserve">của </w:t>
      </w:r>
      <w:r>
        <w:t xml:space="preserve">sản </w:t>
      </w:r>
      <w:r>
        <w:t xml:space="preserve">xuất. </w:t>
      </w:r>
      <w:r>
        <w:t xml:space="preserve">Cung </w:t>
      </w:r>
      <w:r>
        <w:t xml:space="preserve">ứng </w:t>
      </w:r>
      <w:r>
        <w:t xml:space="preserve">hàng </w:t>
      </w:r>
      <w:r>
        <w:t xml:space="preserve">tiêu </w:t>
      </w:r>
      <w:r>
        <w:rPr>
          <w:i/>
        </w:rPr>
        <w:t xml:space="preserve">dùng. </w:t>
      </w:r>
      <w:r>
        <w:t xml:space="preserve">Cung </w:t>
      </w:r>
      <w:r>
        <w:rPr>
          <w:i/>
        </w:rPr>
        <w:t xml:space="preserve">ứng </w:t>
      </w:r>
      <w:r>
        <w:rPr>
          <w:i/>
        </w:rPr>
        <w:t xml:space="preserve">uật </w:t>
      </w:r>
      <w:r>
        <w:t xml:space="preserve">tư.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nghề </w:t>
      </w:r>
      <w:r>
        <w:t xml:space="preserve">hát </w:t>
      </w:r>
      <w:r>
        <w:t xml:space="preserve">chấu </w:t>
      </w:r>
      <w:r>
        <w:t xml:space="preserve">văn.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văn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Toà </w:t>
      </w:r>
      <w:r>
        <w:t xml:space="preserve">nhà </w:t>
      </w:r>
      <w:r>
        <w:t xml:space="preserve">cao </w:t>
      </w:r>
      <w:r>
        <w:t xml:space="preserve">đẹp </w:t>
      </w:r>
      <w:r>
        <w:t xml:space="preserve">làm </w:t>
      </w:r>
      <w:r>
        <w:t xml:space="preserve">nơi </w:t>
      </w:r>
      <w:r>
        <w:t xml:space="preserve">tổ </w:t>
      </w:r>
      <w:r>
        <w:t xml:space="preserve">chức </w:t>
      </w:r>
      <w:r>
        <w:t xml:space="preserve">các </w:t>
      </w:r>
      <w:r>
        <w:t xml:space="preserve">sinh </w:t>
      </w:r>
      <w:r>
        <w:t xml:space="preserve">hoạt </w:t>
      </w:r>
      <w:r>
        <w:t xml:space="preserve">câu </w:t>
      </w:r>
      <w:r>
        <w:t xml:space="preserve">lạc </w:t>
      </w:r>
      <w:r>
        <w:t xml:space="preserve">bộ </w:t>
      </w:r>
      <w:r>
        <w:t xml:space="preserve">cho </w:t>
      </w:r>
      <w:r>
        <w:t xml:space="preserve">quần </w:t>
      </w:r>
      <w:r>
        <w:t xml:space="preserve">chúng </w:t>
      </w:r>
      <w:r>
        <w:t xml:space="preserve">đông </w:t>
      </w:r>
      <w:r>
        <w:t xml:space="preserve">đảo. </w:t>
      </w:r>
      <w:r>
        <w:br/>
      </w:r>
      <w:r>
        <w:rPr>
          <w:b/>
        </w:rPr>
        <w:t xml:space="preserve">cung </w:t>
      </w:r>
      <w:r>
        <w:rPr>
          <w:b/>
        </w:rPr>
        <w:t xml:space="preserve">xưng </w:t>
      </w:r>
      <w:r>
        <w:rPr>
          <w:i/>
        </w:rPr>
        <w:t xml:space="preserve">động từ </w:t>
      </w:r>
      <w:r>
        <w:t xml:space="preserve">(cũ). </w:t>
      </w:r>
      <w:r>
        <w:t xml:space="preserve">Khai </w:t>
      </w:r>
      <w:r>
        <w:t xml:space="preserve">rõ </w:t>
      </w:r>
      <w:r>
        <w:t xml:space="preserve">về </w:t>
      </w:r>
      <w:r>
        <w:t xml:space="preserve">tội </w:t>
      </w:r>
      <w:r>
        <w:t xml:space="preserve">phạm </w:t>
      </w:r>
      <w:r>
        <w:t xml:space="preserve">của </w:t>
      </w:r>
      <w:r>
        <w:t xml:space="preserve">mình </w:t>
      </w:r>
      <w:r>
        <w:t xml:space="preserve">và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liên </w:t>
      </w:r>
      <w:r>
        <w:t xml:space="preserve">quan. </w:t>
      </w:r>
      <w:r>
        <w:br/>
      </w:r>
      <w:r>
        <w:rPr>
          <w:b/>
        </w:rPr>
        <w:t xml:space="preserve">cùng, </w:t>
      </w:r>
      <w:r>
        <w:rPr>
          <w:b/>
        </w:rPr>
        <w:t xml:space="preserve">1!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Chỗ </w:t>
      </w:r>
      <w:r>
        <w:t xml:space="preserve">hoặc </w:t>
      </w:r>
      <w:r>
        <w:t xml:space="preserve">lúc </w:t>
      </w:r>
      <w:r>
        <w:t xml:space="preserve">đến </w:t>
      </w:r>
      <w:r>
        <w:t xml:space="preserve">đấy </w:t>
      </w:r>
      <w:r>
        <w:t xml:space="preserve">là </w:t>
      </w:r>
      <w:r>
        <w:t xml:space="preserve">hết </w:t>
      </w:r>
      <w:r>
        <w:t xml:space="preserve">giới </w:t>
      </w:r>
      <w:r>
        <w:t xml:space="preserve">hạn </w:t>
      </w:r>
      <w:r>
        <w:t xml:space="preserve">của </w:t>
      </w:r>
      <w:r>
        <w:t xml:space="preserve">cái </w:t>
      </w:r>
      <w:r>
        <w:t xml:space="preserve">gì. </w:t>
      </w:r>
      <w:r>
        <w:t xml:space="preserve">Chuột </w:t>
      </w:r>
      <w:r>
        <w:rPr>
          <w:i/>
        </w:rPr>
        <w:t xml:space="preserve">chạy </w:t>
      </w:r>
      <w:r>
        <w:rPr>
          <w:i/>
        </w:rPr>
        <w:t xml:space="preserve">cùng </w:t>
      </w:r>
      <w:r>
        <w:t xml:space="preserve">sào </w:t>
      </w:r>
      <w:r>
        <w:t xml:space="preserve">(tng,). </w:t>
      </w:r>
      <w:r>
        <w:t xml:space="preserve">Cãi </w:t>
      </w:r>
      <w:r>
        <w:t xml:space="preserve">đến </w:t>
      </w:r>
      <w:r>
        <w:rPr>
          <w:i/>
        </w:rPr>
        <w:t xml:space="preserve">cùng. </w:t>
      </w:r>
      <w:r>
        <w:rPr>
          <w:i/>
        </w:rPr>
        <w:t xml:space="preserve">Đi </w:t>
      </w:r>
      <w:r>
        <w:t xml:space="preserve">cùng </w:t>
      </w:r>
      <w:r>
        <w:t xml:space="preserve">trời </w:t>
      </w:r>
      <w:r>
        <w:t xml:space="preserve">cuối </w:t>
      </w:r>
      <w:r>
        <w:t xml:space="preserve">đất. </w:t>
      </w:r>
      <w:r>
        <w:t xml:space="preserve">ll </w:t>
      </w:r>
      <w:r>
        <w:t xml:space="preserve">t </w:t>
      </w:r>
      <w:r>
        <w:rPr>
          <w:b/>
        </w:rPr>
        <w:t xml:space="preserve">1 </w:t>
      </w:r>
      <w:r>
        <w:t xml:space="preserve">(Chỗ </w:t>
      </w:r>
      <w:r>
        <w:t xml:space="preserve">hoặc </w:t>
      </w:r>
      <w:r>
        <w:t xml:space="preserve">lúc) </w:t>
      </w:r>
      <w:r>
        <w:t xml:space="preserve">đến </w:t>
      </w:r>
      <w:r>
        <w:t xml:space="preserve">đấy </w:t>
      </w:r>
      <w:r>
        <w:t xml:space="preserve">là </w:t>
      </w:r>
      <w:r>
        <w:t xml:space="preserve">hết </w:t>
      </w:r>
      <w:r>
        <w:t xml:space="preserve">giới </w:t>
      </w:r>
      <w:r>
        <w:t xml:space="preserve">hạn </w:t>
      </w:r>
      <w:r>
        <w:t xml:space="preserve">của </w:t>
      </w:r>
      <w:r>
        <w:t xml:space="preserve">cái </w:t>
      </w:r>
      <w:r>
        <w:t xml:space="preserve">gì. </w:t>
      </w:r>
      <w:r>
        <w:rPr>
          <w:i/>
        </w:rPr>
        <w:t xml:space="preserve">Phía </w:t>
      </w:r>
      <w:r>
        <w:rPr>
          <w:i/>
        </w:rPr>
        <w:t xml:space="preserve">trong </w:t>
      </w:r>
      <w:r>
        <w:rPr>
          <w:i/>
        </w:rPr>
        <w:t xml:space="preserve">cùng. </w:t>
      </w:r>
      <w:r>
        <w:t xml:space="preserve">Nơi </w:t>
      </w:r>
      <w:r>
        <w:t xml:space="preserve">hang </w:t>
      </w:r>
      <w:r>
        <w:t xml:space="preserve">cùng </w:t>
      </w:r>
      <w:r>
        <w:t xml:space="preserve">ngõ </w:t>
      </w:r>
      <w:r>
        <w:t xml:space="preserve">hẻm. </w:t>
      </w:r>
      <w:r>
        <w:t xml:space="preserve">Năm </w:t>
      </w:r>
      <w:r>
        <w:t xml:space="preserve">cùng </w:t>
      </w:r>
      <w:r>
        <w:t xml:space="preserve">tháng </w:t>
      </w:r>
      <w:r>
        <w:rPr>
          <w:i/>
        </w:rPr>
        <w:t xml:space="preserve">tận". </w:t>
      </w:r>
      <w:r>
        <w:t xml:space="preserve">Vài </w:t>
      </w:r>
      <w:r>
        <w:rPr>
          <w:i/>
        </w:rPr>
        <w:t xml:space="preserve">ba </w:t>
      </w:r>
      <w:r>
        <w:rPr>
          <w:i/>
        </w:rPr>
        <w:t xml:space="preserve">năm </w:t>
      </w:r>
      <w:r>
        <w:rPr>
          <w:i/>
        </w:rPr>
        <w:t xml:space="preserve">là </w:t>
      </w:r>
      <w:r>
        <w:t xml:space="preserve">cùng. </w:t>
      </w:r>
      <w:r>
        <w:t xml:space="preserve">Xét </w:t>
      </w:r>
      <w:r>
        <w:rPr>
          <w:i/>
        </w:rPr>
        <w:t xml:space="preserve">cho </w:t>
      </w:r>
      <w:r>
        <w:t xml:space="preserve">cùng, </w:t>
      </w:r>
      <w:r>
        <w:t xml:space="preserve">lỗi </w:t>
      </w:r>
      <w:r>
        <w:rPr>
          <w:i/>
        </w:rPr>
        <w:t xml:space="preserve">không </w:t>
      </w:r>
      <w:r>
        <w:t xml:space="preserve">phải </w:t>
      </w:r>
      <w:r>
        <w:rPr>
          <w:i/>
        </w:rPr>
        <w:t xml:space="preserve">ở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rPr>
          <w:b/>
        </w:rPr>
        <w:t xml:space="preserve">2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lâm </w:t>
      </w:r>
      <w:r>
        <w:t xml:space="preserve">vào </w:t>
      </w:r>
      <w:r>
        <w:t xml:space="preserve">thế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lối </w:t>
      </w:r>
      <w:r>
        <w:t xml:space="preserve">thoát,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làm </w:t>
      </w:r>
      <w:r>
        <w:t xml:space="preserve">sao </w:t>
      </w:r>
      <w:r>
        <w:t xml:space="preserve">được </w:t>
      </w:r>
      <w:r>
        <w:t xml:space="preserve">nữa. </w:t>
      </w:r>
      <w:r>
        <w:t xml:space="preserve">Cùng </w:t>
      </w:r>
      <w:r>
        <w:rPr>
          <w:i/>
        </w:rPr>
        <w:t xml:space="preserve">quá </w:t>
      </w:r>
      <w:r>
        <w:rPr>
          <w:i/>
        </w:rPr>
        <w:t xml:space="preserve">hoá </w:t>
      </w:r>
      <w:r>
        <w:t xml:space="preserve">liều </w:t>
      </w:r>
      <w:r>
        <w:t xml:space="preserve">(tng)). </w:t>
      </w:r>
      <w:r>
        <w:t xml:space="preserve">Thế </w:t>
      </w:r>
      <w:r>
        <w:t xml:space="preserve">cùng. </w:t>
      </w:r>
      <w:r>
        <w:rPr>
          <w:b/>
        </w:rPr>
        <w:t xml:space="preserve">3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Khắp </w:t>
      </w:r>
      <w:r>
        <w:t xml:space="preserve">cả </w:t>
      </w:r>
      <w:r>
        <w:t xml:space="preserve">trong </w:t>
      </w:r>
      <w:r>
        <w:t xml:space="preserve">giới </w:t>
      </w:r>
      <w:r>
        <w:t xml:space="preserve">hạn </w:t>
      </w:r>
      <w:r>
        <w:t xml:space="preserve">của </w:t>
      </w:r>
      <w:r>
        <w:t xml:space="preserve">cái </w:t>
      </w:r>
      <w:r>
        <w:t xml:space="preserve">gì. </w:t>
      </w:r>
      <w:r>
        <w:rPr>
          <w:i/>
        </w:rPr>
        <w:t xml:space="preserve">7ìm </w:t>
      </w:r>
      <w:r>
        <w:rPr>
          <w:i/>
        </w:rPr>
        <w:t xml:space="preserve">khắp </w:t>
      </w:r>
      <w:r>
        <w:t xml:space="preserve">chợ, </w:t>
      </w:r>
      <w:r>
        <w:t xml:space="preserve">cùng </w:t>
      </w:r>
      <w:r>
        <w:rPr>
          <w:i/>
        </w:rPr>
        <w:t xml:space="preserve">quê. </w:t>
      </w:r>
      <w:r>
        <w:rPr>
          <w:i/>
        </w:rPr>
        <w:t xml:space="preserve">Đi </w:t>
      </w:r>
      <w:r>
        <w:rPr>
          <w:i/>
        </w:rPr>
        <w:t xml:space="preserve">thăm </w:t>
      </w:r>
      <w:r>
        <w:t xml:space="preserve">cùng </w:t>
      </w:r>
      <w:r>
        <w:t xml:space="preserve">làng. </w:t>
      </w:r>
      <w:r>
        <w:br/>
      </w:r>
      <w:r>
        <w:rPr>
          <w:b/>
        </w:rPr>
        <w:t xml:space="preserve">cùng;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(Những </w:t>
      </w:r>
      <w:r>
        <w:t xml:space="preserve">gì </w:t>
      </w:r>
      <w:r>
        <w:t xml:space="preserve">khác </w:t>
      </w:r>
      <w:r>
        <w:t xml:space="preserve">nhau) </w:t>
      </w:r>
      <w:r>
        <w:t xml:space="preserve">có </w:t>
      </w:r>
      <w:r>
        <w:t xml:space="preserve">sự </w:t>
      </w:r>
      <w:r>
        <w:t xml:space="preserve">đồng </w:t>
      </w:r>
      <w:r>
        <w:t xml:space="preserve">nhất </w:t>
      </w:r>
      <w:r>
        <w:t xml:space="preserve">hoặc </w:t>
      </w:r>
      <w:r>
        <w:t xml:space="preserve">sự </w:t>
      </w:r>
      <w:r>
        <w:t xml:space="preserve">giống </w:t>
      </w:r>
      <w:r>
        <w:t xml:space="preserve">nhau </w:t>
      </w:r>
      <w:r>
        <w:t xml:space="preserve">hoàn </w:t>
      </w:r>
      <w:r>
        <w:t xml:space="preserve">toàn </w:t>
      </w:r>
      <w:r>
        <w:t xml:space="preserve">về </w:t>
      </w:r>
      <w:r>
        <w:t xml:space="preserve">cái </w:t>
      </w:r>
      <w:r>
        <w:t xml:space="preserve">gì </w:t>
      </w:r>
      <w:r>
        <w:t xml:space="preserve">hoặc </w:t>
      </w:r>
      <w:r>
        <w:t xml:space="preserve">về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Anh </w:t>
      </w:r>
      <w:r>
        <w:rPr>
          <w:i/>
        </w:rPr>
        <w:t xml:space="preserve">em </w:t>
      </w:r>
      <w:r>
        <w:rPr>
          <w:i/>
        </w:rPr>
        <w:t xml:space="preserve">cùng </w:t>
      </w:r>
      <w:r>
        <w:rPr>
          <w:i/>
        </w:rPr>
        <w:t xml:space="preserve">cha </w:t>
      </w:r>
      <w:r>
        <w:rPr>
          <w:i/>
        </w:rPr>
        <w:t xml:space="preserve">khác </w:t>
      </w:r>
      <w:r>
        <w:rPr>
          <w:i/>
        </w:rPr>
        <w:t xml:space="preserve">mẹ. </w:t>
      </w:r>
      <w:r>
        <w:rPr>
          <w:i/>
        </w:rPr>
        <w:t xml:space="preserve">Tiến </w:t>
      </w:r>
      <w:r>
        <w:rPr>
          <w:i/>
        </w:rPr>
        <w:t xml:space="preserve">hành </w:t>
      </w:r>
      <w:r>
        <w:t xml:space="preserve">cùng </w:t>
      </w:r>
      <w:r>
        <w:rPr>
          <w:i/>
        </w:rPr>
        <w:t xml:space="preserve">một </w:t>
      </w:r>
      <w:r>
        <w:rPr>
          <w:i/>
        </w:rPr>
        <w:t xml:space="preserve">lúc. </w:t>
      </w:r>
      <w:r>
        <w:rPr>
          <w:i/>
        </w:rPr>
        <w:t xml:space="preserve">Hai </w:t>
      </w:r>
      <w:r>
        <w:t xml:space="preserve">uiệc </w:t>
      </w:r>
      <w:r>
        <w:t xml:space="preserve">cùng </w:t>
      </w:r>
      <w:r>
        <w:rPr>
          <w:i/>
        </w:rPr>
        <w:t xml:space="preserve">quan </w:t>
      </w:r>
      <w:r>
        <w:t xml:space="preserve">trọng </w:t>
      </w:r>
      <w:r>
        <w:t xml:space="preserve">như </w:t>
      </w:r>
      <w:r>
        <w:rPr>
          <w:i/>
        </w:rPr>
        <w:t xml:space="preserve">nhau. </w:t>
      </w:r>
      <w:r>
        <w:rPr>
          <w:i/>
        </w:rPr>
        <w:t xml:space="preserve">Cùng </w:t>
      </w:r>
      <w:r>
        <w:rPr>
          <w:i/>
        </w:rPr>
        <w:t xml:space="preserve">làm. </w:t>
      </w:r>
      <w: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ai </w:t>
      </w:r>
      <w:r>
        <w:rPr>
          <w:i/>
        </w:rPr>
        <w:t xml:space="preserve">đi </w:t>
      </w:r>
      <w:r>
        <w:t xml:space="preserve">cùng. </w:t>
      </w:r>
      <w:r>
        <w:t xml:space="preserve">l|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liên </w:t>
      </w:r>
      <w:r>
        <w:t xml:space="preserve">hợp. </w:t>
      </w:r>
      <w:r>
        <w:rPr>
          <w:b/>
        </w:rPr>
        <w:t xml:space="preserve">1 </w:t>
      </w:r>
      <w:r>
        <w:t xml:space="preserve">Biểu </w:t>
      </w:r>
      <w:r>
        <w:t xml:space="preserve">thị </w:t>
      </w:r>
      <w:r>
        <w:t xml:space="preserve">người </w:t>
      </w:r>
      <w:r>
        <w:t xml:space="preserve">hay </w:t>
      </w:r>
      <w:r>
        <w:t xml:space="preserve">sự </w:t>
      </w:r>
      <w:r>
        <w:t xml:space="preserve">vật </w:t>
      </w:r>
      <w:r>
        <w:t xml:space="preserve">sắp </w:t>
      </w:r>
      <w:r>
        <w:t xml:space="preserve">nêu </w:t>
      </w:r>
      <w:r>
        <w:t xml:space="preserve">ra </w:t>
      </w:r>
      <w:r>
        <w:t xml:space="preserve">có </w:t>
      </w:r>
      <w:r>
        <w:t xml:space="preserve">mối </w:t>
      </w:r>
      <w:r>
        <w:t xml:space="preserve">quan. </w:t>
      </w:r>
      <w:r>
        <w:t xml:space="preserve">hệ </w:t>
      </w:r>
      <w:r>
        <w:t xml:space="preserve">đồng </w:t>
      </w:r>
      <w:r>
        <w:t xml:space="preserve">nhất </w:t>
      </w:r>
      <w:r>
        <w:t xml:space="preserve">về </w:t>
      </w:r>
      <w:r>
        <w:t xml:space="preserve">hoạt </w:t>
      </w:r>
      <w:r>
        <w:t xml:space="preserve">động, </w:t>
      </w:r>
      <w:r>
        <w:t xml:space="preserve">tính </w:t>
      </w:r>
      <w:r>
        <w:t xml:space="preserve">chất </w:t>
      </w:r>
      <w:r>
        <w:t xml:space="preserve">hoặc </w:t>
      </w:r>
      <w:r>
        <w:t xml:space="preserve">chức </w:t>
      </w:r>
      <w:r>
        <w:t xml:space="preserve">năng </w:t>
      </w:r>
      <w:r>
        <w:t xml:space="preserve">với </w:t>
      </w:r>
      <w:r>
        <w:t xml:space="preserve">người </w:t>
      </w:r>
      <w:r>
        <w:t xml:space="preserve">hay </w:t>
      </w:r>
      <w:r>
        <w:t xml:space="preserve">sự </w:t>
      </w:r>
      <w:r>
        <w:t xml:space="preserve">vật </w:t>
      </w:r>
      <w:r>
        <w:t xml:space="preserve">vừa </w:t>
      </w:r>
      <w:r>
        <w:t xml:space="preserve">|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Nó </w:t>
      </w:r>
      <w:r>
        <w:t xml:space="preserve">đến </w:t>
      </w:r>
      <w:r>
        <w:t xml:space="preserve">cùng </w:t>
      </w:r>
      <w:r>
        <w:rPr>
          <w:i/>
        </w:rPr>
        <w:t xml:space="preserve">uới </w:t>
      </w:r>
      <w:r>
        <w:rPr>
          <w:i/>
        </w:rPr>
        <w:t xml:space="preserve">bạn. </w:t>
      </w:r>
      <w:r>
        <w:t xml:space="preserve">Nàng </w:t>
      </w:r>
      <w:r>
        <w:rPr>
          <w:i/>
        </w:rPr>
        <w:t xml:space="preserve">uề </w:t>
      </w:r>
      <w:r>
        <w:t xml:space="preserve">nuôi </w:t>
      </w:r>
      <w:r>
        <w:rPr>
          <w:i/>
        </w:rPr>
        <w:t xml:space="preserve">cái </w:t>
      </w:r>
      <w:r>
        <w:rPr>
          <w:i/>
        </w:rPr>
        <w:t xml:space="preserve">cùng </w:t>
      </w:r>
      <w:r>
        <w:rPr>
          <w:i/>
        </w:rPr>
        <w:t xml:space="preserve">con... </w:t>
      </w:r>
      <w:r>
        <w:t xml:space="preserve">(ca dao). </w:t>
      </w:r>
      <w:r>
        <w:rPr>
          <w:b/>
        </w:rPr>
        <w:t xml:space="preserve">2 </w:t>
      </w:r>
      <w:r>
        <w:t xml:space="preserve">Biểu </w:t>
      </w:r>
      <w:r>
        <w:t xml:space="preserve">thị </w:t>
      </w:r>
      <w:r>
        <w:t xml:space="preserve">người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mà </w:t>
      </w:r>
      <w:r>
        <w:t xml:space="preserve">chủ </w:t>
      </w:r>
      <w:r>
        <w:t xml:space="preserve">thể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vừa </w:t>
      </w:r>
      <w:r>
        <w:t xml:space="preserve">nói </w:t>
      </w:r>
      <w:r>
        <w:t xml:space="preserve">nhầm </w:t>
      </w:r>
      <w:r>
        <w:t xml:space="preserve">tới, </w:t>
      </w:r>
      <w:r>
        <w:t xml:space="preserve">coi </w:t>
      </w:r>
      <w:r>
        <w:t xml:space="preserve">là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tác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mật </w:t>
      </w:r>
      <w:r>
        <w:t xml:space="preserve">thiết </w:t>
      </w:r>
      <w:r>
        <w:t xml:space="preserve">với </w:t>
      </w:r>
      <w:r>
        <w:t xml:space="preserve">mình. </w:t>
      </w:r>
      <w:r>
        <w:rPr>
          <w:i/>
        </w:rPr>
        <w:t xml:space="preserve">Biết </w:t>
      </w:r>
      <w:r>
        <w:t xml:space="preserve">nói </w:t>
      </w:r>
      <w:r>
        <w:t xml:space="preserve">cùng </w:t>
      </w:r>
      <w:r>
        <w:rPr>
          <w:i/>
        </w:rPr>
        <w:t xml:space="preserve">ai. </w:t>
      </w:r>
      <w:r>
        <w:rPr>
          <w:i/>
        </w:rPr>
        <w:t xml:space="preserve">Mấy </w:t>
      </w:r>
      <w:r>
        <w:rPr>
          <w:i/>
        </w:rPr>
        <w:t xml:space="preserve">lời </w:t>
      </w:r>
      <w:r>
        <w:rPr>
          <w:i/>
        </w:rPr>
        <w:t xml:space="preserve">xin </w:t>
      </w:r>
      <w:r>
        <w:rPr>
          <w:i/>
        </w:rPr>
        <w:t xml:space="preserve">lỗi </w:t>
      </w:r>
      <w:r>
        <w:t xml:space="preserve">cùng </w:t>
      </w:r>
      <w:r>
        <w:t xml:space="preserve">bạn </w:t>
      </w:r>
      <w:r>
        <w:rPr>
          <w:i/>
        </w:rPr>
        <w:t xml:space="preserve">đọc. </w:t>
      </w:r>
      <w:r>
        <w:t xml:space="preserve">lll </w:t>
      </w:r>
      <w:r>
        <w:t xml:space="preserve">trợ từ </w:t>
      </w:r>
      <w:r>
        <w:t xml:space="preserve">(cũ;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câu, </w:t>
      </w:r>
      <w:r>
        <w:t xml:space="preserve">trong </w:t>
      </w:r>
      <w:r>
        <w:t xml:space="preserve">thơ </w:t>
      </w:r>
      <w:r>
        <w:t xml:space="preserve">ca).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sắc </w:t>
      </w:r>
      <w:r>
        <w:t xml:space="preserve">thái </w:t>
      </w:r>
      <w:r>
        <w:t xml:space="preserve">tha </w:t>
      </w:r>
      <w:r>
        <w:t xml:space="preserve">thiết </w:t>
      </w:r>
      <w:r>
        <w:t xml:space="preserve">mong </w:t>
      </w:r>
      <w:r>
        <w:t xml:space="preserve">muốn </w:t>
      </w:r>
      <w:r>
        <w:t xml:space="preserve">có </w:t>
      </w:r>
      <w:r>
        <w:t xml:space="preserve">sự </w:t>
      </w:r>
      <w:r>
        <w:t xml:space="preserve">đáp </w:t>
      </w:r>
      <w:r>
        <w:t xml:space="preserve">ứng, </w:t>
      </w:r>
      <w:r>
        <w:t xml:space="preserve">sự </w:t>
      </w:r>
      <w:r>
        <w:t xml:space="preserve">cảm </w:t>
      </w:r>
      <w:r>
        <w:t xml:space="preserve">thông </w:t>
      </w:r>
      <w:r>
        <w:t xml:space="preserve">ở </w:t>
      </w:r>
      <w:r>
        <w:t xml:space="preserve">người </w:t>
      </w:r>
      <w:r>
        <w:t xml:space="preserve">khác. </w:t>
      </w:r>
      <w:r>
        <w:t xml:space="preserve">Nhiễu </w:t>
      </w:r>
      <w:r>
        <w:rPr>
          <w:i/>
        </w:rPr>
        <w:t xml:space="preserve">điều </w:t>
      </w:r>
      <w:r>
        <w:t xml:space="preserve">phủ </w:t>
      </w:r>
      <w:r>
        <w:rPr>
          <w:i/>
        </w:rPr>
        <w:t xml:space="preserve">lấy </w:t>
      </w:r>
      <w:r>
        <w:rPr>
          <w:i/>
        </w:rPr>
        <w:t xml:space="preserve">giá </w:t>
      </w:r>
      <w:r>
        <w:t xml:space="preserve">gương, </w:t>
      </w:r>
      <w:r>
        <w:rPr>
          <w:i/>
        </w:rPr>
        <w:t xml:space="preserve">Người </w:t>
      </w:r>
      <w:r>
        <w:rPr>
          <w:i/>
        </w:rPr>
        <w:t xml:space="preserve">trong </w:t>
      </w:r>
      <w:r>
        <w:t xml:space="preserve">một </w:t>
      </w:r>
      <w:r>
        <w:t xml:space="preserve">nước </w:t>
      </w:r>
      <w:r>
        <w:t xml:space="preserve">thì </w:t>
      </w:r>
      <w:r>
        <w:t xml:space="preserve">thương </w:t>
      </w:r>
      <w:r>
        <w:t xml:space="preserve">nhau </w:t>
      </w:r>
      <w:r>
        <w:t xml:space="preserve">cùng </w:t>
      </w:r>
      <w:r>
        <w:t xml:space="preserve">(ca dao). </w:t>
      </w:r>
      <w:r>
        <w:br/>
      </w:r>
      <w:r>
        <w:rPr>
          <w:b/>
        </w:rPr>
        <w:t xml:space="preserve">cùng </w:t>
      </w:r>
      <w:r>
        <w:rPr>
          <w:b/>
        </w:rPr>
        <w:t xml:space="preserve">bất </w:t>
      </w:r>
      <w:r>
        <w:rPr>
          <w:b/>
        </w:rPr>
        <w:t xml:space="preserve">đắc </w:t>
      </w:r>
      <w:r>
        <w:rPr>
          <w:b/>
        </w:rPr>
        <w:t xml:space="preserve">dĩ </w:t>
      </w:r>
      <w:r>
        <w:rPr>
          <w:i/>
        </w:rPr>
        <w:t xml:space="preserve">tính từ </w:t>
      </w:r>
      <w:r>
        <w:t xml:space="preserve">(ít dùng). </w:t>
      </w:r>
      <w:r>
        <w:t xml:space="preserve">Ở </w:t>
      </w:r>
      <w:r>
        <w:t xml:space="preserve">trong </w:t>
      </w:r>
      <w:r>
        <w:t xml:space="preserve">cái </w:t>
      </w:r>
      <w:r>
        <w:t xml:space="preserve">thế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thể </w:t>
      </w:r>
      <w:r>
        <w:t xml:space="preserve">đừng </w:t>
      </w:r>
      <w:r>
        <w:t xml:space="preserve">được </w:t>
      </w:r>
      <w:r>
        <w:t xml:space="preserve">mà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gì; </w:t>
      </w:r>
      <w:r>
        <w:t xml:space="preserve">như </w:t>
      </w:r>
      <w:r>
        <w:rPr>
          <w:i/>
        </w:rPr>
        <w:t xml:space="preserve">bất </w:t>
      </w:r>
      <w:r>
        <w:rPr>
          <w:i/>
        </w:rPr>
        <w:t xml:space="preserve">đắc </w:t>
      </w:r>
      <w:r>
        <w:rPr>
          <w:i/>
        </w:rPr>
        <w:t xml:space="preserve">dĩ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cùng </w:t>
      </w:r>
      <w:r>
        <w:rPr>
          <w:b/>
        </w:rPr>
        <w:t xml:space="preserve">cực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Mức </w:t>
      </w:r>
      <w:r>
        <w:t xml:space="preserve">tột </w:t>
      </w:r>
      <w:r>
        <w:t xml:space="preserve">cùng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không </w:t>
      </w:r>
      <w:r>
        <w:t xml:space="preserve">hay). </w:t>
      </w:r>
      <w:r>
        <w:rPr>
          <w:i/>
        </w:rPr>
        <w:t xml:space="preserve">Bị </w:t>
      </w:r>
      <w:r>
        <w:t xml:space="preserve">bóc </w:t>
      </w:r>
      <w:r>
        <w:rPr>
          <w:i/>
        </w:rPr>
        <w:t xml:space="preserve">lột </w:t>
      </w:r>
      <w:r>
        <w:rPr>
          <w:i/>
        </w:rPr>
        <w:t xml:space="preserve">đến </w:t>
      </w:r>
      <w:r>
        <w:rPr>
          <w:i/>
        </w:rPr>
        <w:t xml:space="preserve">cùng </w:t>
      </w:r>
      <w:r>
        <w:t xml:space="preserve">cực. </w:t>
      </w:r>
      <w:r>
        <w:t xml:space="preserve">II </w:t>
      </w:r>
      <w:r>
        <w:t xml:space="preserve">tính từ </w:t>
      </w:r>
      <w:r>
        <w:t xml:space="preserve">Nghèo </w:t>
      </w:r>
      <w:r>
        <w:t xml:space="preserve">túng </w:t>
      </w:r>
      <w:r>
        <w:t xml:space="preserve">và </w:t>
      </w:r>
      <w:r>
        <w:t xml:space="preserve">khổ </w:t>
      </w:r>
      <w:r>
        <w:t xml:space="preserve">cực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 </w:t>
      </w:r>
      <w:r>
        <w:t xml:space="preserve">nữa. </w:t>
      </w:r>
      <w:r>
        <w:rPr>
          <w:i/>
        </w:rPr>
        <w:t xml:space="preserve">Lâm </w:t>
      </w:r>
      <w:r>
        <w:t xml:space="preserve">uào </w:t>
      </w:r>
      <w:r>
        <w:t xml:space="preserve">cảnh </w:t>
      </w:r>
      <w:r>
        <w:rPr>
          <w:i/>
        </w:rPr>
        <w:t xml:space="preserve">cùng </w:t>
      </w:r>
      <w:r>
        <w:t xml:space="preserve">cực. </w:t>
      </w:r>
      <w:r>
        <w:br/>
      </w:r>
      <w:r>
        <w:rPr>
          <w:b/>
        </w:rPr>
        <w:t xml:space="preserve">cùng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thuộc </w:t>
      </w:r>
      <w:r>
        <w:t xml:space="preserve">tầng </w:t>
      </w:r>
      <w:r>
        <w:t xml:space="preserve">lớp </w:t>
      </w:r>
      <w:r>
        <w:t xml:space="preserve">nghèo </w:t>
      </w:r>
      <w:r>
        <w:t xml:space="preserve">khổ </w:t>
      </w:r>
      <w:r>
        <w:t xml:space="preserve">và </w:t>
      </w:r>
      <w:r>
        <w:t xml:space="preserve">bị </w:t>
      </w:r>
      <w:r>
        <w:t xml:space="preserve">khinh </w:t>
      </w:r>
      <w:r>
        <w:t xml:space="preserve">rẻ </w:t>
      </w:r>
      <w:r>
        <w:t xml:space="preserve">nhất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cùng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(cũ; </w:t>
      </w:r>
      <w:r>
        <w:t xml:space="preserve">id). </w:t>
      </w:r>
      <w:r>
        <w:t xml:space="preserve">Đường </w:t>
      </w:r>
      <w:r>
        <w:t xml:space="preserve">cùng; </w:t>
      </w:r>
      <w:r>
        <w:t xml:space="preserve">hoàn </w:t>
      </w:r>
      <w:r>
        <w:t xml:space="preserve">cảnh </w:t>
      </w:r>
      <w:r>
        <w:t xml:space="preserve">không </w:t>
      </w:r>
      <w:r>
        <w:t xml:space="preserve">lối </w:t>
      </w:r>
      <w:r>
        <w:t xml:space="preserve">thoát. </w:t>
      </w:r>
      <w:r>
        <w:t xml:space="preserve">Đến </w:t>
      </w:r>
      <w:r>
        <w:t xml:space="preserve">bước </w:t>
      </w:r>
      <w:r>
        <w:rPr>
          <w:i/>
        </w:rPr>
        <w:t xml:space="preserve">cùng </w:t>
      </w:r>
      <w:r>
        <w:t xml:space="preserve">đồ. </w:t>
      </w:r>
      <w:r>
        <w:br/>
      </w:r>
      <w:r>
        <w:rPr>
          <w:b/>
        </w:rPr>
        <w:t xml:space="preserve">cùng </w:t>
      </w:r>
      <w:r>
        <w:rPr>
          <w:b/>
        </w:rPr>
        <w:t xml:space="preserve">hội </w:t>
      </w:r>
      <w:r>
        <w:rPr>
          <w:b/>
        </w:rPr>
        <w:t xml:space="preserve">cùng </w:t>
      </w:r>
      <w:r>
        <w:rPr>
          <w:b/>
        </w:rPr>
        <w:t xml:space="preserve">thuyển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cùng </w:t>
      </w:r>
      <w:r>
        <w:t xml:space="preserve">chung </w:t>
      </w:r>
      <w:r>
        <w:t xml:space="preserve">một </w:t>
      </w:r>
      <w:r>
        <w:t xml:space="preserve">cảnh </w:t>
      </w:r>
      <w:r>
        <w:t xml:space="preserve">ngộ </w:t>
      </w:r>
      <w:r>
        <w:t xml:space="preserve">hoặc </w:t>
      </w:r>
      <w:r>
        <w:t xml:space="preserve">cùng </w:t>
      </w:r>
      <w:r>
        <w:t xml:space="preserve">một </w:t>
      </w:r>
      <w:r>
        <w:t xml:space="preserve">bè </w:t>
      </w:r>
      <w:r>
        <w:t xml:space="preserve">cánh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cùng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Nghèo </w:t>
      </w:r>
      <w:r>
        <w:t xml:space="preserve">khổ </w:t>
      </w:r>
      <w:r>
        <w:t xml:space="preserve">hết </w:t>
      </w:r>
      <w:r>
        <w:t xml:space="preserve">sức. </w:t>
      </w:r>
      <w:r>
        <w:t xml:space="preserve">Cảnh </w:t>
      </w:r>
      <w:r>
        <w:t xml:space="preserve">cùng </w:t>
      </w:r>
      <w:r>
        <w:rPr>
          <w:i/>
        </w:rPr>
        <w:t xml:space="preserve">khô. </w:t>
      </w:r>
      <w:r>
        <w:br/>
      </w:r>
      <w:r>
        <w:rPr>
          <w:b/>
        </w:rPr>
        <w:t xml:space="preserve">cùng </w:t>
      </w:r>
      <w:r>
        <w:rPr>
          <w:b/>
        </w:rPr>
        <w:t xml:space="preserve">khốn </w:t>
      </w:r>
      <w:r>
        <w:rPr>
          <w:i/>
        </w:rPr>
        <w:t xml:space="preserve">tính từ </w:t>
      </w:r>
      <w:r>
        <w:t xml:space="preserve">Như </w:t>
      </w:r>
      <w:r>
        <w:t xml:space="preserve">khốn </w:t>
      </w:r>
      <w:r>
        <w:t xml:space="preserve">cùng.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