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rà </w:t>
      </w:r>
      <w:r>
        <w:rPr>
          <w:b/>
        </w:rPr>
        <w:t xml:space="preserve">rẫãm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Loay </w:t>
      </w:r>
      <w:r>
        <w:t xml:space="preserve">hoay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chậm </w:t>
      </w:r>
      <w:r>
        <w:t xml:space="preserve">chạp. </w:t>
      </w:r>
      <w:r>
        <w:t xml:space="preserve">Cứ </w:t>
      </w:r>
      <w:r>
        <w:t xml:space="preserve">rà </w:t>
      </w:r>
      <w:r>
        <w:t xml:space="preserve">rẫm </w:t>
      </w:r>
      <w:r>
        <w:t xml:space="preserve">mãi </w:t>
      </w:r>
      <w:r>
        <w:t xml:space="preserve">đến </w:t>
      </w:r>
      <w:r>
        <w:t xml:space="preserve">bao </w:t>
      </w:r>
      <w:r>
        <w:rPr>
          <w:i/>
        </w:rPr>
        <w:t xml:space="preserve">giờ </w:t>
      </w:r>
      <w:r>
        <w:t xml:space="preserve">mới </w:t>
      </w:r>
      <w:r>
        <w:rPr>
          <w:i/>
        </w:rPr>
        <w:t xml:space="preserve">xong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rà </w:t>
      </w:r>
      <w:r>
        <w:rPr>
          <w:b/>
        </w:rPr>
        <w:t xml:space="preserve">soát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kĩ </w:t>
      </w:r>
      <w:r>
        <w:t xml:space="preserve">lưỡng </w:t>
      </w:r>
      <w:r>
        <w:t xml:space="preserve">lại </w:t>
      </w:r>
      <w:r>
        <w:t xml:space="preserve">toàn </w:t>
      </w:r>
      <w:r>
        <w:t xml:space="preserve">bộ. </w:t>
      </w:r>
      <w:r>
        <w:rPr>
          <w:i/>
        </w:rPr>
        <w:t xml:space="preserve">Rà </w:t>
      </w:r>
      <w:r>
        <w:rPr>
          <w:i/>
        </w:rPr>
        <w:t xml:space="preserve">soát </w:t>
      </w:r>
      <w:r>
        <w:rPr>
          <w:i/>
        </w:rPr>
        <w:t xml:space="preserve">lại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t xml:space="preserve">Rà </w:t>
      </w:r>
      <w:r>
        <w:t xml:space="preserve">soát </w:t>
      </w:r>
      <w:r>
        <w:t xml:space="preserve">từng </w:t>
      </w:r>
      <w:r>
        <w:t xml:space="preserve">chữ,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sai </w:t>
      </w:r>
      <w:r>
        <w:t xml:space="preserve">sót. </w:t>
      </w:r>
      <w:r>
        <w:br/>
      </w:r>
      <w:r>
        <w:rPr>
          <w:b/>
        </w:rPr>
        <w:t xml:space="preserve">rả </w:t>
      </w:r>
      <w:r>
        <w:rPr>
          <w:b/>
        </w:rPr>
        <w:t xml:space="preserve">rích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không </w:t>
      </w:r>
      <w:r>
        <w:t xml:space="preserve">to, </w:t>
      </w:r>
      <w:r>
        <w:t xml:space="preserve">không </w:t>
      </w:r>
      <w:r>
        <w:t xml:space="preserve">cao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đều </w:t>
      </w:r>
      <w:r>
        <w:t xml:space="preserve">đều </w:t>
      </w:r>
      <w:r>
        <w:t xml:space="preserve">và </w:t>
      </w:r>
      <w:r>
        <w:t xml:space="preserve">kéo </w:t>
      </w:r>
      <w:r>
        <w:t xml:space="preserve">dài </w:t>
      </w:r>
      <w:r>
        <w:t xml:space="preserve">như </w:t>
      </w:r>
      <w:r>
        <w:t xml:space="preserve">không </w:t>
      </w:r>
      <w:r>
        <w:t xml:space="preserve">dứt. </w:t>
      </w:r>
      <w:r>
        <w:rPr>
          <w:i/>
        </w:rPr>
        <w:t xml:space="preserve">Mua </w:t>
      </w:r>
      <w:r>
        <w:rPr>
          <w:i/>
        </w:rPr>
        <w:t xml:space="preserve">rả </w:t>
      </w:r>
      <w:r>
        <w:t xml:space="preserve">rích </w:t>
      </w:r>
      <w:r>
        <w:t xml:space="preserve">suốt </w:t>
      </w:r>
      <w:r>
        <w:t xml:space="preserve">đêm. </w:t>
      </w:r>
      <w:r>
        <w:t xml:space="preserve">Chuyện </w:t>
      </w:r>
      <w:r>
        <w:rPr>
          <w:i/>
        </w:rPr>
        <w:t xml:space="preserve">trò </w:t>
      </w:r>
      <w:r>
        <w:t xml:space="preserve">rả </w:t>
      </w:r>
      <w:r>
        <w:t xml:space="preserve">rích. </w:t>
      </w:r>
      <w:r>
        <w:br/>
      </w:r>
      <w:r>
        <w:rPr>
          <w:b/>
        </w:rPr>
        <w:t xml:space="preserve">rã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Mất </w:t>
      </w:r>
      <w:r>
        <w:t xml:space="preserve">tính </w:t>
      </w:r>
      <w:r>
        <w:t xml:space="preserve">toàn </w:t>
      </w:r>
      <w:r>
        <w:t xml:space="preserve">khối,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rời </w:t>
      </w:r>
      <w:r>
        <w:t xml:space="preserve">nhau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liên </w:t>
      </w:r>
      <w:r>
        <w:t xml:space="preserve">kết </w:t>
      </w:r>
      <w:r>
        <w:t xml:space="preserve">với </w:t>
      </w:r>
      <w:r>
        <w:t xml:space="preserve">nhau. </w:t>
      </w:r>
      <w:r>
        <w:t xml:space="preserve">Gạo </w:t>
      </w:r>
      <w:r>
        <w:rPr>
          <w:i/>
        </w:rPr>
        <w:t xml:space="preserve">hẩm </w:t>
      </w:r>
      <w:r>
        <w:t xml:space="preserve">rã </w:t>
      </w:r>
      <w:r>
        <w:t xml:space="preserve">ra </w:t>
      </w:r>
      <w:r>
        <w:t xml:space="preserve">như </w:t>
      </w:r>
      <w:r>
        <w:t xml:space="preserve">bột. </w:t>
      </w:r>
      <w:r>
        <w:t xml:space="preserve">Hoa </w:t>
      </w:r>
      <w:r>
        <w:rPr>
          <w:i/>
        </w:rPr>
        <w:t xml:space="preserve">rã </w:t>
      </w:r>
      <w:r>
        <w:rPr>
          <w:i/>
        </w:rPr>
        <w:t xml:space="preserve">cánh. </w:t>
      </w:r>
      <w:r>
        <w:t xml:space="preserve">Xách </w:t>
      </w:r>
      <w:r>
        <w:rPr>
          <w:i/>
        </w:rPr>
        <w:t xml:space="preserve">nặng </w:t>
      </w:r>
      <w:r>
        <w:rPr>
          <w:i/>
        </w:rPr>
        <w:t xml:space="preserve">rã </w:t>
      </w:r>
      <w:r>
        <w:t xml:space="preserve">tay </w:t>
      </w:r>
      <w:r>
        <w:t xml:space="preserve">(mỗi </w:t>
      </w:r>
      <w:r>
        <w:t xml:space="preserve">như </w:t>
      </w:r>
      <w:r>
        <w:t xml:space="preserve">tã </w:t>
      </w:r>
      <w:r>
        <w:t xml:space="preserve">tay </w:t>
      </w:r>
      <w:r>
        <w:t xml:space="preserve">ra). </w:t>
      </w:r>
      <w:r>
        <w:rPr>
          <w:i/>
        </w:rPr>
        <w:t xml:space="preserve">Thức </w:t>
      </w:r>
      <w:r>
        <w:t xml:space="preserve">trắng </w:t>
      </w:r>
      <w:r>
        <w:t xml:space="preserve">đêm, </w:t>
      </w:r>
      <w:r>
        <w:t xml:space="preserve">người </w:t>
      </w:r>
      <w:r>
        <w:t xml:space="preserve">như </w:t>
      </w:r>
      <w:r>
        <w:rPr>
          <w:i/>
        </w:rPr>
        <w:t xml:space="preserve">rã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trước </w:t>
      </w:r>
      <w:r>
        <w:t xml:space="preserve">danh từ).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nữa, </w:t>
      </w:r>
      <w:r>
        <w:t xml:space="preserve">các </w:t>
      </w:r>
      <w:r>
        <w:t xml:space="preserve">thành </w:t>
      </w:r>
      <w:r>
        <w:t xml:space="preserve">viên </w:t>
      </w:r>
      <w:r>
        <w:t xml:space="preserve">phân </w:t>
      </w:r>
      <w:r>
        <w:t xml:space="preserve">tán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rPr>
          <w:i/>
        </w:rPr>
        <w:t xml:space="preserve">Rã </w:t>
      </w:r>
      <w:r>
        <w:t xml:space="preserve">hội. </w:t>
      </w:r>
      <w:r>
        <w:t xml:space="preserve">Rã </w:t>
      </w:r>
      <w:r>
        <w:t xml:space="preserve">cuộc </w:t>
      </w:r>
      <w:r>
        <w:t xml:space="preserve">cờ. </w:t>
      </w:r>
      <w:r>
        <w:rPr>
          <w:i/>
        </w:rPr>
        <w:t xml:space="preserve">Đám </w:t>
      </w:r>
      <w:r>
        <w:rPr>
          <w:i/>
        </w:rPr>
        <w:t xml:space="preserve">bạc </w:t>
      </w:r>
      <w:r>
        <w:rPr>
          <w:i/>
        </w:rPr>
        <w:t xml:space="preserve">rã </w:t>
      </w:r>
      <w:r>
        <w:t xml:space="preserve">sòng. </w:t>
      </w:r>
      <w:r>
        <w:t xml:space="preserve">Phá </w:t>
      </w:r>
      <w:r>
        <w:rPr>
          <w:i/>
        </w:rPr>
        <w:t xml:space="preserve">rã </w:t>
      </w:r>
      <w:r>
        <w:t xml:space="preserve">hàng </w:t>
      </w:r>
      <w:r>
        <w:t xml:space="preserve">ngũ. </w:t>
      </w:r>
      <w:r>
        <w:br/>
      </w:r>
      <w:r>
        <w:rPr>
          <w:b/>
        </w:rPr>
        <w:t xml:space="preserve">rã </w:t>
      </w:r>
      <w:r>
        <w:rPr>
          <w:b/>
        </w:rPr>
        <w:t xml:space="preserve">đám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xem </w:t>
      </w:r>
      <w:r>
        <w:t xml:space="preserve">giã </w:t>
      </w:r>
      <w:r>
        <w:rPr>
          <w:i/>
        </w:rPr>
        <w:t xml:space="preserve">đám.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uế </w:t>
      </w:r>
      <w:r>
        <w:t xml:space="preserve">oải, </w:t>
      </w:r>
      <w:r>
        <w:t xml:space="preserve">rời </w:t>
      </w:r>
      <w:r>
        <w:t xml:space="preserve">rạc, </w:t>
      </w:r>
      <w:r>
        <w:t xml:space="preserve">như </w:t>
      </w:r>
      <w:r>
        <w:t xml:space="preserve">tình </w:t>
      </w:r>
      <w:r>
        <w:t xml:space="preserve">trạng </w:t>
      </w:r>
      <w:r>
        <w:t xml:space="preserve">của </w:t>
      </w:r>
      <w:r>
        <w:t xml:space="preserve">số </w:t>
      </w:r>
      <w:r>
        <w:t xml:space="preserve">đông </w:t>
      </w:r>
      <w:r>
        <w:t xml:space="preserve">khi </w:t>
      </w:r>
      <w:r>
        <w:t xml:space="preserve">sắp </w:t>
      </w:r>
      <w:r>
        <w:t xml:space="preserve">tàn </w:t>
      </w:r>
      <w:r>
        <w:t xml:space="preserve">cuộc. </w:t>
      </w:r>
      <w:r>
        <w:rPr>
          <w:i/>
        </w:rPr>
        <w:t xml:space="preserve">Tư </w:t>
      </w:r>
      <w:r>
        <w:t xml:space="preserve">tưởng </w:t>
      </w:r>
      <w:r>
        <w:rPr>
          <w:i/>
        </w:rPr>
        <w:t xml:space="preserve">rã </w:t>
      </w:r>
      <w:r>
        <w:t xml:space="preserve">đám. </w:t>
      </w:r>
      <w:r>
        <w:br/>
      </w:r>
      <w:r>
        <w:rPr>
          <w:b/>
        </w:rPr>
        <w:t xml:space="preserve">rã </w:t>
      </w:r>
      <w:r>
        <w:rPr>
          <w:b/>
        </w:rPr>
        <w:t xml:space="preserve">họng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(Nói </w:t>
      </w:r>
      <w:r>
        <w:t xml:space="preserve">hoặc </w:t>
      </w:r>
      <w:r>
        <w:t xml:space="preserve">đói </w:t>
      </w:r>
      <w:r>
        <w:t xml:space="preserve">đến </w:t>
      </w:r>
      <w:r>
        <w:t xml:space="preserve">mức) </w:t>
      </w:r>
      <w:r>
        <w:t xml:space="preserve">rã </w:t>
      </w:r>
      <w:r>
        <w:t xml:space="preserve">rời, </w:t>
      </w:r>
      <w:r>
        <w:t xml:space="preserve">không </w:t>
      </w:r>
      <w:r>
        <w:t xml:space="preserve">còn </w:t>
      </w:r>
      <w:r>
        <w:t xml:space="preserve">chịu </w:t>
      </w:r>
      <w:r>
        <w:t xml:space="preserve">nổi. </w:t>
      </w:r>
      <w:r>
        <w:t xml:space="preserve">Kêu </w:t>
      </w:r>
      <w:r>
        <w:rPr>
          <w:i/>
        </w:rPr>
        <w:t xml:space="preserve">rã </w:t>
      </w:r>
      <w:r>
        <w:t xml:space="preserve">họng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t xml:space="preserve">thấy </w:t>
      </w:r>
      <w:r>
        <w:t xml:space="preserve">ai </w:t>
      </w:r>
      <w:r>
        <w:rPr>
          <w:i/>
        </w:rPr>
        <w:t xml:space="preserve">lên </w:t>
      </w:r>
      <w:r>
        <w:rPr>
          <w:i/>
        </w:rPr>
        <w:t xml:space="preserve">tiếng. </w:t>
      </w:r>
      <w:r>
        <w:t xml:space="preserve">Nghe </w:t>
      </w:r>
      <w:r>
        <w:t xml:space="preserve">thầy </w:t>
      </w:r>
      <w:r>
        <w:rPr>
          <w:i/>
        </w:rPr>
        <w:t xml:space="preserve">bói, </w:t>
      </w:r>
      <w:r>
        <w:t xml:space="preserve">đói </w:t>
      </w:r>
      <w:r>
        <w:t xml:space="preserve">rã </w:t>
      </w:r>
      <w:r>
        <w:t xml:space="preserve">họng </w:t>
      </w:r>
      <w:r>
        <w:t xml:space="preserve">(tục ngữ). </w:t>
      </w:r>
      <w:r>
        <w:br/>
      </w:r>
      <w:r>
        <w:rPr>
          <w:b/>
        </w:rPr>
        <w:t xml:space="preserve">rã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t xml:space="preserve">(Binh </w:t>
      </w:r>
      <w:r>
        <w:t xml:space="preserve">sĩ) </w:t>
      </w:r>
      <w:r>
        <w:t xml:space="preserve">bỏ </w:t>
      </w:r>
      <w:r>
        <w:t xml:space="preserve">trốn </w:t>
      </w:r>
      <w:r>
        <w:t xml:space="preserve">hàng </w:t>
      </w:r>
      <w:r>
        <w:t xml:space="preserve">loạt </w:t>
      </w:r>
      <w:r>
        <w:t xml:space="preserve">khỏi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đội, </w:t>
      </w:r>
      <w:r>
        <w:t xml:space="preserve">làm </w:t>
      </w:r>
      <w:r>
        <w:t xml:space="preserve">tan </w:t>
      </w:r>
      <w:r>
        <w:t xml:space="preserve">rã </w:t>
      </w:r>
      <w:r>
        <w:t xml:space="preserve">hàng </w:t>
      </w:r>
      <w:r>
        <w:t xml:space="preserve">ngũ. </w:t>
      </w:r>
      <w:r>
        <w:t xml:space="preserve">Lính </w:t>
      </w:r>
      <w:r>
        <w:t xml:space="preserve">rã </w:t>
      </w:r>
      <w:r>
        <w:t xml:space="preserve">ngũ. </w:t>
      </w:r>
      <w:r>
        <w:br/>
      </w:r>
      <w:r>
        <w:rPr>
          <w:b/>
        </w:rPr>
        <w:t xml:space="preserve">rã </w:t>
      </w:r>
      <w:r>
        <w:rPr>
          <w:b/>
        </w:rPr>
        <w:t xml:space="preserve">rời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Rã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phần, </w:t>
      </w:r>
      <w:r>
        <w:t xml:space="preserve">từng </w:t>
      </w:r>
      <w:r>
        <w:t xml:space="preserve">mảnh </w:t>
      </w:r>
      <w:r>
        <w:t xml:space="preserve">tách </w:t>
      </w:r>
      <w:r>
        <w:t xml:space="preserve">rời,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t xml:space="preserve">với </w:t>
      </w:r>
      <w:r>
        <w:t xml:space="preserve">nhau. </w:t>
      </w:r>
      <w:r>
        <w:rPr>
          <w:i/>
        </w:rPr>
        <w:t xml:space="preserve">Rã </w:t>
      </w:r>
      <w:r>
        <w:t xml:space="preserve">rời </w:t>
      </w:r>
      <w:r>
        <w:t xml:space="preserve">như </w:t>
      </w:r>
      <w:r>
        <w:rPr>
          <w:i/>
        </w:rPr>
        <w:t xml:space="preserve">cơm </w:t>
      </w:r>
      <w:r>
        <w:rPr>
          <w:i/>
        </w:rPr>
        <w:t xml:space="preserve">nguội </w:t>
      </w:r>
      <w:r>
        <w:rPr>
          <w:i/>
        </w:rPr>
        <w:t xml:space="preserve">gặp </w:t>
      </w:r>
      <w:r>
        <w:t xml:space="preserve">nước </w:t>
      </w:r>
      <w:r>
        <w:rPr>
          <w:i/>
        </w:rPr>
        <w:t xml:space="preserve">lã. </w:t>
      </w:r>
      <w:r>
        <w:t xml:space="preserve">Hàng </w:t>
      </w:r>
      <w:r>
        <w:t xml:space="preserve">ngũ </w:t>
      </w:r>
      <w:r>
        <w:t xml:space="preserve">rã </w:t>
      </w:r>
      <w:r>
        <w:rPr>
          <w:i/>
        </w:rPr>
        <w:t xml:space="preserve">rời.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rất </w:t>
      </w:r>
      <w:r>
        <w:t xml:space="preserve">mỗi </w:t>
      </w:r>
      <w:r>
        <w:t xml:space="preserve">mệt,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như </w:t>
      </w:r>
      <w:r>
        <w:t xml:space="preserve">muốn </w:t>
      </w:r>
      <w:r>
        <w:t xml:space="preserve">rời </w:t>
      </w:r>
      <w:r>
        <w:t xml:space="preserve">nhau </w:t>
      </w:r>
      <w:r>
        <w:t xml:space="preserve">ra, </w:t>
      </w:r>
      <w:r>
        <w:t xml:space="preserve">cử </w:t>
      </w:r>
      <w:r>
        <w:t xml:space="preserve">động </w:t>
      </w:r>
      <w:r>
        <w:t xml:space="preserve">không </w:t>
      </w:r>
      <w:r>
        <w:t xml:space="preserve">nổi. </w:t>
      </w:r>
      <w:r>
        <w:t xml:space="preserve">Toàn </w:t>
      </w:r>
      <w:r>
        <w:t xml:space="preserve">thân </w:t>
      </w:r>
      <w:r>
        <w:rPr>
          <w:i/>
        </w:rPr>
        <w:t xml:space="preserve">rã </w:t>
      </w:r>
      <w:r>
        <w:rPr>
          <w:i/>
        </w:rPr>
        <w:t xml:space="preserve">rời. </w:t>
      </w:r>
      <w:r>
        <w:rPr>
          <w:i/>
        </w:rPr>
        <w:t xml:space="preserve">Chân </w:t>
      </w:r>
      <w:r>
        <w:t xml:space="preserve">mỏi </w:t>
      </w:r>
      <w:r>
        <w:rPr>
          <w:i/>
        </w:rPr>
        <w:t xml:space="preserve">rã </w:t>
      </w:r>
      <w:r>
        <w:t xml:space="preserve">rời. </w:t>
      </w:r>
      <w:r>
        <w:br/>
      </w:r>
      <w:r>
        <w:rPr>
          <w:b/>
        </w:rPr>
        <w:t xml:space="preserve">rã </w:t>
      </w:r>
      <w:r>
        <w:rPr>
          <w:b/>
        </w:rPr>
        <w:t xml:space="preserve">rươi </w:t>
      </w:r>
      <w:r>
        <w:rPr>
          <w:i/>
        </w:rPr>
        <w:t xml:space="preserve">tính từ </w:t>
      </w:r>
      <w:r>
        <w:t xml:space="preserve">Có </w:t>
      </w:r>
      <w:r>
        <w:t xml:space="preserve">vỏ </w:t>
      </w:r>
      <w:r>
        <w:t xml:space="preserve">rũ </w:t>
      </w:r>
      <w:r>
        <w:t xml:space="preserve">xuống, </w:t>
      </w:r>
      <w:r>
        <w:t xml:space="preserve">rã </w:t>
      </w:r>
      <w:r>
        <w:t xml:space="preserve">ra </w:t>
      </w:r>
      <w:r>
        <w:t xml:space="preserve">do </w:t>
      </w:r>
      <w:r>
        <w:t xml:space="preserve">quá </w:t>
      </w:r>
      <w:r>
        <w:t xml:space="preserve">mệt </w:t>
      </w:r>
      <w:r>
        <w:t xml:space="preserve">mỏi </w:t>
      </w:r>
      <w:r>
        <w:t xml:space="preserve">hoặc </w:t>
      </w:r>
      <w:r>
        <w:t xml:space="preserve">buồn </w:t>
      </w:r>
      <w:r>
        <w:t xml:space="preserve">bã. </w:t>
      </w:r>
      <w:r>
        <w:rPr>
          <w:i/>
        </w:rPr>
        <w:t xml:space="preserve">Rã </w:t>
      </w:r>
      <w:r>
        <w:rPr>
          <w:i/>
        </w:rPr>
        <w:t xml:space="preserve">rượi </w:t>
      </w:r>
      <w:r>
        <w:rPr>
          <w:i/>
        </w:rPr>
        <w:t xml:space="preserve">cả </w:t>
      </w:r>
      <w:r>
        <w:rPr>
          <w:i/>
        </w:rPr>
        <w:t xml:space="preserve">chân </w:t>
      </w:r>
      <w:r>
        <w:rPr>
          <w:i/>
        </w:rPr>
        <w:t xml:space="preserve">tay. </w:t>
      </w:r>
      <w:r>
        <w:t xml:space="preserve">Buốn </w:t>
      </w:r>
      <w:r>
        <w:t xml:space="preserve">rấ </w:t>
      </w:r>
      <w:r>
        <w:rPr>
          <w:i/>
        </w:rPr>
        <w:t xml:space="preserve">rượi. </w:t>
      </w:r>
      <w:r>
        <w:br/>
      </w:r>
      <w:r>
        <w:rPr>
          <w:b/>
        </w:rPr>
        <w:t xml:space="preserve">rá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hay </w:t>
      </w:r>
      <w:r>
        <w:t xml:space="preserve">làm </w:t>
      </w:r>
      <w:r>
        <w:t xml:space="preserve">bằng </w:t>
      </w:r>
      <w:r>
        <w:t xml:space="preserve">nhôm,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nhỏ </w:t>
      </w:r>
      <w:r>
        <w:t xml:space="preserve">thoát </w:t>
      </w:r>
      <w:r>
        <w:t xml:space="preserve">nước, </w:t>
      </w:r>
      <w:r>
        <w:t xml:space="preserve">thường </w:t>
      </w:r>
      <w:r>
        <w:t xml:space="preserve">dùng </w:t>
      </w:r>
      <w:r>
        <w:t xml:space="preserve">đề </w:t>
      </w:r>
      <w:r>
        <w:t xml:space="preserve">vo </w:t>
      </w:r>
      <w:r>
        <w:t xml:space="preserve">gạo. </w:t>
      </w:r>
      <w:r>
        <w:br/>
      </w:r>
      <w:r>
        <w:rPr>
          <w:b/>
        </w:rPr>
        <w:t xml:space="preserve">ra, </w:t>
      </w:r>
      <w:r>
        <w:rPr>
          <w:i/>
        </w:rPr>
        <w:t xml:space="preserve">danh từ </w:t>
      </w:r>
      <w:r>
        <w:t xml:space="preserve">Phần </w:t>
      </w:r>
      <w:r>
        <w:t xml:space="preserve">thân </w:t>
      </w:r>
      <w:r>
        <w:t xml:space="preserve">của </w:t>
      </w:r>
      <w:r>
        <w:t xml:space="preserve">câv </w:t>
      </w:r>
      <w:r>
        <w:t xml:space="preserve">lúa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gặt. </w:t>
      </w:r>
      <w:r>
        <w:rPr>
          <w:i/>
        </w:rPr>
        <w:t xml:space="preserve">Gốc </w:t>
      </w:r>
      <w:r>
        <w:t xml:space="preserve">rạ. </w:t>
      </w:r>
      <w:r>
        <w:t xml:space="preserve">Nhà </w:t>
      </w:r>
      <w:r>
        <w:t xml:space="preserve">mái </w:t>
      </w:r>
      <w:r>
        <w:rPr>
          <w:i/>
        </w:rPr>
        <w:t xml:space="preserve">rạ </w:t>
      </w:r>
      <w:r>
        <w:t xml:space="preserve">(lợp </w:t>
      </w:r>
      <w:r>
        <w:t xml:space="preserve">bằng </w:t>
      </w:r>
      <w:r>
        <w:t xml:space="preserve">rạ). </w:t>
      </w:r>
      <w:r>
        <w:t xml:space="preserve">Chết </w:t>
      </w:r>
      <w:r>
        <w:t xml:space="preserve">như </w:t>
      </w:r>
      <w:r>
        <w:t xml:space="preserve">(ngà) </w:t>
      </w:r>
      <w:r>
        <w:t xml:space="preserve">rạ </w:t>
      </w:r>
      <w:r>
        <w:t xml:space="preserve">(chết </w:t>
      </w:r>
      <w:r>
        <w:t xml:space="preserve">rất </w:t>
      </w:r>
      <w:r>
        <w:t xml:space="preserve">nhiều). </w:t>
      </w:r>
      <w:r>
        <w:br/>
      </w:r>
      <w:r>
        <w:rPr>
          <w:b/>
        </w:rPr>
        <w:t xml:space="preserve">ra,d. </w:t>
      </w:r>
      <w:r>
        <w:t xml:space="preserve">(phương ngữ). </w:t>
      </w:r>
      <w:r>
        <w:t xml:space="preserve">Thuỷ </w:t>
      </w:r>
      <w:r>
        <w:t xml:space="preserve">đậu. </w:t>
      </w:r>
      <w:r>
        <w:t xml:space="preserve">Trẻ </w:t>
      </w:r>
      <w:r>
        <w:t xml:space="preserve">lên </w:t>
      </w:r>
      <w:r>
        <w:rPr>
          <w:i/>
        </w:rPr>
        <w:t xml:space="preserve">rạ. </w:t>
      </w:r>
      <w:r>
        <w:br/>
      </w:r>
      <w:r>
        <w:rPr>
          <w:b/>
        </w:rPr>
        <w:t xml:space="preserve">ra. </w:t>
      </w:r>
      <w:r>
        <w:t xml:space="preserve">(phương ngữ). </w:t>
      </w:r>
      <w:r>
        <w:t xml:space="preserve">x </w:t>
      </w:r>
      <w:r>
        <w:t xml:space="preserve">rựa. </w:t>
      </w:r>
      <w:r>
        <w:br/>
      </w:r>
      <w:r>
        <w:rPr>
          <w:b/>
        </w:rPr>
        <w:t xml:space="preserve">rắc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Những </w:t>
      </w:r>
      <w:r>
        <w:t xml:space="preserve">thứ </w:t>
      </w:r>
      <w:r>
        <w:t xml:space="preserve">vụn </w:t>
      </w:r>
      <w:r>
        <w:t xml:space="preserve">vặt </w:t>
      </w:r>
      <w:r>
        <w:t xml:space="preserve">bị </w:t>
      </w:r>
      <w:r>
        <w:t xml:space="preserve">vứt </w:t>
      </w:r>
      <w:r>
        <w:t xml:space="preserve">bỏ </w:t>
      </w:r>
      <w:r>
        <w:t xml:space="preserve">vương </w:t>
      </w:r>
      <w:r>
        <w:t xml:space="preserve">vãi </w:t>
      </w:r>
      <w:r>
        <w:t xml:space="preserve">và </w:t>
      </w:r>
      <w:r>
        <w:t xml:space="preserve">làm </w:t>
      </w:r>
      <w:r>
        <w:t xml:space="preserve">bẩn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Quét </w:t>
      </w:r>
      <w:r>
        <w:rPr>
          <w:i/>
        </w:rPr>
        <w:t xml:space="preserve">rác. </w:t>
      </w:r>
      <w:r>
        <w:rPr>
          <w:i/>
        </w:rPr>
        <w:t xml:space="preserve">Để </w:t>
      </w:r>
      <w:r>
        <w:t xml:space="preserve">rác. </w:t>
      </w:r>
      <w:r>
        <w:t xml:space="preserve">Coi </w:t>
      </w:r>
      <w:r>
        <w:t xml:space="preserve">như </w:t>
      </w:r>
      <w:r>
        <w:t xml:space="preserve">rác </w:t>
      </w:r>
      <w:r>
        <w:t xml:space="preserve">(coi </w:t>
      </w:r>
      <w:r>
        <w:t xml:space="preserve">như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coi </w:t>
      </w:r>
      <w:r>
        <w:t xml:space="preserve">không </w:t>
      </w:r>
      <w:r>
        <w:t xml:space="preserve">ra </w:t>
      </w:r>
      <w:r>
        <w:t xml:space="preserve">gì). </w:t>
      </w:r>
      <w:r>
        <w:rPr>
          <w:i/>
        </w:rPr>
        <w:t xml:space="preserve">Bói </w:t>
      </w:r>
      <w:r>
        <w:rPr>
          <w:i/>
        </w:rPr>
        <w:t xml:space="preserve">ra </w:t>
      </w:r>
      <w:r>
        <w:rPr>
          <w:i/>
        </w:rPr>
        <w:t xml:space="preserve">ma, </w:t>
      </w:r>
      <w:r>
        <w:t xml:space="preserve">quét </w:t>
      </w:r>
      <w:r>
        <w:rPr>
          <w:i/>
        </w:rPr>
        <w:t xml:space="preserve">nhà </w:t>
      </w:r>
      <w:r>
        <w:rPr>
          <w:i/>
        </w:rPr>
        <w:t xml:space="preserve">ra </w:t>
      </w:r>
      <w:r>
        <w:rPr>
          <w:i/>
        </w:rPr>
        <w:t xml:space="preserve">rác </w:t>
      </w:r>
      <w:r>
        <w:t xml:space="preserve">(tục ngữ). </w:t>
      </w:r>
      <w:r>
        <w:t xml:space="preserve">II </w:t>
      </w:r>
      <w:r>
        <w:t xml:space="preserve">tính từ </w:t>
      </w:r>
      <w:r>
        <w:t xml:space="preserve">Bắn </w:t>
      </w:r>
      <w:r>
        <w:t xml:space="preserve">vì </w:t>
      </w:r>
      <w:r>
        <w:t xml:space="preserve">có </w:t>
      </w:r>
      <w:r>
        <w:t xml:space="preserve">nhiều </w:t>
      </w:r>
      <w:r>
        <w:t xml:space="preserve">rác. </w:t>
      </w:r>
      <w:r>
        <w:t xml:space="preserve">Làm </w:t>
      </w:r>
      <w:r>
        <w:rPr>
          <w:i/>
        </w:rPr>
        <w:t xml:space="preserve">rác </w:t>
      </w:r>
      <w:r>
        <w:t xml:space="preserve">nhà. </w:t>
      </w:r>
      <w:r>
        <w:rPr>
          <w:i/>
        </w:rPr>
        <w:t xml:space="preserve">Rác </w:t>
      </w:r>
      <w:r>
        <w:rPr>
          <w:i/>
        </w:rPr>
        <w:t xml:space="preserve">tai*. </w:t>
      </w:r>
      <w:r>
        <w:br/>
      </w:r>
      <w:r>
        <w:rPr>
          <w:b/>
        </w:rPr>
        <w:t xml:space="preserve">rác </w:t>
      </w:r>
      <w:r>
        <w:rPr>
          <w:b/>
        </w:rPr>
        <w:t xml:space="preserve">rến </w:t>
      </w:r>
      <w:r>
        <w:rPr>
          <w:i/>
        </w:rPr>
        <w:t xml:space="preserve">danh từ </w:t>
      </w:r>
      <w:r>
        <w:t xml:space="preserve">(phương ngữ). </w:t>
      </w:r>
      <w:r>
        <w:t xml:space="preserve">Rác </w:t>
      </w:r>
      <w:r>
        <w:t xml:space="preserve">rưởi. </w:t>
      </w:r>
      <w:r>
        <w:br/>
      </w:r>
      <w:r>
        <w:rPr>
          <w:b/>
        </w:rPr>
        <w:t xml:space="preserve">rác </w:t>
      </w:r>
      <w:r>
        <w:rPr>
          <w:b/>
        </w:rPr>
        <w:t xml:space="preserve">rưởi </w:t>
      </w:r>
      <w:r>
        <w:rPr>
          <w:i/>
        </w:rPr>
        <w:t xml:space="preserve">danh từ </w:t>
      </w:r>
      <w:r>
        <w:t xml:space="preserve">Rác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Rác </w:t>
      </w:r>
      <w:r>
        <w:t xml:space="preserve">rưới </w:t>
      </w:r>
      <w:r>
        <w:rPr>
          <w:i/>
        </w:rPr>
        <w:t xml:space="preserve">đây </w:t>
      </w:r>
      <w:r>
        <w:t xml:space="preserve">nha. </w:t>
      </w:r>
      <w:r>
        <w:br/>
      </w:r>
      <w:r>
        <w:rPr>
          <w:b/>
        </w:rPr>
        <w:t xml:space="preserve">rác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(khẩu ngữ). </w:t>
      </w:r>
      <w:r>
        <w:t xml:space="preserve">Nghe </w:t>
      </w:r>
      <w:r>
        <w:t xml:space="preserve">khó </w:t>
      </w:r>
      <w:r>
        <w:t xml:space="preserve">chịu </w:t>
      </w:r>
      <w:r>
        <w:t xml:space="preserve">vì </w:t>
      </w:r>
      <w:r>
        <w:t xml:space="preserve">toàn </w:t>
      </w:r>
      <w:r>
        <w:t xml:space="preserve">là </w:t>
      </w:r>
      <w:r>
        <w:t xml:space="preserve">những </w:t>
      </w:r>
      <w:r>
        <w:t xml:space="preserve">chuyện </w:t>
      </w:r>
      <w:r>
        <w:t xml:space="preserve">không </w:t>
      </w:r>
      <w:r>
        <w:t xml:space="preserve">có </w:t>
      </w:r>
      <w:r>
        <w:t xml:space="preserve">nghĩa </w:t>
      </w:r>
      <w:r>
        <w:t xml:space="preserve">lí </w:t>
      </w:r>
      <w:r>
        <w:t xml:space="preserve">gì. </w:t>
      </w:r>
      <w:r>
        <w:rPr>
          <w:i/>
        </w:rPr>
        <w:t xml:space="preserve">Lải </w:t>
      </w:r>
      <w:r>
        <w:t xml:space="preserve">nhải </w:t>
      </w:r>
      <w:r>
        <w:t xml:space="preserve">toàn </w:t>
      </w:r>
      <w:r>
        <w:t xml:space="preserve">những </w:t>
      </w:r>
      <w:r>
        <w:t xml:space="preserve">chuyện </w:t>
      </w:r>
      <w:r>
        <w:rPr>
          <w:i/>
        </w:rPr>
        <w:t xml:space="preserve">rác </w:t>
      </w:r>
      <w:r>
        <w:t xml:space="preserve">tai. </w:t>
      </w:r>
      <w:r>
        <w:br/>
      </w:r>
      <w:r>
        <w:rPr>
          <w:b/>
        </w:rPr>
        <w:t xml:space="preserve">rác </w:t>
      </w:r>
      <w:r>
        <w:rPr>
          <w:b/>
        </w:rPr>
        <w:t xml:space="preserve">thải </w:t>
      </w:r>
      <w:r>
        <w:rPr>
          <w:i/>
        </w:rPr>
        <w:t xml:space="preserve">danh từ </w:t>
      </w:r>
      <w:r>
        <w:rPr>
          <w:i/>
        </w:rPr>
        <w:t xml:space="preserve">như </w:t>
      </w:r>
      <w:r>
        <w:rPr>
          <w:i/>
        </w:rPr>
        <w:t xml:space="preserve">chất </w:t>
      </w:r>
      <w:r>
        <w:t xml:space="preserve">thải. </w:t>
      </w:r>
      <w:r>
        <w:br/>
      </w:r>
      <w:r>
        <w:rPr>
          <w:b/>
        </w:rPr>
        <w:t xml:space="preserve">rạc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gầy </w:t>
      </w:r>
      <w:r>
        <w:t xml:space="preserve">đi </w:t>
      </w:r>
      <w:r>
        <w:t xml:space="preserve">trông </w:t>
      </w:r>
      <w:r>
        <w:t xml:space="preserve">thấy, </w:t>
      </w:r>
      <w:r>
        <w:t xml:space="preserve">đến </w:t>
      </w:r>
      <w:r>
        <w:t xml:space="preserve">mức </w:t>
      </w:r>
      <w:r>
        <w:t xml:space="preserve">xơ </w:t>
      </w:r>
      <w:r>
        <w:t xml:space="preserve">xác. </w:t>
      </w:r>
      <w:r>
        <w:t xml:space="preserve">Người </w:t>
      </w:r>
      <w:r>
        <w:rPr>
          <w:i/>
        </w:rPr>
        <w:t xml:space="preserve">rạc </w:t>
      </w:r>
      <w:r>
        <w:t xml:space="preserve">đi </w:t>
      </w:r>
      <w:r>
        <w:t xml:space="preserve">như </w:t>
      </w:r>
      <w:r>
        <w:t xml:space="preserve">xác </w:t>
      </w:r>
      <w:r>
        <w:t xml:space="preserve">ue. </w:t>
      </w:r>
      <w:r>
        <w:t xml:space="preserve">Gây </w:t>
      </w:r>
      <w:r>
        <w:t xml:space="preserve">rạc.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rã </w:t>
      </w:r>
      <w:r>
        <w:t xml:space="preserve">rời, </w:t>
      </w:r>
      <w:r>
        <w:t xml:space="preserve">vì </w:t>
      </w:r>
      <w:r>
        <w:t xml:space="preserve">quá </w:t>
      </w:r>
      <w:r>
        <w:t xml:space="preserve">mệt </w:t>
      </w:r>
      <w:r>
        <w:t xml:space="preserve">mỏi. </w:t>
      </w:r>
      <w:r>
        <w:rPr>
          <w:i/>
        </w:rPr>
        <w:t xml:space="preserve">Đ¡ </w:t>
      </w:r>
      <w:r>
        <w:rPr>
          <w:i/>
        </w:rPr>
        <w:t xml:space="preserve">rạc </w:t>
      </w:r>
      <w:r>
        <w:t xml:space="preserve">cắng. </w:t>
      </w:r>
      <w:r>
        <w:t xml:space="preserve">Nói </w:t>
      </w:r>
      <w:r>
        <w:rPr>
          <w:i/>
        </w:rPr>
        <w:t xml:space="preserve">rạc </w:t>
      </w:r>
      <w:r>
        <w:rPr>
          <w:i/>
        </w:rPr>
        <w:t xml:space="preserve">cả </w:t>
      </w:r>
      <w:r>
        <w:t xml:space="preserve">cổ. </w:t>
      </w:r>
      <w:r>
        <w:rPr>
          <w:i/>
        </w:rPr>
        <w:t xml:space="preserve">Cối </w:t>
      </w:r>
      <w:r>
        <w:t xml:space="preserve">nặng, </w:t>
      </w:r>
      <w:r>
        <w:t xml:space="preserve">quay </w:t>
      </w:r>
      <w:r>
        <w:rPr>
          <w:i/>
        </w:rPr>
        <w:t xml:space="preserve">rạc </w:t>
      </w:r>
      <w:r>
        <w:t xml:space="preserve">tay. </w:t>
      </w:r>
      <w:r>
        <w:rPr>
          <w:b/>
        </w:rPr>
        <w:t xml:space="preserve">3 </w:t>
      </w:r>
      <w:r>
        <w:t xml:space="preserve">(Cây </w:t>
      </w:r>
      <w:r>
        <w:t xml:space="preserve">cối)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tàn </w:t>
      </w:r>
      <w:r>
        <w:t xml:space="preserve">lụi </w:t>
      </w:r>
      <w:r>
        <w:t xml:space="preserve">đi, </w:t>
      </w:r>
      <w:r>
        <w:t xml:space="preserve">trông </w:t>
      </w:r>
      <w:r>
        <w:t xml:space="preserve">xơ </w:t>
      </w:r>
      <w:r>
        <w:t xml:space="preserve">xác. </w:t>
      </w:r>
      <w:r>
        <w:t xml:space="preserve">Bèo </w:t>
      </w:r>
      <w:r>
        <w:rPr>
          <w:i/>
        </w:rPr>
        <w:t xml:space="preserve">rạc. </w:t>
      </w:r>
      <w:r>
        <w:t xml:space="preserve">Rét </w:t>
      </w:r>
      <w:r>
        <w:t xml:space="preserve">quá, </w:t>
      </w:r>
      <w:r>
        <w:rPr>
          <w:i/>
        </w:rPr>
        <w:t xml:space="preserve">rau </w:t>
      </w:r>
      <w:r>
        <w:rPr>
          <w:i/>
        </w:rPr>
        <w:t xml:space="preserve">rạc </w:t>
      </w:r>
      <w:r>
        <w:t xml:space="preserve">hết </w:t>
      </w:r>
      <w:r>
        <w:rPr>
          <w:i/>
        </w:rPr>
        <w:t xml:space="preserve">lá. </w:t>
      </w:r>
      <w:r>
        <w:br/>
      </w:r>
      <w:r>
        <w:rPr>
          <w:b/>
        </w:rPr>
        <w:t xml:space="preserve">rạc </w:t>
      </w:r>
      <w:r>
        <w:rPr>
          <w:b/>
        </w:rPr>
        <w:t xml:space="preserve">rài </w:t>
      </w:r>
      <w:r>
        <w:rPr>
          <w:i/>
        </w:rPr>
        <w:t xml:space="preserve">tính từ </w:t>
      </w:r>
      <w:r>
        <w:t xml:space="preserve">Gây </w:t>
      </w:r>
      <w:r>
        <w:t xml:space="preserve">rạc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Thân </w:t>
      </w:r>
      <w:r>
        <w:rPr>
          <w:i/>
        </w:rPr>
        <w:t xml:space="preserve">thể </w:t>
      </w:r>
      <w:r>
        <w:rPr>
          <w:i/>
        </w:rPr>
        <w:t xml:space="preserve">rạc </w:t>
      </w:r>
      <w:r>
        <w:t xml:space="preserve">rài. </w:t>
      </w:r>
      <w:r>
        <w:t xml:space="preserve">Cuộc </w:t>
      </w:r>
      <w:r>
        <w:t xml:space="preserve">sống </w:t>
      </w:r>
      <w:r>
        <w:rPr>
          <w:i/>
        </w:rPr>
        <w:t xml:space="preserve">đói </w:t>
      </w:r>
      <w:r>
        <w:rPr>
          <w:i/>
        </w:rPr>
        <w:t xml:space="preserve">khát </w:t>
      </w:r>
      <w:r>
        <w:t xml:space="preserve">rạc </w:t>
      </w:r>
      <w:r>
        <w:rPr>
          <w:i/>
        </w:rPr>
        <w:t xml:space="preserve">rài </w:t>
      </w:r>
      <w:r>
        <w:t xml:space="preserve">(bóng (nghĩa bóng)). </w:t>
      </w:r>
      <w:r>
        <w:br/>
      </w:r>
      <w:r>
        <w:rPr>
          <w:b/>
        </w:rPr>
        <w:t xml:space="preserve">rách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thành </w:t>
      </w:r>
      <w:r>
        <w:t xml:space="preserve">nguyên </w:t>
      </w:r>
      <w:r>
        <w:t xml:space="preserve">mảnh, </w:t>
      </w:r>
      <w:r>
        <w:t xml:space="preserve">có </w:t>
      </w:r>
      <w:r>
        <w:t xml:space="preserve">những </w:t>
      </w:r>
      <w:r>
        <w:t xml:space="preserve">chỗ </w:t>
      </w:r>
      <w:r>
        <w:t xml:space="preserve">bị </w:t>
      </w:r>
      <w:r>
        <w:t xml:space="preserve">tách </w:t>
      </w:r>
      <w:r>
        <w:t xml:space="preserve">ra </w:t>
      </w:r>
      <w:r>
        <w:t xml:space="preserve">mà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có </w:t>
      </w:r>
      <w:r>
        <w:t xml:space="preserve">đường </w:t>
      </w:r>
      <w:r>
        <w:t xml:space="preserve">cắt; </w:t>
      </w:r>
      <w:r>
        <w:t xml:space="preserve">trái </w:t>
      </w:r>
      <w:r>
        <w:t xml:space="preserve">với </w:t>
      </w:r>
      <w:r>
        <w:t xml:space="preserve">lành. </w:t>
      </w:r>
      <w:r>
        <w:t xml:space="preserve">Chiếc </w:t>
      </w:r>
      <w:r>
        <w:t xml:space="preserve">chiếu </w:t>
      </w:r>
      <w:r>
        <w:rPr>
          <w:i/>
        </w:rPr>
        <w:t xml:space="preserve">rách. </w:t>
      </w:r>
      <w:r>
        <w:rPr>
          <w:i/>
        </w:rPr>
        <w:t xml:space="preserve">Xé </w:t>
      </w:r>
      <w:r>
        <w:rPr>
          <w:i/>
        </w:rPr>
        <w:t xml:space="preserve">rách </w:t>
      </w:r>
      <w:r>
        <w:rPr>
          <w:i/>
        </w:rPr>
        <w:t xml:space="preserve">áo. </w:t>
      </w:r>
      <w:r>
        <w:rPr>
          <w:i/>
        </w:rPr>
        <w:t xml:space="preserve">Cào </w:t>
      </w:r>
      <w:r>
        <w:t xml:space="preserve">rách </w:t>
      </w:r>
      <w:r>
        <w:rPr>
          <w:i/>
        </w:rPr>
        <w:t xml:space="preserve">mặt. </w:t>
      </w:r>
      <w:r>
        <w:rPr>
          <w:i/>
        </w:rPr>
        <w:t xml:space="preserve">Lá </w:t>
      </w:r>
      <w:r>
        <w:t xml:space="preserve">lành </w:t>
      </w:r>
      <w:r>
        <w:rPr>
          <w:i/>
        </w:rPr>
        <w:t xml:space="preserve">đùm </w:t>
      </w:r>
      <w:r>
        <w:rPr>
          <w:i/>
        </w:rPr>
        <w:t xml:space="preserve">lá </w:t>
      </w:r>
      <w:r>
        <w:t xml:space="preserve">rách </w:t>
      </w:r>
      <w:r>
        <w:t xml:space="preserve">(tục ngữ). </w:t>
      </w:r>
      <w:r>
        <w:br/>
      </w:r>
      <w:r>
        <w:rPr>
          <w:b/>
        </w:rPr>
        <w:t xml:space="preserve">rách </w:t>
      </w:r>
      <w:r>
        <w:rPr>
          <w:b/>
        </w:rPr>
        <w:t xml:space="preserve">bươm </w:t>
      </w:r>
      <w:r>
        <w:rPr>
          <w:i/>
        </w:rPr>
        <w:t xml:space="preserve">tính từ </w:t>
      </w:r>
      <w:r>
        <w:t xml:space="preserve">Rách </w:t>
      </w:r>
      <w:r>
        <w:t xml:space="preserve">thành </w:t>
      </w:r>
      <w:r>
        <w:t xml:space="preserve">nhiều </w:t>
      </w:r>
      <w:r>
        <w:t xml:space="preserve">mảnh </w:t>
      </w:r>
      <w:r>
        <w:t xml:space="preserve">tả </w:t>
      </w:r>
      <w:r>
        <w:t xml:space="preserve">tơi. </w:t>
      </w:r>
      <w:r>
        <w:rPr>
          <w:i/>
        </w:rPr>
        <w:t xml:space="preserve">Quần </w:t>
      </w:r>
      <w:r>
        <w:t xml:space="preserve">áo </w:t>
      </w:r>
      <w:r>
        <w:rPr>
          <w:i/>
        </w:rPr>
        <w:t xml:space="preserve">rách </w:t>
      </w:r>
      <w:r>
        <w:t xml:space="preserve">bươm. </w:t>
      </w:r>
      <w:r>
        <w:rPr>
          <w:i/>
        </w:rPr>
        <w:t xml:space="preserve">Tàu </w:t>
      </w:r>
      <w:r>
        <w:rPr>
          <w:i/>
        </w:rPr>
        <w:t xml:space="preserve">lá </w:t>
      </w:r>
      <w:r>
        <w:t xml:space="preserve">chuối </w:t>
      </w:r>
      <w:r>
        <w:t xml:space="preserve">rách </w:t>
      </w:r>
      <w:r>
        <w:t xml:space="preserve">rách </w:t>
      </w:r>
      <w:r>
        <w:t xml:space="preserve">nát </w:t>
      </w:r>
      <w:r>
        <w:t xml:space="preserve">tính từ </w:t>
      </w:r>
      <w:r>
        <w:t xml:space="preserve">Rách </w:t>
      </w:r>
      <w:r>
        <w:t xml:space="preserve">nhiều </w:t>
      </w:r>
      <w:r>
        <w:t xml:space="preserve">chỗ, </w:t>
      </w:r>
      <w:r>
        <w:t xml:space="preserve">gần </w:t>
      </w:r>
      <w:r>
        <w:t xml:space="preserve">như </w:t>
      </w:r>
      <w:r>
        <w:t xml:space="preserve">nát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Mái </w:t>
      </w:r>
      <w:r>
        <w:t xml:space="preserve">tranh </w:t>
      </w:r>
      <w:r>
        <w:rPr>
          <w:i/>
        </w:rPr>
        <w:t xml:space="preserve">rách </w:t>
      </w:r>
      <w:r>
        <w:t xml:space="preserve">nát. </w:t>
      </w:r>
      <w:r>
        <w:rPr>
          <w:i/>
        </w:rPr>
        <w:t xml:space="preserve">Đá </w:t>
      </w:r>
      <w:r>
        <w:t xml:space="preserve">tai </w:t>
      </w:r>
      <w:r>
        <w:t xml:space="preserve">mèo </w:t>
      </w:r>
      <w:r>
        <w:t xml:space="preserve">cứa </w:t>
      </w:r>
      <w:r>
        <w:rPr>
          <w:i/>
        </w:rPr>
        <w:t xml:space="preserve">rách </w:t>
      </w:r>
      <w:r>
        <w:rPr>
          <w:i/>
        </w:rPr>
        <w:t xml:space="preserve">nát </w:t>
      </w:r>
      <w:r>
        <w:t xml:space="preserve">bàn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rách </w:t>
      </w:r>
      <w:r>
        <w:rPr>
          <w:b/>
        </w:rPr>
        <w:t xml:space="preserve">rưới </w:t>
      </w:r>
      <w:r>
        <w:rPr>
          <w:i/>
        </w:rPr>
        <w:t xml:space="preserve">tính từ </w:t>
      </w:r>
      <w:r>
        <w:t xml:space="preserve">Rách </w:t>
      </w:r>
      <w:r>
        <w:t xml:space="preserve">nhiều </w:t>
      </w:r>
      <w:r>
        <w:t xml:space="preserve">do </w:t>
      </w:r>
      <w:r>
        <w:t xml:space="preserve">quá </w:t>
      </w:r>
      <w:r>
        <w:t xml:space="preserve">nghèo </w:t>
      </w:r>
      <w:r>
        <w:t xml:space="preserve">túng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rPr>
          <w:i/>
        </w:rPr>
        <w:t xml:space="preserve">mặc </w:t>
      </w:r>
      <w:r>
        <w:t xml:space="preserve">rách </w:t>
      </w:r>
      <w:r>
        <w:t xml:space="preserve">rưới. </w:t>
      </w:r>
      <w:r>
        <w:t xml:space="preserve">Túp </w:t>
      </w:r>
      <w:r>
        <w:rPr>
          <w:i/>
        </w:rPr>
        <w:t xml:space="preserve">lều </w:t>
      </w:r>
      <w:r>
        <w:t xml:space="preserve">tranh </w:t>
      </w:r>
      <w:r>
        <w:t xml:space="preserve">rách </w:t>
      </w:r>
      <w:r>
        <w:rPr>
          <w:i/>
        </w:rPr>
        <w:t xml:space="preserve">rưới. </w:t>
      </w:r>
      <w:r>
        <w:br w:type="page"/>
      </w:r>
      <w:r>
        <w:rPr>
          <w:b/>
        </w:rPr>
        <w:t xml:space="preserve">rách </w:t>
      </w:r>
      <w:r>
        <w:rPr>
          <w:b/>
        </w:rPr>
        <w:t xml:space="preserve">tươm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rách </w:t>
      </w:r>
      <w:r>
        <w:rPr>
          <w:i/>
        </w:rPr>
        <w:t xml:space="preserve">bươm. </w:t>
      </w:r>
      <w:r>
        <w:br/>
      </w:r>
      <w:r>
        <w:rPr>
          <w:b/>
        </w:rPr>
        <w:t xml:space="preserve">rách </w:t>
      </w:r>
      <w:r>
        <w:rPr>
          <w:b/>
        </w:rPr>
        <w:t xml:space="preserve">việc </w:t>
      </w:r>
      <w:r>
        <w:rPr>
          <w:i/>
        </w:rPr>
        <w:t xml:space="preserve">tính từ </w:t>
      </w:r>
      <w:r>
        <w:t xml:space="preserve">(khẩu ngữ). </w:t>
      </w:r>
      <w:r>
        <w:t xml:space="preserve">Chẳng </w:t>
      </w:r>
      <w:r>
        <w:t xml:space="preserve">được </w:t>
      </w:r>
      <w:r>
        <w:t xml:space="preserve">việc </w:t>
      </w:r>
      <w:r>
        <w:t xml:space="preserve">gì, </w:t>
      </w:r>
      <w:r>
        <w:t xml:space="preserve">mà </w:t>
      </w:r>
      <w:r>
        <w:t xml:space="preserve">chỉ </w:t>
      </w:r>
      <w:r>
        <w:t xml:space="preserve">phiền </w:t>
      </w:r>
      <w:r>
        <w:t xml:space="preserve">phức </w:t>
      </w:r>
      <w:r>
        <w:t xml:space="preserve">rắc </w:t>
      </w:r>
      <w:r>
        <w:t xml:space="preserve">rối. </w:t>
      </w:r>
      <w:r>
        <w:rPr>
          <w:i/>
        </w:rPr>
        <w:t xml:space="preserve">Đi </w:t>
      </w:r>
      <w:r>
        <w:t xml:space="preserve">với </w:t>
      </w:r>
      <w:r>
        <w:rPr>
          <w:i/>
        </w:rPr>
        <w:t xml:space="preserve">nó </w:t>
      </w:r>
      <w:r>
        <w:t xml:space="preserve">chỉ </w:t>
      </w:r>
      <w:r>
        <w:t xml:space="preserve">rách </w:t>
      </w:r>
      <w:r>
        <w:t xml:space="preserve">việc. </w:t>
      </w:r>
      <w:r>
        <w:br/>
      </w:r>
      <w:r>
        <w:rPr>
          <w:b/>
        </w:rPr>
        <w:t xml:space="preserve">rạch, </w:t>
      </w:r>
      <w:r>
        <w:rPr>
          <w:i/>
        </w:rPr>
        <w:t xml:space="preserve">danh từ </w:t>
      </w:r>
      <w:r>
        <w:t xml:space="preserve">Đường </w:t>
      </w:r>
      <w:r>
        <w:t xml:space="preserve">dẫn </w:t>
      </w:r>
      <w:r>
        <w:t xml:space="preserve">nước </w:t>
      </w:r>
      <w:r>
        <w:t xml:space="preserve">từ </w:t>
      </w:r>
      <w:r>
        <w:t xml:space="preserve">sông </w:t>
      </w:r>
      <w:r>
        <w:t xml:space="preserve">vào </w:t>
      </w:r>
      <w:r>
        <w:t xml:space="preserve">đồng </w:t>
      </w:r>
      <w:r>
        <w:t xml:space="preserve">ruộng, </w:t>
      </w:r>
      <w:r>
        <w:t xml:space="preserve">thuyền </w:t>
      </w:r>
      <w:r>
        <w:t xml:space="preserve">bè </w:t>
      </w:r>
      <w:r>
        <w:t xml:space="preserve">có </w:t>
      </w:r>
      <w:r>
        <w:t xml:space="preserve">thể </w:t>
      </w:r>
      <w:r>
        <w:t xml:space="preserve">đi </w:t>
      </w:r>
      <w:r>
        <w:t xml:space="preserve">lại. </w:t>
      </w:r>
      <w: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kênh, </w:t>
      </w:r>
      <w:r>
        <w:t xml:space="preserve">rạch. </w:t>
      </w:r>
      <w:r>
        <w:br/>
      </w:r>
      <w:r>
        <w:rPr>
          <w:b/>
        </w:rPr>
        <w:t xml:space="preserve">rạch,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đứt </w:t>
      </w:r>
      <w:r>
        <w:t xml:space="preserve">thành </w:t>
      </w:r>
      <w:r>
        <w:t xml:space="preserve">đường </w:t>
      </w:r>
      <w:r>
        <w:t xml:space="preserve">trên </w:t>
      </w:r>
      <w:r>
        <w:t xml:space="preserve">bề </w:t>
      </w:r>
      <w:r>
        <w:t xml:space="preserve">mặt, </w:t>
      </w:r>
      <w:r>
        <w:t xml:space="preserve">bằng </w:t>
      </w:r>
      <w:r>
        <w:t xml:space="preserve">vật </w:t>
      </w:r>
      <w:r>
        <w:t xml:space="preserve">sắc. </w:t>
      </w:r>
      <w:r>
        <w:t xml:space="preserve">Dùng </w:t>
      </w:r>
      <w:r>
        <w:t xml:space="preserve">dao </w:t>
      </w:r>
      <w:r>
        <w:rPr>
          <w:i/>
        </w:rPr>
        <w:t xml:space="preserve">rạch </w:t>
      </w:r>
      <w:r>
        <w:rPr>
          <w:i/>
        </w:rPr>
        <w:t xml:space="preserve">thủng </w:t>
      </w:r>
      <w:r>
        <w:rPr>
          <w:i/>
        </w:rPr>
        <w:t xml:space="preserve">bao </w:t>
      </w:r>
      <w:r>
        <w:rPr>
          <w:i/>
        </w:rPr>
        <w:t xml:space="preserve">tải. </w:t>
      </w:r>
      <w:r>
        <w:t xml:space="preserve">Rạch </w:t>
      </w:r>
      <w:r>
        <w:rPr>
          <w:i/>
        </w:rPr>
        <w:t xml:space="preserve">mủ </w:t>
      </w:r>
      <w:r>
        <w:t xml:space="preserve">caosu </w:t>
      </w:r>
      <w:r>
        <w:t xml:space="preserve">(rạch </w:t>
      </w:r>
      <w:r>
        <w:t xml:space="preserve">thân </w:t>
      </w:r>
      <w:r>
        <w:t xml:space="preserve">cây </w:t>
      </w:r>
      <w:r>
        <w:t xml:space="preserve">caosu </w:t>
      </w:r>
      <w:r>
        <w:t xml:space="preserve">để </w:t>
      </w:r>
      <w:r>
        <w:t xml:space="preserve">lấy </w:t>
      </w:r>
      <w:r>
        <w:t xml:space="preserve">mủ). </w:t>
      </w:r>
      <w:r>
        <w:t xml:space="preserve">Chớp </w:t>
      </w:r>
      <w:r>
        <w:t xml:space="preserve">rạch </w:t>
      </w:r>
      <w:r>
        <w:t xml:space="preserve">bầu </w:t>
      </w:r>
      <w:r>
        <w:t xml:space="preserve">trời </w:t>
      </w:r>
      <w:r>
        <w:t xml:space="preserve">(bóng (nghĩa bóng)). </w:t>
      </w:r>
      <w:r>
        <w:t xml:space="preserve">II </w:t>
      </w:r>
      <w:r>
        <w:t xml:space="preserve">danh từ </w:t>
      </w:r>
      <w:r>
        <w:t xml:space="preserve">Đường </w:t>
      </w:r>
      <w:r>
        <w:t xml:space="preserve">rãnh </w:t>
      </w:r>
      <w:r>
        <w:t xml:space="preserve">nhỏ, </w:t>
      </w:r>
      <w:r>
        <w:t xml:space="preserve">nông, </w:t>
      </w:r>
      <w:r>
        <w:t xml:space="preserve">xẻ </w:t>
      </w:r>
      <w:r>
        <w:t xml:space="preserve">trên </w:t>
      </w:r>
      <w:r>
        <w:t xml:space="preserve">mặt </w:t>
      </w:r>
      <w:r>
        <w:t xml:space="preserve">ruộng </w:t>
      </w:r>
      <w:r>
        <w:t xml:space="preserve">để </w:t>
      </w:r>
      <w:r>
        <w:t xml:space="preserve">gieo </w:t>
      </w:r>
      <w:r>
        <w:t xml:space="preserve">hạt, </w:t>
      </w:r>
      <w:r>
        <w:t xml:space="preserve">trồng </w:t>
      </w:r>
      <w:r>
        <w:t xml:space="preserve">cây. </w:t>
      </w:r>
      <w:r>
        <w:t xml:space="preserve">Xé </w:t>
      </w:r>
      <w:r>
        <w:rPr>
          <w:i/>
        </w:rPr>
        <w:t xml:space="preserve">rạch. </w:t>
      </w:r>
      <w:r>
        <w:t xml:space="preserve">Đánh </w:t>
      </w:r>
      <w:r>
        <w:rPr>
          <w:i/>
        </w:rPr>
        <w:t xml:space="preserve">rạch. </w:t>
      </w:r>
      <w:r>
        <w:t xml:space="preserve">Cày </w:t>
      </w:r>
      <w:r>
        <w:rPr>
          <w:i/>
        </w:rPr>
        <w:t xml:space="preserve">rạch </w:t>
      </w:r>
      <w:r>
        <w:t xml:space="preserve">(đánh </w:t>
      </w:r>
      <w:r>
        <w:t xml:space="preserve">rạch </w:t>
      </w:r>
      <w:r>
        <w:t xml:space="preserve">bằng </w:t>
      </w:r>
      <w:r>
        <w:t xml:space="preserve">đường </w:t>
      </w:r>
      <w:r>
        <w:t xml:space="preserve">cày). </w:t>
      </w:r>
      <w:r>
        <w:br/>
      </w:r>
      <w:r>
        <w:rPr>
          <w:b/>
        </w:rPr>
        <w:t xml:space="preserve">rạch; </w:t>
      </w:r>
      <w:r>
        <w:rPr>
          <w:i/>
        </w:rPr>
        <w:t xml:space="preserve">động từ </w:t>
      </w:r>
      <w:r>
        <w:t xml:space="preserve">Ngược </w:t>
      </w:r>
      <w:r>
        <w:t xml:space="preserve">dòng </w:t>
      </w:r>
      <w:r>
        <w:t xml:space="preserve">nước, </w:t>
      </w:r>
      <w:r>
        <w:t xml:space="preserve">cố </w:t>
      </w:r>
      <w:r>
        <w:t xml:space="preserve">ngoi </w:t>
      </w:r>
      <w:r>
        <w:t xml:space="preserve">lên </w:t>
      </w:r>
      <w:r>
        <w:t xml:space="preserve">chỗ </w:t>
      </w:r>
      <w:r>
        <w:t xml:space="preserve">cạn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 </w:t>
      </w:r>
      <w:r>
        <w:t xml:space="preserve">rô). </w:t>
      </w:r>
      <w:r>
        <w:t xml:space="preserve">Bắt </w:t>
      </w:r>
      <w:r>
        <w:t xml:space="preserve">cá </w:t>
      </w:r>
      <w:r>
        <w:t xml:space="preserve">rô </w:t>
      </w:r>
      <w:r>
        <w:t xml:space="preserve">rạch. </w:t>
      </w:r>
      <w:r>
        <w:br/>
      </w:r>
      <w:r>
        <w:rPr>
          <w:b/>
        </w:rPr>
        <w:t xml:space="preserve">rạch </w:t>
      </w:r>
      <w:r>
        <w:rPr>
          <w:b/>
        </w:rPr>
        <w:t xml:space="preserve">ròi </w:t>
      </w:r>
      <w:r>
        <w:rPr>
          <w:i/>
        </w:rPr>
        <w:t xml:space="preserve">tính từ </w:t>
      </w:r>
      <w:r>
        <w:t xml:space="preserve">Rành </w:t>
      </w:r>
      <w:r>
        <w:t xml:space="preserve">mạch, </w:t>
      </w:r>
      <w:r>
        <w:t xml:space="preserve">có </w:t>
      </w:r>
      <w:r>
        <w:t xml:space="preserve">sự </w:t>
      </w:r>
      <w:r>
        <w:t xml:space="preserve">phân </w:t>
      </w:r>
      <w:r>
        <w:t xml:space="preserve">biệt </w:t>
      </w:r>
      <w:r>
        <w:t xml:space="preserve">rõ </w:t>
      </w:r>
      <w:r>
        <w:t xml:space="preserve">ràng, </w:t>
      </w:r>
      <w:r>
        <w:t xml:space="preserve">đâu </w:t>
      </w:r>
      <w:r>
        <w:t xml:space="preserve">ra </w:t>
      </w:r>
      <w:r>
        <w:t xml:space="preserve">đấy. </w:t>
      </w:r>
      <w:r>
        <w:t xml:space="preserve">Ăn </w:t>
      </w:r>
      <w:r>
        <w:rPr>
          <w:i/>
        </w:rPr>
        <w:t xml:space="preserve">nói </w:t>
      </w:r>
      <w:r>
        <w:rPr>
          <w:i/>
        </w:rPr>
        <w:t xml:space="preserve">có </w:t>
      </w:r>
      <w:r>
        <w:t xml:space="preserve">lí </w:t>
      </w:r>
      <w:r>
        <w:rPr>
          <w:i/>
        </w:rPr>
        <w:t xml:space="preserve">lẽ </w:t>
      </w:r>
      <w:r>
        <w:t xml:space="preserve">rạch </w:t>
      </w:r>
      <w:r>
        <w:t xml:space="preserve">ròi. </w:t>
      </w:r>
      <w:r>
        <w:t xml:space="preserve">Phân </w:t>
      </w:r>
      <w:r>
        <w:t xml:space="preserve">biệt </w:t>
      </w:r>
      <w:r>
        <w:t xml:space="preserve">rạch </w:t>
      </w:r>
      <w:r>
        <w:t xml:space="preserve">ròi </w:t>
      </w:r>
      <w:r>
        <w:t xml:space="preserve">cái </w:t>
      </w:r>
      <w:r>
        <w:t xml:space="preserve">đúng </w:t>
      </w:r>
      <w:r>
        <w:t xml:space="preserve">cái </w:t>
      </w:r>
      <w:r>
        <w:rPr>
          <w:i/>
        </w:rPr>
        <w:t xml:space="preserve">sai. </w:t>
      </w:r>
      <w:r>
        <w:br/>
      </w:r>
      <w:r>
        <w:rPr>
          <w:b/>
        </w:rPr>
        <w:t xml:space="preserve">radar </w:t>
      </w:r>
      <w:r>
        <w:rPr>
          <w:i/>
        </w:rPr>
        <w:t xml:space="preserve">cũng viết </w:t>
      </w:r>
      <w:r>
        <w:t xml:space="preserve">rađa, </w:t>
      </w:r>
      <w:r>
        <w:t xml:space="preserve">ra </w:t>
      </w:r>
      <w:r>
        <w:t xml:space="preserve">đa. </w:t>
      </w:r>
      <w:r>
        <w:t xml:space="preserve">d </w:t>
      </w:r>
      <w:r>
        <w:t xml:space="preserve">Máy </w:t>
      </w:r>
      <w:r>
        <w:t xml:space="preserve">xác </w:t>
      </w:r>
      <w:r>
        <w:t xml:space="preserve">định </w:t>
      </w:r>
      <w:r>
        <w:t xml:space="preserve">vị </w:t>
      </w:r>
      <w:r>
        <w:t xml:space="preserve">trí </w:t>
      </w:r>
      <w:r>
        <w:t xml:space="preserve">và </w:t>
      </w:r>
      <w:r>
        <w:t xml:space="preserve">khoảng </w:t>
      </w:r>
      <w:r>
        <w:t xml:space="preserve">cách </w:t>
      </w:r>
      <w:r>
        <w:t xml:space="preserve">của </w:t>
      </w:r>
      <w:r>
        <w:t xml:space="preserve">vật </w:t>
      </w:r>
      <w:r>
        <w:t xml:space="preserve">cần </w:t>
      </w:r>
      <w:r>
        <w:t xml:space="preserve">phát </w:t>
      </w:r>
      <w:r>
        <w:t xml:space="preserve">hiện </w:t>
      </w:r>
      <w:r>
        <w:t xml:space="preserve">bằng </w:t>
      </w:r>
      <w:r>
        <w:t xml:space="preserve">sự </w:t>
      </w:r>
      <w:r>
        <w:t xml:space="preserve">phản </w:t>
      </w:r>
      <w:r>
        <w:t xml:space="preserve">xạ </w:t>
      </w:r>
      <w:r>
        <w:t xml:space="preserve">của </w:t>
      </w:r>
      <w:r>
        <w:t xml:space="preserve">sóng </w:t>
      </w:r>
      <w:r>
        <w:t xml:space="preserve">radio </w:t>
      </w:r>
      <w:r>
        <w:t xml:space="preserve">khi </w:t>
      </w:r>
      <w:r>
        <w:t xml:space="preserve">gặp </w:t>
      </w:r>
      <w:r>
        <w:t xml:space="preserve">vật </w:t>
      </w:r>
      <w:r>
        <w:t xml:space="preserve">đó. </w:t>
      </w:r>
      <w:r>
        <w:rPr>
          <w:i/>
        </w:rPr>
        <w:t xml:space="preserve">Radar </w:t>
      </w:r>
      <w:r>
        <w:rPr>
          <w:i/>
        </w:rPr>
        <w:t xml:space="preserve">của </w:t>
      </w:r>
      <w:r>
        <w:t xml:space="preserve">hệ </w:t>
      </w:r>
      <w:r>
        <w:t xml:space="preserve">thống </w:t>
      </w:r>
      <w:r>
        <w:t xml:space="preserve">tên </w:t>
      </w:r>
      <w:r>
        <w:t xml:space="preserve">lửa </w:t>
      </w:r>
      <w:r>
        <w:t xml:space="preserve">Trạm </w:t>
      </w:r>
      <w:r>
        <w:rPr>
          <w:i/>
        </w:rPr>
        <w:t xml:space="preserve">radar. </w:t>
      </w:r>
      <w:r>
        <w:br/>
      </w:r>
      <w:r>
        <w:rPr>
          <w:b/>
        </w:rPr>
        <w:t xml:space="preserve">radian </w:t>
      </w:r>
      <w:r>
        <w:rPr>
          <w:i/>
        </w:rPr>
        <w:t xml:space="preserve">cũng viết </w:t>
      </w:r>
      <w:r>
        <w:rPr>
          <w:i/>
        </w:rPr>
        <w:t xml:space="preserve">7ađian.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góc, </w:t>
      </w:r>
      <w:r>
        <w:t xml:space="preserve">bằng </w:t>
      </w:r>
      <w:r>
        <w:t xml:space="preserve">một </w:t>
      </w:r>
      <w:r>
        <w:t xml:space="preserve">góc </w:t>
      </w:r>
      <w:r>
        <w:t xml:space="preserve">nhọn </w:t>
      </w:r>
      <w:r>
        <w:t xml:space="preserve">có </w:t>
      </w:r>
      <w:r>
        <w:t xml:space="preserve">đỉnh </w:t>
      </w:r>
      <w:r>
        <w:t xml:space="preserve">là </w:t>
      </w:r>
      <w:r>
        <w:t xml:space="preserve">tâm </w:t>
      </w:r>
      <w:r>
        <w:t xml:space="preserve">của </w:t>
      </w:r>
      <w:r>
        <w:t xml:space="preserve">một </w:t>
      </w:r>
      <w:r>
        <w:t xml:space="preserve">đường </w:t>
      </w:r>
      <w:r>
        <w:t xml:space="preserve">tròn </w:t>
      </w:r>
      <w:r>
        <w:t xml:space="preserve">và </w:t>
      </w:r>
      <w:r>
        <w:t xml:space="preserve">chắn </w:t>
      </w:r>
      <w:r>
        <w:t xml:space="preserve">trên </w:t>
      </w:r>
      <w:r>
        <w:rPr>
          <w:i/>
        </w:rPr>
        <w:t xml:space="preserve">đường </w:t>
      </w:r>
      <w:r>
        <w:t xml:space="preserve">tròn </w:t>
      </w:r>
      <w:r>
        <w:t xml:space="preserve">một </w:t>
      </w:r>
      <w:r>
        <w:t xml:space="preserve">cung </w:t>
      </w:r>
      <w:r>
        <w:t xml:space="preserve">dài </w:t>
      </w:r>
      <w:r>
        <w:t xml:space="preserve">bằng </w:t>
      </w:r>
      <w:r>
        <w:t xml:space="preserve">bán </w:t>
      </w:r>
      <w:r>
        <w:t xml:space="preserve">kính. </w:t>
      </w:r>
      <w:r>
        <w:br/>
      </w:r>
      <w:r>
        <w:rPr>
          <w:b/>
        </w:rPr>
        <w:t xml:space="preserve">radio </w:t>
      </w:r>
      <w:r>
        <w:rPr>
          <w:i/>
        </w:rPr>
        <w:t xml:space="preserve">cũng viết </w:t>
      </w:r>
      <w:r>
        <w:t xml:space="preserve">rađiô, </w:t>
      </w:r>
      <w:r>
        <w:rPr>
          <w:i/>
        </w:rPr>
        <w:t xml:space="preserve">ra </w:t>
      </w:r>
      <w:r>
        <w:t xml:space="preserve">đi </w:t>
      </w:r>
      <w:r>
        <w:rPr>
          <w:i/>
        </w:rPr>
        <w:t xml:space="preserve">ô. </w:t>
      </w:r>
      <w: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vô </w:t>
      </w:r>
      <w:r>
        <w:t xml:space="preserve">tuyến </w:t>
      </w:r>
      <w:r>
        <w:t xml:space="preserve">điện. </w:t>
      </w:r>
      <w:r>
        <w:t xml:space="preserve">Phương </w:t>
      </w:r>
      <w:r>
        <w:t xml:space="preserve">thức </w:t>
      </w:r>
      <w:r>
        <w:t xml:space="preserve">truyền </w:t>
      </w:r>
      <w:r>
        <w:t xml:space="preserve">tín </w:t>
      </w:r>
      <w:r>
        <w:t xml:space="preserve">hiệu </w:t>
      </w:r>
      <w:r>
        <w:t xml:space="preserve">đi </w:t>
      </w:r>
      <w:r>
        <w:t xml:space="preserve">xa </w:t>
      </w:r>
      <w:r>
        <w:t xml:space="preserve">bằng </w:t>
      </w:r>
      <w:r>
        <w:t xml:space="preserve">sự </w:t>
      </w:r>
      <w:r>
        <w:t xml:space="preserve">bức </w:t>
      </w:r>
      <w:r>
        <w:t xml:space="preserve">xạ </w:t>
      </w:r>
      <w:r>
        <w:t xml:space="preserve">sóng </w:t>
      </w:r>
      <w:r>
        <w:t xml:space="preserve">điện </w:t>
      </w:r>
      <w:r>
        <w:t xml:space="preserve">từ. </w:t>
      </w:r>
      <w:r>
        <w:rPr>
          <w:b/>
        </w:rPr>
        <w:t xml:space="preserve">2 </w:t>
      </w:r>
      <w:r>
        <w:t xml:space="preserve">Máy </w:t>
      </w:r>
      <w:r>
        <w:t xml:space="preserve">thu </w:t>
      </w:r>
      <w:r>
        <w:t xml:space="preserve">sóng </w:t>
      </w:r>
      <w:r>
        <w:t xml:space="preserve">vô </w:t>
      </w:r>
      <w:r>
        <w:t xml:space="preserve">tuyến </w:t>
      </w:r>
      <w:r>
        <w:t xml:space="preserve">truyền </w:t>
      </w:r>
      <w:r>
        <w:t xml:space="preserve">thanh. </w:t>
      </w:r>
      <w:r>
        <w:t xml:space="preserve">Nghe </w:t>
      </w:r>
      <w:r>
        <w:rPr>
          <w:i/>
        </w:rPr>
        <w:t xml:space="preserve">radio. </w:t>
      </w:r>
      <w:r>
        <w:br/>
      </w:r>
      <w:r>
        <w:rPr>
          <w:b/>
        </w:rPr>
        <w:t xml:space="preserve">radio-casset </w:t>
      </w:r>
      <w:r>
        <w:rPr>
          <w:i/>
        </w:rPr>
        <w:t xml:space="preserve">cũng viết </w:t>
      </w:r>
      <w:r>
        <w:t xml:space="preserve">rađiô </w:t>
      </w:r>
      <w:r>
        <w:t xml:space="preserve">catxet. </w:t>
      </w:r>
      <w:r>
        <w:t xml:space="preserve">danh từ </w:t>
      </w:r>
      <w:r>
        <w:t xml:space="preserve">Tổ </w:t>
      </w:r>
      <w:r>
        <w:t xml:space="preserve">hợp </w:t>
      </w:r>
      <w:r>
        <w:t xml:space="preserve">radio </w:t>
      </w:r>
      <w:r>
        <w:t xml:space="preserve">và </w:t>
      </w:r>
      <w:r>
        <w:t xml:space="preserve">máy </w:t>
      </w:r>
      <w:r>
        <w:t xml:space="preserve">ghi </w:t>
      </w:r>
      <w:r>
        <w:t xml:space="preserve">âm. </w:t>
      </w:r>
      <w:r>
        <w:br/>
      </w:r>
      <w:r>
        <w:rPr>
          <w:b/>
        </w:rPr>
        <w:t xml:space="preserve">radium </w:t>
      </w:r>
      <w:r>
        <w:rPr>
          <w:i/>
        </w:rPr>
        <w:t xml:space="preserve">cũng viết </w:t>
      </w:r>
      <w:r>
        <w:t xml:space="preserve">rađium.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trắng </w:t>
      </w:r>
      <w:r>
        <w:t xml:space="preserve">như </w:t>
      </w:r>
      <w:r>
        <w:t xml:space="preserve">bạc, </w:t>
      </w:r>
      <w:r>
        <w:t xml:space="preserve">rất </w:t>
      </w:r>
      <w:r>
        <w:t xml:space="preserve">mềm, </w:t>
      </w:r>
      <w:r>
        <w:t xml:space="preserve">có </w:t>
      </w:r>
      <w:r>
        <w:t xml:space="preserve">tính </w:t>
      </w:r>
      <w:r>
        <w:t xml:space="preserve">phóng </w:t>
      </w:r>
      <w:r>
        <w:t xml:space="preserve">xạ </w:t>
      </w:r>
      <w:r>
        <w:t xml:space="preserve">mạnh, </w:t>
      </w:r>
      <w:r>
        <w:t xml:space="preserve">dùng </w:t>
      </w:r>
      <w:r>
        <w:t xml:space="preserve">để </w:t>
      </w:r>
      <w:r>
        <w:t xml:space="preserve">chữa </w:t>
      </w:r>
      <w:r>
        <w:t xml:space="preserve">ung </w:t>
      </w:r>
      <w:r>
        <w:t xml:space="preserve">thư. </w:t>
      </w:r>
      <w:r>
        <w:br/>
      </w:r>
      <w:r>
        <w:rPr>
          <w:b/>
        </w:rPr>
        <w:t xml:space="preserve">radđa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radar. </w:t>
      </w:r>
      <w:r>
        <w:br/>
      </w:r>
      <w:r>
        <w:rPr>
          <w:b/>
        </w:rPr>
        <w:t xml:space="preserve">rađian </w:t>
      </w:r>
      <w:r>
        <w:rPr>
          <w:i/>
        </w:rPr>
        <w:t xml:space="preserve">danh từ </w:t>
      </w:r>
      <w:r>
        <w:t xml:space="preserve">xem </w:t>
      </w:r>
      <w:r>
        <w:t xml:space="preserve">radian. </w:t>
      </w:r>
      <w:r>
        <w:br/>
      </w:r>
      <w:r>
        <w:rPr>
          <w:b/>
        </w:rPr>
        <w:t xml:space="preserve">rađiô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t xml:space="preserve">radio. </w:t>
      </w:r>
      <w:r>
        <w:br/>
      </w:r>
      <w:r>
        <w:rPr>
          <w:b/>
        </w:rPr>
        <w:t xml:space="preserve">rađium </w:t>
      </w:r>
      <w:r>
        <w:rPr>
          <w:i/>
        </w:rPr>
        <w:t xml:space="preserve">danh từ </w:t>
      </w:r>
      <w:r>
        <w:t xml:space="preserve">x, </w:t>
      </w:r>
      <w:r>
        <w:t xml:space="preserve">radium. </w:t>
      </w:r>
      <w:r>
        <w:br/>
      </w:r>
      <w:r>
        <w:rPr>
          <w:b/>
        </w:rPr>
        <w:t xml:space="preserve">rải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phân </w:t>
      </w:r>
      <w:r>
        <w:t xml:space="preserve">tán </w:t>
      </w:r>
      <w:r>
        <w:t xml:space="preserve">ra </w:t>
      </w:r>
      <w:r>
        <w:t xml:space="preserve">tương </w:t>
      </w:r>
      <w:r>
        <w:t xml:space="preserve">đối </w:t>
      </w:r>
      <w:r>
        <w:t xml:space="preserve">đều </w:t>
      </w:r>
      <w:r>
        <w:t xml:space="preserve">khắp </w:t>
      </w:r>
      <w:r>
        <w:t xml:space="preserve">trên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nhất </w:t>
      </w:r>
      <w:r>
        <w:t xml:space="preserve">định. </w:t>
      </w:r>
      <w:r>
        <w:t xml:space="preserve">Rải </w:t>
      </w:r>
      <w:r>
        <w:t xml:space="preserve">truyền </w:t>
      </w:r>
      <w:r>
        <w:rPr>
          <w:i/>
        </w:rPr>
        <w:t xml:space="preserve">đơn. </w:t>
      </w:r>
      <w:r>
        <w:t xml:space="preserve">Đường </w:t>
      </w:r>
      <w:r>
        <w:t xml:space="preserve">rải </w:t>
      </w:r>
      <w:r>
        <w:rPr>
          <w:i/>
        </w:rPr>
        <w:t xml:space="preserve">đá. </w:t>
      </w:r>
      <w:r>
        <w:t xml:space="preserve">Công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rải </w:t>
      </w:r>
      <w:r>
        <w:rPr>
          <w:i/>
        </w:rPr>
        <w:t xml:space="preserve">ra </w:t>
      </w:r>
      <w:r>
        <w:t xml:space="preserve">trong </w:t>
      </w:r>
      <w:r>
        <w:t xml:space="preserve">nhiều </w:t>
      </w:r>
      <w:r>
        <w:t xml:space="preserve">ngày. </w:t>
      </w:r>
      <w:r>
        <w:br/>
      </w:r>
      <w:r>
        <w:rPr>
          <w:b/>
        </w:rPr>
        <w:t xml:space="preserve">rải </w:t>
      </w:r>
      <w:r>
        <w:rPr>
          <w:b/>
        </w:rPr>
        <w:t xml:space="preserve">mành </w:t>
      </w:r>
      <w:r>
        <w:rPr>
          <w:b/>
        </w:rPr>
        <w:t xml:space="preserve">mành </w:t>
      </w:r>
      <w:r>
        <w:rPr>
          <w:i/>
        </w:rPr>
        <w:t xml:space="preserve">động từ </w:t>
      </w:r>
      <w:r>
        <w:t xml:space="preserve">Ví </w:t>
      </w:r>
      <w:r>
        <w:t xml:space="preserve">sự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rải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rộng, </w:t>
      </w:r>
      <w:r>
        <w:t xml:space="preserve">không </w:t>
      </w:r>
      <w:r>
        <w:t xml:space="preserve">tập </w:t>
      </w:r>
      <w:r>
        <w:t xml:space="preserve">trung. </w:t>
      </w:r>
      <w:r>
        <w:t xml:space="preserve">Rái </w:t>
      </w:r>
      <w:r>
        <w:rPr>
          <w:i/>
        </w:rPr>
        <w:t xml:space="preserve">quân </w:t>
      </w:r>
      <w:r>
        <w:rPr>
          <w:i/>
        </w:rPr>
        <w:t xml:space="preserve">mành </w:t>
      </w:r>
      <w:r>
        <w:rPr>
          <w:i/>
        </w:rPr>
        <w:t xml:space="preserve">mành. </w:t>
      </w:r>
      <w:r>
        <w:br/>
      </w:r>
      <w:r>
        <w:rPr>
          <w:b/>
        </w:rPr>
        <w:t xml:space="preserve">rải </w:t>
      </w:r>
      <w:r>
        <w:rPr>
          <w:b/>
        </w:rPr>
        <w:t xml:space="preserve">rác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phân </w:t>
      </w:r>
      <w:r>
        <w:t xml:space="preserve">tán </w:t>
      </w:r>
      <w:r>
        <w:t xml:space="preserve">ra </w:t>
      </w:r>
      <w:r>
        <w:t xml:space="preserve">nhiều </w:t>
      </w:r>
      <w:r>
        <w:t xml:space="preserve">nơi, </w:t>
      </w:r>
      <w:r>
        <w:t xml:space="preserve">tương </w:t>
      </w:r>
      <w:r>
        <w:t xml:space="preserve">đối </w:t>
      </w:r>
      <w:r>
        <w:t xml:space="preserve">cách </w:t>
      </w:r>
      <w:r>
        <w:t xml:space="preserve">xa </w:t>
      </w:r>
      <w:r>
        <w:t xml:space="preserve">nhau. </w:t>
      </w:r>
      <w:r>
        <w:rPr>
          <w:i/>
        </w:rPr>
        <w:t xml:space="preserve">Cây </w:t>
      </w:r>
      <w:r>
        <w:t xml:space="preserve">mọc </w:t>
      </w:r>
      <w:r>
        <w:rPr>
          <w:i/>
        </w:rPr>
        <w:t xml:space="preserve">rải </w:t>
      </w:r>
      <w:r>
        <w:rPr>
          <w:i/>
        </w:rPr>
        <w:t xml:space="preserve">rác </w:t>
      </w:r>
      <w:r>
        <w:rPr>
          <w:i/>
        </w:rPr>
        <w:t xml:space="preserve">trên </w:t>
      </w:r>
      <w:r>
        <w:t xml:space="preserve">đổi. </w:t>
      </w:r>
      <w:r>
        <w:rPr>
          <w:i/>
        </w:rPr>
        <w:t xml:space="preserve">Dân </w:t>
      </w:r>
      <w:r>
        <w:t xml:space="preserve">cư </w:t>
      </w:r>
      <w:r>
        <w:t xml:space="preserve">sống </w:t>
      </w:r>
      <w:r>
        <w:t xml:space="preserve">rải </w:t>
      </w:r>
      <w:r>
        <w:rPr>
          <w:i/>
        </w:rPr>
        <w:t xml:space="preserve">rác. </w:t>
      </w:r>
      <w:r>
        <w:t xml:space="preserve">Rải </w:t>
      </w:r>
      <w:r>
        <w:rPr>
          <w:i/>
        </w:rPr>
        <w:t xml:space="preserve">rác </w:t>
      </w:r>
      <w:r>
        <w:t xml:space="preserve">đâu </w:t>
      </w:r>
      <w:r>
        <w:rPr>
          <w:i/>
        </w:rPr>
        <w:t xml:space="preserve">cũng </w:t>
      </w:r>
      <w:r>
        <w:rPr>
          <w:i/>
        </w:rPr>
        <w:t xml:space="preserve">có. </w:t>
      </w:r>
      <w:r>
        <w:br/>
      </w:r>
      <w:r>
        <w:rPr>
          <w:b/>
        </w:rPr>
        <w:t xml:space="preserve">rải </w:t>
      </w:r>
      <w:r>
        <w:rPr>
          <w:b/>
        </w:rPr>
        <w:t xml:space="preserve">thảm </w:t>
      </w:r>
      <w:r>
        <w:rPr>
          <w:i/>
        </w:rPr>
        <w:t xml:space="preserve">động từ </w:t>
      </w:r>
      <w:r>
        <w:t xml:space="preserve">(Thả </w:t>
      </w:r>
      <w:r>
        <w:t xml:space="preserve">bom) </w:t>
      </w:r>
      <w:r>
        <w:t xml:space="preserve">rải </w:t>
      </w:r>
      <w:r>
        <w:t xml:space="preserve">xuống </w:t>
      </w:r>
      <w:r>
        <w:t xml:space="preserve">nhiều </w:t>
      </w:r>
      <w:r>
        <w:t xml:space="preserve">và </w:t>
      </w:r>
      <w:r>
        <w:t xml:space="preserve">đều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rộng,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thời </w:t>
      </w:r>
      <w:r>
        <w:t xml:space="preserve">gian. </w:t>
      </w:r>
      <w:r>
        <w:br/>
      </w:r>
      <w:r>
        <w:rPr>
          <w:b/>
        </w:rPr>
        <w:t xml:space="preserve">rái, </w:t>
      </w:r>
      <w:r>
        <w:rPr>
          <w:i/>
        </w:rPr>
        <w:t xml:space="preserve">danh từ </w:t>
      </w:r>
      <w:r>
        <w:t xml:space="preserve">Rái </w:t>
      </w:r>
      <w:r>
        <w:t xml:space="preserve">cá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rái, </w:t>
      </w:r>
      <w:r>
        <w:t xml:space="preserve">(cũ;id.).x.dđái, </w:t>
      </w:r>
      <w:r>
        <w:br/>
      </w:r>
      <w:r>
        <w:rPr>
          <w:b/>
        </w:rPr>
        <w:t xml:space="preserve">rái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Thú </w:t>
      </w:r>
      <w:r>
        <w:t xml:space="preserve">ăn </w:t>
      </w:r>
      <w:r>
        <w:t xml:space="preserve">thịt, </w:t>
      </w:r>
      <w:r>
        <w:t xml:space="preserve">sống </w:t>
      </w:r>
      <w:r>
        <w:t xml:space="preserve">ở </w:t>
      </w:r>
      <w:r>
        <w:t xml:space="preserve">bờ </w:t>
      </w:r>
      <w:r>
        <w:t xml:space="preserve">nước, </w:t>
      </w:r>
      <w:r>
        <w:t xml:space="preserve">chân </w:t>
      </w:r>
      <w:r>
        <w:t xml:space="preserve">có </w:t>
      </w:r>
      <w:r>
        <w:t xml:space="preserve">màng </w:t>
      </w:r>
      <w:r>
        <w:t xml:space="preserve">da, </w:t>
      </w:r>
      <w:r>
        <w:t xml:space="preserve">bơi </w:t>
      </w:r>
      <w:r>
        <w:t xml:space="preserve">lặn </w:t>
      </w:r>
      <w:r>
        <w:t xml:space="preserve">rất </w:t>
      </w:r>
      <w:r>
        <w:t xml:space="preserve">giỏi, </w:t>
      </w:r>
      <w:r>
        <w:t xml:space="preserve">bắt </w:t>
      </w:r>
      <w:r>
        <w:t xml:space="preserve">cá </w:t>
      </w:r>
      <w:r>
        <w:t xml:space="preserve">ăn. </w:t>
      </w:r>
      <w:r>
        <w:br/>
      </w:r>
      <w:r>
        <w:rPr>
          <w:b/>
        </w:rPr>
        <w:t xml:space="preserve">ram,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500 </w:t>
      </w:r>
      <w:r>
        <w:t xml:space="preserve">tờ </w:t>
      </w:r>
      <w:r>
        <w:t xml:space="preserve">giấy </w:t>
      </w:r>
      <w:r>
        <w:t xml:space="preserve">mỏng </w:t>
      </w:r>
      <w:r>
        <w:t xml:space="preserve">hay </w:t>
      </w:r>
      <w:r>
        <w:t xml:space="preserve">20 </w:t>
      </w:r>
      <w:r>
        <w:t xml:space="preserve">thếp </w:t>
      </w:r>
      <w:r>
        <w:t xml:space="preserve">giấy </w:t>
      </w:r>
      <w:r>
        <w:rPr>
          <w:i/>
        </w:rPr>
        <w:t xml:space="preserve">thường, </w:t>
      </w:r>
      <w:r>
        <w:t xml:space="preserve">làm </w:t>
      </w:r>
      <w:r>
        <w:t xml:space="preserve">thành </w:t>
      </w:r>
      <w:r>
        <w:t xml:space="preserve">đơn </w:t>
      </w:r>
      <w:r>
        <w:t xml:space="preserve">vị </w:t>
      </w:r>
      <w:r>
        <w:t xml:space="preserve">để </w:t>
      </w:r>
      <w:r>
        <w:t xml:space="preserve">tính </w:t>
      </w:r>
      <w:r>
        <w:t xml:space="preserve">số </w:t>
      </w:r>
      <w:r>
        <w:t xml:space="preserve">lượng </w:t>
      </w:r>
      <w:r>
        <w:t xml:space="preserve">giấy. </w:t>
      </w:r>
      <w:r>
        <w:t xml:space="preserve">Một </w:t>
      </w:r>
      <w:r>
        <w:rPr>
          <w:i/>
        </w:rPr>
        <w:t xml:space="preserve">ram </w:t>
      </w:r>
      <w:r>
        <w:t xml:space="preserve">giấy </w:t>
      </w:r>
      <w:r>
        <w:t xml:space="preserve">poluya. </w:t>
      </w:r>
      <w:r>
        <w:br/>
      </w:r>
      <w:r>
        <w:rPr>
          <w:b/>
        </w:rPr>
        <w:t xml:space="preserve">ram. </w:t>
      </w:r>
      <w:r>
        <w:rPr>
          <w:i/>
        </w:rPr>
        <w:t xml:space="preserve">danh từ </w:t>
      </w:r>
      <w:r>
        <w:t xml:space="preserve">(phương ngữ). </w:t>
      </w:r>
      <w:r>
        <w:t xml:space="preserve">Nem </w:t>
      </w:r>
      <w:r>
        <w:t xml:space="preserve">rán. </w:t>
      </w:r>
      <w:r>
        <w:br/>
      </w:r>
      <w:r>
        <w:rPr>
          <w:b/>
        </w:rPr>
        <w:t xml:space="preserve">ram, </w:t>
      </w:r>
      <w:r>
        <w:rPr>
          <w:i/>
        </w:rPr>
        <w:t xml:space="preserve">động từ </w:t>
      </w:r>
      <w:r>
        <w:t xml:space="preserve">Nung </w:t>
      </w:r>
      <w:r>
        <w:t xml:space="preserve">kim </w:t>
      </w:r>
      <w:r>
        <w:t xml:space="preserve">loại </w:t>
      </w:r>
      <w:r>
        <w:t xml:space="preserve">hay </w:t>
      </w:r>
      <w:r>
        <w:t xml:space="preserve">hợp </w:t>
      </w:r>
      <w:r>
        <w:t xml:space="preserve">kim </w:t>
      </w:r>
      <w:r>
        <w:t xml:space="preserve">đã </w:t>
      </w:r>
      <w:r>
        <w:t xml:space="preserve">tôi </w:t>
      </w:r>
      <w:r>
        <w:t xml:space="preserve">đến </w:t>
      </w:r>
      <w:r>
        <w:t xml:space="preserve">nhiệt </w:t>
      </w:r>
      <w:r>
        <w:t xml:space="preserve">độ </w:t>
      </w:r>
      <w:r>
        <w:t xml:space="preserve">nhất </w:t>
      </w:r>
      <w:r>
        <w:t xml:space="preserve">định, </w:t>
      </w:r>
      <w:r>
        <w:t xml:space="preserve">nhằm </w:t>
      </w:r>
      <w:r>
        <w:t xml:space="preserve">làm </w:t>
      </w:r>
      <w:r>
        <w:t xml:space="preserve">giảm </w:t>
      </w:r>
      <w:r>
        <w:t xml:space="preserve">độ </w:t>
      </w:r>
      <w:r>
        <w:t xml:space="preserve">giòn. </w:t>
      </w:r>
      <w:r>
        <w:br/>
      </w:r>
      <w:r>
        <w:rPr>
          <w:b/>
        </w:rPr>
        <w:t xml:space="preserve">RAM </w:t>
      </w:r>
      <w:r>
        <w:rPr>
          <w:i/>
        </w:rPr>
        <w:t xml:space="preserve">danh từ </w:t>
      </w:r>
      <w:r>
        <w:t xml:space="preserve">(tiếng </w:t>
      </w:r>
      <w:r>
        <w:t xml:space="preserve">Anh </w:t>
      </w:r>
      <w:r>
        <w:t xml:space="preserve">Random </w:t>
      </w:r>
      <w:r>
        <w:t xml:space="preserve">Access </w:t>
      </w:r>
      <w:r>
        <w:t xml:space="preserve">Memory, </w:t>
      </w:r>
      <w:r>
        <w:t xml:space="preserve">"bộ </w:t>
      </w:r>
      <w:r>
        <w:t xml:space="preserve">nhớ </w:t>
      </w:r>
      <w:r>
        <w:t xml:space="preserve">truy </w:t>
      </w:r>
      <w:r>
        <w:t xml:space="preserve">nhập </w:t>
      </w:r>
      <w:r>
        <w:t xml:space="preserve">tuỳ </w:t>
      </w:r>
      <w:r>
        <w:t xml:space="preserve">ý", </w:t>
      </w:r>
      <w:r>
        <w:t xml:space="preserve">viết </w:t>
      </w:r>
      <w:r>
        <w:t xml:space="preserve">tắt). </w:t>
      </w:r>
      <w:r>
        <w:t xml:space="preserve">Bộ </w:t>
      </w:r>
      <w:r>
        <w:t xml:space="preserve">nhớ </w:t>
      </w:r>
      <w:r>
        <w:t xml:space="preserve">của </w:t>
      </w:r>
      <w:r>
        <w:t xml:space="preserve">máy </w:t>
      </w:r>
      <w:r>
        <w:t xml:space="preserve">tính </w:t>
      </w:r>
      <w:r>
        <w:t xml:space="preserve">mà </w:t>
      </w:r>
      <w:r>
        <w:t xml:space="preserve">nội </w:t>
      </w:r>
      <w:r>
        <w:t xml:space="preserve">dung </w:t>
      </w:r>
      <w:r>
        <w:t xml:space="preserve">có </w:t>
      </w:r>
      <w:r>
        <w:t xml:space="preserve">thể </w:t>
      </w:r>
      <w:r>
        <w:t xml:space="preserve">sửa </w:t>
      </w:r>
      <w:r>
        <w:t xml:space="preserve">đổi </w:t>
      </w:r>
      <w:r>
        <w:t xml:space="preserve">được </w:t>
      </w:r>
      <w:r>
        <w:t xml:space="preserve">trong </w:t>
      </w:r>
      <w:r>
        <w:t xml:space="preserve">việc </w:t>
      </w:r>
      <w:r>
        <w:t xml:space="preserve">sử </w:t>
      </w:r>
      <w:r>
        <w:t xml:space="preserve">dụng </w:t>
      </w:r>
      <w:r>
        <w:t xml:space="preserve">thông </w:t>
      </w:r>
      <w:r>
        <w:t xml:space="preserve">thường;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ROM. </w:t>
      </w:r>
      <w:r>
        <w:br/>
      </w:r>
      <w:r>
        <w:rPr>
          <w:b/>
        </w:rPr>
        <w:t xml:space="preserve">ram </w:t>
      </w:r>
      <w:r>
        <w:rPr>
          <w:b/>
        </w:rPr>
        <w:t xml:space="preserve">ráp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ráp, </w:t>
      </w:r>
      <w:r>
        <w:t xml:space="preserve">(láy). </w:t>
      </w:r>
      <w:r>
        <w:br/>
      </w:r>
      <w:r>
        <w:rPr>
          <w:b/>
        </w:rPr>
        <w:t xml:space="preserve">rám </w:t>
      </w:r>
      <w:r>
        <w:rPr>
          <w:i/>
        </w:rPr>
        <w:t xml:space="preserve">động từ </w:t>
      </w:r>
      <w:r>
        <w:t xml:space="preserve">(Da </w:t>
      </w:r>
      <w:r>
        <w:t xml:space="preserve">hoặc </w:t>
      </w:r>
      <w:r>
        <w:t xml:space="preserve">vỏ </w:t>
      </w:r>
      <w:r>
        <w:t xml:space="preserve">quả </w:t>
      </w:r>
      <w:r>
        <w:t xml:space="preserve">cây) </w:t>
      </w:r>
      <w:r>
        <w:t xml:space="preserve">chuyển </w:t>
      </w:r>
      <w:r>
        <w:t xml:space="preserve">thành </w:t>
      </w:r>
      <w:r>
        <w:t xml:space="preserve">màu </w:t>
      </w:r>
      <w:r>
        <w:t xml:space="preserve">sẫm </w:t>
      </w:r>
      <w:r>
        <w:t xml:space="preserve">hơn </w:t>
      </w:r>
      <w:r>
        <w:t xml:space="preserve">do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ánh </w:t>
      </w:r>
      <w:r>
        <w:t xml:space="preserve">nắng </w:t>
      </w:r>
      <w:r>
        <w:t xml:space="preserve">hay </w:t>
      </w:r>
      <w:r>
        <w:t xml:space="preserve">của </w:t>
      </w:r>
      <w:r>
        <w:t xml:space="preserve">lửa. </w:t>
      </w:r>
      <w:r>
        <w:rPr>
          <w:i/>
        </w:rPr>
        <w:t xml:space="preserve">Da </w:t>
      </w:r>
      <w:r>
        <w:rPr>
          <w:i/>
        </w:rPr>
        <w:t xml:space="preserve">rám </w:t>
      </w:r>
      <w:r>
        <w:t xml:space="preserve">nắng </w:t>
      </w:r>
      <w:r>
        <w:rPr>
          <w:i/>
        </w:rPr>
        <w:t xml:space="preserve">sạm </w:t>
      </w:r>
      <w:r>
        <w:rPr>
          <w:i/>
        </w:rPr>
        <w:t xml:space="preserve">đen. </w:t>
      </w:r>
      <w:r>
        <w:t xml:space="preserve">Quả </w:t>
      </w:r>
      <w:r>
        <w:rPr>
          <w:i/>
        </w:rPr>
        <w:t xml:space="preserve">cam </w:t>
      </w:r>
      <w:r>
        <w:rPr>
          <w:i/>
        </w:rPr>
        <w:t xml:space="preserve">rám. </w:t>
      </w:r>
      <w:r>
        <w:br/>
      </w:r>
      <w:r>
        <w:rPr>
          <w:b/>
        </w:rPr>
        <w:t xml:space="preserve">rạm </w:t>
      </w:r>
      <w:r>
        <w:rPr>
          <w:i/>
        </w:rPr>
        <w:t xml:space="preserve">danh từ </w:t>
      </w:r>
      <w:r>
        <w:t xml:space="preserve">Cua </w:t>
      </w:r>
      <w:r>
        <w:t xml:space="preserve">nhỏ </w:t>
      </w:r>
      <w:r>
        <w:t xml:space="preserve">thân </w:t>
      </w:r>
      <w:r>
        <w:t xml:space="preserve">dẹp </w:t>
      </w:r>
      <w:r>
        <w:t xml:space="preserve">có </w:t>
      </w:r>
      <w:r>
        <w:t xml:space="preserve">nhiều </w:t>
      </w:r>
      <w:r>
        <w:t xml:space="preserve">lông,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lợ. </w:t>
      </w:r>
      <w:r>
        <w:br/>
      </w:r>
      <w:r>
        <w:rPr>
          <w:b/>
        </w:rPr>
        <w:t xml:space="preserve">ran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(Âm </w:t>
      </w:r>
      <w:r>
        <w:t xml:space="preserve">thanh) </w:t>
      </w:r>
      <w:r>
        <w:t xml:space="preserve">nổ </w:t>
      </w:r>
      <w:r>
        <w:t xml:space="preserve">ra </w:t>
      </w:r>
      <w:r>
        <w:t xml:space="preserve">liên </w:t>
      </w:r>
      <w:r>
        <w:t xml:space="preserve">tiếp, </w:t>
      </w:r>
      <w:r>
        <w:t xml:space="preserve">vang </w:t>
      </w:r>
      <w:r>
        <w:t xml:space="preserve">xa </w:t>
      </w:r>
      <w:r>
        <w:t xml:space="preserve">và </w:t>
      </w:r>
      <w:r>
        <w:t xml:space="preserve">kéo </w:t>
      </w:r>
      <w:r>
        <w:t xml:space="preserve">dài. </w:t>
      </w:r>
      <w:r>
        <w:rPr>
          <w:i/>
        </w:rPr>
        <w:t xml:space="preserve">Sấm </w:t>
      </w:r>
      <w:r>
        <w:rPr>
          <w:i/>
        </w:rPr>
        <w:t xml:space="preserve">ran. </w:t>
      </w:r>
      <w:r>
        <w:rPr>
          <w:i/>
        </w:rPr>
        <w:t xml:space="preserve">Pháo </w:t>
      </w:r>
      <w:r>
        <w:t xml:space="preserve">nổ </w:t>
      </w:r>
      <w:r>
        <w:rPr>
          <w:i/>
        </w:rPr>
        <w:t xml:space="preserve">ran </w:t>
      </w:r>
      <w:r>
        <w:rPr>
          <w:i/>
        </w:rPr>
        <w:t xml:space="preserve">khắp </w:t>
      </w:r>
      <w:r>
        <w:rPr>
          <w:i/>
        </w:rPr>
        <w:t xml:space="preserve">nơi. </w:t>
      </w:r>
      <w:r>
        <w:rPr>
          <w:i/>
        </w:rPr>
        <w:t xml:space="preserve">Tiếng </w:t>
      </w:r>
      <w:r>
        <w:t xml:space="preserve">uỗ </w:t>
      </w:r>
      <w:r>
        <w:rPr>
          <w:i/>
        </w:rPr>
        <w:t xml:space="preserve">tay </w:t>
      </w:r>
      <w:r>
        <w:t xml:space="preserve">ran </w:t>
      </w:r>
      <w:r>
        <w:rPr>
          <w:i/>
        </w:rPr>
        <w:t xml:space="preserve">lên. </w:t>
      </w:r>
      <w:r>
        <w:t xml:space="preserve">Cười </w:t>
      </w:r>
      <w:r>
        <w:rPr>
          <w:i/>
        </w:rPr>
        <w:t xml:space="preserve">rạn.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t).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một </w:t>
      </w:r>
      <w:r>
        <w:t xml:space="preserve">cảm </w:t>
      </w:r>
      <w:r>
        <w:t xml:space="preserve">giác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đang </w:t>
      </w:r>
      <w:r>
        <w:t xml:space="preserve">từ </w:t>
      </w:r>
      <w:r>
        <w:t xml:space="preserve">một </w:t>
      </w:r>
      <w:r>
        <w:t xml:space="preserve">vùng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lan </w:t>
      </w:r>
      <w:r>
        <w:t xml:space="preserve">truyền </w:t>
      </w:r>
      <w:r>
        <w:t xml:space="preserve">dần </w:t>
      </w:r>
      <w:r>
        <w:t xml:space="preserve">dẫn </w:t>
      </w:r>
      <w:r>
        <w:t xml:space="preserve">ra </w:t>
      </w:r>
      <w:r>
        <w:t xml:space="preserve">khắp </w:t>
      </w:r>
      <w:r>
        <w:t xml:space="preserve">cả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hoặc </w:t>
      </w:r>
      <w:r>
        <w:t xml:space="preserve">khắp </w:t>
      </w:r>
      <w:r>
        <w:t xml:space="preserve">cả </w:t>
      </w:r>
      <w:r>
        <w:t xml:space="preserve">người. </w:t>
      </w:r>
      <w:r>
        <w:t xml:space="preserve">Ðau </w:t>
      </w:r>
      <w:r>
        <w:rPr>
          <w:i/>
        </w:rPr>
        <w:t xml:space="preserve">ran </w:t>
      </w:r>
      <w:r>
        <w:rPr>
          <w:i/>
        </w:rPr>
        <w:t xml:space="preserve">cả </w:t>
      </w:r>
      <w:r>
        <w:t xml:space="preserve">bụng. </w:t>
      </w:r>
      <w:r>
        <w:rPr>
          <w:i/>
        </w:rPr>
        <w:t xml:space="preserve">Mặt </w:t>
      </w:r>
      <w:r>
        <w:rPr>
          <w:i/>
        </w:rPr>
        <w:t xml:space="preserve">nóng </w:t>
      </w:r>
      <w:r>
        <w:rPr>
          <w:i/>
        </w:rPr>
        <w:t xml:space="preserve">ran. </w:t>
      </w:r>
      <w:r>
        <w:rPr>
          <w:i/>
        </w:rPr>
        <w:t xml:space="preserve">Ngứa </w:t>
      </w:r>
      <w:r>
        <w:rPr>
          <w:i/>
        </w:rPr>
        <w:t xml:space="preserve">ran. </w:t>
      </w:r>
      <w:r>
        <w:rPr>
          <w:i/>
        </w:rPr>
        <w:t xml:space="preserve">Sướng </w:t>
      </w:r>
      <w:r>
        <w:rPr>
          <w:i/>
        </w:rPr>
        <w:t xml:space="preserve">ran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ran </w:t>
      </w:r>
      <w:r>
        <w:rPr>
          <w:b/>
        </w:rPr>
        <w:t xml:space="preserve">rất </w:t>
      </w:r>
      <w:r>
        <w:rPr>
          <w:i/>
        </w:rPr>
        <w:t xml:space="preserve">tính từ </w:t>
      </w:r>
      <w:r>
        <w:rPr>
          <w:i/>
        </w:rPr>
        <w:t xml:space="preserve">x, </w:t>
      </w:r>
      <w:r>
        <w:rPr>
          <w:i/>
        </w:rPr>
        <w:t xml:space="preserve">rát, </w:t>
      </w:r>
      <w:r>
        <w:t xml:space="preserve">lầy). </w:t>
      </w:r>
      <w:r>
        <w:br/>
      </w:r>
      <w:r>
        <w:rPr>
          <w:b/>
        </w:rPr>
        <w:t xml:space="preserve">ràn </w:t>
      </w:r>
      <w:r>
        <w:rPr>
          <w:i/>
        </w:rPr>
        <w:t xml:space="preserve">danh từ </w:t>
      </w:r>
      <w:r>
        <w:t xml:space="preserve">(phương ngữ). </w:t>
      </w:r>
      <w:r>
        <w:t xml:space="preserve">Chuông. </w:t>
      </w:r>
      <w:r>
        <w:t xml:space="preserve">Bàn </w:t>
      </w:r>
      <w:r>
        <w:t xml:space="preserve">trâu.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