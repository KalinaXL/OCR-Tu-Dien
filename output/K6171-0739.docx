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"xen-tim" </w:t>
      </w:r>
      <w:r>
        <w:rPr>
          <w:i/>
        </w:rPr>
        <w:t xml:space="preserve">xem </w:t>
      </w:r>
      <w:r>
        <w:rPr>
          <w:i/>
        </w:rPr>
        <w:t xml:space="preserve">centim. </w:t>
      </w:r>
      <w:r>
        <w:br/>
      </w:r>
      <w:r>
        <w:rPr>
          <w:b/>
        </w:rPr>
        <w:t xml:space="preserve">xèn </w:t>
      </w:r>
      <w:r>
        <w:rPr>
          <w:b/>
        </w:rPr>
        <w:t xml:space="preserve">xẹt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động </w:t>
      </w:r>
      <w:r>
        <w:t xml:space="preserve">kéo </w:t>
      </w:r>
      <w:r>
        <w:t xml:space="preserve">dài </w:t>
      </w:r>
      <w:r>
        <w:t xml:space="preserve">và </w:t>
      </w:r>
      <w:r>
        <w:t xml:space="preserve">liên </w:t>
      </w:r>
      <w:r>
        <w:t xml:space="preserve">tiếp </w:t>
      </w:r>
      <w:r>
        <w:t xml:space="preserve">như </w:t>
      </w:r>
      <w:r>
        <w:t xml:space="preserve">tiếng </w:t>
      </w:r>
      <w:r>
        <w:t xml:space="preserve">rít </w:t>
      </w:r>
      <w:r>
        <w:t xml:space="preserve">của </w:t>
      </w:r>
      <w:r>
        <w:t xml:space="preserve">vật </w:t>
      </w:r>
      <w:r>
        <w:t xml:space="preserve">gì </w:t>
      </w:r>
      <w:r>
        <w:t xml:space="preserve">bay </w:t>
      </w:r>
      <w:r>
        <w:t xml:space="preserve">nhanh </w:t>
      </w:r>
      <w:r>
        <w:t xml:space="preserve">và </w:t>
      </w:r>
      <w:r>
        <w:t xml:space="preserve">mạnh </w:t>
      </w:r>
      <w:r>
        <w:t xml:space="preserve">trong </w:t>
      </w:r>
      <w:r>
        <w:t xml:space="preserve">không </w:t>
      </w:r>
      <w:r>
        <w:t xml:space="preserve">khí </w:t>
      </w:r>
      <w:r>
        <w:t xml:space="preserve">hoặc </w:t>
      </w:r>
      <w:r>
        <w:t xml:space="preserve">tiếng </w:t>
      </w:r>
      <w:r>
        <w:t xml:space="preserve">kim </w:t>
      </w:r>
      <w:r>
        <w:t xml:space="preserve">loại </w:t>
      </w:r>
      <w:r>
        <w:t xml:space="preserve">cọ </w:t>
      </w:r>
      <w:r>
        <w:t xml:space="preserve">xát </w:t>
      </w:r>
      <w:r>
        <w:t xml:space="preserve">vào </w:t>
      </w:r>
      <w:r>
        <w:t xml:space="preserve">vật </w:t>
      </w:r>
      <w:r>
        <w:t xml:space="preserve">cứng. </w:t>
      </w:r>
      <w:r>
        <w:t xml:space="preserve">Đạn </w:t>
      </w:r>
      <w:r>
        <w:t xml:space="preserve">xé </w:t>
      </w:r>
      <w: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xèn </w:t>
      </w:r>
      <w:r>
        <w:t xml:space="preserve">xẹt. </w:t>
      </w:r>
      <w:r>
        <w:t xml:space="preserve">Phanh </w:t>
      </w:r>
      <w:r>
        <w:t xml:space="preserve">xe </w:t>
      </w:r>
      <w:r>
        <w:rPr>
          <w:i/>
        </w:rPr>
        <w:t xml:space="preserve">kêu </w:t>
      </w:r>
      <w:r>
        <w:t xml:space="preserve">xèn </w:t>
      </w:r>
      <w:r>
        <w:t xml:space="preserve">xẹt. </w:t>
      </w:r>
      <w:r>
        <w:br/>
      </w:r>
      <w:r>
        <w:rPr>
          <w:b/>
        </w:rPr>
        <w:t xml:space="preserve">xẻn </w:t>
      </w:r>
      <w:r>
        <w:rPr>
          <w:b/>
        </w:rPr>
        <w:t xml:space="preserve">lên </w:t>
      </w:r>
      <w:r>
        <w:rPr>
          <w:i/>
        </w:rPr>
        <w:t xml:space="preserve">tính từ </w:t>
      </w:r>
      <w:r>
        <w:t xml:space="preserve">(phương ngữ). </w:t>
      </w:r>
      <w:r>
        <w:t xml:space="preserve">Bẽn </w:t>
      </w:r>
      <w:r>
        <w:t xml:space="preserve">lẽn. </w:t>
      </w:r>
      <w:r>
        <w:br/>
      </w:r>
      <w:r>
        <w:rPr>
          <w:b/>
        </w:rPr>
        <w:t xml:space="preserve">xén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Cắt </w:t>
      </w:r>
      <w:r>
        <w:t xml:space="preserve">bớt </w:t>
      </w:r>
      <w:r>
        <w:t xml:space="preserve">phần </w:t>
      </w:r>
      <w:r>
        <w:t xml:space="preserve">ngọn </w:t>
      </w:r>
      <w:r>
        <w:t xml:space="preserve">hoặc </w:t>
      </w:r>
      <w:r>
        <w:t xml:space="preserve">mép </w:t>
      </w:r>
      <w:r>
        <w:t xml:space="preserve">thừa </w:t>
      </w:r>
      <w:r>
        <w:t xml:space="preserve">cho </w:t>
      </w:r>
      <w:r>
        <w:t xml:space="preserve">thật </w:t>
      </w:r>
      <w:r>
        <w:t xml:space="preserve">bằng </w:t>
      </w:r>
      <w:r>
        <w:t xml:space="preserve">nhau. </w:t>
      </w:r>
      <w:r>
        <w:t xml:space="preserve">Xén </w:t>
      </w:r>
      <w:r>
        <w:t xml:space="preserve">giấy. </w:t>
      </w:r>
      <w:r>
        <w:t xml:space="preserve">Xén </w:t>
      </w:r>
      <w:r>
        <w:t xml:space="preserve">hàng </w:t>
      </w:r>
      <w:r>
        <w:t xml:space="preserve">rào </w:t>
      </w:r>
      <w:r>
        <w:rPr>
          <w:i/>
        </w:rPr>
        <w:t xml:space="preserve">cây. </w:t>
      </w:r>
      <w:r>
        <w:rPr>
          <w:b/>
        </w:rPr>
        <w:t xml:space="preserve">2 </w:t>
      </w:r>
      <w:r>
        <w:t xml:space="preserve">Cắt </w:t>
      </w:r>
      <w:r>
        <w:t xml:space="preserve">cho </w:t>
      </w:r>
      <w:r>
        <w:t xml:space="preserve">đứt </w:t>
      </w:r>
      <w:r>
        <w:t xml:space="preserve">gọn. </w:t>
      </w:r>
      <w:r>
        <w:t xml:space="preserve">Xén </w:t>
      </w:r>
      <w:r>
        <w:rPr>
          <w:i/>
        </w:rPr>
        <w:t xml:space="preserve">lúa. </w:t>
      </w:r>
      <w:r>
        <w:t xml:space="preserve">Xén </w:t>
      </w:r>
      <w:r>
        <w:t xml:space="preserve">từng </w:t>
      </w:r>
      <w:r>
        <w:t xml:space="preserve">miếng </w:t>
      </w:r>
      <w:r>
        <w:rPr>
          <w:i/>
        </w:rPr>
        <w:t xml:space="preserve">đất. </w:t>
      </w:r>
      <w:r>
        <w:rPr>
          <w:i/>
        </w:rPr>
        <w:t xml:space="preserve">Tóc </w:t>
      </w:r>
      <w:r>
        <w:t xml:space="preserve">xén </w:t>
      </w:r>
      <w:r>
        <w:rPr>
          <w:i/>
        </w:rPr>
        <w:t xml:space="preserve">ngắn. </w:t>
      </w:r>
      <w:r>
        <w:rPr>
          <w:b/>
        </w:rPr>
        <w:t xml:space="preserve">3 </w:t>
      </w:r>
      <w:r>
        <w:t xml:space="preserve">(kng,). </w:t>
      </w:r>
      <w:r>
        <w:t xml:space="preserve">Lấy </w:t>
      </w:r>
      <w:r>
        <w:t xml:space="preserve">bớt </w:t>
      </w:r>
      <w:r>
        <w:t xml:space="preserve">đi </w:t>
      </w:r>
      <w:r>
        <w:t xml:space="preserve">một </w:t>
      </w:r>
      <w:r>
        <w:t xml:space="preserve">phần </w:t>
      </w:r>
      <w:r>
        <w:t xml:space="preserve">nhỏ </w:t>
      </w:r>
      <w:r>
        <w:t xml:space="preserve">để </w:t>
      </w:r>
      <w:r>
        <w:t xml:space="preserve">hưởng </w:t>
      </w:r>
      <w:r>
        <w:t xml:space="preserve">hoặc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khác. </w:t>
      </w:r>
      <w:r>
        <w:t xml:space="preserve">Tiêu </w:t>
      </w:r>
      <w:r>
        <w:t xml:space="preserve">xén </w:t>
      </w:r>
      <w:r>
        <w:t xml:space="preserve">ưào </w:t>
      </w:r>
      <w:r>
        <w:t xml:space="preserve">tiền </w:t>
      </w:r>
      <w:r>
        <w:rPr>
          <w:i/>
        </w:rPr>
        <w:t xml:space="preserve">tiết </w:t>
      </w:r>
      <w:r>
        <w:rPr>
          <w:i/>
        </w:rPr>
        <w:t xml:space="preserve">kiệm. </w:t>
      </w:r>
      <w:r>
        <w:br/>
      </w:r>
      <w:r>
        <w:rPr>
          <w:b/>
        </w:rPr>
        <w:t xml:space="preserve">xén </w:t>
      </w:r>
      <w:r>
        <w:rPr>
          <w:b/>
        </w:rPr>
        <w:t xml:space="preserve">tóc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cứng </w:t>
      </w:r>
      <w:r>
        <w:t xml:space="preserve">có </w:t>
      </w:r>
      <w:r>
        <w:t xml:space="preserve">hai </w:t>
      </w:r>
      <w:r>
        <w:t xml:space="preserve">râu </w:t>
      </w:r>
      <w:r>
        <w:t xml:space="preserve">dài </w:t>
      </w:r>
      <w:r>
        <w:t xml:space="preserve">và </w:t>
      </w:r>
      <w:r>
        <w:t xml:space="preserve">cong, </w:t>
      </w:r>
      <w:r>
        <w:t xml:space="preserve">gồm </w:t>
      </w:r>
      <w:r>
        <w:t xml:space="preserve">nhiều </w:t>
      </w:r>
      <w:r>
        <w:t xml:space="preserve">đốt, </w:t>
      </w:r>
      <w:r>
        <w:t xml:space="preserve">hàm </w:t>
      </w:r>
      <w:r>
        <w:t xml:space="preserve">sắc. </w:t>
      </w:r>
      <w:r>
        <w:br/>
      </w:r>
      <w:r>
        <w:rPr>
          <w:b/>
        </w:rPr>
        <w:t xml:space="preserve">xèng </w:t>
      </w:r>
      <w:r>
        <w:rPr>
          <w:i/>
        </w:rPr>
        <w:t xml:space="preserve">danh từ </w:t>
      </w:r>
      <w:r>
        <w:t xml:space="preserve">Đồng </w:t>
      </w:r>
      <w:r>
        <w:t xml:space="preserve">tiền </w:t>
      </w:r>
      <w:r>
        <w:t xml:space="preserve">kẽm,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giá </w:t>
      </w:r>
      <w:r>
        <w:t xml:space="preserve">trị </w:t>
      </w:r>
      <w:r>
        <w:t xml:space="preserve">nhỏ </w:t>
      </w:r>
      <w:r>
        <w:t xml:space="preserve">nhất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Bòn </w:t>
      </w:r>
      <w:r>
        <w:t xml:space="preserve">nhặt </w:t>
      </w:r>
      <w:r>
        <w:t xml:space="preserve">từng </w:t>
      </w:r>
      <w:r>
        <w:t xml:space="preserve">xèng </w:t>
      </w:r>
      <w:r>
        <w:t xml:space="preserve">nuôi </w:t>
      </w:r>
      <w:r>
        <w:t xml:space="preserve">thân. </w:t>
      </w:r>
      <w:r>
        <w:br/>
      </w:r>
      <w:r>
        <w:rPr>
          <w:b/>
        </w:rPr>
        <w:t xml:space="preserve">xẻng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lưỡi </w:t>
      </w:r>
      <w:r>
        <w:t xml:space="preserve">sắc </w:t>
      </w:r>
      <w:r>
        <w:t xml:space="preserve">mỏng </w:t>
      </w:r>
      <w:r>
        <w:t xml:space="preserve">và </w:t>
      </w:r>
      <w:r>
        <w:t xml:space="preserve">to </w:t>
      </w:r>
      <w:r>
        <w:t xml:space="preserve">bản, </w:t>
      </w:r>
      <w:r>
        <w:t xml:space="preserve">tra </w:t>
      </w:r>
      <w:r>
        <w:t xml:space="preserve">vào </w:t>
      </w:r>
      <w:r>
        <w:t xml:space="preserve">cán, </w:t>
      </w:r>
      <w:r>
        <w:t xml:space="preserve">dùng </w:t>
      </w:r>
      <w:r>
        <w:t xml:space="preserve">để </w:t>
      </w:r>
      <w:r>
        <w:t xml:space="preserve">xúc </w:t>
      </w:r>
      <w:r>
        <w:t xml:space="preserve">đất, </w:t>
      </w:r>
      <w:r>
        <w:t xml:space="preserve">cát, </w:t>
      </w:r>
      <w:r>
        <w:t xml:space="preserve">vật </w:t>
      </w:r>
      <w:r>
        <w:t xml:space="preserve">liệu </w:t>
      </w:r>
      <w:r>
        <w:t xml:space="preserve">rời. </w:t>
      </w:r>
      <w:r>
        <w:br/>
      </w:r>
      <w:r>
        <w:rPr>
          <w:b/>
        </w:rPr>
        <w:t xml:space="preserve">xẻng </w:t>
      </w:r>
      <w:r>
        <w:rPr>
          <w:b/>
        </w:rPr>
        <w:t xml:space="preserve">lỏng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xén </w:t>
      </w:r>
      <w:r>
        <w:rPr>
          <w:i/>
        </w:rPr>
        <w:t xml:space="preserve">lẻn. </w:t>
      </w:r>
      <w:r>
        <w:br/>
      </w:r>
      <w:r>
        <w:rPr>
          <w:b/>
        </w:rPr>
        <w:t xml:space="preserve">xenlô </w:t>
      </w:r>
      <w:r>
        <w:rPr>
          <w:i/>
        </w:rPr>
        <w:t xml:space="preserve">xem </w:t>
      </w:r>
      <w:r>
        <w:rPr>
          <w:i/>
        </w:rPr>
        <w:t xml:space="preserve">uioloncello. </w:t>
      </w:r>
      <w:r>
        <w:br/>
      </w:r>
      <w:r>
        <w:rPr>
          <w:b/>
        </w:rPr>
        <w:t xml:space="preserve">xenon </w:t>
      </w:r>
      <w:r>
        <w:rPr>
          <w:i/>
        </w:rPr>
        <w:t xml:space="preserve">danh từ </w:t>
      </w:r>
      <w:r>
        <w:t xml:space="preserve">Nguyên </w:t>
      </w:r>
      <w:r>
        <w:t xml:space="preserve">tố </w:t>
      </w:r>
      <w:r>
        <w:t xml:space="preserve">khí </w:t>
      </w:r>
      <w:r>
        <w:t xml:space="preserve">trơ </w:t>
      </w:r>
      <w:r>
        <w:t xml:space="preserve">không </w:t>
      </w:r>
      <w:r>
        <w:t xml:space="preserve">màu, </w:t>
      </w:r>
      <w:r>
        <w:t xml:space="preserve">dùng </w:t>
      </w:r>
      <w:r>
        <w:t xml:space="preserve">để </w:t>
      </w:r>
      <w:r>
        <w:t xml:space="preserve">nạp </w:t>
      </w:r>
      <w:r>
        <w:t xml:space="preserve">vào </w:t>
      </w:r>
      <w:r>
        <w:t xml:space="preserve">bóng </w:t>
      </w:r>
      <w:r>
        <w:t xml:space="preserve">đèn </w:t>
      </w:r>
      <w:r>
        <w:t xml:space="preserve">điện. </w:t>
      </w:r>
      <w:r>
        <w:br/>
      </w:r>
      <w:r>
        <w:rPr>
          <w:b/>
        </w:rPr>
        <w:t xml:space="preserve">"xent(ơ)" </w:t>
      </w:r>
      <w:r>
        <w:rPr>
          <w:i/>
        </w:rPr>
        <w:t xml:space="preserve">xem </w:t>
      </w:r>
      <w:r>
        <w:t xml:space="preserve">cent. </w:t>
      </w:r>
      <w:r>
        <w:br/>
      </w:r>
      <w:r>
        <w:rPr>
          <w:b/>
        </w:rPr>
        <w:t xml:space="preserve">xenti-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cerfi-. </w:t>
      </w:r>
      <w:r>
        <w:br/>
      </w:r>
      <w:r>
        <w:rPr>
          <w:b/>
        </w:rPr>
        <w:t xml:space="preserve">xeo, </w:t>
      </w:r>
      <w:r>
        <w:rPr>
          <w:i/>
        </w:rPr>
        <w:t xml:space="preserve">động từ </w:t>
      </w:r>
      <w:r>
        <w:t xml:space="preserve">Bẩy </w:t>
      </w:r>
      <w:r>
        <w:t xml:space="preserve">cho </w:t>
      </w:r>
      <w:r>
        <w:t xml:space="preserve">chuyển </w:t>
      </w:r>
      <w:r>
        <w:t xml:space="preserve">đi </w:t>
      </w:r>
      <w:r>
        <w:t xml:space="preserve">nơi </w:t>
      </w:r>
      <w:r>
        <w:t xml:space="preserve">khác. </w:t>
      </w:r>
      <w:r>
        <w:rPr>
          <w:i/>
        </w:rPr>
        <w:t xml:space="preserve">Xeo </w:t>
      </w:r>
      <w:r>
        <w:t xml:space="preserve">gỗ. </w:t>
      </w:r>
      <w:r>
        <w:t xml:space="preserve">Đòn </w:t>
      </w:r>
      <w:r>
        <w:t xml:space="preserve">xeo*. </w:t>
      </w:r>
      <w:r>
        <w:br/>
      </w:r>
      <w:r>
        <w:rPr>
          <w:b/>
        </w:rPr>
        <w:t xml:space="preserve">xeo, </w:t>
      </w:r>
      <w:r>
        <w:rPr>
          <w:i/>
        </w:rPr>
        <w:t xml:space="preserve">động từ </w:t>
      </w:r>
      <w:r>
        <w:t xml:space="preserve">cũng nói </w:t>
      </w:r>
      <w:r>
        <w:t xml:space="preserve">soo. </w:t>
      </w:r>
      <w:r>
        <w:t xml:space="preserve">Láng </w:t>
      </w:r>
      <w:r>
        <w:t xml:space="preserve">lớp </w:t>
      </w:r>
      <w:r>
        <w:t xml:space="preserve">bột </w:t>
      </w:r>
      <w:r>
        <w:t xml:space="preserve">giấy </w:t>
      </w:r>
      <w:r>
        <w:t xml:space="preserve">vào </w:t>
      </w:r>
      <w:r>
        <w:t xml:space="preserve">khuôn </w:t>
      </w:r>
      <w:r>
        <w:t xml:space="preserve">thủ </w:t>
      </w:r>
      <w:r>
        <w:t xml:space="preserve">công </w:t>
      </w:r>
      <w:r>
        <w:t xml:space="preserve">hoặc </w:t>
      </w:r>
      <w:r>
        <w:t xml:space="preserve">vào </w:t>
      </w:r>
      <w:r>
        <w:t xml:space="preserve">lưới </w:t>
      </w:r>
      <w:r>
        <w:t xml:space="preserve">trên </w:t>
      </w:r>
      <w:r>
        <w:t xml:space="preserve">máy </w:t>
      </w:r>
      <w:r>
        <w:t xml:space="preserve">để </w:t>
      </w:r>
      <w:r>
        <w:t xml:space="preserve">hình </w:t>
      </w:r>
      <w:r>
        <w:t xml:space="preserve">thành </w:t>
      </w:r>
      <w:r>
        <w:t xml:space="preserve">tờ </w:t>
      </w:r>
      <w:r>
        <w:t xml:space="preserve">giấy. </w:t>
      </w:r>
      <w:r>
        <w:t xml:space="preserve">Xeo </w:t>
      </w:r>
      <w:r>
        <w:t xml:space="preserve">giấy. </w:t>
      </w:r>
      <w:r>
        <w:t xml:space="preserve">Thợ </w:t>
      </w:r>
      <w:r>
        <w:t xml:space="preserve">xeo. </w:t>
      </w:r>
      <w:r>
        <w:br/>
      </w:r>
      <w:r>
        <w:rPr>
          <w:b/>
        </w:rPr>
        <w:t xml:space="preserve">xèo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phát </w:t>
      </w:r>
      <w:r>
        <w:t xml:space="preserve">ra </w:t>
      </w:r>
      <w:r>
        <w:t xml:space="preserve">khi </w:t>
      </w:r>
      <w:r>
        <w:t xml:space="preserve">thả </w:t>
      </w:r>
      <w:r>
        <w:t xml:space="preserve">thanh </w:t>
      </w:r>
      <w:r>
        <w:t xml:space="preserve">sắt </w:t>
      </w:r>
      <w:r>
        <w:t xml:space="preserve">nung </w:t>
      </w:r>
      <w:r>
        <w:t xml:space="preserve">nóng </w:t>
      </w:r>
      <w:r>
        <w:t xml:space="preserve">vào </w:t>
      </w:r>
      <w:r>
        <w:t xml:space="preserve">nước. </w:t>
      </w:r>
      <w:r>
        <w:rPr>
          <w:i/>
        </w:rPr>
        <w:t xml:space="preserve">Nước </w:t>
      </w:r>
      <w:r>
        <w:t xml:space="preserve">nhỏ </w:t>
      </w:r>
      <w:r>
        <w:t xml:space="preserve">vào </w:t>
      </w:r>
      <w:r>
        <w:t xml:space="preserve">bếp </w:t>
      </w:r>
      <w:r>
        <w:rPr>
          <w:i/>
        </w:rPr>
        <w:t xml:space="preserve">kêu </w:t>
      </w:r>
      <w:r>
        <w:t xml:space="preserve">đánh </w:t>
      </w:r>
      <w:r>
        <w:t xml:space="preserve">xòo. </w:t>
      </w:r>
      <w:r>
        <w:t xml:space="preserve">Mỡ </w:t>
      </w:r>
      <w:r>
        <w:t xml:space="preserve">rán </w:t>
      </w:r>
      <w:r>
        <w:t xml:space="preserve">xòo </w:t>
      </w:r>
      <w:r>
        <w:rPr>
          <w:i/>
        </w:rPr>
        <w:t xml:space="preserve">xèo </w:t>
      </w:r>
      <w:r>
        <w:rPr>
          <w:i/>
        </w:rPr>
        <w:t xml:space="preserve">trong </w:t>
      </w:r>
      <w:r>
        <w:t xml:space="preserve">chảo. </w:t>
      </w:r>
      <w:r>
        <w:br/>
      </w:r>
      <w:r>
        <w:rPr>
          <w:b/>
        </w:rPr>
        <w:t xml:space="preserve">xẻo, </w:t>
      </w:r>
      <w:r>
        <w:rPr>
          <w:i/>
        </w:rPr>
        <w:t xml:space="preserve">danh từ </w:t>
      </w:r>
      <w:r>
        <w:t xml:space="preserve">Lạch </w:t>
      </w:r>
      <w:r>
        <w:t xml:space="preserve">con </w:t>
      </w:r>
      <w:r>
        <w:t xml:space="preserve">ở </w:t>
      </w:r>
      <w:r>
        <w:t xml:space="preserve">Nam </w:t>
      </w:r>
      <w:r>
        <w:t xml:space="preserve">Bộ. </w:t>
      </w:r>
      <w:r>
        <w:t xml:space="preserve">Bơi </w:t>
      </w:r>
      <w:r>
        <w:t xml:space="preserve">xuởng </w:t>
      </w:r>
      <w:r>
        <w:t xml:space="preserve">trên </w:t>
      </w:r>
      <w:r>
        <w:t xml:space="preserve">xo. </w:t>
      </w:r>
      <w:r>
        <w:br/>
      </w:r>
      <w:r>
        <w:rPr>
          <w:b/>
        </w:rPr>
        <w:t xml:space="preserve">xẻo, </w:t>
      </w:r>
      <w:r>
        <w:rPr>
          <w:i/>
        </w:rPr>
        <w:t xml:space="preserve">động từ </w:t>
      </w:r>
      <w:r>
        <w:t xml:space="preserve">Cắt </w:t>
      </w:r>
      <w:r>
        <w:t xml:space="preserve">gọn </w:t>
      </w:r>
      <w:r>
        <w:t xml:space="preserve">ra </w:t>
      </w:r>
      <w:r>
        <w:t xml:space="preserve">một </w:t>
      </w:r>
      <w:r>
        <w:t xml:space="preserve">miếng, </w:t>
      </w:r>
      <w:r>
        <w:t xml:space="preserve">một </w:t>
      </w:r>
      <w:r>
        <w:t xml:space="preserve">phần </w:t>
      </w:r>
      <w:r>
        <w:t xml:space="preserve">nhỏ. </w:t>
      </w:r>
      <w:r>
        <w:t xml:space="preserve">Xẻo </w:t>
      </w:r>
      <w:r>
        <w:rPr>
          <w:i/>
        </w:rPr>
        <w:t xml:space="preserve">một </w:t>
      </w:r>
      <w:r>
        <w:t xml:space="preserve">miếng </w:t>
      </w:r>
      <w:r>
        <w:rPr>
          <w:i/>
        </w:rPr>
        <w:t xml:space="preserve">thịt. </w:t>
      </w:r>
      <w:r>
        <w:t xml:space="preserve">Xéo </w:t>
      </w:r>
      <w:r>
        <w:rPr>
          <w:i/>
        </w:rPr>
        <w:t xml:space="preserve">một </w:t>
      </w:r>
      <w:r>
        <w:rPr>
          <w:i/>
        </w:rPr>
        <w:t xml:space="preserve">đùi </w:t>
      </w:r>
      <w:r>
        <w:t xml:space="preserve">gà. </w:t>
      </w:r>
      <w:r>
        <w:br/>
      </w:r>
      <w:r>
        <w:rPr>
          <w:b/>
        </w:rPr>
        <w:t xml:space="preserve">xẽo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xéo1. </w:t>
      </w:r>
      <w:r>
        <w:br/>
      </w:r>
      <w:r>
        <w:rPr>
          <w:b/>
        </w:rPr>
        <w:t xml:space="preserve">xéo, </w:t>
      </w:r>
      <w:r>
        <w:rPr>
          <w:i/>
        </w:rPr>
        <w:t xml:space="preserve">động từ </w:t>
      </w:r>
      <w:r>
        <w:t xml:space="preserve">(khẩu ngữ). </w:t>
      </w:r>
      <w:r>
        <w:t xml:space="preserve">Giẫễm </w:t>
      </w:r>
      <w:r>
        <w:t xml:space="preserve">mạnh, </w:t>
      </w:r>
      <w:r>
        <w:t xml:space="preserve">giãm </w:t>
      </w:r>
      <w:r>
        <w:t xml:space="preserve">bừa </w:t>
      </w:r>
      <w:r>
        <w:t xml:space="preserve">lên. </w:t>
      </w:r>
      <w:r>
        <w:rPr>
          <w:i/>
        </w:rPr>
        <w:t xml:space="preserve">Xéo </w:t>
      </w:r>
      <w:r>
        <w:rPr>
          <w:i/>
        </w:rPr>
        <w:t xml:space="preserve">phải </w:t>
      </w:r>
      <w:r>
        <w:rPr>
          <w:i/>
        </w:rPr>
        <w:t xml:space="preserve">gai. </w:t>
      </w:r>
      <w:r>
        <w:t xml:space="preserve">Xéo </w:t>
      </w:r>
      <w:r>
        <w:rPr>
          <w:i/>
        </w:rPr>
        <w:t xml:space="preserve">nát </w:t>
      </w:r>
      <w:r>
        <w:rPr>
          <w:i/>
        </w:rPr>
        <w:t xml:space="preserve">thảm </w:t>
      </w:r>
      <w:r>
        <w:t xml:space="preserve">cỏ. </w:t>
      </w:r>
      <w:r>
        <w:t xml:space="preserve">Sợ </w:t>
      </w:r>
      <w:r>
        <w:rPr>
          <w:i/>
        </w:rPr>
        <w:t xml:space="preserve">quá, </w:t>
      </w:r>
      <w:r>
        <w:rPr>
          <w:i/>
        </w:rPr>
        <w:t xml:space="preserve">xéo </w:t>
      </w:r>
      <w:r>
        <w:rPr>
          <w:i/>
        </w:rPr>
        <w:t xml:space="preserve">lên </w:t>
      </w:r>
      <w:r>
        <w:rPr>
          <w:i/>
        </w:rPr>
        <w:t xml:space="preserve">nhau </w:t>
      </w:r>
      <w:r>
        <w:rPr>
          <w:i/>
        </w:rPr>
        <w:t xml:space="preserve">mà </w:t>
      </w:r>
      <w:r>
        <w:t xml:space="preserve">chạy. </w:t>
      </w:r>
      <w:r>
        <w:br/>
      </w:r>
      <w:r>
        <w:rPr>
          <w:b/>
        </w:rPr>
        <w:t xml:space="preserve">xéo; </w:t>
      </w:r>
      <w:r>
        <w:rPr>
          <w:i/>
        </w:rPr>
        <w:t xml:space="preserve">động từ </w:t>
      </w:r>
      <w:r>
        <w:t xml:space="preserve">(thông tục). </w:t>
      </w:r>
      <w:r>
        <w:t xml:space="preserve">Rời </w:t>
      </w:r>
      <w:r>
        <w:t xml:space="preserve">khỏi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Ăn </w:t>
      </w:r>
      <w:r>
        <w:t xml:space="preserve">xong </w:t>
      </w:r>
      <w:r>
        <w:rPr>
          <w:i/>
        </w:rPr>
        <w:t xml:space="preserve">xéo </w:t>
      </w:r>
      <w:r>
        <w:rPr>
          <w:i/>
        </w:rPr>
        <w:t xml:space="preserve">mất </w:t>
      </w:r>
      <w:r>
        <w:rPr>
          <w:i/>
        </w:rPr>
        <w:t xml:space="preserve">tăm. </w:t>
      </w:r>
      <w:r>
        <w:rPr>
          <w:i/>
        </w:rPr>
        <w:t xml:space="preserve">Tìm </w:t>
      </w:r>
      <w:r>
        <w:t xml:space="preserve">đường </w:t>
      </w:r>
      <w:r>
        <w:rPr>
          <w:i/>
        </w:rPr>
        <w:t xml:space="preserve">mà </w:t>
      </w:r>
      <w:r>
        <w:rPr>
          <w:i/>
        </w:rPr>
        <w:t xml:space="preserve">xéo. </w:t>
      </w:r>
      <w:r>
        <w:br/>
      </w:r>
      <w:r>
        <w:rPr>
          <w:b/>
        </w:rPr>
        <w:t xml:space="preserve">xéo, </w:t>
      </w:r>
      <w:r>
        <w:rPr>
          <w:i/>
        </w:rPr>
        <w:t xml:space="preserve">tính từ </w:t>
      </w:r>
      <w:r>
        <w:t xml:space="preserve">(phương ngữ). </w:t>
      </w:r>
      <w:r>
        <w:t xml:space="preserve">Chéo. </w:t>
      </w:r>
      <w:r>
        <w:rPr>
          <w:i/>
        </w:rPr>
        <w:t xml:space="preserve">Nhìn </w:t>
      </w:r>
      <w:r>
        <w:rPr>
          <w:i/>
        </w:rPr>
        <w:t xml:space="preserve">xéo </w:t>
      </w:r>
      <w:r>
        <w:rPr>
          <w:i/>
        </w:rPr>
        <w:t xml:space="preserve">uề </w:t>
      </w:r>
      <w:r>
        <w:t xml:space="preserve">một </w:t>
      </w:r>
      <w:r>
        <w:rPr>
          <w:i/>
        </w:rPr>
        <w:t xml:space="preserve">bên. </w:t>
      </w:r>
      <w:r>
        <w:t xml:space="preserve">Cặăt </w:t>
      </w:r>
      <w:r>
        <w:rPr>
          <w:i/>
        </w:rPr>
        <w:t xml:space="preserve">xéo. </w:t>
      </w:r>
      <w:r>
        <w:br/>
      </w:r>
      <w:r>
        <w:rPr>
          <w:b/>
        </w:rPr>
        <w:t xml:space="preserve">xẹo </w:t>
      </w:r>
      <w:r>
        <w:rPr>
          <w:i/>
        </w:rPr>
        <w:t xml:space="preserve">tính từ </w:t>
      </w:r>
      <w:r>
        <w:t xml:space="preserve">(ít dùng). </w:t>
      </w:r>
      <w:r>
        <w:t xml:space="preserve">Lệch </w:t>
      </w:r>
      <w:r>
        <w:t xml:space="preserve">hắn </w:t>
      </w:r>
      <w:r>
        <w:t xml:space="preserve">về </w:t>
      </w:r>
      <w:r>
        <w:t xml:space="preserve">một </w:t>
      </w:r>
      <w:r>
        <w:t xml:space="preserve">bên. </w:t>
      </w:r>
      <w:r>
        <w:t xml:space="preserve">Đi </w:t>
      </w:r>
      <w:r>
        <w:rPr>
          <w:i/>
        </w:rPr>
        <w:t xml:space="preserve">xẹo </w:t>
      </w:r>
      <w:r>
        <w:t xml:space="preserve">sang </w:t>
      </w:r>
      <w:r>
        <w:rPr>
          <w:i/>
        </w:rPr>
        <w:t xml:space="preserve">bên </w:t>
      </w:r>
      <w:r>
        <w:rPr>
          <w:i/>
        </w:rPr>
        <w:t xml:space="preserve">đường. </w:t>
      </w:r>
      <w:r>
        <w:t xml:space="preserve">Méo </w:t>
      </w:r>
      <w:r>
        <w:rPr>
          <w:i/>
        </w:rPr>
        <w:t xml:space="preserve">xẹo*. </w:t>
      </w:r>
      <w:r>
        <w:br/>
      </w:r>
      <w:r>
        <w:rPr>
          <w:b/>
        </w:rPr>
        <w:t xml:space="preserve">xẹo </w:t>
      </w:r>
      <w:r>
        <w:rPr>
          <w:b/>
        </w:rPr>
        <w:t xml:space="preserve">xọ </w:t>
      </w:r>
      <w:r>
        <w:rPr>
          <w:i/>
        </w:rPr>
        <w:t xml:space="preserve">tính từ </w:t>
      </w:r>
      <w:r>
        <w:t xml:space="preserve">Nghiêng </w:t>
      </w:r>
      <w:r>
        <w:t xml:space="preserve">ngả, </w:t>
      </w:r>
      <w:r>
        <w:t xml:space="preserve">không </w:t>
      </w:r>
      <w:r>
        <w:t xml:space="preserve">đều, </w:t>
      </w:r>
      <w:r>
        <w:t xml:space="preserve">không </w:t>
      </w:r>
      <w:r>
        <w:t xml:space="preserve">ngay </w:t>
      </w:r>
      <w:r>
        <w:t xml:space="preserve">ngắn. </w:t>
      </w:r>
      <w:r>
        <w:rPr>
          <w:i/>
        </w:rPr>
        <w:t xml:space="preserve">Mạ </w:t>
      </w:r>
      <w:r>
        <w:rPr>
          <w:i/>
        </w:rPr>
        <w:t xml:space="preserve">cấy </w:t>
      </w:r>
      <w:r>
        <w:rPr>
          <w:i/>
        </w:rPr>
        <w:t xml:space="preserve">xẹo </w:t>
      </w:r>
      <w:r>
        <w:rPr>
          <w:i/>
        </w:rPr>
        <w:t xml:space="preserve">xọ. </w:t>
      </w:r>
      <w:r>
        <w:t xml:space="preserve">Chữ </w:t>
      </w:r>
      <w:r>
        <w:rPr>
          <w:i/>
        </w:rPr>
        <w:t xml:space="preserve">uiết </w:t>
      </w:r>
      <w:r>
        <w:rPr>
          <w:i/>
        </w:rPr>
        <w:t xml:space="preserve">xẹo </w:t>
      </w:r>
      <w:r>
        <w:rPr>
          <w:i/>
        </w:rPr>
        <w:t xml:space="preserve">xọ </w:t>
      </w:r>
      <w:r>
        <w:rPr>
          <w:i/>
        </w:rPr>
        <w:t xml:space="preserve">không </w:t>
      </w:r>
      <w:r>
        <w:rPr>
          <w:i/>
        </w:rPr>
        <w:t xml:space="preserve">ra </w:t>
      </w:r>
      <w:r>
        <w:rPr>
          <w:i/>
        </w:rPr>
        <w:t xml:space="preserve">hàng </w:t>
      </w:r>
      <w:r>
        <w:t xml:space="preserve">lối. </w:t>
      </w:r>
      <w:r>
        <w:br/>
      </w:r>
      <w:r>
        <w:rPr>
          <w:b/>
        </w:rPr>
        <w:t xml:space="preserve">xép, </w:t>
      </w:r>
      <w:r>
        <w:rPr>
          <w:i/>
        </w:rPr>
        <w:t xml:space="preserve">danh từ </w:t>
      </w:r>
      <w:r>
        <w:t xml:space="preserve">Vũng </w:t>
      </w:r>
      <w:r>
        <w:t xml:space="preserve">biển </w:t>
      </w:r>
      <w:r>
        <w:t xml:space="preserve">nhỏ. </w:t>
      </w:r>
      <w:r>
        <w:t xml:space="preserve">Thuyền </w:t>
      </w:r>
      <w:r>
        <w:rPr>
          <w:i/>
        </w:rPr>
        <w:t xml:space="preserve">đi </w:t>
      </w:r>
      <w:r>
        <w:rPr>
          <w:i/>
        </w:rPr>
        <w:t xml:space="preserve">vào </w:t>
      </w:r>
      <w:r>
        <w:rPr>
          <w:i/>
        </w:rPr>
        <w:t xml:space="preserve">xép. </w:t>
      </w:r>
      <w:r>
        <w:br/>
      </w:r>
      <w:r>
        <w:rPr>
          <w:b/>
        </w:rPr>
        <w:t xml:space="preserve">xép;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Nhỏ, </w:t>
      </w:r>
      <w:r>
        <w:t xml:space="preserve">phụ. </w:t>
      </w:r>
      <w:r>
        <w:rPr>
          <w:i/>
        </w:rPr>
        <w:t xml:space="preserve">Gác </w:t>
      </w:r>
      <w:r>
        <w:rPr>
          <w:i/>
        </w:rPr>
        <w:t xml:space="preserve">xép*. </w:t>
      </w:r>
      <w:r>
        <w:rPr>
          <w:i/>
        </w:rPr>
        <w:t xml:space="preserve">Ga </w:t>
      </w:r>
      <w:r>
        <w:rPr>
          <w:i/>
        </w:rPr>
        <w:t xml:space="preserve">xép*. </w:t>
      </w:r>
      <w:r>
        <w:rPr>
          <w:i/>
        </w:rPr>
        <w:t xml:space="preserve">Phiên </w:t>
      </w:r>
      <w:r>
        <w:rPr>
          <w:i/>
        </w:rPr>
        <w:t xml:space="preserve">chợ </w:t>
      </w:r>
      <w:r>
        <w:rPr>
          <w:i/>
        </w:rPr>
        <w:t xml:space="preserve">xếp. </w:t>
      </w:r>
      <w:r>
        <w:br/>
      </w:r>
      <w:r>
        <w:rPr>
          <w:b/>
        </w:rPr>
        <w:t xml:space="preserve">xép,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Lép. </w:t>
      </w:r>
      <w:r>
        <w:t xml:space="preserve">Bung </w:t>
      </w:r>
      <w:r>
        <w:t xml:space="preserve">xép. </w:t>
      </w:r>
      <w:r>
        <w:br/>
      </w:r>
      <w:r>
        <w:rPr>
          <w:b/>
        </w:rPr>
        <w:t xml:space="preserve">xép </w:t>
      </w:r>
      <w:r>
        <w:rPr>
          <w:b/>
        </w:rPr>
        <w:t xml:space="preserve">xẹp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xẹp </w:t>
      </w:r>
      <w:r>
        <w:rPr>
          <w:i/>
        </w:rPr>
        <w:t xml:space="preserve">lép. </w:t>
      </w:r>
      <w:r>
        <w:br/>
      </w:r>
      <w:r>
        <w:rPr>
          <w:b/>
        </w:rPr>
        <w:t xml:space="preserve">xẹp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Giảm </w:t>
      </w:r>
      <w:r>
        <w:t xml:space="preserve">thể </w:t>
      </w:r>
      <w:r>
        <w:t xml:space="preserve">tích </w:t>
      </w:r>
      <w:r>
        <w:t xml:space="preserve">vì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rỗng, </w:t>
      </w:r>
      <w:r>
        <w:t xml:space="preserve">xốp, </w:t>
      </w:r>
      <w:r>
        <w:t xml:space="preserve">chất </w:t>
      </w:r>
      <w:r>
        <w:t xml:space="preserve">chứa </w:t>
      </w:r>
      <w:r>
        <w:t xml:space="preserve">bên </w:t>
      </w:r>
      <w:r>
        <w:t xml:space="preserve">trong </w:t>
      </w:r>
      <w:r>
        <w:t xml:space="preserve">đã </w:t>
      </w:r>
      <w:r>
        <w:t xml:space="preserve">thoát </w:t>
      </w:r>
      <w:r>
        <w:t xml:space="preserve">ra. </w:t>
      </w:r>
      <w:r>
        <w:t xml:space="preserve">Bóng </w:t>
      </w:r>
      <w:r>
        <w:rPr>
          <w:i/>
        </w:rPr>
        <w:t xml:space="preserve">xì </w:t>
      </w:r>
      <w:r>
        <w:rPr>
          <w:i/>
        </w:rPr>
        <w:t xml:space="preserve">hơi </w:t>
      </w:r>
      <w:r>
        <w:rPr>
          <w:i/>
        </w:rPr>
        <w:t xml:space="preserve">xẹp </w:t>
      </w:r>
      <w:r>
        <w:rPr>
          <w:i/>
        </w:rPr>
        <w:t xml:space="preserve">xuống.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Giảm </w:t>
      </w:r>
      <w:r>
        <w:t xml:space="preserve">xuống, </w:t>
      </w:r>
      <w:r>
        <w:t xml:space="preserve">vếu </w:t>
      </w:r>
      <w:r>
        <w:t xml:space="preserve">đi. </w:t>
      </w:r>
      <w:r>
        <w:t xml:space="preserve">Sức </w:t>
      </w:r>
      <w:r>
        <w:rPr>
          <w:i/>
        </w:rPr>
        <w:t xml:space="preserve">khoẻ </w:t>
      </w:r>
      <w:r>
        <w:rPr>
          <w:i/>
        </w:rPr>
        <w:t xml:space="preserve">xẹp </w:t>
      </w:r>
      <w:r>
        <w:rPr>
          <w:i/>
        </w:rPr>
        <w:t xml:space="preserve">dần.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xẹp. </w:t>
      </w:r>
      <w:r>
        <w:br/>
      </w:r>
      <w:r>
        <w:rPr>
          <w:b/>
        </w:rPr>
        <w:t xml:space="preserve">xẹp </w:t>
      </w:r>
      <w:r>
        <w:rPr>
          <w:b/>
        </w:rPr>
        <w:t xml:space="preserve">lép </w:t>
      </w:r>
      <w:r>
        <w:rPr>
          <w:i/>
        </w:rPr>
        <w:t xml:space="preserve">tính từ </w:t>
      </w:r>
      <w:r>
        <w:t xml:space="preserve">(khẩu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xẹp </w:t>
      </w:r>
      <w:r>
        <w:t xml:space="preserve">xuống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còn </w:t>
      </w:r>
      <w:r>
        <w:t xml:space="preserve">gì </w:t>
      </w:r>
      <w:r>
        <w:t xml:space="preserve">bên </w:t>
      </w:r>
      <w:r>
        <w:t xml:space="preserve">trong. </w:t>
      </w:r>
      <w:r>
        <w:t xml:space="preserve">Bánh </w:t>
      </w:r>
      <w:r>
        <w:rPr>
          <w:i/>
        </w:rPr>
        <w:t xml:space="preserve">Xe </w:t>
      </w:r>
      <w:r>
        <w:rPr>
          <w:i/>
        </w:rPr>
        <w:t xml:space="preserve">Xẹp </w:t>
      </w:r>
      <w:r>
        <w:rPr>
          <w:i/>
        </w:rPr>
        <w:t xml:space="preserve">lếp. </w:t>
      </w:r>
      <w:r>
        <w:t xml:space="preserve">Túi </w:t>
      </w:r>
      <w:r>
        <w:rPr>
          <w:i/>
        </w:rPr>
        <w:t xml:space="preserve">xẹp </w:t>
      </w:r>
      <w:r>
        <w:rPr>
          <w:i/>
        </w:rPr>
        <w:t xml:space="preserve">lớp. </w:t>
      </w:r>
      <w:r>
        <w:br/>
      </w:r>
      <w:r>
        <w:rPr>
          <w:b/>
        </w:rPr>
        <w:t xml:space="preserve">xerenatx. </w:t>
      </w:r>
      <w:r>
        <w:rPr>
          <w:b/>
        </w:rPr>
        <w:t xml:space="preserve">serenata. </w:t>
      </w:r>
      <w:r>
        <w:br/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Tìm </w:t>
      </w:r>
      <w:r>
        <w:t xml:space="preserve">hiểu, </w:t>
      </w:r>
      <w:r>
        <w:t xml:space="preserve">cân </w:t>
      </w:r>
      <w:r>
        <w:t xml:space="preserve">nhắc </w:t>
      </w:r>
      <w:r>
        <w:t xml:space="preserve">kĩ </w:t>
      </w:r>
      <w:r>
        <w:t xml:space="preserve">để </w:t>
      </w:r>
      <w:r>
        <w:t xml:space="preserve">nhận </w:t>
      </w:r>
      <w:r>
        <w:t xml:space="preserve">biết, </w:t>
      </w:r>
      <w:r>
        <w:t xml:space="preserve">đánh </w:t>
      </w:r>
      <w:r>
        <w:t xml:space="preserve">giá, </w:t>
      </w:r>
      <w:r>
        <w:t xml:space="preserve">kết </w:t>
      </w:r>
      <w:r>
        <w:t xml:space="preserve">luận </w:t>
      </w:r>
      <w:r>
        <w:t xml:space="preserve">về </w:t>
      </w:r>
      <w:r>
        <w:t xml:space="preserve">cái </w:t>
      </w:r>
      <w:r>
        <w:t xml:space="preserve">gì. </w:t>
      </w:r>
      <w:r>
        <w:t xml:space="preserve">Xét </w:t>
      </w:r>
      <w:r>
        <w:t xml:space="preserve">thành </w:t>
      </w:r>
      <w:r>
        <w:rPr>
          <w:i/>
        </w:rPr>
        <w:t xml:space="preserve">tích </w:t>
      </w:r>
      <w:r>
        <w:rPr>
          <w:i/>
        </w:rPr>
        <w:t xml:space="preserve">để </w:t>
      </w:r>
      <w:r>
        <w:rPr>
          <w:i/>
        </w:rPr>
        <w:t xml:space="preserve">khen </w:t>
      </w:r>
      <w:r>
        <w:rPr>
          <w:i/>
        </w:rPr>
        <w:t xml:space="preserve">thưởng. </w:t>
      </w:r>
      <w:r>
        <w:rPr>
          <w:i/>
        </w:rPr>
        <w:t xml:space="preserve">Xét </w:t>
      </w:r>
      <w:r>
        <w:rPr>
          <w:i/>
        </w:rPr>
        <w:t xml:space="preserve">tội. </w:t>
      </w:r>
      <w:r>
        <w:t xml:space="preserve">Xét </w:t>
      </w:r>
      <w:r>
        <w:t xml:space="preserve">cho </w:t>
      </w:r>
      <w:r>
        <w:t xml:space="preserve">cùng, </w:t>
      </w:r>
      <w:r>
        <w:rPr>
          <w:i/>
        </w:rPr>
        <w:t xml:space="preserve">điều </w:t>
      </w:r>
      <w:r>
        <w:rPr>
          <w:i/>
        </w:rPr>
        <w:t xml:space="preserve">đó </w:t>
      </w:r>
      <w:r>
        <w:rPr>
          <w:i/>
        </w:rPr>
        <w:t xml:space="preserve">là </w:t>
      </w:r>
      <w:r>
        <w:rPr>
          <w:i/>
        </w:rPr>
        <w:t xml:space="preserve">đúng. </w:t>
      </w:r>
      <w:r>
        <w:rPr>
          <w:b/>
        </w:rPr>
        <w:t xml:space="preserve">2 </w:t>
      </w:r>
      <w:r>
        <w:t xml:space="preserve">(phương ngữ). </w:t>
      </w:r>
      <w:r>
        <w:t xml:space="preserve">Khám, </w:t>
      </w:r>
      <w:r>
        <w:t xml:space="preserve">soát. </w:t>
      </w:r>
      <w:r>
        <w:t xml:space="preserve">Xét </w:t>
      </w:r>
      <w:r>
        <w:t xml:space="preserve">nhà. </w:t>
      </w:r>
      <w:r>
        <w:t xml:space="preserve">Xét </w:t>
      </w:r>
      <w:r>
        <w:t xml:space="preserve">uề. </w:t>
      </w:r>
      <w:r>
        <w:br/>
      </w:r>
      <w:r>
        <w:rPr>
          <w:b/>
        </w:rPr>
        <w:t xml:space="preserve">xét </w:t>
      </w:r>
      <w:r>
        <w:rPr>
          <w:b/>
        </w:rPr>
        <w:t xml:space="preserve">duyệt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để </w:t>
      </w:r>
      <w:r>
        <w:t xml:space="preserve">duyệt </w:t>
      </w:r>
      <w:r>
        <w:t xml:space="preserve">và </w:t>
      </w:r>
      <w:r>
        <w:t xml:space="preserve">chuẩn </w:t>
      </w:r>
      <w:r>
        <w:t xml:space="preserve">y, </w:t>
      </w:r>
      <w:r>
        <w:t xml:space="preserve">để </w:t>
      </w:r>
      <w:r>
        <w:t xml:space="preserve">công </w:t>
      </w:r>
      <w:r>
        <w:t xml:space="preserve">nhận. </w:t>
      </w:r>
      <w:r>
        <w:t xml:space="preserve">Xét </w:t>
      </w:r>
      <w:r>
        <w:rPr>
          <w:i/>
        </w:rPr>
        <w:t xml:space="preserve">duyệt </w:t>
      </w:r>
      <w:r>
        <w:rPr>
          <w:i/>
        </w:rPr>
        <w:t xml:space="preserve">kế </w:t>
      </w:r>
      <w:r>
        <w:t xml:space="preserve">hoạch. </w:t>
      </w:r>
      <w:r>
        <w:t xml:space="preserve">Xét </w:t>
      </w:r>
      <w:r>
        <w:rPr>
          <w:i/>
        </w:rPr>
        <w:t xml:space="preserve">duyệt </w:t>
      </w:r>
      <w:r>
        <w:rPr>
          <w:i/>
        </w:rPr>
        <w:t xml:space="preserve">danh </w:t>
      </w:r>
      <w:r>
        <w:rPr>
          <w:i/>
        </w:rPr>
        <w:t xml:space="preserve">sách </w:t>
      </w:r>
      <w:r>
        <w:t xml:space="preserve">khen </w:t>
      </w:r>
      <w:r>
        <w:rPr>
          <w:i/>
        </w:rPr>
        <w:t xml:space="preserve">thưởng. </w:t>
      </w:r>
      <w:r>
        <w:br/>
      </w:r>
      <w:r>
        <w:rPr>
          <w:b/>
        </w:rPr>
        <w:t xml:space="preserve">xét </w:t>
      </w:r>
      <w:r>
        <w:rPr>
          <w:b/>
        </w:rPr>
        <w:t xml:space="preserve">đoán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để </w:t>
      </w:r>
      <w:r>
        <w:t xml:space="preserve">nhận </w:t>
      </w:r>
      <w:r>
        <w:t xml:space="preserve">định, </w:t>
      </w:r>
      <w:r>
        <w:t xml:space="preserve">đánh </w:t>
      </w:r>
      <w:r>
        <w:t xml:space="preserve">giá. </w:t>
      </w:r>
      <w:r>
        <w:t xml:space="preserve">Xét </w:t>
      </w:r>
      <w:r>
        <w:rPr>
          <w:i/>
        </w:rPr>
        <w:t xml:space="preserve">đoán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qua </w:t>
      </w:r>
      <w:r>
        <w:rPr>
          <w:i/>
        </w:rPr>
        <w:t xml:space="preserve">uiệc </w:t>
      </w:r>
      <w:r>
        <w:rPr>
          <w:i/>
        </w:rPr>
        <w:t xml:space="preserve">làm. </w:t>
      </w:r>
      <w:r>
        <w:t xml:space="preserve">Xét </w:t>
      </w:r>
      <w:r>
        <w:rPr>
          <w:i/>
        </w:rPr>
        <w:t xml:space="preserve">đoán </w:t>
      </w:r>
      <w:r>
        <w:rPr>
          <w:i/>
        </w:rPr>
        <w:t xml:space="preserve">sáng </w:t>
      </w:r>
      <w:r>
        <w:rPr>
          <w:i/>
        </w:rPr>
        <w:t xml:space="preserve">suối. </w:t>
      </w:r>
      <w:r>
        <w:br/>
      </w:r>
      <w:r>
        <w:rPr>
          <w:b/>
        </w:rPr>
        <w:t xml:space="preserve">xét </w:t>
      </w:r>
      <w:r>
        <w:rPr>
          <w:b/>
        </w:rPr>
        <w:t xml:space="preserve">hỏi </w:t>
      </w:r>
      <w:r>
        <w:rPr>
          <w:i/>
        </w:rPr>
        <w:t xml:space="preserve">động từ </w:t>
      </w:r>
      <w:r>
        <w:t xml:space="preserve">(Nhà </w:t>
      </w:r>
      <w:r>
        <w:t xml:space="preserve">chức </w:t>
      </w:r>
      <w:r>
        <w:t xml:space="preserve">trách) </w:t>
      </w:r>
      <w:r>
        <w:t xml:space="preserve">hỏi </w:t>
      </w:r>
      <w:r>
        <w:t xml:space="preserve">kĩ </w:t>
      </w:r>
      <w:r>
        <w:t xml:space="preserve">trực </w:t>
      </w:r>
      <w:r>
        <w:t xml:space="preserve">tiếp </w:t>
      </w:r>
      <w:r>
        <w:t xml:space="preserve">để </w:t>
      </w:r>
      <w:r>
        <w:t xml:space="preserve">phát </w:t>
      </w:r>
      <w:r>
        <w:t xml:space="preserve">hiện </w:t>
      </w:r>
      <w:r>
        <w:t xml:space="preserve">hành </w:t>
      </w:r>
      <w:r>
        <w:t xml:space="preserve">vi </w:t>
      </w:r>
      <w:r>
        <w:t xml:space="preserve">phạm </w:t>
      </w:r>
      <w:r>
        <w:t xml:space="preserve">pháp </w:t>
      </w:r>
      <w:r>
        <w:t xml:space="preserve">hoặc </w:t>
      </w:r>
      <w:r>
        <w:t xml:space="preserve">tìm </w:t>
      </w:r>
      <w:r>
        <w:t xml:space="preserve">hiểu </w:t>
      </w:r>
      <w:r>
        <w:t xml:space="preserve">sự </w:t>
      </w:r>
      <w:r>
        <w:t xml:space="preserve">thật </w:t>
      </w:r>
      <w:r>
        <w:t xml:space="preserve">về </w:t>
      </w:r>
      <w:r>
        <w:t xml:space="preserve">một </w:t>
      </w:r>
      <w:r>
        <w:t xml:space="preserve">vụ </w:t>
      </w:r>
      <w:r>
        <w:t xml:space="preserve">án,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Xét </w:t>
      </w:r>
      <w:r>
        <w:rPr>
          <w:i/>
        </w:rPr>
        <w:t xml:space="preserve">hỏi </w:t>
      </w:r>
      <w:r>
        <w:rPr>
          <w:i/>
        </w:rPr>
        <w:t xml:space="preserve">giấy </w:t>
      </w:r>
      <w:r>
        <w:t xml:space="preserve">tờ. </w:t>
      </w:r>
      <w:r>
        <w:rPr>
          <w:i/>
        </w:rPr>
        <w:t xml:space="preserve">Xét </w:t>
      </w:r>
      <w:r>
        <w:t xml:space="preserve">hỏi </w:t>
      </w:r>
      <w:r>
        <w:t xml:space="preserve">xét </w:t>
      </w:r>
      <w:r>
        <w:t xml:space="preserve">lại </w:t>
      </w:r>
      <w:r>
        <w:t xml:space="preserve">tính từ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xét </w:t>
      </w:r>
      <w:r>
        <w:t xml:space="preserve">lại,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xét </w:t>
      </w:r>
      <w:r>
        <w:t xml:space="preserve">lại. </w:t>
      </w:r>
      <w:r>
        <w:t xml:space="preserve">Phần </w:t>
      </w:r>
      <w:r>
        <w:t xml:space="preserve">tử </w:t>
      </w:r>
      <w:r>
        <w:t xml:space="preserve">xét </w:t>
      </w:r>
      <w:r>
        <w:t xml:space="preserve">lại. </w:t>
      </w:r>
      <w:r>
        <w:rPr>
          <w:i/>
        </w:rPr>
        <w:t xml:space="preserve">Luận </w:t>
      </w:r>
      <w:r>
        <w:t xml:space="preserve">điểm </w:t>
      </w:r>
      <w:r>
        <w:t xml:space="preserve">xét </w:t>
      </w:r>
      <w:r>
        <w:t xml:space="preserve">lại. </w:t>
      </w:r>
      <w:r>
        <w:br w:type="page"/>
      </w:r>
      <w:r>
        <w:rPr>
          <w:b/>
        </w:rPr>
        <w:t xml:space="preserve">xét </w:t>
      </w:r>
      <w:r>
        <w:rPr>
          <w:b/>
        </w:rPr>
        <w:t xml:space="preserve">nét </w:t>
      </w:r>
      <w:r>
        <w:rPr>
          <w:i/>
        </w:rPr>
        <w:t xml:space="preserve">động từ </w:t>
      </w:r>
      <w:r>
        <w:t xml:space="preserve">Để </w:t>
      </w:r>
      <w:r>
        <w:t xml:space="preserve">ý </w:t>
      </w:r>
      <w:r>
        <w:t xml:space="preserve">từng </w:t>
      </w:r>
      <w:r>
        <w:t xml:space="preserve">cái </w:t>
      </w:r>
      <w:r>
        <w:t xml:space="preserve">quá </w:t>
      </w:r>
      <w:r>
        <w:t xml:space="preserve">nhỏ </w:t>
      </w:r>
      <w:r>
        <w:t xml:space="preserve">nhặt </w:t>
      </w:r>
      <w:r>
        <w:t xml:space="preserve">ở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nhận </w:t>
      </w:r>
      <w:r>
        <w:t xml:space="preserve">xét </w:t>
      </w:r>
      <w:r>
        <w:t xml:space="preserve">con </w:t>
      </w:r>
      <w:r>
        <w:t xml:space="preserve">người. </w:t>
      </w:r>
      <w:r>
        <w:t xml:space="preserve">Tính </w:t>
      </w:r>
      <w:r>
        <w:t xml:space="preserve">hay </w:t>
      </w:r>
      <w:r>
        <w:t xml:space="preserve">xét </w:t>
      </w:r>
      <w:r>
        <w:t xml:space="preserve">nét. </w:t>
      </w:r>
      <w:r>
        <w:t xml:space="preserve">Xét </w:t>
      </w:r>
      <w:r>
        <w:t xml:space="preserve">nét </w:t>
      </w:r>
      <w:r>
        <w:t xml:space="preserve">từng </w:t>
      </w:r>
      <w:r>
        <w:t xml:space="preserve">cử </w:t>
      </w:r>
      <w:r>
        <w:t xml:space="preserve">chỉ, </w:t>
      </w:r>
      <w:r>
        <w:rPr>
          <w:i/>
        </w:rPr>
        <w:t xml:space="preserve">từng </w:t>
      </w:r>
      <w:r>
        <w:rPr>
          <w:i/>
        </w:rPr>
        <w:t xml:space="preserve">lời </w:t>
      </w:r>
      <w:r>
        <w:t xml:space="preserve">nói. </w:t>
      </w:r>
      <w:r>
        <w:br/>
      </w:r>
      <w:r>
        <w:rPr>
          <w:b/>
        </w:rPr>
        <w:t xml:space="preserve">xét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Phân </w:t>
      </w:r>
      <w:r>
        <w:t xml:space="preserve">tích </w:t>
      </w:r>
      <w:r>
        <w:t xml:space="preserve">bằng </w:t>
      </w:r>
      <w:r>
        <w:t xml:space="preserve">phương </w:t>
      </w:r>
      <w:r>
        <w:t xml:space="preserve">pháp </w:t>
      </w:r>
      <w:r>
        <w:t xml:space="preserve">khoa </w:t>
      </w:r>
      <w:r>
        <w:rPr>
          <w:i/>
        </w:rPr>
        <w:t xml:space="preserve">học </w:t>
      </w:r>
      <w:r>
        <w:t xml:space="preserve">để </w:t>
      </w:r>
      <w:r>
        <w:t xml:space="preserve">giúp </w:t>
      </w:r>
      <w:r>
        <w:t xml:space="preserve">chấn </w:t>
      </w:r>
      <w:r>
        <w:t xml:space="preserve">đoán </w:t>
      </w:r>
      <w:r>
        <w:t xml:space="preserve">bệnh. </w:t>
      </w:r>
      <w:r>
        <w:t xml:space="preserve">Xét </w:t>
      </w:r>
      <w:r>
        <w:t xml:space="preserve">nghiệm </w:t>
      </w:r>
      <w:r>
        <w:rPr>
          <w:i/>
        </w:rPr>
        <w:t xml:space="preserve">máu. </w:t>
      </w:r>
      <w:r>
        <w:t xml:space="preserve">Làm </w:t>
      </w:r>
      <w:r>
        <w:rPr>
          <w:i/>
        </w:rPr>
        <w:t xml:space="preserve">các </w:t>
      </w:r>
      <w:r>
        <w:t xml:space="preserve">xét </w:t>
      </w:r>
      <w:r>
        <w:t xml:space="preserve">nghiệm </w:t>
      </w:r>
      <w:r>
        <w:t xml:space="preserve">cho </w:t>
      </w:r>
      <w:r>
        <w:t xml:space="preserve">bệnh </w:t>
      </w:r>
      <w:r>
        <w:t xml:space="preserve">nhân. </w:t>
      </w:r>
      <w:r>
        <w:br/>
      </w:r>
      <w:r>
        <w:rPr>
          <w:b/>
        </w:rPr>
        <w:t xml:space="preserve">xét </w:t>
      </w:r>
      <w:r>
        <w:rPr>
          <w:b/>
        </w:rPr>
        <w:t xml:space="preserve">soi </w:t>
      </w:r>
      <w:r>
        <w:rPr>
          <w:i/>
        </w:rPr>
        <w:t xml:space="preserve">động từ </w:t>
      </w:r>
      <w:r>
        <w:t xml:space="preserve">Như </w:t>
      </w:r>
      <w:r>
        <w:t xml:space="preserve">soi </w:t>
      </w:r>
      <w:r>
        <w:t xml:space="preserve">xét. </w:t>
      </w:r>
      <w:r>
        <w:br/>
      </w:r>
      <w:r>
        <w:rPr>
          <w:b/>
        </w:rPr>
        <w:t xml:space="preserve">xét </w:t>
      </w:r>
      <w:r>
        <w:rPr>
          <w:b/>
        </w:rPr>
        <w:t xml:space="preserve">xử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và </w:t>
      </w:r>
      <w:r>
        <w:t xml:space="preserve">xử </w:t>
      </w:r>
      <w:r>
        <w:t xml:space="preserve">các </w:t>
      </w:r>
      <w:r>
        <w:t xml:space="preserve">vụ </w:t>
      </w:r>
      <w:r>
        <w:t xml:space="preserve">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Xét </w:t>
      </w:r>
      <w:r>
        <w:rPr>
          <w:i/>
        </w:rPr>
        <w:t xml:space="preserve">xử </w:t>
      </w:r>
      <w:r>
        <w:rPr>
          <w:i/>
        </w:rPr>
        <w:t xml:space="preserve">các </w:t>
      </w:r>
      <w:r>
        <w:rPr>
          <w:i/>
        </w:rPr>
        <w:t xml:space="preserve">tội </w:t>
      </w:r>
      <w:r>
        <w:rPr>
          <w:i/>
        </w:rPr>
        <w:t xml:space="preserve">phạm. </w:t>
      </w:r>
      <w:r>
        <w:t xml:space="preserve">Việc </w:t>
      </w:r>
      <w:r>
        <w:t xml:space="preserve">xét </w:t>
      </w:r>
      <w:r>
        <w:t xml:space="preserve">xử </w:t>
      </w:r>
      <w:r>
        <w:t xml:space="preserve">cua </w:t>
      </w:r>
      <w:r>
        <w:t xml:space="preserve">toà </w:t>
      </w:r>
      <w:r>
        <w:t xml:space="preserve">án. </w:t>
      </w:r>
      <w:r>
        <w:br/>
      </w:r>
      <w:r>
        <w:rPr>
          <w:b/>
        </w:rPr>
        <w:t xml:space="preserve">xẹt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hiện </w:t>
      </w:r>
      <w:r>
        <w:t xml:space="preserve">tượng </w:t>
      </w:r>
      <w:r>
        <w:t xml:space="preserve">bay </w:t>
      </w:r>
      <w:r>
        <w:t xml:space="preserve">vụt </w:t>
      </w:r>
      <w:r>
        <w:t xml:space="preserve">qua </w:t>
      </w:r>
      <w:r>
        <w:t xml:space="preserve">rất </w:t>
      </w:r>
      <w:r>
        <w:t xml:space="preserve">nhanh. </w:t>
      </w:r>
      <w:r>
        <w:t xml:space="preserve">Máy </w:t>
      </w:r>
      <w:r>
        <w:t xml:space="preserve">bay </w:t>
      </w:r>
      <w:r>
        <w:t xml:space="preserve">xẹt </w:t>
      </w:r>
      <w:r>
        <w:rPr>
          <w:i/>
        </w:rPr>
        <w:t xml:space="preserve">qua. </w:t>
      </w:r>
      <w:r>
        <w:t xml:space="preserve">Ngôi </w:t>
      </w:r>
      <w:r>
        <w:t xml:space="preserve">S40 </w:t>
      </w:r>
      <w:r>
        <w:t xml:space="preserve">Xẹt </w:t>
      </w:r>
      <w:r>
        <w:t xml:space="preserve">ngang </w:t>
      </w:r>
      <w:r>
        <w:t xml:space="preserve">trời. </w:t>
      </w:r>
      <w:r>
        <w:br/>
      </w:r>
      <w:r>
        <w:rPr>
          <w:b/>
        </w:rPr>
        <w:t xml:space="preserve">xê, </w:t>
      </w:r>
      <w:r>
        <w:rPr>
          <w:i/>
        </w:rPr>
        <w:t xml:space="preserve">danh từ </w:t>
      </w:r>
      <w:r>
        <w:t xml:space="preserve">Cung </w:t>
      </w:r>
      <w:r>
        <w:t xml:space="preserve">thứ </w:t>
      </w:r>
      <w:r>
        <w:t xml:space="preserve">tư </w:t>
      </w:r>
      <w:r>
        <w:t xml:space="preserve">của </w:t>
      </w:r>
      <w:r>
        <w:t xml:space="preserve">gam </w:t>
      </w:r>
      <w:r>
        <w:t xml:space="preserve">năm </w:t>
      </w:r>
      <w:r>
        <w:t xml:space="preserve">cung </w:t>
      </w:r>
      <w:r>
        <w:t xml:space="preserve">giọng </w:t>
      </w:r>
      <w:r>
        <w:t xml:space="preserve">hỏ </w:t>
      </w:r>
      <w:r>
        <w:t xml:space="preserve">(hồ, </w:t>
      </w:r>
      <w:r>
        <w:t xml:space="preserve">xự, </w:t>
      </w:r>
      <w:r>
        <w:t xml:space="preserve">xang, </w:t>
      </w:r>
      <w:r>
        <w:t xml:space="preserve">xê, </w:t>
      </w:r>
      <w:r>
        <w:t xml:space="preserve">cống). </w:t>
      </w:r>
      <w:r>
        <w:br/>
      </w:r>
      <w:r>
        <w:rPr>
          <w:b/>
        </w:rPr>
        <w:t xml:space="preserve">xê,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Chuyển </w:t>
      </w:r>
      <w:r>
        <w:t xml:space="preserve">dịch </w:t>
      </w:r>
      <w:r>
        <w:t xml:space="preserve">một </w:t>
      </w:r>
      <w:r>
        <w:t xml:space="preserve">đoạn </w:t>
      </w:r>
      <w:r>
        <w:t xml:space="preserve">ngắn </w:t>
      </w:r>
      <w:r>
        <w:t xml:space="preserve">để </w:t>
      </w:r>
      <w:r>
        <w:t xml:space="preserve">tránh </w:t>
      </w:r>
      <w:r>
        <w:t xml:space="preserve">hoặc </w:t>
      </w:r>
      <w:r>
        <w:t xml:space="preserve">nhường </w:t>
      </w:r>
      <w:r>
        <w:t xml:space="preserve">chỗ </w:t>
      </w:r>
      <w:r>
        <w:t xml:space="preserve">cho </w:t>
      </w:r>
      <w:r>
        <w:t xml:space="preserve">cái </w:t>
      </w:r>
      <w:r>
        <w:t xml:space="preserve">khác. </w:t>
      </w:r>
      <w:r>
        <w:t xml:space="preserve">Xê </w:t>
      </w:r>
      <w:r>
        <w:rPr>
          <w:i/>
        </w:rPr>
        <w:t xml:space="preserve">ra </w:t>
      </w:r>
      <w:r>
        <w:t xml:space="preserve">cho </w:t>
      </w:r>
      <w:r>
        <w:t xml:space="preserve">xe </w:t>
      </w:r>
      <w:r>
        <w:t xml:space="preserve">đi. </w:t>
      </w:r>
      <w:r>
        <w:t xml:space="preserve">Ngôi </w:t>
      </w:r>
      <w:r>
        <w:t xml:space="preserve">xê </w:t>
      </w:r>
      <w:r>
        <w:rPr>
          <w:i/>
        </w:rPr>
        <w:t xml:space="preserve">uào </w:t>
      </w:r>
      <w:r>
        <w:t xml:space="preserve">trong </w:t>
      </w:r>
      <w:r>
        <w:t xml:space="preserve">một </w:t>
      </w:r>
      <w:r>
        <w:t xml:space="preserve">chút. </w:t>
      </w:r>
      <w:r>
        <w:br/>
      </w:r>
      <w:r>
        <w:rPr>
          <w:b/>
        </w:rPr>
        <w:t xml:space="preserve">xô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vị </w:t>
      </w:r>
      <w:r>
        <w:t xml:space="preserve">trí </w:t>
      </w:r>
      <w:r>
        <w:t xml:space="preserve">trong </w:t>
      </w:r>
      <w:r>
        <w:t xml:space="preserve">quãng </w:t>
      </w:r>
      <w:r>
        <w:t xml:space="preserve">ngắn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Xê </w:t>
      </w:r>
      <w:r>
        <w:rPr>
          <w:i/>
        </w:rPr>
        <w:t xml:space="preserve">dịch </w:t>
      </w:r>
      <w:r>
        <w:t xml:space="preserve">bàn </w:t>
      </w:r>
      <w:r>
        <w:t xml:space="preserve">ghế </w:t>
      </w:r>
      <w:r>
        <w:t xml:space="preserve">trong </w:t>
      </w:r>
      <w:r>
        <w:t xml:space="preserve">phòng. </w:t>
      </w:r>
      <w:r>
        <w:t xml:space="preserve">Giữ </w:t>
      </w:r>
      <w:r>
        <w:t xml:space="preserve">chắc, </w:t>
      </w:r>
      <w:r>
        <w:rPr>
          <w:i/>
        </w:rP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bị </w:t>
      </w:r>
      <w:r>
        <w:t xml:space="preserve">xê </w:t>
      </w:r>
      <w:r>
        <w:rPr>
          <w:i/>
        </w:rPr>
        <w:t xml:space="preserve">dịch. </w:t>
      </w:r>
      <w:r>
        <w:t xml:space="preserve">Bóng </w:t>
      </w:r>
      <w:r>
        <w:t xml:space="preserve">nắng </w:t>
      </w:r>
      <w:r>
        <w:t xml:space="preserve">xê </w:t>
      </w:r>
      <w:r>
        <w:t xml:space="preserve">dịch </w:t>
      </w:r>
      <w:r>
        <w:t xml:space="preserve">dần </w:t>
      </w:r>
      <w:r>
        <w:t xml:space="preserve">trên </w:t>
      </w:r>
      <w:r>
        <w:t xml:space="preserve">thêm. </w:t>
      </w:r>
      <w:r>
        <w:rPr>
          <w:b/>
        </w:rPr>
        <w:t xml:space="preserve">2 </w:t>
      </w:r>
      <w:r>
        <w:t xml:space="preserve">(id)). </w:t>
      </w:r>
      <w:r>
        <w:t xml:space="preserve">Thay </w:t>
      </w:r>
      <w:r>
        <w:t xml:space="preserve">đồi, </w:t>
      </w:r>
      <w:r>
        <w:t xml:space="preserve">biến </w:t>
      </w:r>
      <w:r>
        <w:t xml:space="preserve">đổi </w:t>
      </w:r>
      <w:r>
        <w:t xml:space="preserve">ít </w:t>
      </w:r>
      <w:r>
        <w:t xml:space="preserve">nhiều. </w:t>
      </w:r>
      <w:r>
        <w:t xml:space="preserve">Nhiệt </w:t>
      </w:r>
      <w:r>
        <w:rPr>
          <w:i/>
        </w:rPr>
        <w:t xml:space="preserve">độ </w:t>
      </w:r>
      <w:r>
        <w:t xml:space="preserve">xê </w:t>
      </w:r>
      <w:r>
        <w:rPr>
          <w:i/>
        </w:rPr>
        <w:t xml:space="preserve">dịch </w:t>
      </w:r>
      <w:r>
        <w:t xml:space="preserve">từ </w:t>
      </w:r>
      <w:r>
        <w:rPr>
          <w:i/>
        </w:rPr>
        <w:t xml:space="preserve">20? </w:t>
      </w:r>
      <w:r>
        <w:rPr>
          <w:i/>
        </w:rPr>
        <w:t xml:space="preserve">đến </w:t>
      </w:r>
      <w:r>
        <w:t xml:space="preserve">25°C. </w:t>
      </w:r>
      <w:r>
        <w:t xml:space="preserve">Thời </w:t>
      </w:r>
      <w:r>
        <w:t xml:space="preserve">gian </w:t>
      </w:r>
      <w:r>
        <w:t xml:space="preserve">có </w:t>
      </w:r>
      <w:r>
        <w:t xml:space="preserve">xê </w:t>
      </w:r>
      <w:r>
        <w:rPr>
          <w:i/>
        </w:rPr>
        <w:t xml:space="preserve">dịch. </w:t>
      </w:r>
      <w:r>
        <w:br/>
      </w:r>
      <w:r>
        <w:rPr>
          <w:b/>
        </w:rPr>
        <w:t xml:space="preserve">"xê-mi-na" </w:t>
      </w:r>
      <w:r>
        <w:rPr>
          <w:i/>
        </w:rPr>
        <w:t xml:space="preserve">xem </w:t>
      </w:r>
      <w:r>
        <w:t xml:space="preserve">xemina </w:t>
      </w:r>
      <w:r>
        <w:rPr>
          <w:i/>
        </w:rPr>
        <w:t xml:space="preserve">(seminar). </w:t>
      </w:r>
      <w:r>
        <w:br/>
      </w:r>
      <w:r>
        <w:rPr>
          <w:b/>
        </w:rPr>
        <w:t xml:space="preserve">"xê-rê-nát" </w:t>
      </w:r>
      <w:r>
        <w:rPr>
          <w:i/>
        </w:rPr>
        <w:t xml:space="preserve">xem </w:t>
      </w:r>
      <w:r>
        <w:t xml:space="preserve">serenata. </w:t>
      </w:r>
      <w:r>
        <w:br/>
      </w:r>
      <w:r>
        <w:rPr>
          <w:b/>
        </w:rPr>
        <w:t xml:space="preserve">"xê </w:t>
      </w:r>
      <w:r>
        <w:rPr>
          <w:b/>
        </w:rPr>
        <w:t xml:space="preserve">ri" </w:t>
      </w:r>
      <w:r>
        <w:rPr>
          <w:i/>
        </w:rPr>
        <w:t xml:space="preserve">xem </w:t>
      </w:r>
      <w:r>
        <w:t xml:space="preserve">xêri. </w:t>
      </w:r>
      <w:r>
        <w:br/>
      </w:r>
      <w:r>
        <w:rPr>
          <w:b/>
        </w:rPr>
        <w:t xml:space="preserve">xê </w:t>
      </w:r>
      <w:r>
        <w:rPr>
          <w:b/>
        </w:rPr>
        <w:t xml:space="preserve">xích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(ít dùng). </w:t>
      </w:r>
      <w:r>
        <w:t xml:space="preserve">Xê </w:t>
      </w:r>
      <w:r>
        <w:t xml:space="preserve">dịch </w:t>
      </w:r>
      <w:r>
        <w:t xml:space="preserve">chút </w:t>
      </w:r>
      <w:r>
        <w:t xml:space="preserve">ít,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II </w:t>
      </w:r>
      <w:r>
        <w:t xml:space="preserve">tính từ </w:t>
      </w:r>
      <w:r>
        <w:t xml:space="preserve">Chênh </w:t>
      </w:r>
      <w:r>
        <w:t xml:space="preserve">lệch, </w:t>
      </w:r>
      <w:r>
        <w:t xml:space="preserve">hơn </w:t>
      </w:r>
      <w:r>
        <w:t xml:space="preserve">kém </w:t>
      </w:r>
      <w:r>
        <w:t xml:space="preserve">nhau </w:t>
      </w:r>
      <w:r>
        <w:t xml:space="preserve">chút </w:t>
      </w:r>
      <w:r>
        <w:t xml:space="preserve">ít,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Con </w:t>
      </w:r>
      <w:r>
        <w:rPr>
          <w:i/>
        </w:rPr>
        <w:t xml:space="preserve">số </w:t>
      </w:r>
      <w:r>
        <w:rPr>
          <w:i/>
        </w:rPr>
        <w:t xml:space="preserve">có </w:t>
      </w:r>
      <w:r>
        <w:t xml:space="preserve">thể </w:t>
      </w:r>
      <w:r>
        <w:rPr>
          <w:i/>
        </w:rPr>
        <w:t xml:space="preserve">xê </w:t>
      </w:r>
      <w:r>
        <w:rPr>
          <w:i/>
        </w:rPr>
        <w:t xml:space="preserve">xích </w:t>
      </w:r>
      <w:r>
        <w:rPr>
          <w:i/>
        </w:rPr>
        <w:t xml:space="preserve">ít </w:t>
      </w:r>
      <w:r>
        <w:rPr>
          <w:i/>
        </w:rPr>
        <w:t xml:space="preserve">nhiều. </w:t>
      </w:r>
      <w:r>
        <w:br/>
      </w:r>
      <w:r>
        <w:rPr>
          <w:b/>
        </w:rPr>
        <w:t xml:space="preserve">xề </w:t>
      </w:r>
      <w:r>
        <w:rPr>
          <w:b/>
        </w:rPr>
        <w:t xml:space="preserve">xệ </w:t>
      </w:r>
      <w:r>
        <w:rPr>
          <w:i/>
        </w:rPr>
        <w:t xml:space="preserve">động từ </w:t>
      </w:r>
      <w:r>
        <w:t xml:space="preserve">xem </w:t>
      </w:r>
      <w:r>
        <w:t xml:space="preserve">xệ </w:t>
      </w:r>
      <w:r>
        <w:t xml:space="preserve">(láy). </w:t>
      </w:r>
      <w:r>
        <w:br/>
      </w:r>
      <w:r>
        <w:rPr>
          <w:b/>
        </w:rPr>
        <w:t xml:space="preserve">xế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(Mặt </w:t>
      </w:r>
      <w:r>
        <w:t xml:space="preserve">trời, </w:t>
      </w:r>
      <w:r>
        <w:t xml:space="preserve">mặt </w:t>
      </w:r>
      <w:r>
        <w:t xml:space="preserve">trăng) </w:t>
      </w:r>
      <w:r>
        <w:t xml:space="preserve">ở </w:t>
      </w:r>
      <w:r>
        <w:t xml:space="preserve">chếch </w:t>
      </w:r>
      <w:r>
        <w:t xml:space="preserve">về </w:t>
      </w:r>
      <w:r>
        <w:t xml:space="preserve">phía </w:t>
      </w:r>
      <w:r>
        <w:t xml:space="preserve">tây. </w:t>
      </w:r>
      <w:r>
        <w:rPr>
          <w:i/>
        </w:rPr>
        <w:t xml:space="preserve">Trăng </w:t>
      </w:r>
      <w:r>
        <w:t xml:space="preserve">xế </w:t>
      </w:r>
      <w:r>
        <w:rPr>
          <w:i/>
        </w:rPr>
        <w:t xml:space="preserve">xuống </w:t>
      </w:r>
      <w:r>
        <w:rPr>
          <w:i/>
        </w:rPr>
        <w:t xml:space="preserve">ngọn </w:t>
      </w:r>
      <w:r>
        <w:rPr>
          <w:i/>
        </w:rPr>
        <w:t xml:space="preserve">tre. </w:t>
      </w:r>
      <w:r>
        <w:t xml:space="preserve">Nắng </w:t>
      </w:r>
      <w:r>
        <w:t xml:space="preserve">xế. </w:t>
      </w:r>
      <w:r>
        <w:rPr>
          <w:i/>
        </w:rPr>
        <w:t xml:space="preserve">Xế </w:t>
      </w:r>
      <w:r>
        <w:rPr>
          <w:i/>
        </w:rPr>
        <w:t xml:space="preserve">trưa </w:t>
      </w:r>
      <w:r>
        <w:t xml:space="preserve">mới </w:t>
      </w:r>
      <w:r>
        <w:t xml:space="preserve">ăn </w:t>
      </w:r>
      <w:r>
        <w:t xml:space="preserve">cơm. </w:t>
      </w:r>
      <w:r>
        <w:rPr>
          <w:b/>
        </w:rPr>
        <w:t xml:space="preserve">2 </w:t>
      </w:r>
      <w:r>
        <w:t xml:space="preserve">Ở </w:t>
      </w:r>
      <w:r>
        <w:t xml:space="preserve">vị </w:t>
      </w:r>
      <w:r>
        <w:t xml:space="preserve">trí </w:t>
      </w:r>
      <w:r>
        <w:t xml:space="preserve">chếch </w:t>
      </w:r>
      <w:r>
        <w:t xml:space="preserve">về </w:t>
      </w:r>
      <w:r>
        <w:t xml:space="preserve">một </w:t>
      </w:r>
      <w:r>
        <w:t xml:space="preserve">bên </w:t>
      </w:r>
      <w:r>
        <w:t xml:space="preserve">so </w:t>
      </w:r>
      <w:r>
        <w:t xml:space="preserve">với </w:t>
      </w:r>
      <w:r>
        <w:t xml:space="preserve">vị </w:t>
      </w:r>
      <w:r>
        <w:t xml:space="preserve">trí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thẳng, </w:t>
      </w:r>
      <w:r>
        <w:t xml:space="preserve">là </w:t>
      </w:r>
      <w:r>
        <w:t xml:space="preserve">chuẩn. </w:t>
      </w:r>
      <w:r>
        <w:t xml:space="preserve">Nhà </w:t>
      </w:r>
      <w:r>
        <w:t xml:space="preserve">ở </w:t>
      </w:r>
      <w:r>
        <w:t xml:space="preserve">xế </w:t>
      </w:r>
      <w:r>
        <w:t xml:space="preserve">cổng </w:t>
      </w:r>
      <w:r>
        <w:t xml:space="preserve">nhà </w:t>
      </w:r>
      <w:r>
        <w:t xml:space="preserve">máy. </w:t>
      </w:r>
      <w:r>
        <w:t xml:space="preserve">Xế </w:t>
      </w:r>
      <w:r>
        <w:t xml:space="preserve">bên </w:t>
      </w:r>
      <w:r>
        <w:rPr>
          <w:i/>
        </w:rPr>
        <w:t xml:space="preserve">phải </w:t>
      </w:r>
      <w:r>
        <w:t xml:space="preserve">là </w:t>
      </w:r>
      <w:r>
        <w:rPr>
          <w:i/>
        </w:rPr>
        <w:t xml:space="preserve">hiệu </w:t>
      </w:r>
      <w:r>
        <w:rPr>
          <w:i/>
        </w:rPr>
        <w:t xml:space="preserve">sách. </w:t>
      </w:r>
      <w:r>
        <w:rPr>
          <w:i/>
        </w:rPr>
        <w:t xml:space="preserve">II </w:t>
      </w:r>
      <w:r>
        <w:t xml:space="preserve">danh từ </w:t>
      </w:r>
      <w:r>
        <w:t xml:space="preserve">(phương ngữ).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quá </w:t>
      </w:r>
      <w:r>
        <w:rPr>
          <w:i/>
        </w:rPr>
        <w:t xml:space="preserve">trưa </w:t>
      </w:r>
      <w:r>
        <w:t xml:space="preserve">gần </w:t>
      </w:r>
      <w:r>
        <w:t xml:space="preserve">sang </w:t>
      </w:r>
      <w:r>
        <w:t xml:space="preserve">chiều. </w:t>
      </w:r>
      <w:r>
        <w:t xml:space="preserve">Mới </w:t>
      </w:r>
      <w:r>
        <w:rPr>
          <w:i/>
        </w:rPr>
        <w:t xml:space="preserve">ăn </w:t>
      </w:r>
      <w:r>
        <w:rPr>
          <w:i/>
        </w:rPr>
        <w:t xml:space="preserve">cơm </w:t>
      </w:r>
      <w:r>
        <w:t xml:space="preserve">hôi </w:t>
      </w:r>
      <w:r>
        <w:t xml:space="preserve">xế. </w:t>
      </w:r>
      <w:r>
        <w:br/>
      </w:r>
      <w:r>
        <w:rPr>
          <w:b/>
        </w:rPr>
        <w:t xml:space="preserve">xế </w:t>
      </w:r>
      <w:r>
        <w:rPr>
          <w:b/>
        </w:rPr>
        <w:t xml:space="preserve">bóng </w:t>
      </w:r>
      <w:r>
        <w:rPr>
          <w:i/>
        </w:rPr>
        <w:t xml:space="preserve">tính từ </w:t>
      </w:r>
      <w:r>
        <w:t xml:space="preserve">Có </w:t>
      </w:r>
      <w:r>
        <w:t xml:space="preserve">bóng </w:t>
      </w:r>
      <w:r>
        <w:t xml:space="preserve">nắng </w:t>
      </w:r>
      <w:r>
        <w:t xml:space="preserve">chiếu </w:t>
      </w:r>
      <w:r>
        <w:t xml:space="preserve">xiên </w:t>
      </w:r>
      <w:r>
        <w:t xml:space="preserve">khi </w:t>
      </w:r>
      <w:r>
        <w:t xml:space="preserve">mặt </w:t>
      </w:r>
      <w:r>
        <w:t xml:space="preserve">trời </w:t>
      </w:r>
      <w:r>
        <w:t xml:space="preserve">gần </w:t>
      </w:r>
      <w:r>
        <w:t xml:space="preserve">lặn. </w:t>
      </w:r>
      <w:r>
        <w:t xml:space="preserve">Mặt </w:t>
      </w:r>
      <w:r>
        <w:t xml:space="preserve">trời </w:t>
      </w:r>
      <w:r>
        <w:t xml:space="preserve">xế </w:t>
      </w:r>
      <w:r>
        <w:t xml:space="preserve">bóng. </w:t>
      </w:r>
      <w:r>
        <w:t xml:space="preserve">Lúc </w:t>
      </w:r>
      <w:r>
        <w:t xml:space="preserve">xế </w:t>
      </w:r>
      <w:r>
        <w:t xml:space="preserve">bóng. </w:t>
      </w:r>
      <w:r>
        <w:t xml:space="preserve">Tuổi </w:t>
      </w:r>
      <w:r>
        <w:t xml:space="preserve">già </w:t>
      </w:r>
      <w:r>
        <w:t xml:space="preserve">xế </w:t>
      </w:r>
      <w:r>
        <w:t xml:space="preserve">bóng </w:t>
      </w:r>
      <w:r>
        <w:t xml:space="preserve">(bóng (nghĩa bóng)). </w:t>
      </w:r>
      <w:r>
        <w:br/>
      </w:r>
      <w:r>
        <w:rPr>
          <w:b/>
        </w:rPr>
        <w:t xml:space="preserve">xế </w:t>
      </w:r>
      <w:r>
        <w:rPr>
          <w:b/>
        </w:rPr>
        <w:t xml:space="preserve">chiều </w:t>
      </w:r>
      <w:r>
        <w:rPr>
          <w:i/>
        </w:rPr>
        <w:t xml:space="preserve">tính từ </w:t>
      </w:r>
      <w:r>
        <w:t xml:space="preserve">Gần </w:t>
      </w:r>
      <w:r>
        <w:t xml:space="preserve">cuối </w:t>
      </w:r>
      <w:r>
        <w:t xml:space="preserve">buổi </w:t>
      </w:r>
      <w:r>
        <w:t xml:space="preserve">chiều. </w:t>
      </w:r>
      <w:r>
        <w:t xml:space="preserve">Trời </w:t>
      </w:r>
      <w:r>
        <w:rPr>
          <w:i/>
        </w:rPr>
        <w:t xml:space="preserve">đã </w:t>
      </w:r>
      <w:r>
        <w:t xml:space="preserve">xế </w:t>
      </w:r>
      <w:r>
        <w:t xml:space="preserve">chiều. </w:t>
      </w:r>
      <w:r>
        <w:rPr>
          <w:i/>
        </w:rPr>
        <w:t xml:space="preserve">Cha </w:t>
      </w:r>
      <w:r>
        <w:rPr>
          <w:i/>
        </w:rPr>
        <w:t xml:space="preserve">mẹ </w:t>
      </w:r>
      <w:r>
        <w:rPr>
          <w:i/>
        </w:rPr>
        <w:t xml:space="preserve">đã </w:t>
      </w:r>
      <w:r>
        <w:t xml:space="preserve">xế </w:t>
      </w:r>
      <w:r>
        <w:t xml:space="preserve">chiều </w:t>
      </w:r>
      <w:r>
        <w:t xml:space="preserve">(bóng (nghĩa bóng)). </w:t>
      </w:r>
      <w:r>
        <w:br/>
      </w:r>
      <w:r>
        <w:rPr>
          <w:b/>
        </w:rPr>
        <w:t xml:space="preserve">xệ </w:t>
      </w:r>
      <w:r>
        <w:rPr>
          <w:i/>
        </w:rPr>
        <w:t xml:space="preserve">động từ </w:t>
      </w:r>
      <w:r>
        <w:t xml:space="preserve">cũng nói </w:t>
      </w:r>
      <w:r>
        <w:t xml:space="preserve">sệ. </w:t>
      </w:r>
      <w:r>
        <w:t xml:space="preserve">Sa </w:t>
      </w:r>
      <w:r>
        <w:t xml:space="preserve">và </w:t>
      </w:r>
      <w:r>
        <w:t xml:space="preserve">lệch </w:t>
      </w:r>
      <w:r>
        <w:t xml:space="preserve">xuống </w:t>
      </w:r>
      <w:r>
        <w:t xml:space="preserve">vì </w:t>
      </w:r>
      <w:r>
        <w:t xml:space="preserve">quá </w:t>
      </w:r>
      <w:r>
        <w:t xml:space="preserve">nặng. </w:t>
      </w:r>
      <w:r>
        <w:t xml:space="preserve">Béo </w:t>
      </w:r>
      <w:r>
        <w:t xml:space="preserve">xệ </w:t>
      </w:r>
      <w:r>
        <w:t xml:space="preserve">má. </w:t>
      </w:r>
      <w:r>
        <w:t xml:space="preserve">Bụng </w:t>
      </w:r>
      <w:r>
        <w:t xml:space="preserve">xệ. </w:t>
      </w:r>
      <w:r>
        <w:t xml:space="preserve">Đeo </w:t>
      </w:r>
      <w:r>
        <w:t xml:space="preserve">súng </w:t>
      </w:r>
      <w:r>
        <w:t xml:space="preserve">lục </w:t>
      </w:r>
      <w:r>
        <w:t xml:space="preserve">xệ </w:t>
      </w:r>
      <w:r>
        <w:rPr>
          <w:i/>
        </w:rPr>
        <w:t xml:space="preserve">bên </w:t>
      </w:r>
      <w:r>
        <w:t xml:space="preserve">hông.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rPr>
          <w:i/>
        </w:rPr>
        <w:t xml:space="preserve">xể </w:t>
      </w:r>
      <w:r>
        <w:t xml:space="preserve">xệcn. </w:t>
      </w:r>
      <w:r>
        <w:t xml:space="preserve">sể </w:t>
      </w:r>
      <w:r>
        <w:t xml:space="preserve">sệ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xếch </w:t>
      </w:r>
      <w:r>
        <w:rPr>
          <w:i/>
        </w:rPr>
        <w:t xml:space="preserve">tính từ </w:t>
      </w:r>
      <w:r>
        <w:t xml:space="preserve">Không </w:t>
      </w:r>
      <w:r>
        <w:t xml:space="preserve">ngay </w:t>
      </w:r>
      <w:r>
        <w:t xml:space="preserve">ngắn, </w:t>
      </w:r>
      <w:r>
        <w:t xml:space="preserve">mà </w:t>
      </w:r>
      <w:r>
        <w:t xml:space="preserve">có </w:t>
      </w:r>
      <w:r>
        <w:t xml:space="preserve">một </w:t>
      </w:r>
      <w:r>
        <w:t xml:space="preserve">bên </w:t>
      </w:r>
      <w:r>
        <w:t xml:space="preserve">như </w:t>
      </w:r>
      <w:r>
        <w:t xml:space="preserve">bị </w:t>
      </w:r>
      <w:r>
        <w:t xml:space="preserve">kéo </w:t>
      </w:r>
      <w:r>
        <w:t xml:space="preserve">ngược </w:t>
      </w:r>
      <w:r>
        <w:t xml:space="preserve">lên. </w:t>
      </w:r>
      <w:r>
        <w:t xml:space="preserve">Mắt </w:t>
      </w:r>
      <w:r>
        <w:t xml:space="preserve">xếch. </w:t>
      </w:r>
      <w:r>
        <w:rPr>
          <w:i/>
        </w:rPr>
        <w:t xml:space="preserve">Lông </w:t>
      </w:r>
      <w:r>
        <w:t xml:space="preserve">mày </w:t>
      </w:r>
      <w:r>
        <w:t xml:space="preserve">xếch </w:t>
      </w:r>
      <w:r>
        <w:t xml:space="preserve">ngược. </w:t>
      </w:r>
      <w:r>
        <w:t xml:space="preserve">Kéo </w:t>
      </w:r>
      <w:r>
        <w:t xml:space="preserve">xếch </w:t>
      </w:r>
      <w:r>
        <w:t xml:space="preserve">quân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xếch </w:t>
      </w:r>
      <w:r>
        <w:rPr>
          <w:b/>
        </w:rPr>
        <w:t xml:space="preserve">mé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xách </w:t>
      </w:r>
      <w:r>
        <w:t xml:space="preserve">mé. </w:t>
      </w:r>
      <w:r>
        <w:br/>
      </w:r>
      <w:r>
        <w:rPr>
          <w:b/>
        </w:rPr>
        <w:t xml:space="preserve">xệch </w:t>
      </w:r>
      <w:r>
        <w:rPr>
          <w:i/>
        </w:rPr>
        <w:t xml:space="preserve">tính từ </w:t>
      </w:r>
      <w:r>
        <w:rPr>
          <w:i/>
        </w:rPr>
        <w:t xml:space="preserve">Lệch </w:t>
      </w:r>
      <w:r>
        <w:t xml:space="preserve">hẳn </w:t>
      </w:r>
      <w:r>
        <w:t xml:space="preserve">đi </w:t>
      </w:r>
      <w:r>
        <w:t xml:space="preserve">đến </w:t>
      </w:r>
      <w:r>
        <w:t xml:space="preserve">mức </w:t>
      </w:r>
      <w:r>
        <w:t xml:space="preserve">biến </w:t>
      </w:r>
      <w:r>
        <w:t xml:space="preserve">dạng. </w:t>
      </w:r>
      <w:r>
        <w:t xml:space="preserve">Mặt </w:t>
      </w:r>
      <w:r>
        <w:t xml:space="preserve">méo </w:t>
      </w:r>
      <w:r>
        <w:t xml:space="preserve">xệch </w:t>
      </w:r>
      <w:r>
        <w:rPr>
          <w:i/>
        </w:rPr>
        <w:t xml:space="preserve">vuì </w:t>
      </w:r>
      <w:r>
        <w:rPr>
          <w:i/>
        </w:rPr>
        <w:t xml:space="preserve">đau. </w:t>
      </w:r>
      <w:r>
        <w:t xml:space="preserve">MỒm </w:t>
      </w:r>
      <w:r>
        <w:t xml:space="preserve">xệch </w:t>
      </w:r>
      <w:r>
        <w:rPr>
          <w:i/>
        </w:rPr>
        <w:t xml:space="preserve">ra </w:t>
      </w:r>
      <w:r>
        <w:t xml:space="preserve">sắp </w:t>
      </w:r>
      <w:r>
        <w:rPr>
          <w:i/>
        </w:rPr>
        <w:t xml:space="preserve">khóc. </w:t>
      </w:r>
      <w:r>
        <w:br/>
      </w:r>
      <w:r>
        <w:rPr>
          <w:b/>
        </w:rPr>
        <w:t xml:space="preserve">xệch </w:t>
      </w:r>
      <w:r>
        <w:rPr>
          <w:b/>
        </w:rPr>
        <w:t xml:space="preserve">xạc </w:t>
      </w:r>
      <w:r>
        <w:rPr>
          <w:i/>
        </w:rPr>
        <w:t xml:space="preserve">tính từ </w:t>
      </w:r>
      <w:r>
        <w:t xml:space="preserve">Lệch, </w:t>
      </w:r>
      <w:r>
        <w:t xml:space="preserve">biến </w:t>
      </w:r>
      <w:r>
        <w:t xml:space="preserve">dạng </w:t>
      </w:r>
      <w:r>
        <w:t xml:space="preserve">đi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Bàn </w:t>
      </w:r>
      <w:r>
        <w:t xml:space="preserve">ghế </w:t>
      </w:r>
      <w:r>
        <w:t xml:space="preserve">xiêu </w:t>
      </w:r>
      <w:r>
        <w:t xml:space="preserve">uẹo, </w:t>
      </w:r>
      <w:r>
        <w:rPr>
          <w:i/>
        </w:rPr>
        <w:t xml:space="preserve">xệch </w:t>
      </w:r>
      <w:r>
        <w:t xml:space="preserve">xạc. </w:t>
      </w:r>
      <w:r>
        <w:br/>
      </w:r>
      <w:r>
        <w:rPr>
          <w:b/>
        </w:rPr>
        <w:t xml:space="preserve">xềm </w:t>
      </w:r>
      <w:r>
        <w:rPr>
          <w:b/>
        </w:rPr>
        <w:t xml:space="preserve">xệp </w:t>
      </w:r>
      <w:r>
        <w:rPr>
          <w:i/>
        </w:rPr>
        <w:t xml:space="preserve">tính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ngồi </w:t>
      </w:r>
      <w:r>
        <w:t xml:space="preserve">như </w:t>
      </w:r>
      <w:r>
        <w:t xml:space="preserve">dán </w:t>
      </w:r>
      <w:r>
        <w:t xml:space="preserve">vào </w:t>
      </w:r>
      <w:r>
        <w:t xml:space="preserve">một </w:t>
      </w:r>
      <w:r>
        <w:t xml:space="preserve">chỗ,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lâu. </w:t>
      </w:r>
      <w:r>
        <w:rPr>
          <w:i/>
        </w:rPr>
        <w:t xml:space="preserve">Suốt </w:t>
      </w:r>
      <w:r>
        <w:t xml:space="preserve">ngày </w:t>
      </w:r>
      <w:r>
        <w:t xml:space="preserve">ngôi </w:t>
      </w:r>
      <w:r>
        <w:t xml:space="preserve">xềm </w:t>
      </w:r>
      <w:r>
        <w:t xml:space="preserve">xệp </w:t>
      </w:r>
      <w:r>
        <w:rPr>
          <w:i/>
        </w:rPr>
        <w:t xml:space="preserve">giữa </w:t>
      </w:r>
      <w:r>
        <w:t xml:space="preserve">nhà, </w:t>
      </w:r>
      <w:r>
        <w:t xml:space="preserve">chẳng </w:t>
      </w:r>
      <w:r>
        <w:t xml:space="preserve">làm </w:t>
      </w:r>
      <w:r>
        <w:t xml:space="preserve">gi. </w:t>
      </w:r>
      <w:r>
        <w:br/>
      </w:r>
      <w:r>
        <w:rPr>
          <w:b/>
        </w:rPr>
        <w:t xml:space="preserve">xên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đường </w:t>
      </w:r>
      <w:r>
        <w:t xml:space="preserve">sạch, </w:t>
      </w:r>
      <w:r>
        <w:t xml:space="preserve">trong, </w:t>
      </w:r>
      <w:r>
        <w:t xml:space="preserve">bằng </w:t>
      </w:r>
      <w:r>
        <w:t xml:space="preserve">cách </w:t>
      </w:r>
      <w:r>
        <w:t xml:space="preserve">đun </w:t>
      </w:r>
      <w:r>
        <w:t xml:space="preserve">nước </w:t>
      </w:r>
      <w:r>
        <w:t xml:space="preserve">đường </w:t>
      </w:r>
      <w:r>
        <w:t xml:space="preserve">cùng </w:t>
      </w:r>
      <w:r>
        <w:rPr>
          <w:i/>
        </w:rPr>
        <w:t xml:space="preserve">với </w:t>
      </w:r>
      <w:r>
        <w:t xml:space="preserve">lòng </w:t>
      </w:r>
      <w:r>
        <w:t xml:space="preserve">trắng </w:t>
      </w:r>
      <w:r>
        <w:t xml:space="preserve">trứng, </w:t>
      </w:r>
      <w:r>
        <w:t xml:space="preserve">khuấy </w:t>
      </w:r>
      <w:r>
        <w:t xml:space="preserve">đều </w:t>
      </w:r>
      <w:r>
        <w:t xml:space="preserve">cho </w:t>
      </w:r>
      <w:r>
        <w:t xml:space="preserve">chất </w:t>
      </w:r>
      <w:r>
        <w:t xml:space="preserve">bẩn </w:t>
      </w:r>
      <w:r>
        <w:t xml:space="preserve">quấn </w:t>
      </w:r>
      <w:r>
        <w:t xml:space="preserve">lẫn </w:t>
      </w:r>
      <w:r>
        <w:t xml:space="preserve">vào </w:t>
      </w:r>
      <w:r>
        <w:t xml:space="preserve">lòng </w:t>
      </w:r>
      <w:r>
        <w:t xml:space="preserve">trắng </w:t>
      </w:r>
      <w:r>
        <w:t xml:space="preserve">trứng </w:t>
      </w:r>
      <w:r>
        <w:t xml:space="preserve">và </w:t>
      </w:r>
      <w:r>
        <w:t xml:space="preserve">tách </w:t>
      </w:r>
      <w:r>
        <w:t xml:space="preserve">riêng </w:t>
      </w:r>
      <w:r>
        <w:t xml:space="preserve">ra. </w:t>
      </w:r>
      <w:r>
        <w:t xml:space="preserve">Xên </w:t>
      </w:r>
      <w:r>
        <w:t xml:space="preserve">đường </w:t>
      </w:r>
      <w:r>
        <w:t xml:space="preserve">làm </w:t>
      </w:r>
      <w:r>
        <w:rPr>
          <w:i/>
        </w:rPr>
        <w:t xml:space="preserve">mứt. </w:t>
      </w:r>
      <w:r>
        <w:rPr>
          <w:b/>
        </w:rPr>
        <w:t xml:space="preserve">2 </w:t>
      </w:r>
      <w:r>
        <w:t xml:space="preserve">Đun </w:t>
      </w:r>
      <w:r>
        <w:t xml:space="preserve">nhỏ </w:t>
      </w:r>
      <w:r>
        <w:t xml:space="preserve">lửa </w:t>
      </w:r>
      <w:r>
        <w:t xml:space="preserve">cho </w:t>
      </w:r>
      <w:r>
        <w:t xml:space="preserve">đường </w:t>
      </w:r>
      <w:r>
        <w:t xml:space="preserve">ngấm </w:t>
      </w:r>
      <w:r>
        <w:t xml:space="preserve">vào </w:t>
      </w:r>
      <w:r>
        <w:t xml:space="preserve">mứt </w:t>
      </w:r>
      <w:r>
        <w:t xml:space="preserve">và </w:t>
      </w:r>
      <w:r>
        <w:t xml:space="preserve">khô </w:t>
      </w:r>
      <w:r>
        <w:t xml:space="preserve">lại. </w:t>
      </w:r>
      <w:r>
        <w:t xml:space="preserve">Xên </w:t>
      </w:r>
      <w:r>
        <w:t xml:space="preserve">mứt </w:t>
      </w:r>
      <w:r>
        <w:t xml:space="preserve">gừng. </w:t>
      </w:r>
      <w:r>
        <w:br/>
      </w:r>
      <w:r>
        <w:rPr>
          <w:b/>
        </w:rPr>
        <w:t xml:space="preserve">xênh </w:t>
      </w:r>
      <w:r>
        <w:rPr>
          <w:b/>
        </w:rPr>
        <w:t xml:space="preserve">xang </w:t>
      </w:r>
      <w:r>
        <w:rPr>
          <w:i/>
        </w:rPr>
        <w:t xml:space="preserve">tính từ </w:t>
      </w:r>
      <w:r>
        <w:t xml:space="preserve">(ít dùng). </w:t>
      </w:r>
      <w:r>
        <w:t xml:space="preserve">(Cách </w:t>
      </w:r>
      <w:r>
        <w:t xml:space="preserve">ăn </w:t>
      </w:r>
      <w:r>
        <w:t xml:space="preserve">mặc) </w:t>
      </w:r>
      <w:r>
        <w:t xml:space="preserve">bảnh </w:t>
      </w:r>
      <w:r>
        <w:t xml:space="preserve">bao, </w:t>
      </w:r>
      <w:r>
        <w:t xml:space="preserve">chưng </w:t>
      </w:r>
      <w:r>
        <w:t xml:space="preserve">diện. </w:t>
      </w:r>
      <w:r>
        <w:t xml:space="preserve">áo </w:t>
      </w:r>
      <w:r>
        <w:rPr>
          <w:i/>
        </w:rPr>
        <w:t xml:space="preserve">mũ </w:t>
      </w:r>
      <w:r>
        <w:t xml:space="preserve">xênh </w:t>
      </w:r>
      <w:r>
        <w:t xml:space="preserve">xang. </w:t>
      </w:r>
      <w:r>
        <w:br/>
      </w:r>
      <w:r>
        <w:rPr>
          <w:b/>
        </w:rPr>
        <w:t xml:space="preserve">xềnh </w:t>
      </w:r>
      <w:r>
        <w:rPr>
          <w:b/>
        </w:rPr>
        <w:t xml:space="preserve">xệch </w:t>
      </w:r>
      <w:r>
        <w:rPr>
          <w:i/>
        </w:rPr>
        <w:t xml:space="preserve">phụ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điệu </w:t>
      </w:r>
      <w:r>
        <w:t xml:space="preserve">kéo </w:t>
      </w:r>
      <w:r>
        <w:t xml:space="preserve">lết </w:t>
      </w:r>
      <w:r>
        <w:t xml:space="preserve">vật </w:t>
      </w:r>
      <w:r>
        <w:t xml:space="preserve">nặng </w:t>
      </w:r>
      <w:r>
        <w:t xml:space="preserve">trên </w:t>
      </w:r>
      <w:r>
        <w:t xml:space="preserve">mặt </w:t>
      </w:r>
      <w:r>
        <w:t xml:space="preserve">đất </w:t>
      </w:r>
      <w:r>
        <w:t xml:space="preserve">một </w:t>
      </w:r>
      <w:r>
        <w:t xml:space="preserve">cách </w:t>
      </w:r>
      <w:r>
        <w:t xml:space="preserve">mạnh </w:t>
      </w:r>
      <w:r>
        <w:t xml:space="preserve">mẽ, </w:t>
      </w:r>
      <w:r>
        <w:t xml:space="preserve">không </w:t>
      </w:r>
      <w:r>
        <w:t xml:space="preserve">giữ </w:t>
      </w:r>
      <w:r>
        <w:t xml:space="preserve">gìn, </w:t>
      </w:r>
      <w:r>
        <w:t xml:space="preserve">không </w:t>
      </w:r>
      <w:r>
        <w:t xml:space="preserve">thương </w:t>
      </w:r>
      <w:r>
        <w:t xml:space="preserve">tiếc. </w:t>
      </w:r>
      <w:r>
        <w:t xml:space="preserve">Lôi </w:t>
      </w:r>
      <w:r>
        <w:rPr>
          <w:i/>
        </w:rPr>
        <w:t xml:space="preserve">bao </w:t>
      </w:r>
      <w:r>
        <w:t xml:space="preserve">gạo </w:t>
      </w:r>
      <w:r>
        <w:t xml:space="preserve">xênh </w:t>
      </w:r>
      <w:r>
        <w:t xml:space="preserve">xệch. </w:t>
      </w:r>
      <w:r>
        <w:t xml:space="preserve">Nắm </w:t>
      </w:r>
      <w:r>
        <w:t xml:space="preserve">chân </w:t>
      </w:r>
      <w:r>
        <w:t xml:space="preserve">lôi </w:t>
      </w:r>
      <w:r>
        <w:t xml:space="preserve">đi </w:t>
      </w:r>
      <w:r>
        <w:t xml:space="preserve">xônh </w:t>
      </w:r>
      <w:r>
        <w:t xml:space="preserve">xệch. </w:t>
      </w:r>
      <w:r>
        <w:br/>
      </w:r>
      <w:r>
        <w:rPr>
          <w:b/>
        </w:rPr>
        <w:t xml:space="preserve">xềnh </w:t>
      </w:r>
      <w:r>
        <w:rPr>
          <w:b/>
        </w:rPr>
        <w:t xml:space="preserve">xoàng </w:t>
      </w:r>
      <w:r>
        <w:t xml:space="preserve">(ít dùng). </w:t>
      </w:r>
      <w:r>
        <w:t xml:space="preserve">x </w:t>
      </w:r>
      <w:r>
        <w:rPr>
          <w:i/>
        </w:rPr>
        <w:t xml:space="preserve">xuồnh </w:t>
      </w:r>
      <w:r>
        <w:t xml:space="preserve">xoàng. </w:t>
      </w:r>
      <w:r>
        <w:br/>
      </w:r>
      <w:r>
        <w:rPr>
          <w:b/>
        </w:rPr>
        <w:t xml:space="preserve">xếp,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Đặt, </w:t>
      </w:r>
      <w:r>
        <w:t xml:space="preserve">để </w:t>
      </w:r>
      <w:r>
        <w:t xml:space="preserve">cái </w:t>
      </w:r>
      <w:r>
        <w:t xml:space="preserve">nào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cái </w:t>
      </w:r>
      <w:r>
        <w:t xml:space="preserve">ấy </w:t>
      </w:r>
      <w:r>
        <w:t xml:space="preserve">theo </w:t>
      </w:r>
      <w:r>
        <w:t xml:space="preserve">hàng </w:t>
      </w:r>
      <w:r>
        <w:t xml:space="preserve">lối </w:t>
      </w:r>
      <w:r>
        <w:t xml:space="preserve">hoặc </w:t>
      </w:r>
      <w:r>
        <w:t xml:space="preserve">trật </w:t>
      </w:r>
      <w:r>
        <w:t xml:space="preserve">tự </w:t>
      </w:r>
      <w:r>
        <w:t xml:space="preserve">nhất </w:t>
      </w:r>
      <w:r>
        <w:t xml:space="preserve">định. </w:t>
      </w:r>
      <w:r>
        <w:t xml:space="preserve">Xếp </w:t>
      </w:r>
      <w:r>
        <w:t xml:space="preserve">ghế </w:t>
      </w:r>
      <w:r>
        <w:t xml:space="preserve">quanh </w:t>
      </w:r>
      <w:r>
        <w:t xml:space="preserve">bàn. </w:t>
      </w:r>
      <w:r>
        <w:t xml:space="preserve">Xếp </w:t>
      </w:r>
      <w:r>
        <w:t xml:space="preserve">sách </w:t>
      </w:r>
      <w:r>
        <w:t xml:space="preserve">uở </w:t>
      </w:r>
      <w:r>
        <w:t xml:space="preserve">lên </w:t>
      </w:r>
      <w:r>
        <w:t xml:space="preserve">giá. </w:t>
      </w:r>
      <w:r>
        <w:t xml:space="preserve">Xếp </w:t>
      </w:r>
      <w:r>
        <w:rPr>
          <w:i/>
        </w:rPr>
        <w:t xml:space="preserve">chữ. </w:t>
      </w:r>
      <w:r>
        <w:t xml:space="preserve">Xếp </w:t>
      </w:r>
      <w:r>
        <w:t xml:space="preserve">theo </w:t>
      </w:r>
      <w:r>
        <w:t xml:space="preserve">thứ </w:t>
      </w:r>
      <w:r>
        <w:rPr>
          <w:i/>
        </w:rPr>
        <w:t xml:space="preserve">tự </w:t>
      </w:r>
      <w:r>
        <w:t xml:space="preserve">A-B-C. </w:t>
      </w:r>
      <w:r>
        <w:rPr>
          <w:b/>
        </w:rPr>
        <w:t xml:space="preserve">2 </w:t>
      </w:r>
      <w:r>
        <w:t xml:space="preserve">Đặt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phân </w:t>
      </w:r>
      <w:r>
        <w:t xml:space="preserve">loại, </w:t>
      </w:r>
      <w:r>
        <w:t xml:space="preserve">đánh </w:t>
      </w:r>
      <w:r>
        <w:t xml:space="preserve">giá. </w:t>
      </w:r>
      <w:r>
        <w:t xml:space="preserve">Học </w:t>
      </w:r>
      <w:r>
        <w:t xml:space="preserve">lực </w:t>
      </w:r>
      <w:r>
        <w:t xml:space="preserve">xếp </w:t>
      </w:r>
      <w:r>
        <w:t xml:space="preserve">loại </w:t>
      </w:r>
      <w:r>
        <w:t xml:space="preserve">khá. </w:t>
      </w:r>
      <w:r>
        <w:t xml:space="preserve">Xếp </w:t>
      </w:r>
      <w:r>
        <w:t xml:space="preserve">thứ </w:t>
      </w:r>
      <w:r>
        <w:t xml:space="preserve">nhì </w:t>
      </w:r>
      <w:r>
        <w:t xml:space="preserve">trong </w:t>
      </w:r>
      <w:r>
        <w:t xml:space="preserve">lớp.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Cho </w:t>
      </w:r>
      <w:r>
        <w:t xml:space="preserve">nhận, </w:t>
      </w:r>
      <w:r>
        <w:t xml:space="preserve">cho </w:t>
      </w:r>
      <w:r>
        <w:t xml:space="preserve">hưởng,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phân </w:t>
      </w:r>
      <w:r>
        <w:t xml:space="preserve">loại, </w:t>
      </w:r>
      <w:r>
        <w:t xml:space="preserve">đánh </w:t>
      </w:r>
      <w:r>
        <w:t xml:space="preserve">giá. </w:t>
      </w:r>
      <w:r>
        <w:rPr>
          <w:i/>
        </w:rPr>
        <w:t xml:space="preserve">Được </w:t>
      </w:r>
      <w:r>
        <w:t xml:space="preserve">xếp </w:t>
      </w:r>
      <w:r>
        <w:t xml:space="preserve">lương </w:t>
      </w:r>
      <w:r>
        <w:rPr>
          <w:i/>
        </w:rPr>
        <w:t xml:space="preserve">bậc </w:t>
      </w:r>
      <w:r>
        <w:t xml:space="preserve">ba. </w:t>
      </w:r>
      <w:r>
        <w:t xml:space="preserve">Xếp </w:t>
      </w:r>
      <w:r>
        <w:t xml:space="preserve">uiệc </w:t>
      </w:r>
      <w:r>
        <w:t xml:space="preserve">làm </w:t>
      </w:r>
      <w:r>
        <w:rPr>
          <w:i/>
        </w:rPr>
        <w:t xml:space="preserve">thích </w:t>
      </w:r>
      <w:r>
        <w:t xml:space="preserve">hợp </w:t>
      </w:r>
      <w:r>
        <w:t xml:space="preserve">cho </w:t>
      </w:r>
      <w:r>
        <w:t xml:space="preserve">thương </w:t>
      </w:r>
      <w:r>
        <w:t xml:space="preserve">binh. </w:t>
      </w:r>
      <w:r>
        <w:rPr>
          <w:b/>
        </w:rPr>
        <w:t xml:space="preserve">4 </w:t>
      </w:r>
      <w:r>
        <w:t xml:space="preserve">Đề </w:t>
      </w:r>
      <w:r>
        <w:t xml:space="preserve">lại, </w:t>
      </w:r>
      <w:r>
        <w:t xml:space="preserve">gác </w:t>
      </w:r>
      <w:r>
        <w:t xml:space="preserve">lại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đó, </w:t>
      </w:r>
      <w:r>
        <w:t xml:space="preserve">tạm </w:t>
      </w:r>
      <w:r>
        <w:t xml:space="preserve">thời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đến. </w:t>
      </w:r>
      <w:r>
        <w:t xml:space="preserve">Xếp </w:t>
      </w:r>
      <w:r>
        <w:t xml:space="preserve">uiệc </w:t>
      </w:r>
      <w:r>
        <w:t xml:space="preserve">ấy </w:t>
      </w:r>
      <w:r>
        <w:t xml:space="preserve">lại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