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quen </w:t>
      </w:r>
      <w:r>
        <w:rPr>
          <w:b/>
        </w:rPr>
        <w:t xml:space="preserve">mui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Đã </w:t>
      </w:r>
      <w:r>
        <w:t xml:space="preserve">làm </w:t>
      </w:r>
      <w:r>
        <w:t xml:space="preserve">ít </w:t>
      </w:r>
      <w:r>
        <w:t xml:space="preserve">lằn, </w:t>
      </w:r>
      <w:r>
        <w:t xml:space="preserve">thấy </w:t>
      </w:r>
      <w:r>
        <w:t xml:space="preserve">dễ </w:t>
      </w:r>
      <w:r>
        <w:t xml:space="preserve">dàng </w:t>
      </w:r>
      <w:r>
        <w:t xml:space="preserve">và </w:t>
      </w:r>
      <w:r>
        <w:t xml:space="preserve">có </w:t>
      </w:r>
      <w:r>
        <w:t xml:space="preserve">lợi </w:t>
      </w:r>
      <w:r>
        <w:t xml:space="preserve">nên </w:t>
      </w:r>
      <w:r>
        <w:t xml:space="preserve">cứ </w:t>
      </w:r>
      <w:r>
        <w:t xml:space="preserve">muốn </w:t>
      </w:r>
      <w:r>
        <w:t xml:space="preserve">làm </w:t>
      </w:r>
      <w:r>
        <w:t xml:space="preserve">nữa. </w:t>
      </w:r>
      <w:r>
        <w:t xml:space="preserve">Ăn </w:t>
      </w:r>
      <w:r>
        <w:rPr>
          <w:i/>
        </w:rPr>
        <w:t xml:space="preserve">cắp </w:t>
      </w:r>
      <w:r>
        <w:rPr>
          <w:i/>
        </w:rPr>
        <w:t xml:space="preserve">quen </w:t>
      </w:r>
      <w:r>
        <w:rPr>
          <w:i/>
        </w:rPr>
        <w:t xml:space="preserve">mui. </w:t>
      </w:r>
      <w:r>
        <w:rPr>
          <w:i/>
        </w:rPr>
        <w:t xml:space="preserve">Quen </w:t>
      </w:r>
      <w:r>
        <w:rPr>
          <w:i/>
        </w:rPr>
        <w:t xml:space="preserve">mui </w:t>
      </w:r>
      <w:r>
        <w:rPr>
          <w:i/>
        </w:rPr>
        <w:t xml:space="preserve">thấy </w:t>
      </w:r>
      <w:r>
        <w:rPr>
          <w:i/>
        </w:rPr>
        <w:t xml:space="preserve">mùi </w:t>
      </w:r>
      <w:r>
        <w:rPr>
          <w:i/>
        </w:rPr>
        <w:t xml:space="preserve">ăn </w:t>
      </w:r>
      <w:r>
        <w:rPr>
          <w:i/>
        </w:rPr>
        <w:t xml:space="preserve">mãi </w:t>
      </w:r>
      <w:r>
        <w:t xml:space="preserve">(tug.). </w:t>
      </w:r>
      <w:r>
        <w:br/>
      </w:r>
      <w:r>
        <w:rPr>
          <w:b/>
        </w:rPr>
        <w:t xml:space="preserve">quen </w:t>
      </w:r>
      <w:r>
        <w:rPr>
          <w:b/>
        </w:rPr>
        <w:t xml:space="preserve">thân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t xml:space="preserve">quen </w:t>
      </w:r>
      <w:r>
        <w:t xml:space="preserve">thói </w:t>
      </w:r>
      <w:r>
        <w:t xml:space="preserve">(nhưng </w:t>
      </w:r>
      <w:r>
        <w:t xml:space="preserve">thường </w:t>
      </w:r>
      <w:r>
        <w:t xml:space="preserve">dùng </w:t>
      </w:r>
      <w:r>
        <w:t xml:space="preserve">ở </w:t>
      </w:r>
      <w:r>
        <w:t xml:space="preserve">cuối </w:t>
      </w:r>
      <w:r>
        <w:t xml:space="preserve">câu </w:t>
      </w:r>
      <w:r>
        <w:t xml:space="preserve">làm </w:t>
      </w:r>
      <w:r>
        <w:t xml:space="preserve">tiếng </w:t>
      </w:r>
      <w:r>
        <w:t xml:space="preserve">mắng). </w:t>
      </w:r>
      <w:r>
        <w:t xml:space="preserve">Nói </w:t>
      </w:r>
      <w:r>
        <w:t xml:space="preserve">dối </w:t>
      </w:r>
      <w:r>
        <w:rPr>
          <w:i/>
        </w:rPr>
        <w:t xml:space="preserve">quen </w:t>
      </w:r>
      <w:r>
        <w:rPr>
          <w:i/>
        </w:rPr>
        <w:t xml:space="preserve">thân! </w:t>
      </w:r>
      <w:r>
        <w:br/>
      </w:r>
      <w:r>
        <w:rPr>
          <w:b/>
        </w:rPr>
        <w:t xml:space="preserve">quen </w:t>
      </w:r>
      <w:r>
        <w:rPr>
          <w:b/>
        </w:rPr>
        <w:t xml:space="preserve">thói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Đã </w:t>
      </w:r>
      <w:r>
        <w:t xml:space="preserve">thành </w:t>
      </w:r>
      <w:r>
        <w:t xml:space="preserve">thói </w:t>
      </w:r>
      <w:r>
        <w:t xml:space="preserve">xấu </w:t>
      </w:r>
      <w:r>
        <w:t xml:space="preserve">lâu </w:t>
      </w:r>
      <w:r>
        <w:t xml:space="preserve">ngày, </w:t>
      </w:r>
      <w:r>
        <w:t xml:space="preserve">khó </w:t>
      </w:r>
      <w:r>
        <w:t xml:space="preserve">sửa </w:t>
      </w:r>
      <w:r>
        <w:t xml:space="preserve">được </w:t>
      </w:r>
      <w:r>
        <w:t xml:space="preserve">(hàm </w:t>
      </w:r>
      <w:r>
        <w:t xml:space="preserve">ý </w:t>
      </w:r>
      <w:r>
        <w:t xml:space="preserve">chê). </w:t>
      </w:r>
      <w:r>
        <w:rPr>
          <w:i/>
        </w:rPr>
        <w:t xml:space="preserve">Quen </w:t>
      </w:r>
      <w:r>
        <w:t xml:space="preserve">thói </w:t>
      </w:r>
      <w:r>
        <w:rPr>
          <w:i/>
        </w:rPr>
        <w:t xml:space="preserve">làm </w:t>
      </w:r>
      <w:r>
        <w:t xml:space="preserve">ăn </w:t>
      </w:r>
      <w:r>
        <w:rPr>
          <w:i/>
        </w:rPr>
        <w:t xml:space="preserve">dối </w:t>
      </w:r>
      <w:r>
        <w:rPr>
          <w:i/>
        </w:rPr>
        <w:t xml:space="preserve">trá. </w:t>
      </w:r>
      <w:r>
        <w:br/>
      </w:r>
      <w:r>
        <w:rPr>
          <w:b/>
        </w:rPr>
        <w:t xml:space="preserve">quen </w:t>
      </w:r>
      <w:r>
        <w:rPr>
          <w:b/>
        </w:rPr>
        <w:t xml:space="preserve">thuộc </w:t>
      </w:r>
      <w:r>
        <w:rPr>
          <w:i/>
        </w:rPr>
        <w:t xml:space="preserve">tính từ </w:t>
      </w:r>
      <w:r>
        <w:t xml:space="preserve">Rất </w:t>
      </w:r>
      <w:r>
        <w:t xml:space="preserve">quen </w:t>
      </w:r>
      <w:r>
        <w:t xml:space="preserve">đến </w:t>
      </w:r>
      <w:r>
        <w:t xml:space="preserve">mức </w:t>
      </w:r>
      <w:r>
        <w:t xml:space="preserve">biết </w:t>
      </w:r>
      <w:r>
        <w:t xml:space="preserve">rất </w:t>
      </w:r>
      <w:r>
        <w:t xml:space="preserve">rõ, </w:t>
      </w:r>
      <w:r>
        <w:t xml:space="preserve">vì </w:t>
      </w:r>
      <w:r>
        <w:t xml:space="preserve">thường </w:t>
      </w:r>
      <w:r>
        <w:t xml:space="preserve">gặp, </w:t>
      </w:r>
      <w:r>
        <w:t xml:space="preserve">thường </w:t>
      </w:r>
      <w:r>
        <w:t xml:space="preserve">thấy </w:t>
      </w:r>
      <w:r>
        <w:t xml:space="preserve">đã </w:t>
      </w:r>
      <w:r>
        <w:t xml:space="preserve">từ </w:t>
      </w:r>
      <w:r>
        <w:t xml:space="preserve">lâu. </w:t>
      </w:r>
      <w:r>
        <w:t xml:space="preserve">Chỗ </w:t>
      </w:r>
      <w:r>
        <w:t xml:space="preserve">bạn </w:t>
      </w:r>
      <w:r>
        <w:t xml:space="preserve">bè </w:t>
      </w:r>
      <w:r>
        <w:rPr>
          <w:i/>
        </w:rPr>
        <w:t xml:space="preserve">quen </w:t>
      </w:r>
      <w:r>
        <w:t xml:space="preserve">thuộc. </w:t>
      </w:r>
      <w:r>
        <w:t xml:space="preserve">Nét </w:t>
      </w:r>
      <w:r>
        <w:t xml:space="preserve">chữ </w:t>
      </w:r>
      <w:r>
        <w:t xml:space="preserve">rất </w:t>
      </w:r>
      <w:r>
        <w:t xml:space="preserve">quen </w:t>
      </w:r>
      <w:r>
        <w:t xml:space="preserve">thuộc. </w:t>
      </w:r>
      <w:r>
        <w:br/>
      </w:r>
      <w:r>
        <w:rPr>
          <w:b/>
        </w:rPr>
        <w:t xml:space="preserve">quèn, </w:t>
      </w:r>
      <w:r>
        <w:rPr>
          <w:i/>
        </w:rPr>
        <w:t xml:space="preserve">danh từ </w:t>
      </w:r>
      <w:r>
        <w:t xml:space="preserve">Đèo </w:t>
      </w:r>
      <w:r>
        <w:t xml:space="preserve">ở </w:t>
      </w:r>
      <w:r>
        <w:t xml:space="preserve">vùng </w:t>
      </w:r>
      <w:r>
        <w:t xml:space="preserve">núi </w:t>
      </w:r>
      <w:r>
        <w:t xml:space="preserve">đá </w:t>
      </w:r>
      <w:r>
        <w:t xml:space="preserve">vôi. </w:t>
      </w:r>
      <w:r>
        <w:br/>
      </w:r>
      <w:r>
        <w:rPr>
          <w:b/>
        </w:rPr>
        <w:t xml:space="preserve">quên,t. </w:t>
      </w:r>
      <w:r>
        <w:t xml:space="preserve">(khẩu ngữ). </w:t>
      </w:r>
      <w:r>
        <w:t xml:space="preserve">Thuộc </w:t>
      </w:r>
      <w:r>
        <w:t xml:space="preserve">vào </w:t>
      </w:r>
      <w:r>
        <w:t xml:space="preserve">hạng </w:t>
      </w:r>
      <w:r>
        <w:t xml:space="preserve">tầm </w:t>
      </w:r>
      <w:r>
        <w:t xml:space="preserve">thường, </w:t>
      </w:r>
      <w:r>
        <w:t xml:space="preserve">chẳng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gì. </w:t>
      </w:r>
      <w:r>
        <w:rPr>
          <w:i/>
        </w:rPr>
        <w:t xml:space="preserve">Chức </w:t>
      </w:r>
      <w:r>
        <w:t xml:space="preserve">phó </w:t>
      </w:r>
      <w:r>
        <w:t xml:space="preserve">lí </w:t>
      </w:r>
      <w:r>
        <w:t xml:space="preserve">quòn. </w:t>
      </w:r>
      <w:r>
        <w:t xml:space="preserve">Mấy </w:t>
      </w:r>
      <w:r>
        <w:t xml:space="preserve">khẩu </w:t>
      </w:r>
      <w:r>
        <w:t xml:space="preserve">súng </w:t>
      </w:r>
      <w:r>
        <w:rPr>
          <w:i/>
        </w:rPr>
        <w:t xml:space="preserve">quên. </w:t>
      </w:r>
      <w:r>
        <w:rPr>
          <w:i/>
        </w:rPr>
        <w:t xml:space="preserve">Biết </w:t>
      </w:r>
      <w:r>
        <w:t xml:space="preserve">dăm </w:t>
      </w:r>
      <w:r>
        <w:rPr>
          <w:i/>
        </w:rPr>
        <w:t xml:space="preserve">ba </w:t>
      </w:r>
      <w:r>
        <w:t xml:space="preserve">chữ </w:t>
      </w:r>
      <w:r>
        <w:t xml:space="preserve">quên. </w:t>
      </w:r>
      <w:r>
        <w:br/>
      </w:r>
      <w:r>
        <w:rPr>
          <w:b/>
        </w:rPr>
        <w:t xml:space="preserve">queo </w:t>
      </w:r>
      <w:r>
        <w:rPr>
          <w:i/>
        </w:rPr>
        <w:t xml:space="preserve">tính từ </w:t>
      </w:r>
      <w:r>
        <w:t xml:space="preserve">Cong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đều </w:t>
      </w:r>
      <w:r>
        <w:t xml:space="preserve">đặn, </w:t>
      </w:r>
      <w:r>
        <w:t xml:space="preserve">làm </w:t>
      </w:r>
      <w:r>
        <w:t xml:space="preserve">biến </w:t>
      </w:r>
      <w:r>
        <w:t xml:space="preserve">dạng. </w:t>
      </w:r>
      <w:r>
        <w:rPr>
          <w:i/>
        </w:rPr>
        <w:t xml:space="preserve">Thanh </w:t>
      </w:r>
      <w:r>
        <w:rPr>
          <w:i/>
        </w:rPr>
        <w:t xml:space="preserve">sắt </w:t>
      </w:r>
      <w:r>
        <w:rPr>
          <w:i/>
        </w:rPr>
        <w:t xml:space="preserve">queo. </w:t>
      </w:r>
      <w:r>
        <w:rPr>
          <w:i/>
        </w:rPr>
        <w:t xml:space="preserve">Chiếc </w:t>
      </w:r>
      <w:r>
        <w:rPr>
          <w:i/>
        </w:rPr>
        <w:t xml:space="preserve">lá </w:t>
      </w:r>
      <w:r>
        <w:rPr>
          <w:i/>
        </w:rPr>
        <w:t xml:space="preserve">khô </w:t>
      </w:r>
      <w:r>
        <w:t xml:space="preserve">queo. </w:t>
      </w:r>
      <w:r>
        <w:rPr>
          <w:i/>
        </w:rPr>
        <w:t xml:space="preserve">Nằm </w:t>
      </w:r>
      <w:r>
        <w:rPr>
          <w:i/>
        </w:rPr>
        <w:t xml:space="preserve">queo </w:t>
      </w:r>
      <w:r>
        <w:t xml:space="preserve">một </w:t>
      </w:r>
      <w:r>
        <w:t xml:space="preserve">góc </w:t>
      </w:r>
      <w:r>
        <w:t xml:space="preserve">(khẩu ngữ). </w:t>
      </w:r>
      <w:r>
        <w:rPr>
          <w:i/>
        </w:rPr>
        <w:t xml:space="preserve">Bẻ </w:t>
      </w:r>
      <w:r>
        <w:t xml:space="preserve">queo </w:t>
      </w:r>
      <w:r>
        <w:t xml:space="preserve">câu </w:t>
      </w:r>
      <w:r>
        <w:t xml:space="preserve">chuyện </w:t>
      </w:r>
      <w:r>
        <w:t xml:space="preserve">(b.; </w:t>
      </w:r>
      <w:r>
        <w:t xml:space="preserve">khẩu ngữ). </w:t>
      </w:r>
      <w:r>
        <w:br/>
      </w:r>
      <w:r>
        <w:rPr>
          <w:b/>
        </w:rPr>
        <w:t xml:space="preserve">queo </w:t>
      </w:r>
      <w:r>
        <w:rPr>
          <w:b/>
        </w:rPr>
        <w:t xml:space="preserve">quắt </w:t>
      </w:r>
      <w:r>
        <w:rPr>
          <w:i/>
        </w:rPr>
        <w:t xml:space="preserve">tính từ </w:t>
      </w:r>
      <w:r>
        <w:t xml:space="preserve">Như </w:t>
      </w:r>
      <w:r>
        <w:t xml:space="preserve">quắt </w:t>
      </w:r>
      <w:r>
        <w:t xml:space="preserve">queo. </w:t>
      </w:r>
      <w:r>
        <w:rPr>
          <w:i/>
        </w:rPr>
        <w:t xml:space="preserve">Lá </w:t>
      </w:r>
      <w:r>
        <w:t xml:space="preserve">héo </w:t>
      </w:r>
      <w:r>
        <w:rPr>
          <w:i/>
        </w:rPr>
        <w:t xml:space="preserve">queo </w:t>
      </w:r>
      <w:r>
        <w:t xml:space="preserve">quèo </w:t>
      </w:r>
      <w:r>
        <w:t xml:space="preserve">động từ </w:t>
      </w:r>
      <w:r>
        <w:t xml:space="preserve">Như </w:t>
      </w:r>
      <w:r>
        <w:t xml:space="preserve">khoèo. </w:t>
      </w:r>
      <w:r>
        <w:t xml:space="preserve">Quòo </w:t>
      </w:r>
      <w:r>
        <w:t xml:space="preserve">ổi. </w:t>
      </w:r>
      <w:r>
        <w:rPr>
          <w:i/>
        </w:rPr>
        <w:t xml:space="preserve">Đá </w:t>
      </w:r>
      <w:r>
        <w:rPr>
          <w:i/>
        </w:rPr>
        <w:t xml:space="preserve">mèo, </w:t>
      </w:r>
      <w:r>
        <w:rPr>
          <w:i/>
        </w:rPr>
        <w:t xml:space="preserve">quèo </w:t>
      </w:r>
      <w:r>
        <w:t xml:space="preserve">chó </w:t>
      </w:r>
      <w:r>
        <w:t xml:space="preserve">(tục ngữ). </w:t>
      </w:r>
      <w:r>
        <w:br/>
      </w:r>
      <w:r>
        <w:rPr>
          <w:b/>
        </w:rPr>
        <w:t xml:space="preserve">quéo </w:t>
      </w:r>
      <w:r>
        <w:rPr>
          <w:i/>
        </w:rPr>
        <w:t xml:space="preserve">danh từ </w:t>
      </w:r>
      <w:r>
        <w:t xml:space="preserve">Cây </w:t>
      </w:r>
      <w:r>
        <w:t xml:space="preserve">ăn </w:t>
      </w:r>
      <w:r>
        <w:t xml:space="preserve">quả </w:t>
      </w:r>
      <w:r>
        <w:t xml:space="preserve">cùng </w:t>
      </w:r>
      <w:r>
        <w:t xml:space="preserve">loại </w:t>
      </w:r>
      <w:r>
        <w:t xml:space="preserve">với </w:t>
      </w:r>
      <w:r>
        <w:t xml:space="preserve">xoài, </w:t>
      </w:r>
      <w:r>
        <w:t xml:space="preserve">hoa </w:t>
      </w:r>
      <w:r>
        <w:t xml:space="preserve">mọc </w:t>
      </w:r>
      <w:r>
        <w:t xml:space="preserve">thành </w:t>
      </w:r>
      <w:r>
        <w:t xml:space="preserve">chùm </w:t>
      </w:r>
      <w:r>
        <w:t xml:space="preserve">ở </w:t>
      </w:r>
      <w:r>
        <w:t xml:space="preserve">đầu </w:t>
      </w:r>
      <w:r>
        <w:t xml:space="preserve">cành, </w:t>
      </w:r>
      <w:r>
        <w:t xml:space="preserve">quả </w:t>
      </w:r>
      <w:r>
        <w:t xml:space="preserve">giống </w:t>
      </w:r>
      <w:r>
        <w:t xml:space="preserve">quả </w:t>
      </w:r>
      <w:r>
        <w:t xml:space="preserve">xoài, </w:t>
      </w:r>
      <w:r>
        <w:t xml:space="preserve">nhưng </w:t>
      </w:r>
      <w:r>
        <w:t xml:space="preserve">nhỏ </w:t>
      </w:r>
      <w:r>
        <w:t xml:space="preserve">hơn. </w:t>
      </w:r>
      <w:r>
        <w:br/>
      </w:r>
      <w:r>
        <w:rPr>
          <w:b/>
        </w:rPr>
        <w:t xml:space="preserve">quẹo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Bị </w:t>
      </w:r>
      <w:r>
        <w:t xml:space="preserve">làm </w:t>
      </w:r>
      <w:r>
        <w:t xml:space="preserve">cho </w:t>
      </w:r>
      <w:r>
        <w:t xml:space="preserve">cong </w:t>
      </w:r>
      <w:r>
        <w:t xml:space="preserve">hẳn </w:t>
      </w:r>
      <w:r>
        <w:t xml:space="preserve">về </w:t>
      </w:r>
      <w:r>
        <w:t xml:space="preserve">một </w:t>
      </w:r>
      <w:r>
        <w:t xml:space="preserve">bên, </w:t>
      </w:r>
      <w:r>
        <w:t xml:space="preserve">gần </w:t>
      </w:r>
      <w:r>
        <w:t xml:space="preserve">như </w:t>
      </w:r>
      <w:r>
        <w:t xml:space="preserve">gập </w:t>
      </w:r>
      <w:r>
        <w:t xml:space="preserve">lại. </w:t>
      </w:r>
      <w:r>
        <w:rPr>
          <w:i/>
        </w:rPr>
        <w:t xml:space="preserve">Cái </w:t>
      </w:r>
      <w:r>
        <w:rPr>
          <w:i/>
        </w:rPr>
        <w:t xml:space="preserve">đinh </w:t>
      </w:r>
      <w:r>
        <w:rPr>
          <w:i/>
        </w:rPr>
        <w:t xml:space="preserve">quẹo. </w:t>
      </w:r>
      <w:r>
        <w:rPr>
          <w:i/>
        </w:rPr>
        <w:t xml:space="preserve">Bỏ </w:t>
      </w:r>
      <w:r>
        <w:rPr>
          <w:i/>
        </w:rPr>
        <w:t xml:space="preserve">quẹo. </w:t>
      </w:r>
      <w:r>
        <w:t xml:space="preserve">Ngã </w:t>
      </w:r>
      <w:r>
        <w:rPr>
          <w:i/>
        </w:rPr>
        <w:t xml:space="preserve">quẹo </w:t>
      </w:r>
      <w:r>
        <w:rPr>
          <w:i/>
        </w:rPr>
        <w:t xml:space="preserve">chân. </w:t>
      </w:r>
      <w:r>
        <w:t xml:space="preserve">II </w:t>
      </w:r>
      <w:r>
        <w:t xml:space="preserve">động từ </w:t>
      </w:r>
      <w:r>
        <w:t xml:space="preserve">(phương ngữ). </w:t>
      </w:r>
      <w:r>
        <w:t xml:space="preserve">Ngoặt, </w:t>
      </w:r>
      <w:r>
        <w:t xml:space="preserve">rẽ </w:t>
      </w:r>
      <w:r>
        <w:t xml:space="preserve">sang </w:t>
      </w:r>
      <w:r>
        <w:t xml:space="preserve">một </w:t>
      </w:r>
      <w:r>
        <w:t xml:space="preserve">phía </w:t>
      </w:r>
      <w:r>
        <w:t xml:space="preserve">khác. </w:t>
      </w:r>
      <w:r>
        <w:t xml:space="preserve">Xe </w:t>
      </w:r>
      <w:r>
        <w:rPr>
          <w:i/>
        </w:rPr>
        <w:t xml:space="preserve">quẹo </w:t>
      </w:r>
      <w:r>
        <w:t xml:space="preserve">sang </w:t>
      </w:r>
      <w:r>
        <w:rPr>
          <w:i/>
        </w:rPr>
        <w:t xml:space="preserve">phải. </w:t>
      </w:r>
      <w:r>
        <w:t xml:space="preserve">Khúc </w:t>
      </w:r>
      <w:r>
        <w:rPr>
          <w:i/>
        </w:rPr>
        <w:t xml:space="preserve">sông </w:t>
      </w:r>
      <w:r>
        <w:rPr>
          <w:i/>
        </w:rPr>
        <w:t xml:space="preserve">quẹo. </w:t>
      </w:r>
      <w:r>
        <w:br/>
      </w:r>
      <w:r>
        <w:rPr>
          <w:b/>
        </w:rPr>
        <w:t xml:space="preserve">quét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sạch </w:t>
      </w:r>
      <w:r>
        <w:t xml:space="preserve">rác, </w:t>
      </w:r>
      <w:r>
        <w:t xml:space="preserve">bụi </w:t>
      </w:r>
      <w:r>
        <w:t xml:space="preserve">bằng </w:t>
      </w:r>
      <w:r>
        <w:rPr>
          <w:i/>
        </w:rPr>
        <w:t xml:space="preserve">cách </w:t>
      </w:r>
      <w:r>
        <w:t xml:space="preserve">đưa </w:t>
      </w:r>
      <w:r>
        <w:t xml:space="preserve">nhẹ </w:t>
      </w:r>
      <w:r>
        <w:t xml:space="preserve">chối </w:t>
      </w:r>
      <w:r>
        <w:t xml:space="preserve">trên </w:t>
      </w:r>
      <w:r>
        <w:t xml:space="preserve">bề </w:t>
      </w:r>
      <w:r>
        <w:t xml:space="preserve">mặt. </w:t>
      </w:r>
      <w:r>
        <w:t xml:space="preserve">Quét </w:t>
      </w:r>
      <w:r>
        <w:t xml:space="preserve">sân. </w:t>
      </w:r>
      <w:r>
        <w:t xml:space="preserve">Bói </w:t>
      </w:r>
      <w:r>
        <w:rPr>
          <w:i/>
        </w:rPr>
        <w:t xml:space="preserve">ra </w:t>
      </w:r>
      <w:r>
        <w:rPr>
          <w:i/>
        </w:rPr>
        <w:t xml:space="preserve">ma </w:t>
      </w:r>
      <w:r>
        <w:t xml:space="preserve">quét </w:t>
      </w:r>
      <w:r>
        <w:t xml:space="preserve">nhà </w:t>
      </w:r>
      <w:r>
        <w:t xml:space="preserve">ra </w:t>
      </w:r>
      <w:r>
        <w:rPr>
          <w:i/>
        </w:rPr>
        <w:t xml:space="preserve">rác </w:t>
      </w:r>
      <w:r>
        <w:t xml:space="preserve">(tục ngữ). </w:t>
      </w:r>
      <w:r>
        <w:rPr>
          <w:b/>
        </w:rPr>
        <w:t xml:space="preserve">2 </w:t>
      </w:r>
      <w:r>
        <w:t xml:space="preserve">Dùng </w:t>
      </w:r>
      <w:r>
        <w:t xml:space="preserve">chối </w:t>
      </w:r>
      <w:r>
        <w:t xml:space="preserve">phết </w:t>
      </w:r>
      <w:r>
        <w:t xml:space="preserve">đều </w:t>
      </w:r>
      <w:r>
        <w:t xml:space="preserve">sơn, </w:t>
      </w:r>
      <w:r>
        <w:t xml:space="preserve">vôi, </w:t>
      </w:r>
      <w:r>
        <w:t xml:space="preserve">v.v. </w:t>
      </w:r>
      <w:r>
        <w:t xml:space="preserve">lên </w:t>
      </w:r>
      <w:r>
        <w:t xml:space="preserve">bề </w:t>
      </w:r>
      <w:r>
        <w:t xml:space="preserve">mặt </w:t>
      </w:r>
      <w:r>
        <w:t xml:space="preserve">để </w:t>
      </w:r>
      <w:r>
        <w:t xml:space="preserve">tạo </w:t>
      </w:r>
      <w:r>
        <w:t xml:space="preserve">một </w:t>
      </w:r>
      <w:r>
        <w:t xml:space="preserve">lớp </w:t>
      </w:r>
      <w:r>
        <w:t xml:space="preserve">phủ </w:t>
      </w:r>
      <w:r>
        <w:t xml:space="preserve">ngoài. </w:t>
      </w:r>
      <w:r>
        <w:t xml:space="preserve">Quét </w:t>
      </w:r>
      <w:r>
        <w:t xml:space="preserve">sơn. </w:t>
      </w:r>
      <w:r>
        <w:rPr>
          <w:i/>
        </w:rPr>
        <w:t xml:space="preserve">Tường </w:t>
      </w:r>
      <w:r>
        <w:rPr>
          <w:i/>
        </w:rPr>
        <w:t xml:space="preserve">quét </w:t>
      </w:r>
      <w:r>
        <w:t xml:space="preserve">uôi. </w:t>
      </w:r>
      <w:r>
        <w:rPr>
          <w:b/>
        </w:rPr>
        <w:t xml:space="preserve">3 </w:t>
      </w:r>
      <w:r>
        <w:t xml:space="preserve">Bắn </w:t>
      </w:r>
      <w:r>
        <w:t xml:space="preserve">lia </w:t>
      </w:r>
      <w:r>
        <w:t xml:space="preserve">từng </w:t>
      </w:r>
      <w:r>
        <w:t xml:space="preserve">loạt </w:t>
      </w:r>
      <w:r>
        <w:t xml:space="preserve">đạn </w:t>
      </w:r>
      <w:r>
        <w:t xml:space="preserve">trên </w:t>
      </w:r>
      <w:r>
        <w:t xml:space="preserve">một </w:t>
      </w:r>
      <w:r>
        <w:t xml:space="preserve">phạm </w:t>
      </w:r>
      <w:r>
        <w:t xml:space="preserve">vi </w:t>
      </w:r>
      <w:r>
        <w:t xml:space="preserve">rộng. </w:t>
      </w:r>
      <w:r>
        <w:t xml:space="preserve">Các </w:t>
      </w:r>
      <w:r>
        <w:rPr>
          <w:i/>
        </w:rPr>
        <w:t xml:space="preserve">cỡ </w:t>
      </w:r>
      <w:r>
        <w:t xml:space="preserve">súng </w:t>
      </w:r>
      <w:r>
        <w:t xml:space="preserve">quét </w:t>
      </w:r>
      <w:r>
        <w:t xml:space="preserve">xối </w:t>
      </w:r>
      <w:r>
        <w:t xml:space="preserve">xả. </w:t>
      </w:r>
      <w:r>
        <w:t xml:space="preserve">Trung </w:t>
      </w:r>
      <w:r>
        <w:t xml:space="preserve">liên </w:t>
      </w:r>
      <w:r>
        <w:rPr>
          <w:i/>
        </w:rPr>
        <w:t xml:space="preserve">quét </w:t>
      </w:r>
      <w:r>
        <w:t xml:space="preserve">là </w:t>
      </w:r>
      <w:r>
        <w:rPr>
          <w:i/>
        </w:rPr>
        <w:t xml:space="preserve">là </w:t>
      </w:r>
      <w:r>
        <w:rPr>
          <w:i/>
        </w:rPr>
        <w:t xml:space="preserve">mặt </w:t>
      </w:r>
      <w:r>
        <w:rPr>
          <w:i/>
        </w:rPr>
        <w:t xml:space="preserve">đất. </w:t>
      </w:r>
      <w:r>
        <w:rPr>
          <w:b/>
        </w:rPr>
        <w:t xml:space="preserve">4 </w:t>
      </w:r>
      <w:r>
        <w:t xml:space="preserve">Tiêu </w:t>
      </w:r>
      <w:r>
        <w:t xml:space="preserve">diệt </w:t>
      </w:r>
      <w:r>
        <w:t xml:space="preserve">trên </w:t>
      </w:r>
      <w:r>
        <w:t xml:space="preserve">một </w:t>
      </w:r>
      <w:r>
        <w:t xml:space="preserve">phạm </w:t>
      </w:r>
      <w:r>
        <w:t xml:space="preserve">vi </w:t>
      </w:r>
      <w:r>
        <w:t xml:space="preserve">rộng. </w:t>
      </w:r>
      <w:r>
        <w:rPr>
          <w:i/>
        </w:rPr>
        <w:t xml:space="preserve">Đưa </w:t>
      </w:r>
      <w:r>
        <w:rPr>
          <w:i/>
        </w:rPr>
        <w:t xml:space="preserve">quân </w:t>
      </w:r>
      <w:r>
        <w:t xml:space="preserve">đi </w:t>
      </w:r>
      <w:r>
        <w:rPr>
          <w:i/>
        </w:rPr>
        <w:t xml:space="preserve">quét </w:t>
      </w:r>
      <w:r>
        <w:t xml:space="preserve">bọn </w:t>
      </w:r>
      <w:r>
        <w:t xml:space="preserve">phí. </w:t>
      </w:r>
      <w:r>
        <w:br/>
      </w:r>
      <w:r>
        <w:rPr>
          <w:b/>
        </w:rPr>
        <w:t xml:space="preserve">quét </w:t>
      </w:r>
      <w:r>
        <w:rPr>
          <w:b/>
        </w:rPr>
        <w:t xml:space="preserve">dọn </w:t>
      </w:r>
      <w:r>
        <w:rPr>
          <w:i/>
        </w:rPr>
        <w:t xml:space="preserve">động từ </w:t>
      </w:r>
      <w:r>
        <w:t xml:space="preserve">Quét </w:t>
      </w:r>
      <w:r>
        <w:t xml:space="preserve">và </w:t>
      </w:r>
      <w:r>
        <w:t xml:space="preserve">dọn </w:t>
      </w:r>
      <w:r>
        <w:t xml:space="preserve">cho </w:t>
      </w:r>
      <w:r>
        <w:t xml:space="preserve">sạch, </w:t>
      </w:r>
      <w:r>
        <w:t xml:space="preserve">cho </w:t>
      </w:r>
      <w:r>
        <w:t xml:space="preserve">gọn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Quét </w:t>
      </w:r>
      <w:r>
        <w:rPr>
          <w:i/>
        </w:rPr>
        <w:t xml:space="preserve">dọn </w:t>
      </w:r>
      <w:r>
        <w:rPr>
          <w:i/>
        </w:rPr>
        <w:t xml:space="preserve">nhà </w:t>
      </w:r>
      <w:r>
        <w:rPr>
          <w:i/>
        </w:rPr>
        <w:t xml:space="preserve">cửa. </w:t>
      </w:r>
      <w:r>
        <w:br/>
      </w:r>
      <w:r>
        <w:rPr>
          <w:b/>
        </w:rPr>
        <w:t xml:space="preserve">quét </w:t>
      </w:r>
      <w:r>
        <w:rPr>
          <w:b/>
        </w:rPr>
        <w:t xml:space="preserve">tước </w:t>
      </w:r>
      <w:r>
        <w:rPr>
          <w:i/>
        </w:rPr>
        <w:t xml:space="preserve">động từ </w:t>
      </w:r>
      <w:r>
        <w:t xml:space="preserve">Quét </w:t>
      </w:r>
      <w:r>
        <w:t xml:space="preserve">cho </w:t>
      </w:r>
      <w:r>
        <w:t xml:space="preserve">sạch </w:t>
      </w:r>
      <w:r>
        <w:t xml:space="preserve">rác, </w:t>
      </w:r>
      <w:r>
        <w:t xml:space="preserve">bụi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Nhà </w:t>
      </w:r>
      <w:r>
        <w:t xml:space="preserve">cửa </w:t>
      </w:r>
      <w:r>
        <w:t xml:space="preserve">được </w:t>
      </w:r>
      <w:r>
        <w:t xml:space="preserve">quét </w:t>
      </w:r>
      <w:r>
        <w:t xml:space="preserve">tước </w:t>
      </w:r>
      <w:r>
        <w:t xml:space="preserve">sạch </w:t>
      </w:r>
      <w:r>
        <w:rPr>
          <w:i/>
        </w:rPr>
        <w:t xml:space="preserve">sẽ. </w:t>
      </w:r>
      <w:r>
        <w:br/>
      </w:r>
      <w:r>
        <w:rPr>
          <w:b/>
        </w:rPr>
        <w:t xml:space="preserve">quẹt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Như </w:t>
      </w:r>
      <w:r>
        <w:rPr>
          <w:i/>
        </w:rPr>
        <w:t xml:space="preserve">quật. </w:t>
      </w:r>
      <w:r>
        <w:t xml:space="preserve">Quẹt </w:t>
      </w:r>
      <w:r>
        <w:rPr>
          <w:i/>
        </w:rPr>
        <w:t xml:space="preserve">diêm. </w:t>
      </w:r>
      <w:r>
        <w:rPr>
          <w:i/>
        </w:rPr>
        <w:t xml:space="preserve">Quạt </w:t>
      </w:r>
      <w:r>
        <w:t xml:space="preserve">nước </w:t>
      </w:r>
      <w:r>
        <w:rPr>
          <w:i/>
        </w:rPr>
        <w:t xml:space="preserve">mắt. </w:t>
      </w:r>
      <w:r>
        <w:br/>
      </w:r>
      <w:r>
        <w:rPr>
          <w:b/>
        </w:rPr>
        <w:t xml:space="preserve">quetzal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Guatemala. </w:t>
      </w:r>
      <w:r>
        <w:br/>
      </w:r>
      <w:r>
        <w:rPr>
          <w:b/>
        </w:rPr>
        <w:t xml:space="preserve">quê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Nơi </w:t>
      </w:r>
      <w:r>
        <w:t xml:space="preserve">gia </w:t>
      </w:r>
      <w:r>
        <w:t xml:space="preserve">đình, </w:t>
      </w:r>
      <w:r>
        <w:t xml:space="preserve">dòng </w:t>
      </w:r>
      <w:r>
        <w:t xml:space="preserve">họ </w:t>
      </w:r>
      <w:r>
        <w:t xml:space="preserve">đã </w:t>
      </w:r>
      <w:r>
        <w:t xml:space="preserve">qua </w:t>
      </w:r>
      <w:r>
        <w:t xml:space="preserve">nhiều </w:t>
      </w:r>
      <w:r>
        <w:t xml:space="preserve">đời </w:t>
      </w:r>
      <w:r>
        <w:t xml:space="preserve">làm </w:t>
      </w:r>
      <w:r>
        <w:t xml:space="preserve">ăn </w:t>
      </w:r>
      <w:r>
        <w:t xml:space="preserve">sinh </w:t>
      </w:r>
      <w:r>
        <w:t xml:space="preserve">sống, </w:t>
      </w:r>
      <w:r>
        <w:t xml:space="preserve">thường </w:t>
      </w:r>
      <w:r>
        <w:t xml:space="preserve">đối </w:t>
      </w:r>
      <w:r>
        <w:t xml:space="preserve">với </w:t>
      </w:r>
      <w:r>
        <w:t xml:space="preserve">mình </w:t>
      </w:r>
      <w:r>
        <w:t xml:space="preserve">có </w:t>
      </w:r>
      <w:r>
        <w:t xml:space="preserve">sự </w:t>
      </w:r>
      <w:r>
        <w:t xml:space="preserve">gắn </w:t>
      </w:r>
      <w:r>
        <w:t xml:space="preserve">bó </w:t>
      </w:r>
      <w:r>
        <w:t xml:space="preserve">tự </w:t>
      </w:r>
      <w:r>
        <w:t xml:space="preserve">nhiên </w:t>
      </w:r>
      <w:r>
        <w:t xml:space="preserve">về </w:t>
      </w:r>
      <w:r>
        <w:t xml:space="preserve">tình </w:t>
      </w:r>
      <w:r>
        <w:t xml:space="preserve">cảm. </w:t>
      </w:r>
      <w:r>
        <w:t xml:space="preserve">Về </w:t>
      </w:r>
      <w:r>
        <w:t xml:space="preserve">thăm </w:t>
      </w:r>
      <w:r>
        <w:rPr>
          <w:i/>
        </w:rPr>
        <w:t xml:space="preserve">quê. </w:t>
      </w:r>
      <w:r>
        <w:rPr>
          <w:i/>
        </w:rPr>
        <w:t xml:space="preserve">Quê </w:t>
      </w:r>
      <w:r>
        <w:t xml:space="preserve">mẹ. </w:t>
      </w:r>
      <w:r>
        <w:t xml:space="preserve">Chính </w:t>
      </w:r>
      <w:r>
        <w:t xml:space="preserve">quê </w:t>
      </w:r>
      <w:r>
        <w:t xml:space="preserve">ở </w:t>
      </w:r>
      <w:r>
        <w:t xml:space="preserve">tính </w:t>
      </w:r>
      <w:r>
        <w:t xml:space="preserve">A. </w:t>
      </w:r>
      <w:r>
        <w:t xml:space="preserve">Tình </w:t>
      </w:r>
      <w:r>
        <w:rPr>
          <w:i/>
        </w:rPr>
        <w:t xml:space="preserve">quê </w:t>
      </w:r>
      <w:r>
        <w:t xml:space="preserve">(tình </w:t>
      </w:r>
      <w:r>
        <w:t xml:space="preserve">cảm </w:t>
      </w:r>
      <w:r>
        <w:t xml:space="preserve">quê </w:t>
      </w:r>
      <w:r>
        <w:t xml:space="preserve">hương). </w:t>
      </w:r>
      <w:r>
        <w:rPr>
          <w:b/>
        </w:rPr>
        <w:t xml:space="preserve">2 </w:t>
      </w:r>
      <w:r>
        <w:t xml:space="preserve">Nông </w:t>
      </w:r>
      <w:r>
        <w:t xml:space="preserve">thôn, </w:t>
      </w:r>
      <w:r>
        <w:t xml:space="preserve">nơi </w:t>
      </w:r>
      <w:r>
        <w:t xml:space="preserve">có </w:t>
      </w:r>
      <w:r>
        <w:t xml:space="preserve">đồng </w:t>
      </w:r>
      <w:r>
        <w:t xml:space="preserve">ruộng </w:t>
      </w:r>
      <w:r>
        <w:t xml:space="preserve">làng </w:t>
      </w:r>
      <w:r>
        <w:t xml:space="preserve">mạc. </w:t>
      </w:r>
      <w:r>
        <w:rPr>
          <w:i/>
        </w:rPr>
        <w:t xml:space="preserve">ở </w:t>
      </w:r>
      <w:r>
        <w:rPr>
          <w:i/>
        </w:rPr>
        <w:t xml:space="preserve">quê </w:t>
      </w:r>
      <w:r>
        <w:t xml:space="preserve">ra </w:t>
      </w:r>
      <w:r>
        <w:t xml:space="preserve">tỉnh. </w:t>
      </w:r>
      <w:r>
        <w:t xml:space="preserve">Dân </w:t>
      </w:r>
      <w:r>
        <w:t xml:space="preserve">quê. </w:t>
      </w:r>
      <w:r>
        <w:t xml:space="preserve">l| </w:t>
      </w:r>
      <w:r>
        <w:t xml:space="preserve">tính từ </w:t>
      </w:r>
      <w:r>
        <w:rPr>
          <w:i/>
        </w:rPr>
        <w:t xml:space="preserve">Có </w:t>
      </w:r>
      <w:r>
        <w:t xml:space="preserve">tính </w:t>
      </w:r>
      <w:r>
        <w:t xml:space="preserve">chất </w:t>
      </w:r>
      <w:r>
        <w:t xml:space="preserve">quá </w:t>
      </w:r>
      <w:r>
        <w:t xml:space="preserve">mộc </w:t>
      </w:r>
      <w:r>
        <w:t xml:space="preserve">mạc, </w:t>
      </w:r>
      <w:r>
        <w:t xml:space="preserve">kém </w:t>
      </w:r>
      <w:r>
        <w:t xml:space="preserve">vẻ </w:t>
      </w:r>
      <w:r>
        <w:t xml:space="preserve">thanh </w:t>
      </w:r>
      <w:r>
        <w:t xml:space="preserve">lịch. </w:t>
      </w:r>
      <w:r>
        <w:t xml:space="preserve">Cách </w:t>
      </w:r>
      <w:r>
        <w:rPr>
          <w:i/>
        </w:rPr>
        <w:t xml:space="preserve">ăn </w:t>
      </w:r>
      <w:r>
        <w:rPr>
          <w:i/>
        </w:rPr>
        <w:t xml:space="preserve">mặc </w:t>
      </w:r>
      <w:r>
        <w:rPr>
          <w:i/>
        </w:rPr>
        <w:t xml:space="preserve">còn </w:t>
      </w:r>
      <w:r>
        <w:rPr>
          <w:i/>
        </w:rPr>
        <w:t xml:space="preserve">hơi </w:t>
      </w:r>
      <w:r>
        <w:t xml:space="preserve">quê. </w:t>
      </w:r>
      <w:r>
        <w:br/>
      </w:r>
      <w:r>
        <w:rPr>
          <w:b/>
        </w:rPr>
        <w:t xml:space="preserve">quê </w:t>
      </w:r>
      <w:r>
        <w:rPr>
          <w:b/>
        </w:rPr>
        <w:t xml:space="preserve">cha </w:t>
      </w:r>
      <w:r>
        <w:rPr>
          <w:b/>
        </w:rPr>
        <w:t xml:space="preserve">đất </w:t>
      </w:r>
      <w:r>
        <w:rPr>
          <w:b/>
        </w:rPr>
        <w:t xml:space="preserve">tổ </w:t>
      </w:r>
      <w:r>
        <w:rPr>
          <w:i/>
        </w:rPr>
        <w:t xml:space="preserve">danh từ </w:t>
      </w:r>
      <w:r>
        <w:t xml:space="preserve">Quê </w:t>
      </w:r>
      <w:r>
        <w:t xml:space="preserve">từ </w:t>
      </w:r>
      <w:r>
        <w:t xml:space="preserve">rất </w:t>
      </w:r>
      <w:r>
        <w:t xml:space="preserve">lâu </w:t>
      </w:r>
      <w:r>
        <w:t xml:space="preserve">đời, </w:t>
      </w:r>
      <w:r>
        <w:t xml:space="preserve">về </w:t>
      </w:r>
      <w:r>
        <w:t xml:space="preserve">mặt </w:t>
      </w:r>
      <w:r>
        <w:t xml:space="preserve">có </w:t>
      </w:r>
      <w:r>
        <w:t xml:space="preserve">sự </w:t>
      </w:r>
      <w:r>
        <w:t xml:space="preserve">gắn </w:t>
      </w:r>
      <w:r>
        <w:t xml:space="preserve">bó </w:t>
      </w:r>
      <w:r>
        <w:t xml:space="preserve">tình </w:t>
      </w:r>
      <w:r>
        <w:t xml:space="preserve">cảm </w:t>
      </w:r>
      <w:r>
        <w:t xml:space="preserve">sâu </w:t>
      </w:r>
      <w:r>
        <w:t xml:space="preserve">sắc. </w:t>
      </w:r>
      <w:r>
        <w:br/>
      </w:r>
      <w:r>
        <w:rPr>
          <w:b/>
        </w:rPr>
        <w:t xml:space="preserve">quê </w:t>
      </w:r>
      <w:r>
        <w:rPr>
          <w:b/>
        </w:rPr>
        <w:t xml:space="preserve">hương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Quê </w:t>
      </w:r>
      <w:r>
        <w:t xml:space="preserve">của </w:t>
      </w:r>
      <w:r>
        <w:t xml:space="preserve">mình, </w:t>
      </w:r>
      <w:r>
        <w:t xml:space="preserve">về </w:t>
      </w:r>
      <w:r>
        <w:t xml:space="preserve">mặt </w:t>
      </w:r>
      <w:r>
        <w:t xml:space="preserve">là </w:t>
      </w:r>
      <w:r>
        <w:t xml:space="preserve">nơi </w:t>
      </w:r>
      <w:r>
        <w:t xml:space="preserve">có </w:t>
      </w:r>
      <w:r>
        <w:t xml:space="preserve">sự </w:t>
      </w:r>
      <w:r>
        <w:t xml:space="preserve">gắn </w:t>
      </w:r>
      <w:r>
        <w:t xml:space="preserve">bó </w:t>
      </w:r>
      <w:r>
        <w:t xml:space="preserve">tự </w:t>
      </w:r>
      <w:r>
        <w:t xml:space="preserve">nhiên </w:t>
      </w:r>
      <w:r>
        <w:t xml:space="preserve">về </w:t>
      </w:r>
      <w:r>
        <w:t xml:space="preserve">tình </w:t>
      </w:r>
      <w:r>
        <w:t xml:space="preserve">cảm. </w:t>
      </w:r>
      <w:r>
        <w:t xml:space="preserve">Tình </w:t>
      </w:r>
      <w:r>
        <w:t xml:space="preserve">yêu </w:t>
      </w:r>
      <w:r>
        <w:rPr>
          <w:i/>
        </w:rPr>
        <w:t xml:space="preserve">quê </w:t>
      </w:r>
      <w:r>
        <w:t xml:space="preserve">hương. </w:t>
      </w:r>
      <w:r>
        <w:rPr>
          <w:i/>
        </w:rPr>
        <w:t xml:space="preserve">Trở </w:t>
      </w:r>
      <w:r>
        <w:t xml:space="preserve">uề </w:t>
      </w:r>
      <w:r>
        <w:rPr>
          <w:i/>
        </w:rPr>
        <w:t xml:space="preserve">quê </w:t>
      </w:r>
      <w:r>
        <w:t xml:space="preserve">hương. </w:t>
      </w:r>
      <w:r>
        <w:rPr>
          <w:b/>
        </w:rPr>
        <w:t xml:space="preserve">2 </w:t>
      </w:r>
      <w:r>
        <w:t xml:space="preserve">Nơi </w:t>
      </w:r>
      <w:r>
        <w:t xml:space="preserve">đầu </w:t>
      </w:r>
      <w:r>
        <w:t xml:space="preserve">tiên </w:t>
      </w:r>
      <w:r>
        <w:t xml:space="preserve">sản </w:t>
      </w:r>
      <w:r>
        <w:t xml:space="preserve">sinh </w:t>
      </w:r>
      <w:r>
        <w:t xml:space="preserve">ra </w:t>
      </w:r>
      <w:r>
        <w:t xml:space="preserve">cái </w:t>
      </w:r>
      <w:r>
        <w:t xml:space="preserve">gì </w:t>
      </w:r>
      <w:r>
        <w:t xml:space="preserve">để </w:t>
      </w:r>
      <w:r>
        <w:t xml:space="preserve">từ </w:t>
      </w:r>
      <w:r>
        <w:t xml:space="preserve">đó </w:t>
      </w:r>
      <w:r>
        <w:t xml:space="preserve">phổ </w:t>
      </w:r>
      <w:r>
        <w:t xml:space="preserve">biến </w:t>
      </w:r>
      <w:r>
        <w:t xml:space="preserve">rộng </w:t>
      </w:r>
      <w:r>
        <w:t xml:space="preserve">ra </w:t>
      </w:r>
      <w:r>
        <w:t xml:space="preserve">đến </w:t>
      </w:r>
      <w:r>
        <w:t xml:space="preserve">những </w:t>
      </w:r>
      <w:r>
        <w:t xml:space="preserve">nơi </w:t>
      </w:r>
      <w:r>
        <w:t xml:space="preserve">khác. </w:t>
      </w:r>
      <w:r>
        <w:t xml:space="preserve">Nam </w:t>
      </w:r>
      <w:r>
        <w:rPr>
          <w:i/>
        </w:rPr>
        <w:t xml:space="preserve">Bộ </w:t>
      </w:r>
      <w:r>
        <w:t xml:space="preserve">là </w:t>
      </w:r>
      <w:r>
        <w:rPr>
          <w:i/>
        </w:rPr>
        <w:t xml:space="preserve">quê </w:t>
      </w:r>
      <w:r>
        <w:t xml:space="preserve">hương </w:t>
      </w:r>
      <w:r>
        <w:t xml:space="preserve">của </w:t>
      </w:r>
      <w:r>
        <w:rPr>
          <w:i/>
        </w:rPr>
        <w:t xml:space="preserve">điệu </w:t>
      </w:r>
      <w:r>
        <w:t xml:space="preserve">lí </w:t>
      </w:r>
      <w:r>
        <w:t xml:space="preserve">ngựa </w:t>
      </w:r>
      <w:r>
        <w:t xml:space="preserve">ô. </w:t>
      </w:r>
      <w:r>
        <w:br/>
      </w:r>
      <w:r>
        <w:rPr>
          <w:b/>
        </w:rPr>
        <w:t xml:space="preserve">quê </w:t>
      </w:r>
      <w:r>
        <w:rPr>
          <w:b/>
        </w:rPr>
        <w:t xml:space="preserve">kệch </w:t>
      </w:r>
      <w:r>
        <w:rPr>
          <w:i/>
        </w:rPr>
        <w:t xml:space="preserve">tính từ </w:t>
      </w:r>
      <w:r>
        <w:t xml:space="preserve">Có </w:t>
      </w:r>
      <w:r>
        <w:t xml:space="preserve">vẻ </w:t>
      </w:r>
      <w:r>
        <w:t xml:space="preserve">mộc </w:t>
      </w:r>
      <w:r>
        <w:t xml:space="preserve">mạc, </w:t>
      </w:r>
      <w:r>
        <w:t xml:space="preserve">thô </w:t>
      </w:r>
      <w:r>
        <w:t xml:space="preserve">thiển </w:t>
      </w:r>
      <w:r>
        <w:t xml:space="preserve">(hàm </w:t>
      </w:r>
      <w:r>
        <w:t xml:space="preserve">ý </w:t>
      </w:r>
      <w:r>
        <w:t xml:space="preserve">chê). </w:t>
      </w:r>
      <w:r>
        <w:t xml:space="preserve">Lời </w:t>
      </w:r>
      <w:r>
        <w:rPr>
          <w:i/>
        </w:rPr>
        <w:t xml:space="preserve">nói </w:t>
      </w:r>
      <w:r>
        <w:t xml:space="preserve">quê </w:t>
      </w:r>
      <w:r>
        <w:rPr>
          <w:i/>
        </w:rPr>
        <w:t xml:space="preserve">kệch. </w:t>
      </w:r>
      <w:r>
        <w:br/>
      </w:r>
      <w:r>
        <w:rPr>
          <w:b/>
        </w:rPr>
        <w:t xml:space="preserve">quê </w:t>
      </w:r>
      <w:r>
        <w:rPr>
          <w:b/>
        </w:rPr>
        <w:t xml:space="preserve">kiếng </w:t>
      </w:r>
      <w:r>
        <w:rPr>
          <w:i/>
        </w:rPr>
        <w:t xml:space="preserve">tính từ </w:t>
      </w:r>
      <w:r>
        <w:t xml:space="preserve">(ph.; </w:t>
      </w:r>
      <w:r>
        <w:t xml:space="preserve">ít dùng). </w:t>
      </w:r>
      <w:r>
        <w:t xml:space="preserve">Dân </w:t>
      </w:r>
      <w:r>
        <w:t xml:space="preserve">dã </w:t>
      </w:r>
      <w:r>
        <w:t xml:space="preserve">mộc </w:t>
      </w:r>
      <w:r>
        <w:t xml:space="preserve">mạc. </w:t>
      </w:r>
      <w:r>
        <w:br/>
      </w:r>
      <w:r>
        <w:rPr>
          <w:b/>
        </w:rPr>
        <w:t xml:space="preserve">quê </w:t>
      </w:r>
      <w:r>
        <w:rPr>
          <w:b/>
        </w:rPr>
        <w:t xml:space="preserve">mùa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chất, </w:t>
      </w:r>
      <w:r>
        <w:t xml:space="preserve">dáng </w:t>
      </w:r>
      <w:r>
        <w:t xml:space="preserve">vẻ </w:t>
      </w:r>
      <w:r>
        <w:t xml:space="preserve">như </w:t>
      </w:r>
      <w:r>
        <w:t xml:space="preserve">của </w:t>
      </w:r>
      <w:r>
        <w:t xml:space="preserve">người </w:t>
      </w:r>
      <w:r>
        <w:t xml:space="preserve">dân </w:t>
      </w:r>
      <w:r>
        <w:t xml:space="preserve">quê </w:t>
      </w:r>
      <w:r>
        <w:t xml:space="preserve">chất </w:t>
      </w:r>
      <w:r>
        <w:t xml:space="preserve">phác </w:t>
      </w:r>
      <w:r>
        <w:t xml:space="preserve">và </w:t>
      </w:r>
      <w:r>
        <w:t xml:space="preserve">ít </w:t>
      </w:r>
      <w:r>
        <w:t xml:space="preserve">hiểu </w:t>
      </w:r>
      <w:r>
        <w:t xml:space="preserve">biết. </w:t>
      </w:r>
      <w:r>
        <w:t xml:space="preserve">Con </w:t>
      </w:r>
      <w:r>
        <w:t xml:space="preserve">người </w:t>
      </w:r>
      <w:r>
        <w:rPr>
          <w:i/>
        </w:rPr>
        <w:t xml:space="preserve">quê </w:t>
      </w:r>
      <w:r>
        <w:rPr>
          <w:i/>
        </w:rPr>
        <w:t xml:space="preserve">mua. </w:t>
      </w:r>
      <w:r>
        <w:br/>
      </w:r>
      <w:r>
        <w:rPr>
          <w:b/>
        </w:rPr>
        <w:t xml:space="preserve">quê </w:t>
      </w:r>
      <w:r>
        <w:rPr>
          <w:b/>
        </w:rPr>
        <w:t xml:space="preserve">quán </w:t>
      </w:r>
      <w:r>
        <w:rPr>
          <w:i/>
        </w:rPr>
        <w:t xml:space="preserve">danh từ </w:t>
      </w:r>
      <w:r>
        <w:t xml:space="preserve">Quê, </w:t>
      </w:r>
      <w:r>
        <w:t xml:space="preserve">về </w:t>
      </w:r>
      <w:r>
        <w:t xml:space="preserve">mặt </w:t>
      </w:r>
      <w:r>
        <w:t xml:space="preserve">là </w:t>
      </w:r>
      <w:r>
        <w:t xml:space="preserve">nơi </w:t>
      </w:r>
      <w:r>
        <w:t xml:space="preserve">gốc </w:t>
      </w:r>
      <w:r>
        <w:t xml:space="preserve">rễ </w:t>
      </w:r>
      <w:r>
        <w:t xml:space="preserve">của </w:t>
      </w:r>
      <w:r>
        <w:t xml:space="preserve">gia </w:t>
      </w:r>
      <w:r>
        <w:t xml:space="preserve">đình, </w:t>
      </w:r>
      <w:r>
        <w:t xml:space="preserve">dòng </w:t>
      </w:r>
      <w:r>
        <w:t xml:space="preserve">họ. </w:t>
      </w:r>
      <w:r>
        <w:t xml:space="preserve">Khai </w:t>
      </w:r>
      <w:r>
        <w:t xml:space="preserve">rõ </w:t>
      </w:r>
      <w:r>
        <w:t xml:space="preserve">quê </w:t>
      </w:r>
      <w:r>
        <w:rPr>
          <w:i/>
        </w:rPr>
        <w:t xml:space="preserve">quán. </w:t>
      </w:r>
      <w:r>
        <w:rPr>
          <w:i/>
        </w:rPr>
        <w:t xml:space="preserve">Rời </w:t>
      </w:r>
      <w:r>
        <w:rPr>
          <w:i/>
        </w:rPr>
        <w:t xml:space="preserve">bỏ </w:t>
      </w:r>
      <w:r>
        <w:t xml:space="preserve">quê </w:t>
      </w:r>
      <w:r>
        <w:t xml:space="preserve">quán </w:t>
      </w:r>
      <w:r>
        <w:t xml:space="preserve">đi </w:t>
      </w:r>
      <w:r>
        <w:rPr>
          <w:i/>
        </w:rPr>
        <w:t xml:space="preserve">làm </w:t>
      </w:r>
      <w:r>
        <w:rPr>
          <w:i/>
        </w:rPr>
        <w:t xml:space="preserve">ăn </w:t>
      </w:r>
      <w:r>
        <w:t xml:space="preserve">xa. </w:t>
      </w:r>
      <w:r>
        <w:br/>
      </w:r>
      <w:r>
        <w:rPr>
          <w:b/>
        </w:rPr>
        <w:t xml:space="preserve">quế </w:t>
      </w:r>
      <w:r>
        <w:rPr>
          <w:i/>
        </w:rPr>
        <w:t xml:space="preserve">danh từ </w:t>
      </w:r>
      <w:r>
        <w:t xml:space="preserve">Cây </w:t>
      </w:r>
      <w:r>
        <w:t xml:space="preserve">lớn </w:t>
      </w:r>
      <w:r>
        <w:t xml:space="preserve">thuộc </w:t>
      </w:r>
      <w:r>
        <w:t xml:space="preserve">họ </w:t>
      </w:r>
      <w:r>
        <w:t xml:space="preserve">long </w:t>
      </w:r>
      <w:r>
        <w:t xml:space="preserve">não, </w:t>
      </w:r>
      <w:r>
        <w:t xml:space="preserve">lá </w:t>
      </w:r>
      <w:r>
        <w:t xml:space="preserve">to, </w:t>
      </w:r>
      <w:r>
        <w:t xml:space="preserve">vỏ </w:t>
      </w:r>
      <w:r>
        <w:t xml:space="preserve">có </w:t>
      </w:r>
      <w:r>
        <w:t xml:space="preserve">mùi </w:t>
      </w:r>
      <w:r>
        <w:t xml:space="preserve">thơm, </w:t>
      </w:r>
      <w:r>
        <w:t xml:space="preserve">vị </w:t>
      </w:r>
      <w:r>
        <w:t xml:space="preserve">cay,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quế </w:t>
      </w:r>
      <w:r>
        <w:rPr>
          <w:b/>
        </w:rPr>
        <w:t xml:space="preserve">chỉ </w:t>
      </w:r>
      <w:r>
        <w:rPr>
          <w:i/>
        </w:rPr>
        <w:t xml:space="preserve">danh từ </w:t>
      </w:r>
      <w:r>
        <w:t xml:space="preserve">Vỏ </w:t>
      </w:r>
      <w:r>
        <w:t xml:space="preserve">của </w:t>
      </w:r>
      <w:r>
        <w:t xml:space="preserve">cành </w:t>
      </w:r>
      <w:r>
        <w:t xml:space="preserve">cây </w:t>
      </w:r>
      <w:r>
        <w:t xml:space="preserve">quế, </w:t>
      </w:r>
      <w:r>
        <w:t xml:space="preserve">dùng </w:t>
      </w:r>
      <w:r>
        <w:t xml:space="preserve">làm </w:t>
      </w:r>
      <w:r>
        <w:t xml:space="preserve">quế </w:t>
      </w:r>
      <w:r>
        <w:t xml:space="preserve">hoè </w:t>
      </w:r>
      <w:r>
        <w:t xml:space="preserve">danh từ </w:t>
      </w:r>
      <w:r>
        <w:t xml:space="preserve">(cũ; </w:t>
      </w:r>
      <w:r>
        <w:t xml:space="preserve">văn chương). </w:t>
      </w:r>
      <w:r>
        <w:t xml:space="preserve">Cây </w:t>
      </w:r>
      <w:r>
        <w:t xml:space="preserve">quế </w:t>
      </w:r>
      <w:r>
        <w:t xml:space="preserve">và </w:t>
      </w:r>
      <w:r>
        <w:t xml:space="preserve">cây </w:t>
      </w:r>
      <w:r>
        <w:t xml:space="preserve">hoè; </w:t>
      </w:r>
      <w:r>
        <w:t xml:space="preserve">dùng </w:t>
      </w:r>
      <w:r>
        <w:t xml:space="preserve">để </w:t>
      </w:r>
      <w:r>
        <w:t xml:space="preserve">nói </w:t>
      </w:r>
      <w:r>
        <w:t xml:space="preserve">cảnh </w:t>
      </w:r>
      <w:r>
        <w:t xml:space="preserve">con </w:t>
      </w:r>
      <w:r>
        <w:t xml:space="preserve">cháu </w:t>
      </w:r>
      <w:r>
        <w:t xml:space="preserve">làm </w:t>
      </w:r>
      <w:r>
        <w:t xml:space="preserve">nên, </w:t>
      </w:r>
      <w:r>
        <w:t xml:space="preserve">hiền </w:t>
      </w:r>
      <w:r>
        <w:t xml:space="preserve">đạt. </w:t>
      </w:r>
      <w:r>
        <w:br/>
      </w:r>
      <w:r>
        <w:rPr>
          <w:b/>
        </w:rPr>
        <w:t xml:space="preserve">quệch </w:t>
      </w:r>
      <w:r>
        <w:rPr>
          <w:b/>
        </w:rPr>
        <w:t xml:space="preserve">quạc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t xml:space="preserve">nguệch </w:t>
      </w:r>
      <w:r>
        <w:t xml:space="preserve">ngoạc. </w:t>
      </w:r>
      <w:r>
        <w:br/>
      </w:r>
      <w:r>
        <w:rPr>
          <w:b/>
        </w:rPr>
        <w:t xml:space="preserve">quên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Không </w:t>
      </w:r>
      <w:r>
        <w:t xml:space="preserve">còn </w:t>
      </w:r>
      <w:r>
        <w:t xml:space="preserve">nhớ, </w:t>
      </w:r>
      <w:r>
        <w:t xml:space="preserve">không </w:t>
      </w:r>
      <w:r>
        <w:t xml:space="preserve">lưu </w:t>
      </w:r>
      <w:r>
        <w:t xml:space="preserve">giữ </w:t>
      </w:r>
      <w:r>
        <w:t xml:space="preserve">lại </w:t>
      </w:r>
      <w:r>
        <w:t xml:space="preserve">trong </w:t>
      </w:r>
      <w:r>
        <w:t xml:space="preserve">trí </w:t>
      </w:r>
      <w:r>
        <w:t xml:space="preserve">nhớ. </w:t>
      </w:r>
      <w:r>
        <w:t xml:space="preserve">Học </w:t>
      </w:r>
      <w:r>
        <w:t xml:space="preserve">dễ </w:t>
      </w:r>
      <w:r>
        <w:rPr>
          <w:i/>
        </w:rPr>
        <w:t xml:space="preserve">thuộc, </w:t>
      </w:r>
      <w:r>
        <w:t xml:space="preserve">nhưng </w:t>
      </w:r>
      <w:r>
        <w:t xml:space="preserve">cũng </w:t>
      </w:r>
      <w:r>
        <w:t xml:space="preserve">chóng </w:t>
      </w:r>
      <w:r>
        <w:t xml:space="preserve">quên. </w:t>
      </w:r>
      <w:r>
        <w:t xml:space="preserve">Quên </w:t>
      </w:r>
      <w:r>
        <w:rPr>
          <w:i/>
        </w:rPr>
        <w:t xml:space="preserve">lời </w:t>
      </w:r>
      <w:r>
        <w:rPr>
          <w:i/>
        </w:rPr>
        <w:t xml:space="preserve">hứa. </w:t>
      </w:r>
      <w:r>
        <w:t xml:space="preserve">Quên </w:t>
      </w:r>
      <w:r>
        <w:rPr>
          <w:i/>
        </w:rPr>
        <w:t xml:space="preserve">cả </w:t>
      </w:r>
      <w:r>
        <w:rPr>
          <w:i/>
        </w:rPr>
        <w:t xml:space="preserve">đường </w:t>
      </w:r>
      <w:r>
        <w:t xml:space="preserve">uề. </w:t>
      </w:r>
      <w:r>
        <w:t xml:space="preserve">Cố </w:t>
      </w:r>
      <w:r>
        <w:rPr>
          <w:i/>
        </w:rPr>
        <w:t xml:space="preserve">quên </w:t>
      </w:r>
      <w:r>
        <w:t xml:space="preserve">đi </w:t>
      </w:r>
      <w:r>
        <w:t xml:space="preserve">chuyện </w:t>
      </w:r>
      <w:r>
        <w:t xml:space="preserve">cũ. </w:t>
      </w:r>
      <w:r>
        <w:rPr>
          <w:b/>
        </w:rPr>
        <w:t xml:space="preserve">2 </w:t>
      </w:r>
      <w:r>
        <w:t xml:space="preserve">Không </w:t>
      </w:r>
      <w:r>
        <w:t xml:space="preserve">nghĩ </w:t>
      </w:r>
      <w:r>
        <w:t xml:space="preserve">đến, </w:t>
      </w:r>
      <w:r>
        <w:t xml:space="preserve">không </w:t>
      </w:r>
      <w:r>
        <w:t xml:space="preserve">để </w:t>
      </w:r>
      <w:r>
        <w:t xml:space="preserve">tâm </w:t>
      </w:r>
      <w:r>
        <w:t xml:space="preserve">đến </w:t>
      </w:r>
      <w:r>
        <w:t xml:space="preserve">(điều </w:t>
      </w:r>
      <w:r>
        <w:t xml:space="preserve">thường </w:t>
      </w:r>
      <w:r>
        <w:t xml:space="preserve">hoặc </w:t>
      </w:r>
      <w:r>
        <w:t xml:space="preserve">lẽ </w:t>
      </w:r>
      <w:r>
        <w:t xml:space="preserve">ra </w:t>
      </w:r>
      <w:r>
        <w:t xml:space="preserve">không </w:t>
      </w:r>
      <w:r>
        <w:t xml:space="preserve">thể </w:t>
      </w:r>
      <w:r>
        <w:t xml:space="preserve">như </w:t>
      </w:r>
      <w:r>
        <w:t xml:space="preserve">vậy). </w:t>
      </w:r>
      <w:r>
        <w:t xml:space="preserve">Jàm </w:t>
      </w:r>
      <w:r>
        <w:rPr>
          <w:i/>
        </w:rPr>
        <w:t xml:space="preserve">uiệc </w:t>
      </w:r>
      <w:r>
        <w:t xml:space="preserve">quên </w:t>
      </w:r>
      <w:r>
        <w:rPr>
          <w:i/>
        </w:rPr>
        <w:t xml:space="preserve">mệt. </w:t>
      </w:r>
      <w:r>
        <w:rPr>
          <w:i/>
        </w:rPr>
        <w:t xml:space="preserve">Lo </w:t>
      </w:r>
      <w:r>
        <w:rPr>
          <w:i/>
        </w:rPr>
        <w:t xml:space="preserve">quên </w:t>
      </w:r>
      <w:r>
        <w:t xml:space="preserve">ăn </w:t>
      </w:r>
      <w:r>
        <w:rPr>
          <w:i/>
        </w:rPr>
        <w:t xml:space="preserve">quên </w:t>
      </w:r>
      <w:r>
        <w:t xml:space="preserve">ngủ. </w:t>
      </w:r>
      <w:r>
        <w:t xml:space="preserve">Quên </w:t>
      </w:r>
      <w:r>
        <w:t xml:space="preserve">cả </w:t>
      </w:r>
      <w:r>
        <w:t xml:space="preserve">ngày </w:t>
      </w:r>
      <w:r>
        <w:t xml:space="preserve">tháng. </w:t>
      </w:r>
      <w:r>
        <w:t xml:space="preserve">Quên </w:t>
      </w:r>
      <w:r>
        <w:rPr>
          <w:i/>
        </w:rPr>
        <w:t xml:space="preserve">mình". </w:t>
      </w:r>
      <w:r>
        <w:rPr>
          <w:b/>
        </w:rPr>
        <w:t xml:space="preserve">3 </w:t>
      </w:r>
      <w:r>
        <w:t xml:space="preserve">Không </w:t>
      </w:r>
      <w:r>
        <w:t xml:space="preserve">nhớ </w:t>
      </w:r>
      <w:r>
        <w:t xml:space="preserve">mang </w:t>
      </w:r>
      <w:r>
        <w:t xml:space="preserve">theo. </w:t>
      </w:r>
      <w:r>
        <w:t xml:space="preserve">Quên </w:t>
      </w:r>
      <w:r>
        <w:rPr>
          <w:i/>
        </w:rPr>
        <w:t xml:space="preserve">mang </w:t>
      </w:r>
      <w:r>
        <w:t xml:space="preserve">bút. </w:t>
      </w:r>
      <w:r>
        <w:t xml:space="preserve">Bỏ </w:t>
      </w:r>
      <w:r>
        <w:rPr>
          <w:i/>
        </w:rPr>
        <w:t xml:space="preserve">quên </w:t>
      </w:r>
      <w:r>
        <w:t xml:space="preserve">uí </w:t>
      </w:r>
      <w:r>
        <w:rPr>
          <w:i/>
        </w:rPr>
        <w:t xml:space="preserve">ở </w:t>
      </w:r>
      <w:r>
        <w:t xml:space="preserve">nhà. </w:t>
      </w:r>
      <w:r>
        <w:rPr>
          <w:b/>
        </w:rPr>
        <w:t xml:space="preserve">4 </w:t>
      </w:r>
      <w:r>
        <w:t xml:space="preserve">Không </w:t>
      </w:r>
      <w:r>
        <w:t xml:space="preserve">nhớ </w:t>
      </w:r>
      <w:r>
        <w:t xml:space="preserve">làm. </w:t>
      </w:r>
      <w:r>
        <w:t xml:space="preserve">Quên </w:t>
      </w:r>
      <w:r>
        <w:rPr>
          <w:i/>
        </w:rPr>
        <w:t xml:space="preserve">bỏ </w:t>
      </w:r>
      <w:r>
        <w:t xml:space="preserve">bức </w:t>
      </w:r>
      <w:r>
        <w:t xml:space="preserve">thư. </w:t>
      </w:r>
      <w:r>
        <w:t xml:space="preserve">Ngủ </w:t>
      </w:r>
      <w:r>
        <w:rPr>
          <w:i/>
        </w:rPr>
        <w:t xml:space="preserve">quên </w:t>
      </w:r>
      <w:r>
        <w:t xml:space="preserve">(quá </w:t>
      </w:r>
      <w:r>
        <w:t xml:space="preserve">giờ </w:t>
      </w:r>
      <w:r>
        <w:t xml:space="preserve">đáng </w:t>
      </w:r>
      <w:r>
        <w:t xml:space="preserve">lẽ </w:t>
      </w:r>
      <w:r>
        <w:t xml:space="preserve">phải </w:t>
      </w:r>
      <w:r>
        <w:t xml:space="preserve">dậy). </w:t>
      </w:r>
      <w:r>
        <w:br w:type="page"/>
      </w:r>
      <w:r>
        <w:rPr>
          <w:b/>
        </w:rPr>
        <w:t xml:space="preserve">quên </w:t>
      </w:r>
      <w:r>
        <w:rPr>
          <w:b/>
        </w:rPr>
        <w:t xml:space="preserve">bấng </w:t>
      </w:r>
      <w:r>
        <w:rPr>
          <w:i/>
        </w:rPr>
        <w:t xml:space="preserve">động từ </w:t>
      </w:r>
      <w:r>
        <w:t xml:space="preserve">Quên </w:t>
      </w:r>
      <w:r>
        <w:t xml:space="preserve">hẳn </w:t>
      </w:r>
      <w:r>
        <w:t xml:space="preserve">đi,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nhớ </w:t>
      </w:r>
      <w:r>
        <w:t xml:space="preserve">gì </w:t>
      </w:r>
      <w:r>
        <w:t xml:space="preserve">hết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khá </w:t>
      </w:r>
      <w:r>
        <w:t xml:space="preserve">lâu. </w:t>
      </w:r>
      <w:r>
        <w:t xml:space="preserve">Anh </w:t>
      </w:r>
      <w:r>
        <w:rPr>
          <w:i/>
        </w:rPr>
        <w:t xml:space="preserve">không </w:t>
      </w:r>
      <w:r>
        <w:t xml:space="preserve">nhắc, </w:t>
      </w:r>
      <w:r>
        <w:rPr>
          <w:i/>
        </w:rPr>
        <w:t xml:space="preserve">mà </w:t>
      </w:r>
      <w:r>
        <w:rPr>
          <w:i/>
        </w:rPr>
        <w:t xml:space="preserve">tôi </w:t>
      </w:r>
      <w:r>
        <w:rPr>
          <w:i/>
        </w:rPr>
        <w:t xml:space="preserve">cũng </w:t>
      </w:r>
      <w:r>
        <w:rPr>
          <w:i/>
        </w:rPr>
        <w:t xml:space="preserve">quên </w:t>
      </w:r>
      <w:r>
        <w:t xml:space="preserve">bằng </w:t>
      </w:r>
      <w:r>
        <w:t xml:space="preserve">đi. </w:t>
      </w:r>
      <w:r>
        <w:rPr>
          <w:i/>
        </w:rPr>
        <w:t xml:space="preserve">Quên </w:t>
      </w:r>
      <w:r>
        <w:t xml:space="preserve">bằng </w:t>
      </w:r>
      <w:r>
        <w:t xml:space="preserve">uiệc </w:t>
      </w:r>
      <w:r>
        <w:rPr>
          <w:i/>
        </w:rPr>
        <w:t xml:space="preserve">đã </w:t>
      </w:r>
      <w:r>
        <w:t xml:space="preserve">hứa. </w:t>
      </w:r>
      <w:r>
        <w:br/>
      </w:r>
      <w:r>
        <w:rPr>
          <w:b/>
        </w:rPr>
        <w:t xml:space="preserve">quên </w:t>
      </w:r>
      <w:r>
        <w:rPr>
          <w:b/>
        </w:rPr>
        <w:t xml:space="preserve">béng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Quên </w:t>
      </w:r>
      <w:r>
        <w:t xml:space="preserve">hẳn </w:t>
      </w:r>
      <w:r>
        <w:t xml:space="preserve">đi </w:t>
      </w:r>
      <w:r>
        <w:t xml:space="preserve">điều </w:t>
      </w:r>
      <w:r>
        <w:t xml:space="preserve">mà </w:t>
      </w:r>
      <w:r>
        <w:t xml:space="preserve">lẽ </w:t>
      </w:r>
      <w:r>
        <w:t xml:space="preserve">ra </w:t>
      </w:r>
      <w:r>
        <w:t xml:space="preserve">phải </w:t>
      </w:r>
      <w:r>
        <w:t xml:space="preserve">nghĩ </w:t>
      </w:r>
      <w:r>
        <w:t xml:space="preserve">đến, </w:t>
      </w:r>
      <w:r>
        <w:t xml:space="preserve">phải </w:t>
      </w:r>
      <w:r>
        <w:t xml:space="preserve">nhớ </w:t>
      </w:r>
      <w:r>
        <w:t xml:space="preserve">làm. </w:t>
      </w:r>
      <w:r>
        <w:t xml:space="preserve">Hẹn </w:t>
      </w:r>
      <w:r>
        <w:rPr>
          <w:i/>
        </w:rPr>
        <w:t xml:space="preserve">rồi </w:t>
      </w:r>
      <w:r>
        <w:t xml:space="preserve">mà </w:t>
      </w:r>
      <w:r>
        <w:rPr>
          <w:i/>
        </w:rPr>
        <w:t xml:space="preserve">quên </w:t>
      </w:r>
      <w:r>
        <w:t xml:space="preserve">béng </w:t>
      </w:r>
      <w:r>
        <w:rPr>
          <w:i/>
        </w:rPr>
        <w:t xml:space="preserve">đi. </w:t>
      </w:r>
      <w:r>
        <w:rPr>
          <w:i/>
        </w:rPr>
        <w:t xml:space="preserve">Có </w:t>
      </w:r>
      <w:r>
        <w:rPr>
          <w:i/>
        </w:rPr>
        <w:t xml:space="preserve">bức </w:t>
      </w:r>
      <w:r>
        <w:t xml:space="preserve">thư </w:t>
      </w:r>
      <w:r>
        <w:t xml:space="preserve">mà </w:t>
      </w:r>
      <w:r>
        <w:t xml:space="preserve">quên </w:t>
      </w:r>
      <w:r>
        <w:t xml:space="preserve">bóng </w:t>
      </w:r>
      <w:r>
        <w:rPr>
          <w:i/>
        </w:rPr>
        <w:t xml:space="preserve">không </w:t>
      </w:r>
      <w:r>
        <w:rPr>
          <w:i/>
        </w:rPr>
        <w:t xml:space="preserve">gửi. </w:t>
      </w:r>
      <w:r>
        <w:br/>
      </w:r>
      <w:r>
        <w:rPr>
          <w:b/>
        </w:rPr>
        <w:t xml:space="preserve">quên </w:t>
      </w:r>
      <w:r>
        <w:rPr>
          <w:b/>
        </w:rPr>
        <w:t xml:space="preserve">khuấy </w:t>
      </w:r>
      <w:r>
        <w:rPr>
          <w:i/>
        </w:rPr>
        <w:t xml:space="preserve">động từ </w:t>
      </w:r>
      <w:r>
        <w:t xml:space="preserve">(khẩu ngữ). </w:t>
      </w:r>
      <w:r>
        <w:t xml:space="preserve">Quên </w:t>
      </w:r>
      <w:r>
        <w:t xml:space="preserve">hẳn </w:t>
      </w:r>
      <w:r>
        <w:t xml:space="preserve">đi, </w:t>
      </w:r>
      <w:r>
        <w:t xml:space="preserve">không </w:t>
      </w:r>
      <w:r>
        <w:t xml:space="preserve">nghĩ </w:t>
      </w:r>
      <w:r>
        <w:t xml:space="preserve">đến </w:t>
      </w:r>
      <w:r>
        <w:t xml:space="preserve">vì </w:t>
      </w:r>
      <w:r>
        <w:t xml:space="preserve">mải </w:t>
      </w:r>
      <w:r>
        <w:t xml:space="preserve">chú </w:t>
      </w:r>
      <w:r>
        <w:t xml:space="preserve">ý </w:t>
      </w:r>
      <w:r>
        <w:t xml:space="preserve">cái </w:t>
      </w:r>
      <w:r>
        <w:t xml:space="preserve">khác. </w:t>
      </w:r>
      <w:r>
        <w:rPr>
          <w:i/>
        </w:rPr>
        <w:t xml:space="preserve">Vui </w:t>
      </w:r>
      <w:r>
        <w:t xml:space="preserve">quá </w:t>
      </w:r>
      <w:r>
        <w:t xml:space="preserve">quên </w:t>
      </w:r>
      <w:r>
        <w:rPr>
          <w:i/>
        </w:rPr>
        <w:t xml:space="preserve">khuấy </w:t>
      </w:r>
      <w:r>
        <w:rPr>
          <w:i/>
        </w:rPr>
        <w:t xml:space="preserve">là </w:t>
      </w:r>
      <w:r>
        <w:t xml:space="preserve">có </w:t>
      </w:r>
      <w:r>
        <w:t xml:space="preserve">cuộc </w:t>
      </w:r>
      <w:r>
        <w:t xml:space="preserve">hẹn. </w:t>
      </w:r>
      <w:r>
        <w:t xml:space="preserve">Tự </w:t>
      </w:r>
      <w:r>
        <w:t xml:space="preserve">nhiên </w:t>
      </w:r>
      <w:r>
        <w:rPr>
          <w:i/>
        </w:rPr>
        <w:t xml:space="preserve">quên </w:t>
      </w:r>
      <w:r>
        <w:rPr>
          <w:i/>
        </w:rPr>
        <w:t xml:space="preserve">khuấy </w:t>
      </w:r>
      <w:r>
        <w:t xml:space="preserve">đi. </w:t>
      </w:r>
      <w:r>
        <w:br/>
      </w:r>
      <w:r>
        <w:rPr>
          <w:b/>
        </w:rPr>
        <w:t xml:space="preserve">quên </w:t>
      </w:r>
      <w:r>
        <w:rPr>
          <w:b/>
        </w:rPr>
        <w:t xml:space="preserve">lãng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lãng </w:t>
      </w:r>
      <w:r>
        <w:t xml:space="preserve">quên. </w:t>
      </w:r>
      <w:r>
        <w:br/>
      </w:r>
      <w:r>
        <w:rPr>
          <w:b/>
        </w:rPr>
        <w:t xml:space="preserve">quên </w:t>
      </w:r>
      <w:r>
        <w:rPr>
          <w:b/>
        </w:rPr>
        <w:t xml:space="preserve">lửng </w:t>
      </w:r>
      <w:r>
        <w:rPr>
          <w:i/>
        </w:rPr>
        <w:t xml:space="preserve">động từ </w:t>
      </w:r>
      <w:r>
        <w:t xml:space="preserve">Quên </w:t>
      </w:r>
      <w:r>
        <w:t xml:space="preserve">ngay, </w:t>
      </w:r>
      <w:r>
        <w:t xml:space="preserve">nhưng </w:t>
      </w:r>
      <w:r>
        <w:t xml:space="preserve">không </w:t>
      </w:r>
      <w:r>
        <w:t xml:space="preserve">quên </w:t>
      </w:r>
      <w:r>
        <w:t xml:space="preserve">hoàn </w:t>
      </w:r>
      <w:r>
        <w:t xml:space="preserve">toàn, </w:t>
      </w:r>
      <w:r>
        <w:t xml:space="preserve">khi </w:t>
      </w:r>
      <w:r>
        <w:t xml:space="preserve">được </w:t>
      </w:r>
      <w:r>
        <w:t xml:space="preserve">gợi </w:t>
      </w:r>
      <w:r>
        <w:t xml:space="preserve">đến </w:t>
      </w:r>
      <w:r>
        <w:t xml:space="preserve">là </w:t>
      </w:r>
      <w:r>
        <w:t xml:space="preserve">nhớ </w:t>
      </w:r>
      <w:r>
        <w:t xml:space="preserve">ại. </w:t>
      </w:r>
      <w:r>
        <w:br/>
      </w:r>
      <w:r>
        <w:rPr>
          <w:b/>
        </w:rPr>
        <w:t xml:space="preserve">quên </w:t>
      </w:r>
      <w:r>
        <w:rPr>
          <w:b/>
        </w:rPr>
        <w:t xml:space="preserve">mình </w:t>
      </w:r>
      <w:r>
        <w:rPr>
          <w:i/>
        </w:rPr>
        <w:t xml:space="preserve">động từ </w:t>
      </w:r>
      <w:r>
        <w:t xml:space="preserve">Không </w:t>
      </w:r>
      <w:r>
        <w:t xml:space="preserve">nghĩ </w:t>
      </w:r>
      <w:r>
        <w:t xml:space="preserve">đến </w:t>
      </w:r>
      <w:r>
        <w:t xml:space="preserve">bản </w:t>
      </w:r>
      <w:r>
        <w:t xml:space="preserve">thân, </w:t>
      </w:r>
      <w:r>
        <w:t xml:space="preserve">kể </w:t>
      </w:r>
      <w:r>
        <w:t xml:space="preserve">cả </w:t>
      </w:r>
      <w:r>
        <w:t xml:space="preserve">trong </w:t>
      </w:r>
      <w:r>
        <w:t xml:space="preserve">trường </w:t>
      </w:r>
      <w:r>
        <w:t xml:space="preserve">hợp </w:t>
      </w:r>
      <w:r>
        <w:t xml:space="preserve">có </w:t>
      </w:r>
      <w:r>
        <w:t xml:space="preserve">thể </w:t>
      </w:r>
      <w:r>
        <w:t xml:space="preserve">mất </w:t>
      </w:r>
      <w:r>
        <w:t xml:space="preserve">mát, </w:t>
      </w:r>
      <w:r>
        <w:t xml:space="preserve">hi </w:t>
      </w:r>
      <w:r>
        <w:t xml:space="preserve">sinh. </w:t>
      </w:r>
      <w:r>
        <w:t xml:space="preserve">Lao </w:t>
      </w:r>
      <w:r>
        <w:rPr>
          <w:i/>
        </w:rPr>
        <w:t xml:space="preserve">động </w:t>
      </w:r>
      <w:r>
        <w:t xml:space="preserve">quên </w:t>
      </w:r>
      <w:r>
        <w:t xml:space="preserve">mình. </w:t>
      </w:r>
      <w:r>
        <w:t xml:space="preserve">Quên </w:t>
      </w:r>
      <w:r>
        <w:t xml:space="preserve">mình </w:t>
      </w:r>
      <w:r>
        <w:t xml:space="preserve">cứu </w:t>
      </w:r>
      <w:r>
        <w:rPr>
          <w:i/>
        </w:rPr>
        <w:t xml:space="preserve">bạn. </w:t>
      </w:r>
      <w:r>
        <w:br/>
      </w:r>
      <w:r>
        <w:rPr>
          <w:b/>
        </w:rPr>
        <w:t xml:space="preserve">quên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quyện. </w:t>
      </w:r>
      <w:r>
        <w:br/>
      </w:r>
      <w:r>
        <w:rPr>
          <w:b/>
        </w:rPr>
        <w:t xml:space="preserve">quềnh </w:t>
      </w:r>
      <w:r>
        <w:rPr>
          <w:b/>
        </w:rPr>
        <w:t xml:space="preserve">quàng,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vẻ </w:t>
      </w:r>
      <w:r>
        <w:t xml:space="preserve">tay </w:t>
      </w:r>
      <w:r>
        <w:t xml:space="preserve">chân </w:t>
      </w:r>
      <w:r>
        <w:t xml:space="preserve">cử </w:t>
      </w:r>
      <w:r>
        <w:t xml:space="preserve">động </w:t>
      </w:r>
      <w:r>
        <w:t xml:space="preserve">một </w:t>
      </w:r>
      <w:r>
        <w:t xml:space="preserve">cách </w:t>
      </w:r>
      <w:r>
        <w:t xml:space="preserve">vụng </w:t>
      </w:r>
      <w:r>
        <w:t xml:space="preserve">dại, </w:t>
      </w:r>
      <w:r>
        <w:t xml:space="preserve">không </w:t>
      </w:r>
      <w:r>
        <w:t xml:space="preserve">hoàn </w:t>
      </w:r>
      <w:r>
        <w:t xml:space="preserve">toàn </w:t>
      </w:r>
      <w:r>
        <w:t xml:space="preserve">tự </w:t>
      </w:r>
      <w:r>
        <w:t xml:space="preserve">điều </w:t>
      </w:r>
      <w:r>
        <w:t xml:space="preserve">khiển </w:t>
      </w:r>
      <w:r>
        <w:t xml:space="preserve">được. </w:t>
      </w:r>
      <w:r>
        <w:rPr>
          <w:i/>
        </w:rPr>
        <w:t xml:space="preserve">Đứa </w:t>
      </w:r>
      <w:r>
        <w:rPr>
          <w:i/>
        </w:rPr>
        <w:t xml:space="preserve">bé </w:t>
      </w:r>
      <w:r>
        <w:t xml:space="preserve">bò </w:t>
      </w:r>
      <w:r>
        <w:rPr>
          <w:i/>
        </w:rPr>
        <w:t xml:space="preserve">quênh </w:t>
      </w:r>
      <w:r>
        <w:rPr>
          <w:i/>
        </w:rPr>
        <w:t xml:space="preserve">quàng. </w:t>
      </w:r>
      <w:r>
        <w:br/>
      </w:r>
      <w:r>
        <w:rPr>
          <w:b/>
        </w:rPr>
        <w:t xml:space="preserve">quềnh </w:t>
      </w:r>
      <w:r>
        <w:rPr>
          <w:b/>
        </w:rPr>
        <w:t xml:space="preserve">quàng, </w:t>
      </w:r>
      <w:r>
        <w:rPr>
          <w:i/>
        </w:rPr>
        <w:t xml:space="preserve">tính từ </w:t>
      </w:r>
      <w:r>
        <w:t xml:space="preserve">(ít dùng). </w:t>
      </w:r>
      <w:r>
        <w:t xml:space="preserve">Vội </w:t>
      </w:r>
      <w:r>
        <w:t xml:space="preserve">vàng, </w:t>
      </w:r>
      <w:r>
        <w:t xml:space="preserve">cẩu </w:t>
      </w:r>
      <w:r>
        <w:t xml:space="preserve">thả, </w:t>
      </w:r>
      <w:r>
        <w:t xml:space="preserve">cho </w:t>
      </w:r>
      <w:r>
        <w:t xml:space="preserve">chóng </w:t>
      </w:r>
      <w:r>
        <w:t xml:space="preserve">xong. </w:t>
      </w:r>
      <w:r>
        <w:t xml:space="preserve">Ăn </w:t>
      </w:r>
      <w:r>
        <w:t xml:space="preserve">quềnh </w:t>
      </w:r>
      <w:r>
        <w:t xml:space="preserve">quàng </w:t>
      </w:r>
      <w:r>
        <w:t xml:space="preserve">vài </w:t>
      </w:r>
      <w:r>
        <w:rPr>
          <w:i/>
        </w:rPr>
        <w:t xml:space="preserve">bát. </w:t>
      </w:r>
      <w:r>
        <w:rPr>
          <w:i/>
        </w:rPr>
        <w:t xml:space="preserve">Làm </w:t>
      </w:r>
      <w:r>
        <w:rPr>
          <w:i/>
        </w:rPr>
        <w:t xml:space="preserve">quềnh </w:t>
      </w:r>
      <w:r>
        <w:t xml:space="preserve">quàng </w:t>
      </w:r>
      <w:r>
        <w:t xml:space="preserve">cho </w:t>
      </w:r>
      <w:r>
        <w:t xml:space="preserve">xong </w:t>
      </w:r>
      <w:r>
        <w:t xml:space="preserve">chuyện. </w:t>
      </w:r>
      <w:r>
        <w:br/>
      </w:r>
      <w:r>
        <w:rPr>
          <w:b/>
        </w:rPr>
        <w:t xml:space="preserve">quết, </w:t>
      </w:r>
      <w:r>
        <w:rPr>
          <w:i/>
        </w:rPr>
        <w:t xml:space="preserve">động từ </w:t>
      </w:r>
      <w:r>
        <w:t xml:space="preserve">Giã </w:t>
      </w:r>
      <w:r>
        <w:t xml:space="preserve">cho </w:t>
      </w:r>
      <w:r>
        <w:t xml:space="preserve">nhuyễn, </w:t>
      </w:r>
      <w:r>
        <w:t xml:space="preserve">cho </w:t>
      </w:r>
      <w:r>
        <w:t xml:space="preserve">dính </w:t>
      </w:r>
      <w:r>
        <w:t xml:space="preserve">quyện </w:t>
      </w:r>
      <w:r>
        <w:t xml:space="preserve">vào </w:t>
      </w:r>
      <w:r>
        <w:t xml:space="preserve">nhau. </w:t>
      </w:r>
      <w:r>
        <w:rPr>
          <w:i/>
        </w:rPr>
        <w:t xml:space="preserve">Quết </w:t>
      </w:r>
      <w:r>
        <w:t xml:space="preserve">giò. </w:t>
      </w:r>
      <w:r>
        <w:t xml:space="preserve">Quết </w:t>
      </w:r>
      <w:r>
        <w:rPr>
          <w:i/>
        </w:rPr>
        <w:t xml:space="preserve">bột </w:t>
      </w:r>
      <w:r>
        <w:rPr>
          <w:i/>
        </w:rPr>
        <w:t xml:space="preserve">làm </w:t>
      </w:r>
      <w:r>
        <w:rPr>
          <w:i/>
        </w:rPr>
        <w:t xml:space="preserve">bánh. </w:t>
      </w:r>
      <w:r>
        <w:br/>
      </w:r>
      <w:r>
        <w:rPr>
          <w:b/>
        </w:rPr>
        <w:t xml:space="preserve">quết,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chất </w:t>
      </w:r>
      <w:r>
        <w:t xml:space="preserve">dính </w:t>
      </w:r>
      <w:r>
        <w:t xml:space="preserve">bám </w:t>
      </w:r>
      <w:r>
        <w:t xml:space="preserve">thành </w:t>
      </w:r>
      <w:r>
        <w:t xml:space="preserve">một </w:t>
      </w:r>
      <w:r>
        <w:t xml:space="preserve">lớp </w:t>
      </w:r>
      <w:r>
        <w:t xml:space="preserve">lên </w:t>
      </w:r>
      <w:r>
        <w:t xml:space="preserve">bề </w:t>
      </w:r>
      <w:r>
        <w:t xml:space="preserve">mặt. </w:t>
      </w:r>
      <w:r>
        <w:rPr>
          <w:i/>
        </w:rPr>
        <w:t xml:space="preserve">Quết </w:t>
      </w:r>
      <w:r>
        <w:t xml:space="preserve">sơn </w:t>
      </w:r>
      <w:r>
        <w:t xml:space="preserve">lên </w:t>
      </w:r>
      <w:r>
        <w:rPr>
          <w:i/>
        </w:rPr>
        <w:t xml:space="preserve">uải. </w:t>
      </w:r>
      <w:r>
        <w:br/>
      </w:r>
      <w:r>
        <w:rPr>
          <w:b/>
        </w:rPr>
        <w:t xml:space="preserve">quết </w:t>
      </w:r>
      <w:r>
        <w:rPr>
          <w:b/>
        </w:rPr>
        <w:t xml:space="preserve">trầu </w:t>
      </w:r>
      <w:r>
        <w:rPr>
          <w:i/>
        </w:rPr>
        <w:t xml:space="preserve">danh từ </w:t>
      </w:r>
      <w:r>
        <w:t xml:space="preserve">Nước </w:t>
      </w:r>
      <w:r>
        <w:t xml:space="preserve">màu </w:t>
      </w:r>
      <w:r>
        <w:t xml:space="preserve">đỏ </w:t>
      </w:r>
      <w:r>
        <w:t xml:space="preserve">ứa </w:t>
      </w:r>
      <w:r>
        <w:t xml:space="preserve">ra </w:t>
      </w:r>
      <w:r>
        <w:t xml:space="preserve">khi </w:t>
      </w:r>
      <w:r>
        <w:t xml:space="preserve">nhai </w:t>
      </w:r>
      <w:r>
        <w:t xml:space="preserve">trầu. </w:t>
      </w:r>
      <w:r>
        <w:t xml:space="preserve">Nhổ </w:t>
      </w:r>
      <w:r>
        <w:t xml:space="preserve">quết </w:t>
      </w:r>
      <w:r>
        <w:rPr>
          <w:i/>
        </w:rPr>
        <w:t xml:space="preserve">tru. </w:t>
      </w:r>
      <w:r>
        <w:br/>
      </w:r>
      <w:r>
        <w:rPr>
          <w:b/>
        </w:rPr>
        <w:t xml:space="preserve">quệt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Chạm </w:t>
      </w:r>
      <w:r>
        <w:t xml:space="preserve">vào </w:t>
      </w:r>
      <w:r>
        <w:t xml:space="preserve">và </w:t>
      </w:r>
      <w:r>
        <w:t xml:space="preserve">đưa </w:t>
      </w:r>
      <w:r>
        <w:t xml:space="preserve">sát </w:t>
      </w:r>
      <w:r>
        <w:t xml:space="preserve">trên </w:t>
      </w:r>
      <w:r>
        <w:t xml:space="preserve">bề </w:t>
      </w:r>
      <w:r>
        <w:t xml:space="preserve">mặt </w:t>
      </w:r>
      <w:r>
        <w:t xml:space="preserve">theo </w:t>
      </w:r>
      <w:r>
        <w:t xml:space="preserve">một </w:t>
      </w:r>
      <w:r>
        <w:t xml:space="preserve">đường </w:t>
      </w:r>
      <w:r>
        <w:t xml:space="preserve">dài. </w:t>
      </w:r>
      <w:r>
        <w:t xml:space="preserve">Quệt </w:t>
      </w:r>
      <w:r>
        <w:t xml:space="preserve">ngón </w:t>
      </w:r>
      <w:r>
        <w:t xml:space="preserve">tay </w:t>
      </w:r>
      <w:r>
        <w:rPr>
          <w:i/>
        </w:rPr>
        <w:t xml:space="preserve">uào </w:t>
      </w:r>
      <w:r>
        <w:rPr>
          <w:i/>
        </w:rPr>
        <w:t xml:space="preserve">méá. </w:t>
      </w:r>
      <w:r>
        <w:t xml:space="preserve">Xe </w:t>
      </w:r>
      <w:r>
        <w:t xml:space="preserve">quật </w:t>
      </w:r>
      <w:r>
        <w:t xml:space="preserve">uào </w:t>
      </w:r>
      <w:r>
        <w:rPr>
          <w:i/>
        </w:rPr>
        <w:t xml:space="preserve">tường. </w:t>
      </w:r>
      <w:r>
        <w:rPr>
          <w:b/>
        </w:rPr>
        <w:t xml:space="preserve">2 </w:t>
      </w:r>
      <w:r>
        <w:t xml:space="preserve">Làm </w:t>
      </w:r>
      <w:r>
        <w:t xml:space="preserve">động </w:t>
      </w:r>
      <w:r>
        <w:t xml:space="preserve">tác </w:t>
      </w:r>
      <w:r>
        <w:t xml:space="preserve">quệt </w:t>
      </w:r>
      <w:r>
        <w:t xml:space="preserve">để </w:t>
      </w:r>
      <w:r>
        <w:t xml:space="preserve">lấy </w:t>
      </w:r>
      <w:r>
        <w:t xml:space="preserve">riêng </w:t>
      </w:r>
      <w:r>
        <w:t xml:space="preserve">ra </w:t>
      </w:r>
      <w:r>
        <w:t xml:space="preserve">một </w:t>
      </w:r>
      <w:r>
        <w:t xml:space="preserve">ít </w:t>
      </w:r>
      <w:r>
        <w:t xml:space="preserve">chất </w:t>
      </w:r>
      <w:r>
        <w:t xml:space="preserve">dính, </w:t>
      </w:r>
      <w:r>
        <w:t xml:space="preserve">để </w:t>
      </w:r>
      <w:r>
        <w:t xml:space="preserve">bôi, </w:t>
      </w:r>
      <w:r>
        <w:t xml:space="preserve">phết </w:t>
      </w:r>
      <w:r>
        <w:t xml:space="preserve">chất </w:t>
      </w:r>
      <w:r>
        <w:t xml:space="preserve">dính </w:t>
      </w:r>
      <w:r>
        <w:t xml:space="preserve">vào </w:t>
      </w:r>
      <w:r>
        <w:t xml:space="preserve">hay </w:t>
      </w:r>
      <w:r>
        <w:t xml:space="preserve">chùi </w:t>
      </w:r>
      <w:r>
        <w:t xml:space="preserve">lấy </w:t>
      </w:r>
      <w:r>
        <w:t xml:space="preserve">sạch </w:t>
      </w:r>
      <w:r>
        <w:t xml:space="preserve">đi. </w:t>
      </w:r>
      <w:r>
        <w:t xml:space="preserve">Quệt </w:t>
      </w:r>
      <w:r>
        <w:t xml:space="preserve">một </w:t>
      </w:r>
      <w:r>
        <w:t xml:space="preserve">ít </w:t>
      </w:r>
      <w:r>
        <w:t xml:space="preserve">thuốc </w:t>
      </w:r>
      <w:r>
        <w:t xml:space="preserve">mỡ </w:t>
      </w:r>
      <w:r>
        <w:t xml:space="preserve">bôi </w:t>
      </w:r>
      <w:r>
        <w:t xml:space="preserve">vào </w:t>
      </w:r>
      <w:r>
        <w:t xml:space="preserve">vết </w:t>
      </w:r>
      <w:r>
        <w:t xml:space="preserve">thương. </w:t>
      </w:r>
      <w:r>
        <w:t xml:space="preserve">Quệt </w:t>
      </w:r>
      <w:r>
        <w:t xml:space="preserve">hồ </w:t>
      </w:r>
      <w:r>
        <w:t xml:space="preserve">lên </w:t>
      </w:r>
      <w:r>
        <w:t xml:space="preserve">giấy. </w:t>
      </w:r>
      <w:r>
        <w:t xml:space="preserve">Quệt </w:t>
      </w:r>
      <w:r>
        <w:t xml:space="preserve">vôi </w:t>
      </w:r>
      <w:r>
        <w:t xml:space="preserve">vào </w:t>
      </w:r>
      <w:r>
        <w:t xml:space="preserve">lá </w:t>
      </w:r>
      <w:r>
        <w:t xml:space="preserve">trầu. </w:t>
      </w:r>
      <w:r>
        <w:rPr>
          <w:i/>
        </w:rPr>
        <w:t xml:space="preserve">Lấy </w:t>
      </w:r>
      <w:r>
        <w:t xml:space="preserve">tay </w:t>
      </w:r>
      <w:r>
        <w:t xml:space="preserve">quệt </w:t>
      </w:r>
      <w:r>
        <w:t xml:space="preserve">nước </w:t>
      </w:r>
      <w:r>
        <w:t xml:space="preserve">mắt. </w:t>
      </w:r>
      <w:r>
        <w:t xml:space="preserve">ll </w:t>
      </w:r>
      <w:r>
        <w:t xml:space="preserve">danh từ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hình </w:t>
      </w:r>
      <w:r>
        <w:t xml:space="preserve">một </w:t>
      </w:r>
      <w:r>
        <w:t xml:space="preserve">đường </w:t>
      </w:r>
      <w:r>
        <w:t xml:space="preserve">dài, </w:t>
      </w:r>
      <w:r>
        <w:t xml:space="preserve">giống </w:t>
      </w:r>
      <w:r>
        <w:t xml:space="preserve">như </w:t>
      </w:r>
      <w:r>
        <w:t xml:space="preserve">hình </w:t>
      </w:r>
      <w:r>
        <w:t xml:space="preserve">chất </w:t>
      </w:r>
      <w:r>
        <w:t xml:space="preserve">dính </w:t>
      </w:r>
      <w:r>
        <w:t xml:space="preserve">bôi </w:t>
      </w:r>
      <w:r>
        <w:t xml:space="preserve">lên </w:t>
      </w:r>
      <w:r>
        <w:t xml:space="preserve">một </w:t>
      </w:r>
      <w:r>
        <w:t xml:space="preserve">vật </w:t>
      </w:r>
      <w:r>
        <w:t xml:space="preserve">gì </w:t>
      </w:r>
      <w:r>
        <w:t xml:space="preserve">bằng </w:t>
      </w:r>
      <w:r>
        <w:t xml:space="preserve">một </w:t>
      </w:r>
      <w:r>
        <w:t xml:space="preserve">lần </w:t>
      </w:r>
      <w:r>
        <w:t xml:space="preserve">động </w:t>
      </w:r>
      <w:r>
        <w:t xml:space="preserve">tác </w:t>
      </w:r>
      <w:r>
        <w:t xml:space="preserve">quệt; </w:t>
      </w:r>
      <w:r>
        <w:t xml:space="preserve">vệt. </w:t>
      </w:r>
      <w:r>
        <w:t xml:space="preserve">Những </w:t>
      </w:r>
      <w:r>
        <w:rPr>
          <w:i/>
        </w:rPr>
        <w:t xml:space="preserve">quệt </w:t>
      </w:r>
      <w:r>
        <w:rPr>
          <w:i/>
        </w:rPr>
        <w:t xml:space="preserve">mực </w:t>
      </w:r>
      <w:r>
        <w:t xml:space="preserve">trên </w:t>
      </w:r>
      <w:r>
        <w:t xml:space="preserve">giấy. </w:t>
      </w:r>
      <w:r>
        <w:t xml:space="preserve">Một </w:t>
      </w:r>
      <w:r>
        <w:t xml:space="preserve">quật </w:t>
      </w:r>
      <w:r>
        <w:t xml:space="preserve">ánh </w:t>
      </w:r>
      <w:r>
        <w:t xml:space="preserve">sáng. </w:t>
      </w:r>
      <w:r>
        <w:br/>
      </w:r>
      <w:r>
        <w:rPr>
          <w:b/>
        </w:rPr>
        <w:t xml:space="preserve">quều </w:t>
      </w:r>
      <w:r>
        <w:rPr>
          <w:b/>
        </w:rPr>
        <w:t xml:space="preserve">quảo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vẻ </w:t>
      </w:r>
      <w:r>
        <w:t xml:space="preserve">chân </w:t>
      </w:r>
      <w:r>
        <w:t xml:space="preserve">tay </w:t>
      </w:r>
      <w:r>
        <w:t xml:space="preserve">cử </w:t>
      </w:r>
      <w:r>
        <w:t xml:space="preserve">động </w:t>
      </w:r>
      <w:r>
        <w:t xml:space="preserve">một </w:t>
      </w:r>
      <w:r>
        <w:t xml:space="preserve">cách </w:t>
      </w:r>
      <w:r>
        <w:t xml:space="preserve">khó </w:t>
      </w:r>
      <w:r>
        <w:t xml:space="preserve">khăn, </w:t>
      </w:r>
      <w:r>
        <w:t xml:space="preserve">thiếu </w:t>
      </w:r>
      <w:r>
        <w:t xml:space="preserve">tự </w:t>
      </w:r>
      <w:r>
        <w:t xml:space="preserve">nhiên, </w:t>
      </w:r>
      <w:r>
        <w:t xml:space="preserve">do </w:t>
      </w:r>
      <w:r>
        <w:t xml:space="preserve">quá </w:t>
      </w:r>
      <w:r>
        <w:t xml:space="preserve">ốm </w:t>
      </w:r>
      <w:r>
        <w:t xml:space="preserve">yếu </w:t>
      </w:r>
      <w:r>
        <w:t xml:space="preserve">hoặc </w:t>
      </w:r>
      <w:r>
        <w:t xml:space="preserve">ngượng </w:t>
      </w:r>
      <w:r>
        <w:t xml:space="preserve">ngập, </w:t>
      </w:r>
      <w:r>
        <w:t xml:space="preserve">vụng </w:t>
      </w:r>
      <w:r>
        <w:t xml:space="preserve">về. </w:t>
      </w:r>
      <w:r>
        <w:br/>
      </w:r>
      <w:r>
        <w:rPr>
          <w:b/>
        </w:rPr>
        <w:t xml:space="preserve">qui, </w:t>
      </w:r>
      <w:r>
        <w:rPr>
          <w:b/>
        </w:rPr>
        <w:t xml:space="preserve">quì, </w:t>
      </w:r>
      <w:r>
        <w:rPr>
          <w:b/>
        </w:rPr>
        <w:t xml:space="preserve">qui, </w:t>
      </w:r>
      <w:r>
        <w:rPr>
          <w:b/>
        </w:rPr>
        <w:t xml:space="preserve">quĩ, </w:t>
      </w:r>
      <w:r>
        <w:rPr>
          <w:b/>
        </w:rPr>
        <w:t xml:space="preserve">quí, </w:t>
      </w:r>
      <w:r>
        <w:rPr>
          <w:b/>
        </w:rPr>
        <w:t xml:space="preserve">qui, </w:t>
      </w:r>
      <w:r>
        <w:rPr>
          <w:b/>
        </w:rPr>
        <w:t xml:space="preserve">v.v. </w:t>
      </w:r>
      <w:r>
        <w:rPr>
          <w:i/>
        </w:rPr>
        <w:t xml:space="preserve">xem </w:t>
      </w:r>
      <w:r>
        <w:t xml:space="preserve">quỹ, </w:t>
      </w:r>
      <w:r>
        <w:rPr>
          <w:i/>
        </w:rPr>
        <w:t xml:space="preserve">quỳ, </w:t>
      </w:r>
      <w:r>
        <w:rPr>
          <w:i/>
        </w:rPr>
        <w:t xml:space="preserve">quỷ, </w:t>
      </w:r>
      <w:r>
        <w:rPr>
          <w:i/>
        </w:rPr>
        <w:t xml:space="preserve">quỹ, </w:t>
      </w:r>
      <w:r>
        <w:rPr>
          <w:i/>
        </w:rPr>
        <w:t xml:space="preserve">quý, </w:t>
      </w:r>
      <w:r>
        <w:t xml:space="preserve">quy, </w:t>
      </w:r>
      <w:r>
        <w:t xml:space="preserve">u.U. </w:t>
      </w:r>
      <w:r>
        <w:br/>
      </w:r>
      <w:r>
        <w:rPr>
          <w:b/>
        </w:rPr>
        <w:t xml:space="preserve">quinacrin </w:t>
      </w:r>
      <w:r>
        <w:rPr>
          <w:i/>
        </w:rPr>
        <w:t xml:space="preserve">cũng viết </w:t>
      </w:r>
      <w:r>
        <w:rPr>
          <w:i/>
        </w:rPr>
        <w:t xml:space="preserve">kinacrin. </w:t>
      </w:r>
      <w:r>
        <w:t xml:space="preserve">danh từ </w:t>
      </w:r>
      <w:r>
        <w:t xml:space="preserve">Thuốc </w:t>
      </w:r>
      <w:r>
        <w:t xml:space="preserve">phòng </w:t>
      </w:r>
      <w:r>
        <w:t xml:space="preserve">và </w:t>
      </w:r>
      <w:r>
        <w:t xml:space="preserve">chữa </w:t>
      </w:r>
      <w:r>
        <w:t xml:space="preserve">sốt </w:t>
      </w:r>
      <w:r>
        <w:t xml:space="preserve">rét, </w:t>
      </w:r>
      <w:r>
        <w:t xml:space="preserve">trị </w:t>
      </w:r>
      <w:r>
        <w:t xml:space="preserve">sán. </w:t>
      </w:r>
      <w:r>
        <w:br/>
      </w:r>
      <w:r>
        <w:rPr>
          <w:b/>
        </w:rPr>
        <w:t xml:space="preserve">quinin </w:t>
      </w:r>
      <w:r>
        <w:rPr>
          <w:i/>
        </w:rPr>
        <w:t xml:space="preserve">cũng viết </w:t>
      </w:r>
      <w:r>
        <w:rPr>
          <w:i/>
        </w:rPr>
        <w:t xml:space="preserve">kinin. </w:t>
      </w:r>
      <w:r>
        <w:t xml:space="preserve">danh từ </w:t>
      </w:r>
      <w:r>
        <w:t xml:space="preserve">Thuốc </w:t>
      </w:r>
      <w:r>
        <w:t xml:space="preserve">lấy </w:t>
      </w:r>
      <w:r>
        <w:t xml:space="preserve">từ </w:t>
      </w:r>
      <w:r>
        <w:t xml:space="preserve">vỏ </w:t>
      </w:r>
      <w:r>
        <w:t xml:space="preserve">cây </w:t>
      </w:r>
      <w:r>
        <w:t xml:space="preserve">canhkina, </w:t>
      </w:r>
      <w:r>
        <w:t xml:space="preserve">dùng </w:t>
      </w:r>
      <w:r>
        <w:t xml:space="preserve">để </w:t>
      </w:r>
      <w:r>
        <w:t xml:space="preserve">trị </w:t>
      </w:r>
      <w:r>
        <w:t xml:space="preserve">sốt </w:t>
      </w:r>
      <w:r>
        <w:t xml:space="preserve">rét. </w:t>
      </w:r>
      <w:r>
        <w:br/>
      </w:r>
      <w:r>
        <w:rPr>
          <w:b/>
        </w:rPr>
        <w:t xml:space="preserve">quítx. </w:t>
      </w:r>
      <w:r>
        <w:rPr>
          <w:b/>
        </w:rPr>
        <w:t xml:space="preserve">quýt. </w:t>
      </w:r>
      <w:r>
        <w:br/>
      </w:r>
      <w:r>
        <w:rPr>
          <w:b/>
        </w:rPr>
        <w:t xml:space="preserve">quitx. </w:t>
      </w:r>
      <w:r>
        <w:rPr>
          <w:b/>
        </w:rPr>
        <w:t xml:space="preserve">quyt. </w:t>
      </w:r>
      <w:r>
        <w:br/>
      </w:r>
      <w:r>
        <w:rPr>
          <w:b/>
        </w:rPr>
        <w:t xml:space="preserve">quota </w:t>
      </w:r>
      <w:r>
        <w:rPr>
          <w:b/>
        </w:rPr>
        <w:t xml:space="preserve">[cô-ta] </w:t>
      </w:r>
      <w:r>
        <w:rPr>
          <w:i/>
        </w:rPr>
        <w:t xml:space="preserve">cũng viết </w:t>
      </w:r>
      <w:r>
        <w:t xml:space="preserve">cota. </w:t>
      </w:r>
      <w:r>
        <w:t xml:space="preserve">danh từ </w:t>
      </w:r>
      <w:r>
        <w:t xml:space="preserve">Số </w:t>
      </w:r>
      <w:r>
        <w:t xml:space="preserve">lượng </w:t>
      </w:r>
      <w:r>
        <w:t xml:space="preserve">hoặc </w:t>
      </w:r>
      <w:r>
        <w:t xml:space="preserve">tỉ </w:t>
      </w:r>
      <w:r>
        <w:t xml:space="preserve">lệ </w:t>
      </w:r>
      <w:r>
        <w:t xml:space="preserve">tối </w:t>
      </w:r>
      <w:r>
        <w:t xml:space="preserve">đa </w:t>
      </w:r>
      <w:r>
        <w:t xml:space="preserve">cho </w:t>
      </w:r>
      <w:r>
        <w:t xml:space="preserve">phép, </w:t>
      </w:r>
      <w:r>
        <w:t xml:space="preserve">như </w:t>
      </w:r>
      <w:r>
        <w:t xml:space="preserve">về </w:t>
      </w:r>
      <w:r>
        <w:t xml:space="preserve">hàng </w:t>
      </w:r>
      <w:r>
        <w:t xml:space="preserve">hoá </w:t>
      </w:r>
      <w:r>
        <w:t xml:space="preserve">xuất </w:t>
      </w:r>
      <w:r>
        <w:t xml:space="preserve">khẩu, </w:t>
      </w:r>
      <w:r>
        <w:t xml:space="preserve">nhập </w:t>
      </w:r>
      <w:r>
        <w:t xml:space="preserve">khẩu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nhất </w:t>
      </w:r>
      <w:r>
        <w:t xml:space="preserve">định, </w:t>
      </w:r>
      <w:r>
        <w:t xml:space="preserve">v.v.; </w:t>
      </w:r>
      <w:r>
        <w:t xml:space="preserve">giấy </w:t>
      </w:r>
      <w:r>
        <w:t xml:space="preserve">phép </w:t>
      </w:r>
      <w:r>
        <w:t xml:space="preserve">cấp </w:t>
      </w:r>
      <w:r>
        <w:t xml:space="preserve">trong </w:t>
      </w:r>
      <w:r>
        <w:t xml:space="preserve">trường </w:t>
      </w:r>
      <w:r>
        <w:t xml:space="preserve">hợp </w:t>
      </w:r>
      <w:r>
        <w:t xml:space="preserve">nói </w:t>
      </w:r>
      <w:r>
        <w:t xml:space="preserve">trên. </w:t>
      </w:r>
      <w:r>
        <w:t xml:space="preserve">Xin </w:t>
      </w:r>
      <w:r>
        <w:t xml:space="preserve">được </w:t>
      </w:r>
      <w:r>
        <w:rPr>
          <w:i/>
        </w:rPr>
        <w:t xml:space="preserve">một </w:t>
      </w:r>
      <w:r>
        <w:rPr>
          <w:i/>
        </w:rPr>
        <w:t xml:space="preserve">quota </w:t>
      </w:r>
      <w:r>
        <w:rPr>
          <w:i/>
        </w:rPr>
        <w:t xml:space="preserve">xuất </w:t>
      </w:r>
      <w:r>
        <w:rPr>
          <w:i/>
        </w:rPr>
        <w:t xml:space="preserve">khẩu </w:t>
      </w:r>
      <w:r>
        <w:rPr>
          <w:i/>
        </w:rPr>
        <w:t xml:space="preserve">100 </w:t>
      </w:r>
      <w:r>
        <w:t xml:space="preserve">tấn </w:t>
      </w:r>
      <w:r>
        <w:t xml:space="preserve">gạo. </w:t>
      </w:r>
      <w:r>
        <w:br/>
      </w:r>
      <w:r>
        <w:rPr>
          <w:b/>
        </w:rPr>
        <w:t xml:space="preserve">quốc </w:t>
      </w:r>
      <w:r>
        <w:rPr>
          <w:b/>
        </w:rPr>
        <w:t xml:space="preserve">âm </w:t>
      </w:r>
      <w:r>
        <w:rPr>
          <w:i/>
        </w:rPr>
        <w:t xml:space="preserve">danh từ </w:t>
      </w:r>
      <w:r>
        <w:t xml:space="preserve">(cũ). </w:t>
      </w:r>
      <w:r>
        <w:t xml:space="preserve">Tiếng </w:t>
      </w:r>
      <w:r>
        <w:t xml:space="preserve">nước </w:t>
      </w:r>
      <w:r>
        <w:t xml:space="preserve">nhà;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tiếng </w:t>
      </w:r>
      <w:r>
        <w:t xml:space="preserve">Việt </w:t>
      </w:r>
      <w:r>
        <w:t xml:space="preserve">ghi </w:t>
      </w:r>
      <w:r>
        <w:t xml:space="preserve">bằng </w:t>
      </w:r>
      <w:r>
        <w:t xml:space="preserve">chữ </w:t>
      </w:r>
      <w:r>
        <w:t xml:space="preserve">nôm,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tiếng </w:t>
      </w:r>
      <w:r>
        <w:t xml:space="preserve">Hán </w:t>
      </w:r>
      <w:r>
        <w:t xml:space="preserve">ghi </w:t>
      </w:r>
      <w:r>
        <w:t xml:space="preserve">bằng </w:t>
      </w:r>
      <w:r>
        <w:t xml:space="preserve">chữ </w:t>
      </w:r>
      <w:r>
        <w:t xml:space="preserve">nho. </w:t>
      </w:r>
      <w:r>
        <w:t xml:space="preserve">Thơ </w:t>
      </w:r>
      <w:r>
        <w:t xml:space="preserve">quốc </w:t>
      </w:r>
      <w:r>
        <w:rPr>
          <w:i/>
        </w:rPr>
        <w:t xml:space="preserve">âm </w:t>
      </w:r>
      <w:r>
        <w:rPr>
          <w:i/>
        </w:rPr>
        <w:t xml:space="preserve">của </w:t>
      </w:r>
      <w:r>
        <w:t xml:space="preserve">Nguyễn </w:t>
      </w:r>
      <w:r>
        <w:t xml:space="preserve">Trãi. </w:t>
      </w:r>
      <w:r>
        <w:t xml:space="preserve">l </w:t>
      </w:r>
      <w:r>
        <w:br/>
      </w:r>
      <w:r>
        <w:rPr>
          <w:b/>
        </w:rPr>
        <w:t xml:space="preserve">quốc </w:t>
      </w:r>
      <w:r>
        <w:rPr>
          <w:b/>
        </w:rPr>
        <w:t xml:space="preserve">ca </w:t>
      </w:r>
      <w:r>
        <w:rPr>
          <w:i/>
        </w:rPr>
        <w:t xml:space="preserve">danh từ </w:t>
      </w:r>
      <w:r>
        <w:t xml:space="preserve">Bài </w:t>
      </w:r>
      <w:r>
        <w:t xml:space="preserve">hát </w:t>
      </w:r>
      <w:r>
        <w:t xml:space="preserve">chính </w:t>
      </w:r>
      <w:r>
        <w:t xml:space="preserve">thức </w:t>
      </w:r>
      <w:r>
        <w:t xml:space="preserve">của </w:t>
      </w:r>
      <w:r>
        <w:t xml:space="preserve">một. </w:t>
      </w:r>
      <w:r>
        <w:t xml:space="preserve">nước, </w:t>
      </w:r>
      <w:r>
        <w:t xml:space="preserve">dùng </w:t>
      </w:r>
      <w:r>
        <w:t xml:space="preserve">khi </w:t>
      </w:r>
      <w:r>
        <w:t xml:space="preserve">có </w:t>
      </w:r>
      <w:r>
        <w:t xml:space="preserve">lễ </w:t>
      </w:r>
      <w:r>
        <w:t xml:space="preserve">nghi </w:t>
      </w:r>
      <w:r>
        <w:t xml:space="preserve">trọng </w:t>
      </w:r>
      <w:r>
        <w:t xml:space="preserve">thể. </w:t>
      </w:r>
      <w:r>
        <w:br/>
      </w:r>
      <w:r>
        <w:rPr>
          <w:b/>
        </w:rPr>
        <w:t xml:space="preserve">quốc </w:t>
      </w:r>
      <w:r>
        <w:rPr>
          <w:b/>
        </w:rPr>
        <w:t xml:space="preserve">cấm </w:t>
      </w:r>
      <w:r>
        <w:rPr>
          <w:i/>
        </w:rPr>
        <w:t xml:space="preserve">tính từ </w:t>
      </w:r>
      <w:r>
        <w:t xml:space="preserve">(cũ). </w:t>
      </w:r>
      <w:r>
        <w:t xml:space="preserve">Bị </w:t>
      </w:r>
      <w:r>
        <w:t xml:space="preserve">pháp </w:t>
      </w:r>
      <w:r>
        <w:t xml:space="preserve">luật </w:t>
      </w:r>
      <w:r>
        <w:t xml:space="preserve">cấm. </w:t>
      </w:r>
      <w:r>
        <w:t xml:space="preserve">Hàng </w:t>
      </w:r>
      <w:r>
        <w:t xml:space="preserve">quốc </w:t>
      </w:r>
      <w:r>
        <w:t xml:space="preserve">cẩm. </w:t>
      </w:r>
      <w:r>
        <w:br/>
      </w:r>
      <w:r>
        <w:rPr>
          <w:b/>
        </w:rPr>
        <w:t xml:space="preserve">quốc </w:t>
      </w:r>
      <w:r>
        <w:rPr>
          <w:b/>
        </w:rPr>
        <w:t xml:space="preserve">công </w:t>
      </w:r>
      <w:r>
        <w:rPr>
          <w:i/>
        </w:rPr>
        <w:t xml:space="preserve">danh từ </w:t>
      </w:r>
      <w:r>
        <w:t xml:space="preserve">Tước </w:t>
      </w:r>
      <w:r>
        <w:t xml:space="preserve">công, </w:t>
      </w:r>
      <w:r>
        <w:t xml:space="preserve">cao </w:t>
      </w:r>
      <w:r>
        <w:t xml:space="preserve">hơn </w:t>
      </w:r>
      <w:r>
        <w:t xml:space="preserve">quận </w:t>
      </w:r>
      <w:r>
        <w:t xml:space="preserve">công. </w:t>
      </w:r>
      <w:r>
        <w:t xml:space="preserve">quốc </w:t>
      </w:r>
      <w:r>
        <w:t xml:space="preserve">dân </w:t>
      </w:r>
      <w:r>
        <w:t xml:space="preserve">danh từ </w:t>
      </w:r>
      <w:r>
        <w:t xml:space="preserve">(ít dùng). </w:t>
      </w:r>
      <w:r>
        <w:t xml:space="preserve">Nhân </w:t>
      </w:r>
      <w:r>
        <w:t xml:space="preserve">dân </w:t>
      </w:r>
      <w:r>
        <w:t xml:space="preserve">trong </w:t>
      </w:r>
      <w:r>
        <w:t xml:space="preserve">nước. </w:t>
      </w:r>
      <w:r>
        <w:t xml:space="preserve">Thư </w:t>
      </w:r>
      <w:r>
        <w:t xml:space="preserve">gửi </w:t>
      </w:r>
      <w:r>
        <w:t xml:space="preserve">quốc </w:t>
      </w:r>
      <w:r>
        <w:t xml:space="preserve">dân </w:t>
      </w:r>
      <w:r>
        <w:t xml:space="preserve">đồng </w:t>
      </w:r>
      <w:r>
        <w:t xml:space="preserve">bào </w:t>
      </w:r>
      <w:r>
        <w:t xml:space="preserve">(cũ). </w:t>
      </w:r>
      <w:r>
        <w:t xml:space="preserve">Nên </w:t>
      </w:r>
      <w:r>
        <w:rPr>
          <w:i/>
        </w:rPr>
        <w:t xml:space="preserve">kinh </w:t>
      </w:r>
      <w:r>
        <w:t xml:space="preserve">tế </w:t>
      </w:r>
      <w:r>
        <w:t xml:space="preserve">quốc </w:t>
      </w:r>
      <w:r>
        <w:t xml:space="preserve">dân. </w:t>
      </w:r>
      <w:r>
        <w:br/>
      </w:r>
      <w:r>
        <w:rPr>
          <w:b/>
        </w:rPr>
        <w:t xml:space="preserve">quốc </w:t>
      </w:r>
      <w:r>
        <w:rPr>
          <w:b/>
        </w:rPr>
        <w:t xml:space="preserve">dân </w:t>
      </w:r>
      <w:r>
        <w:rPr>
          <w:b/>
        </w:rPr>
        <w:t xml:space="preserve">đại </w:t>
      </w:r>
      <w:r>
        <w:rPr>
          <w:b/>
        </w:rPr>
        <w:t xml:space="preserve">hội </w:t>
      </w:r>
      <w:r>
        <w:rPr>
          <w:i/>
        </w:rPr>
        <w:t xml:space="preserve">danh từ </w:t>
      </w:r>
      <w:r>
        <w:t xml:space="preserve">(cũ). </w:t>
      </w:r>
      <w:r>
        <w:t xml:space="preserve">Quốc </w:t>
      </w:r>
      <w:r>
        <w:t xml:space="preserve">hội. </w:t>
      </w:r>
      <w:r>
        <w:br/>
      </w:r>
      <w:r>
        <w:rPr>
          <w:b/>
        </w:rPr>
        <w:t xml:space="preserve">quốc </w:t>
      </w:r>
      <w:r>
        <w:rPr>
          <w:b/>
        </w:rPr>
        <w:t xml:space="preserve">doanh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Do </w:t>
      </w:r>
      <w:r>
        <w:t xml:space="preserve">nhà </w:t>
      </w:r>
      <w:r>
        <w:t xml:space="preserve">nước </w:t>
      </w:r>
      <w:r>
        <w:t xml:space="preserve">kinh </w:t>
      </w:r>
      <w:r>
        <w:t xml:space="preserve">doanh. </w:t>
      </w:r>
      <w:r>
        <w:t xml:space="preserve">Thành </w:t>
      </w:r>
      <w:r>
        <w:t xml:space="preserve">phần </w:t>
      </w:r>
      <w:r>
        <w:rPr>
          <w:i/>
        </w:rPr>
        <w:t xml:space="preserve">kinh </w:t>
      </w:r>
      <w:r>
        <w:t xml:space="preserve">tế </w:t>
      </w:r>
      <w:r>
        <w:t xml:space="preserve">quốc </w:t>
      </w:r>
      <w:r>
        <w:t xml:space="preserve">doanh. </w:t>
      </w:r>
      <w:r>
        <w:t xml:space="preserve">Xí </w:t>
      </w:r>
      <w:r>
        <w:t xml:space="preserve">nghiệp </w:t>
      </w:r>
      <w:r>
        <w:t xml:space="preserve">quốc </w:t>
      </w:r>
      <w:r>
        <w:t xml:space="preserve">doanh. </w:t>
      </w:r>
      <w:r>
        <w:t xml:space="preserve">Mậu </w:t>
      </w:r>
      <w:r>
        <w:t xml:space="preserve">dịch </w:t>
      </w:r>
      <w:r>
        <w:rPr>
          <w:i/>
        </w:rPr>
        <w:t xml:space="preserve">quốc </w:t>
      </w:r>
      <w:r>
        <w:rPr>
          <w:i/>
        </w:rPr>
        <w:t xml:space="preserve">doanh.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