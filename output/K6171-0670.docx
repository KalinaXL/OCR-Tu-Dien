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viết </w:t>
      </w:r>
      <w:r>
        <w:rPr>
          <w:b/>
        </w:rPr>
        <w:t xml:space="preserve">thư </w:t>
      </w:r>
      <w:r>
        <w:rPr>
          <w:b/>
        </w:rPr>
        <w:t xml:space="preserve">cho </w:t>
      </w:r>
      <w:r>
        <w:rPr>
          <w:b/>
        </w:rPr>
        <w:t xml:space="preserve">anh </w:t>
      </w:r>
      <w:r>
        <w:rPr>
          <w:b/>
        </w:rPr>
        <w:t xml:space="preserve">ấy. </w:t>
      </w:r>
      <w:r>
        <w:rPr>
          <w:b/>
        </w:rPr>
        <w:t xml:space="preserve">lI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kiện, </w:t>
      </w:r>
      <w:r>
        <w:t xml:space="preserve">hoàn </w:t>
      </w:r>
      <w:r>
        <w:t xml:space="preserve">cảnh, </w:t>
      </w:r>
      <w:r>
        <w:t xml:space="preserve">môi </w:t>
      </w:r>
      <w:r>
        <w:t xml:space="preserve">trường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Sống </w:t>
      </w:r>
      <w:r>
        <w:t xml:space="preserve">trong </w:t>
      </w:r>
      <w:r>
        <w:t xml:space="preserve">cảnh </w:t>
      </w:r>
      <w:r>
        <w:rPr>
          <w:i/>
        </w:rPr>
        <w:t xml:space="preserve">nghèo </w:t>
      </w:r>
      <w:r>
        <w:rPr>
          <w:i/>
        </w:rPr>
        <w:t xml:space="preserve">đói.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trong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thuận </w:t>
      </w:r>
      <w:r>
        <w:t xml:space="preserve">lợi. </w:t>
      </w:r>
      <w:r>
        <w:t xml:space="preserve">Lớn </w:t>
      </w:r>
      <w:r>
        <w:t xml:space="preserve">lên </w:t>
      </w:r>
      <w:r>
        <w:t xml:space="preserve">trong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rPr>
          <w:i/>
        </w:rPr>
        <w:t xml:space="preserve">Hoà </w:t>
      </w:r>
      <w:r>
        <w:rPr>
          <w:i/>
        </w:rPr>
        <w:t xml:space="preserve">bình </w:t>
      </w:r>
      <w:r>
        <w:t xml:space="preserve">trong </w:t>
      </w:r>
      <w:r>
        <w:rPr>
          <w:i/>
        </w:rPr>
        <w:t xml:space="preserve">danh </w:t>
      </w:r>
      <w:r>
        <w:rPr>
          <w:i/>
        </w:rPr>
        <w:t xml:space="preserve">dự.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giới </w:t>
      </w:r>
      <w:r>
        <w:t xml:space="preserve">hạn </w:t>
      </w:r>
      <w:r>
        <w:t xml:space="preserve">về </w:t>
      </w:r>
      <w:r>
        <w:t xml:space="preserve">thời </w:t>
      </w:r>
      <w:r>
        <w:t xml:space="preserve">gian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Hoàn </w:t>
      </w:r>
      <w:r>
        <w:rPr>
          <w:i/>
        </w:rPr>
        <w:t xml:space="preserve">thành </w:t>
      </w:r>
      <w:r>
        <w:t xml:space="preserve">công </w:t>
      </w:r>
      <w:r>
        <w:t xml:space="preserve">trình </w:t>
      </w:r>
      <w:r>
        <w:t xml:space="preserve">trong </w:t>
      </w:r>
      <w:r>
        <w:rPr>
          <w:i/>
        </w:rPr>
        <w:t xml:space="preserve">ba </w:t>
      </w:r>
      <w:r>
        <w:t xml:space="preserve">rưăm. </w:t>
      </w:r>
      <w:r>
        <w:t xml:space="preserve">Sẽ </w:t>
      </w:r>
      <w:r>
        <w:rPr>
          <w:i/>
        </w:rPr>
        <w:t xml:space="preserve">gặp </w:t>
      </w:r>
      <w:r>
        <w:rPr>
          <w:i/>
        </w:rPr>
        <w:t xml:space="preserve">lại </w:t>
      </w:r>
      <w:r>
        <w:rPr>
          <w:i/>
        </w:rPr>
        <w:t xml:space="preserve">nhau </w:t>
      </w:r>
      <w:r>
        <w:rPr>
          <w:i/>
        </w:rPr>
        <w:t xml:space="preserve">trong </w:t>
      </w:r>
      <w:r>
        <w:rPr>
          <w:i/>
        </w:rPr>
        <w:t xml:space="preserve">uài </w:t>
      </w:r>
      <w:r>
        <w:t xml:space="preserve">ba </w:t>
      </w:r>
      <w:r>
        <w:t xml:space="preserve">ngày </w:t>
      </w:r>
      <w:r>
        <w:t xml:space="preserve">tới. </w:t>
      </w:r>
      <w:r>
        <w:rPr>
          <w:i/>
        </w:rPr>
        <w:t xml:space="preserve">Trong </w:t>
      </w:r>
      <w:r>
        <w:rPr>
          <w:i/>
        </w:rPr>
        <w:t xml:space="preserve">pòng </w:t>
      </w:r>
      <w:r>
        <w:t xml:space="preserve">một </w:t>
      </w:r>
      <w:r>
        <w:t xml:space="preserve">tháng. </w:t>
      </w:r>
      <w:r>
        <w:rPr>
          <w:i/>
        </w:rPr>
        <w:t xml:space="preserve">Trong </w:t>
      </w:r>
      <w:r>
        <w:rPr>
          <w:i/>
        </w:rP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trong,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Tịnh </w:t>
      </w:r>
      <w:r>
        <w:t xml:space="preserve">khiết, </w:t>
      </w:r>
      <w:r>
        <w:t xml:space="preserve">không </w:t>
      </w:r>
      <w:r>
        <w:t xml:space="preserve">có </w:t>
      </w:r>
      <w:r>
        <w:t xml:space="preserve">gợn, </w:t>
      </w:r>
      <w:r>
        <w:t xml:space="preserve">mắt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thấu </w:t>
      </w:r>
      <w:r>
        <w:t xml:space="preserve">suốt </w:t>
      </w:r>
      <w:r>
        <w:t xml:space="preserve">qua; </w:t>
      </w:r>
      <w:r>
        <w:t xml:space="preserve">trái </w:t>
      </w:r>
      <w:r>
        <w:t xml:space="preserve">với </w:t>
      </w:r>
      <w:r>
        <w:t xml:space="preserve">đục. </w:t>
      </w:r>
      <w:r>
        <w:t xml:space="preserve">Nước </w:t>
      </w:r>
      <w:r>
        <w:rPr>
          <w:i/>
        </w:rPr>
        <w:t xml:space="preserve">suối </w:t>
      </w:r>
      <w:r>
        <w:t xml:space="preserve">rất </w:t>
      </w:r>
      <w:r>
        <w:t xml:space="preserve">trong. </w:t>
      </w:r>
      <w:r>
        <w:rPr>
          <w:i/>
        </w:rPr>
        <w:t xml:space="preserve">Bầu </w:t>
      </w:r>
      <w:r>
        <w:rPr>
          <w:i/>
        </w:rPr>
        <w:t xml:space="preserve">trời </w:t>
      </w:r>
      <w:r>
        <w:t xml:space="preserve">trong. </w:t>
      </w:r>
      <w:r>
        <w:t xml:space="preserve">Trong </w:t>
      </w:r>
      <w:r>
        <w:rPr>
          <w:i/>
        </w:rPr>
        <w:t xml:space="preserve">như </w:t>
      </w:r>
      <w:r>
        <w:rPr>
          <w:i/>
        </w:rPr>
        <w:t xml:space="preserve">pha </w:t>
      </w:r>
      <w:r>
        <w:rPr>
          <w:i/>
        </w:rPr>
        <w:t xml:space="preserve">lô. </w:t>
      </w:r>
      <w:r>
        <w:t xml:space="preserve">Sống </w:t>
      </w:r>
      <w:r>
        <w:t xml:space="preserve">đục </w:t>
      </w:r>
      <w:r>
        <w:t xml:space="preserve">sao </w:t>
      </w:r>
      <w:r>
        <w:rPr>
          <w:i/>
        </w:rPr>
        <w:t xml:space="preserve">bằng </w:t>
      </w:r>
      <w:r>
        <w:t xml:space="preserve">thác </w:t>
      </w:r>
      <w:r>
        <w:t xml:space="preserve">trong </w:t>
      </w:r>
      <w:r>
        <w:t xml:space="preserve">(bóng (nghĩa bóng)).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không </w:t>
      </w:r>
      <w:r>
        <w:t xml:space="preserve">có </w:t>
      </w:r>
      <w:r>
        <w:t xml:space="preserve">tạp </w:t>
      </w:r>
      <w:r>
        <w:t xml:space="preserve">âm, </w:t>
      </w:r>
      <w:r>
        <w:t xml:space="preserve">không </w:t>
      </w:r>
      <w:r>
        <w:t xml:space="preserve">lẫn </w:t>
      </w:r>
      <w:r>
        <w:t xml:space="preserve">tiếng </w:t>
      </w:r>
      <w:r>
        <w:t xml:space="preserve">ồn, </w:t>
      </w:r>
      <w:r>
        <w:t xml:space="preserve">nghe </w:t>
      </w:r>
      <w:r>
        <w:t xml:space="preserve">phân </w:t>
      </w:r>
      <w:r>
        <w:t xml:space="preserve">biệt </w:t>
      </w:r>
      <w:r>
        <w:t xml:space="preserve">rất </w:t>
      </w:r>
      <w:r>
        <w:t xml:space="preserve">rõ </w:t>
      </w:r>
      <w:r>
        <w:t xml:space="preserve">các </w:t>
      </w:r>
      <w:r>
        <w:t xml:space="preserve">âm </w:t>
      </w:r>
      <w:r>
        <w:t xml:space="preserve">với </w:t>
      </w:r>
      <w:r>
        <w:t xml:space="preserve">nhau. </w:t>
      </w:r>
      <w:r>
        <w:t xml:space="preserve">Tiếng </w:t>
      </w:r>
      <w:r>
        <w:t xml:space="preserve">hát </w:t>
      </w:r>
      <w:r>
        <w:t xml:space="preserve">trong. </w:t>
      </w:r>
      <w:r>
        <w:t xml:space="preserve">Giọng </w:t>
      </w:r>
      <w:r>
        <w:rPr>
          <w:i/>
        </w:rPr>
        <w:t xml:space="preserve">rất </w:t>
      </w:r>
      <w:r>
        <w:t xml:space="preserve">trong.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lành </w:t>
      </w:r>
      <w:r>
        <w:rPr>
          <w:i/>
        </w:rPr>
        <w:t xml:space="preserve">tính từ </w:t>
      </w:r>
      <w:r>
        <w:t xml:space="preserve">Trong </w:t>
      </w:r>
      <w:r>
        <w:t xml:space="preserve">sạch </w:t>
      </w:r>
      <w:r>
        <w:t xml:space="preserve">và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tốt </w:t>
      </w:r>
      <w:r>
        <w:t xml:space="preserve">đối </w:t>
      </w:r>
      <w:r>
        <w:t xml:space="preserve">với </w:t>
      </w:r>
      <w:r>
        <w:t xml:space="preserve">cơ </w:t>
      </w:r>
      <w:r>
        <w:t xml:space="preserve">thể </w:t>
      </w:r>
      <w:r>
        <w:t xml:space="preserve">con </w:t>
      </w:r>
      <w:r>
        <w:t xml:space="preserve">người. </w:t>
      </w:r>
      <w:r>
        <w:t xml:space="preserve">Thở </w:t>
      </w:r>
      <w:r>
        <w:t xml:space="preserve">hít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ban </w:t>
      </w:r>
      <w:r>
        <w:t xml:space="preserve">mai </w:t>
      </w:r>
      <w:r>
        <w:t xml:space="preserve">trong </w:t>
      </w:r>
      <w:r>
        <w:rPr>
          <w:i/>
        </w:rPr>
        <w:t xml:space="preserve">lành. </w:t>
      </w:r>
      <w:r>
        <w:t xml:space="preserve">Dòng </w:t>
      </w:r>
      <w:r>
        <w:rPr>
          <w:i/>
        </w:rPr>
        <w:t xml:space="preserve">nước </w:t>
      </w:r>
      <w:r>
        <w:rPr>
          <w:i/>
        </w:rPr>
        <w:t xml:space="preserve">suối </w:t>
      </w:r>
      <w:r>
        <w:t xml:space="preserve">trong </w:t>
      </w:r>
      <w:r>
        <w:rPr>
          <w:i/>
        </w:rPr>
        <w:t xml:space="preserve">lành.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ngoài </w:t>
      </w:r>
      <w:r>
        <w:rPr>
          <w:i/>
        </w:rPr>
        <w:t xml:space="preserve">danh từ </w:t>
      </w:r>
      <w:r>
        <w:t xml:space="preserve">Cả </w:t>
      </w:r>
      <w:r>
        <w:t xml:space="preserve">trong </w:t>
      </w:r>
      <w:r>
        <w:t xml:space="preserve">lẫn </w:t>
      </w:r>
      <w:r>
        <w:t xml:space="preserve">ngoài </w:t>
      </w:r>
      <w:r>
        <w:t xml:space="preserve">(nói </w:t>
      </w:r>
      <w:r>
        <w:t xml:space="preserve">khái </w:t>
      </w:r>
      <w:r>
        <w:t xml:space="preserve">quát), </w:t>
      </w:r>
      <w:r>
        <w:t xml:space="preserve">khắp </w:t>
      </w:r>
      <w:r>
        <w:t xml:space="preserve">mọi </w:t>
      </w:r>
      <w:r>
        <w:t xml:space="preserve">nơi, </w:t>
      </w:r>
      <w:r>
        <w:t xml:space="preserve">mọi </w:t>
      </w:r>
      <w:r>
        <w:t xml:space="preserve">chỗ. </w:t>
      </w:r>
      <w:r>
        <w:rPr>
          <w:i/>
        </w:rPr>
        <w:t xml:space="preserve">Người </w:t>
      </w:r>
      <w:r>
        <w:t xml:space="preserve">chen </w:t>
      </w:r>
      <w:r>
        <w:t xml:space="preserve">chúc </w:t>
      </w:r>
      <w:r>
        <w:t xml:space="preserve">trong </w:t>
      </w:r>
      <w:r>
        <w:t xml:space="preserve">ngoài.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sạch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Trong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chất </w:t>
      </w:r>
      <w:r>
        <w:t xml:space="preserve">bẩn </w:t>
      </w:r>
      <w:r>
        <w:t xml:space="preserve">lẫn </w:t>
      </w:r>
      <w:r>
        <w:t xml:space="preserve">vào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Giữ </w:t>
      </w:r>
      <w:r>
        <w:t xml:space="preserve">cho </w:t>
      </w:r>
      <w:r>
        <w:t xml:space="preserve">nước </w:t>
      </w:r>
      <w:r>
        <w:t xml:space="preserve">giếng </w:t>
      </w:r>
      <w:r>
        <w:rPr>
          <w:i/>
        </w:rPr>
        <w:t xml:space="preserve">trong </w:t>
      </w:r>
      <w:r>
        <w:t xml:space="preserve">sạch. </w:t>
      </w:r>
      <w:r>
        <w:rPr>
          <w:i/>
        </w:rPr>
        <w:t xml:space="preserve">Bầu </w:t>
      </w:r>
      <w:r>
        <w:t xml:space="preserve">không </w:t>
      </w:r>
      <w:r>
        <w:rPr>
          <w:i/>
        </w:rPr>
        <w:t xml:space="preserve">khí </w:t>
      </w:r>
      <w:r>
        <w:t xml:space="preserve">trong </w:t>
      </w:r>
      <w:r>
        <w:rPr>
          <w:i/>
        </w:rPr>
        <w:t xml:space="preserve">sạch. </w:t>
      </w:r>
      <w:r>
        <w:rPr>
          <w:b/>
        </w:rPr>
        <w:t xml:space="preserve">2 </w:t>
      </w:r>
      <w:r>
        <w:t xml:space="preserve">Có </w:t>
      </w:r>
      <w:r>
        <w:t xml:space="preserve">phẩm </w:t>
      </w:r>
      <w:r>
        <w:t xml:space="preserve">chất </w:t>
      </w:r>
      <w:r>
        <w:t xml:space="preserve">đạo </w:t>
      </w:r>
      <w:r>
        <w:t xml:space="preserve">đức </w:t>
      </w:r>
      <w:r>
        <w:t xml:space="preserve">tốt </w:t>
      </w:r>
      <w:r>
        <w:t xml:space="preserve">đẹp, </w:t>
      </w:r>
      <w:r>
        <w:t xml:space="preserve">không </w:t>
      </w:r>
      <w:r>
        <w:t xml:space="preserve">bị </w:t>
      </w:r>
      <w:r>
        <w:t xml:space="preserve">một </w:t>
      </w:r>
      <w:r>
        <w:t xml:space="preserve">vết </w:t>
      </w:r>
      <w:r>
        <w:t xml:space="preserve">nhơ </w:t>
      </w:r>
      <w:r>
        <w:t xml:space="preserve">bẩn </w:t>
      </w:r>
      <w:r>
        <w:t xml:space="preserve">nào. </w:t>
      </w:r>
      <w:r>
        <w:t xml:space="preserve">Sống </w:t>
      </w:r>
      <w:r>
        <w:t xml:space="preserve">cuộc </w:t>
      </w:r>
      <w:r>
        <w:rPr>
          <w:i/>
        </w:rPr>
        <w:t xml:space="preserve">đời </w:t>
      </w:r>
      <w:r>
        <w:t xml:space="preserve">trong </w:t>
      </w:r>
      <w:r>
        <w:t xml:space="preserve">sạch. </w:t>
      </w:r>
      <w:r>
        <w:t xml:space="preserve">Một </w:t>
      </w:r>
      <w:r>
        <w:rPr>
          <w:i/>
        </w:rPr>
        <w:t xml:space="preserve">tâm </w:t>
      </w:r>
      <w:r>
        <w:t xml:space="preserve">hồn </w:t>
      </w:r>
      <w:r>
        <w:t xml:space="preserve">trong </w:t>
      </w:r>
      <w:r>
        <w:rPr>
          <w:i/>
        </w:rPr>
        <w:t xml:space="preserve">sạch. </w:t>
      </w:r>
      <w:r>
        <w:t xml:space="preserve">Làm </w:t>
      </w:r>
      <w:r>
        <w:t xml:space="preserve">trong </w:t>
      </w:r>
      <w:r>
        <w:t xml:space="preserve">sạch </w:t>
      </w:r>
      <w:r>
        <w:rPr>
          <w:i/>
        </w:rPr>
        <w:t xml:space="preserve">đội </w:t>
      </w:r>
      <w:r>
        <w:rPr>
          <w:i/>
        </w:rPr>
        <w:t xml:space="preserve">ngũ.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sáng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Trong </w:t>
      </w:r>
      <w:r>
        <w:t xml:space="preserve">và </w:t>
      </w:r>
      <w:r>
        <w:t xml:space="preserve">sáng </w:t>
      </w:r>
      <w:r>
        <w:t xml:space="preserve">(nói </w:t>
      </w:r>
      <w:r>
        <w:t xml:space="preserve">khái </w:t>
      </w:r>
      <w:r>
        <w:t xml:space="preserve">quát),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vẩn </w:t>
      </w:r>
      <w:r>
        <w:t xml:space="preserve">đục, </w:t>
      </w:r>
      <w:r>
        <w:t xml:space="preserve">không </w:t>
      </w:r>
      <w:r>
        <w:t xml:space="preserve">một </w:t>
      </w:r>
      <w:r>
        <w:t xml:space="preserve">vết </w:t>
      </w:r>
      <w:r>
        <w:t xml:space="preserve">mờ. </w:t>
      </w:r>
      <w:r>
        <w:t xml:space="preserve">Mây </w:t>
      </w:r>
      <w:r>
        <w:t xml:space="preserve">đen </w:t>
      </w:r>
      <w:r>
        <w:rPr>
          <w:i/>
        </w:rPr>
        <w:t xml:space="preserve">tan, </w:t>
      </w:r>
      <w:r>
        <w:rPr>
          <w:i/>
        </w:rPr>
        <w:t xml:space="preserve">bầu </w:t>
      </w:r>
      <w:r>
        <w:rPr>
          <w:i/>
        </w:rPr>
        <w:t xml:space="preserve">trời </w:t>
      </w:r>
      <w:r>
        <w:rPr>
          <w:i/>
        </w:rPr>
        <w:t xml:space="preserve">lại </w:t>
      </w:r>
      <w:r>
        <w:rPr>
          <w:i/>
        </w:rPr>
        <w:t xml:space="preserve">trong </w:t>
      </w:r>
      <w:r>
        <w:rPr>
          <w:i/>
        </w:rPr>
        <w:t xml:space="preserve">sáng. </w:t>
      </w:r>
      <w:r>
        <w:rPr>
          <w:i/>
        </w:rPr>
        <w:t xml:space="preserve">Cặp </w:t>
      </w:r>
      <w:r>
        <w:t xml:space="preserve">mắt </w:t>
      </w:r>
      <w:r>
        <w:t xml:space="preserve">trong </w:t>
      </w:r>
      <w:r>
        <w:t xml:space="preserve">sáng.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giữ </w:t>
      </w:r>
      <w:r>
        <w:t xml:space="preserve">được </w:t>
      </w:r>
      <w:r>
        <w:t xml:space="preserve">bản </w:t>
      </w:r>
      <w:r>
        <w:t xml:space="preserve">sắc </w:t>
      </w:r>
      <w:r>
        <w:t xml:space="preserve">tốt </w:t>
      </w:r>
      <w:r>
        <w:t xml:space="preserve">đẹp, </w:t>
      </w:r>
      <w:r>
        <w:t xml:space="preserve">không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pha </w:t>
      </w:r>
      <w:r>
        <w:t xml:space="preserve">tạp. </w:t>
      </w:r>
      <w:r>
        <w:rPr>
          <w:i/>
        </w:rPr>
        <w:t xml:space="preserve">Giữ </w:t>
      </w:r>
      <w:r>
        <w:t xml:space="preserve">gìn </w:t>
      </w:r>
      <w:r>
        <w:t xml:space="preserve">sự </w:t>
      </w:r>
      <w:r>
        <w:t xml:space="preserve">trong </w:t>
      </w:r>
      <w:r>
        <w:t xml:space="preserve">sáng </w:t>
      </w:r>
      <w:r>
        <w:t xml:space="preserve">của </w:t>
      </w:r>
      <w:r>
        <w:t xml:space="preserve">tiếng </w:t>
      </w:r>
      <w:r>
        <w:t xml:space="preserve">Việt. </w:t>
      </w:r>
      <w:r>
        <w:rPr>
          <w:b/>
        </w:rPr>
        <w:t xml:space="preserve">3 </w:t>
      </w:r>
      <w:r>
        <w:t xml:space="preserve">Hoàn </w:t>
      </w:r>
      <w:r>
        <w:t xml:space="preserve">toàn </w:t>
      </w:r>
      <w:r>
        <w:t xml:space="preserve">lành </w:t>
      </w:r>
      <w:r>
        <w:t xml:space="preserve">mạnh, </w:t>
      </w:r>
      <w:r>
        <w:t xml:space="preserve">vô </w:t>
      </w:r>
      <w:r>
        <w:t xml:space="preserve">tư,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mờ </w:t>
      </w:r>
      <w:r>
        <w:t xml:space="preserve">ám. </w:t>
      </w:r>
      <w:r>
        <w:t xml:space="preserve">Tình </w:t>
      </w:r>
      <w:r>
        <w:rPr>
          <w:i/>
        </w:rPr>
        <w:t xml:space="preserve">cảm </w:t>
      </w:r>
      <w:r>
        <w:t xml:space="preserve">trong </w:t>
      </w:r>
      <w:r>
        <w:t xml:space="preserve">sáng.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suốt </w:t>
      </w:r>
      <w:r>
        <w:rPr>
          <w:i/>
        </w:rPr>
        <w:t xml:space="preserve">tính từ </w:t>
      </w:r>
      <w:r>
        <w:t xml:space="preserve">Trong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xuyên </w:t>
      </w:r>
      <w:r>
        <w:t xml:space="preserve">suốt </w:t>
      </w:r>
      <w:r>
        <w:t xml:space="preserve">qua. </w:t>
      </w:r>
      <w:r>
        <w:t xml:space="preserve">Dòng </w:t>
      </w:r>
      <w:r>
        <w:rPr>
          <w:i/>
        </w:rPr>
        <w:t xml:space="preserve">suối </w:t>
      </w:r>
      <w:r>
        <w:t xml:space="preserve">trong </w:t>
      </w:r>
      <w:r>
        <w:t xml:space="preserve">suốt, </w:t>
      </w:r>
      <w:r>
        <w:rPr>
          <w:i/>
        </w:rPr>
        <w:t xml:space="preserve">nhìn </w:t>
      </w:r>
      <w:r>
        <w:rPr>
          <w:i/>
        </w:rPr>
        <w:t xml:space="preserve">thấy </w:t>
      </w:r>
      <w:r>
        <w:rPr>
          <w:i/>
        </w:rPr>
        <w:t xml:space="preserve">đáy. </w:t>
      </w:r>
      <w:r>
        <w:rPr>
          <w:i/>
        </w:rPr>
        <w:t xml:space="preserve">Thuỷ </w:t>
      </w:r>
      <w:r>
        <w:t xml:space="preserve">tỉnh </w:t>
      </w:r>
      <w:r>
        <w:rPr>
          <w:i/>
        </w:rPr>
        <w:t xml:space="preserve">trong </w:t>
      </w:r>
      <w:r>
        <w:rPr>
          <w:i/>
        </w:rPr>
        <w:t xml:space="preserve">suốt.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trắng </w:t>
      </w:r>
      <w:r>
        <w:rPr>
          <w:i/>
        </w:rPr>
        <w:t xml:space="preserve">tính từ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nguyên </w:t>
      </w:r>
      <w:r>
        <w:t xml:space="preserve">bản </w:t>
      </w:r>
      <w:r>
        <w:t xml:space="preserve">chất </w:t>
      </w:r>
      <w:r>
        <w:t xml:space="preserve">tốt </w:t>
      </w:r>
      <w:r>
        <w:t xml:space="preserve">đẹp </w:t>
      </w:r>
      <w:r>
        <w:t xml:space="preserve">ban </w:t>
      </w:r>
      <w:r>
        <w:t xml:space="preserve">đầu, </w:t>
      </w:r>
      <w:r>
        <w:t xml:space="preserve">chưa </w:t>
      </w:r>
      <w:r>
        <w:t xml:space="preserve">hề </w:t>
      </w:r>
      <w:r>
        <w:t xml:space="preserve">bợn </w:t>
      </w:r>
      <w:r>
        <w:t xml:space="preserve">vết </w:t>
      </w:r>
      <w:r>
        <w:t xml:space="preserve">nhơ. </w:t>
      </w:r>
      <w:r>
        <w:t xml:space="preserve">Tuổi </w:t>
      </w:r>
      <w:r>
        <w:t xml:space="preserve">thanh </w:t>
      </w:r>
      <w:r>
        <w:t xml:space="preserve">xuân </w:t>
      </w:r>
      <w:r>
        <w:t xml:space="preserve">trong </w:t>
      </w:r>
      <w:r>
        <w:rPr>
          <w:i/>
        </w:rPr>
        <w:t xml:space="preserve">trắng.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t xml:space="preserve">trong </w:t>
      </w:r>
      <w:r>
        <w:t xml:space="preserve">trắng </w:t>
      </w:r>
      <w:r>
        <w:rPr>
          <w:i/>
        </w:rPr>
        <w:t xml:space="preserve">của </w:t>
      </w:r>
      <w:r>
        <w:t xml:space="preserve">trẻ </w:t>
      </w:r>
      <w:r>
        <w:t xml:space="preserve">thơ. </w:t>
      </w:r>
      <w:r>
        <w:t xml:space="preserve">Một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trong </w:t>
      </w:r>
      <w:r>
        <w:t xml:space="preserve">trắng.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trỏo </w:t>
      </w:r>
      <w:r>
        <w:rPr>
          <w:i/>
        </w:rPr>
        <w:t xml:space="preserve">tính từ </w:t>
      </w:r>
      <w:r>
        <w:t xml:space="preserve">Rất </w:t>
      </w:r>
      <w:r>
        <w:t xml:space="preserve">trong,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Bầu </w:t>
      </w:r>
      <w:r>
        <w:rPr>
          <w:i/>
        </w:rPr>
        <w:t xml:space="preserve">trời </w:t>
      </w:r>
      <w:r>
        <w:rPr>
          <w:i/>
        </w:rPr>
        <w:t xml:space="preserve">trong </w:t>
      </w:r>
      <w:r>
        <w:rPr>
          <w:i/>
        </w:rPr>
        <w:t xml:space="preserve">trẻo. </w:t>
      </w:r>
      <w:r>
        <w:rPr>
          <w:i/>
        </w:rPr>
        <w:t xml:space="preserve">Tiếng </w:t>
      </w:r>
      <w:r>
        <w:rPr>
          <w:i/>
        </w:rPr>
        <w:t xml:space="preserve">cười </w:t>
      </w:r>
      <w:r>
        <w:t xml:space="preserve">trong </w:t>
      </w:r>
      <w:r>
        <w:t xml:space="preserve">trẻo.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vắt </w:t>
      </w:r>
      <w:r>
        <w:rPr>
          <w:i/>
        </w:rPr>
        <w:t xml:space="preserve">tính từ </w:t>
      </w:r>
      <w:r>
        <w:t xml:space="preserve">Như </w:t>
      </w:r>
      <w:r>
        <w:t xml:space="preserve">#rong </w:t>
      </w:r>
      <w:r>
        <w:rPr>
          <w:i/>
        </w:rPr>
        <w:t xml:space="preserve">ueo. </w:t>
      </w:r>
      <w:r>
        <w:rPr>
          <w:i/>
        </w:rPr>
        <w:t xml:space="preserve">Nước </w:t>
      </w:r>
      <w:r>
        <w:t xml:space="preserve">suối </w:t>
      </w:r>
      <w:r>
        <w:t xml:space="preserve">trong </w:t>
      </w:r>
      <w:r>
        <w:t xml:space="preserve">uắt. </w:t>
      </w:r>
      <w:r>
        <w:br/>
      </w:r>
      <w:r>
        <w:rPr>
          <w:b/>
        </w:rPr>
        <w:t xml:space="preserve">trong </w:t>
      </w:r>
      <w:r>
        <w:rPr>
          <w:b/>
        </w:rPr>
        <w:t xml:space="preserve">veo </w:t>
      </w:r>
      <w:r>
        <w:rPr>
          <w:i/>
        </w:rPr>
        <w:t xml:space="preserve">tính từ </w:t>
      </w:r>
      <w:r>
        <w:t xml:space="preserve">Rất </w:t>
      </w:r>
      <w:r>
        <w:t xml:space="preserve">trong, </w:t>
      </w:r>
      <w:r>
        <w:t xml:space="preserve">không </w:t>
      </w:r>
      <w:r>
        <w:t xml:space="preserve">một </w:t>
      </w:r>
      <w:r>
        <w:t xml:space="preserve">chút </w:t>
      </w:r>
      <w:r>
        <w:t xml:space="preserve">vần </w:t>
      </w:r>
      <w:r>
        <w:t xml:space="preserve">đục. </w:t>
      </w:r>
      <w:r>
        <w:t xml:space="preserve">Nước </w:t>
      </w:r>
      <w:r>
        <w:rPr>
          <w:i/>
        </w:rPr>
        <w:t xml:space="preserve">hồ </w:t>
      </w:r>
      <w:r>
        <w:rPr>
          <w:i/>
        </w:rPr>
        <w:t xml:space="preserve">mùa </w:t>
      </w:r>
      <w:r>
        <w:rPr>
          <w:i/>
        </w:rPr>
        <w:t xml:space="preserve">thu </w:t>
      </w:r>
      <w:r>
        <w:t xml:space="preserve">trong </w:t>
      </w:r>
      <w:r>
        <w:rPr>
          <w:i/>
        </w:rPr>
        <w:t xml:space="preserve">ueo. </w:t>
      </w:r>
      <w:r>
        <w:br/>
      </w:r>
      <w:r>
        <w:rPr>
          <w:b/>
        </w:rPr>
        <w:t xml:space="preserve">tròng,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Phản </w:t>
      </w:r>
      <w:r>
        <w:t xml:space="preserve">nằm </w:t>
      </w:r>
      <w:r>
        <w:t xml:space="preserve">trong </w:t>
      </w:r>
      <w:r>
        <w:t xml:space="preserve">ổ </w:t>
      </w:r>
      <w:r>
        <w:t xml:space="preserve">mắt. </w:t>
      </w:r>
      <w:r>
        <w:t xml:space="preserve">Nước </w:t>
      </w:r>
      <w:r>
        <w:rPr>
          <w:i/>
        </w:rPr>
        <w:t xml:space="preserve">mắt </w:t>
      </w:r>
      <w:r>
        <w:t xml:space="preserve">lưng </w:t>
      </w:r>
      <w:r>
        <w:t xml:space="preserve">tròng. </w:t>
      </w:r>
      <w:r>
        <w:rPr>
          <w:b/>
        </w:rPr>
        <w:t xml:space="preserve">2 </w:t>
      </w:r>
      <w:r>
        <w:t xml:space="preserve">(phương ngữ). </w:t>
      </w:r>
      <w:r>
        <w:t xml:space="preserve">Lòng. </w:t>
      </w:r>
      <w:r>
        <w:t xml:space="preserve">Tròng </w:t>
      </w:r>
      <w:r>
        <w:t xml:space="preserve">đỏ </w:t>
      </w:r>
      <w:r>
        <w:rPr>
          <w:i/>
        </w:rPr>
        <w:t xml:space="preserve">trứng </w:t>
      </w:r>
      <w:r>
        <w:rPr>
          <w:i/>
        </w:rPr>
        <w:t xml:space="preserve">gà. </w:t>
      </w:r>
      <w:r>
        <w:br/>
      </w:r>
      <w:r>
        <w:rPr>
          <w:b/>
        </w:rPr>
        <w:t xml:space="preserve">tròng,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Thòng </w:t>
      </w:r>
      <w:r>
        <w:t xml:space="preserve">lọng </w:t>
      </w:r>
      <w:r>
        <w:t xml:space="preserve">buộc </w:t>
      </w:r>
      <w:r>
        <w:t xml:space="preserve">vào </w:t>
      </w:r>
      <w:r>
        <w:t xml:space="preserve">đầu </w:t>
      </w:r>
      <w:r>
        <w:t xml:space="preserve">gậy, </w:t>
      </w:r>
      <w:r>
        <w:t xml:space="preserve">dùng </w:t>
      </w:r>
      <w:r>
        <w:t xml:space="preserve">để </w:t>
      </w:r>
      <w:r>
        <w:t xml:space="preserve">mắc </w:t>
      </w:r>
      <w:r>
        <w:t xml:space="preserve">vào </w:t>
      </w:r>
      <w:r>
        <w:t xml:space="preserve">cổ </w:t>
      </w:r>
      <w:r>
        <w:t xml:space="preserve">chó, </w:t>
      </w:r>
      <w:r>
        <w:t xml:space="preserve">lợn </w:t>
      </w:r>
      <w:r>
        <w:t xml:space="preserve">mà </w:t>
      </w:r>
      <w:r>
        <w:t xml:space="preserve">bắt. </w:t>
      </w:r>
      <w:r>
        <w:t xml:space="preserve">Vác </w:t>
      </w:r>
      <w:r>
        <w:rPr>
          <w:i/>
        </w:rPr>
        <w:t xml:space="preserve">tròng </w:t>
      </w:r>
      <w:r>
        <w:t xml:space="preserve">đi </w:t>
      </w:r>
      <w:r>
        <w:rPr>
          <w:i/>
        </w:rPr>
        <w:t xml:space="preserve">bắt </w:t>
      </w:r>
      <w:r>
        <w:rPr>
          <w:i/>
        </w:rPr>
        <w:t xml:space="preserve">chó. </w:t>
      </w:r>
      <w:r>
        <w:rPr>
          <w:b/>
        </w:rPr>
        <w:t xml:space="preserve">2 </w:t>
      </w:r>
      <w:r>
        <w:t xml:space="preserve">Kế </w:t>
      </w:r>
      <w:r>
        <w:t xml:space="preserve">bày </w:t>
      </w:r>
      <w:r>
        <w:t xml:space="preserve">sẵn </w:t>
      </w:r>
      <w:r>
        <w:t xml:space="preserve">để </w:t>
      </w:r>
      <w:r>
        <w:t xml:space="preserve">lừa </w:t>
      </w:r>
      <w:r>
        <w:t xml:space="preserve">cho </w:t>
      </w:r>
      <w:r>
        <w:t xml:space="preserve">mắc </w:t>
      </w:r>
      <w:r>
        <w:t xml:space="preserve">vào </w:t>
      </w:r>
      <w:r>
        <w:t xml:space="preserve">(khi </w:t>
      </w:r>
      <w:r>
        <w:t xml:space="preserve">đã </w:t>
      </w:r>
      <w:r>
        <w:t xml:space="preserve">mắc </w:t>
      </w:r>
      <w:r>
        <w:t xml:space="preserve">thì </w:t>
      </w:r>
      <w:r>
        <w:t xml:space="preserve">khó </w:t>
      </w:r>
      <w:r>
        <w:t xml:space="preserve">bề </w:t>
      </w:r>
      <w:r>
        <w:t xml:space="preserve">gỡ </w:t>
      </w:r>
      <w:r>
        <w:t xml:space="preserve">ra). </w:t>
      </w:r>
      <w:r>
        <w:rPr>
          <w:i/>
        </w:rPr>
        <w:t xml:space="preserve">Dự </w:t>
      </w:r>
      <w:r>
        <w:rPr>
          <w:i/>
        </w:rPr>
        <w:t xml:space="preserve">uào </w:t>
      </w:r>
      <w:r>
        <w:t xml:space="preserve">tròng. </w:t>
      </w:r>
      <w:r>
        <w:t xml:space="preserve">lì </w:t>
      </w:r>
      <w:r>
        <w:t xml:space="preserve">động từ </w:t>
      </w:r>
      <w:r>
        <w:t xml:space="preserve">Mắc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cái </w:t>
      </w:r>
      <w:r>
        <w:t xml:space="preserve">vòng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khác, </w:t>
      </w:r>
      <w:r>
        <w:t xml:space="preserve">sao </w:t>
      </w:r>
      <w:r>
        <w:t xml:space="preserve">cho </w:t>
      </w:r>
      <w:r>
        <w:t xml:space="preserve">vật </w:t>
      </w:r>
      <w:r>
        <w:t xml:space="preserve">này </w:t>
      </w:r>
      <w:r>
        <w:t xml:space="preserve">nằm </w:t>
      </w:r>
      <w:r>
        <w:t xml:space="preserve">lọt </w:t>
      </w:r>
      <w:r>
        <w:t xml:space="preserve">vào </w:t>
      </w:r>
      <w:r>
        <w:rPr>
          <w:i/>
        </w:rPr>
        <w:t xml:space="preserve">giữa </w:t>
      </w:r>
      <w:r>
        <w:t xml:space="preserve">nó. </w:t>
      </w:r>
      <w:r>
        <w:t xml:space="preserve">Tròng </w:t>
      </w:r>
      <w:r>
        <w:t xml:space="preserve">dây </w:t>
      </w:r>
      <w:r>
        <w:t xml:space="preserve">mà </w:t>
      </w:r>
      <w:r>
        <w:t xml:space="preserve">kéo. </w:t>
      </w:r>
      <w:r>
        <w:t xml:space="preserve">Tròng </w:t>
      </w:r>
      <w:r>
        <w:rPr>
          <w:i/>
        </w:rPr>
        <w:t xml:space="preserve">ách </w:t>
      </w:r>
      <w:r>
        <w:t xml:space="preserve">nô </w:t>
      </w:r>
      <w:r>
        <w:t xml:space="preserve">lệ </w:t>
      </w:r>
      <w:r>
        <w:t xml:space="preserve">uào </w:t>
      </w:r>
      <w:r>
        <w:t xml:space="preserve">cổ </w:t>
      </w:r>
      <w:r>
        <w:t xml:space="preserve">(bóng (nghĩa bóng)). </w:t>
      </w:r>
      <w:r>
        <w:br/>
      </w:r>
      <w:r>
        <w:rPr>
          <w:b/>
        </w:rPr>
        <w:t xml:space="preserve">tròng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Phần </w:t>
      </w:r>
      <w:r>
        <w:t xml:space="preserve">trước </w:t>
      </w:r>
      <w:r>
        <w:t xml:space="preserve">màng </w:t>
      </w:r>
      <w:r>
        <w:t xml:space="preserve">mạch </w:t>
      </w:r>
      <w:r>
        <w:t xml:space="preserve">của </w:t>
      </w:r>
      <w:r>
        <w:t xml:space="preserve">cầu </w:t>
      </w:r>
      <w:r>
        <w:t xml:space="preserve">mắt, </w:t>
      </w:r>
      <w:r>
        <w:t xml:space="preserve">có </w:t>
      </w:r>
      <w:r>
        <w:t xml:space="preserve">màu </w:t>
      </w:r>
      <w:r>
        <w:t xml:space="preserve">đen.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to, </w:t>
      </w:r>
      <w:r>
        <w:t xml:space="preserve">có </w:t>
      </w:r>
      <w:r>
        <w:rPr>
          <w:i/>
        </w:rPr>
        <w:t xml:space="preserve">tròng </w:t>
      </w:r>
      <w:r>
        <w:t xml:space="preserve">đen </w:t>
      </w:r>
      <w:r>
        <w:t xml:space="preserve">trong </w:t>
      </w:r>
      <w:r>
        <w:t xml:space="preserve">suốt. </w:t>
      </w:r>
      <w:r>
        <w:br/>
      </w:r>
      <w:r>
        <w:rPr>
          <w:b/>
        </w:rPr>
        <w:t xml:space="preserve">tròng </w:t>
      </w:r>
      <w:r>
        <w:rPr>
          <w:b/>
        </w:rPr>
        <w:t xml:space="preserve">do </w:t>
      </w:r>
      <w:r>
        <w:rPr>
          <w:i/>
        </w:rPr>
        <w:t xml:space="preserve">xem </w:t>
      </w:r>
      <w:r>
        <w:rPr>
          <w:i/>
        </w:rPr>
        <w:t xml:space="preserve">lòng </w:t>
      </w:r>
      <w:r>
        <w:t xml:space="preserve">đỏ. </w:t>
      </w:r>
      <w:r>
        <w:br/>
      </w:r>
      <w:r>
        <w:rPr>
          <w:b/>
        </w:rPr>
        <w:t xml:space="preserve">tròng </w:t>
      </w:r>
      <w:r>
        <w:rPr>
          <w:b/>
        </w:rPr>
        <w:t xml:space="preserve">ngao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Thuyền </w:t>
      </w:r>
      <w:r>
        <w:t xml:space="preserve">nhỏ. </w:t>
      </w:r>
      <w:r>
        <w:br/>
      </w:r>
      <w:r>
        <w:rPr>
          <w:b/>
        </w:rPr>
        <w:t xml:space="preserve">tròng </w:t>
      </w:r>
      <w:r>
        <w:rPr>
          <w:b/>
        </w:rPr>
        <w:t xml:space="preserve">trành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nghiêng </w:t>
      </w:r>
      <w:r>
        <w:t xml:space="preserve">qua </w:t>
      </w:r>
      <w:r>
        <w:t xml:space="preserve">nghiêng </w:t>
      </w:r>
      <w:r>
        <w:t xml:space="preserve">lại,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thăng </w:t>
      </w:r>
      <w:r>
        <w:t xml:space="preserve">bằng. </w:t>
      </w:r>
      <w:r>
        <w:t xml:space="preserve">Thuyền </w:t>
      </w:r>
      <w:r>
        <w:t xml:space="preserve">tròng </w:t>
      </w:r>
      <w:r>
        <w:t xml:space="preserve">trành </w:t>
      </w:r>
      <w:r>
        <w:t xml:space="preserve">trên </w:t>
      </w:r>
      <w:r>
        <w:rPr>
          <w:i/>
        </w:rPr>
        <w:t xml:space="preserve">sóng </w:t>
      </w:r>
      <w:r>
        <w:rPr>
          <w:i/>
        </w:rPr>
        <w:t xml:space="preserve">dữ. </w:t>
      </w:r>
      <w:r>
        <w:t xml:space="preserve">Qua </w:t>
      </w:r>
      <w:r>
        <w:t xml:space="preserve">cầu </w:t>
      </w:r>
      <w:r>
        <w:rPr>
          <w:i/>
        </w:rPr>
        <w:t xml:space="preserve">treo </w:t>
      </w:r>
      <w:r>
        <w:t xml:space="preserve">tròng </w:t>
      </w:r>
      <w:r>
        <w:rPr>
          <w:i/>
        </w:rPr>
        <w:t xml:space="preserve">trành. </w:t>
      </w:r>
      <w:r>
        <w:br w:type="page"/>
      </w:r>
      <w:r>
        <w:rPr>
          <w:b/>
        </w:rPr>
        <w:t xml:space="preserve">tròng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trước </w:t>
      </w:r>
      <w:r>
        <w:t xml:space="preserve">màng </w:t>
      </w:r>
      <w:r>
        <w:t xml:space="preserve">cứng </w:t>
      </w:r>
      <w:r>
        <w:t xml:space="preserve">của </w:t>
      </w:r>
      <w:r>
        <w:t xml:space="preserve">cầu </w:t>
      </w:r>
      <w:r>
        <w:t xml:space="preserve">mắt, </w:t>
      </w:r>
      <w:r>
        <w:t xml:space="preserve">màu </w:t>
      </w:r>
      <w:r>
        <w:t xml:space="preserve">trắng, </w:t>
      </w:r>
      <w:r>
        <w:t xml:space="preserve">bao </w:t>
      </w:r>
      <w:r>
        <w:t xml:space="preserve">quanh </w:t>
      </w:r>
      <w:r>
        <w:t xml:space="preserve">tròng </w:t>
      </w:r>
      <w:r>
        <w:t xml:space="preserve">đen. </w:t>
      </w:r>
      <w:r>
        <w:t xml:space="preserve">2x. </w:t>
      </w:r>
      <w:r>
        <w:t xml:space="preserve">lòng </w:t>
      </w:r>
      <w:r>
        <w:t xml:space="preserve">trắng </w:t>
      </w:r>
      <w:r>
        <w:t xml:space="preserve">(trứng). </w:t>
      </w:r>
      <w:r>
        <w:br/>
      </w:r>
      <w:r>
        <w:rPr>
          <w:b/>
        </w:rPr>
        <w:t xml:space="preserve">trng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Nơi </w:t>
      </w:r>
      <w:r>
        <w:t xml:space="preserve">ở </w:t>
      </w:r>
      <w:r>
        <w:t xml:space="preserve">trong </w:t>
      </w:r>
      <w:r>
        <w:t xml:space="preserve">(đã </w:t>
      </w:r>
      <w:r>
        <w:t xml:space="preserve">được </w:t>
      </w:r>
      <w:r>
        <w:t xml:space="preserve">nói </w:t>
      </w:r>
      <w:r>
        <w:t xml:space="preserve">đến) </w:t>
      </w:r>
      <w:r>
        <w:t xml:space="preserve">ấy; </w:t>
      </w:r>
      <w:r>
        <w:t xml:space="preserve">trong </w:t>
      </w:r>
      <w:r>
        <w:t xml:space="preserve">ấy. </w:t>
      </w:r>
      <w:r>
        <w:t xml:space="preserve">Ởtrỏng. </w:t>
      </w:r>
      <w:r>
        <w:br/>
      </w:r>
      <w:r>
        <w:rPr>
          <w:b/>
        </w:rPr>
        <w:t xml:space="preserve">tróng </w:t>
      </w:r>
      <w:r>
        <w:rPr>
          <w:i/>
        </w:rPr>
        <w:t xml:space="preserve">danh từ </w:t>
      </w:r>
      <w:r>
        <w:t xml:space="preserve">(cũ). </w:t>
      </w:r>
      <w:r>
        <w:t xml:space="preserve">Cùm. </w:t>
      </w:r>
      <w:r>
        <w:t xml:space="preserve">Gông </w:t>
      </w:r>
      <w:r>
        <w:t xml:space="preserve">đóng </w:t>
      </w:r>
      <w:r>
        <w:t xml:space="preserve">tróng </w:t>
      </w:r>
      <w:r>
        <w:t xml:space="preserve">mang.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là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tác </w:t>
      </w:r>
      <w:r>
        <w:t xml:space="preserve">dụng </w:t>
      </w:r>
      <w:r>
        <w:t xml:space="preserve">lớn, </w:t>
      </w:r>
      <w:r>
        <w:t xml:space="preserve">cần </w:t>
      </w:r>
      <w:r>
        <w:t xml:space="preserve">phải </w:t>
      </w:r>
      <w:r>
        <w:t xml:space="preserve">chú </w:t>
      </w:r>
      <w:r>
        <w:t xml:space="preserve">ý. </w:t>
      </w:r>
      <w:r>
        <w:t xml:space="preserve">Trọng </w:t>
      </w:r>
      <w:r>
        <w:t xml:space="preserve">chất </w:t>
      </w:r>
      <w:r>
        <w:rPr>
          <w:i/>
        </w:rPr>
        <w:t xml:space="preserve">hơn </w:t>
      </w:r>
      <w:r>
        <w:t xml:space="preserve">lượng. </w:t>
      </w:r>
      <w:r>
        <w:t xml:space="preserve">Trọng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rPr>
          <w:i/>
        </w:rPr>
        <w:t xml:space="preserve">Trọng </w:t>
      </w:r>
      <w:r>
        <w:t xml:space="preserve">tình </w:t>
      </w:r>
      <w:r>
        <w:t xml:space="preserve">bạn. </w:t>
      </w:r>
      <w:r>
        <w:rPr>
          <w:b/>
        </w:rPr>
        <w:t xml:space="preserve">2 </w:t>
      </w:r>
      <w:r>
        <w:t xml:space="preserve">Đánh </w:t>
      </w:r>
      <w:r>
        <w:t xml:space="preserve">giá </w:t>
      </w:r>
      <w:r>
        <w:t xml:space="preserve">cao </w:t>
      </w:r>
      <w:r>
        <w:t xml:space="preserve">và </w:t>
      </w:r>
      <w:r>
        <w:t xml:space="preserve">tránh </w:t>
      </w:r>
      <w:r>
        <w:t xml:space="preserve">làm </w:t>
      </w:r>
      <w:r>
        <w:t xml:space="preserve">trái </w:t>
      </w:r>
      <w:r>
        <w:t xml:space="preserve">ý, </w:t>
      </w:r>
      <w:r>
        <w:t xml:space="preserve">tránh </w:t>
      </w:r>
      <w:r>
        <w:t xml:space="preserve">xúc </w:t>
      </w:r>
      <w:r>
        <w:t xml:space="preserve">phạm </w:t>
      </w:r>
      <w:r>
        <w:t xml:space="preserve">đến.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trọng. </w:t>
      </w:r>
      <w:r>
        <w:t xml:space="preserve">Trọng </w:t>
      </w:r>
      <w:r>
        <w:t xml:space="preserve">nhau </w:t>
      </w:r>
      <w:r>
        <w:t xml:space="preserve">Uì </w:t>
      </w:r>
      <w:r>
        <w:t xml:space="preserve">tài. </w:t>
      </w:r>
      <w:r>
        <w:t xml:space="preserve">lì </w:t>
      </w:r>
      <w:r>
        <w:t xml:space="preserve">t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rất </w:t>
      </w:r>
      <w:r>
        <w:t xml:space="preserve">cao, </w:t>
      </w:r>
      <w:r>
        <w:t xml:space="preserve">rất </w:t>
      </w:r>
      <w:r>
        <w:t xml:space="preserve">nặng, </w:t>
      </w:r>
      <w:r>
        <w:t xml:space="preserve">đáng </w:t>
      </w:r>
      <w:r>
        <w:t xml:space="preserve">lưu </w:t>
      </w:r>
      <w:r>
        <w:t xml:space="preserve">ý. </w:t>
      </w:r>
      <w:r>
        <w:t xml:space="preserve">Bệnh </w:t>
      </w:r>
      <w:r>
        <w:t xml:space="preserve">trọng, </w:t>
      </w:r>
      <w:r>
        <w:rPr>
          <w:i/>
        </w:rPr>
        <w:t xml:space="preserve">khó </w:t>
      </w:r>
      <w:r>
        <w:rPr>
          <w:i/>
        </w:rPr>
        <w:t xml:space="preserve">qua </w:t>
      </w:r>
      <w:r>
        <w:rPr>
          <w:i/>
        </w:rPr>
        <w:t xml:space="preserve">khỏi. </w:t>
      </w:r>
      <w:r>
        <w:rPr>
          <w:i/>
        </w:rPr>
        <w:t xml:space="preserve">Phạm </w:t>
      </w:r>
      <w:r>
        <w:t xml:space="preserve">tội </w:t>
      </w:r>
      <w:r>
        <w:t xml:space="preserve">trọng.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Án </w:t>
      </w:r>
      <w:r>
        <w:t xml:space="preserve">nặng. </w:t>
      </w:r>
      <w:r>
        <w:rPr>
          <w:i/>
        </w:rPr>
        <w:t xml:space="preserve">Bị </w:t>
      </w:r>
      <w:r>
        <w:t xml:space="preserve">trọng </w:t>
      </w:r>
      <w:r>
        <w:rPr>
          <w:i/>
        </w:rPr>
        <w:t xml:space="preserve">án. </w:t>
      </w:r>
      <w:r>
        <w:t xml:space="preserve">trọng </w:t>
      </w:r>
      <w:r>
        <w:t xml:space="preserve">âm </w:t>
      </w:r>
      <w:r>
        <w:t xml:space="preserve">danh từ </w:t>
      </w:r>
      <w:r>
        <w:t xml:space="preserve">Sự </w:t>
      </w:r>
      <w:r>
        <w:t xml:space="preserve">nhấn </w:t>
      </w:r>
      <w:r>
        <w:t xml:space="preserve">mạnh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khi </w:t>
      </w:r>
      <w:r>
        <w:t xml:space="preserve">phát </w:t>
      </w:r>
      <w:r>
        <w:t xml:space="preserve">âm </w:t>
      </w:r>
      <w:r>
        <w:t xml:space="preserve">một </w:t>
      </w:r>
      <w:r>
        <w:t xml:space="preserve">âm </w:t>
      </w:r>
      <w:r>
        <w:t xml:space="preserve">tiết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từ </w:t>
      </w:r>
      <w:r>
        <w:t xml:space="preserve">đa </w:t>
      </w:r>
      <w:r>
        <w:t xml:space="preserve">tiết,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hoặc </w:t>
      </w:r>
      <w:r>
        <w:t xml:space="preserve">trong </w:t>
      </w:r>
      <w:r>
        <w:t xml:space="preserve">ngữ </w:t>
      </w:r>
      <w:r>
        <w:t xml:space="preserve">lưu, </w:t>
      </w:r>
      <w:r>
        <w:t xml:space="preserve">bằng </w:t>
      </w:r>
      <w:r>
        <w:t xml:space="preserve">cách </w:t>
      </w:r>
      <w:r>
        <w:t xml:space="preserve">tăng </w:t>
      </w:r>
      <w:r>
        <w:t xml:space="preserve">cao </w:t>
      </w:r>
      <w:r>
        <w:t xml:space="preserve">độ, </w:t>
      </w:r>
      <w:r>
        <w:t xml:space="preserve">cường </w:t>
      </w:r>
      <w:r>
        <w:t xml:space="preserve">độ, </w:t>
      </w:r>
      <w:r>
        <w:t xml:space="preserve">trường </w:t>
      </w:r>
      <w:r>
        <w:t xml:space="preserve">độ. </w:t>
      </w:r>
      <w:r>
        <w:t xml:space="preserve">Trọng </w:t>
      </w:r>
      <w:r>
        <w:t xml:space="preserve">âm </w:t>
      </w:r>
      <w:r>
        <w:rPr>
          <w:i/>
        </w:rPr>
        <w:t xml:space="preserve">của </w:t>
      </w:r>
      <w:r>
        <w:rPr>
          <w:i/>
        </w:rPr>
        <w:t xml:space="preserve">từ </w:t>
      </w:r>
      <w:r>
        <w:t xml:space="preserve">trong </w:t>
      </w:r>
      <w:r>
        <w:t xml:space="preserve">tiếng </w:t>
      </w:r>
      <w:r>
        <w:t xml:space="preserve">Anh. </w:t>
      </w:r>
      <w:r>
        <w:t xml:space="preserve">trọng </w:t>
      </w:r>
      <w:r>
        <w:t xml:space="preserve">bệnh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Bệnh </w:t>
      </w:r>
      <w:r>
        <w:t xml:space="preserve">nặng.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Tin </w:t>
      </w:r>
      <w:r>
        <w:t xml:space="preserve">cậy </w:t>
      </w:r>
      <w:r>
        <w:t xml:space="preserve">và </w:t>
      </w:r>
      <w:r>
        <w:t xml:space="preserve">giao </w:t>
      </w:r>
      <w:r>
        <w:t xml:space="preserve">cho </w:t>
      </w:r>
      <w:r>
        <w:t xml:space="preserve">những </w:t>
      </w:r>
      <w:r>
        <w:t xml:space="preserve">công </w:t>
      </w:r>
      <w:r>
        <w:t xml:space="preserve">việc, </w:t>
      </w:r>
      <w:r>
        <w:t xml:space="preserve">chức </w:t>
      </w:r>
      <w:r>
        <w:t xml:space="preserve">vụ </w:t>
      </w:r>
      <w:r>
        <w:t xml:space="preserve">quan </w:t>
      </w:r>
      <w:r>
        <w:t xml:space="preserve">trọng, </w:t>
      </w:r>
      <w:r>
        <w:t xml:space="preserve">xứng </w:t>
      </w:r>
      <w:r>
        <w:t xml:space="preserve">đáng. </w:t>
      </w:r>
      <w:r>
        <w:t xml:space="preserve">Trọng </w:t>
      </w:r>
      <w:r>
        <w:t xml:space="preserve">dụng </w:t>
      </w:r>
      <w:r>
        <w:t xml:space="preserve">nhân </w:t>
      </w:r>
      <w:r>
        <w:rPr>
          <w:i/>
        </w:rPr>
        <w:t xml:space="preserve">tài. </w:t>
      </w:r>
      <w:r>
        <w:t xml:space="preserve">Được </w:t>
      </w:r>
      <w:r>
        <w:rPr>
          <w:i/>
        </w:rPr>
        <w:t xml:space="preserve">cấp </w:t>
      </w:r>
      <w:r>
        <w:t xml:space="preserve">trên </w:t>
      </w:r>
      <w:r>
        <w:rPr>
          <w:i/>
        </w:rPr>
        <w:t xml:space="preserve">trọng </w:t>
      </w:r>
      <w:r>
        <w:t xml:space="preserve">dụng.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Đối </w:t>
      </w:r>
      <w:r>
        <w:t xml:space="preserve">đãi </w:t>
      </w:r>
      <w:r>
        <w:t xml:space="preserve">rất </w:t>
      </w:r>
      <w:r>
        <w:t xml:space="preserve">hậu,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coi </w:t>
      </w:r>
      <w:r>
        <w:t xml:space="preserve">trọng. </w:t>
      </w:r>
      <w:r>
        <w:t xml:space="preserve">Trọng </w:t>
      </w:r>
      <w:r>
        <w:rPr>
          <w:i/>
        </w:rPr>
        <w:t xml:space="preserve">đãi </w:t>
      </w:r>
      <w:r>
        <w:rPr>
          <w:i/>
        </w:rPr>
        <w:t xml:space="preserve">khách </w:t>
      </w:r>
      <w:r>
        <w:rPr>
          <w:i/>
        </w:rPr>
        <w:t xml:space="preserve">quý. </w:t>
      </w:r>
      <w:r>
        <w:rPr>
          <w:i/>
        </w:rPr>
        <w:t xml:space="preserve">Người </w:t>
      </w:r>
      <w:r>
        <w:rPr>
          <w:i/>
        </w:rPr>
        <w:t xml:space="preserve">có </w:t>
      </w:r>
      <w:r>
        <w:t xml:space="preserve">công </w:t>
      </w:r>
      <w:r>
        <w:t xml:space="preserve">lao </w:t>
      </w:r>
      <w:r>
        <w:t xml:space="preserve">được </w:t>
      </w:r>
      <w:r>
        <w:t xml:space="preserve">trọng </w:t>
      </w:r>
      <w:r>
        <w:t xml:space="preserve">đãi.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t xml:space="preserve">Có </w:t>
      </w:r>
      <w:r>
        <w:t xml:space="preserve">tầm </w:t>
      </w:r>
      <w:r>
        <w:t xml:space="preserve">quan </w:t>
      </w:r>
      <w:r>
        <w:t xml:space="preserve">trọng </w:t>
      </w:r>
      <w:r>
        <w:t xml:space="preserve">lớn </w:t>
      </w:r>
      <w:r>
        <w:t xml:space="preserve">lao. </w:t>
      </w:r>
      <w:r>
        <w:rPr>
          <w:i/>
        </w:rPr>
        <w:t xml:space="preserve">Sự </w:t>
      </w:r>
      <w:r>
        <w:t xml:space="preserve">kiện </w:t>
      </w:r>
      <w:r>
        <w:t xml:space="preserve">trọng </w:t>
      </w:r>
      <w:r>
        <w:t xml:space="preserve">đại. </w:t>
      </w:r>
      <w:r>
        <w:t xml:space="preserve">Nhiệm </w:t>
      </w:r>
      <w:r>
        <w:t xml:space="preserve">vụ </w:t>
      </w:r>
      <w:r>
        <w:t xml:space="preserve">trọng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Điểm, </w:t>
      </w:r>
      <w:r>
        <w:t xml:space="preserve">nơi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là </w:t>
      </w:r>
      <w:r>
        <w:t xml:space="preserve">có </w:t>
      </w:r>
      <w:r>
        <w:t xml:space="preserve">vai </w:t>
      </w:r>
      <w:r>
        <w:t xml:space="preserve">trò </w:t>
      </w:r>
      <w:r>
        <w:t xml:space="preserve">quan </w:t>
      </w:r>
      <w:r>
        <w:t xml:space="preserve">trọng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điểm, </w:t>
      </w:r>
      <w:r>
        <w:t xml:space="preserve">những </w:t>
      </w:r>
      <w:r>
        <w:t xml:space="preserve">nơi </w:t>
      </w:r>
      <w:r>
        <w:t xml:space="preserve">khác. </w:t>
      </w:r>
      <w:r>
        <w:t xml:space="preserve">Vùng </w:t>
      </w:r>
      <w:r>
        <w:t xml:space="preserve">trọng </w:t>
      </w:r>
      <w:r>
        <w:t xml:space="preserve">điểm </w:t>
      </w:r>
      <w:r>
        <w:rPr>
          <w:i/>
        </w:rPr>
        <w:t xml:space="preserve">lúa </w:t>
      </w:r>
      <w:r>
        <w:rPr>
          <w:i/>
        </w:rPr>
        <w:t xml:space="preserve">của </w:t>
      </w:r>
      <w:r>
        <w:t xml:space="preserve">huyện. </w:t>
      </w:r>
      <w:r>
        <w:t xml:space="preserve">Công </w:t>
      </w:r>
      <w:r>
        <w:rPr>
          <w:i/>
        </w:rPr>
        <w:t xml:space="preserve">trình </w:t>
      </w:r>
      <w:r>
        <w:t xml:space="preserve">trọng </w:t>
      </w:r>
      <w:r>
        <w:t xml:space="preserve">điểm </w:t>
      </w:r>
      <w:r>
        <w:t xml:space="preserve">trong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Thảo </w:t>
      </w:r>
      <w:r>
        <w:rPr>
          <w:i/>
        </w:rPr>
        <w:t xml:space="preserve">luận, </w:t>
      </w:r>
      <w:r>
        <w:rPr>
          <w:i/>
        </w:rPr>
        <w:t xml:space="preserve">nắm </w:t>
      </w:r>
      <w:r>
        <w:t xml:space="preserve">vững </w:t>
      </w:r>
      <w:r>
        <w:t xml:space="preserve">trọng </w:t>
      </w:r>
      <w:r>
        <w:t xml:space="preserve">tâm, </w:t>
      </w:r>
      <w:r>
        <w:rPr>
          <w:i/>
        </w:rPr>
        <w:t xml:space="preserve">trọng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(cũ). </w:t>
      </w:r>
      <w:r>
        <w:t xml:space="preserve">Hậu </w:t>
      </w:r>
      <w:r>
        <w:t xml:space="preserve">hĩ, </w:t>
      </w:r>
      <w:r>
        <w:t xml:space="preserve">tỏ </w:t>
      </w:r>
      <w:r>
        <w:t xml:space="preserve">ra </w:t>
      </w:r>
      <w:r>
        <w:t xml:space="preserve">coi </w:t>
      </w:r>
      <w:r>
        <w:t xml:space="preserve">trọng </w:t>
      </w:r>
      <w:r>
        <w:t xml:space="preserve">(đối </w:t>
      </w:r>
      <w:r>
        <w:t xml:space="preserve">với </w:t>
      </w:r>
      <w:r>
        <w:t xml:space="preserve">người </w:t>
      </w:r>
      <w:r>
        <w:t xml:space="preserve">bề </w:t>
      </w:r>
      <w:r>
        <w:t xml:space="preserve">dưới). </w:t>
      </w:r>
      <w:r>
        <w:t xml:space="preserve">Mở </w:t>
      </w:r>
      <w:r>
        <w:t xml:space="preserve">tiệc </w:t>
      </w:r>
      <w:r>
        <w:rPr>
          <w:i/>
        </w:rPr>
        <w:t xml:space="preserve">đón </w:t>
      </w:r>
      <w:r>
        <w:t xml:space="preserve">tiếp </w:t>
      </w:r>
      <w:r>
        <w:t xml:space="preserve">trọng </w:t>
      </w:r>
      <w:r>
        <w:t xml:space="preserve">hậu. </w:t>
      </w:r>
      <w:r>
        <w:t xml:space="preserve">Khen </w:t>
      </w:r>
      <w:r>
        <w:t xml:space="preserve">thưởng </w:t>
      </w:r>
      <w:r>
        <w:t xml:space="preserve">trọng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Hình </w:t>
      </w:r>
      <w:r>
        <w:t xml:space="preserve">phạt </w:t>
      </w:r>
      <w:r>
        <w:t xml:space="preserve">nặng.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liên </w:t>
      </w:r>
      <w:r>
        <w:rPr>
          <w:i/>
        </w:rPr>
        <w:t xml:space="preserve">danh từ </w:t>
      </w:r>
      <w:r>
        <w:t xml:space="preserve">Súng </w:t>
      </w:r>
      <w:r>
        <w:t xml:space="preserve">máy </w:t>
      </w:r>
      <w:r>
        <w:t xml:space="preserve">hạng </w:t>
      </w:r>
      <w:r>
        <w:t xml:space="preserve">nặng, </w:t>
      </w:r>
      <w:r>
        <w:t xml:space="preserve">có </w:t>
      </w:r>
      <w:r>
        <w:t xml:space="preserve">tâm </w:t>
      </w:r>
      <w:r>
        <w:t xml:space="preserve">bắn </w:t>
      </w:r>
      <w:r>
        <w:t xml:space="preserve">xa.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Lực </w:t>
      </w:r>
      <w:r>
        <w:t xml:space="preserve">hút </w:t>
      </w:r>
      <w:r>
        <w:t xml:space="preserve">các </w:t>
      </w:r>
      <w:r>
        <w:t xml:space="preserve">vật </w:t>
      </w:r>
      <w:r>
        <w:t xml:space="preserve">về </w:t>
      </w:r>
      <w:r>
        <w:t xml:space="preserve">tâm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Trọng </w:t>
      </w:r>
      <w:r>
        <w:t xml:space="preserve">lực </w:t>
      </w:r>
      <w:r>
        <w:t xml:space="preserve">tác </w:t>
      </w:r>
      <w:r>
        <w:t xml:space="preserve">dụng </w:t>
      </w:r>
      <w:r>
        <w:t xml:space="preserve">vào </w:t>
      </w:r>
      <w:r>
        <w:t xml:space="preserve">một </w:t>
      </w:r>
      <w:r>
        <w:t xml:space="preserve">vật. </w:t>
      </w:r>
      <w:r>
        <w:t xml:space="preserve">Cảm </w:t>
      </w:r>
      <w:r>
        <w:t xml:space="preserve">thấy </w:t>
      </w:r>
      <w:r>
        <w:rPr>
          <w:i/>
        </w:rPr>
        <w:t xml:space="preserve">người </w:t>
      </w:r>
      <w:r>
        <w:t xml:space="preserve">nhẹ </w:t>
      </w:r>
      <w:r>
        <w:t xml:space="preserve">bỗng </w:t>
      </w:r>
      <w:r>
        <w:t xml:space="preserve">đi </w:t>
      </w:r>
      <w:r>
        <w:t xml:space="preserve">như </w:t>
      </w:r>
      <w:r>
        <w:rPr>
          <w:i/>
        </w:rPr>
        <w:t xml:space="preserve">mất </w:t>
      </w:r>
      <w:r>
        <w:t xml:space="preserve">trọng </w:t>
      </w:r>
      <w:r>
        <w:t xml:space="preserve">lượng. </w:t>
      </w:r>
      <w:r>
        <w:rPr>
          <w:b/>
        </w:rPr>
        <w:t xml:space="preserve">2 </w:t>
      </w:r>
      <w:r>
        <w:t xml:space="preserve">Từ </w:t>
      </w:r>
      <w:r>
        <w:t xml:space="preserve">thường </w:t>
      </w:r>
      <w:r>
        <w:t xml:space="preserve">dùng </w:t>
      </w:r>
      <w:r>
        <w:t xml:space="preserve">đề </w:t>
      </w:r>
      <w:r>
        <w:t xml:space="preserve">chỉ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Tăng </w:t>
      </w:r>
      <w:r>
        <w:t xml:space="preserve">trọng </w:t>
      </w:r>
      <w:r>
        <w:rPr>
          <w:i/>
        </w:rPr>
        <w:t xml:space="preserve">lượng </w:t>
      </w:r>
      <w:r>
        <w:rPr>
          <w:i/>
        </w:rPr>
        <w:t xml:space="preserve">gia </w:t>
      </w:r>
      <w:r>
        <w:t xml:space="preserve">súc. </w:t>
      </w:r>
      <w:r>
        <w:rPr>
          <w:i/>
        </w:rPr>
        <w:t xml:space="preserve">Cân </w:t>
      </w:r>
      <w:r>
        <w:t xml:space="preserve">xem </w:t>
      </w:r>
      <w:r>
        <w:t xml:space="preserve">trọng </w:t>
      </w:r>
      <w:r>
        <w:rPr>
          <w:i/>
        </w:rPr>
        <w:t xml:space="preserve">lượng </w:t>
      </w:r>
      <w:r>
        <w:t xml:space="preserve">hòm </w:t>
      </w:r>
      <w:r>
        <w:rPr>
          <w:i/>
        </w:rPr>
        <w:t xml:space="preserve">bao </w:t>
      </w:r>
      <w:r>
        <w:t xml:space="preserve">nhiêu </w:t>
      </w:r>
      <w:r>
        <w:t xml:space="preserve">kilogram. </w:t>
      </w:r>
      <w:r>
        <w:rPr>
          <w:b/>
        </w:rPr>
        <w:t xml:space="preserve">3 </w:t>
      </w:r>
      <w:r>
        <w:t xml:space="preserve">Sức </w:t>
      </w:r>
      <w:r>
        <w:t xml:space="preserve">thuyết </w:t>
      </w:r>
      <w:r>
        <w:t xml:space="preserve">phục </w:t>
      </w:r>
      <w:r>
        <w:t xml:space="preserve">cao. </w:t>
      </w:r>
      <w:r>
        <w:t xml:space="preserve">Tiếng </w:t>
      </w:r>
      <w:r>
        <w:t xml:space="preserve">nói </w:t>
      </w:r>
      <w:r>
        <w:t xml:space="preserve">có </w:t>
      </w:r>
      <w:r>
        <w:t xml:space="preserve">trọng </w:t>
      </w:r>
      <w:r>
        <w:t xml:space="preserve">lượng. </w:t>
      </w:r>
      <w:r>
        <w:t xml:space="preserve">Một </w:t>
      </w:r>
      <w:r>
        <w:t xml:space="preserve">luận </w:t>
      </w:r>
      <w:r>
        <w:t xml:space="preserve">chứng </w:t>
      </w:r>
      <w:r>
        <w:t xml:space="preserve">có </w:t>
      </w:r>
      <w:r>
        <w:t xml:space="preserve">trọng </w:t>
      </w:r>
      <w:r>
        <w:t xml:space="preserve">lượng.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Như </w:t>
      </w:r>
      <w:r>
        <w:t xml:space="preserve">nể </w:t>
      </w:r>
      <w:r>
        <w:t xml:space="preserve">trọng.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nghĩa </w:t>
      </w:r>
      <w:r>
        <w:rPr>
          <w:b/>
        </w:rPr>
        <w:t xml:space="preserve">khinh </w:t>
      </w:r>
      <w:r>
        <w:rPr>
          <w:b/>
        </w:rPr>
        <w:t xml:space="preserve">tài </w:t>
      </w:r>
      <w:r>
        <w:rPr>
          <w:i/>
        </w:rPr>
        <w:t xml:space="preserve">động từ </w:t>
      </w:r>
      <w:r>
        <w:t xml:space="preserve">Coi </w:t>
      </w:r>
      <w:r>
        <w:t xml:space="preserve">trọng </w:t>
      </w:r>
      <w:r>
        <w:t xml:space="preserve">đạo </w:t>
      </w:r>
      <w:r>
        <w:t xml:space="preserve">nghĩa </w:t>
      </w:r>
      <w:r>
        <w:t xml:space="preserve">và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gì </w:t>
      </w:r>
      <w:r>
        <w:t xml:space="preserve">đến </w:t>
      </w:r>
      <w:r>
        <w:t xml:space="preserve">tiền </w:t>
      </w:r>
      <w:r>
        <w:t xml:space="preserve">tài.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nhậm </w:t>
      </w:r>
      <w:r>
        <w:rPr>
          <w:i/>
        </w:rPr>
        <w:t xml:space="preserve">động từ </w:t>
      </w:r>
      <w:r>
        <w:t xml:space="preserve">(cũ). </w:t>
      </w:r>
      <w:r>
        <w:t xml:space="preserve">Nhận </w:t>
      </w:r>
      <w:r>
        <w:t xml:space="preserve">chức </w:t>
      </w:r>
      <w:r>
        <w:t xml:space="preserve">vụ </w:t>
      </w:r>
      <w:r>
        <w:t xml:space="preserve">quan </w:t>
      </w:r>
      <w:r>
        <w:t xml:space="preserve">trong.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phạm </w:t>
      </w:r>
      <w:r>
        <w:rPr>
          <w:i/>
        </w:rPr>
        <w:t xml:space="preserve">động từ </w:t>
      </w:r>
      <w:r>
        <w:t xml:space="preserve">Phạm </w:t>
      </w:r>
      <w:r>
        <w:t xml:space="preserve">tội </w:t>
      </w:r>
      <w:r>
        <w:t xml:space="preserve">nặng. </w:t>
      </w:r>
      <w:r>
        <w:t xml:space="preserve">Kẻ </w:t>
      </w:r>
      <w:r>
        <w:t xml:space="preserve">trọng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Pháo </w:t>
      </w:r>
      <w:r>
        <w:t xml:space="preserve">cỡ </w:t>
      </w:r>
      <w:r>
        <w:t xml:space="preserve">lớn, </w:t>
      </w:r>
      <w:r>
        <w:t xml:space="preserve">pháo </w:t>
      </w:r>
      <w:r>
        <w:t xml:space="preserve">hạng </w:t>
      </w:r>
      <w:r>
        <w:t xml:space="preserve">nặng.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điều </w:t>
      </w:r>
      <w:r>
        <w:t xml:space="preserve">khiển </w:t>
      </w:r>
      <w:r>
        <w:t xml:space="preserve">và </w:t>
      </w:r>
      <w:r>
        <w:t xml:space="preserve">xác </w:t>
      </w:r>
      <w:r>
        <w:t xml:space="preserve">định </w:t>
      </w:r>
      <w:r>
        <w:t xml:space="preserve">thành </w:t>
      </w:r>
      <w:r>
        <w:t xml:space="preserve">tích </w:t>
      </w:r>
      <w:r>
        <w:t xml:space="preserve">của </w:t>
      </w:r>
      <w:r>
        <w:t xml:space="preserve">cuộc </w:t>
      </w:r>
      <w:r>
        <w:t xml:space="preserve">thi </w:t>
      </w:r>
      <w:r>
        <w:t xml:space="preserve">đấu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môn </w:t>
      </w:r>
      <w:r>
        <w:t xml:space="preserve">thể </w:t>
      </w:r>
      <w:r>
        <w:t xml:space="preserve">thao. </w:t>
      </w:r>
      <w:r>
        <w:t xml:space="preserve">Trọng </w:t>
      </w:r>
      <w:r>
        <w:t xml:space="preserve">tài </w:t>
      </w:r>
      <w:r>
        <w:t xml:space="preserve">bóng </w:t>
      </w:r>
      <w:r>
        <w:t xml:space="preserve">đá. </w:t>
      </w:r>
      <w:r>
        <w:rPr>
          <w:b/>
        </w:rPr>
        <w:t xml:space="preserve">2 </w:t>
      </w:r>
      <w:r>
        <w:t xml:space="preserve">Người </w:t>
      </w:r>
      <w:r>
        <w:t xml:space="preserve">được </w:t>
      </w:r>
      <w:r>
        <w:t xml:space="preserve">cử </w:t>
      </w:r>
      <w:r>
        <w:t xml:space="preserve">ra </w:t>
      </w:r>
      <w:r>
        <w:t xml:space="preserve">để </w:t>
      </w:r>
      <w:r>
        <w:t xml:space="preserve">phân </w:t>
      </w:r>
      <w:r>
        <w:t xml:space="preserve">xử,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vụ </w:t>
      </w:r>
      <w:r>
        <w:t xml:space="preserve">tranh </w:t>
      </w:r>
      <w:r>
        <w:t xml:space="preserve">chấp. </w:t>
      </w:r>
      <w:r>
        <w:t xml:space="preserve">Đóng </w:t>
      </w:r>
      <w:r>
        <w:t xml:space="preserve">uai </w:t>
      </w:r>
      <w:r>
        <w:t xml:space="preserve">trọng </w:t>
      </w:r>
      <w:r>
        <w:t xml:space="preserve">tài </w:t>
      </w:r>
      <w:r>
        <w:t xml:space="preserve">trong </w:t>
      </w:r>
      <w:r>
        <w:rPr>
          <w:i/>
        </w:rPr>
        <w:t xml:space="preserve">cuộc </w:t>
      </w:r>
      <w:r>
        <w:rPr>
          <w:i/>
        </w:rPr>
        <w:t xml:space="preserve">tranh </w:t>
      </w:r>
      <w:r>
        <w:t xml:space="preserve">luận.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trọng </w:t>
      </w:r>
      <w:r>
        <w:rPr>
          <w:i/>
        </w:rPr>
        <w:t xml:space="preserve">tài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tải </w:t>
      </w:r>
      <w:r>
        <w:rPr>
          <w:i/>
        </w:rPr>
        <w:t xml:space="preserve">danh từ </w:t>
      </w:r>
      <w:r>
        <w:t xml:space="preserve">Khối </w:t>
      </w:r>
      <w:r>
        <w:t xml:space="preserve">lượng </w:t>
      </w:r>
      <w:r>
        <w:t xml:space="preserve">có </w:t>
      </w:r>
      <w:r>
        <w:t xml:space="preserve">thể </w:t>
      </w:r>
      <w:r>
        <w:t xml:space="preserve">chở </w:t>
      </w:r>
      <w:r>
        <w:t xml:space="preserve">được </w:t>
      </w:r>
      <w:r>
        <w:t xml:space="preserve">của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tải. </w:t>
      </w:r>
      <w:r>
        <w:rPr>
          <w:i/>
        </w:rPr>
        <w:t xml:space="preserve">Trọng </w:t>
      </w:r>
      <w:r>
        <w:t xml:space="preserve">tải </w:t>
      </w:r>
      <w:r>
        <w:t xml:space="preserve">của </w:t>
      </w:r>
      <w:r>
        <w:t xml:space="preserve">xe </w:t>
      </w:r>
      <w:r>
        <w:rPr>
          <w:i/>
        </w:rPr>
        <w:t xml:space="preserve">là </w:t>
      </w:r>
      <w:r>
        <w:t xml:space="preserve">năm </w:t>
      </w:r>
      <w:r>
        <w:t xml:space="preserve">tấn.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Điểm </w:t>
      </w:r>
      <w:r>
        <w:t xml:space="preserve">đặt </w:t>
      </w:r>
      <w:r>
        <w:t xml:space="preserve">của </w:t>
      </w:r>
      <w:r>
        <w:t xml:space="preserve">trọng </w:t>
      </w:r>
      <w:r>
        <w:t xml:space="preserve">lực. </w:t>
      </w:r>
      <w:r>
        <w:t xml:space="preserve">Kê </w:t>
      </w:r>
      <w:r>
        <w:t xml:space="preserve">lệch </w:t>
      </w:r>
      <w:r>
        <w:t xml:space="preserve">trọng </w:t>
      </w:r>
      <w:r>
        <w:t xml:space="preserve">tâm, </w:t>
      </w:r>
      <w:r>
        <w:rPr>
          <w:i/>
        </w:rPr>
        <w:t xml:space="preserve">dễ </w:t>
      </w:r>
      <w:r>
        <w:rPr>
          <w:i/>
        </w:rPr>
        <w:t xml:space="preserve">đổ. </w:t>
      </w:r>
      <w:r>
        <w:rPr>
          <w:b/>
        </w:rPr>
        <w:t xml:space="preserve">2 </w:t>
      </w:r>
      <w:r>
        <w:t xml:space="preserve">(chuyên môn). </w:t>
      </w:r>
      <w:r>
        <w:t xml:space="preserve">Giao </w:t>
      </w:r>
      <w:r>
        <w:t xml:space="preserve">điểm </w:t>
      </w:r>
      <w:r>
        <w:t xml:space="preserve">của </w:t>
      </w:r>
      <w:r>
        <w:t xml:space="preserve">ba </w:t>
      </w:r>
      <w:r>
        <w:t xml:space="preserve">đường </w:t>
      </w:r>
      <w:r>
        <w:t xml:space="preserve">trung </w:t>
      </w:r>
      <w:r>
        <w:t xml:space="preserve">tuyến </w:t>
      </w:r>
      <w:r>
        <w:t xml:space="preserve">trong </w:t>
      </w:r>
      <w:r>
        <w:t xml:space="preserve">một </w:t>
      </w:r>
      <w:r>
        <w:t xml:space="preserve">tam </w:t>
      </w:r>
      <w:r>
        <w:t xml:space="preserve">giác. </w:t>
      </w:r>
      <w:r>
        <w:rPr>
          <w:b/>
        </w:rPr>
        <w:t xml:space="preserve">3 </w:t>
      </w:r>
      <w:r>
        <w:t xml:space="preserve">Cái </w:t>
      </w:r>
      <w:r>
        <w:t xml:space="preserve">chủ </w:t>
      </w:r>
      <w:r>
        <w:t xml:space="preserve">yếu,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tập </w:t>
      </w:r>
      <w:r>
        <w:t xml:space="preserve">trung </w:t>
      </w:r>
      <w:r>
        <w:t xml:space="preserve">sự </w:t>
      </w:r>
      <w:r>
        <w:t xml:space="preserve">chú </w:t>
      </w:r>
      <w:r>
        <w:t xml:space="preserve">ý. </w:t>
      </w:r>
      <w:r>
        <w:rPr>
          <w:i/>
        </w:rPr>
        <w:t xml:space="preserve">Lương </w:t>
      </w:r>
      <w:r>
        <w:rPr>
          <w:i/>
        </w:rPr>
        <w:t xml:space="preserve">thực </w:t>
      </w:r>
      <w:r>
        <w:rPr>
          <w:i/>
        </w:rPr>
        <w:t xml:space="preserve">là </w:t>
      </w:r>
      <w:r>
        <w:t xml:space="preserve">trọng </w:t>
      </w:r>
      <w:r>
        <w:t xml:space="preserve">tâm </w:t>
      </w:r>
      <w:r>
        <w:t xml:space="preserve">của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nghiệp. </w:t>
      </w:r>
      <w:r>
        <w:t xml:space="preserve">Trọng </w:t>
      </w:r>
      <w:r>
        <w:rPr>
          <w:i/>
        </w:rPr>
        <w:t xml:space="preserve">tâm </w:t>
      </w:r>
      <w:r>
        <w:t xml:space="preserve">của </w:t>
      </w:r>
      <w:r>
        <w:t xml:space="preserve">uốn </w:t>
      </w:r>
      <w:r>
        <w:rPr>
          <w:i/>
        </w:rPr>
        <w:t xml:space="preserve">đề. </w:t>
      </w:r>
      <w:r>
        <w:t xml:space="preserve">Công </w:t>
      </w:r>
      <w:r>
        <w:t xml:space="preserve">tác </w:t>
      </w:r>
      <w:r>
        <w:t xml:space="preserve">trọng </w:t>
      </w:r>
      <w:r>
        <w:rPr>
          <w:i/>
        </w:rPr>
        <w:t xml:space="preserve">tâm. </w:t>
      </w:r>
      <w:r>
        <w:t xml:space="preserve">Thảo </w:t>
      </w:r>
      <w:r>
        <w:t xml:space="preserve">luận </w:t>
      </w:r>
      <w:r>
        <w:t xml:space="preserve">lệch </w:t>
      </w:r>
      <w:r>
        <w:t xml:space="preserve">trọng </w:t>
      </w:r>
      <w:r>
        <w:t xml:space="preserve">tâm.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bể </w:t>
      </w:r>
      <w:r>
        <w:t xml:space="preserve">tôi </w:t>
      </w:r>
      <w:r>
        <w:t xml:space="preserve">quan </w:t>
      </w:r>
      <w:r>
        <w:t xml:space="preserve">trọng, </w:t>
      </w:r>
      <w:r>
        <w:t xml:space="preserve">giữ </w:t>
      </w:r>
      <w:r>
        <w:t xml:space="preserve">chức </w:t>
      </w:r>
      <w:r>
        <w:t xml:space="preserve">vụ </w:t>
      </w:r>
      <w:r>
        <w:t xml:space="preserve">lớn.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thể </w:t>
      </w:r>
      <w:r>
        <w:rPr>
          <w:i/>
        </w:rPr>
        <w:t xml:space="preserve">tính từ </w:t>
      </w:r>
      <w:r>
        <w:t xml:space="preserve">Được </w:t>
      </w:r>
      <w:r>
        <w:t xml:space="preserve">tiến </w:t>
      </w:r>
      <w:r>
        <w:t xml:space="preserve">hành </w:t>
      </w:r>
      <w:r>
        <w:t xml:space="preserve">với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nêu </w:t>
      </w:r>
      <w:r>
        <w:t xml:space="preserve">bật </w:t>
      </w:r>
      <w:r>
        <w:t xml:space="preserve">tính </w:t>
      </w:r>
      <w:r>
        <w:t xml:space="preserve">chất </w:t>
      </w:r>
      <w:r>
        <w:t xml:space="preserve">quan </w:t>
      </w:r>
      <w:r>
        <w:t xml:space="preserve">trọng. </w:t>
      </w:r>
      <w:r>
        <w:t xml:space="preserve">Cuộc </w:t>
      </w:r>
      <w:r>
        <w:t xml:space="preserve">mittinh </w:t>
      </w:r>
      <w:r>
        <w:rPr>
          <w:i/>
        </w:rPr>
        <w:t xml:space="preserve">trọng </w:t>
      </w:r>
      <w:r>
        <w:t xml:space="preserve">thể. </w:t>
      </w:r>
      <w:r>
        <w:t xml:space="preserve">Tổ </w:t>
      </w:r>
      <w:r>
        <w:t xml:space="preserve">chức </w:t>
      </w:r>
      <w:r>
        <w:t xml:space="preserve">lỗ </w:t>
      </w:r>
      <w:r>
        <w:t xml:space="preserve">đón </w:t>
      </w:r>
      <w:r>
        <w:t xml:space="preserve">tiếp </w:t>
      </w:r>
      <w:r>
        <w:t xml:space="preserve">trọng </w:t>
      </w:r>
      <w:r>
        <w:t xml:space="preserve">thể. </w:t>
      </w:r>
      <w:r>
        <w:br/>
      </w:r>
      <w:r>
        <w:rPr>
          <w:b/>
        </w:rPr>
        <w:t xml:space="preserve">trọng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(cũ). </w:t>
      </w:r>
      <w:r>
        <w:t xml:space="preserve">Coi </w:t>
      </w:r>
      <w:r>
        <w:t xml:space="preserve">trọng. </w:t>
      </w:r>
      <w:r>
        <w:t xml:space="preserve">Thái </w:t>
      </w:r>
      <w:r>
        <w:rPr>
          <w:i/>
        </w:rPr>
        <w:t xml:space="preserve">độ </w:t>
      </w:r>
      <w:r>
        <w:t xml:space="preserve">trọng </w:t>
      </w:r>
      <w:r>
        <w:t xml:space="preserve">trọng </w:t>
      </w:r>
      <w:r>
        <w:t xml:space="preserve">thương </w:t>
      </w:r>
      <w:r>
        <w:t xml:space="preserve">tính từ </w:t>
      </w:r>
      <w:r>
        <w:t xml:space="preserve">Bị </w:t>
      </w:r>
      <w:r>
        <w:t xml:space="preserve">thương </w:t>
      </w:r>
      <w:r>
        <w:t xml:space="preserve">nặng. </w:t>
      </w:r>
      <w:r>
        <w:t xml:space="preserve">Đánh </w:t>
      </w:r>
      <w:r>
        <w:t xml:space="preserve">trọng </w:t>
      </w:r>
      <w:r>
        <w:rPr>
          <w:i/>
        </w:rPr>
        <w:t xml:space="preserve">thương. </w:t>
      </w:r>
      <w:r>
        <w:rPr>
          <w:i/>
        </w:rPr>
        <w:t xml:space="preserve">Bị </w:t>
      </w:r>
      <w:r>
        <w:t xml:space="preserve">trọng </w:t>
      </w:r>
      <w:r>
        <w:rPr>
          <w:i/>
        </w:rPr>
        <w:t xml:space="preserve">thương </w:t>
      </w:r>
      <w:r>
        <w:rPr>
          <w:i/>
        </w:rPr>
        <w:t xml:space="preserve">bên </w:t>
      </w:r>
      <w:r>
        <w:t xml:space="preserve">mắt </w:t>
      </w:r>
      <w:r>
        <w:t xml:space="preserve">phải.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