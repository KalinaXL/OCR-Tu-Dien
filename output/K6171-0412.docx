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mĩ </w:t>
      </w:r>
      <w:r>
        <w:rPr>
          <w:b/>
        </w:rPr>
        <w:t xml:space="preserve">dục </w:t>
      </w:r>
      <w:r>
        <w:rPr>
          <w:i/>
        </w:rPr>
        <w:t xml:space="preserve">cũng viết </w:t>
      </w:r>
      <w:r>
        <w:t xml:space="preserve">mỹ </w:t>
      </w:r>
      <w:r>
        <w:t xml:space="preserve">dục.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Giáo </w:t>
      </w:r>
      <w:r>
        <w:t xml:space="preserve">dục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thưởng </w:t>
      </w:r>
      <w:r>
        <w:t xml:space="preserve">thức </w:t>
      </w:r>
      <w:r>
        <w:t xml:space="preserve">và </w:t>
      </w:r>
      <w:r>
        <w:t xml:space="preserve">thể </w:t>
      </w:r>
      <w:r>
        <w:t xml:space="preserve">hiện </w:t>
      </w:r>
      <w:r>
        <w:t xml:space="preserve">cái </w:t>
      </w:r>
      <w:r>
        <w:t xml:space="preserve">đẹp.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mĩ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mĩ </w:t>
      </w:r>
      <w:r>
        <w:rPr>
          <w:b/>
        </w:rPr>
        <w:t xml:space="preserve">đức </w:t>
      </w:r>
      <w:r>
        <w:rPr>
          <w:i/>
        </w:rPr>
        <w:t xml:space="preserve">cũng viết </w:t>
      </w:r>
      <w:r>
        <w:t xml:space="preserve">mỹ </w:t>
      </w:r>
      <w:r>
        <w:t xml:space="preserve">đức. </w:t>
      </w:r>
      <w:r>
        <w:t xml:space="preserve">danh từ </w:t>
      </w:r>
      <w:r>
        <w:t xml:space="preserve">(ít dùng). </w:t>
      </w:r>
      <w:r>
        <w:t xml:space="preserve">Đức </w:t>
      </w:r>
      <w:r>
        <w:t xml:space="preserve">tính </w:t>
      </w:r>
      <w:r>
        <w:t xml:space="preserve">tốt </w:t>
      </w:r>
      <w:r>
        <w:t xml:space="preserve">mĩ </w:t>
      </w:r>
      <w:r>
        <w:t xml:space="preserve">học </w:t>
      </w:r>
      <w:r>
        <w:t xml:space="preserve">cũng viết </w:t>
      </w:r>
      <w:r>
        <w:rPr>
          <w:i/>
        </w:rPr>
        <w:t xml:space="preserve">mỹ </w:t>
      </w:r>
      <w:r>
        <w:rPr>
          <w:i/>
        </w:rPr>
        <w:t xml:space="preserve">học.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cái </w:t>
      </w:r>
      <w:r>
        <w:t xml:space="preserve">đẹp </w:t>
      </w:r>
      <w:r>
        <w:t xml:space="preserve">và </w:t>
      </w:r>
      <w:r>
        <w:t xml:space="preserve">những </w:t>
      </w:r>
      <w:r>
        <w:t xml:space="preserve">hình </w:t>
      </w:r>
      <w:r>
        <w:t xml:space="preserve">thức, </w:t>
      </w:r>
      <w:r>
        <w:t xml:space="preserve">phương </w:t>
      </w:r>
      <w:r>
        <w:t xml:space="preserve">pháp </w:t>
      </w:r>
      <w:r>
        <w:t xml:space="preserve">phản </w:t>
      </w:r>
      <w:r>
        <w:t xml:space="preserve">ánh </w:t>
      </w:r>
      <w:r>
        <w:t xml:space="preserve">và </w:t>
      </w:r>
      <w:r>
        <w:t xml:space="preserve">sáng </w:t>
      </w:r>
      <w:r>
        <w:t xml:space="preserve">tạo </w:t>
      </w:r>
      <w:r>
        <w:t xml:space="preserve">cái </w:t>
      </w:r>
      <w:r>
        <w:t xml:space="preserve">đẹp </w:t>
      </w:r>
      <w:r>
        <w:t xml:space="preserve">trong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mĩ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mỹ </w:t>
      </w:r>
      <w:r>
        <w:t xml:space="preserve">ký. </w:t>
      </w:r>
      <w:r>
        <w:t xml:space="preserve">tính từ </w:t>
      </w:r>
      <w:r>
        <w:t xml:space="preserve">(ít dùng). </w:t>
      </w:r>
      <w:r>
        <w:t xml:space="preserve">(Đồ </w:t>
      </w:r>
      <w:r>
        <w:t xml:space="preserve">trang </w:t>
      </w:r>
      <w:r>
        <w:t xml:space="preserve">sức </w:t>
      </w:r>
      <w:r>
        <w:t xml:space="preserve">bằng </w:t>
      </w:r>
      <w:r>
        <w:t xml:space="preserve">vàng </w:t>
      </w:r>
      <w:r>
        <w:t xml:space="preserve">bạc) </w:t>
      </w:r>
      <w:r>
        <w:t xml:space="preserve">giả. </w:t>
      </w:r>
      <w:r>
        <w:t xml:space="preserve">Hoa </w:t>
      </w:r>
      <w:r>
        <w:rPr>
          <w:i/>
        </w:rPr>
        <w:t xml:space="preserve">tai </w:t>
      </w:r>
      <w:r>
        <w:t xml:space="preserve">mĩ </w:t>
      </w:r>
      <w:r>
        <w:rPr>
          <w:i/>
        </w:rPr>
        <w:t xml:space="preserve">kí. </w:t>
      </w:r>
      <w:r>
        <w:br/>
      </w:r>
      <w:r>
        <w:rPr>
          <w:b/>
        </w:rPr>
        <w:t xml:space="preserve">mĩ </w:t>
      </w:r>
      <w:r>
        <w:rPr>
          <w:b/>
        </w:rPr>
        <w:t xml:space="preserve">kim </w:t>
      </w:r>
      <w:r>
        <w:rPr>
          <w:i/>
        </w:rPr>
        <w:t xml:space="preserve">cũng viết </w:t>
      </w:r>
      <w:r>
        <w:t xml:space="preserve">mỹ </w:t>
      </w:r>
      <w:r>
        <w:t xml:space="preserve">kim. </w:t>
      </w:r>
      <w:r>
        <w:t xml:space="preserve">danh từ </w:t>
      </w:r>
      <w:r>
        <w:t xml:space="preserve">(cũ). </w:t>
      </w:r>
      <w:r>
        <w:t xml:space="preserve">Dollar </w:t>
      </w:r>
      <w:r>
        <w:t xml:space="preserve">Mĩ. </w:t>
      </w:r>
      <w:r>
        <w:br/>
      </w:r>
      <w:r>
        <w:rPr>
          <w:b/>
        </w:rPr>
        <w:t xml:space="preserve">mĩ </w:t>
      </w:r>
      <w:r>
        <w:rPr>
          <w:b/>
        </w:rPr>
        <w:t xml:space="preserve">lệ </w:t>
      </w:r>
      <w:r>
        <w:rPr>
          <w:i/>
        </w:rPr>
        <w:t xml:space="preserve">cũng viết </w:t>
      </w:r>
      <w:r>
        <w:t xml:space="preserve">mỹ </w:t>
      </w:r>
      <w:r>
        <w:t xml:space="preserve">lệ. </w:t>
      </w:r>
      <w:r>
        <w:t xml:space="preserve">tính từ </w:t>
      </w:r>
      <w:r>
        <w:t xml:space="preserve">(văn chương). </w:t>
      </w:r>
      <w:r>
        <w:t xml:space="preserve">Đẹp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cảnh </w:t>
      </w:r>
      <w:r>
        <w:t xml:space="preserve">vật). </w:t>
      </w:r>
      <w:r>
        <w:t xml:space="preserve">Phong </w:t>
      </w:r>
      <w:r>
        <w:rPr>
          <w:i/>
        </w:rPr>
        <w:t xml:space="preserve">cảnh </w:t>
      </w:r>
      <w:r>
        <w:rPr>
          <w:i/>
        </w:rPr>
        <w:t xml:space="preserve">hùng </w:t>
      </w:r>
      <w:r>
        <w:rPr>
          <w:i/>
        </w:rPr>
        <w:t xml:space="preserve">uĩ </w:t>
      </w:r>
      <w:r>
        <w:t xml:space="preserve">và </w:t>
      </w:r>
      <w:r>
        <w:t xml:space="preserve">mĩ </w:t>
      </w:r>
      <w:r>
        <w:rPr>
          <w:i/>
        </w:rPr>
        <w:t xml:space="preserve">lệ. </w:t>
      </w:r>
      <w:r>
        <w:t xml:space="preserve">mĩ </w:t>
      </w:r>
      <w:r>
        <w:t xml:space="preserve">mãn </w:t>
      </w:r>
      <w:r>
        <w:t xml:space="preserve">cũng viết </w:t>
      </w:r>
      <w:r>
        <w:t xml:space="preserve">mỹ </w:t>
      </w:r>
      <w:r>
        <w:t xml:space="preserve">mãn. </w:t>
      </w:r>
      <w:r>
        <w:t xml:space="preserve">tính từ </w:t>
      </w:r>
      <w:r>
        <w:t xml:space="preserve">Tốt </w:t>
      </w:r>
      <w:r>
        <w:t xml:space="preserve">đẹp </w:t>
      </w:r>
      <w:r>
        <w:t xml:space="preserve">tới </w:t>
      </w:r>
      <w:r>
        <w:t xml:space="preserve">mức </w:t>
      </w:r>
      <w:r>
        <w:t xml:space="preserve">hài </w:t>
      </w:r>
      <w:r>
        <w:t xml:space="preserve">lòng </w:t>
      </w:r>
      <w:r>
        <w:t xml:space="preserve">nhất, </w:t>
      </w:r>
      <w:r>
        <w:t xml:space="preserve">hoàn </w:t>
      </w:r>
      <w:r>
        <w:t xml:space="preserve">toàn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mong </w:t>
      </w:r>
      <w:r>
        <w:t xml:space="preserve">muốn. </w:t>
      </w:r>
      <w: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mĩ </w:t>
      </w:r>
      <w:r>
        <w:rPr>
          <w:i/>
        </w:rPr>
        <w:t xml:space="preserve">mãn. </w:t>
      </w:r>
      <w:r>
        <w:rPr>
          <w:i/>
        </w:rPr>
        <w:t xml:space="preserve">Thành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mĩ </w:t>
      </w:r>
      <w:r>
        <w:rPr>
          <w:b/>
        </w:rPr>
        <w:t xml:space="preserve">mãn. </w:t>
      </w:r>
      <w:r>
        <w:br/>
      </w:r>
      <w:r>
        <w:rPr>
          <w:b/>
        </w:rPr>
        <w:t xml:space="preserve">mĩ </w:t>
      </w:r>
      <w:r>
        <w:rPr>
          <w:b/>
        </w:rPr>
        <w:t xml:space="preserve">miểu </w:t>
      </w:r>
      <w:r>
        <w:rPr>
          <w:i/>
        </w:rPr>
        <w:t xml:space="preserve">cũng viết </w:t>
      </w:r>
      <w:r>
        <w:t xml:space="preserve">mỹ </w:t>
      </w:r>
      <w:r>
        <w:t xml:space="preserve">miều. </w:t>
      </w:r>
      <w:r>
        <w:t xml:space="preserve">tính từ </w:t>
      </w:r>
      <w:r>
        <w:t xml:space="preserve">Đẹp </w:t>
      </w:r>
      <w:r>
        <w:t xml:space="preserve">(về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ngoài). </w:t>
      </w:r>
      <w:r>
        <w:t xml:space="preserve">Nhan </w:t>
      </w:r>
      <w:r>
        <w:rPr>
          <w:i/>
        </w:rPr>
        <w:t xml:space="preserve">sắc </w:t>
      </w:r>
      <w:r>
        <w:t xml:space="preserve">mỹ </w:t>
      </w:r>
      <w:r>
        <w:rPr>
          <w:i/>
        </w:rPr>
        <w:t xml:space="preserve">miều. </w:t>
      </w:r>
      <w:r>
        <w:rPr>
          <w:i/>
        </w:rPr>
        <w:t xml:space="preserve">Lừa </w:t>
      </w:r>
      <w:r>
        <w:rPr>
          <w:i/>
        </w:rPr>
        <w:t xml:space="preserve">bịp </w:t>
      </w:r>
      <w:r>
        <w:rPr>
          <w:i/>
        </w:rPr>
        <w:t xml:space="preserve">bằng </w:t>
      </w:r>
      <w:r>
        <w:rPr>
          <w:i/>
        </w:rPr>
        <w:t xml:space="preserve">những </w:t>
      </w:r>
      <w:r>
        <w:rPr>
          <w:i/>
        </w:rPr>
        <w:t xml:space="preserve">danh </w:t>
      </w:r>
      <w:r>
        <w:rPr>
          <w:i/>
        </w:rPr>
        <w:t xml:space="preserve">từ </w:t>
      </w:r>
      <w:r>
        <w:rPr>
          <w:i/>
        </w:rPr>
        <w:t xml:space="preserve">mĩ </w:t>
      </w:r>
      <w:r>
        <w:rPr>
          <w:i/>
        </w:rPr>
        <w:t xml:space="preserve">miều. </w:t>
      </w:r>
      <w:r>
        <w:br/>
      </w:r>
      <w:r>
        <w:rPr>
          <w:b/>
        </w:rPr>
        <w:t xml:space="preserve">mĩ </w:t>
      </w:r>
      <w:r>
        <w:rPr>
          <w:b/>
        </w:rPr>
        <w:t xml:space="preserve">nghệ </w:t>
      </w:r>
      <w:r>
        <w:rPr>
          <w:i/>
        </w:rPr>
        <w:t xml:space="preserve">cũng viết </w:t>
      </w:r>
      <w:r>
        <w:rPr>
          <w:i/>
        </w:rPr>
        <w:t xml:space="preserve">mỹ </w:t>
      </w:r>
      <w:r>
        <w:rPr>
          <w:i/>
        </w:rPr>
        <w:t xml:space="preserve">nghệ. </w:t>
      </w:r>
      <w:r>
        <w:t xml:space="preserve">danh từ </w:t>
      </w:r>
      <w:r>
        <w:t xml:space="preserve">Nghề </w:t>
      </w:r>
      <w:r>
        <w:t xml:space="preserve">thủ </w:t>
      </w:r>
      <w:r>
        <w:t xml:space="preserve">công </w:t>
      </w:r>
      <w:r>
        <w:t xml:space="preserve">chuyên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trang </w:t>
      </w:r>
      <w:r>
        <w:t xml:space="preserve">trí. </w:t>
      </w:r>
      <w:r>
        <w:rPr>
          <w:i/>
        </w:rPr>
        <w:t xml:space="preserve">Hàng </w:t>
      </w:r>
      <w:r>
        <w:t xml:space="preserve">mtmnphệ. </w:t>
      </w:r>
      <w:r>
        <w:br/>
      </w:r>
      <w:r>
        <w:rPr>
          <w:b/>
        </w:rPr>
        <w:t xml:space="preserve">mĩ </w:t>
      </w:r>
      <w:r>
        <w:rPr>
          <w:b/>
        </w:rPr>
        <w:t xml:space="preserve">nghệ </w:t>
      </w:r>
      <w:r>
        <w:rPr>
          <w:b/>
        </w:rPr>
        <w:t xml:space="preserve">phẩm </w:t>
      </w:r>
      <w:r>
        <w:rPr>
          <w:i/>
        </w:rPr>
        <w:t xml:space="preserve">cũng viết </w:t>
      </w:r>
      <w:r>
        <w:t xml:space="preserve">mỹ </w:t>
      </w:r>
      <w:r>
        <w:t xml:space="preserve">nghệ </w:t>
      </w:r>
      <w:r>
        <w:t xml:space="preserve">phẩm. </w:t>
      </w:r>
      <w:r>
        <w:t xml:space="preserve">danh từ </w:t>
      </w:r>
      <w:r>
        <w:t xml:space="preserve">Sản </w:t>
      </w:r>
      <w:r>
        <w:t xml:space="preserve">phẩm </w:t>
      </w:r>
      <w:r>
        <w:t xml:space="preserve">mĩ </w:t>
      </w:r>
      <w:r>
        <w:t xml:space="preserve">nghệ. </w:t>
      </w:r>
      <w:r>
        <w:br/>
      </w:r>
      <w:r>
        <w:rPr>
          <w:b/>
        </w:rPr>
        <w:t xml:space="preserve">mĩ </w:t>
      </w:r>
      <w:r>
        <w:rPr>
          <w:b/>
        </w:rPr>
        <w:t xml:space="preserve">nhân </w:t>
      </w:r>
      <w:r>
        <w:rPr>
          <w:i/>
        </w:rPr>
        <w:t xml:space="preserve">cũng viết </w:t>
      </w:r>
      <w:r>
        <w:t xml:space="preserve">mỹ </w:t>
      </w:r>
      <w:r>
        <w:t xml:space="preserve">nhân.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đẹp. </w:t>
      </w:r>
      <w:r>
        <w:br/>
      </w:r>
      <w:r>
        <w:rPr>
          <w:b/>
        </w:rPr>
        <w:t xml:space="preserve">mĩ </w:t>
      </w:r>
      <w:r>
        <w:rPr>
          <w:b/>
        </w:rPr>
        <w:t xml:space="preserve">nhân </w:t>
      </w:r>
      <w:r>
        <w:rPr>
          <w:b/>
        </w:rPr>
        <w:t xml:space="preserve">kế </w:t>
      </w:r>
      <w:r>
        <w:rPr>
          <w:i/>
        </w:rPr>
        <w:t xml:space="preserve">cũng viết </w:t>
      </w:r>
      <w:r>
        <w:t xml:space="preserve">mỹ </w:t>
      </w:r>
      <w:r>
        <w:t xml:space="preserve">nhân </w:t>
      </w:r>
      <w:r>
        <w:t xml:space="preserve">kế. </w:t>
      </w:r>
      <w:r>
        <w:t xml:space="preserve">danh từ </w:t>
      </w:r>
      <w:r>
        <w:t xml:space="preserve">Kế </w:t>
      </w:r>
      <w:r>
        <w:t xml:space="preserve">dùng </w:t>
      </w:r>
      <w:r>
        <w:t xml:space="preserve">sắc </w:t>
      </w:r>
      <w:r>
        <w:t xml:space="preserve">đẹp </w:t>
      </w:r>
      <w:r>
        <w:t xml:space="preserve">để </w:t>
      </w:r>
      <w:r>
        <w:t xml:space="preserve">mê </w:t>
      </w:r>
      <w:r>
        <w:t xml:space="preserve">hoặc. </w:t>
      </w:r>
      <w:r>
        <w:br/>
      </w:r>
      <w:r>
        <w:rPr>
          <w:b/>
        </w:rPr>
        <w:t xml:space="preserve">mĩ </w:t>
      </w:r>
      <w:r>
        <w:rPr>
          <w:b/>
        </w:rPr>
        <w:t xml:space="preserve">nữ </w:t>
      </w:r>
      <w:r>
        <w:rPr>
          <w:i/>
        </w:rPr>
        <w:t xml:space="preserve">cũng viết </w:t>
      </w:r>
      <w:r>
        <w:t xml:space="preserve">mỹ </w:t>
      </w:r>
      <w:r>
        <w:rPr>
          <w:i/>
        </w:rPr>
        <w:t xml:space="preserve">nữ.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br/>
      </w:r>
      <w:r>
        <w:rPr>
          <w:b/>
        </w:rPr>
        <w:t xml:space="preserve">mĩ </w:t>
      </w:r>
      <w:r>
        <w:rPr>
          <w:b/>
        </w:rPr>
        <w:t xml:space="preserve">phẩm </w:t>
      </w:r>
      <w:r>
        <w:rPr>
          <w:i/>
        </w:rPr>
        <w:t xml:space="preserve">cũng viết </w:t>
      </w:r>
      <w:r>
        <w:t xml:space="preserve">mỹ </w:t>
      </w:r>
      <w:r>
        <w:t xml:space="preserve">phẩm. </w:t>
      </w:r>
      <w: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MI </w:t>
      </w:r>
      <w:r>
        <w:t xml:space="preserve">nghệ </w:t>
      </w:r>
      <w:r>
        <w:t xml:space="preserve">phẩm.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chế </w:t>
      </w:r>
      <w:r>
        <w:t xml:space="preserve">phẩm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điểm,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sắc </w:t>
      </w:r>
      <w:r>
        <w:t xml:space="preserve">đẹp </w:t>
      </w:r>
      <w:r>
        <w:t xml:space="preserve">(như </w:t>
      </w:r>
      <w:r>
        <w:t xml:space="preserve">phấn, </w:t>
      </w:r>
      <w:r>
        <w:t xml:space="preserve">son, </w:t>
      </w:r>
      <w:r>
        <w:t xml:space="preserve">nước </w:t>
      </w:r>
      <w:r>
        <w:t xml:space="preserve">hoa, </w:t>
      </w:r>
      <w:r>
        <w:t xml:space="preserve">v.v.). </w:t>
      </w:r>
      <w:r>
        <w:t xml:space="preserve">Gian </w:t>
      </w:r>
      <w:r>
        <w:t xml:space="preserve">hàng </w:t>
      </w:r>
      <w:r>
        <w:t xml:space="preserve">mĩ </w:t>
      </w:r>
      <w:r>
        <w:t xml:space="preserve">phẩm. </w:t>
      </w:r>
      <w:r>
        <w:br/>
      </w:r>
      <w:r>
        <w:rPr>
          <w:b/>
        </w:rPr>
        <w:t xml:space="preserve">mĩ </w:t>
      </w:r>
      <w:r>
        <w:rPr>
          <w:b/>
        </w:rPr>
        <w:t xml:space="preserve">quan </w:t>
      </w:r>
      <w:r>
        <w:rPr>
          <w:i/>
        </w:rPr>
        <w:t xml:space="preserve">cũng viết </w:t>
      </w:r>
      <w:r>
        <w:t xml:space="preserve">mỹ </w:t>
      </w:r>
      <w:r>
        <w:t xml:space="preserve">quan. </w:t>
      </w:r>
      <w:r>
        <w:t xml:space="preserve">danh từ </w:t>
      </w:r>
      <w:r>
        <w:t xml:space="preserve">Vẻ </w:t>
      </w:r>
      <w:r>
        <w:t xml:space="preserve">đẹp </w:t>
      </w:r>
      <w:r>
        <w:t xml:space="preserve">trông </w:t>
      </w:r>
      <w:r>
        <w:t xml:space="preserve">thấy </w:t>
      </w:r>
      <w:r>
        <w:t xml:space="preserve">rõ </w:t>
      </w:r>
      <w:r>
        <w:t xml:space="preserve">ở </w:t>
      </w:r>
      <w:r>
        <w:t xml:space="preserve">bề </w:t>
      </w:r>
      <w:r>
        <w:t xml:space="preserve">ngoài, </w:t>
      </w:r>
      <w:r>
        <w:t xml:space="preserve">ở </w:t>
      </w:r>
      <w:r>
        <w:t xml:space="preserve">cách </w:t>
      </w:r>
      <w:r>
        <w:t xml:space="preserve">trang </w:t>
      </w:r>
      <w:r>
        <w:t xml:space="preserve">trí, </w:t>
      </w:r>
      <w:r>
        <w:t xml:space="preserve">sắp </w:t>
      </w:r>
      <w:r>
        <w:t xml:space="preserve">đặt. </w:t>
      </w:r>
      <w: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mĩ </w:t>
      </w:r>
      <w:r>
        <w:rPr>
          <w:i/>
        </w:rPr>
        <w:t xml:space="preserve">quan </w:t>
      </w:r>
      <w:r>
        <w:t xml:space="preserve">cho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mĩ </w:t>
      </w:r>
      <w:r>
        <w:rPr>
          <w:b/>
        </w:rPr>
        <w:t xml:space="preserve">thuật </w:t>
      </w:r>
      <w:r>
        <w:rPr>
          <w:i/>
        </w:rPr>
        <w:t xml:space="preserve">cũng viết </w:t>
      </w:r>
      <w:r>
        <w:t xml:space="preserve">mỹ </w:t>
      </w:r>
      <w:r>
        <w:t xml:space="preserve">thuật. </w:t>
      </w:r>
      <w:r>
        <w:t xml:space="preserve">Ì </w:t>
      </w:r>
      <w:r>
        <w:t xml:space="preserve">danh từ </w:t>
      </w:r>
      <w:r>
        <w:t xml:space="preserve">Ngành </w:t>
      </w:r>
      <w:r>
        <w:t xml:space="preserve">nghệ </w:t>
      </w:r>
      <w:r>
        <w:t xml:space="preserve">thuật </w:t>
      </w:r>
      <w:r>
        <w:t xml:space="preserve">nghiên </w:t>
      </w:r>
      <w:r>
        <w:t xml:space="preserve">cứu </w:t>
      </w:r>
      <w:r>
        <w:t xml:space="preserve">quy </w:t>
      </w:r>
      <w:r>
        <w:t xml:space="preserve">luật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cái </w:t>
      </w:r>
      <w:r>
        <w:t xml:space="preserve">đẹp </w:t>
      </w:r>
      <w:r>
        <w:t xml:space="preserve">bằng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sắc, </w:t>
      </w:r>
      <w:r>
        <w:t xml:space="preserve">hình </w:t>
      </w:r>
      <w:r>
        <w:t xml:space="preserve">khối.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Đẹp, </w:t>
      </w:r>
      <w:r>
        <w:t xml:space="preserve">khéo, </w:t>
      </w:r>
      <w:r>
        <w:t xml:space="preserve">hợp </w:t>
      </w:r>
      <w:r>
        <w:t xml:space="preserve">với </w:t>
      </w:r>
      <w:r>
        <w:t xml:space="preserve">thẩm </w:t>
      </w:r>
      <w:r>
        <w:t xml:space="preserve">mĩ. </w:t>
      </w:r>
      <w:r>
        <w:rPr>
          <w:i/>
        </w:rPr>
        <w:t xml:space="preserve">Cách </w:t>
      </w:r>
      <w: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rất </w:t>
      </w:r>
      <w:r>
        <w:t xml:space="preserve">mĩ </w:t>
      </w:r>
      <w:r>
        <w:t xml:space="preserve">thuật. </w:t>
      </w:r>
      <w:r>
        <w:br/>
      </w:r>
      <w:r>
        <w:rPr>
          <w:b/>
        </w:rPr>
        <w:t xml:space="preserve">mĩ </w:t>
      </w:r>
      <w:r>
        <w:rPr>
          <w:b/>
        </w:rPr>
        <w:t xml:space="preserve">thuật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cũng viết </w:t>
      </w:r>
      <w:r>
        <w:t xml:space="preserve">mỹ </w:t>
      </w:r>
      <w:r>
        <w:t xml:space="preserve">thuật </w:t>
      </w:r>
      <w:r>
        <w:t xml:space="preserve">công </w:t>
      </w:r>
      <w:r>
        <w:t xml:space="preserve">nghiệp. </w:t>
      </w:r>
      <w:r>
        <w:t xml:space="preserve">danh từ </w:t>
      </w:r>
      <w:r>
        <w:t xml:space="preserve">Ngành </w:t>
      </w:r>
      <w:r>
        <w:t xml:space="preserve">mĩ </w:t>
      </w:r>
      <w:r>
        <w:t xml:space="preserve">thuật </w:t>
      </w:r>
      <w:r>
        <w:t xml:space="preserve">ứng </w:t>
      </w:r>
      <w:r>
        <w:t xml:space="preserve">dụng, </w:t>
      </w:r>
      <w:r>
        <w:t xml:space="preserve">nghiên </w:t>
      </w:r>
      <w:r>
        <w:t xml:space="preserve">cứu </w:t>
      </w:r>
      <w:r>
        <w:t xml:space="preserve">mặt </w:t>
      </w:r>
      <w:r>
        <w:t xml:space="preserve">thẩm </w:t>
      </w:r>
      <w:r>
        <w:t xml:space="preserve">mĩ </w:t>
      </w:r>
      <w:r>
        <w:t xml:space="preserve">của </w:t>
      </w:r>
      <w:r>
        <w:t xml:space="preserve">sản </w:t>
      </w:r>
      <w:r>
        <w:t xml:space="preserve">phẩm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mĩ </w:t>
      </w:r>
      <w:r>
        <w:rPr>
          <w:b/>
        </w:rPr>
        <w:t xml:space="preserve">tục </w:t>
      </w:r>
      <w:r>
        <w:rPr>
          <w:i/>
        </w:rPr>
        <w:t xml:space="preserve">cũng viết </w:t>
      </w:r>
      <w:r>
        <w:rPr>
          <w:i/>
        </w:rPr>
        <w:t xml:space="preserve">mỹ </w:t>
      </w:r>
      <w:r>
        <w:t xml:space="preserve">tục. </w:t>
      </w:r>
      <w:r>
        <w:t xml:space="preserve">danh từ </w:t>
      </w:r>
      <w:r>
        <w:t xml:space="preserve">Tục </w:t>
      </w:r>
      <w:r>
        <w:t xml:space="preserve">lệ </w:t>
      </w:r>
      <w:r>
        <w:t xml:space="preserve">tốt </w:t>
      </w:r>
      <w:r>
        <w:t xml:space="preserve">đẹp. </w:t>
      </w:r>
      <w:r>
        <w:br/>
      </w:r>
      <w:r>
        <w:rPr>
          <w:b/>
        </w:rPr>
        <w:t xml:space="preserve">mĩ </w:t>
      </w:r>
      <w:r>
        <w:rPr>
          <w:b/>
        </w:rPr>
        <w:t xml:space="preserve">tục </w:t>
      </w:r>
      <w:r>
        <w:rPr>
          <w:b/>
        </w:rPr>
        <w:t xml:space="preserve">thuần </w:t>
      </w:r>
      <w:r>
        <w:rPr>
          <w:b/>
        </w:rPr>
        <w:t xml:space="preserve">phong </w:t>
      </w:r>
      <w:r>
        <w:rPr>
          <w:i/>
        </w:rPr>
        <w:t xml:space="preserve">cũng viết </w:t>
      </w:r>
      <w:r>
        <w:t xml:space="preserve">mỹ </w:t>
      </w:r>
      <w:r>
        <w:t xml:space="preserve">tục </w:t>
      </w:r>
      <w:r>
        <w:t xml:space="preserve">thuần </w:t>
      </w:r>
      <w:r>
        <w:t xml:space="preserve">phong. </w:t>
      </w:r>
      <w:r>
        <w:t xml:space="preserve">danh từ </w:t>
      </w:r>
      <w:r>
        <w:t xml:space="preserve">Như </w:t>
      </w:r>
      <w:r>
        <w:t xml:space="preserve">thun </w:t>
      </w:r>
      <w:r>
        <w:rPr>
          <w:i/>
        </w:rPr>
        <w:t xml:space="preserve">phong </w:t>
      </w:r>
      <w:r>
        <w:t xml:space="preserve">mĩ </w:t>
      </w:r>
      <w:r>
        <w:t xml:space="preserve">tục. </w:t>
      </w:r>
      <w:r>
        <w:br/>
      </w:r>
      <w:r>
        <w:rPr>
          <w:b/>
        </w:rPr>
        <w:t xml:space="preserve">mĩ </w:t>
      </w:r>
      <w:r>
        <w:rPr>
          <w:b/>
        </w:rPr>
        <w:t xml:space="preserve">từ </w:t>
      </w:r>
      <w:r>
        <w:rPr>
          <w:b/>
        </w:rPr>
        <w:t xml:space="preserve">pháp </w:t>
      </w:r>
      <w:r>
        <w:rPr>
          <w:i/>
        </w:rPr>
        <w:t xml:space="preserve">cũng viết </w:t>
      </w:r>
      <w:r>
        <w:t xml:space="preserve">mỹ </w:t>
      </w:r>
      <w:r>
        <w:t xml:space="preserve">từ </w:t>
      </w:r>
      <w:r>
        <w:t xml:space="preserve">pháp. </w:t>
      </w:r>
      <w:r>
        <w:t xml:space="preserve">danh từ </w:t>
      </w:r>
      <w:r>
        <w:t xml:space="preserve">(ít dùng). </w:t>
      </w:r>
      <w:r>
        <w:t xml:space="preserve">Cách </w:t>
      </w:r>
      <w:r>
        <w:t xml:space="preserve">dùng </w:t>
      </w:r>
      <w:r>
        <w:t xml:space="preserve">từ </w:t>
      </w:r>
      <w:r>
        <w:t xml:space="preserve">đẹp, </w:t>
      </w:r>
      <w:r>
        <w:t xml:space="preserve">bóng </w:t>
      </w:r>
      <w:r>
        <w:t xml:space="preserve">bấy </w:t>
      </w:r>
      <w:r>
        <w:t xml:space="preserve">để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ý </w:t>
      </w:r>
      <w:r>
        <w:t xml:space="preserve">muốn </w:t>
      </w:r>
      <w:r>
        <w:t xml:space="preserve">diễn </w:t>
      </w:r>
      <w:r>
        <w:t xml:space="preserve">đạt. </w:t>
      </w:r>
      <w:r>
        <w:br/>
      </w:r>
      <w:r>
        <w:rPr>
          <w:b/>
        </w:rPr>
        <w:t xml:space="preserve">mĩ </w:t>
      </w:r>
      <w:r>
        <w:rPr>
          <w:b/>
        </w:rPr>
        <w:t xml:space="preserve">vị </w:t>
      </w:r>
      <w:r>
        <w:rPr>
          <w:i/>
        </w:rPr>
        <w:t xml:space="preserve">cũng viết </w:t>
      </w:r>
      <w:r>
        <w:t xml:space="preserve">mỹ </w:t>
      </w:r>
      <w:r>
        <w:t xml:space="preserve">vị. </w:t>
      </w:r>
      <w:r>
        <w:t xml:space="preserve">danh từ </w:t>
      </w:r>
      <w:r>
        <w:t xml:space="preserve">(cũ.). </w:t>
      </w:r>
      <w:r>
        <w:t xml:space="preserve">Món </w:t>
      </w:r>
      <w:r>
        <w:t xml:space="preserve">ăn </w:t>
      </w:r>
      <w:r>
        <w:t xml:space="preserve">ngon </w:t>
      </w:r>
      <w:r>
        <w:t xml:space="preserve">và </w:t>
      </w:r>
      <w:r>
        <w:t xml:space="preserve">quý. </w:t>
      </w:r>
      <w:r>
        <w:rPr>
          <w:i/>
        </w:rPr>
        <w:t xml:space="preserve">Cao </w:t>
      </w:r>
      <w:r>
        <w:t xml:space="preserve">lương </w:t>
      </w:r>
      <w:r>
        <w:rPr>
          <w:i/>
        </w:rPr>
        <w:t xml:space="preserve">mĩ </w:t>
      </w:r>
      <w:r>
        <w:t xml:space="preserve">uị*. </w:t>
      </w:r>
      <w:r>
        <w:br/>
      </w:r>
      <w:r>
        <w:rPr>
          <w:b/>
        </w:rPr>
        <w:t xml:space="preserve">mĩ </w:t>
      </w:r>
      <w:r>
        <w:rPr>
          <w:b/>
        </w:rPr>
        <w:t xml:space="preserve">viện </w:t>
      </w:r>
      <w:r>
        <w:rPr>
          <w:i/>
        </w:rPr>
        <w:t xml:space="preserve">cũng viết </w:t>
      </w:r>
      <w:r>
        <w:t xml:space="preserve">mỹ </w:t>
      </w:r>
      <w:r>
        <w:t xml:space="preserve">viện. </w:t>
      </w:r>
      <w:r>
        <w:t xml:space="preserve">danh từ </w:t>
      </w:r>
      <w:r>
        <w:t xml:space="preserve">Nơi </w:t>
      </w:r>
      <w:r>
        <w:t xml:space="preserve">chuyên </w:t>
      </w:r>
      <w:r>
        <w:t xml:space="preserve">làm </w:t>
      </w:r>
      <w:r>
        <w:t xml:space="preserve">tăng </w:t>
      </w:r>
      <w:r>
        <w:t xml:space="preserve">sắc </w:t>
      </w:r>
      <w:r>
        <w:t xml:space="preserve">đẹp </w:t>
      </w:r>
      <w:r>
        <w:t xml:space="preserve">(bằng </w:t>
      </w:r>
      <w:r>
        <w:t xml:space="preserve">xoa </w:t>
      </w:r>
      <w:r>
        <w:t xml:space="preserve">bóp, </w:t>
      </w:r>
      <w:r>
        <w:t xml:space="preserve">tiểu </w:t>
      </w:r>
      <w:r>
        <w:t xml:space="preserve">phẫu </w:t>
      </w:r>
      <w:r>
        <w:t xml:space="preserve">thuật, </w:t>
      </w:r>
      <w:r>
        <w:t xml:space="preserve">v.v.). </w:t>
      </w:r>
      <w:r>
        <w:br/>
      </w:r>
      <w:r>
        <w:rPr>
          <w:b/>
        </w:rPr>
        <w:t xml:space="preserve">mĩ </w:t>
      </w:r>
      <w:r>
        <w:rPr>
          <w:b/>
        </w:rPr>
        <w:t xml:space="preserve">ý </w:t>
      </w:r>
      <w:r>
        <w:rPr>
          <w:i/>
        </w:rPr>
        <w:t xml:space="preserve">cũng viết </w:t>
      </w:r>
      <w:r>
        <w:t xml:space="preserve">mỹ </w:t>
      </w:r>
      <w:r>
        <w:t xml:space="preserve">ý. </w:t>
      </w:r>
      <w:r>
        <w:t xml:space="preserve">danh từ </w:t>
      </w:r>
      <w:r>
        <w:t xml:space="preserve">(cũ). </w:t>
      </w:r>
      <w:r>
        <w:rPr>
          <w:i/>
        </w:rPr>
        <w:t xml:space="preserve">ý </w:t>
      </w:r>
      <w:r>
        <w:t xml:space="preserve">tốt. </w:t>
      </w:r>
      <w:r>
        <w:br/>
      </w:r>
      <w:r>
        <w:rPr>
          <w:b/>
        </w:rPr>
        <w:t xml:space="preserve">mí, </w:t>
      </w:r>
      <w:r>
        <w:rPr>
          <w:i/>
        </w:rPr>
        <w:t xml:space="preserve">danh từ </w:t>
      </w:r>
      <w:r>
        <w:t xml:space="preserve">(danh từ). </w:t>
      </w:r>
      <w:r>
        <w:rPr>
          <w:i/>
        </w:rPr>
        <w:t xml:space="preserve">Mẹ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Tây </w:t>
      </w:r>
      <w:r>
        <w:t xml:space="preserve">Nguyên). </w:t>
      </w:r>
      <w:r>
        <w:t xml:space="preserve">Bàmt. </w:t>
      </w:r>
      <w:r>
        <w:br/>
      </w:r>
      <w:r>
        <w:rPr>
          <w:b/>
        </w:rPr>
        <w:t xml:space="preserve">mí. </w:t>
      </w:r>
      <w:r>
        <w:rPr>
          <w:i/>
        </w:rPr>
        <w:t xml:space="preserve">danh từ </w:t>
      </w:r>
      <w:r>
        <w:t xml:space="preserve">Nếp </w:t>
      </w:r>
      <w:r>
        <w:t xml:space="preserve">gấp </w:t>
      </w:r>
      <w:r>
        <w:t xml:space="preserve">của </w:t>
      </w:r>
      <w:r>
        <w:t xml:space="preserve">mi </w:t>
      </w:r>
      <w:r>
        <w:t xml:space="preserve">mắt. </w:t>
      </w:r>
      <w:r>
        <w:rPr>
          <w:i/>
        </w:rPr>
        <w:t xml:space="preserve">Mắt </w:t>
      </w:r>
      <w:r>
        <w:rPr>
          <w:i/>
        </w:rPr>
        <w:t xml:space="preserve">một </w:t>
      </w:r>
      <w:r>
        <w:t xml:space="preserve">mí. </w:t>
      </w:r>
      <w:r>
        <w:br/>
      </w:r>
      <w:r>
        <w:rPr>
          <w:b/>
        </w:rPr>
        <w:t xml:space="preserve">mí, </w:t>
      </w:r>
      <w:r>
        <w:rPr>
          <w:i/>
        </w:rPr>
        <w:t xml:space="preserve">danh từ </w:t>
      </w:r>
      <w:r>
        <w:t xml:space="preserve">(phương ngữ). </w:t>
      </w:r>
      <w:r>
        <w:t xml:space="preserve">Rìa, </w:t>
      </w:r>
      <w:r>
        <w:t xml:space="preserve">mép </w:t>
      </w:r>
      <w:r>
        <w:t xml:space="preserve">ngoài </w:t>
      </w:r>
      <w:r>
        <w:t xml:space="preserve">cùng. </w:t>
      </w:r>
      <w:r>
        <w:t xml:space="preserve">Mí </w:t>
      </w:r>
      <w:r>
        <w:t xml:space="preserve">làng. </w:t>
      </w:r>
      <w:r>
        <w:t xml:space="preserve">Đứng </w:t>
      </w:r>
      <w:r>
        <w:rPr>
          <w:i/>
        </w:rPr>
        <w:t xml:space="preserve">sát </w:t>
      </w:r>
      <w:r>
        <w:rPr>
          <w:i/>
        </w:rPr>
        <w:t xml:space="preserve">mí </w:t>
      </w:r>
      <w:r>
        <w:t xml:space="preserve">nước </w:t>
      </w:r>
      <w:r>
        <w:rPr>
          <w:i/>
        </w:rPr>
        <w:t xml:space="preserve">đợi </w:t>
      </w:r>
      <w:r>
        <w:rPr>
          <w:i/>
        </w:rPr>
        <w:t xml:space="preserve">đò. </w:t>
      </w:r>
      <w:r>
        <w:t xml:space="preserve">Kéo </w:t>
      </w:r>
      <w:r>
        <w:rPr>
          <w:i/>
        </w:rPr>
        <w:t xml:space="preserve">mí </w:t>
      </w:r>
      <w:r>
        <w:t xml:space="preserve">chăn </w:t>
      </w:r>
      <w:r>
        <w:rPr>
          <w:i/>
        </w:rPr>
        <w:t xml:space="preserve">đắp </w:t>
      </w:r>
      <w:r>
        <w:rPr>
          <w:i/>
        </w:rPr>
        <w:t xml:space="preserve">lên </w:t>
      </w:r>
      <w:r>
        <w:t xml:space="preserve">cô. </w:t>
      </w:r>
      <w:r>
        <w:br/>
      </w:r>
      <w:r>
        <w:rPr>
          <w:b/>
        </w:rPr>
        <w:t xml:space="preserve">mi </w:t>
      </w:r>
      <w:r>
        <w:rPr>
          <w:b/>
        </w:rPr>
        <w:t xml:space="preserve">dân </w:t>
      </w:r>
      <w:r>
        <w:rPr>
          <w:i/>
        </w:rPr>
        <w:t xml:space="preserve">động từ </w:t>
      </w:r>
      <w:r>
        <w:t xml:space="preserve">Phinh </w:t>
      </w:r>
      <w:r>
        <w:t xml:space="preserve">nịnh </w:t>
      </w:r>
      <w:r>
        <w:t xml:space="preserve">dân, </w:t>
      </w:r>
      <w:r>
        <w:t xml:space="preserve">phiỉnh </w:t>
      </w:r>
      <w:r>
        <w:t xml:space="preserve">nịnh </w:t>
      </w:r>
      <w:r>
        <w:t xml:space="preserve">quản </w:t>
      </w:r>
      <w:r>
        <w:t xml:space="preserve">chúng </w:t>
      </w:r>
      <w:r>
        <w:t xml:space="preserve">để </w:t>
      </w:r>
      <w:r>
        <w:t xml:space="preserve">củng </w:t>
      </w:r>
      <w:r>
        <w:t xml:space="preserve">cố </w:t>
      </w:r>
      <w:r>
        <w:t xml:space="preserve">địa </w:t>
      </w:r>
      <w:r>
        <w:t xml:space="preserve">vị </w:t>
      </w:r>
      <w:r>
        <w:t xml:space="preserve">của </w:t>
      </w:r>
      <w:r>
        <w:t xml:space="preserve">mình.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mị </w:t>
      </w:r>
      <w:r>
        <w:rPr>
          <w:i/>
        </w:rPr>
        <w:t xml:space="preserve">dân. </w:t>
      </w:r>
      <w:r>
        <w:t xml:space="preserve">Thủ </w:t>
      </w:r>
      <w:r>
        <w:t xml:space="preserve">đoạn </w:t>
      </w:r>
      <w:r>
        <w:rPr>
          <w:i/>
        </w:rPr>
        <w:t xml:space="preserve">mị </w:t>
      </w:r>
      <w:r>
        <w:t xml:space="preserve">dân. </w:t>
      </w:r>
      <w:r>
        <w:br/>
      </w:r>
      <w:r>
        <w:rPr>
          <w:b/>
        </w:rPr>
        <w:t xml:space="preserve">mia </w:t>
      </w:r>
      <w:r>
        <w:rPr>
          <w:i/>
        </w:rPr>
        <w:t xml:space="preserve">danh từ </w:t>
      </w:r>
      <w:r>
        <w:t xml:space="preserve">Thước </w:t>
      </w:r>
      <w:r>
        <w:t xml:space="preserve">đặt </w:t>
      </w:r>
      <w:r>
        <w:t xml:space="preserve">trước </w:t>
      </w:r>
      <w:r>
        <w:t xml:space="preserve">máy </w:t>
      </w:r>
      <w:r>
        <w:t xml:space="preserve">trắc </w:t>
      </w:r>
      <w:r>
        <w:t xml:space="preserve">địa </w:t>
      </w:r>
      <w:r>
        <w:t xml:space="preserve">để </w:t>
      </w:r>
      <w:r>
        <w:t xml:space="preserve">đo </w:t>
      </w:r>
      <w:r>
        <w:t xml:space="preserve">hiệu </w:t>
      </w:r>
      <w:r>
        <w:t xml:space="preserve">số </w:t>
      </w:r>
      <w:r>
        <w:t xml:space="preserve">độ </w:t>
      </w:r>
      <w:r>
        <w:rPr>
          <w:i/>
        </w:rPr>
        <w:t xml:space="preserve">cao </w:t>
      </w:r>
      <w:r>
        <w:t xml:space="preserve">và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các </w:t>
      </w:r>
      <w:r>
        <w:t xml:space="preserve">điểm </w:t>
      </w:r>
      <w:r>
        <w:t xml:space="preserve">trên </w:t>
      </w:r>
      <w:r>
        <w:t xml:space="preserve">mặt </w:t>
      </w:r>
      <w:r>
        <w:t xml:space="preserve">đất. </w:t>
      </w:r>
      <w:r>
        <w:br/>
      </w:r>
      <w:r>
        <w:rPr>
          <w:b/>
        </w:rPr>
        <w:t xml:space="preserve">mỉa </w:t>
      </w:r>
      <w:r>
        <w:rPr>
          <w:i/>
        </w:rPr>
        <w:t xml:space="preserve">động từ </w:t>
      </w:r>
      <w:r>
        <w:t xml:space="preserve">Giễu </w:t>
      </w:r>
      <w:r>
        <w:t xml:space="preserve">cợt </w:t>
      </w:r>
      <w:r>
        <w:t xml:space="preserve">bằng </w:t>
      </w:r>
      <w:r>
        <w:t xml:space="preserve">cách </w:t>
      </w:r>
      <w:r>
        <w:t xml:space="preserve">nói </w:t>
      </w:r>
      <w:r>
        <w:t xml:space="preserve">cạnh </w:t>
      </w:r>
      <w:r>
        <w:t xml:space="preserve">khoé </w:t>
      </w:r>
      <w:r>
        <w:t xml:space="preserve">hoặc </w:t>
      </w:r>
      <w:r>
        <w:t xml:space="preserve">nói </w:t>
      </w:r>
      <w:r>
        <w:t xml:space="preserve">ngược </w:t>
      </w:r>
      <w:r>
        <w:t xml:space="preserve">lại </w:t>
      </w:r>
      <w:r>
        <w:t xml:space="preserve">điều </w:t>
      </w:r>
      <w:r>
        <w:t xml:space="preserve">ai </w:t>
      </w:r>
      <w:r>
        <w:t xml:space="preserve">cũng </w:t>
      </w:r>
      <w:r>
        <w:t xml:space="preserve">thấy </w:t>
      </w:r>
      <w:r>
        <w:t xml:space="preserve">rõ. </w:t>
      </w:r>
      <w:r>
        <w:t xml:space="preserve">Không </w:t>
      </w:r>
      <w:r>
        <w:rPr>
          <w:i/>
        </w:rPr>
        <w:t xml:space="preserve">bằng </w:t>
      </w:r>
      <w:r>
        <w:t xml:space="preserve">lòng </w:t>
      </w:r>
      <w:r>
        <w:rPr>
          <w:i/>
        </w:rPr>
        <w:t xml:space="preserve">là </w:t>
      </w:r>
      <w:r>
        <w:t xml:space="preserve">nói </w:t>
      </w:r>
      <w:r>
        <w:rPr>
          <w:i/>
        </w:rPr>
        <w:t xml:space="preserve">mía. </w:t>
      </w:r>
      <w:r>
        <w:rPr>
          <w:i/>
        </w:rPr>
        <w:t xml:space="preserve">Giọng </w:t>
      </w:r>
      <w:r>
        <w:t xml:space="preserve">mía </w:t>
      </w:r>
      <w:r>
        <w:t xml:space="preserve">đời. </w:t>
      </w:r>
      <w:r>
        <w:t xml:space="preserve">Cười </w:t>
      </w:r>
      <w:r>
        <w:t xml:space="preserve">mía. </w:t>
      </w:r>
      <w:r>
        <w:br/>
      </w:r>
      <w:r>
        <w:rPr>
          <w:b/>
        </w:rPr>
        <w:t xml:space="preserve">mỉa </w:t>
      </w:r>
      <w:r>
        <w:rPr>
          <w:b/>
        </w:rPr>
        <w:t xml:space="preserve">mai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Mia </w:t>
      </w:r>
      <w:r>
        <w:t xml:space="preserve">bằng </w:t>
      </w:r>
      <w:r>
        <w:t xml:space="preserve">cách </w:t>
      </w:r>
      <w:r>
        <w:t xml:space="preserve">nói </w:t>
      </w:r>
      <w:r>
        <w:t xml:space="preserve">ngược </w:t>
      </w:r>
      <w:r>
        <w:t xml:space="preserve">lại </w:t>
      </w:r>
      <w:r>
        <w:t xml:space="preserve">với </w:t>
      </w:r>
      <w:r>
        <w:t xml:space="preserve">ý </w:t>
      </w:r>
      <w:r>
        <w:t xml:space="preserve">mà </w:t>
      </w:r>
      <w:r>
        <w:t xml:space="preserve">mình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hiểu. </w:t>
      </w:r>
      <w:r>
        <w:t xml:space="preserve">Khen </w:t>
      </w:r>
      <w:r>
        <w:t xml:space="preserve">mía </w:t>
      </w:r>
      <w:r>
        <w:rPr>
          <w:i/>
        </w:rPr>
        <w:t xml:space="preserve">mai. </w:t>
      </w:r>
      <w:r>
        <w:rPr>
          <w:i/>
        </w:rPr>
        <w:t xml:space="preserve">Giọng </w:t>
      </w:r>
      <w:r>
        <w:rPr>
          <w:i/>
        </w:rPr>
        <w:t xml:space="preserve">mía </w:t>
      </w:r>
      <w:r>
        <w:t xml:space="preserve">mại. </w:t>
      </w:r>
      <w:r>
        <w:t xml:space="preserve">Nụ </w:t>
      </w:r>
      <w:r>
        <w:t xml:space="preserve">cười </w:t>
      </w:r>
      <w:r>
        <w:rPr>
          <w:i/>
        </w:rPr>
        <w:t xml:space="preserve">mía </w:t>
      </w:r>
      <w:r>
        <w:rPr>
          <w:i/>
        </w:rPr>
        <w:t xml:space="preserve">mại </w:t>
      </w:r>
      <w:r>
        <w:t xml:space="preserve">(nụ </w:t>
      </w:r>
      <w:r>
        <w:t xml:space="preserve">cười </w:t>
      </w:r>
      <w:r>
        <w:t xml:space="preserve">giễu </w:t>
      </w:r>
      <w:r>
        <w:t xml:space="preserve">cợt). </w:t>
      </w:r>
      <w:r>
        <w:t xml:space="preserve">l </w:t>
      </w:r>
      <w:r>
        <w:t xml:space="preserve">tính từ </w:t>
      </w:r>
      <w:r>
        <w:t xml:space="preserve">Trái </w:t>
      </w:r>
      <w:r>
        <w:t xml:space="preserve">ngược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buồn </w:t>
      </w:r>
      <w:r>
        <w:t xml:space="preserve">với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nghĩ.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mía </w:t>
      </w:r>
      <w:r>
        <w:rPr>
          <w:i/>
        </w:rPr>
        <w:t xml:space="preserve">mai </w:t>
      </w:r>
      <w:r>
        <w:rPr>
          <w:i/>
        </w:rPr>
        <w:t xml:space="preserve">khi </w:t>
      </w:r>
      <w:r>
        <w:rPr>
          <w:i/>
        </w:rPr>
        <w:t xml:space="preserve">kẻ </w:t>
      </w:r>
      <w:r>
        <w:t xml:space="preserve">giết </w:t>
      </w:r>
      <w:r>
        <w:rPr>
          <w:i/>
        </w:rPr>
        <w:t xml:space="preserve">người </w:t>
      </w:r>
      <w:r>
        <w:rPr>
          <w:i/>
        </w:rPr>
        <w:t xml:space="preserve">lại </w:t>
      </w:r>
      <w:r>
        <w:rPr>
          <w:i/>
        </w:rPr>
        <w:t xml:space="preserve">được </w:t>
      </w:r>
      <w:r>
        <w:rPr>
          <w:i/>
        </w:rPr>
        <w:t xml:space="preserve">mệnh </w:t>
      </w:r>
      <w:r>
        <w:t xml:space="preserve">danh </w:t>
      </w:r>
      <w:r>
        <w:rPr>
          <w:i/>
        </w:rPr>
        <w:t xml:space="preserve">là </w:t>
      </w:r>
      <w:r>
        <w:t xml:space="preserve">cứu </w:t>
      </w:r>
      <w:r>
        <w:rPr>
          <w:i/>
        </w:rPr>
        <w:t xml:space="preserve">tỉnh. </w:t>
      </w:r>
      <w:r>
        <w:br w:type="page"/>
      </w:r>
      <w:r>
        <w:rPr>
          <w:b/>
        </w:rPr>
        <w:t xml:space="preserve">mía </w:t>
      </w:r>
      <w:r>
        <w:rPr>
          <w:i/>
        </w:rPr>
        <w:t xml:space="preserve">danh từ </w:t>
      </w:r>
      <w:r>
        <w:t xml:space="preserve">Cây </w:t>
      </w:r>
      <w:r>
        <w:t xml:space="preserve">trồng </w:t>
      </w:r>
      <w:r>
        <w:t xml:space="preserve">thuộc </w:t>
      </w:r>
      <w:r>
        <w:t xml:space="preserve">họ </w:t>
      </w:r>
      <w:r>
        <w:t xml:space="preserve">lúa, </w:t>
      </w:r>
      <w:r>
        <w:t xml:space="preserve">thân </w:t>
      </w:r>
      <w:r>
        <w:t xml:space="preserve">đặc </w:t>
      </w:r>
      <w:r>
        <w:t xml:space="preserve">có </w:t>
      </w:r>
      <w:r>
        <w:t xml:space="preserve">đốt, </w:t>
      </w:r>
      <w:r>
        <w:t xml:space="preserve">chứa </w:t>
      </w:r>
      <w:r>
        <w:t xml:space="preserve">đường,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mật, </w:t>
      </w:r>
      <w:r>
        <w:t xml:space="preserve">làm </w:t>
      </w:r>
      <w:r>
        <w:t xml:space="preserve">đường. </w:t>
      </w:r>
      <w:r>
        <w:br/>
      </w:r>
      <w:r>
        <w:rPr>
          <w:b/>
        </w:rPr>
        <w:t xml:space="preserve">mía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Mía </w:t>
      </w:r>
      <w:r>
        <w:t xml:space="preserve">trên </w:t>
      </w:r>
      <w:r>
        <w:t xml:space="preserve">thân </w:t>
      </w:r>
      <w:r>
        <w:t xml:space="preserve">có </w:t>
      </w:r>
      <w:r>
        <w:t xml:space="preserve">những </w:t>
      </w:r>
      <w:r>
        <w:t xml:space="preserve">sọc </w:t>
      </w:r>
      <w:r>
        <w:t xml:space="preserve">sâm </w:t>
      </w:r>
      <w:r>
        <w:t xml:space="preserve">dọc. </w:t>
      </w:r>
      <w:r>
        <w:br/>
      </w:r>
      <w:r>
        <w:rPr>
          <w:b/>
        </w:rPr>
        <w:t xml:space="preserve">mía </w:t>
      </w:r>
      <w:r>
        <w:rPr>
          <w:b/>
        </w:rPr>
        <w:t xml:space="preserve">de </w:t>
      </w:r>
      <w:r>
        <w:rPr>
          <w:i/>
        </w:rPr>
        <w:t xml:space="preserve">danh từ </w:t>
      </w:r>
      <w:r>
        <w:t xml:space="preserve">Mía </w:t>
      </w:r>
      <w:r>
        <w:t xml:space="preserve">nhỏ </w:t>
      </w:r>
      <w:r>
        <w:t xml:space="preserve">cây. </w:t>
      </w:r>
      <w:r>
        <w:br/>
      </w:r>
      <w:r>
        <w:rPr>
          <w:b/>
        </w:rPr>
        <w:t xml:space="preserve">mía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Mía </w:t>
      </w:r>
      <w:r>
        <w:t xml:space="preserve">thân </w:t>
      </w:r>
      <w:r>
        <w:t xml:space="preserve">có </w:t>
      </w:r>
      <w:r>
        <w:t xml:space="preserve">vỏ </w:t>
      </w:r>
      <w:r>
        <w:t xml:space="preserve">màu </w:t>
      </w:r>
      <w:r>
        <w:t xml:space="preserve">tía. </w:t>
      </w:r>
      <w:r>
        <w:br/>
      </w:r>
      <w:r>
        <w:rPr>
          <w:b/>
        </w:rPr>
        <w:t xml:space="preserve">mía </w:t>
      </w:r>
      <w:r>
        <w:rPr>
          <w:b/>
        </w:rPr>
        <w:t xml:space="preserve">lau </w:t>
      </w:r>
      <w:r>
        <w:rPr>
          <w:i/>
        </w:rPr>
        <w:t xml:space="preserve">danh từ </w:t>
      </w:r>
      <w:r>
        <w:t xml:space="preserve">Mía </w:t>
      </w:r>
      <w:r>
        <w:t xml:space="preserve">thân </w:t>
      </w:r>
      <w:r>
        <w:t xml:space="preserve">gầy </w:t>
      </w:r>
      <w:r>
        <w:t xml:space="preserve">và </w:t>
      </w:r>
      <w:r>
        <w:t xml:space="preserve">có </w:t>
      </w:r>
      <w:r>
        <w:t xml:space="preserve">gióng </w:t>
      </w:r>
      <w:r>
        <w:t xml:space="preserve">dài, </w:t>
      </w:r>
      <w:r>
        <w:t xml:space="preserve">giống </w:t>
      </w:r>
      <w:r>
        <w:t xml:space="preserve">như </w:t>
      </w:r>
      <w:r>
        <w:t xml:space="preserve">thân </w:t>
      </w:r>
      <w:r>
        <w:t xml:space="preserve">cây </w:t>
      </w:r>
      <w:r>
        <w:t xml:space="preserve">lau. </w:t>
      </w:r>
      <w:r>
        <w:br/>
      </w:r>
      <w:r>
        <w:rPr>
          <w:b/>
        </w:rPr>
        <w:t xml:space="preserve">mica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có </w:t>
      </w:r>
      <w:r>
        <w:t xml:space="preserve">thể </w:t>
      </w:r>
      <w:r>
        <w:t xml:space="preserve">tách </w:t>
      </w:r>
      <w:r>
        <w:t xml:space="preserve">ra </w:t>
      </w:r>
      <w:r>
        <w:t xml:space="preserve">thành </w:t>
      </w:r>
      <w:r>
        <w:t xml:space="preserve">từng </w:t>
      </w:r>
      <w:r>
        <w:t xml:space="preserve">tờ </w:t>
      </w:r>
      <w:r>
        <w:t xml:space="preserve">rất </w:t>
      </w:r>
      <w:r>
        <w:t xml:space="preserve">mỏng, </w:t>
      </w:r>
      <w:r>
        <w:t xml:space="preserve">trong </w:t>
      </w:r>
      <w:r>
        <w:t xml:space="preserve">suốt, </w:t>
      </w:r>
      <w:r>
        <w:t xml:space="preserve">óng </w:t>
      </w:r>
      <w:r>
        <w:t xml:space="preserve">ánh,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micro, </w:t>
      </w:r>
      <w:r>
        <w:rPr>
          <w:i/>
        </w:rPr>
        <w:t xml:space="preserve">cũng viết </w:t>
      </w:r>
      <w:r>
        <w:t xml:space="preserve">micrô. </w:t>
      </w:r>
      <w:r>
        <w:t xml:space="preserve">danh từ </w:t>
      </w:r>
      <w:r>
        <w:t xml:space="preserve">Máy </w:t>
      </w:r>
      <w:r>
        <w:t xml:space="preserve">biến </w:t>
      </w:r>
      <w:r>
        <w:t xml:space="preserve">các </w:t>
      </w:r>
      <w:r>
        <w:t xml:space="preserve">sóng </w:t>
      </w:r>
      <w:r>
        <w:t xml:space="preserve">âm </w:t>
      </w:r>
      <w:r>
        <w:t xml:space="preserve">thành </w:t>
      </w:r>
      <w:r>
        <w:t xml:space="preserve">dao </w:t>
      </w:r>
      <w:r>
        <w:t xml:space="preserve">động </w:t>
      </w:r>
      <w:r>
        <w:t xml:space="preserve">điện </w:t>
      </w:r>
      <w:r>
        <w:t xml:space="preserve">để </w:t>
      </w:r>
      <w:r>
        <w:t xml:space="preserve">truyền </w:t>
      </w:r>
      <w:r>
        <w:t xml:space="preserve">đi </w:t>
      </w:r>
      <w:r>
        <w:t xml:space="preserve">hoặc </w:t>
      </w:r>
      <w:r>
        <w:t xml:space="preserve">ghi </w:t>
      </w:r>
      <w:r>
        <w:t xml:space="preserve">lại. </w:t>
      </w:r>
      <w:r>
        <w:t xml:space="preserve">Nói </w:t>
      </w:r>
      <w:r>
        <w:rPr>
          <w:i/>
        </w:rPr>
        <w:t xml:space="preserve">trước </w:t>
      </w:r>
      <w:r>
        <w:t xml:space="preserve">micro. </w:t>
      </w:r>
      <w:r>
        <w:br/>
      </w:r>
      <w:r>
        <w:rPr>
          <w:b/>
        </w:rPr>
        <w:t xml:space="preserve">micro.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xem </w:t>
      </w:r>
      <w:r>
        <w:t xml:space="preserve">uimô. </w:t>
      </w:r>
      <w:r>
        <w:br/>
      </w:r>
      <w:r>
        <w:rPr>
          <w:b/>
        </w:rPr>
        <w:t xml:space="preserve">micero-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lường, </w:t>
      </w:r>
      <w:r>
        <w:t xml:space="preserve">có </w:t>
      </w:r>
      <w:r>
        <w:t xml:space="preserve">nghĩa </w:t>
      </w:r>
      <w:r>
        <w:t xml:space="preserve">"một </w:t>
      </w:r>
      <w:r>
        <w:t xml:space="preserve">phần </w:t>
      </w:r>
      <w:r>
        <w:t xml:space="preserve">triệu". </w:t>
      </w:r>
      <w:r>
        <w:rPr>
          <w:i/>
        </w:rPr>
        <w:t xml:space="preserve">Micro-giây. </w:t>
      </w:r>
      <w:r>
        <w:t xml:space="preserve">Micromet. </w:t>
      </w:r>
      <w:r>
        <w:br/>
      </w:r>
      <w:r>
        <w:rPr>
          <w:b/>
        </w:rPr>
        <w:t xml:space="preserve">microcomputer </w:t>
      </w:r>
      <w:r>
        <w:rPr>
          <w:i/>
        </w:rPr>
        <w:t xml:space="preserve">danh từ </w:t>
      </w:r>
      <w:r>
        <w:t xml:space="preserve">Máy </w:t>
      </w:r>
      <w:r>
        <w:t xml:space="preserve">vi </w:t>
      </w:r>
      <w:r>
        <w:t xml:space="preserve">tính. </w:t>
      </w:r>
      <w:r>
        <w:br/>
      </w:r>
      <w:r>
        <w:rPr>
          <w:b/>
        </w:rPr>
        <w:t xml:space="preserve">microfich </w:t>
      </w:r>
      <w:r>
        <w:rPr>
          <w:i/>
        </w:rPr>
        <w:t xml:space="preserve">danh từ </w:t>
      </w:r>
      <w:r>
        <w:t xml:space="preserve">Tấm </w:t>
      </w:r>
      <w:r>
        <w:t xml:space="preserve">ảnh </w:t>
      </w:r>
      <w:r>
        <w:t xml:space="preserve">chụp </w:t>
      </w:r>
      <w:r>
        <w:t xml:space="preserve">các </w:t>
      </w:r>
      <w:r>
        <w:t xml:space="preserve">trang </w:t>
      </w:r>
      <w:r>
        <w:t xml:space="preserve">tư </w:t>
      </w:r>
      <w:r>
        <w:t xml:space="preserve">liệu </w:t>
      </w:r>
      <w:r>
        <w:t xml:space="preserve">thành </w:t>
      </w:r>
      <w:r>
        <w:t xml:space="preserve">từng </w:t>
      </w:r>
      <w:r>
        <w:t xml:space="preserve">cột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thu </w:t>
      </w:r>
      <w:r>
        <w:t xml:space="preserve">nhỏ. </w:t>
      </w:r>
      <w:r>
        <w:br/>
      </w:r>
      <w:r>
        <w:rPr>
          <w:b/>
        </w:rPr>
        <w:t xml:space="preserve">microfim </w:t>
      </w:r>
      <w:r>
        <w:rPr>
          <w:i/>
        </w:rPr>
        <w:t xml:space="preserve">danh từ </w:t>
      </w:r>
      <w:r>
        <w:t xml:space="preserve">Phim </w:t>
      </w:r>
      <w:r>
        <w:t xml:space="preserve">ảnh </w:t>
      </w:r>
      <w:r>
        <w:t xml:space="preserve">chụp </w:t>
      </w:r>
      <w:r>
        <w:t xml:space="preserve">tư </w:t>
      </w:r>
      <w:r>
        <w:t xml:space="preserve">liệu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thu </w:t>
      </w:r>
      <w:r>
        <w:t xml:space="preserve">nhỏ. </w:t>
      </w:r>
      <w:r>
        <w:br/>
      </w:r>
      <w:r>
        <w:rPr>
          <w:b/>
        </w:rPr>
        <w:t xml:space="preserve">micron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chiều </w:t>
      </w:r>
      <w:r>
        <w:t xml:space="preserve">dài,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triệu </w:t>
      </w:r>
      <w:r>
        <w:t xml:space="preserve">của </w:t>
      </w:r>
      <w:r>
        <w:t xml:space="preserve">mét; </w:t>
      </w:r>
      <w:r>
        <w:t xml:space="preserve">micromet. </w:t>
      </w:r>
      <w:r>
        <w:br/>
      </w:r>
      <w:r>
        <w:rPr>
          <w:b/>
        </w:rPr>
        <w:t xml:space="preserve">micrô </w:t>
      </w:r>
      <w:r>
        <w:rPr>
          <w:i/>
        </w:rPr>
        <w:t xml:space="preserve">xem </w:t>
      </w:r>
      <w:r>
        <w:rPr>
          <w:i/>
        </w:rPr>
        <w:t xml:space="preserve">7Icro.. </w:t>
      </w:r>
      <w:r>
        <w:br/>
      </w:r>
      <w:r>
        <w:rPr>
          <w:b/>
        </w:rPr>
        <w:t xml:space="preserve">miên </w:t>
      </w:r>
      <w:r>
        <w:rPr>
          <w:b/>
        </w:rPr>
        <w:t xml:space="preserve">man </w:t>
      </w:r>
      <w:r>
        <w:rPr>
          <w:i/>
        </w:rPr>
        <w:t xml:space="preserve">tính từ </w:t>
      </w:r>
      <w:r>
        <w:t xml:space="preserve">Hết </w:t>
      </w:r>
      <w:r>
        <w:t xml:space="preserve">cái </w:t>
      </w:r>
      <w:r>
        <w:t xml:space="preserve">này </w:t>
      </w:r>
      <w:r>
        <w:t xml:space="preserve">sang </w:t>
      </w:r>
      <w:r>
        <w:t xml:space="preserve">cái </w:t>
      </w:r>
      <w:r>
        <w:t xml:space="preserve">khác,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nhau </w:t>
      </w:r>
      <w:r>
        <w:t xml:space="preserve">không </w:t>
      </w:r>
      <w:r>
        <w:t xml:space="preserve">dứt. </w:t>
      </w:r>
      <w:r>
        <w:t xml:space="preserve">Suy </w:t>
      </w:r>
      <w:r>
        <w:t xml:space="preserve">nghĩ </w:t>
      </w:r>
      <w:r>
        <w:rPr>
          <w:i/>
        </w:rPr>
        <w:t xml:space="preserve">miên </w:t>
      </w:r>
      <w:r>
        <w:rPr>
          <w:i/>
        </w:rPr>
        <w:t xml:space="preserve">man. </w:t>
      </w:r>
      <w:r>
        <w:t xml:space="preserve">Công </w:t>
      </w:r>
      <w:r>
        <w:t xml:space="preserve">uiệc </w:t>
      </w:r>
      <w:r>
        <w:rPr>
          <w:i/>
        </w:rPr>
        <w:t xml:space="preserve">miên </w:t>
      </w:r>
      <w:r>
        <w:rPr>
          <w:i/>
        </w:rPr>
        <w:t xml:space="preserve">mạn. </w:t>
      </w:r>
      <w:r>
        <w:br/>
      </w:r>
      <w:r>
        <w:rPr>
          <w:b/>
        </w:rPr>
        <w:t xml:space="preserve">miền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 </w:t>
      </w:r>
      <w:r>
        <w:t xml:space="preserve">đất </w:t>
      </w:r>
      <w:r>
        <w:t xml:space="preserve">đai </w:t>
      </w:r>
      <w:r>
        <w:t xml:space="preserve">rộng </w:t>
      </w:r>
      <w:r>
        <w:t xml:space="preserve">lớn </w:t>
      </w:r>
      <w:r>
        <w:t xml:space="preserve">đồng </w:t>
      </w:r>
      <w:r>
        <w:t xml:space="preserve">nhất </w:t>
      </w:r>
      <w:r>
        <w:t xml:space="preserve">về </w:t>
      </w:r>
      <w:r>
        <w:t xml:space="preserve">cảnh </w:t>
      </w:r>
      <w:r>
        <w:t xml:space="preserve">quan </w:t>
      </w:r>
      <w:r>
        <w:t xml:space="preserve">địa </w:t>
      </w:r>
      <w:r>
        <w:t xml:space="preserve">lí </w:t>
      </w:r>
      <w:r>
        <w:t xml:space="preserve">hoặc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phương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Miền </w:t>
      </w:r>
      <w:r>
        <w:t xml:space="preserve">ngược. </w:t>
      </w:r>
      <w:r>
        <w:rPr>
          <w:i/>
        </w:rPr>
        <w:t xml:space="preserve">Miễn </w:t>
      </w:r>
      <w:r>
        <w:rPr>
          <w:i/>
        </w:rPr>
        <w:t xml:space="preserve">biển. </w:t>
      </w:r>
      <w:r>
        <w:t xml:space="preserve">Đưa </w:t>
      </w:r>
      <w:r>
        <w:rPr>
          <w:i/>
        </w:rPr>
        <w:t xml:space="preserve">miễn </w:t>
      </w:r>
      <w:r>
        <w:rPr>
          <w:i/>
        </w:rPr>
        <w:t xml:space="preserve">núi </w:t>
      </w:r>
      <w:r>
        <w:t xml:space="preserve">tiến </w:t>
      </w:r>
      <w:r>
        <w:t xml:space="preserve">kịp </w:t>
      </w:r>
      <w:r>
        <w:rPr>
          <w:i/>
        </w:rPr>
        <w:t xml:space="preserve">miền </w:t>
      </w:r>
      <w:r>
        <w:rPr>
          <w:i/>
        </w:rPr>
        <w:t xml:space="preserve">xuôi. </w:t>
      </w:r>
      <w:r>
        <w:t xml:space="preserve">Miền </w:t>
      </w:r>
      <w:r>
        <w:t xml:space="preserve">Bắc. </w:t>
      </w:r>
      <w:r>
        <w:rPr>
          <w:b/>
        </w:rPr>
        <w:t xml:space="preserve">2 </w:t>
      </w:r>
      <w:r>
        <w:t xml:space="preserve">(phương ngữ).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 </w:t>
      </w:r>
      <w:r>
        <w:t xml:space="preserve">(nói </w:t>
      </w:r>
      <w:r>
        <w:t xml:space="preserve">tắt; </w:t>
      </w:r>
      <w:r>
        <w:t xml:space="preserve">dùng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MI). </w:t>
      </w:r>
      <w:r>
        <w:rPr>
          <w:i/>
        </w:rPr>
        <w:t xml:space="preserve">Bộ </w:t>
      </w:r>
      <w:r>
        <w:t xml:space="preserve">đội </w:t>
      </w:r>
      <w:r>
        <w:t xml:space="preserve">chủ </w:t>
      </w:r>
      <w:r>
        <w:rPr>
          <w:i/>
        </w:rPr>
        <w:t xml:space="preserve">lực </w:t>
      </w:r>
      <w:r>
        <w:t xml:space="preserve">miễn. </w:t>
      </w:r>
      <w:r>
        <w:t xml:space="preserve">Tiến </w:t>
      </w:r>
      <w:r>
        <w:rPr>
          <w:i/>
        </w:rPr>
        <w:t xml:space="preserve">công </w:t>
      </w:r>
      <w:r>
        <w:t xml:space="preserve">uà </w:t>
      </w:r>
      <w:r>
        <w:t xml:space="preserve">nổi </w:t>
      </w:r>
      <w:r>
        <w:t xml:space="preserve">dậy </w:t>
      </w:r>
      <w:r>
        <w:rPr>
          <w:i/>
        </w:rPr>
        <w:t xml:space="preserve">toàn </w:t>
      </w:r>
      <w:r>
        <w:t xml:space="preserve">miễn. </w:t>
      </w:r>
      <w:r>
        <w:br/>
      </w:r>
      <w:r>
        <w:rPr>
          <w:b/>
        </w:rPr>
        <w:t xml:space="preserve">miễn,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khỏi </w:t>
      </w:r>
      <w:r>
        <w:t xml:space="preserve">phải </w:t>
      </w:r>
      <w:r>
        <w:t xml:space="preserve">chịu, </w:t>
      </w:r>
      <w:r>
        <w:t xml:space="preserve">khỏi </w:t>
      </w:r>
      <w:r>
        <w:t xml:space="preserve">phải </w:t>
      </w:r>
      <w:r>
        <w:t xml:space="preserve">làm. </w:t>
      </w:r>
      <w:r>
        <w:t xml:space="preserve">Miễn </w:t>
      </w:r>
      <w:r>
        <w:t xml:space="preserve">thuế. </w:t>
      </w:r>
      <w:r>
        <w:t xml:space="preserve">Miễn </w:t>
      </w:r>
      <w:r>
        <w:t xml:space="preserve">lỗi </w:t>
      </w:r>
      <w:r>
        <w:t xml:space="preserve">chính </w:t>
      </w:r>
      <w:r>
        <w:t xml:space="preserve">tả. </w:t>
      </w:r>
      <w:r>
        <w:t xml:space="preserve">Được </w:t>
      </w:r>
      <w:r>
        <w:t xml:space="preserve">miễn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nặng. </w:t>
      </w:r>
      <w:r>
        <w:rPr>
          <w:b/>
        </w:rPr>
        <w:t xml:space="preserve">2 </w:t>
      </w:r>
      <w:r>
        <w:t xml:space="preserve">Đừng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yêu </w:t>
      </w:r>
      <w:r>
        <w:t xml:space="preserve">cầu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sự). </w:t>
      </w:r>
      <w:r>
        <w:rPr>
          <w:i/>
        </w:rPr>
        <w:t xml:space="preserve">Không </w:t>
      </w:r>
      <w:r>
        <w:t xml:space="preserve">phận </w:t>
      </w:r>
      <w:r>
        <w:t xml:space="preserve">sự </w:t>
      </w:r>
      <w:r>
        <w:t xml:space="preserve">miễn </w:t>
      </w:r>
      <w:r>
        <w:t xml:space="preserve">uào. </w:t>
      </w:r>
      <w:r>
        <w:t xml:space="preserve">Xin </w:t>
      </w:r>
      <w:r>
        <w:rPr>
          <w:i/>
        </w:rPr>
        <w:t xml:space="preserve">miễn </w:t>
      </w:r>
      <w:r>
        <w:t xml:space="preserve">hỏi. </w:t>
      </w:r>
      <w:r>
        <w:br/>
      </w:r>
      <w:r>
        <w:rPr>
          <w:b/>
        </w:rPr>
        <w:t xml:space="preserve">miễn, </w:t>
      </w:r>
      <w:r>
        <w:rPr>
          <w:i/>
        </w:rPr>
        <w:t xml:space="preserve">kết từ </w:t>
      </w:r>
      <w:r>
        <w:t xml:space="preserve">Chỉ </w:t>
      </w:r>
      <w:r>
        <w:rPr>
          <w:i/>
        </w:rPr>
        <w:t xml:space="preserve">cần </w:t>
      </w:r>
      <w:r>
        <w:t xml:space="preserve">(là </w:t>
      </w:r>
      <w:r>
        <w:t xml:space="preserve">được). </w:t>
      </w:r>
      <w:r>
        <w:t xml:space="preserve">Đi </w:t>
      </w:r>
      <w:r>
        <w:t xml:space="preserve">đâu </w:t>
      </w:r>
      <w:r>
        <w:t xml:space="preserve">cũng </w:t>
      </w:r>
      <w:r>
        <w:t xml:space="preserve">được, </w:t>
      </w:r>
      <w:r>
        <w:t xml:space="preserve">miễn </w:t>
      </w:r>
      <w:r>
        <w:t xml:space="preserve">về </w:t>
      </w:r>
      <w:r>
        <w:t xml:space="preserve">đúng </w:t>
      </w:r>
      <w:r>
        <w:t xml:space="preserve">giờ.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chấp </w:t>
      </w:r>
      <w:r>
        <w:rPr>
          <w:i/>
        </w:rPr>
        <w:t xml:space="preserve">động từ </w:t>
      </w:r>
      <w:r>
        <w:t xml:space="preserve">(cũ; </w:t>
      </w:r>
      <w:r>
        <w:t xml:space="preserve">trư.). </w:t>
      </w:r>
      <w:r>
        <w:t xml:space="preserve">Đừng </w:t>
      </w:r>
      <w:r>
        <w:t xml:space="preserve">trách </w:t>
      </w:r>
      <w:r>
        <w:t xml:space="preserve">móc, </w:t>
      </w:r>
      <w:r>
        <w:t xml:space="preserve">đừng </w:t>
      </w:r>
      <w:r>
        <w:t xml:space="preserve">để </w:t>
      </w:r>
      <w:r>
        <w:t xml:space="preserve">ý </w:t>
      </w:r>
      <w:r>
        <w:t xml:space="preserve">chê </w:t>
      </w:r>
      <w:r>
        <w:t xml:space="preserve">trách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lỗi). </w:t>
      </w:r>
      <w:r>
        <w:t xml:space="preserve">Cháu </w:t>
      </w:r>
      <w:r>
        <w:t xml:space="preserve">có </w:t>
      </w:r>
      <w:r>
        <w:t xml:space="preserve">gì </w:t>
      </w:r>
      <w:r>
        <w:t xml:space="preserve">không </w:t>
      </w:r>
      <w:r>
        <w:t xml:space="preserve">phải, </w:t>
      </w:r>
      <w:r>
        <w:rPr>
          <w:i/>
        </w:rPr>
        <w:t xml:space="preserve">xin </w:t>
      </w:r>
      <w:r>
        <w:rPr>
          <w:i/>
        </w:rPr>
        <w:t xml:space="preserve">bác </w:t>
      </w:r>
      <w:r>
        <w:rPr>
          <w:i/>
        </w:rPr>
        <w:t xml:space="preserve">miễn </w:t>
      </w:r>
      <w:r>
        <w:t xml:space="preserve">chấp.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cưỡng </w:t>
      </w:r>
      <w:r>
        <w:rPr>
          <w:i/>
        </w:rPr>
        <w:t xml:space="preserve">động từ </w:t>
      </w:r>
      <w:r>
        <w:t xml:space="preserve">Lộ </w:t>
      </w:r>
      <w:r>
        <w:t xml:space="preserve">vẻ </w:t>
      </w:r>
      <w:r>
        <w:t xml:space="preserve">không </w:t>
      </w:r>
      <w:r>
        <w:t xml:space="preserve">vừa </w:t>
      </w:r>
      <w:r>
        <w:t xml:space="preserve">lòng </w:t>
      </w:r>
      <w:r>
        <w:t xml:space="preserve">khi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mình </w:t>
      </w:r>
      <w:r>
        <w:t xml:space="preserve">không </w:t>
      </w:r>
      <w:r>
        <w:t xml:space="preserve">muốn. </w:t>
      </w:r>
      <w:r>
        <w:t xml:space="preserve">Miễn </w:t>
      </w:r>
      <w:r>
        <w:rPr>
          <w:i/>
        </w:rPr>
        <w:t xml:space="preserve">cưỡng </w:t>
      </w:r>
      <w:r>
        <w:rPr>
          <w:i/>
        </w:rPr>
        <w:t xml:space="preserve">nhận </w:t>
      </w:r>
      <w:r>
        <w:t xml:space="preserve">lời. </w:t>
      </w:r>
      <w:r>
        <w:t xml:space="preserve">Nghe </w:t>
      </w:r>
      <w:r>
        <w:t xml:space="preserve">một </w:t>
      </w:r>
      <w:r>
        <w:t xml:space="preserve">cách </w:t>
      </w:r>
      <w:r>
        <w:rPr>
          <w:i/>
        </w:rPr>
        <w:t xml:space="preserve">miên </w:t>
      </w:r>
      <w:r>
        <w:rPr>
          <w:i/>
        </w:rPr>
        <w:t xml:space="preserve">cưỡng.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(Trạng </w:t>
      </w:r>
      <w:r>
        <w:t xml:space="preserve">thái </w:t>
      </w:r>
      <w:r>
        <w:t xml:space="preserve">của </w:t>
      </w:r>
      <w:r>
        <w:t xml:space="preserve">cơ </w:t>
      </w:r>
      <w:r>
        <w:t xml:space="preserve">thể) </w:t>
      </w:r>
      <w:r>
        <w:t xml:space="preserve">đề </w:t>
      </w:r>
      <w:r>
        <w:t xml:space="preserve">kháng </w:t>
      </w:r>
      <w:r>
        <w:t xml:space="preserve">được </w:t>
      </w:r>
      <w:r>
        <w:t xml:space="preserve">với </w:t>
      </w:r>
      <w:r>
        <w:t xml:space="preserve">một </w:t>
      </w:r>
      <w:r>
        <w:t xml:space="preserve">bệnh </w:t>
      </w:r>
      <w:r>
        <w:t xml:space="preserve">nào </w:t>
      </w:r>
      <w:r>
        <w:t xml:space="preserve">đó. </w:t>
      </w:r>
      <w:r>
        <w:t xml:space="preserve">Khả </w:t>
      </w:r>
      <w:r>
        <w:t xml:space="preserve">năng </w:t>
      </w:r>
      <w:r>
        <w:t xml:space="preserve">miên </w:t>
      </w:r>
      <w:r>
        <w:t xml:space="preserve">dịch.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Giảm </w:t>
      </w:r>
      <w:r>
        <w:t xml:space="preserve">một </w:t>
      </w:r>
      <w:r>
        <w:t xml:space="preserve">phản </w:t>
      </w:r>
      <w:r>
        <w:t xml:space="preserve">hoặc </w:t>
      </w:r>
      <w:r>
        <w:t xml:space="preserve">toàn </w:t>
      </w:r>
      <w:r>
        <w:t xml:space="preserve">bộ. </w:t>
      </w:r>
      <w: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miễn </w:t>
      </w:r>
      <w:r>
        <w:t xml:space="preserve">giám </w:t>
      </w:r>
      <w:r>
        <w:rPr>
          <w:i/>
        </w:rPr>
        <w:t xml:space="preserve">thuế </w:t>
      </w:r>
      <w:r>
        <w:t xml:space="preserve">Miễn </w:t>
      </w:r>
      <w:r>
        <w:t xml:space="preserve">giám </w:t>
      </w:r>
      <w:r>
        <w:t xml:space="preserve">học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là </w:t>
      </w:r>
      <w:r>
        <w:rPr>
          <w:i/>
        </w:rPr>
        <w:t xml:space="preserve">kết từ </w:t>
      </w:r>
      <w:r>
        <w:t xml:space="preserve">Chỉ </w:t>
      </w:r>
      <w:r>
        <w:t xml:space="preserve">cần </w:t>
      </w:r>
      <w:r>
        <w:t xml:space="preserve">(là </w:t>
      </w:r>
      <w:r>
        <w:t xml:space="preserve">được); </w:t>
      </w:r>
      <w:r>
        <w:t xml:space="preserve">như </w:t>
      </w:r>
      <w:r>
        <w:t xml:space="preserve">miễn. </w:t>
      </w:r>
      <w:r>
        <w:t xml:space="preserve">Miễn </w:t>
      </w:r>
      <w:r>
        <w:t xml:space="preserve">là </w:t>
      </w:r>
      <w:r>
        <w:t xml:space="preserve">có </w:t>
      </w:r>
      <w:r>
        <w:t xml:space="preserve">chí,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nên. </w:t>
      </w:r>
      <w:r>
        <w:rPr>
          <w:i/>
        </w:rPr>
        <w:t xml:space="preserve"># </w:t>
      </w:r>
      <w:r>
        <w:rPr>
          <w:i/>
        </w:rPr>
        <w:t xml:space="preserve">nhiều </w:t>
      </w:r>
      <w:r>
        <w:rPr>
          <w:i/>
        </w:rPr>
        <w:t xml:space="preserve">không </w:t>
      </w:r>
      <w:r>
        <w:rPr>
          <w:i/>
        </w:rPr>
        <w:t xml:space="preserve">quan </w:t>
      </w:r>
      <w:r>
        <w:t xml:space="preserve">trọng, </w:t>
      </w:r>
      <w:r>
        <w:rPr>
          <w:i/>
        </w:rPr>
        <w:t xml:space="preserve">miễn </w:t>
      </w:r>
      <w:r>
        <w:rPr>
          <w:i/>
        </w:rPr>
        <w:t xml:space="preserve">là </w:t>
      </w:r>
      <w:r>
        <w:t xml:space="preserve">có </w:t>
      </w:r>
      <w:r>
        <w:t xml:space="preserve">nhiệt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nghị </w:t>
      </w:r>
      <w:r>
        <w:rPr>
          <w:i/>
        </w:rPr>
        <w:t xml:space="preserve">động từ </w:t>
      </w:r>
      <w:r>
        <w:t xml:space="preserve">(Toà </w:t>
      </w:r>
      <w:r>
        <w:t xml:space="preserve">án) </w:t>
      </w:r>
      <w:r>
        <w:t xml:space="preserve">bỏ </w:t>
      </w:r>
      <w:r>
        <w:t xml:space="preserve">không </w:t>
      </w:r>
      <w:r>
        <w:t xml:space="preserve">xét </w:t>
      </w:r>
      <w:r>
        <w:t xml:space="preserve">một </w:t>
      </w:r>
      <w:r>
        <w:t xml:space="preserve">bản </w:t>
      </w:r>
      <w:r>
        <w:t xml:space="preserve">án </w:t>
      </w:r>
      <w:r>
        <w:t xml:space="preserve">và </w:t>
      </w:r>
      <w:r>
        <w:t xml:space="preserve">tha </w:t>
      </w:r>
      <w:r>
        <w:t xml:space="preserve">cho </w:t>
      </w:r>
      <w:r>
        <w:t xml:space="preserve">bị </w:t>
      </w:r>
      <w:r>
        <w:t xml:space="preserve">can.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nhiễm </w:t>
      </w:r>
      <w:r>
        <w:rPr>
          <w:i/>
        </w:rPr>
        <w:t xml:space="preserve">động từ </w:t>
      </w:r>
      <w:r>
        <w:t xml:space="preserve">(Trạng </w:t>
      </w:r>
      <w:r>
        <w:t xml:space="preserve">thái </w:t>
      </w:r>
      <w:r>
        <w:t xml:space="preserve">của </w:t>
      </w:r>
      <w:r>
        <w:t xml:space="preserve">cơ </w:t>
      </w:r>
      <w:r>
        <w:t xml:space="preserve">thể) </w:t>
      </w:r>
      <w:r>
        <w:t xml:space="preserve">đề </w:t>
      </w:r>
      <w:r>
        <w:t xml:space="preserve">kháng, </w:t>
      </w:r>
      <w:r>
        <w:t xml:space="preserve">không </w:t>
      </w:r>
      <w:r>
        <w:t xml:space="preserve">bị </w:t>
      </w:r>
      <w:r>
        <w:t xml:space="preserve">yếu </w:t>
      </w:r>
      <w:r>
        <w:t xml:space="preserve">tố </w:t>
      </w:r>
      <w:r>
        <w:t xml:space="preserve">gây </w:t>
      </w:r>
      <w:r>
        <w:t xml:space="preserve">bệnh </w:t>
      </w:r>
      <w:r>
        <w:t xml:space="preserve">xâm </w:t>
      </w:r>
      <w:r>
        <w:t xml:space="preserve">nhập; </w:t>
      </w:r>
      <w:r>
        <w:t xml:space="preserve">miễn </w:t>
      </w:r>
      <w:r>
        <w:t xml:space="preserve">địch. </w:t>
      </w:r>
      <w:r>
        <w:t xml:space="preserve">Khả </w:t>
      </w:r>
      <w:r>
        <w:t xml:space="preserve">năng </w:t>
      </w:r>
      <w:r>
        <w:rPr>
          <w:i/>
        </w:rPr>
        <w:t xml:space="preserve">miễn </w:t>
      </w:r>
      <w:r>
        <w:t xml:space="preserve">nhiễm... </w:t>
      </w:r>
      <w:r>
        <w:t xml:space="preserve">miễn </w:t>
      </w:r>
      <w:r>
        <w:t xml:space="preserve">nhiệm </w:t>
      </w:r>
      <w:r>
        <w:t xml:space="preserve">động từ </w:t>
      </w:r>
      <w:r>
        <w:t xml:space="preserve">(trang trọng). </w:t>
      </w:r>
      <w:r>
        <w:t xml:space="preserve">Cho </w:t>
      </w:r>
      <w:r>
        <w:t xml:space="preserve">thôi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bộ </w:t>
      </w:r>
      <w:r>
        <w:t xml:space="preserve">máy. </w:t>
      </w:r>
      <w:r>
        <w:t xml:space="preserve">nhà </w:t>
      </w:r>
      <w:r>
        <w:t xml:space="preserve">nước; </w:t>
      </w:r>
      <w:r>
        <w:t xml:space="preserve">trái </w:t>
      </w:r>
      <w:r>
        <w:t xml:space="preserve">với </w:t>
      </w:r>
      <w:r>
        <w:t xml:space="preserve">bổ </w:t>
      </w:r>
      <w:r>
        <w:t xml:space="preserve">nhiệm. </w:t>
      </w:r>
      <w:r>
        <w:t xml:space="preserve">Miễn </w:t>
      </w:r>
      <w:r>
        <w:t xml:space="preserve">nhiệm </w:t>
      </w:r>
      <w:r>
        <w:t xml:space="preserve">một </w:t>
      </w:r>
      <w:r>
        <w:rPr>
          <w:i/>
        </w:rPr>
        <w:t xml:space="preserve">thành </w:t>
      </w:r>
      <w:r>
        <w:t xml:space="preserve">uiên </w:t>
      </w:r>
      <w:r>
        <w:t xml:space="preserve">Hội </w:t>
      </w:r>
      <w:r>
        <w:t xml:space="preserve">đồng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(ít dùng). </w:t>
      </w:r>
      <w:r>
        <w:t xml:space="preserve">Cho </w:t>
      </w:r>
      <w:r>
        <w:t xml:space="preserve">được </w:t>
      </w:r>
      <w:r>
        <w:t xml:space="preserve">khỏi </w:t>
      </w:r>
      <w:r>
        <w:t xml:space="preserve">phải </w:t>
      </w:r>
      <w:r>
        <w:t xml:space="preserve">nộp </w:t>
      </w:r>
      <w:r>
        <w:t xml:space="preserve">tiền </w:t>
      </w:r>
      <w:r>
        <w:t xml:space="preserve">phí </w:t>
      </w:r>
      <w:r>
        <w:t xml:space="preserve">tổn.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sai </w:t>
      </w:r>
      <w:r>
        <w:rPr>
          <w:i/>
        </w:rPr>
        <w:t xml:space="preserve">động từ </w:t>
      </w:r>
      <w:r>
        <w:t xml:space="preserve">Cho </w:t>
      </w:r>
      <w:r>
        <w:t xml:space="preserve">được </w:t>
      </w:r>
      <w:r>
        <w:t xml:space="preserve">khỏi </w:t>
      </w:r>
      <w:r>
        <w:t xml:space="preserve">phải </w:t>
      </w:r>
      <w:r>
        <w:t xml:space="preserve">làm </w:t>
      </w:r>
      <w:r>
        <w:t xml:space="preserve">sưu </w:t>
      </w:r>
      <w:r>
        <w:t xml:space="preserve">dịch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sao </w:t>
      </w:r>
      <w:r>
        <w:rPr>
          <w:i/>
        </w:rPr>
        <w:t xml:space="preserve">kết từ </w:t>
      </w:r>
      <w:r>
        <w:t xml:space="preserve">Chỉ </w:t>
      </w:r>
      <w:r>
        <w:t xml:space="preserve">cần </w:t>
      </w:r>
      <w:r>
        <w:t xml:space="preserve">(là </w:t>
      </w:r>
      <w:r>
        <w:t xml:space="preserve">được;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quan </w:t>
      </w:r>
      <w:r>
        <w:t xml:space="preserve">trọng, </w:t>
      </w:r>
      <w:r>
        <w:t xml:space="preserve">điều </w:t>
      </w:r>
      <w:r>
        <w:t xml:space="preserve">mong </w:t>
      </w:r>
      <w:r>
        <w:t xml:space="preserve">ước); </w:t>
      </w:r>
      <w:r>
        <w:t xml:space="preserve">miễn </w:t>
      </w:r>
      <w:r>
        <w:t xml:space="preserve">làm </w:t>
      </w:r>
      <w:r>
        <w:t xml:space="preserve">sao </w:t>
      </w:r>
      <w:r>
        <w:t xml:space="preserve">(nói </w:t>
      </w:r>
      <w:r>
        <w:t xml:space="preserve">tắt). </w:t>
      </w:r>
      <w:r>
        <w:t xml:space="preserve">Chết </w:t>
      </w:r>
      <w:r>
        <w:t xml:space="preserve">cũng </w:t>
      </w:r>
      <w:r>
        <w:t xml:space="preserve">đành, </w:t>
      </w:r>
      <w:r>
        <w:t xml:space="preserve">miễn </w:t>
      </w:r>
      <w:r>
        <w:rPr>
          <w:i/>
        </w:rPr>
        <w:t xml:space="preserve">sao </w:t>
      </w:r>
      <w:r>
        <w:rPr>
          <w:i/>
        </w:rPr>
        <w:t xml:space="preserve">giữ </w:t>
      </w:r>
      <w:r>
        <w:rPr>
          <w:i/>
        </w:rPr>
        <w:t xml:space="preserve">tròn </w:t>
      </w:r>
      <w:r>
        <w:rPr>
          <w:i/>
        </w:rPr>
        <w:t xml:space="preserve">khí </w:t>
      </w:r>
      <w:r>
        <w:t xml:space="preserve">tiết.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thứ </w:t>
      </w:r>
      <w:r>
        <w:rPr>
          <w:i/>
        </w:rPr>
        <w:t xml:space="preserve">động từ </w:t>
      </w:r>
      <w:r>
        <w:t xml:space="preserve">Tha </w:t>
      </w:r>
      <w:r>
        <w:t xml:space="preserve">lỗi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xin </w:t>
      </w:r>
      <w:r>
        <w:t xml:space="preserve">lỗi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sự, </w:t>
      </w:r>
      <w:r>
        <w:t xml:space="preserve">xã </w:t>
      </w:r>
      <w:r>
        <w:t xml:space="preserve">giao). </w:t>
      </w:r>
      <w:r>
        <w:t xml:space="preserve">Xin </w:t>
      </w:r>
      <w:r>
        <w:rPr>
          <w:i/>
        </w:rPr>
        <w:t xml:space="preserve">anh </w:t>
      </w:r>
      <w:r>
        <w:t xml:space="preserve">miễn </w:t>
      </w:r>
      <w:r>
        <w:t xml:space="preserve">thứ </w:t>
      </w:r>
      <w:r>
        <w:t xml:space="preserve">cho </w:t>
      </w:r>
      <w:r>
        <w:rPr>
          <w:i/>
        </w:rPr>
        <w:t xml:space="preserve">cháu.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tố </w:t>
      </w:r>
      <w:r>
        <w:rPr>
          <w:i/>
        </w:rPr>
        <w:t xml:space="preserve">động từ </w:t>
      </w:r>
      <w:r>
        <w:t xml:space="preserve">Miễn </w:t>
      </w:r>
      <w:r>
        <w:t xml:space="preserve">truy </w:t>
      </w:r>
      <w:r>
        <w:t xml:space="preserve">tố </w:t>
      </w:r>
      <w:r>
        <w:t xml:space="preserve">trước </w:t>
      </w:r>
      <w:r>
        <w:t xml:space="preserve">toà </w:t>
      </w:r>
      <w:r>
        <w:t xml:space="preserve">án. </w:t>
      </w:r>
      <w:r>
        <w:rPr>
          <w:i/>
        </w:rPr>
        <w:t xml:space="preserve">Do </w:t>
      </w:r>
      <w:r>
        <w:rPr>
          <w:i/>
        </w:rPr>
        <w:t xml:space="preserve">thành </w:t>
      </w:r>
      <w:r>
        <w:rPr>
          <w:i/>
        </w:rPr>
        <w:t xml:space="preserve">khẩn </w:t>
      </w:r>
      <w:r>
        <w:t xml:space="preserve">khai </w:t>
      </w:r>
      <w:r>
        <w:rPr>
          <w:i/>
        </w:rPr>
        <w:t xml:space="preserve">báo </w:t>
      </w:r>
      <w:r>
        <w:t xml:space="preserve">nên </w:t>
      </w:r>
      <w:r>
        <w:t xml:space="preserve">được </w:t>
      </w:r>
      <w:r>
        <w:t xml:space="preserve">miễn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miễn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Bỏ </w:t>
      </w:r>
      <w:r>
        <w:t xml:space="preserve">qua </w:t>
      </w:r>
      <w:r>
        <w:t xml:space="preserve">(dùng </w:t>
      </w:r>
      <w:r>
        <w:t xml:space="preserve">trong </w:t>
      </w:r>
      <w:r>
        <w:rPr>
          <w:i/>
        </w:rPr>
        <w:t xml:space="preserve">lời </w:t>
      </w:r>
      <w:r>
        <w:t xml:space="preserve">xin </w:t>
      </w:r>
      <w:r>
        <w:t xml:space="preserve">lỗi </w:t>
      </w:r>
      <w:r>
        <w:t xml:space="preserve">một </w:t>
      </w:r>
      <w:r>
        <w:t xml:space="preserve">cách </w:t>
      </w:r>
      <w:r>
        <w:t xml:space="preserve">xã </w:t>
      </w:r>
      <w:r>
        <w:t xml:space="preserve">giao). </w:t>
      </w:r>
      <w:r>
        <w:rPr>
          <w:i/>
        </w:rPr>
        <w:t xml:space="preserve">Tôi </w:t>
      </w:r>
      <w:r>
        <w:rPr>
          <w:i/>
        </w:rPr>
        <w:t xml:space="preserve">quấy </w:t>
      </w:r>
      <w:r>
        <w:t xml:space="preserve">rây </w:t>
      </w:r>
      <w:r>
        <w:t xml:space="preserve">bác </w:t>
      </w:r>
      <w:r>
        <w:t xml:space="preserve">nhiều </w:t>
      </w:r>
      <w:r>
        <w:rPr>
          <w:i/>
        </w:rPr>
        <w:t xml:space="preserve">quá, </w:t>
      </w:r>
      <w:r>
        <w:t xml:space="preserve">xin </w:t>
      </w:r>
      <w:r>
        <w:rPr>
          <w:i/>
        </w:rPr>
        <w:t xml:space="preserve">bác </w:t>
      </w:r>
      <w:r>
        <w:rPr>
          <w:i/>
        </w:rPr>
        <w:t xml:space="preserve">miễn </w:t>
      </w:r>
      <w:r>
        <w:rPr>
          <w:i/>
        </w:rPr>
        <w:t xml:space="preserve">trách </w:t>
      </w:r>
      <w:r>
        <w:t xml:space="preserve">cho.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