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kim </w:t>
      </w:r>
      <w:r>
        <w:rPr>
          <w:b/>
        </w:rPr>
        <w:t xml:space="preserve">ô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Ác </w:t>
      </w:r>
      <w:r>
        <w:t xml:space="preserve">vàng; </w:t>
      </w:r>
      <w:r>
        <w:t xml:space="preserve">mặt </w:t>
      </w:r>
      <w:r>
        <w:t xml:space="preserve">trời. </w:t>
      </w:r>
      <w:r>
        <w:br/>
      </w:r>
      <w:r>
        <w:rPr>
          <w:b/>
        </w:rPr>
        <w:t xml:space="preserve">kim </w:t>
      </w:r>
      <w:r>
        <w:rPr>
          <w:b/>
        </w:rPr>
        <w:t xml:space="preserve">phượng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phượng </w:t>
      </w:r>
      <w:r>
        <w:t xml:space="preserve">uĩ. </w:t>
      </w:r>
      <w:r>
        <w:br/>
      </w:r>
      <w:r>
        <w:rPr>
          <w:b/>
        </w:rPr>
        <w:t xml:space="preserve">kim </w:t>
      </w:r>
      <w:r>
        <w:rPr>
          <w:b/>
        </w:rPr>
        <w:t xml:space="preserve">sinh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rPr>
          <w:i/>
        </w:rPr>
        <w:t xml:space="preserve">phận </w:t>
      </w:r>
      <w:r>
        <w:t xml:space="preserve">của </w:t>
      </w:r>
      <w:r>
        <w:t xml:space="preserve">khoáng </w:t>
      </w:r>
      <w:r>
        <w:t xml:space="preserve">sàng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quy </w:t>
      </w:r>
      <w:r>
        <w:t xml:space="preserve">luật </w:t>
      </w:r>
      <w:r>
        <w:t xml:space="preserve">phân </w:t>
      </w:r>
      <w:r>
        <w:t xml:space="preserve">bố </w:t>
      </w:r>
      <w:r>
        <w:t xml:space="preserve">các </w:t>
      </w:r>
      <w:r>
        <w:t xml:space="preserve">mỏ </w:t>
      </w:r>
      <w:r>
        <w:t xml:space="preserve">quặng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và </w:t>
      </w:r>
      <w:r>
        <w:t xml:space="preserve">thời </w:t>
      </w:r>
      <w:r>
        <w:t xml:space="preserve">gian. </w:t>
      </w:r>
      <w:r>
        <w:br/>
      </w:r>
      <w:r>
        <w:rPr>
          <w:b/>
        </w:rPr>
        <w:t xml:space="preserve">kim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Đoạn </w:t>
      </w:r>
      <w:r>
        <w:t xml:space="preserve">dây </w:t>
      </w:r>
      <w:r>
        <w:t xml:space="preserve">đồng </w:t>
      </w:r>
      <w:r>
        <w:t xml:space="preserve">hình </w:t>
      </w:r>
      <w:r>
        <w:t xml:space="preserve">xoắn </w:t>
      </w:r>
      <w:r>
        <w:t xml:space="preserve">ốc, </w:t>
      </w:r>
      <w:r>
        <w:t xml:space="preserve">gắn </w:t>
      </w:r>
      <w:r>
        <w:t xml:space="preserve">vào </w:t>
      </w:r>
      <w:r>
        <w:t xml:space="preserve">đáy </w:t>
      </w:r>
      <w:r>
        <w:t xml:space="preserve">đàn </w:t>
      </w:r>
      <w:r>
        <w:t xml:space="preserve">nguyệt, </w:t>
      </w:r>
      <w:r>
        <w:t xml:space="preserve">tì </w:t>
      </w:r>
      <w:r>
        <w:t xml:space="preserve">bà, </w:t>
      </w:r>
      <w:r>
        <w:t xml:space="preserve">v.v. </w:t>
      </w:r>
      <w:r>
        <w:t xml:space="preserve">để </w:t>
      </w:r>
      <w:r>
        <w:t xml:space="preserve">tăng </w:t>
      </w:r>
      <w:r>
        <w:t xml:space="preserve">hiệu </w:t>
      </w:r>
      <w:r>
        <w:t xml:space="preserve">lực </w:t>
      </w:r>
      <w:r>
        <w:t xml:space="preserve">cộng </w:t>
      </w:r>
      <w:r>
        <w:t xml:space="preserve">hưởng. </w:t>
      </w:r>
      <w:r>
        <w:br/>
      </w:r>
      <w:r>
        <w:rPr>
          <w:b/>
        </w:rPr>
        <w:t xml:space="preserve">kim </w:t>
      </w:r>
      <w:r>
        <w:rPr>
          <w:b/>
        </w:rPr>
        <w:t xml:space="preserve">thuộc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t xml:space="preserve">(khẩu ngữ). </w:t>
      </w:r>
      <w:r>
        <w:t xml:space="preserve">Kim </w:t>
      </w:r>
      <w:r>
        <w:t xml:space="preserve">loại, </w:t>
      </w:r>
      <w:r>
        <w:t xml:space="preserve">chất </w:t>
      </w:r>
      <w:r>
        <w:t xml:space="preserve">kim </w:t>
      </w:r>
      <w:r>
        <w:t xml:space="preserve">loại. </w:t>
      </w:r>
      <w:r>
        <w:t xml:space="preserve">II </w:t>
      </w:r>
      <w:r>
        <w:t xml:space="preserve">tính từ </w:t>
      </w:r>
      <w:r>
        <w:t xml:space="preserve">(ít dùng). </w:t>
      </w:r>
      <w:r>
        <w:t xml:space="preserve">Thuộc </w:t>
      </w:r>
      <w:r>
        <w:t xml:space="preserve">về </w:t>
      </w:r>
      <w:r>
        <w:t xml:space="preserve">kim </w:t>
      </w:r>
      <w:r>
        <w:t xml:space="preserve">loại. </w:t>
      </w:r>
      <w:r>
        <w:br/>
      </w:r>
      <w:r>
        <w:rPr>
          <w:b/>
        </w:rPr>
        <w:t xml:space="preserve">kim </w:t>
      </w:r>
      <w:r>
        <w:rPr>
          <w:b/>
        </w:rPr>
        <w:t xml:space="preserve">tiển,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(cũ). </w:t>
      </w:r>
      <w:r>
        <w:t xml:space="preserve">Tiền </w:t>
      </w:r>
      <w:r>
        <w:t xml:space="preserve">bạc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Thế </w:t>
      </w:r>
      <w:r>
        <w:t xml:space="preserve">lực </w:t>
      </w:r>
      <w:r>
        <w:rPr>
          <w:i/>
        </w:rPr>
        <w:t xml:space="preserve">kim </w:t>
      </w:r>
      <w:r>
        <w:rPr>
          <w:i/>
        </w:rPr>
        <w:t xml:space="preserve">tiền. </w:t>
      </w:r>
      <w:r>
        <w:rPr>
          <w:b/>
        </w:rPr>
        <w:t xml:space="preserve">2 </w:t>
      </w:r>
      <w:r>
        <w:t xml:space="preserve">Vật </w:t>
      </w:r>
      <w:r>
        <w:t xml:space="preserve">bằng </w:t>
      </w:r>
      <w:r>
        <w:t xml:space="preserve">vàng </w:t>
      </w:r>
      <w:r>
        <w:t xml:space="preserve">hình </w:t>
      </w:r>
      <w:r>
        <w:t xml:space="preserve">đồng </w:t>
      </w:r>
      <w:r>
        <w:t xml:space="preserve">tiền,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làm </w:t>
      </w:r>
      <w:r>
        <w:t xml:space="preserve">dấu </w:t>
      </w:r>
      <w:r>
        <w:t xml:space="preserve">hiệu </w:t>
      </w:r>
      <w:r>
        <w:t xml:space="preserve">đặc </w:t>
      </w:r>
      <w:r>
        <w:t xml:space="preserve">biệt, </w:t>
      </w:r>
      <w:r>
        <w:t xml:space="preserve">tựa </w:t>
      </w:r>
      <w:r>
        <w:t xml:space="preserve">như </w:t>
      </w:r>
      <w:r>
        <w:t xml:space="preserve">huân </w:t>
      </w:r>
      <w:r>
        <w:t xml:space="preserve">chương, </w:t>
      </w:r>
      <w:r>
        <w:t xml:space="preserve">để </w:t>
      </w:r>
      <w:r>
        <w:t xml:space="preserve">vua </w:t>
      </w:r>
      <w:r>
        <w:t xml:space="preserve">tặng </w:t>
      </w:r>
      <w:r>
        <w:t xml:space="preserve">thưởng </w:t>
      </w:r>
      <w:r>
        <w:t xml:space="preserve">người </w:t>
      </w:r>
      <w:r>
        <w:t xml:space="preserve">có </w:t>
      </w:r>
      <w:r>
        <w:t xml:space="preserve">công. </w:t>
      </w:r>
      <w:r>
        <w:br/>
      </w:r>
      <w:r>
        <w:rPr>
          <w:b/>
        </w:rPr>
        <w:t xml:space="preserve">kim </w:t>
      </w:r>
      <w:r>
        <w:rPr>
          <w:b/>
        </w:rPr>
        <w:t xml:space="preserve">tiền, </w:t>
      </w:r>
      <w:r>
        <w:rPr>
          <w:i/>
        </w:rPr>
        <w:t xml:space="preserve">danh từ </w:t>
      </w:r>
      <w:r>
        <w:t xml:space="preserve">Điệu </w:t>
      </w:r>
      <w:r>
        <w:t xml:space="preserve">nhạc </w:t>
      </w:r>
      <w:r>
        <w:t xml:space="preserve">thuộc </w:t>
      </w:r>
      <w:r>
        <w:t xml:space="preserve">loại </w:t>
      </w:r>
      <w:r>
        <w:t xml:space="preserve">ca </w:t>
      </w:r>
      <w:r>
        <w:t xml:space="preserve">Huế </w:t>
      </w:r>
      <w:r>
        <w:t xml:space="preserve">và </w:t>
      </w:r>
      <w:r>
        <w:t xml:space="preserve">nhạc </w:t>
      </w:r>
      <w:r>
        <w:t xml:space="preserve">tài </w:t>
      </w:r>
      <w:r>
        <w:t xml:space="preserve">tử </w:t>
      </w:r>
      <w:r>
        <w:t xml:space="preserve">Nam </w:t>
      </w:r>
      <w:r>
        <w:t xml:space="preserve">Bộ. </w:t>
      </w:r>
      <w:r>
        <w:br/>
      </w:r>
      <w:r>
        <w:rPr>
          <w:b/>
        </w:rPr>
        <w:t xml:space="preserve">Kim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(cũ). </w:t>
      </w:r>
      <w:r>
        <w:t xml:space="preserve">Sao </w:t>
      </w:r>
      <w:r>
        <w:t xml:space="preserve">Kim. </w:t>
      </w:r>
      <w:r>
        <w:br/>
      </w:r>
      <w:r>
        <w:rPr>
          <w:b/>
        </w:rPr>
        <w:t xml:space="preserve">kim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Sợi </w:t>
      </w:r>
      <w:r>
        <w:t xml:space="preserve">kim </w:t>
      </w:r>
      <w:r>
        <w:t xml:space="preserve">loại </w:t>
      </w:r>
      <w:r>
        <w:t xml:space="preserve">dát </w:t>
      </w:r>
      <w:r>
        <w:t xml:space="preserve">mỏng </w:t>
      </w:r>
      <w:r>
        <w:t xml:space="preserve">và </w:t>
      </w:r>
      <w:r>
        <w:t xml:space="preserve">mảnh </w:t>
      </w:r>
      <w:r>
        <w:t xml:space="preserve">như </w:t>
      </w:r>
      <w:r>
        <w:t xml:space="preserve">sợi </w:t>
      </w:r>
      <w:r>
        <w:t xml:space="preserve">chỉ, </w:t>
      </w:r>
      <w:r>
        <w:t xml:space="preserve">màu </w:t>
      </w:r>
      <w:r>
        <w:t xml:space="preserve">óng </w:t>
      </w:r>
      <w:r>
        <w:t xml:space="preserve">ánh,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trang </w:t>
      </w:r>
      <w:r>
        <w:rPr>
          <w:i/>
        </w:rPr>
        <w:t xml:space="preserve">trí. </w:t>
      </w:r>
      <w:r>
        <w:t xml:space="preserve">Chỉ </w:t>
      </w:r>
      <w:r>
        <w:rPr>
          <w:i/>
        </w:rPr>
        <w:t xml:space="preserve">kim </w:t>
      </w:r>
      <w:r>
        <w:rPr>
          <w:i/>
        </w:rPr>
        <w:t xml:space="preserve">tuyến. </w:t>
      </w:r>
      <w:r>
        <w:t xml:space="preserve">Bức </w:t>
      </w:r>
      <w:r>
        <w:rPr>
          <w:i/>
        </w:rPr>
        <w:t xml:space="preserve">trướng </w:t>
      </w:r>
      <w:r>
        <w:rPr>
          <w:i/>
        </w:rPr>
        <w:t xml:space="preserve">thêu </w:t>
      </w:r>
      <w:r>
        <w:rPr>
          <w:i/>
        </w:rPr>
        <w:t xml:space="preserve">kim </w:t>
      </w:r>
      <w:r>
        <w:rPr>
          <w:i/>
        </w:rPr>
        <w:t xml:space="preserve">tuyến. </w:t>
      </w:r>
      <w:r>
        <w:br/>
      </w:r>
      <w:r>
        <w:rPr>
          <w:b/>
        </w:rPr>
        <w:t xml:space="preserve">kim </w:t>
      </w:r>
      <w:r>
        <w:rPr>
          <w:b/>
        </w:rPr>
        <w:t xml:space="preserve">tự </w:t>
      </w:r>
      <w:r>
        <w:rPr>
          <w:b/>
        </w:rPr>
        <w:t xml:space="preserve">tháp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 </w:t>
      </w:r>
      <w:r>
        <w:t xml:space="preserve">lớn </w:t>
      </w:r>
      <w:r>
        <w:t xml:space="preserve">hình </w:t>
      </w:r>
      <w:r>
        <w:t xml:space="preserve">chóp, </w:t>
      </w:r>
      <w:r>
        <w:t xml:space="preserve">có </w:t>
      </w:r>
      <w:r>
        <w:t xml:space="preserve">đáy </w:t>
      </w:r>
      <w:r>
        <w:t xml:space="preserve">hình </w:t>
      </w:r>
      <w:r>
        <w:t xml:space="preserve">tứ </w:t>
      </w:r>
      <w:r>
        <w:t xml:space="preserve">giác, </w:t>
      </w:r>
      <w:r>
        <w:t xml:space="preserve">xây </w:t>
      </w:r>
      <w:r>
        <w:t xml:space="preserve">dựng </w:t>
      </w:r>
      <w:r>
        <w:t xml:space="preserve">từ </w:t>
      </w:r>
      <w:r>
        <w:t xml:space="preserve">thời </w:t>
      </w:r>
      <w:r>
        <w:t xml:space="preserve">cổ </w:t>
      </w:r>
      <w:r>
        <w:t xml:space="preserve">ở </w:t>
      </w:r>
      <w:r>
        <w:t xml:space="preserve">Ai </w:t>
      </w:r>
      <w:r>
        <w:t xml:space="preserve">Cập </w:t>
      </w:r>
      <w:r>
        <w:t xml:space="preserve">để </w:t>
      </w:r>
      <w:r>
        <w:t xml:space="preserve">làm </w:t>
      </w:r>
      <w:r>
        <w:t xml:space="preserve">ngôi </w:t>
      </w:r>
      <w:r>
        <w:t xml:space="preserve">mộ </w:t>
      </w:r>
      <w:r>
        <w:t xml:space="preserve">cho </w:t>
      </w:r>
      <w:r>
        <w:t xml:space="preserve">một </w:t>
      </w:r>
      <w:r>
        <w:t xml:space="preserve">vị </w:t>
      </w:r>
      <w:r>
        <w:t xml:space="preserve">vua, </w:t>
      </w:r>
      <w:r>
        <w:t xml:space="preserve">hoặc </w:t>
      </w:r>
      <w:r>
        <w:t xml:space="preserve">ở </w:t>
      </w:r>
      <w:r>
        <w:t xml:space="preserve">Mexico </w:t>
      </w:r>
      <w:r>
        <w:t xml:space="preserve">để </w:t>
      </w:r>
      <w:r>
        <w:t xml:space="preserve">làm </w:t>
      </w:r>
      <w:r>
        <w:t xml:space="preserve">nên </w:t>
      </w:r>
      <w:r>
        <w:t xml:space="preserve">cho </w:t>
      </w:r>
      <w:r>
        <w:t xml:space="preserve">một </w:t>
      </w:r>
      <w:r>
        <w:t xml:space="preserve">ngôi </w:t>
      </w:r>
      <w:r>
        <w:t xml:space="preserve">đền. </w:t>
      </w:r>
      <w:r>
        <w:br/>
      </w:r>
      <w:r>
        <w:rPr>
          <w:b/>
        </w:rPr>
        <w:t xml:space="preserve">kim </w:t>
      </w:r>
      <w:r>
        <w:rPr>
          <w:b/>
        </w:rPr>
        <w:t xml:space="preserve">tương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cấu </w:t>
      </w:r>
      <w:r>
        <w:t xml:space="preserve">trúc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kim </w:t>
      </w:r>
      <w:r>
        <w:t xml:space="preserve">loại </w:t>
      </w:r>
      <w:r>
        <w:t xml:space="preserve">và </w:t>
      </w:r>
      <w:r>
        <w:t xml:space="preserve">hợp </w:t>
      </w:r>
      <w:r>
        <w:t xml:space="preserve">kim. </w:t>
      </w:r>
      <w:r>
        <w:br/>
      </w:r>
      <w:r>
        <w:rPr>
          <w:b/>
        </w:rPr>
        <w:t xml:space="preserve">kìm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hai </w:t>
      </w:r>
      <w:r>
        <w:t xml:space="preserve">mỏ </w:t>
      </w:r>
      <w:r>
        <w:t xml:space="preserve">và </w:t>
      </w:r>
      <w:r>
        <w:t xml:space="preserve">càng, </w:t>
      </w:r>
      <w:r>
        <w:t xml:space="preserve">để </w:t>
      </w:r>
      <w:r>
        <w:t xml:space="preserve">kẹp </w:t>
      </w:r>
      <w:r>
        <w:t xml:space="preserve">chặt. </w:t>
      </w:r>
      <w:r>
        <w:t xml:space="preserve">Dùng </w:t>
      </w:r>
      <w:r>
        <w:rPr>
          <w:i/>
        </w:rPr>
        <w:t xml:space="preserve">kìm </w:t>
      </w:r>
      <w:r>
        <w:rPr>
          <w:i/>
        </w:rPr>
        <w:t xml:space="preserve">nhổ </w:t>
      </w:r>
      <w:r>
        <w:t xml:space="preserve">đinh. </w:t>
      </w:r>
      <w:r>
        <w:t xml:space="preserve">II </w:t>
      </w:r>
      <w:r>
        <w:t xml:space="preserve">động từ </w:t>
      </w:r>
      <w:r>
        <w:rPr>
          <w:b/>
        </w:rPr>
        <w:t xml:space="preserve">4 </w:t>
      </w:r>
      <w:r>
        <w:t xml:space="preserve">0d.). </w:t>
      </w:r>
      <w:r>
        <w:t xml:space="preserve">Kẹp </w:t>
      </w:r>
      <w:r>
        <w:t xml:space="preserve">chặt </w:t>
      </w:r>
      <w:r>
        <w:t xml:space="preserve">bằng </w:t>
      </w:r>
      <w:r>
        <w:t xml:space="preserve">kìm. </w:t>
      </w:r>
      <w:r>
        <w:rPr>
          <w:b/>
        </w:rPr>
        <w:t xml:space="preserve">2 </w:t>
      </w:r>
      <w:r>
        <w:t xml:space="preserve">Tác </w:t>
      </w:r>
      <w:r>
        <w:t xml:space="preserve">động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tốc </w:t>
      </w:r>
      <w:r>
        <w:t xml:space="preserve">độ </w:t>
      </w:r>
      <w:r>
        <w:t xml:space="preserve">vận </w:t>
      </w:r>
      <w:r>
        <w:t xml:space="preserve">động </w:t>
      </w:r>
      <w:r>
        <w:t xml:space="preserve">chậm </w:t>
      </w:r>
      <w:r>
        <w:t xml:space="preserve">lại, </w:t>
      </w:r>
      <w:r>
        <w:t xml:space="preserve">cường </w:t>
      </w:r>
      <w:r>
        <w:t xml:space="preserve">độ </w:t>
      </w:r>
      <w:r>
        <w:t xml:space="preserve">hoạt </w:t>
      </w:r>
      <w:r>
        <w:t xml:space="preserve">động </w:t>
      </w:r>
      <w:r>
        <w:t xml:space="preserve">yếu </w:t>
      </w:r>
      <w:r>
        <w:t xml:space="preserve">đi,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ngừng </w:t>
      </w:r>
      <w:r>
        <w:t xml:space="preserve">lại, </w:t>
      </w:r>
      <w:r>
        <w:t xml:space="preserve">không </w:t>
      </w:r>
      <w:r>
        <w:t xml:space="preserve">diễn </w:t>
      </w:r>
      <w:r>
        <w:t xml:space="preserve">ra. </w:t>
      </w:r>
      <w:r>
        <w:t xml:space="preserve">Kim </w:t>
      </w:r>
      <w:r>
        <w:t xml:space="preserve">ngựa </w:t>
      </w:r>
      <w:r>
        <w:rPr>
          <w:i/>
        </w:rPr>
        <w:t xml:space="preserve">lại, </w:t>
      </w:r>
      <w:r>
        <w:t xml:space="preserve">cho </w:t>
      </w:r>
      <w:r>
        <w:t xml:space="preserve">đi </w:t>
      </w:r>
      <w:r>
        <w:t xml:space="preserve">thong </w:t>
      </w:r>
      <w:r>
        <w:t xml:space="preserve">thả. </w:t>
      </w:r>
      <w:r>
        <w:t xml:space="preserve">Buồn </w:t>
      </w:r>
      <w:r>
        <w:rPr>
          <w:i/>
        </w:rPr>
        <w:t xml:space="preserve">cười </w:t>
      </w:r>
      <w:r>
        <w:rPr>
          <w:i/>
        </w:rPr>
        <w:t xml:space="preserve">quá </w:t>
      </w:r>
      <w:r>
        <w:t xml:space="preserve">không </w:t>
      </w:r>
      <w:r>
        <w:t xml:space="preserve">kìm </w:t>
      </w:r>
      <w:r>
        <w:t xml:space="preserve">được. </w:t>
      </w:r>
      <w:r>
        <w:br/>
      </w:r>
      <w:r>
        <w:rPr>
          <w:b/>
        </w:rPr>
        <w:t xml:space="preserve">kìm </w:t>
      </w:r>
      <w:r>
        <w:rPr>
          <w:b/>
        </w:rPr>
        <w:t xml:space="preserve">giữ </w:t>
      </w:r>
      <w:r>
        <w:rPr>
          <w:i/>
        </w:rPr>
        <w:t xml:space="preserve">động từ </w:t>
      </w:r>
      <w:r>
        <w:t xml:space="preserve">Kìm </w:t>
      </w:r>
      <w:r>
        <w:t xml:space="preserve">lại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vận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tự </w:t>
      </w:r>
      <w:r>
        <w:t xml:space="preserve">do, </w:t>
      </w:r>
      <w:r>
        <w:t xml:space="preserve">hoặc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điễn </w:t>
      </w:r>
      <w:r>
        <w:t xml:space="preserve">ra, </w:t>
      </w:r>
      <w:r>
        <w:t xml:space="preserve">bộc </w:t>
      </w:r>
      <w:r>
        <w:t xml:space="preserve">lộ </w:t>
      </w:r>
      <w:r>
        <w:t xml:space="preserve">ra. </w:t>
      </w:r>
      <w:r>
        <w:t xml:space="preserve">Kìm </w:t>
      </w:r>
      <w:r>
        <w:t xml:space="preserve">giữ </w:t>
      </w:r>
      <w:r>
        <w:t xml:space="preserve">những </w:t>
      </w:r>
      <w: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quá </w:t>
      </w:r>
      <w:r>
        <w:rPr>
          <w:i/>
        </w:rPr>
        <w:t xml:space="preserve">bồng </w:t>
      </w:r>
      <w:r>
        <w:rPr>
          <w:i/>
        </w:rPr>
        <w:t xml:space="preserve">bột. </w:t>
      </w:r>
      <w:r>
        <w:br/>
      </w:r>
      <w:r>
        <w:rPr>
          <w:b/>
        </w:rPr>
        <w:t xml:space="preserve">kìm </w:t>
      </w:r>
      <w:r>
        <w:rPr>
          <w:b/>
        </w:rPr>
        <w:t xml:space="preserve">hãm </w:t>
      </w:r>
      <w:r>
        <w:rPr>
          <w:i/>
        </w:rPr>
        <w:t xml:space="preserve">động từ </w:t>
      </w:r>
      <w:r>
        <w:t xml:space="preserve">Kìm </w:t>
      </w:r>
      <w:r>
        <w:t xml:space="preserve">lại </w:t>
      </w:r>
      <w:r>
        <w:t xml:space="preserve">không </w:t>
      </w:r>
      <w:r>
        <w:t xml:space="preserve">cho </w:t>
      </w:r>
      <w:r>
        <w:t xml:space="preserve">phát </w:t>
      </w:r>
      <w:r>
        <w:t xml:space="preserve">triển. </w:t>
      </w:r>
      <w:r>
        <w:t xml:space="preserve">Kìm </w:t>
      </w:r>
      <w:r>
        <w:rPr>
          <w:i/>
        </w:rPr>
        <w:t xml:space="preserve">hãm </w:t>
      </w:r>
      <w:r>
        <w:rPr>
          <w:i/>
        </w:rPr>
        <w:t xml:space="preserve">bước </w:t>
      </w:r>
      <w:r>
        <w:rPr>
          <w:i/>
        </w:rPr>
        <w:t xml:space="preserve">tiến. </w:t>
      </w:r>
      <w:r>
        <w:t xml:space="preserve">Kìm </w:t>
      </w:r>
      <w:r>
        <w:rPr>
          <w:i/>
        </w:rPr>
        <w:t xml:space="preserve">hãm </w:t>
      </w:r>
      <w:r>
        <w:rPr>
          <w:i/>
        </w:rPr>
        <w:t xml:space="preserve">sự </w:t>
      </w:r>
      <w:r>
        <w:rPr>
          <w:i/>
        </w:rPr>
        <w:t xml:space="preserve">phát </w:t>
      </w:r>
      <w:r>
        <w:t xml:space="preserve">triển. </w:t>
      </w:r>
      <w:r>
        <w:br/>
      </w:r>
      <w:r>
        <w:rPr>
          <w:b/>
        </w:rPr>
        <w:t xml:space="preserve">kìm </w:t>
      </w:r>
      <w:r>
        <w:rPr>
          <w:b/>
        </w:rPr>
        <w:t xml:space="preserve">kẹp </w:t>
      </w:r>
      <w:r>
        <w:rPr>
          <w:i/>
        </w:rPr>
        <w:t xml:space="preserve">động từ </w:t>
      </w:r>
      <w:r>
        <w:t xml:space="preserve">Đè </w:t>
      </w:r>
      <w:r>
        <w:t xml:space="preserve">nén, </w:t>
      </w:r>
      <w:r>
        <w:t xml:space="preserve">áp </w:t>
      </w:r>
      <w:r>
        <w:t xml:space="preserve">bức </w:t>
      </w:r>
      <w:r>
        <w:t xml:space="preserve">một </w:t>
      </w:r>
      <w:r>
        <w:t xml:space="preserve">cách </w:t>
      </w:r>
      <w:r>
        <w:t xml:space="preserve">nghiệt </w:t>
      </w:r>
      <w:r>
        <w:t xml:space="preserve">ngã, </w:t>
      </w:r>
      <w:r>
        <w:t xml:space="preserve">làm </w:t>
      </w:r>
      <w:r>
        <w:t xml:space="preserve">mất </w:t>
      </w:r>
      <w:r>
        <w:t xml:space="preserve">hết </w:t>
      </w:r>
      <w:r>
        <w:t xml:space="preserve">mọi </w:t>
      </w:r>
      <w:r>
        <w:t xml:space="preserve">quyền </w:t>
      </w:r>
      <w:r>
        <w:t xml:space="preserve">tự </w:t>
      </w:r>
      <w:r>
        <w:t xml:space="preserve">do. </w:t>
      </w:r>
      <w:r>
        <w:rPr>
          <w:i/>
        </w:rPr>
        <w:t xml:space="preserve">.Ách </w:t>
      </w:r>
      <w:r>
        <w:rPr>
          <w:i/>
        </w:rPr>
        <w:t xml:space="preserve">kìm </w:t>
      </w:r>
      <w:r>
        <w:rPr>
          <w:i/>
        </w:rPr>
        <w:t xml:space="preserve">kẹp. </w:t>
      </w:r>
      <w:r>
        <w:br/>
      </w:r>
      <w:r>
        <w:rPr>
          <w:b/>
        </w:rPr>
        <w:t xml:space="preserve">kìm </w:t>
      </w:r>
      <w:r>
        <w:rPr>
          <w:b/>
        </w:rPr>
        <w:t xml:space="preserve">nén </w:t>
      </w:r>
      <w:r>
        <w:rPr>
          <w:i/>
        </w:rPr>
        <w:t xml:space="preserve">động từ </w:t>
      </w:r>
      <w:r>
        <w:t xml:space="preserve">Kìm </w:t>
      </w:r>
      <w:r>
        <w:t xml:space="preserve">giữ </w:t>
      </w:r>
      <w:r>
        <w:t xml:space="preserve">không </w:t>
      </w:r>
      <w:r>
        <w:t xml:space="preserve">đế </w:t>
      </w:r>
      <w:r>
        <w:t xml:space="preserve">cho </w:t>
      </w:r>
      <w:r>
        <w:t xml:space="preserve">bộc </w:t>
      </w:r>
      <w:r>
        <w:t xml:space="preserve">lộ </w:t>
      </w:r>
      <w:r>
        <w:t xml:space="preserve">ra </w:t>
      </w:r>
      <w:r>
        <w:t xml:space="preserve">ngoài. </w:t>
      </w:r>
      <w:r>
        <w:t xml:space="preserve">Cố </w:t>
      </w:r>
      <w:r>
        <w:rPr>
          <w:i/>
        </w:rPr>
        <w:t xml:space="preserve">kìm </w:t>
      </w:r>
      <w:r>
        <w:rPr>
          <w:i/>
        </w:rPr>
        <w:t xml:space="preserve">nén </w:t>
      </w:r>
      <w:r>
        <w:t xml:space="preserve">cơn </w:t>
      </w:r>
      <w:r>
        <w:t xml:space="preserve">giận. </w:t>
      </w:r>
      <w:r>
        <w:t xml:space="preserve">Niềm </w:t>
      </w:r>
      <w:r>
        <w:t xml:space="preserve">uui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kìm </w:t>
      </w:r>
      <w:r>
        <w:t xml:space="preserve">nền. </w:t>
      </w:r>
      <w:r>
        <w:br/>
      </w:r>
      <w:r>
        <w:rPr>
          <w:b/>
        </w:rPr>
        <w:t xml:space="preserve">kimono </w:t>
      </w:r>
      <w:r>
        <w:rPr>
          <w:i/>
        </w:rPr>
        <w:t xml:space="preserve">cũng viết </w:t>
      </w:r>
      <w:r>
        <w:rPr>
          <w:i/>
        </w:rPr>
        <w:t xml:space="preserve">kEimônô </w:t>
      </w:r>
      <w:r>
        <w:t xml:space="preserve">danh từ </w:t>
      </w:r>
      <w:r>
        <w:t xml:space="preserve">Kiểu </w:t>
      </w:r>
      <w:r>
        <w:t xml:space="preserve">áo </w:t>
      </w:r>
      <w:r>
        <w:t xml:space="preserve">Nhật </w:t>
      </w:r>
      <w:r>
        <w:t xml:space="preserve">Bắn, </w:t>
      </w:r>
      <w:r>
        <w:t xml:space="preserve">rất </w:t>
      </w:r>
      <w:r>
        <w:t xml:space="preserve">dài, </w:t>
      </w:r>
      <w:r>
        <w:t xml:space="preserve">tay </w:t>
      </w:r>
      <w:r>
        <w:t xml:space="preserve">rất </w:t>
      </w:r>
      <w:r>
        <w:t xml:space="preserve">rộng, </w:t>
      </w:r>
      <w:r>
        <w:t xml:space="preserve">không </w:t>
      </w:r>
      <w:r>
        <w:t xml:space="preserve">cài </w:t>
      </w:r>
      <w:r>
        <w:t xml:space="preserve">khuy, </w:t>
      </w:r>
      <w:r>
        <w:t xml:space="preserve">có </w:t>
      </w:r>
      <w:r>
        <w:t xml:space="preserve">dây </w:t>
      </w:r>
      <w:r>
        <w:t xml:space="preserve">đai. </w:t>
      </w:r>
      <w:r>
        <w:br/>
      </w:r>
      <w:r>
        <w:rPr>
          <w:b/>
        </w:rPr>
        <w:t xml:space="preserve">kìn </w:t>
      </w:r>
      <w:r>
        <w:rPr>
          <w:b/>
        </w:rPr>
        <w:t xml:space="preserve">kìn </w:t>
      </w:r>
      <w:r>
        <w:rPr>
          <w:i/>
        </w:rPr>
        <w:t xml:space="preserve">phụ từ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rất </w:t>
      </w:r>
      <w:r>
        <w:t xml:space="preserve">đông, </w:t>
      </w:r>
      <w:r>
        <w:t xml:space="preserve">rất </w:t>
      </w:r>
      <w:r>
        <w:t xml:space="preserve">nhiều </w:t>
      </w:r>
      <w:r>
        <w:t xml:space="preserve">và </w:t>
      </w:r>
      <w:r>
        <w:t xml:space="preserve">liên </w:t>
      </w:r>
      <w:r>
        <w:t xml:space="preserve">tiếp </w:t>
      </w:r>
      <w:r>
        <w:t xml:space="preserve">không </w:t>
      </w:r>
      <w:r>
        <w:t xml:space="preserve">ngớt. </w:t>
      </w:r>
      <w:r>
        <w:rPr>
          <w:i/>
        </w:rPr>
        <w:t xml:space="preserve">Người </w:t>
      </w:r>
      <w:r>
        <w:rPr>
          <w:i/>
        </w:rPr>
        <w:t xml:space="preserve">các </w:t>
      </w:r>
      <w:r>
        <w:t xml:space="preserve">nơi </w:t>
      </w:r>
      <w:r>
        <w:rPr>
          <w:i/>
        </w:rPr>
        <w:t xml:space="preserve">kìn </w:t>
      </w:r>
      <w:r>
        <w:rPr>
          <w:i/>
        </w:rPr>
        <w:t xml:space="preserve">kìn </w:t>
      </w:r>
      <w:r>
        <w:t xml:space="preserve">đổ </w:t>
      </w:r>
      <w:r>
        <w:t xml:space="preserve">về. </w:t>
      </w:r>
      <w:r>
        <w:t xml:space="preserve">Đông </w:t>
      </w:r>
      <w:r>
        <w:rPr>
          <w:i/>
        </w:rPr>
        <w:t xml:space="preserve">kìn </w:t>
      </w:r>
      <w:r>
        <w:rPr>
          <w:i/>
        </w:rPr>
        <w:t xml:space="preserve">kìn. </w:t>
      </w:r>
      <w:r>
        <w:br/>
      </w:r>
      <w:r>
        <w:rPr>
          <w:b/>
        </w:rPr>
        <w:t xml:space="preserve">kín,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Lấy </w:t>
      </w:r>
      <w:r>
        <w:t xml:space="preserve">nước </w:t>
      </w:r>
      <w:r>
        <w:t xml:space="preserve">mang </w:t>
      </w:r>
      <w:r>
        <w:t xml:space="preserve">đi </w:t>
      </w:r>
      <w:r>
        <w:t xml:space="preserve">để </w:t>
      </w:r>
      <w:r>
        <w:t xml:space="preserve">dùng </w:t>
      </w:r>
      <w:r>
        <w:t xml:space="preserve">cho </w:t>
      </w:r>
      <w:r>
        <w:t xml:space="preserve">sinh </w:t>
      </w:r>
      <w:r>
        <w:t xml:space="preserve">hoạt. </w:t>
      </w:r>
      <w:r>
        <w:t xml:space="preserve">Quẩy </w:t>
      </w:r>
      <w:r>
        <w:rPr>
          <w:i/>
        </w:rPr>
        <w:t xml:space="preserve">thùng </w:t>
      </w:r>
      <w:r>
        <w:t xml:space="preserve">ra </w:t>
      </w:r>
      <w:r>
        <w:t xml:space="preserve">giếng </w:t>
      </w:r>
      <w:r>
        <w:rPr>
          <w:i/>
        </w:rPr>
        <w:t xml:space="preserve">kín </w:t>
      </w:r>
      <w:r>
        <w:t xml:space="preserve">kín, </w:t>
      </w:r>
      <w: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rPr>
          <w:i/>
        </w:rPr>
        <w:t xml:space="preserve">thái </w:t>
      </w:r>
      <w:r>
        <w:rPr>
          <w:i/>
        </w:rPr>
        <w:t xml:space="preserve">giữa </w:t>
      </w:r>
      <w:r>
        <w:t xml:space="preserve">trong </w:t>
      </w:r>
      <w:r>
        <w:t xml:space="preserve">và </w:t>
      </w:r>
      <w:r>
        <w:t xml:space="preserve">ngoài </w:t>
      </w:r>
      <w:r>
        <w:t xml:space="preserve">được </w:t>
      </w:r>
      <w:r>
        <w:t xml:space="preserve">ngăn </w:t>
      </w:r>
      <w:r>
        <w:t xml:space="preserve">cách </w:t>
      </w:r>
      <w:r>
        <w:t xml:space="preserve">các </w:t>
      </w:r>
      <w:r>
        <w:t xml:space="preserve">mặt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có </w:t>
      </w:r>
      <w:r>
        <w:t xml:space="preserve">thể </w:t>
      </w:r>
      <w:r>
        <w:t xml:space="preserve">lọt </w:t>
      </w:r>
      <w:r>
        <w:t xml:space="preserve">qua. </w:t>
      </w:r>
      <w:r>
        <w:rPr>
          <w:i/>
        </w:rPr>
        <w:t xml:space="preserve">Che </w:t>
      </w:r>
      <w:r>
        <w:rPr>
          <w:i/>
        </w:rPr>
        <w:t xml:space="preserve">kín </w:t>
      </w:r>
      <w:r>
        <w:rPr>
          <w:i/>
        </w:rPr>
        <w:t xml:space="preserve">ánh </w:t>
      </w:r>
      <w:r>
        <w:t xml:space="preserve">sáng. </w:t>
      </w:r>
      <w:r>
        <w:t xml:space="preserve">Vây </w:t>
      </w:r>
      <w:r>
        <w:rPr>
          <w:i/>
        </w:rPr>
        <w:t xml:space="preserve">kín </w:t>
      </w:r>
      <w:r>
        <w:t xml:space="preserve">như </w:t>
      </w:r>
      <w:r>
        <w:t xml:space="preserve">bưng. </w:t>
      </w:r>
      <w: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đã </w:t>
      </w:r>
      <w:r>
        <w:rPr>
          <w:i/>
        </w:rPr>
        <w:t xml:space="preserve">kín </w:t>
      </w:r>
      <w:r>
        <w:t xml:space="preserve">miệng. </w:t>
      </w:r>
      <w:r>
        <w:t xml:space="preserve">Nhà </w:t>
      </w:r>
      <w:r>
        <w:t xml:space="preserve">kín </w:t>
      </w:r>
      <w:r>
        <w:t xml:space="preserve">gió.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chỗ </w:t>
      </w:r>
      <w:r>
        <w:t xml:space="preserve">nào </w:t>
      </w:r>
      <w:r>
        <w:t xml:space="preserve">trống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chen </w:t>
      </w:r>
      <w:r>
        <w:t xml:space="preserve">gì </w:t>
      </w:r>
      <w:r>
        <w:t xml:space="preserve">thêm </w:t>
      </w:r>
      <w:r>
        <w:t xml:space="preserve">vào </w:t>
      </w:r>
      <w:r>
        <w:t xml:space="preserve">được </w:t>
      </w:r>
      <w:r>
        <w:rPr>
          <w:i/>
        </w:rPr>
        <w:t xml:space="preserve">nữa. </w:t>
      </w:r>
      <w:r>
        <w:t xml:space="preserve">Sao </w:t>
      </w:r>
      <w:r>
        <w:rPr>
          <w:i/>
        </w:rPr>
        <w:t xml:space="preserve">mọc </w:t>
      </w:r>
      <w:r>
        <w:rPr>
          <w:i/>
        </w:rPr>
        <w:t xml:space="preserve">kín </w:t>
      </w:r>
      <w:r>
        <w:t xml:space="preserve">trời. </w:t>
      </w:r>
      <w:r>
        <w:t xml:space="preserve">Bèo </w:t>
      </w:r>
      <w:r>
        <w:rPr>
          <w:i/>
        </w:rPr>
        <w:t xml:space="preserve">kín </w:t>
      </w:r>
      <w:r>
        <w:rPr>
          <w:i/>
        </w:rPr>
        <w:t xml:space="preserve">mặt </w:t>
      </w:r>
      <w:r>
        <w:rPr>
          <w:i/>
        </w:rPr>
        <w:t xml:space="preserve">ao. </w:t>
      </w:r>
      <w:r>
        <w:rPr>
          <w:i/>
        </w:rPr>
        <w:t xml:space="preserve">Người </w:t>
      </w:r>
      <w:r>
        <w:t xml:space="preserve">ngồi </w:t>
      </w:r>
      <w:r>
        <w:rPr>
          <w:i/>
        </w:rPr>
        <w:t xml:space="preserve">kín </w:t>
      </w:r>
      <w:r>
        <w:rPr>
          <w:i/>
        </w:rPr>
        <w:t xml:space="preserve">cả </w:t>
      </w:r>
      <w:r>
        <w:rPr>
          <w:i/>
        </w:rPr>
        <w:t xml:space="preserve">gian </w:t>
      </w:r>
      <w:r>
        <w:rPr>
          <w:i/>
        </w:rPr>
        <w:t xml:space="preserve">phòng. </w:t>
      </w:r>
      <w:r>
        <w:rPr>
          <w:b/>
        </w:rPr>
        <w:t xml:space="preserve">3 </w:t>
      </w:r>
      <w:r>
        <w:rPr>
          <w:i/>
        </w:rPr>
        <w:t xml:space="preserve">Không </w:t>
      </w:r>
      <w:r>
        <w:t xml:space="preserve">đề </w:t>
      </w:r>
      <w:r>
        <w:t xml:space="preserve">lộ </w:t>
      </w:r>
      <w:r>
        <w:t xml:space="preserve">ra </w:t>
      </w:r>
      <w:r>
        <w:t xml:space="preserve">cho </w:t>
      </w:r>
      <w:r>
        <w:t xml:space="preserve">bên </w:t>
      </w:r>
      <w:r>
        <w:t xml:space="preserve">ngoài </w:t>
      </w:r>
      <w:r>
        <w:t xml:space="preserve">có </w:t>
      </w:r>
      <w:r>
        <w:t xml:space="preserve">thể </w:t>
      </w:r>
      <w:r>
        <w:t xml:space="preserve">thấy </w:t>
      </w:r>
      <w:r>
        <w:t xml:space="preserve">được. </w:t>
      </w:r>
      <w:r>
        <w:rPr>
          <w:i/>
        </w:rPr>
        <w:t xml:space="preserve">Lấp </w:t>
      </w:r>
      <w:r>
        <w:rPr>
          <w:i/>
        </w:rPr>
        <w:t xml:space="preserve">kín. </w:t>
      </w:r>
      <w:r>
        <w:rPr>
          <w:i/>
        </w:rPr>
        <w:t xml:space="preserve">Cất </w:t>
      </w:r>
      <w:r>
        <w:rPr>
          <w:i/>
        </w:rPr>
        <w:t xml:space="preserve">kín </w:t>
      </w:r>
      <w:r>
        <w:rPr>
          <w:i/>
        </w:rPr>
        <w:t xml:space="preserve">trong </w:t>
      </w:r>
      <w:r>
        <w:t xml:space="preserve">tủ. </w:t>
      </w:r>
      <w:r>
        <w:rPr>
          <w:b/>
        </w:rPr>
        <w:t xml:space="preserve">4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ngoài </w:t>
      </w:r>
      <w:r>
        <w:t xml:space="preserve">có </w:t>
      </w:r>
      <w:r>
        <w:t xml:space="preserve">thể </w:t>
      </w:r>
      <w:r>
        <w:t xml:space="preserve">biết </w:t>
      </w:r>
      <w:r>
        <w:t xml:space="preserve">được. </w:t>
      </w:r>
      <w:r>
        <w:rPr>
          <w:i/>
        </w:rPr>
        <w:t xml:space="preserve">Bàn </w:t>
      </w:r>
      <w:r>
        <w:t xml:space="preserve">chuyện </w:t>
      </w:r>
      <w:r>
        <w:rPr>
          <w:i/>
        </w:rPr>
        <w:t xml:space="preserve">kín. </w:t>
      </w:r>
      <w:r>
        <w:rPr>
          <w:i/>
        </w:rPr>
        <w:t xml:space="preserve">Bỏ </w:t>
      </w:r>
      <w:r>
        <w:rPr>
          <w:i/>
        </w:rPr>
        <w:t xml:space="preserve">phiếu </w:t>
      </w:r>
      <w:r>
        <w:rPr>
          <w:i/>
        </w:rPr>
        <w:t xml:space="preserve">kín. </w:t>
      </w:r>
      <w:r>
        <w:rPr>
          <w:i/>
        </w:rPr>
        <w:t xml:space="preserve">Hội </w:t>
      </w:r>
      <w:r>
        <w:rPr>
          <w:i/>
        </w:rPr>
        <w:t xml:space="preserve">kín*. </w:t>
      </w:r>
      <w:r>
        <w:t xml:space="preserve">Một </w:t>
      </w:r>
      <w:r>
        <w:rPr>
          <w:i/>
        </w:rPr>
        <w:t xml:space="preserve">miệng </w:t>
      </w:r>
      <w:r>
        <w:t xml:space="preserve">thì </w:t>
      </w:r>
      <w:r>
        <w:rPr>
          <w:i/>
        </w:rPr>
        <w:t xml:space="preserve">kín, </w:t>
      </w:r>
      <w:r>
        <w:t xml:space="preserve">chín </w:t>
      </w:r>
      <w:r>
        <w:t xml:space="preserve">miệng </w:t>
      </w:r>
      <w:r>
        <w:t xml:space="preserve">thì </w:t>
      </w:r>
      <w:r>
        <w:t xml:space="preserve">hở </w:t>
      </w:r>
      <w:r>
        <w:t xml:space="preserve">(tục ngữ). </w:t>
      </w:r>
      <w:r>
        <w:rPr>
          <w:b/>
        </w:rPr>
        <w:t xml:space="preserve">5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có </w:t>
      </w:r>
      <w:r>
        <w:t xml:space="preserve">chỗ </w:t>
      </w:r>
      <w:r>
        <w:t xml:space="preserve">nào </w:t>
      </w:r>
      <w:r>
        <w:t xml:space="preserve">sơ </w:t>
      </w:r>
      <w:r>
        <w:t xml:space="preserve">hở </w:t>
      </w:r>
      <w:r>
        <w:t xml:space="preserve">khiến </w:t>
      </w:r>
      <w:r>
        <w:t xml:space="preserve">đối </w:t>
      </w:r>
      <w:r>
        <w:t xml:space="preserve">phương </w:t>
      </w:r>
      <w:r>
        <w:t xml:space="preserve">có </w:t>
      </w:r>
      <w:r>
        <w:t xml:space="preserve">thể </w:t>
      </w:r>
      <w:r>
        <w:t xml:space="preserve">lợi </w:t>
      </w:r>
      <w:r>
        <w:t xml:space="preserve">dụng </w:t>
      </w:r>
      <w:r>
        <w:t xml:space="preserve">được. </w:t>
      </w:r>
      <w:r>
        <w:t xml:space="preserve">Miếng </w:t>
      </w:r>
      <w:r>
        <w:rPr>
          <w:i/>
        </w:rPr>
        <w:t xml:space="preserve">võ </w:t>
      </w:r>
      <w:r>
        <w:rPr>
          <w:i/>
        </w:rPr>
        <w:t xml:space="preserve">kín. </w:t>
      </w:r>
      <w:r>
        <w:t xml:space="preserve">Nước </w:t>
      </w:r>
      <w:r>
        <w:t xml:space="preserve">kín </w:t>
      </w:r>
      <w:r>
        <w:t xml:space="preserve">cổng </w:t>
      </w:r>
      <w:r>
        <w:t xml:space="preserve">cao </w:t>
      </w:r>
      <w:r>
        <w:t xml:space="preserve">tường </w:t>
      </w:r>
      <w:r>
        <w:t xml:space="preserve">Có </w:t>
      </w:r>
      <w:r>
        <w:t xml:space="preserve">tường </w:t>
      </w:r>
      <w:r>
        <w:t xml:space="preserve">cao </w:t>
      </w:r>
      <w:r>
        <w:t xml:space="preserve">và </w:t>
      </w:r>
      <w:r>
        <w:t xml:space="preserve">cổng </w:t>
      </w:r>
      <w:r>
        <w:t xml:space="preserve">kín, </w:t>
      </w:r>
      <w:r>
        <w:t xml:space="preserve">bảo </w:t>
      </w:r>
      <w:r>
        <w:t xml:space="preserve">vệ </w:t>
      </w:r>
      <w:r>
        <w:t xml:space="preserve">chắc </w:t>
      </w:r>
      <w:r>
        <w:t xml:space="preserve">chắn </w:t>
      </w:r>
      <w:r>
        <w:t xml:space="preserve">và </w:t>
      </w:r>
      <w:r>
        <w:t xml:space="preserve">ngăn </w:t>
      </w:r>
      <w:r>
        <w:t xml:space="preserve">cách </w:t>
      </w:r>
      <w:r>
        <w:t xml:space="preserve">với </w:t>
      </w:r>
      <w:r>
        <w:t xml:space="preserve">bên </w:t>
      </w:r>
      <w:r>
        <w:t xml:space="preserve">ngoài. </w:t>
      </w:r>
      <w:r>
        <w:br/>
      </w:r>
      <w:r>
        <w:rPr>
          <w:b/>
        </w:rPr>
        <w:t xml:space="preserve">kín </w:t>
      </w:r>
      <w:r>
        <w:rPr>
          <w:b/>
        </w:rPr>
        <w:t xml:space="preserve">đáo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Kín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tránh </w:t>
      </w:r>
      <w:r>
        <w:t xml:space="preserve">được </w:t>
      </w:r>
      <w:r>
        <w:t xml:space="preserve">những </w:t>
      </w:r>
      <w:r>
        <w:t xml:space="preserve">tác </w:t>
      </w:r>
      <w:r>
        <w:t xml:space="preserve">động </w:t>
      </w:r>
      <w:r>
        <w:t xml:space="preserve">bên </w:t>
      </w:r>
      <w:r>
        <w:t xml:space="preserve">ngoài, </w:t>
      </w:r>
      <w:r>
        <w:t xml:space="preserve">tránh </w:t>
      </w:r>
      <w:r>
        <w:t xml:space="preserve">được </w:t>
      </w:r>
      <w:r>
        <w:t xml:space="preserve">những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có </w:t>
      </w:r>
      <w:r>
        <w:t xml:space="preserve">lợi. </w:t>
      </w:r>
      <w:r>
        <w:t xml:space="preserve">Một </w:t>
      </w:r>
      <w:r>
        <w:t xml:space="preserve">hải </w:t>
      </w:r>
      <w:r>
        <w:t xml:space="preserve">cảng </w:t>
      </w:r>
      <w:r>
        <w:t xml:space="preserve">tự </w:t>
      </w:r>
      <w:r>
        <w:t xml:space="preserve">nhiên </w:t>
      </w:r>
      <w:r>
        <w:t xml:space="preserve">kín </w:t>
      </w:r>
      <w:r>
        <w:t xml:space="preserve">đáo. </w:t>
      </w:r>
      <w:r>
        <w:t xml:space="preserve">Cất </w:t>
      </w:r>
      <w:r>
        <w:rPr>
          <w:i/>
        </w:rPr>
        <w:t xml:space="preserve">ở </w:t>
      </w:r>
      <w:r>
        <w:t xml:space="preserve">một </w:t>
      </w:r>
      <w:r>
        <w:t xml:space="preserve">chỗ </w:t>
      </w:r>
      <w:r>
        <w:rPr>
          <w:i/>
        </w:rPr>
        <w:t xml:space="preserve">kín </w:t>
      </w:r>
      <w:r>
        <w:rPr>
          <w:i/>
        </w:rPr>
        <w:t xml:space="preserve">đáo. </w:t>
      </w:r>
      <w:r>
        <w:rPr>
          <w:b/>
        </w:rPr>
        <w:t xml:space="preserve">2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tư </w:t>
      </w:r>
      <w:r>
        <w:t xml:space="preserve">tưởng, </w:t>
      </w:r>
      <w:r>
        <w:t xml:space="preserve">tình </w:t>
      </w:r>
      <w:r>
        <w:t xml:space="preserve">cắm </w:t>
      </w:r>
      <w:r>
        <w:t xml:space="preserve">của </w:t>
      </w:r>
      <w:r>
        <w:t xml:space="preserve">mình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làm </w:t>
      </w:r>
      <w:r>
        <w:t xml:space="preserve">người </w:t>
      </w:r>
      <w:r>
        <w:t xml:space="preserve">ngoài </w:t>
      </w:r>
      <w:r>
        <w:t xml:space="preserve">dễ </w:t>
      </w:r>
      <w:r>
        <w:t xml:space="preserve">thấy </w:t>
      </w:r>
      <w:r>
        <w:t xml:space="preserve">được. </w:t>
      </w:r>
      <w:r>
        <w:t xml:space="preserve">Tính </w:t>
      </w:r>
      <w:r>
        <w:t xml:space="preserve">tình </w:t>
      </w:r>
      <w:r>
        <w:rPr>
          <w:i/>
        </w:rPr>
        <w:t xml:space="preserve">kín </w:t>
      </w:r>
      <w:r>
        <w:t xml:space="preserve">đáo. </w:t>
      </w:r>
      <w:r>
        <w:t xml:space="preserve">Ra </w:t>
      </w:r>
      <w:r>
        <w:rPr>
          <w:i/>
        </w:rPr>
        <w:t xml:space="preserve">hiệu </w:t>
      </w:r>
      <w:r>
        <w:t xml:space="preserve">với </w:t>
      </w:r>
      <w:r>
        <w:rPr>
          <w:i/>
        </w:rPr>
        <w:t xml:space="preserve">nhau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kín </w:t>
      </w:r>
      <w:r>
        <w:t xml:space="preserve">đáo. </w:t>
      </w:r>
      <w:r>
        <w:br/>
      </w:r>
      <w:r>
        <w:rPr>
          <w:b/>
        </w:rPr>
        <w:t xml:space="preserve">kín </w:t>
      </w:r>
      <w:r>
        <w:rPr>
          <w:b/>
        </w:rPr>
        <w:t xml:space="preserve">mít </w:t>
      </w:r>
      <w:r>
        <w:rPr>
          <w:i/>
        </w:rPr>
        <w:t xml:space="preserve">tính từ </w:t>
      </w:r>
      <w:r>
        <w:t xml:space="preserve">Rất </w:t>
      </w:r>
      <w:r>
        <w:t xml:space="preserve">kín,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chỗ </w:t>
      </w:r>
      <w:r>
        <w:t xml:space="preserve">hở </w:t>
      </w:r>
      <w:r>
        <w:t xml:space="preserve">nào. </w:t>
      </w:r>
      <w:r>
        <w:rPr>
          <w:i/>
        </w:rPr>
        <w:t xml:space="preserve">Cửa </w:t>
      </w:r>
      <w:r>
        <w:rPr>
          <w:i/>
        </w:rPr>
        <w:t xml:space="preserve">đóng </w:t>
      </w:r>
      <w:r>
        <w:rPr>
          <w:i/>
        </w:rPr>
        <w:t xml:space="preserve">kín </w:t>
      </w:r>
      <w:r>
        <w:rPr>
          <w:i/>
        </w:rPr>
        <w:t xml:space="preserve">mít. </w:t>
      </w:r>
      <w:r>
        <w:rPr>
          <w:i/>
        </w:rPr>
        <w:t xml:space="preserve">Trùm </w:t>
      </w:r>
      <w:r>
        <w:t xml:space="preserve">chăn </w:t>
      </w:r>
      <w:r>
        <w:t xml:space="preserve">kín </w:t>
      </w:r>
      <w:r>
        <w:rPr>
          <w:i/>
        </w:rPr>
        <w:t xml:space="preserve">mít </w:t>
      </w:r>
      <w:r>
        <w:rPr>
          <w:i/>
        </w:rPr>
        <w:t xml:space="preserve">từ </w:t>
      </w:r>
      <w:r>
        <w:rPr>
          <w:i/>
        </w:rPr>
        <w:t xml:space="preserve">đầu </w:t>
      </w:r>
      <w:r>
        <w:t xml:space="preserve">tới </w:t>
      </w:r>
      <w:r>
        <w:t xml:space="preserve">chân. </w:t>
      </w:r>
      <w:r>
        <w:br w:type="page"/>
      </w:r>
      <w:r>
        <w:rPr>
          <w:b/>
        </w:rPr>
        <w:t xml:space="preserve">tín </w:t>
      </w:r>
      <w:r>
        <w:rPr>
          <w:b/>
        </w:rPr>
        <w:t xml:space="preserve">nhẽ </w:t>
      </w:r>
      <w:r>
        <w:rPr>
          <w:i/>
        </w:rPr>
        <w:t xml:space="preserve">tính từ </w:t>
      </w:r>
      <w:r>
        <w:t xml:space="preserve">(kng). </w:t>
      </w:r>
      <w:r>
        <w:rPr>
          <w:i/>
        </w:rPr>
        <w:t xml:space="preserve">(Nói </w:t>
      </w:r>
      <w:r>
        <w:t xml:space="preserve">năng) </w:t>
      </w:r>
      <w:r>
        <w:t xml:space="preserve">không </w:t>
      </w:r>
      <w:r>
        <w:t xml:space="preserve">để </w:t>
      </w:r>
      <w:r>
        <w:t xml:space="preserve">sơ </w:t>
      </w:r>
      <w:r>
        <w:t xml:space="preserve">xở, </w:t>
      </w:r>
      <w:r>
        <w:t xml:space="preserve">không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bắt </w:t>
      </w:r>
      <w:r>
        <w:t xml:space="preserve">bẻ, </w:t>
      </w:r>
      <w:r>
        <w:t xml:space="preserve">chê </w:t>
      </w:r>
      <w:r>
        <w:t xml:space="preserve">trách. </w:t>
      </w:r>
      <w:r>
        <w:t xml:space="preserve">Nói </w:t>
      </w:r>
      <w:r>
        <w:rPr>
          <w:i/>
        </w:rPr>
        <w:t xml:space="preserve">tăng </w:t>
      </w:r>
      <w:r>
        <w:rPr>
          <w:i/>
        </w:rPr>
        <w:t xml:space="preserve">rào </w:t>
      </w:r>
      <w:r>
        <w:t xml:space="preserve">trước </w:t>
      </w:r>
      <w:r>
        <w:rPr>
          <w:i/>
        </w:rPr>
        <w:t xml:space="preserve">đón </w:t>
      </w:r>
      <w:r>
        <w:rPr>
          <w:i/>
        </w:rPr>
        <w:t xml:space="preserve">sau </w:t>
      </w:r>
      <w:r>
        <w:rPr>
          <w:i/>
        </w:rPr>
        <w:t xml:space="preserve">rất </w:t>
      </w:r>
      <w:r>
        <w:rPr>
          <w:i/>
        </w:rPr>
        <w:t xml:space="preserve">kín </w:t>
      </w:r>
      <w:r>
        <w:rPr>
          <w:i/>
        </w:rPr>
        <w:t xml:space="preserve">nhế.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nhiệm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Sâu </w:t>
      </w:r>
      <w:r>
        <w:t xml:space="preserve">kín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tiếng </w:t>
      </w:r>
      <w:r>
        <w:rPr>
          <w:i/>
        </w:rPr>
        <w:t xml:space="preserve">tính từ </w:t>
      </w:r>
      <w:r>
        <w:t xml:space="preserve">Không </w:t>
      </w:r>
      <w:r>
        <w:t xml:space="preserve">lên </w:t>
      </w:r>
      <w:r>
        <w:t xml:space="preserve">tiếng, </w:t>
      </w:r>
      <w:r>
        <w:t xml:space="preserve">không </w:t>
      </w:r>
      <w:r>
        <w:t xml:space="preserve">để </w:t>
      </w:r>
      <w:r>
        <w:t xml:space="preserve">:ho </w:t>
      </w:r>
      <w:r>
        <w:t xml:space="preserve">biết </w:t>
      </w:r>
      <w:r>
        <w:t xml:space="preserve">đến </w:t>
      </w:r>
      <w:r>
        <w:t xml:space="preserve">mình. </w:t>
      </w:r>
      <w:r>
        <w:rPr>
          <w:i/>
        </w:rPr>
        <w:t xml:space="preserve">Anh </w:t>
      </w:r>
      <w:r>
        <w:rPr>
          <w:i/>
        </w:rPr>
        <w:t xml:space="preserve">về </w:t>
      </w:r>
      <w:r>
        <w:t xml:space="preserve">lúc </w:t>
      </w:r>
      <w:r>
        <w:rPr>
          <w:i/>
        </w:rPr>
        <w:t xml:space="preserve">nào </w:t>
      </w:r>
      <w:r>
        <w:rPr>
          <w:i/>
        </w:rPr>
        <w:t xml:space="preserve">mà </w:t>
      </w:r>
      <w:r>
        <w:rPr>
          <w:i/>
        </w:rPr>
        <w:t xml:space="preserve">kín </w:t>
      </w:r>
      <w:r>
        <w:rPr>
          <w:i/>
        </w:rPr>
        <w:t xml:space="preserve">tiếng </w:t>
      </w:r>
      <w:r>
        <w:t xml:space="preserve">thế? </w:t>
      </w:r>
      <w:r>
        <w:br/>
      </w:r>
      <w:r>
        <w:rPr>
          <w:b/>
        </w:rPr>
        <w:t xml:space="preserve">ina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rPr>
          <w:i/>
        </w:rPr>
        <w:t xml:space="preserve">cơ </w:t>
      </w:r>
      <w:r>
        <w:t xml:space="preserve">bản </w:t>
      </w:r>
      <w:r>
        <w:t xml:space="preserve">của </w:t>
      </w:r>
      <w:r>
        <w:t xml:space="preserve">Papua </w:t>
      </w:r>
      <w:r>
        <w:t xml:space="preserve">šew </w:t>
      </w:r>
      <w:r>
        <w:t xml:space="preserve">Guinea. </w:t>
      </w:r>
      <w:r>
        <w:br/>
      </w:r>
      <w:r>
        <w:rPr>
          <w:b/>
        </w:rPr>
        <w:t xml:space="preserve">Inacrin </w:t>
      </w:r>
      <w:r>
        <w:rPr>
          <w:i/>
        </w:rPr>
        <w:t xml:space="preserve">xem </w:t>
      </w:r>
      <w:r>
        <w:rPr>
          <w:i/>
        </w:rPr>
        <w:t xml:space="preserve">quinacrin. </w:t>
      </w:r>
      <w:r>
        <w:br/>
      </w:r>
      <w:r>
        <w:rPr>
          <w:b/>
        </w:rPr>
        <w:t xml:space="preserve">inh,d. </w:t>
      </w:r>
      <w:r>
        <w:t xml:space="preserve">(phương ngữ). </w:t>
      </w:r>
      <w:r>
        <w:t xml:space="preserve">Kênh. </w:t>
      </w:r>
      <w:r>
        <w:t xml:space="preserve">Kinh </w:t>
      </w:r>
      <w:r>
        <w:t xml:space="preserve">nước </w:t>
      </w:r>
      <w:r>
        <w:rPr>
          <w:i/>
        </w:rPr>
        <w:t xml:space="preserve">mặn. </w:t>
      </w:r>
      <w:r>
        <w:rPr>
          <w:i/>
        </w:rPr>
        <w:t xml:space="preserve">Bờ </w:t>
      </w:r>
      <w:r>
        <w:t xml:space="preserve">kinh. </w:t>
      </w:r>
      <w:r>
        <w:br/>
      </w:r>
      <w:r>
        <w:rPr>
          <w:b/>
        </w:rPr>
        <w:t xml:space="preserve">inh, </w:t>
      </w:r>
      <w:r>
        <w:rPr>
          <w:i/>
        </w:rPr>
        <w:t xml:space="preserve">danh từ </w:t>
      </w:r>
      <w:r>
        <w:t xml:space="preserve">(khẩu ngữ). </w:t>
      </w:r>
      <w:r>
        <w:rPr>
          <w:i/>
        </w:rPr>
        <w:t xml:space="preserve">Kinh </w:t>
      </w:r>
      <w:r>
        <w:t xml:space="preserve">nguyệt </w:t>
      </w:r>
      <w:r>
        <w:t xml:space="preserve">(nói </w:t>
      </w:r>
      <w:r>
        <w:t xml:space="preserve">tắt). </w:t>
      </w:r>
      <w:r>
        <w:t xml:space="preserve">Tắt </w:t>
      </w:r>
      <w:r>
        <w:t xml:space="preserve">inh. </w:t>
      </w:r>
      <w:r>
        <w:rPr>
          <w:i/>
        </w:rPr>
        <w:t xml:space="preserve">Đau </w:t>
      </w:r>
      <w:r>
        <w:rPr>
          <w:i/>
        </w:rPr>
        <w:t xml:space="preserve">bụng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inh;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Kinh </w:t>
      </w:r>
      <w:r>
        <w:t xml:space="preserve">đô </w:t>
      </w:r>
      <w:r>
        <w:t xml:space="preserve">(nói </w:t>
      </w:r>
      <w:r>
        <w:t xml:space="preserve">ắt). </w:t>
      </w:r>
      <w:r>
        <w:t xml:space="preserve">Triệu </w:t>
      </w:r>
      <w:r>
        <w:rPr>
          <w:i/>
        </w:rPr>
        <w:t xml:space="preserve">uễ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inh,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Sách </w:t>
      </w:r>
      <w:r>
        <w:t xml:space="preserve">do </w:t>
      </w:r>
      <w:r>
        <w:t xml:space="preserve">các </w:t>
      </w:r>
      <w:r>
        <w:t xml:space="preserve">nhà </w:t>
      </w:r>
      <w:r>
        <w:t xml:space="preserve">triết </w:t>
      </w:r>
      <w:r>
        <w:t xml:space="preserve">học </w:t>
      </w:r>
      <w:r>
        <w:t xml:space="preserve">Trung </w:t>
      </w:r>
      <w:r>
        <w:t xml:space="preserve">)uốc </w:t>
      </w:r>
      <w:r>
        <w:t xml:space="preserve">thời </w:t>
      </w:r>
      <w:r>
        <w:t xml:space="preserve">cổ </w:t>
      </w:r>
      <w:r>
        <w:rPr>
          <w:i/>
        </w:rPr>
        <w:t xml:space="preserve">viết, </w:t>
      </w:r>
      <w:r>
        <w:t xml:space="preserve">những </w:t>
      </w:r>
      <w:r>
        <w:t xml:space="preserve">lời </w:t>
      </w:r>
      <w:r>
        <w:t xml:space="preserve">trong </w:t>
      </w:r>
      <w:r>
        <w:t xml:space="preserve">đó </w:t>
      </w:r>
      <w:r>
        <w:br/>
      </w:r>
      <w:r>
        <w:rPr>
          <w:b/>
        </w:rPr>
        <w:t xml:space="preserve">ùng </w:t>
      </w:r>
      <w:r>
        <w:rPr>
          <w:b/>
        </w:rPr>
        <w:t xml:space="preserve">làm </w:t>
      </w:r>
      <w:r>
        <w:rPr>
          <w:b/>
        </w:rPr>
        <w:t xml:space="preserve">khuôn </w:t>
      </w:r>
      <w:r>
        <w:rPr>
          <w:b/>
        </w:rPr>
        <w:t xml:space="preserve">phép </w:t>
      </w:r>
      <w:r>
        <w:rPr>
          <w:b/>
        </w:rPr>
        <w:t xml:space="preserve">dưới </w:t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phong </w:t>
      </w:r>
      <w:r>
        <w:t xml:space="preserve">lến. </w:t>
      </w:r>
      <w:r>
        <w:rPr>
          <w:i/>
        </w:rPr>
        <w:t xml:space="preserve">Kinh </w:t>
      </w:r>
      <w:r>
        <w:t xml:space="preserve">Thi. </w:t>
      </w:r>
      <w:r>
        <w:rPr>
          <w:i/>
        </w:rPr>
        <w:t xml:space="preserve">Kinh </w:t>
      </w:r>
      <w:r>
        <w:t xml:space="preserve">Dịch. </w:t>
      </w:r>
      <w:r>
        <w:rPr>
          <w:b/>
        </w:rPr>
        <w:t xml:space="preserve">2 </w:t>
      </w:r>
      <w:r>
        <w:t xml:space="preserve">Sách </w:t>
      </w:r>
      <w:r>
        <w:t xml:space="preserve">giáo </w:t>
      </w:r>
      <w:r>
        <w:t xml:space="preserve">lí </w:t>
      </w:r>
      <w:r>
        <w:br/>
      </w:r>
      <w:r>
        <w:rPr>
          <w:b/>
        </w:rPr>
        <w:t xml:space="preserve">ủa </w:t>
      </w:r>
      <w:r>
        <w:rPr>
          <w:b/>
        </w:rPr>
        <w:t xml:space="preserve">một </w:t>
      </w:r>
      <w:r>
        <w:rPr>
          <w:b/>
        </w:rPr>
        <w:t xml:space="preserve">tôn </w:t>
      </w:r>
      <w:r>
        <w:rPr>
          <w:b/>
        </w:rPr>
        <w:t xml:space="preserve">giáo. </w:t>
      </w:r>
      <w:r>
        <w:rPr>
          <w:i/>
        </w:rPr>
        <w:t xml:space="preserve">Kinh </w:t>
      </w:r>
      <w:r>
        <w:rPr>
          <w:i/>
        </w:rPr>
        <w:t xml:space="preserve">Phật. </w:t>
      </w:r>
      <w:r>
        <w:t xml:space="preserve">Kinh </w:t>
      </w:r>
      <w:r>
        <w:t xml:space="preserve">thánh. </w:t>
      </w:r>
      <w:r>
        <w:br/>
      </w:r>
      <w:r>
        <w:rPr>
          <w:b/>
        </w:rPr>
        <w:t xml:space="preserve">inh¿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Động </w:t>
      </w:r>
      <w:r>
        <w:t xml:space="preserve">kinh. </w:t>
      </w:r>
      <w:r>
        <w:br/>
      </w:r>
      <w:r>
        <w:rPr>
          <w:b/>
        </w:rPr>
        <w:t xml:space="preserve">hằng </w:t>
      </w:r>
      <w:r>
        <w:rPr>
          <w:b/>
        </w:rPr>
        <w:t xml:space="preserve">bé </w:t>
      </w:r>
      <w:r>
        <w:rPr>
          <w:b/>
        </w:rPr>
        <w:t xml:space="preserve">lên </w:t>
      </w:r>
      <w:r>
        <w:rPr>
          <w:b/>
        </w:rPr>
        <w:t xml:space="preserve">kinh. </w:t>
      </w:r>
      <w:r>
        <w:br/>
      </w:r>
      <w:r>
        <w:rPr>
          <w:b/>
        </w:rPr>
        <w:t xml:space="preserve">inh¿l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sợ </w:t>
      </w:r>
      <w:r>
        <w:t xml:space="preserve">đến </w:t>
      </w:r>
      <w:r>
        <w:t xml:space="preserve">mức </w:t>
      </w:r>
      <w:r>
        <w:br/>
      </w:r>
      <w:r>
        <w:rPr>
          <w:b/>
        </w:rPr>
        <w:t xml:space="preserve">ìng </w:t>
      </w:r>
      <w:r>
        <w:rPr>
          <w:b/>
        </w:rPr>
        <w:t xml:space="preserve">mình </w:t>
      </w:r>
      <w:r>
        <w:rPr>
          <w:b/>
        </w:rPr>
        <w:t xml:space="preserve">không </w:t>
      </w:r>
      <w:r>
        <w:rPr>
          <w:b/>
        </w:rPr>
        <w:t xml:space="preserve">thể </w:t>
      </w:r>
      <w:r>
        <w:rPr>
          <w:b/>
        </w:rPr>
        <w:t xml:space="preserve">chịu </w:t>
      </w:r>
      <w:r>
        <w:rPr>
          <w:b/>
        </w:rPr>
        <w:t xml:space="preserve">đựng </w:t>
      </w:r>
      <w:r>
        <w:rPr>
          <w:b/>
        </w:rPr>
        <w:t xml:space="preserve">khi </w:t>
      </w:r>
      <w:r>
        <w:rPr>
          <w:b/>
        </w:rPr>
        <w:t xml:space="preserve">nhìn </w:t>
      </w:r>
      <w:r>
        <w:br/>
      </w:r>
      <w:r>
        <w:rPr>
          <w:b/>
        </w:rPr>
        <w:t xml:space="preserve">vấy </w:t>
      </w:r>
      <w:r>
        <w:rPr>
          <w:b/>
        </w:rPr>
        <w:t xml:space="preserve">hoặc </w:t>
      </w:r>
      <w:r>
        <w:rPr>
          <w:b/>
        </w:rPr>
        <w:t xml:space="preserve">cắm </w:t>
      </w:r>
      <w:r>
        <w:rPr>
          <w:b/>
        </w:rPr>
        <w:t xml:space="preserve">giác </w:t>
      </w:r>
      <w:r>
        <w:rPr>
          <w:b/>
        </w:rPr>
        <w:t xml:space="preserve">thấy. </w:t>
      </w:r>
      <w:r>
        <w:rPr>
          <w:i/>
        </w:rPr>
        <w:t xml:space="preserve">Thấy </w:t>
      </w:r>
      <w:r>
        <w:rPr>
          <w:i/>
        </w:rPr>
        <w:t xml:space="preserve">máu </w:t>
      </w:r>
      <w:r>
        <w:rPr>
          <w:i/>
        </w:rPr>
        <w:t xml:space="preserve">thì </w:t>
      </w:r>
      <w:r>
        <w:br/>
      </w:r>
      <w:r>
        <w:rPr>
          <w:b/>
        </w:rPr>
        <w:t xml:space="preserve">¡nh. </w:t>
      </w:r>
      <w:r>
        <w:rPr>
          <w:i/>
        </w:rPr>
        <w:t xml:space="preserve">Kinh </w:t>
      </w:r>
      <w:r>
        <w:rPr>
          <w:i/>
        </w:rPr>
        <w:t xml:space="preserve">mùi </w:t>
      </w:r>
      <w:r>
        <w:rPr>
          <w:i/>
        </w:rPr>
        <w:t xml:space="preserve">xăng. </w:t>
      </w:r>
      <w:r>
        <w:rPr>
          <w:i/>
        </w:rPr>
        <w:t xml:space="preserve">Trông </w:t>
      </w:r>
      <w:r>
        <w:rPr>
          <w:i/>
        </w:rPr>
        <w:t xml:space="preserve">kinh, </w:t>
      </w:r>
      <w:r>
        <w:rPr>
          <w:i/>
        </w:rPr>
        <w:t xml:space="preserve">không </w:t>
      </w:r>
      <w:r>
        <w:rPr>
          <w:i/>
        </w:rPr>
        <w:t xml:space="preserve">ám </w:t>
      </w:r>
      <w:r>
        <w:rPr>
          <w:i/>
        </w:rPr>
        <w:t xml:space="preserve">ăn. </w:t>
      </w:r>
      <w:r>
        <w:t xml:space="preserve">II </w:t>
      </w:r>
      <w: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br/>
      </w:r>
      <w:r>
        <w:rPr>
          <w:b/>
        </w:rPr>
        <w:t xml:space="preserve">inh. </w:t>
      </w:r>
      <w:r>
        <w:t xml:space="preserve">Cái </w:t>
      </w:r>
      <w:r>
        <w:t xml:space="preserve">nắng </w:t>
      </w:r>
      <w:r>
        <w:t xml:space="preserve">kinh </w:t>
      </w:r>
      <w:r>
        <w:t xml:space="preserve">người.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br/>
      </w:r>
      <w:r>
        <w:rPr>
          <w:b/>
        </w:rPr>
        <w:t xml:space="preserve">mu </w:t>
      </w:r>
      <w:r>
        <w:rPr>
          <w:b/>
        </w:rPr>
        <w:t xml:space="preserve">t, </w:t>
      </w:r>
      <w:r>
        <w:rPr>
          <w:b/>
        </w:rPr>
        <w:t xml:space="preserve">động từ). </w:t>
      </w:r>
      <w:r>
        <w:rPr>
          <w:b/>
        </w:rPr>
        <w:t xml:space="preserve">Ở </w:t>
      </w:r>
      <w:r>
        <w:rPr>
          <w:b/>
        </w:rPr>
        <w:t xml:space="preserve">mức </w:t>
      </w:r>
      <w:r>
        <w:rPr>
          <w:b/>
        </w:rPr>
        <w:t xml:space="preserve">độ </w:t>
      </w:r>
      <w:r>
        <w:rPr>
          <w:b/>
        </w:rPr>
        <w:t xml:space="preserve">cao </w:t>
      </w:r>
      <w:r>
        <w:rPr>
          <w:b/>
        </w:rPr>
        <w:t xml:space="preserve">một </w:t>
      </w:r>
      <w:r>
        <w:rPr>
          <w:b/>
        </w:rPr>
        <w:t xml:space="preserve">cách </w:t>
      </w:r>
      <w:r>
        <w:rPr>
          <w:b/>
        </w:rPr>
        <w:t xml:space="preserve">quá </w:t>
      </w:r>
      <w:r>
        <w:br/>
      </w:r>
      <w:r>
        <w:rPr>
          <w:b/>
        </w:rPr>
        <w:t xml:space="preserve">áng, </w:t>
      </w:r>
      <w:r>
        <w:rPr>
          <w:b/>
        </w:rPr>
        <w:t xml:space="preserve">tác </w:t>
      </w:r>
      <w:r>
        <w:rPr>
          <w:b/>
        </w:rPr>
        <w:t xml:space="preserve">động </w:t>
      </w:r>
      <w:r>
        <w:rPr>
          <w:b/>
        </w:rPr>
        <w:t xml:space="preserve">mạnh </w:t>
      </w:r>
      <w:r>
        <w:rPr>
          <w:b/>
        </w:rPr>
        <w:t xml:space="preserve">đến </w:t>
      </w:r>
      <w:r>
        <w:rPr>
          <w:b/>
        </w:rPr>
        <w:t xml:space="preserve">tâm </w:t>
      </w:r>
      <w:r>
        <w:rPr>
          <w:b/>
        </w:rPr>
        <w:t xml:space="preserve">lH </w:t>
      </w:r>
      <w:r>
        <w:rPr>
          <w:b/>
        </w:rPr>
        <w:t xml:space="preserve">người </w:t>
      </w:r>
      <w:r>
        <w:br/>
      </w:r>
      <w:r>
        <w:rPr>
          <w:b/>
        </w:rPr>
        <w:t xml:space="preserve">6i. </w:t>
      </w:r>
      <w:r>
        <w:t xml:space="preserve">Đẹp </w:t>
      </w:r>
      <w:r>
        <w:t xml:space="preserve">kinh. </w:t>
      </w:r>
      <w:r>
        <w:t xml:space="preserve">Sốt </w:t>
      </w:r>
      <w:r>
        <w:t xml:space="preserve">ruột </w:t>
      </w:r>
      <w:r>
        <w:t xml:space="preserve">kinh. </w:t>
      </w:r>
      <w:r>
        <w:br/>
      </w:r>
      <w:r>
        <w:rPr>
          <w:b/>
        </w:rPr>
        <w:t xml:space="preserve">nh </w:t>
      </w:r>
      <w:r>
        <w:rPr>
          <w:b/>
        </w:rPr>
        <w:t xml:space="preserve">bang </w:t>
      </w:r>
      <w:r>
        <w:rPr>
          <w:b/>
        </w:rPr>
        <w:t xml:space="preserve">tế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Trông </w:t>
      </w:r>
      <w:r>
        <w:t xml:space="preserve">coi </w:t>
      </w:r>
      <w:r>
        <w:br/>
      </w:r>
      <w:r>
        <w:rPr>
          <w:b/>
        </w:rPr>
        <w:t xml:space="preserve">ệc </w:t>
      </w:r>
      <w:r>
        <w:rPr>
          <w:b/>
        </w:rPr>
        <w:t xml:space="preserve">nước, </w:t>
      </w:r>
      <w:r>
        <w:rPr>
          <w:b/>
        </w:rPr>
        <w:t xml:space="preserve">cứu </w:t>
      </w:r>
      <w:r>
        <w:rPr>
          <w:b/>
        </w:rPr>
        <w:t xml:space="preserve">giúp </w:t>
      </w:r>
      <w:r>
        <w:rPr>
          <w:b/>
        </w:rPr>
        <w:t xml:space="preserve">người </w:t>
      </w:r>
      <w:r>
        <w:rPr>
          <w:b/>
        </w:rPr>
        <w:t xml:space="preserve">đời. </w:t>
      </w:r>
      <w:r>
        <w:t xml:space="preserve">Tài </w:t>
      </w:r>
      <w:r>
        <w:t xml:space="preserve">kính </w:t>
      </w:r>
      <w:r>
        <w:br/>
      </w:r>
      <w:r>
        <w:rPr>
          <w:b/>
        </w:rPr>
        <w:t xml:space="preserve">:ng </w:t>
      </w:r>
      <w:r>
        <w:rPr>
          <w:b/>
        </w:rPr>
        <w:t xml:space="preserve">tế </w:t>
      </w:r>
      <w:r>
        <w:rPr>
          <w:b/>
        </w:rPr>
        <w:t xml:space="preserve">thể. </w:t>
      </w:r>
      <w:r>
        <w:br/>
      </w:r>
      <w:r>
        <w:rPr>
          <w:b/>
        </w:rPr>
        <w:t xml:space="preserve">nh </w:t>
      </w:r>
      <w:r>
        <w:rPr>
          <w:b/>
        </w:rPr>
        <w:t xml:space="preserve">bổn </w:t>
      </w:r>
      <w:r>
        <w:rPr>
          <w:i/>
        </w:rPr>
        <w:t xml:space="preserve">danh từ </w:t>
      </w:r>
      <w:r>
        <w:t xml:space="preserve">Kinh </w:t>
      </w:r>
      <w:r>
        <w:t xml:space="preserve">vấn </w:t>
      </w:r>
      <w:r>
        <w:t xml:space="preserve">đáp </w:t>
      </w:r>
      <w:r>
        <w:t xml:space="preserve">để </w:t>
      </w:r>
      <w:r>
        <w:t xml:space="preserve">giải </w:t>
      </w:r>
      <w:r>
        <w:t xml:space="preserve">thích </w:t>
      </w:r>
      <w:r>
        <w:br/>
      </w:r>
      <w:r>
        <w:rPr>
          <w:b/>
        </w:rPr>
        <w:t xml:space="preserve">ật </w:t>
      </w:r>
      <w:r>
        <w:rPr>
          <w:b/>
        </w:rPr>
        <w:t xml:space="preserve">lệ </w:t>
      </w:r>
      <w:r>
        <w:rPr>
          <w:b/>
        </w:rPr>
        <w:t xml:space="preserve">trong </w:t>
      </w:r>
      <w:r>
        <w:rPr>
          <w:b/>
        </w:rPr>
        <w:t xml:space="preserve">đạo </w:t>
      </w:r>
      <w:r>
        <w:rPr>
          <w:i/>
        </w:rPr>
        <w:t xml:space="preserve">Thiên </w:t>
      </w:r>
      <w:r>
        <w:rPr>
          <w:i/>
        </w:rPr>
        <w:t xml:space="preserve">Chúa. </w:t>
      </w:r>
      <w:r>
        <w:br/>
      </w:r>
      <w:r>
        <w:rPr>
          <w:b/>
        </w:rPr>
        <w:t xml:space="preserve">nh </w:t>
      </w:r>
      <w:r>
        <w:rPr>
          <w:b/>
        </w:rPr>
        <w:t xml:space="preserve">cung </w:t>
      </w:r>
      <w:r>
        <w:rPr>
          <w:b/>
        </w:rPr>
        <w:t xml:space="preserve">chỉ </w:t>
      </w:r>
      <w:r>
        <w:rPr>
          <w:b/>
        </w:rPr>
        <w:t xml:space="preserve">điều </w:t>
      </w:r>
      <w:r>
        <w:rPr>
          <w:i/>
        </w:rPr>
        <w:t xml:space="preserve">danh từ </w:t>
      </w:r>
      <w:r>
        <w:t xml:space="preserve">(cũ). </w:t>
      </w:r>
      <w:r>
        <w:t xml:space="preserve">Con </w:t>
      </w:r>
      <w:r>
        <w:t xml:space="preserve">chim </w:t>
      </w:r>
      <w:r>
        <w:t xml:space="preserve">sợ </w:t>
      </w:r>
      <w:r>
        <w:br/>
      </w:r>
      <w:r>
        <w:rPr>
          <w:b/>
        </w:rPr>
        <w:t xml:space="preserve">mg; </w:t>
      </w:r>
      <w:r>
        <w:rPr>
          <w:b/>
        </w:rPr>
        <w:t xml:space="preserve">ví </w:t>
      </w:r>
      <w:r>
        <w:rPr>
          <w:b/>
        </w:rPr>
        <w:t xml:space="preserve">trường </w:t>
      </w:r>
      <w:r>
        <w:rPr>
          <w:b/>
        </w:rPr>
        <w:t xml:space="preserve">hợp </w:t>
      </w:r>
      <w:r>
        <w:rPr>
          <w:b/>
        </w:rPr>
        <w:t xml:space="preserve">đã </w:t>
      </w:r>
      <w:r>
        <w:rPr>
          <w:b/>
        </w:rPr>
        <w:t xml:space="preserve">từng </w:t>
      </w:r>
      <w:r>
        <w:rPr>
          <w:b/>
        </w:rPr>
        <w:t xml:space="preserve">bị </w:t>
      </w:r>
      <w:r>
        <w:rPr>
          <w:b/>
        </w:rPr>
        <w:t xml:space="preserve">làm </w:t>
      </w:r>
      <w:r>
        <w:rPr>
          <w:b/>
        </w:rPr>
        <w:t xml:space="preserve">kinh </w:t>
      </w:r>
      <w:r>
        <w:br/>
      </w:r>
      <w:r>
        <w:rPr>
          <w:b/>
        </w:rPr>
        <w:t xml:space="preserve">ti </w:t>
      </w:r>
      <w:r>
        <w:rPr>
          <w:b/>
        </w:rPr>
        <w:t xml:space="preserve">thì </w:t>
      </w:r>
      <w:r>
        <w:rPr>
          <w:b/>
        </w:rPr>
        <w:t xml:space="preserve">thấy </w:t>
      </w:r>
      <w:r>
        <w:rPr>
          <w:b/>
        </w:rPr>
        <w:t xml:space="preserve">có </w:t>
      </w:r>
      <w:r>
        <w:rPr>
          <w:b/>
        </w:rPr>
        <w:t xml:space="preserve">động </w:t>
      </w:r>
      <w:r>
        <w:rPr>
          <w:b/>
        </w:rPr>
        <w:t xml:space="preserve">tĩnh </w:t>
      </w:r>
      <w:r>
        <w:rPr>
          <w:b/>
        </w:rPr>
        <w:t xml:space="preserve">gì </w:t>
      </w:r>
      <w:r>
        <w:rPr>
          <w:b/>
        </w:rPr>
        <w:t xml:space="preserve">cũng </w:t>
      </w:r>
      <w:r>
        <w:rPr>
          <w:b/>
        </w:rPr>
        <w:t xml:space="preserve">rất </w:t>
      </w:r>
      <w:r>
        <w:rPr>
          <w:b/>
        </w:rPr>
        <w:t xml:space="preserve">sợ. </w:t>
      </w:r>
      <w:r>
        <w:br/>
      </w:r>
      <w:r>
        <w:rPr>
          <w:b/>
        </w:rPr>
        <w:t xml:space="preserve">nh </w:t>
      </w:r>
      <w:r>
        <w:rPr>
          <w:b/>
        </w:rPr>
        <w:t xml:space="preserve">dị </w:t>
      </w:r>
      <w:r>
        <w:rPr>
          <w:i/>
        </w:rPr>
        <w:t xml:space="preserve">tính từ </w:t>
      </w:r>
      <w:r>
        <w:t xml:space="preserve">(danh từ). </w:t>
      </w:r>
      <w:r>
        <w:t xml:space="preserve">Sợ </w:t>
      </w:r>
      <w:r>
        <w:t xml:space="preserve">sửng </w:t>
      </w:r>
      <w:r>
        <w:t xml:space="preserve">sốt. </w:t>
      </w:r>
      <w:r>
        <w:br/>
      </w:r>
      <w:r>
        <w:rPr>
          <w:b/>
        </w:rPr>
        <w:t xml:space="preserve">nh </w:t>
      </w:r>
      <w:r>
        <w:rPr>
          <w:b/>
        </w:rPr>
        <w:t xml:space="preserve">dinh </w:t>
      </w:r>
      <w:r>
        <w:rPr>
          <w:i/>
        </w:rPr>
        <w:t xml:space="preserve">động từ </w:t>
      </w:r>
      <w:r>
        <w:t xml:space="preserve">(cũ; </w:t>
      </w:r>
      <w:r>
        <w:t xml:space="preserve">hoặc </w:t>
      </w:r>
      <w:r>
        <w:t xml:space="preserve">phương ngữ). </w:t>
      </w:r>
      <w:r>
        <w:t xml:space="preserve">Kinh </w:t>
      </w:r>
      <w:r>
        <w:t xml:space="preserve">doanh. </w:t>
      </w:r>
      <w:r>
        <w:br/>
      </w:r>
      <w:r>
        <w:rPr>
          <w:b/>
        </w:rPr>
        <w:t xml:space="preserve">nh </w:t>
      </w:r>
      <w:r>
        <w:rPr>
          <w:b/>
        </w:rPr>
        <w:t xml:space="preserve">doanh </w:t>
      </w:r>
      <w:r>
        <w:rPr>
          <w:b/>
        </w:rPr>
        <w:t xml:space="preserve">đpg.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Gây </w:t>
      </w:r>
      <w:r>
        <w:t xml:space="preserve">dựng, </w:t>
      </w:r>
      <w:r>
        <w:t xml:space="preserve">mở </w:t>
      </w:r>
      <w:r>
        <w:br/>
      </w:r>
      <w:r>
        <w:rPr>
          <w:b/>
        </w:rPr>
        <w:t xml:space="preserve">ang </w:t>
      </w:r>
      <w:r>
        <w:rPr>
          <w:b/>
        </w:rPr>
        <w:t xml:space="preserve">thêm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đất </w:t>
      </w:r>
      <w:r>
        <w:t xml:space="preserve">nước). </w:t>
      </w:r>
      <w:r>
        <w:rPr>
          <w:b/>
        </w:rPr>
        <w:t xml:space="preserve">2 </w:t>
      </w:r>
      <w:r>
        <w:br/>
      </w:r>
      <w:r>
        <w:rPr>
          <w:b/>
        </w:rPr>
        <w:t xml:space="preserve">Tổ </w:t>
      </w:r>
      <w:r>
        <w:rPr>
          <w:b/>
        </w:rPr>
        <w:t xml:space="preserve">chức </w:t>
      </w:r>
      <w:r>
        <w:rPr>
          <w:b/>
        </w:rPr>
        <w:t xml:space="preserve">việc </w:t>
      </w:r>
      <w:r>
        <w:rPr>
          <w:b/>
        </w:rPr>
        <w:t xml:space="preserve">sản </w:t>
      </w:r>
      <w:r>
        <w:rPr>
          <w:b/>
        </w:rPr>
        <w:t xml:space="preserve">xuất, </w:t>
      </w:r>
      <w:r>
        <w:rPr>
          <w:b/>
        </w:rPr>
        <w:t xml:space="preserve">buôn </w:t>
      </w:r>
      <w:r>
        <w:rPr>
          <w:b/>
        </w:rPr>
        <w:t xml:space="preserve">bán </w:t>
      </w:r>
      <w:r>
        <w:rPr>
          <w:b/>
        </w:rPr>
        <w:t xml:space="preserve">sao </w:t>
      </w:r>
      <w:r>
        <w:rPr>
          <w:b/>
        </w:rPr>
        <w:t xml:space="preserve">cho </w:t>
      </w:r>
      <w:r>
        <w:t xml:space="preserve">sinh </w:t>
      </w:r>
      <w:r>
        <w:t xml:space="preserve">lợi. </w:t>
      </w:r>
      <w:r>
        <w:rPr>
          <w:i/>
        </w:rPr>
        <w:t xml:space="preserve">Bỏ </w:t>
      </w:r>
      <w:r>
        <w:rPr>
          <w:i/>
        </w:rPr>
        <w:t xml:space="preserve">uốn </w:t>
      </w:r>
      <w:r>
        <w:rPr>
          <w:i/>
        </w:rPr>
        <w:t xml:space="preserve">kinh </w:t>
      </w:r>
      <w:r>
        <w:rPr>
          <w:i/>
        </w:rPr>
        <w:t xml:space="preserve">doanh. </w:t>
      </w:r>
      <w:r>
        <w:t xml:space="preserve">Có </w:t>
      </w:r>
      <w:r>
        <w:t xml:space="preserve">đầu </w:t>
      </w:r>
      <w:r>
        <w:t xml:space="preserve">óc </w:t>
      </w:r>
      <w:r>
        <w:rPr>
          <w:i/>
        </w:rPr>
        <w:t xml:space="preserve">kinh </w:t>
      </w:r>
      <w:r>
        <w:t xml:space="preserve">doanh.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điển </w:t>
      </w:r>
      <w:r>
        <w:rPr>
          <w:i/>
        </w:rPr>
        <w:t xml:space="preserve">tính từ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mẫu </w:t>
      </w:r>
      <w:r>
        <w:t xml:space="preserve">mực, </w:t>
      </w:r>
      <w:r>
        <w:t xml:space="preserve">tiêu </w:t>
      </w:r>
      <w:r>
        <w:t xml:space="preserve">biểu </w:t>
      </w:r>
      <w:r>
        <w:t xml:space="preserve">cho </w:t>
      </w:r>
      <w:r>
        <w:t xml:space="preserve">một </w:t>
      </w:r>
      <w:r>
        <w:t xml:space="preserve">học </w:t>
      </w:r>
      <w:r>
        <w:t xml:space="preserve">thuyết, </w:t>
      </w:r>
      <w:r>
        <w:t xml:space="preserve">một </w:t>
      </w:r>
      <w:r>
        <w:t xml:space="preserve">chủ </w:t>
      </w:r>
      <w:r>
        <w:t xml:space="preserve">nghĩa. </w:t>
      </w:r>
      <w:r>
        <w:rPr>
          <w:i/>
        </w:rPr>
        <w:t xml:space="preserve">Sách </w:t>
      </w:r>
      <w:r>
        <w:rPr>
          <w:i/>
        </w:rPr>
        <w:t xml:space="preserve">kinh </w:t>
      </w:r>
      <w:r>
        <w:rPr>
          <w:i/>
        </w:rPr>
        <w:t xml:space="preserve">điển.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đô </w:t>
      </w:r>
      <w:r>
        <w:rPr>
          <w:i/>
        </w:rPr>
        <w:t xml:space="preserve">danh từ </w:t>
      </w:r>
      <w:r>
        <w:t xml:space="preserve">Nơi </w:t>
      </w:r>
      <w:r>
        <w:t xml:space="preserve">nhà </w:t>
      </w:r>
      <w:r>
        <w:t xml:space="preserve">vua </w:t>
      </w:r>
      <w:r>
        <w:t xml:space="preserve">đóng </w:t>
      </w:r>
      <w:r>
        <w:t xml:space="preserve">đô. </w:t>
      </w:r>
      <w:r>
        <w:rPr>
          <w:i/>
        </w:rPr>
        <w:t xml:space="preserve">Kinh </w:t>
      </w:r>
      <w:r>
        <w:rPr>
          <w:i/>
        </w:rPr>
        <w:t xml:space="preserve">đô </w:t>
      </w:r>
      <w:r>
        <w:t xml:space="preserve">Huế.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Khoảng </w:t>
      </w:r>
      <w:r>
        <w:t xml:space="preserve">cách </w:t>
      </w:r>
      <w:r>
        <w:t xml:space="preserve">tính </w:t>
      </w:r>
      <w:r>
        <w:t xml:space="preserve">bằng </w:t>
      </w:r>
      <w:r>
        <w:t xml:space="preserve">độ </w:t>
      </w:r>
      <w:r>
        <w:t xml:space="preserve">cung </w:t>
      </w:r>
      <w:r>
        <w:t xml:space="preserve">kể </w:t>
      </w:r>
      <w:r>
        <w:t xml:space="preserve">từ </w:t>
      </w:r>
      <w:r>
        <w:t xml:space="preserve">kinh </w:t>
      </w:r>
      <w:r>
        <w:t xml:space="preserve">tuyến </w:t>
      </w:r>
      <w:r>
        <w:t xml:space="preserve">gốc </w:t>
      </w:r>
      <w:r>
        <w:t xml:space="preserve">đến </w:t>
      </w:r>
      <w:r>
        <w:t xml:space="preserve">một </w:t>
      </w:r>
      <w:r>
        <w:t xml:space="preserve">kinh </w:t>
      </w:r>
      <w:r>
        <w:t xml:space="preserve">tuyến </w:t>
      </w:r>
      <w:r>
        <w:t xml:space="preserve">nào </w:t>
      </w:r>
      <w:r>
        <w:t xml:space="preserve">đó, </w:t>
      </w:r>
      <w:r>
        <w:t xml:space="preserve">theo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chiều, </w:t>
      </w:r>
      <w:r>
        <w:t xml:space="preserve">về </w:t>
      </w:r>
      <w:r>
        <w:t xml:space="preserve">hướng </w:t>
      </w:r>
      <w:r>
        <w:t xml:space="preserve">đông </w:t>
      </w:r>
      <w:r>
        <w:t xml:space="preserve">hay </w:t>
      </w:r>
      <w:r>
        <w:t xml:space="preserve">về </w:t>
      </w:r>
      <w:r>
        <w:t xml:space="preserve">hướng </w:t>
      </w:r>
      <w:r>
        <w:t xml:space="preserve">tây. </w:t>
      </w:r>
      <w:r>
        <w:rPr>
          <w:i/>
        </w:rPr>
        <w:t xml:space="preserve">Kïnh </w:t>
      </w:r>
      <w:r>
        <w:rPr>
          <w:i/>
        </w:rPr>
        <w:t xml:space="preserve">độ </w:t>
      </w:r>
      <w:r>
        <w:rPr>
          <w:i/>
        </w:rPr>
        <w:t xml:space="preserve">của </w:t>
      </w:r>
      <w:r>
        <w:t xml:space="preserve">Hà </w:t>
      </w:r>
      <w:r>
        <w:rPr>
          <w:i/>
        </w:rPr>
        <w:t xml:space="preserve">Nội </w:t>
      </w:r>
      <w:r>
        <w:rPr>
          <w:i/>
        </w:rPr>
        <w:t xml:space="preserve">là </w:t>
      </w:r>
      <w:r>
        <w:rPr>
          <w:i/>
        </w:rPr>
        <w:t xml:space="preserve">105951' </w:t>
      </w:r>
      <w:r>
        <w:t xml:space="preserve">đông.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độ </w:t>
      </w:r>
      <w:r>
        <w:rPr>
          <w:b/>
        </w:rPr>
        <w:t xml:space="preserve">đông </w:t>
      </w:r>
      <w:r>
        <w:rPr>
          <w:i/>
        </w:rPr>
        <w:t xml:space="preserve">danh từ </w:t>
      </w:r>
      <w:r>
        <w:t xml:space="preserve">Kinh </w:t>
      </w:r>
      <w:r>
        <w:t xml:space="preserve">độ </w:t>
      </w:r>
      <w:r>
        <w:t xml:space="preserve">ở </w:t>
      </w:r>
      <w:r>
        <w:t xml:space="preserve">về </w:t>
      </w:r>
      <w:r>
        <w:t xml:space="preserve">phía </w:t>
      </w:r>
      <w:r>
        <w:t xml:space="preserve">đông </w:t>
      </w:r>
      <w:r>
        <w:t xml:space="preserve">của </w:t>
      </w:r>
      <w:r>
        <w:t xml:space="preserve">kinh </w:t>
      </w:r>
      <w:r>
        <w:t xml:space="preserve">tuyến </w:t>
      </w:r>
      <w:r>
        <w:t xml:space="preserve">gốc.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độ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Kinh </w:t>
      </w:r>
      <w:r>
        <w:t xml:space="preserve">độ </w:t>
      </w:r>
      <w:r>
        <w:t xml:space="preserve">ở </w:t>
      </w:r>
      <w:r>
        <w:t xml:space="preserve">về </w:t>
      </w:r>
      <w:r>
        <w:t xml:space="preserve">phía </w:t>
      </w:r>
      <w:r>
        <w:t xml:space="preserve">tây </w:t>
      </w:r>
      <w:r>
        <w:t xml:space="preserve">của </w:t>
      </w:r>
      <w:r>
        <w:t xml:space="preserve">kinh </w:t>
      </w:r>
      <w:r>
        <w:t xml:space="preserve">tuyến </w:t>
      </w:r>
      <w:r>
        <w:t xml:space="preserve">gốc.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Gây </w:t>
      </w:r>
      <w:r>
        <w:t xml:space="preserve">ra </w:t>
      </w:r>
      <w:r>
        <w:t xml:space="preserve">sự </w:t>
      </w:r>
      <w:r>
        <w:t xml:space="preserve">sợ </w:t>
      </w:r>
      <w:r>
        <w:t xml:space="preserve">hãi </w:t>
      </w:r>
      <w:r>
        <w:t xml:space="preserve">vì </w:t>
      </w:r>
      <w:r>
        <w:t xml:space="preserve">tiếng </w:t>
      </w:r>
      <w:r>
        <w:t xml:space="preserve">động, </w:t>
      </w:r>
      <w:r>
        <w:t xml:space="preserve">tiếng </w:t>
      </w:r>
      <w:r>
        <w:t xml:space="preserve">vang </w:t>
      </w:r>
      <w:r>
        <w:t xml:space="preserve">lớn. </w:t>
      </w:r>
      <w:r>
        <w:t xml:space="preserve">Tránh </w:t>
      </w:r>
      <w:r>
        <w:rPr>
          <w:i/>
        </w:rPr>
        <w:t xml:space="preserve">làm </w:t>
      </w:r>
      <w:r>
        <w:rPr>
          <w:i/>
        </w:rPr>
        <w:t xml:space="preserve">kinh </w:t>
      </w:r>
      <w:r>
        <w:rPr>
          <w:i/>
        </w:rPr>
        <w:t xml:space="preserve">động </w:t>
      </w:r>
      <w:r>
        <w:t xml:space="preserve">giấc </w:t>
      </w:r>
      <w:r>
        <w:rPr>
          <w:i/>
        </w:rPr>
        <w:t xml:space="preserve">ngủ </w:t>
      </w:r>
      <w:r>
        <w:t xml:space="preserve">trẻ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bạc </w:t>
      </w:r>
      <w:r>
        <w:t xml:space="preserve">hà, </w:t>
      </w:r>
      <w:r>
        <w:t xml:space="preserve">lá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hắc,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 </w:t>
      </w:r>
      <w:r>
        <w:t xml:space="preserve">hay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hãi </w:t>
      </w:r>
      <w:r>
        <w:rPr>
          <w:i/>
        </w:rPr>
        <w:t xml:space="preserve">động từ </w:t>
      </w:r>
      <w:r>
        <w:t xml:space="preserve">Kinh </w:t>
      </w:r>
      <w:r>
        <w:t xml:space="preserve">sợ </w:t>
      </w:r>
      <w:r>
        <w:t xml:space="preserve">hãi </w:t>
      </w:r>
      <w:r>
        <w:t xml:space="preserve">hùng. </w:t>
      </w:r>
      <w:r>
        <w:rPr>
          <w:i/>
        </w:rPr>
        <w:t xml:space="preserve">Mắt </w:t>
      </w:r>
      <w:r>
        <w:rPr>
          <w:i/>
        </w:rPr>
        <w:t xml:space="preserve">trợn </w:t>
      </w:r>
      <w:r>
        <w:rPr>
          <w:i/>
        </w:rPr>
        <w:t xml:space="preserve">tròn </w:t>
      </w:r>
      <w:r>
        <w:rPr>
          <w:i/>
        </w:rPr>
        <w:t xml:space="preserve">kinh </w:t>
      </w:r>
      <w:r>
        <w:t xml:space="preserve">hãi. </w:t>
      </w:r>
      <w:r>
        <w:rPr>
          <w:i/>
        </w:rPr>
        <w:t xml:space="preserve">Giật </w:t>
      </w:r>
      <w:r>
        <w:rPr>
          <w:i/>
        </w:rPr>
        <w:t xml:space="preserve">mình </w:t>
      </w:r>
      <w:r>
        <w:rPr>
          <w:i/>
        </w:rPr>
        <w:t xml:space="preserve">kinh </w:t>
      </w:r>
      <w:r>
        <w:rPr>
          <w:i/>
        </w:rPr>
        <w:t xml:space="preserve">hãi.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hoàng </w:t>
      </w:r>
      <w:r>
        <w:rPr>
          <w:i/>
        </w:rPr>
        <w:t xml:space="preserve">động từ </w:t>
      </w:r>
      <w:r>
        <w:t xml:space="preserve">Kinh </w:t>
      </w:r>
      <w:r>
        <w:t xml:space="preserve">sợ </w:t>
      </w:r>
      <w:r>
        <w:t xml:space="preserve">đến </w:t>
      </w:r>
      <w:r>
        <w:t xml:space="preserve">mức </w:t>
      </w:r>
      <w:r>
        <w:t xml:space="preserve">sững </w:t>
      </w:r>
      <w:r>
        <w:rPr>
          <w:i/>
        </w:rPr>
        <w:t xml:space="preserve">sờ, </w:t>
      </w:r>
      <w:r>
        <w:t xml:space="preserve">mất </w:t>
      </w:r>
      <w:r>
        <w:t xml:space="preserve">tự </w:t>
      </w:r>
      <w:r>
        <w:t xml:space="preserve">chủ. </w:t>
      </w:r>
      <w:r>
        <w:t xml:space="preserve">Chưa </w:t>
      </w:r>
      <w:r>
        <w:rPr>
          <w:i/>
        </w:rPr>
        <w:t xml:space="preserve">hết </w:t>
      </w:r>
      <w:r>
        <w:rPr>
          <w:i/>
        </w:rPr>
        <w:t xml:space="preserve">kinh </w:t>
      </w:r>
      <w:r>
        <w:rPr>
          <w:i/>
        </w:rPr>
        <w:t xml:space="preserve">hoàng </w:t>
      </w:r>
      <w:r>
        <w:rPr>
          <w:i/>
        </w:rPr>
        <w:t xml:space="preserve">sau </w:t>
      </w:r>
      <w:r>
        <w:rPr>
          <w:i/>
        </w:rPr>
        <w:t xml:space="preserve">lân </w:t>
      </w:r>
      <w:r>
        <w:rPr>
          <w:i/>
        </w:rPr>
        <w:t xml:space="preserve">chết </w:t>
      </w:r>
      <w:r>
        <w:rPr>
          <w:i/>
        </w:rPr>
        <w:t xml:space="preserve">hụt.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hoảng </w:t>
      </w:r>
      <w:r>
        <w:rPr>
          <w:i/>
        </w:rPr>
        <w:t xml:space="preserve">động từ </w:t>
      </w:r>
      <w:r>
        <w:t xml:space="preserve">Kinh </w:t>
      </w:r>
      <w:r>
        <w:t xml:space="preserve">sợ </w:t>
      </w:r>
      <w:r>
        <w:t xml:space="preserve">hoảng </w:t>
      </w:r>
      <w:r>
        <w:t xml:space="preserve">hốt. </w:t>
      </w:r>
      <w:r>
        <w:rPr>
          <w:i/>
        </w:rPr>
        <w:t xml:space="preserve">Kïnh </w:t>
      </w:r>
      <w:r>
        <w:rPr>
          <w:i/>
        </w:rPr>
        <w:t xml:space="preserve">hoảng </w:t>
      </w:r>
      <w:r>
        <w:rPr>
          <w:i/>
        </w:rPr>
        <w:t xml:space="preserve">bỏ </w:t>
      </w:r>
      <w:r>
        <w:t xml:space="preserve">chạy. </w:t>
      </w:r>
      <w:r>
        <w:t xml:space="preserve">Tiếng </w:t>
      </w:r>
      <w:r>
        <w:t xml:space="preserve">rú </w:t>
      </w:r>
      <w:r>
        <w:t xml:space="preserve">kinh </w:t>
      </w:r>
      <w:r>
        <w:rPr>
          <w:i/>
        </w:rPr>
        <w:t xml:space="preserve">hoảng.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hổn </w:t>
      </w:r>
      <w:r>
        <w:rPr>
          <w:i/>
        </w:rPr>
        <w:t xml:space="preserve">động từ </w:t>
      </w:r>
      <w:r>
        <w:t xml:space="preserve">Hoảng </w:t>
      </w:r>
      <w:r>
        <w:t xml:space="preserve">sợ </w:t>
      </w:r>
      <w:r>
        <w:t xml:space="preserve">đến </w:t>
      </w:r>
      <w:r>
        <w:t xml:space="preserve">mất </w:t>
      </w:r>
      <w:r>
        <w:t xml:space="preserve">hết </w:t>
      </w:r>
      <w:r>
        <w:t xml:space="preserve">tỉnh </w:t>
      </w:r>
      <w:r>
        <w:t xml:space="preserve">thần. </w:t>
      </w:r>
      <w:r>
        <w:t xml:space="preserve">Những </w:t>
      </w:r>
      <w:r>
        <w:rPr>
          <w:i/>
        </w:rPr>
        <w:t xml:space="preserve">tiếng </w:t>
      </w:r>
      <w:r>
        <w:rPr>
          <w:i/>
        </w:rPr>
        <w:t xml:space="preserve">nổ </w:t>
      </w:r>
      <w:r>
        <w:t xml:space="preserve">kinh </w:t>
      </w:r>
      <w:r>
        <w:rPr>
          <w:i/>
        </w:rPr>
        <w:t xml:space="preserve">hồn. </w:t>
      </w:r>
      <w:r>
        <w:t xml:space="preserve">Phải </w:t>
      </w:r>
      <w:r>
        <w:t xml:space="preserve">một </w:t>
      </w:r>
      <w:r>
        <w:rPr>
          <w:i/>
        </w:rPr>
        <w:t xml:space="preserve">phen </w:t>
      </w:r>
      <w:r>
        <w:t xml:space="preserve">kinh </w:t>
      </w:r>
      <w:r>
        <w:rPr>
          <w:i/>
        </w:rPr>
        <w:t xml:space="preserve">hồn. </w:t>
      </w:r>
      <w:r>
        <w:rPr>
          <w:i/>
        </w:rPr>
        <w:t xml:space="preserve">Sợ </w:t>
      </w:r>
      <w:r>
        <w:rPr>
          <w:i/>
        </w:rPr>
        <w:t xml:space="preserve">kinh </w:t>
      </w:r>
      <w:r>
        <w:rPr>
          <w:i/>
        </w:rPr>
        <w:t xml:space="preserve">hồn.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hồn </w:t>
      </w:r>
      <w:r>
        <w:rPr>
          <w:b/>
        </w:rPr>
        <w:t xml:space="preserve">bạt </w:t>
      </w:r>
      <w:r>
        <w:rPr>
          <w:b/>
        </w:rPr>
        <w:t xml:space="preserve">vía </w:t>
      </w:r>
      <w:r>
        <w:rPr>
          <w:i/>
        </w:rPr>
        <w:t xml:space="preserve">động từ </w:t>
      </w:r>
      <w:r>
        <w:t xml:space="preserve">Như </w:t>
      </w:r>
      <w:r>
        <w:t xml:space="preserve">bạt </w:t>
      </w:r>
      <w:r>
        <w:t xml:space="preserve">vía </w:t>
      </w:r>
      <w:r>
        <w:rPr>
          <w:i/>
        </w:rPr>
        <w:t xml:space="preserve">kinh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kệ </w:t>
      </w:r>
      <w:r>
        <w:rPr>
          <w:i/>
        </w:rPr>
        <w:t xml:space="preserve">danh từ </w:t>
      </w:r>
      <w:r>
        <w:t xml:space="preserve">Sách </w:t>
      </w:r>
      <w:r>
        <w:t xml:space="preserve">kinh </w:t>
      </w:r>
      <w:r>
        <w:t xml:space="preserve">của </w:t>
      </w:r>
      <w:r>
        <w:t xml:space="preserve">đạo </w:t>
      </w:r>
      <w:r>
        <w:t xml:space="preserve">Phật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khủng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khủng </w:t>
      </w:r>
      <w:r>
        <w:rPr>
          <w:i/>
        </w:rPr>
        <w:t xml:space="preserve">khiếp.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rPr>
          <w:i/>
        </w:rPr>
        <w:t xml:space="preserve">kính </w:t>
      </w:r>
      <w:r>
        <w:rPr>
          <w:i/>
        </w:rPr>
        <w:t xml:space="preserve">kỳ. </w:t>
      </w:r>
      <w:r>
        <w:t xml:space="preserve">danh từ </w:t>
      </w:r>
      <w:r>
        <w:t xml:space="preserve">(cũ). </w:t>
      </w:r>
      <w:r>
        <w:t xml:space="preserve">Kinh </w:t>
      </w:r>
      <w:r>
        <w:t xml:space="preserve">đô.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kịch </w:t>
      </w:r>
      <w:r>
        <w:rPr>
          <w:i/>
        </w:rPr>
        <w:t xml:space="preserve">danh từ </w:t>
      </w:r>
      <w:r>
        <w:t xml:space="preserve">Kịch </w:t>
      </w:r>
      <w:r>
        <w:t xml:space="preserve">hát </w:t>
      </w:r>
      <w:r>
        <w:t xml:space="preserve">dân </w:t>
      </w:r>
      <w:r>
        <w:t xml:space="preserve">tộc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ra </w:t>
      </w:r>
      <w:r>
        <w:t xml:space="preserve">đời </w:t>
      </w:r>
      <w:r>
        <w:t xml:space="preserve">ở </w:t>
      </w:r>
      <w:r>
        <w:t xml:space="preserve">Bắc </w:t>
      </w:r>
      <w:r>
        <w:t xml:space="preserve">Kinh </w:t>
      </w:r>
      <w:r>
        <w:t xml:space="preserve">khoảng </w:t>
      </w:r>
      <w:r>
        <w:t xml:space="preserve">giữa </w:t>
      </w:r>
      <w:r>
        <w:t xml:space="preserve">thế </w:t>
      </w:r>
      <w:r>
        <w:t xml:space="preserve">kiXVHI. </w:t>
      </w:r>
      <w:r>
        <w:br/>
      </w:r>
      <w:r>
        <w:rPr>
          <w:b/>
        </w:rPr>
        <w:t xml:space="preserve">kinh </w:t>
      </w:r>
      <w:r>
        <w:rPr>
          <w:b/>
        </w:rPr>
        <w:t xml:space="preserve">kỳ </w:t>
      </w:r>
      <w:r>
        <w:rPr>
          <w:i/>
        </w:rPr>
        <w:t xml:space="preserve">xem </w:t>
      </w:r>
      <w:r>
        <w:t xml:space="preserve">kính </w:t>
      </w:r>
      <w:r>
        <w:t xml:space="preserve">kì.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