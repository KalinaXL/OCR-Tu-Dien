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thang </w:t>
      </w:r>
      <w:r>
        <w:rPr>
          <w:b/>
        </w:rPr>
        <w:t xml:space="preserve">nhiệt </w:t>
      </w:r>
      <w:r>
        <w:rPr>
          <w:b/>
        </w:rPr>
        <w:t xml:space="preserve">độ </w:t>
      </w:r>
      <w:r>
        <w:rPr>
          <w:b/>
        </w:rPr>
        <w:t xml:space="preserve">Fahrenheit </w:t>
      </w:r>
      <w:r>
        <w:rPr>
          <w:i/>
        </w:rPr>
        <w:t xml:space="preserve">danh từ </w:t>
      </w:r>
      <w:r>
        <w:t xml:space="preserve">Thang </w:t>
      </w:r>
      <w:r>
        <w:t xml:space="preserve">nhiệt </w:t>
      </w:r>
      <w:r>
        <w:t xml:space="preserve">độ </w:t>
      </w:r>
      <w:r>
        <w:t xml:space="preserve">trong </w:t>
      </w:r>
      <w:r>
        <w:t xml:space="preserve">đó </w:t>
      </w:r>
      <w:r>
        <w:t xml:space="preserve">điểm </w:t>
      </w:r>
      <w:r>
        <w:t xml:space="preserve">đông </w:t>
      </w:r>
      <w:r>
        <w:t xml:space="preserve">đặc </w:t>
      </w:r>
      <w:r>
        <w:t xml:space="preserve">của </w:t>
      </w:r>
      <w:r>
        <w:t xml:space="preserve">nước </w:t>
      </w:r>
      <w:r>
        <w:t xml:space="preserve">(0°C) </w:t>
      </w:r>
      <w:r>
        <w:t xml:space="preserve">được </w:t>
      </w:r>
      <w:r>
        <w:t xml:space="preserve">định </w:t>
      </w:r>
      <w:r>
        <w:t xml:space="preserve">nghĩa </w:t>
      </w:r>
      <w:r>
        <w:t xml:space="preserve">là </w:t>
      </w:r>
      <w:r>
        <w:t xml:space="preserve">nhiệt </w:t>
      </w:r>
      <w:r>
        <w:t xml:space="preserve">độ </w:t>
      </w:r>
      <w:r>
        <w:t xml:space="preserve">32 </w:t>
      </w:r>
      <w:r>
        <w:t xml:space="preserve">và </w:t>
      </w:r>
      <w:r>
        <w:t xml:space="preserve">điểm </w:t>
      </w:r>
      <w:r>
        <w:t xml:space="preserve">sôi </w:t>
      </w:r>
      <w:r>
        <w:t xml:space="preserve">của </w:t>
      </w:r>
      <w:r>
        <w:t xml:space="preserve">nước </w:t>
      </w:r>
      <w:r>
        <w:t xml:space="preserve">được </w:t>
      </w:r>
      <w:r>
        <w:t xml:space="preserve">định </w:t>
      </w:r>
      <w:r>
        <w:t xml:space="preserve">nghĩa </w:t>
      </w:r>
      <w:r>
        <w:t xml:space="preserve">là </w:t>
      </w:r>
      <w:r>
        <w:t xml:space="preserve">nhiệt </w:t>
      </w:r>
      <w:r>
        <w:t xml:space="preserve">độ </w:t>
      </w:r>
      <w:r>
        <w:t xml:space="preserve">212 </w:t>
      </w:r>
      <w:r>
        <w:t xml:space="preserve">(nhiệt </w:t>
      </w:r>
      <w:r>
        <w:t xml:space="preserve">độ </w:t>
      </w:r>
      <w:r>
        <w:t xml:space="preserve">đo </w:t>
      </w:r>
      <w:r>
        <w:t xml:space="preserve">theo </w:t>
      </w:r>
      <w:r>
        <w:t xml:space="preserve">thang </w:t>
      </w:r>
      <w:r>
        <w:t xml:space="preserve">nhiệt </w:t>
      </w:r>
      <w:r>
        <w:t xml:space="preserve">độ </w:t>
      </w:r>
      <w:r>
        <w:t xml:space="preserve">này </w:t>
      </w:r>
      <w:r>
        <w:t xml:space="preserve">gọi </w:t>
      </w:r>
      <w:r>
        <w:t xml:space="preserve">là </w:t>
      </w:r>
      <w:r>
        <w:t xml:space="preserve">nhiệt </w:t>
      </w:r>
      <w:r>
        <w:t xml:space="preserve">độ </w:t>
      </w:r>
      <w:r>
        <w:t xml:space="preserve">Fahrenheit, </w:t>
      </w:r>
      <w:r>
        <w:t xml:space="preserve">kí </w:t>
      </w:r>
      <w:r>
        <w:t xml:space="preserve">hiệu </w:t>
      </w:r>
      <w:r>
        <w:t xml:space="preserve">là </w:t>
      </w:r>
      <w:r>
        <w:t xml:space="preserve">°F, </w:t>
      </w:r>
      <w:r>
        <w:t xml:space="preserve">thí </w:t>
      </w:r>
      <w:r>
        <w:t xml:space="preserve">dụ, </w:t>
      </w:r>
      <w:r>
        <w:t xml:space="preserve">50°E: </w:t>
      </w:r>
      <w:r>
        <w:t xml:space="preserve">50° </w:t>
      </w:r>
      <w:r>
        <w:t xml:space="preserve">Fahrenheit </w:t>
      </w:r>
      <w:r>
        <w:t xml:space="preserve">= </w:t>
      </w:r>
      <w:r>
        <w:t xml:space="preserve">10°C).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hoặc </w:t>
      </w:r>
      <w:r>
        <w:rPr>
          <w:b/>
        </w:rPr>
        <w:t xml:space="preserve">I </w:t>
      </w:r>
      <w:r>
        <w:rPr>
          <w:i/>
        </w:rPr>
        <w:t xml:space="preserve">phụ từ </w:t>
      </w:r>
      <w:r>
        <w:t xml:space="preserve">Chỉ </w:t>
      </w:r>
      <w:r>
        <w:t xml:space="preserve">thỉnh </w:t>
      </w:r>
      <w:r>
        <w:t xml:space="preserve">thoảng, </w:t>
      </w:r>
      <w:r>
        <w:t xml:space="preserve">hoạ </w:t>
      </w:r>
      <w:r>
        <w:t xml:space="preserve">hoằn </w:t>
      </w:r>
      <w:r>
        <w:t xml:space="preserve">lắm </w:t>
      </w:r>
      <w:r>
        <w:t xml:space="preserve">(việc </w:t>
      </w:r>
      <w:r>
        <w:t xml:space="preserve">ấy </w:t>
      </w:r>
      <w:r>
        <w:t xml:space="preserve">mới </w:t>
      </w:r>
      <w:r>
        <w:t xml:space="preserve">xảy </w:t>
      </w:r>
      <w:r>
        <w:rPr>
          <w:i/>
        </w:rPr>
        <w:t xml:space="preserve">ra). </w:t>
      </w:r>
      <w:r>
        <w:rPr>
          <w:i/>
        </w:rPr>
        <w:t xml:space="preserve">Đường </w:t>
      </w:r>
      <w:r>
        <w:t xml:space="preserve">uắng </w:t>
      </w:r>
      <w:r>
        <w:t xml:space="preserve">tanh, </w:t>
      </w:r>
      <w:r>
        <w:t xml:space="preserve">tháng </w:t>
      </w:r>
      <w:r>
        <w:rPr>
          <w:i/>
        </w:rPr>
        <w:t xml:space="preserve">hoặc </w:t>
      </w:r>
      <w:r>
        <w:rPr>
          <w:i/>
        </w:rPr>
        <w:t xml:space="preserve">mới </w:t>
      </w:r>
      <w:r>
        <w:t xml:space="preserve">có </w:t>
      </w:r>
      <w:r>
        <w:t xml:space="preserve">một </w:t>
      </w:r>
      <w:r>
        <w:t xml:space="preserve">người </w:t>
      </w:r>
      <w:r>
        <w:rPr>
          <w:i/>
        </w:rPr>
        <w:t xml:space="preserve">đi </w:t>
      </w:r>
      <w:r>
        <w:rPr>
          <w:i/>
        </w:rPr>
        <w:t xml:space="preserve">qua. </w:t>
      </w:r>
      <w:r>
        <w:t xml:space="preserve">II </w:t>
      </w:r>
      <w:r>
        <w:t xml:space="preserve">kết từ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một </w:t>
      </w:r>
      <w:r>
        <w:t xml:space="preserve">giả </w:t>
      </w:r>
      <w:r>
        <w:t xml:space="preserve">thiết </w:t>
      </w:r>
      <w:r>
        <w:t xml:space="preserve">rất </w:t>
      </w:r>
      <w:r>
        <w:t xml:space="preserve">hiếm </w:t>
      </w:r>
      <w:r>
        <w:t xml:space="preserve">khi </w:t>
      </w:r>
      <w:r>
        <w:t xml:space="preserve">xảy </w:t>
      </w:r>
      <w:r>
        <w:t xml:space="preserve">ra; </w:t>
      </w:r>
      <w:r>
        <w:t xml:space="preserve">vạn </w:t>
      </w:r>
      <w:r>
        <w:t xml:space="preserve">nhất. </w:t>
      </w:r>
      <w:r>
        <w:t xml:space="preserve">Tháng </w:t>
      </w:r>
      <w:r>
        <w:rPr>
          <w:i/>
        </w:rPr>
        <w:t xml:space="preserve">hoặc </w:t>
      </w:r>
      <w:r>
        <w:rPr>
          <w:i/>
        </w:rPr>
        <w:t xml:space="preserve">có </w:t>
      </w:r>
      <w:r>
        <w:rPr>
          <w:i/>
        </w:rPr>
        <w:t xml:space="preserve">uiệc </w:t>
      </w:r>
      <w:r>
        <w:t xml:space="preserve">gì </w:t>
      </w:r>
      <w:r>
        <w:t xml:space="preserve">thì </w:t>
      </w:r>
      <w:r>
        <w:rPr>
          <w:i/>
        </w:rPr>
        <w:t xml:space="preserve">đã </w:t>
      </w:r>
      <w:r>
        <w:t xml:space="preserve">có </w:t>
      </w:r>
      <w:r>
        <w:t xml:space="preserve">bà </w:t>
      </w:r>
      <w:r>
        <w:rPr>
          <w:i/>
        </w:rPr>
        <w:t xml:space="preserve">con </w:t>
      </w:r>
      <w:r>
        <w:t xml:space="preserve">xóm </w:t>
      </w:r>
      <w:r>
        <w:t xml:space="preserve">giêng, </w:t>
      </w:r>
      <w:r>
        <w:rPr>
          <w:i/>
        </w:rPr>
        <w:t xml:space="preserve">anh </w:t>
      </w:r>
      <w:r>
        <w:rPr>
          <w:i/>
        </w:rPr>
        <w:t xml:space="preserve">yên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thốt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Có </w:t>
      </w:r>
      <w:r>
        <w:t xml:space="preserve">vẻ </w:t>
      </w:r>
      <w:r>
        <w:t xml:space="preserve">như </w:t>
      </w:r>
      <w:r>
        <w:t xml:space="preserve">hoảng </w:t>
      </w:r>
      <w:r>
        <w:t xml:space="preserve">hốt </w:t>
      </w:r>
      <w:r>
        <w:t xml:space="preserve">do </w:t>
      </w:r>
      <w:r>
        <w:t xml:space="preserve">bị </w:t>
      </w:r>
      <w:r>
        <w:t xml:space="preserve">chấn </w:t>
      </w:r>
      <w:r>
        <w:t xml:space="preserve">động </w:t>
      </w:r>
      <w:r>
        <w:t xml:space="preserve">mạnh </w:t>
      </w:r>
      <w:r>
        <w:t xml:space="preserve">về </w:t>
      </w:r>
      <w:r>
        <w:t xml:space="preserve">tỉnh </w:t>
      </w:r>
      <w:r>
        <w:t xml:space="preserve">thần. </w:t>
      </w:r>
      <w:r>
        <w:rPr>
          <w:i/>
        </w:rPr>
        <w:t xml:space="preserve">Tiếng </w:t>
      </w:r>
      <w:r>
        <w:rPr>
          <w:i/>
        </w:rPr>
        <w:t xml:space="preserve">kêu </w:t>
      </w:r>
      <w:r>
        <w:rPr>
          <w:i/>
        </w:rPr>
        <w:t xml:space="preserve">thẳng </w:t>
      </w:r>
      <w:r>
        <w:t xml:space="preserve">thốt. </w:t>
      </w:r>
      <w:r>
        <w:rPr>
          <w:i/>
        </w:rPr>
        <w:t xml:space="preserve">Giật </w:t>
      </w:r>
      <w:r>
        <w:t xml:space="preserve">mình </w:t>
      </w:r>
      <w:r>
        <w:rPr>
          <w:i/>
        </w:rPr>
        <w:t xml:space="preserve">tháng </w:t>
      </w:r>
      <w:r>
        <w:t xml:space="preserve">thốt. </w:t>
      </w:r>
      <w:r>
        <w:br/>
      </w:r>
      <w:r>
        <w:rPr>
          <w:b/>
        </w:rPr>
        <w:t xml:space="preserve">tháng </w:t>
      </w:r>
      <w:r>
        <w:rPr>
          <w:i/>
        </w:rPr>
        <w:t xml:space="preserve">danh từ </w:t>
      </w:r>
      <w:r>
        <w:t xml:space="preserve">31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mười </w:t>
      </w:r>
      <w:r>
        <w:t xml:space="preserve">hai </w:t>
      </w:r>
      <w:r>
        <w:t xml:space="preserve">năm </w:t>
      </w:r>
      <w:r>
        <w:t xml:space="preserve">dương </w:t>
      </w:r>
      <w:r>
        <w:t xml:space="preserve">lịch, </w:t>
      </w:r>
      <w:r>
        <w:t xml:space="preserve">thường </w:t>
      </w:r>
      <w:r>
        <w:t xml:space="preserve">gồm </w:t>
      </w:r>
      <w:r>
        <w:t xml:space="preserve">ba </w:t>
      </w:r>
      <w:r>
        <w:t xml:space="preserve">mươi </w:t>
      </w:r>
      <w:r>
        <w:t xml:space="preserve">hoặc </w:t>
      </w:r>
      <w:r>
        <w:t xml:space="preserve">ba </w:t>
      </w:r>
      <w:r>
        <w:t xml:space="preserve">mươi </w:t>
      </w:r>
      <w:r>
        <w:t xml:space="preserve">mốt </w:t>
      </w:r>
      <w:r>
        <w:t xml:space="preserve">ngày </w:t>
      </w:r>
      <w:r>
        <w:t xml:space="preserve">(tháng </w:t>
      </w:r>
      <w:r>
        <w:t xml:space="preserve">dương </w:t>
      </w:r>
      <w:r>
        <w:t xml:space="preserve">lịch). </w:t>
      </w:r>
      <w:r>
        <w:t xml:space="preserve">Ngày </w:t>
      </w:r>
      <w:r>
        <w:rPr>
          <w:i/>
        </w:rPr>
        <w:t xml:space="preserve">Quốc </w:t>
      </w:r>
      <w:r>
        <w:rPr>
          <w:i/>
        </w:rPr>
        <w:t xml:space="preserve">tế </w:t>
      </w:r>
      <w:r>
        <w:rPr>
          <w:i/>
        </w:rPr>
        <w:t xml:space="preserve">Lao </w:t>
      </w:r>
      <w:r>
        <w:t xml:space="preserve">động </w:t>
      </w:r>
      <w:r>
        <w:t xml:space="preserve">mổng </w:t>
      </w:r>
      <w:r>
        <w:t xml:space="preserve">một </w:t>
      </w:r>
      <w:r>
        <w:t xml:space="preserve">tháng </w:t>
      </w:r>
      <w:r>
        <w:rPr>
          <w:i/>
        </w:rPr>
        <w:t xml:space="preserve">năm. </w:t>
      </w:r>
      <w:r>
        <w:t xml:space="preserve">Lương </w:t>
      </w:r>
      <w:r>
        <w:t xml:space="preserve">lĩnh </w:t>
      </w:r>
      <w:r>
        <w:rPr>
          <w:i/>
        </w:rPr>
        <w:t xml:space="preserve">đầu </w:t>
      </w:r>
      <w:r>
        <w:t xml:space="preserve">tháng.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gần </w:t>
      </w:r>
      <w:r>
        <w:t xml:space="preserve">đúng </w:t>
      </w:r>
      <w:r>
        <w:t xml:space="preserve">với </w:t>
      </w:r>
      <w:r>
        <w:t xml:space="preserve">độ </w:t>
      </w:r>
      <w:r>
        <w:t xml:space="preserve">dài </w:t>
      </w:r>
      <w:r>
        <w:t xml:space="preserve">một </w:t>
      </w:r>
      <w:r>
        <w:t xml:space="preserve">tuần </w:t>
      </w:r>
      <w:r>
        <w:t xml:space="preserve">trăng, </w:t>
      </w:r>
      <w:r>
        <w:t xml:space="preserve">có </w:t>
      </w:r>
      <w:r>
        <w:t xml:space="preserve">hai </w:t>
      </w:r>
      <w:r>
        <w:t xml:space="preserve">mươi </w:t>
      </w:r>
      <w:r>
        <w:t xml:space="preserve">chín </w:t>
      </w:r>
      <w:r>
        <w:t xml:space="preserve">hoặc </w:t>
      </w:r>
      <w:r>
        <w:t xml:space="preserve">ba </w:t>
      </w:r>
      <w:r>
        <w:t xml:space="preserve">mươi </w:t>
      </w:r>
      <w:r>
        <w:t xml:space="preserve">ngày </w:t>
      </w:r>
      <w:r>
        <w:t xml:space="preserve">(tháng </w:t>
      </w:r>
      <w:r>
        <w:t xml:space="preserve">âm </w:t>
      </w:r>
      <w:r>
        <w:t xml:space="preserve">lịch). </w:t>
      </w:r>
      <w:r>
        <w:t xml:space="preserve">NVăm </w:t>
      </w:r>
      <w:r>
        <w:rPr>
          <w:i/>
        </w:rPr>
        <w:t xml:space="preserve">nay </w:t>
      </w:r>
      <w:r>
        <w:t xml:space="preserve">nhuận </w:t>
      </w:r>
      <w:r>
        <w:rPr>
          <w:i/>
        </w:rPr>
        <w:t xml:space="preserve">hai </w:t>
      </w:r>
      <w:r>
        <w:rPr>
          <w:i/>
        </w:rPr>
        <w:t xml:space="preserve">tháng </w:t>
      </w:r>
      <w:r>
        <w:t xml:space="preserve">bảy. </w:t>
      </w:r>
      <w:r>
        <w:rPr>
          <w:i/>
        </w:rPr>
        <w:t xml:space="preserve">Tuần </w:t>
      </w:r>
      <w:r>
        <w:rPr>
          <w:i/>
        </w:rPr>
        <w:t xml:space="preserve">trăng </w:t>
      </w:r>
      <w:r>
        <w:t xml:space="preserve">cuối </w:t>
      </w:r>
      <w:r>
        <w:rPr>
          <w:i/>
        </w:rPr>
        <w:t xml:space="preserve">tháng. </w:t>
      </w:r>
      <w:r>
        <w:rPr>
          <w:b/>
        </w:rPr>
        <w:t xml:space="preserve">3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ba </w:t>
      </w:r>
      <w:r>
        <w:t xml:space="preserve">mươi </w:t>
      </w:r>
      <w:r>
        <w:t xml:space="preserve">ngày </w:t>
      </w:r>
      <w:r>
        <w:t xml:space="preserve">hoặc </w:t>
      </w:r>
      <w:r>
        <w:t xml:space="preserve">đại </w:t>
      </w:r>
      <w:r>
        <w:t xml:space="preserve">khái </w:t>
      </w:r>
      <w:r>
        <w:t xml:space="preserve">ba </w:t>
      </w:r>
      <w:r>
        <w:t xml:space="preserve">mươi </w:t>
      </w:r>
      <w:r>
        <w:t xml:space="preserve">ngày. </w:t>
      </w:r>
      <w:r>
        <w:t xml:space="preserve">Sau </w:t>
      </w:r>
      <w:r>
        <w:t xml:space="preserve">một </w:t>
      </w:r>
      <w:r>
        <w:t xml:space="preserve">vài </w:t>
      </w:r>
      <w:r>
        <w:t xml:space="preserve">tháng. </w:t>
      </w:r>
      <w:r>
        <w:t xml:space="preserve">Nghỉ </w:t>
      </w:r>
      <w:r>
        <w:rPr>
          <w:i/>
        </w:rPr>
        <w:t xml:space="preserve">phép </w:t>
      </w:r>
      <w:r>
        <w:t xml:space="preserve">một </w:t>
      </w:r>
      <w:r>
        <w:t xml:space="preserve">tháng, </w:t>
      </w:r>
      <w:r>
        <w:rPr>
          <w:i/>
        </w:rPr>
        <w:t xml:space="preserve">kể </w:t>
      </w:r>
      <w:r>
        <w:t xml:space="preserve">từ </w:t>
      </w:r>
      <w:r>
        <w:t xml:space="preserve">ngày </w:t>
      </w:r>
      <w:r>
        <w:rPr>
          <w:b/>
        </w:rPr>
        <w:t xml:space="preserve">10 </w:t>
      </w:r>
      <w:r>
        <w:t xml:space="preserve">tháng </w:t>
      </w:r>
      <w:r>
        <w:rPr>
          <w:i/>
        </w:rPr>
        <w:t xml:space="preserve">ba. </w:t>
      </w:r>
      <w:r>
        <w:rPr>
          <w:b/>
        </w:rPr>
        <w:t xml:space="preserve">4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ngày </w:t>
      </w:r>
      <w:r>
        <w:t xml:space="preserve">đầu </w:t>
      </w:r>
      <w:r>
        <w:t xml:space="preserve">tháng </w:t>
      </w:r>
      <w:r>
        <w:t xml:space="preserve">đến </w:t>
      </w:r>
      <w:r>
        <w:t xml:space="preserve">ngày </w:t>
      </w:r>
      <w:r>
        <w:t xml:space="preserve">cuối </w:t>
      </w:r>
      <w:r>
        <w:t xml:space="preserve">tháng. </w:t>
      </w:r>
      <w:r>
        <w:rPr>
          <w:i/>
        </w:rPr>
        <w:t xml:space="preserve">Đầu </w:t>
      </w:r>
      <w:r>
        <w:t xml:space="preserve">tháng </w:t>
      </w:r>
      <w:r>
        <w:rPr>
          <w:i/>
        </w:rPr>
        <w:t xml:space="preserve">sau </w:t>
      </w:r>
      <w:r>
        <w:rPr>
          <w:i/>
        </w:rPr>
        <w:t xml:space="preserve">sẽ </w:t>
      </w:r>
      <w:r>
        <w:t xml:space="preserve">uề. </w:t>
      </w:r>
      <w:r>
        <w:rPr>
          <w:i/>
        </w:rPr>
        <w:t xml:space="preserve">Vào </w:t>
      </w:r>
      <w:r>
        <w:rPr>
          <w:i/>
        </w:rPr>
        <w:t xml:space="preserve">giữa </w:t>
      </w:r>
      <w:r>
        <w:rPr>
          <w:i/>
        </w:rPr>
        <w:t xml:space="preserve">tháng. </w:t>
      </w:r>
      <w:r>
        <w:br/>
      </w:r>
      <w:r>
        <w:rPr>
          <w:b/>
        </w:rPr>
        <w:t xml:space="preserve">tháng </w:t>
      </w:r>
      <w:r>
        <w:rPr>
          <w:b/>
        </w:rPr>
        <w:t xml:space="preserve">âm </w:t>
      </w:r>
      <w:r>
        <w:rPr>
          <w:b/>
        </w:rPr>
        <w:t xml:space="preserve">lịch </w:t>
      </w:r>
      <w:r>
        <w:rPr>
          <w:i/>
        </w:rPr>
        <w:t xml:space="preserve">danh từ </w:t>
      </w:r>
      <w:r>
        <w:t xml:space="preserve">Tháng </w:t>
      </w:r>
      <w:r>
        <w:t xml:space="preserve">của </w:t>
      </w:r>
      <w:r>
        <w:t xml:space="preserve">năm </w:t>
      </w:r>
      <w:r>
        <w:t xml:space="preserve">âm </w:t>
      </w:r>
      <w:r>
        <w:t xml:space="preserve">lịch;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tháng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tháng </w:t>
      </w:r>
      <w:r>
        <w:rPr>
          <w:b/>
        </w:rPr>
        <w:t xml:space="preserve">ba </w:t>
      </w:r>
      <w:r>
        <w:rPr>
          <w:b/>
        </w:rPr>
        <w:t xml:space="preserve">ngày </w:t>
      </w:r>
      <w:r>
        <w:rPr>
          <w:b/>
        </w:rPr>
        <w:t xml:space="preserve">tám </w:t>
      </w:r>
      <w:r>
        <w:rPr>
          <w:i/>
        </w:rPr>
        <w:t xml:space="preserve">xem </w:t>
      </w:r>
      <w:r>
        <w:t xml:space="preserve">ngày </w:t>
      </w:r>
      <w:r>
        <w:rPr>
          <w:i/>
        </w:rPr>
        <w:t xml:space="preserve">ba </w:t>
      </w:r>
      <w:r>
        <w:rPr>
          <w:i/>
        </w:rPr>
        <w:t xml:space="preserve">tháng </w:t>
      </w:r>
      <w:r>
        <w:rPr>
          <w:i/>
        </w:rPr>
        <w:t xml:space="preserve">tám. </w:t>
      </w:r>
      <w:r>
        <w:t xml:space="preserve">tháng </w:t>
      </w:r>
      <w:r>
        <w:t xml:space="preserve">chạp </w:t>
      </w:r>
      <w:r>
        <w:t xml:space="preserve">danh từ </w:t>
      </w:r>
      <w:r>
        <w:t xml:space="preserve">Tháng </w:t>
      </w:r>
      <w:r>
        <w:t xml:space="preserve">thứ </w:t>
      </w:r>
      <w:r>
        <w:t xml:space="preserve">mười </w:t>
      </w:r>
      <w:r>
        <w:t xml:space="preserve">hai, </w:t>
      </w:r>
      <w:r>
        <w:t xml:space="preserve">và </w:t>
      </w:r>
      <w:r>
        <w:t xml:space="preserve">cũng </w:t>
      </w:r>
      <w:r>
        <w:t xml:space="preserve">là </w:t>
      </w:r>
      <w:r>
        <w:t xml:space="preserve">tháng </w:t>
      </w:r>
      <w:r>
        <w:t xml:space="preserve">cuối </w:t>
      </w:r>
      <w:r>
        <w:t xml:space="preserve">của </w:t>
      </w:r>
      <w:r>
        <w:t xml:space="preserve">năm </w:t>
      </w:r>
      <w:r>
        <w:t xml:space="preserve">âm </w:t>
      </w:r>
      <w:r>
        <w:t xml:space="preserve">lịch. </w:t>
      </w:r>
      <w:r>
        <w:br/>
      </w:r>
      <w:r>
        <w:rPr>
          <w:b/>
        </w:rPr>
        <w:t xml:space="preserve">tháng </w:t>
      </w:r>
      <w:r>
        <w:rPr>
          <w:b/>
        </w:rPr>
        <w:t xml:space="preserve">củ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(cũ). </w:t>
      </w:r>
      <w:r>
        <w:t xml:space="preserve">Tháng </w:t>
      </w:r>
      <w:r>
        <w:t xml:space="preserve">cuối </w:t>
      </w:r>
      <w:r>
        <w:t xml:space="preserve">năm </w:t>
      </w:r>
      <w:r>
        <w:t xml:space="preserve">âm </w:t>
      </w:r>
      <w:r>
        <w:t xml:space="preserve">lịch,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phải </w:t>
      </w:r>
      <w:r>
        <w:t xml:space="preserve">cẩn </w:t>
      </w:r>
      <w:r>
        <w:t xml:space="preserve">thận </w:t>
      </w:r>
      <w:r>
        <w:t xml:space="preserve">đề </w:t>
      </w:r>
      <w:r>
        <w:t xml:space="preserve">phòng </w:t>
      </w:r>
      <w:r>
        <w:t xml:space="preserve">trộm </w:t>
      </w:r>
      <w:r>
        <w:t xml:space="preserve">cướp. </w:t>
      </w:r>
      <w:r>
        <w:br/>
      </w:r>
      <w:r>
        <w:rPr>
          <w:b/>
        </w:rPr>
        <w:t xml:space="preserve">tháng </w:t>
      </w:r>
      <w:r>
        <w:rPr>
          <w:b/>
        </w:rPr>
        <w:t xml:space="preserve">dương </w:t>
      </w:r>
      <w:r>
        <w:rPr>
          <w:b/>
        </w:rPr>
        <w:t xml:space="preserve">lịch </w:t>
      </w:r>
      <w:r>
        <w:rPr>
          <w:i/>
        </w:rPr>
        <w:t xml:space="preserve">danh từ </w:t>
      </w:r>
      <w:r>
        <w:t xml:space="preserve">Tháng </w:t>
      </w:r>
      <w:r>
        <w:t xml:space="preserve">của </w:t>
      </w:r>
      <w:r>
        <w:t xml:space="preserve">năm </w:t>
      </w:r>
      <w:r>
        <w:t xml:space="preserve">dương </w:t>
      </w:r>
      <w:r>
        <w:t xml:space="preserve">lịch;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tháng </w:t>
      </w:r>
      <w:r>
        <w:t xml:space="preserve">âm </w:t>
      </w:r>
      <w:r>
        <w:t xml:space="preserve">lịch. </w:t>
      </w:r>
      <w:r>
        <w:br/>
      </w:r>
      <w:r>
        <w:rPr>
          <w:b/>
        </w:rPr>
        <w:t xml:space="preserve">tháng </w:t>
      </w:r>
      <w:r>
        <w:rPr>
          <w:b/>
        </w:rPr>
        <w:t xml:space="preserve">đủ </w:t>
      </w:r>
      <w:r>
        <w:rPr>
          <w:i/>
        </w:rPr>
        <w:t xml:space="preserve">danh từ </w:t>
      </w:r>
      <w:r>
        <w:t xml:space="preserve">Tháng </w:t>
      </w:r>
      <w:r>
        <w:t xml:space="preserve">âm </w:t>
      </w:r>
      <w:r>
        <w:t xml:space="preserve">lịch </w:t>
      </w:r>
      <w:r>
        <w:t xml:space="preserve">có </w:t>
      </w:r>
      <w:r>
        <w:t xml:space="preserve">ba </w:t>
      </w:r>
      <w:r>
        <w:t xml:space="preserve">mươi </w:t>
      </w:r>
      <w:r>
        <w:t xml:space="preserve">ngày;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tháng </w:t>
      </w:r>
      <w:r>
        <w:t xml:space="preserve">thiếu. </w:t>
      </w:r>
      <w:r>
        <w:br/>
      </w:r>
      <w:r>
        <w:rPr>
          <w:b/>
        </w:rPr>
        <w:t xml:space="preserve">tháng </w:t>
      </w:r>
      <w:r>
        <w:rPr>
          <w:b/>
        </w:rPr>
        <w:t xml:space="preserve">giêng </w:t>
      </w:r>
      <w:r>
        <w:rPr>
          <w:i/>
        </w:rPr>
        <w:t xml:space="preserve">danh từ </w:t>
      </w:r>
      <w:r>
        <w:t xml:space="preserve">Tháng </w:t>
      </w:r>
      <w:r>
        <w:t xml:space="preserve">đầu </w:t>
      </w:r>
      <w:r>
        <w:t xml:space="preserve">của </w:t>
      </w:r>
      <w:r>
        <w:t xml:space="preserve">năm </w:t>
      </w:r>
      <w:r>
        <w:t xml:space="preserve">âm </w:t>
      </w:r>
      <w:r>
        <w:t xml:space="preserve">lịch </w:t>
      </w:r>
      <w:r>
        <w:t xml:space="preserve">(hoặc </w:t>
      </w:r>
      <w:r>
        <w:t xml:space="preserve">dương </w:t>
      </w:r>
      <w:r>
        <w:t xml:space="preserve">lịch). </w:t>
      </w:r>
      <w:r>
        <w:br/>
      </w:r>
      <w:r>
        <w:rPr>
          <w:b/>
        </w:rPr>
        <w:t xml:space="preserve">tháng </w:t>
      </w:r>
      <w:r>
        <w:rPr>
          <w:b/>
        </w:rPr>
        <w:t xml:space="preserve">một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Tháng </w:t>
      </w:r>
      <w:r>
        <w:t xml:space="preserve">đầu </w:t>
      </w:r>
      <w:r>
        <w:t xml:space="preserve">của </w:t>
      </w:r>
      <w:r>
        <w:t xml:space="preserve">năm </w:t>
      </w:r>
      <w:r>
        <w:t xml:space="preserve">dương </w:t>
      </w:r>
      <w:r>
        <w:t xml:space="preserve">lịch. </w:t>
      </w:r>
      <w:r>
        <w:rPr>
          <w:b/>
        </w:rPr>
        <w:t xml:space="preserve">2 </w:t>
      </w:r>
      <w:r>
        <w:t xml:space="preserve">(khẩu ngữ). </w:t>
      </w:r>
      <w:r>
        <w:t xml:space="preserve">Tháng </w:t>
      </w:r>
      <w:r>
        <w:t xml:space="preserve">mười </w:t>
      </w:r>
      <w:r>
        <w:t xml:space="preserve">một </w:t>
      </w:r>
      <w:r>
        <w:rPr>
          <w:i/>
        </w:rPr>
        <w:t xml:space="preserve">âm </w:t>
      </w:r>
      <w:r>
        <w:t xml:space="preserve">lịch. </w:t>
      </w:r>
      <w:r>
        <w:br/>
      </w:r>
      <w:r>
        <w:rPr>
          <w:b/>
        </w:rPr>
        <w:t xml:space="preserve">tháng </w:t>
      </w:r>
      <w:r>
        <w:rPr>
          <w:b/>
        </w:rPr>
        <w:t xml:space="preserve">mười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xem </w:t>
      </w:r>
      <w:r>
        <w:t xml:space="preserve">lương </w:t>
      </w:r>
      <w:r>
        <w:rPr>
          <w:i/>
        </w:rPr>
        <w:t xml:space="preserve">tháng </w:t>
      </w:r>
      <w:r>
        <w:t xml:space="preserve">mười </w:t>
      </w:r>
      <w:r>
        <w:rPr>
          <w:i/>
        </w:rPr>
        <w:t xml:space="preserve">ba. </w:t>
      </w:r>
      <w:r>
        <w:t xml:space="preserve">tháng </w:t>
      </w:r>
      <w:r>
        <w:t xml:space="preserve">ngày </w:t>
      </w:r>
      <w:r>
        <w:t xml:space="preserve">danh từ </w:t>
      </w:r>
      <w:r>
        <w:t xml:space="preserve">Như </w:t>
      </w:r>
      <w:r>
        <w:t xml:space="preserve">ngày </w:t>
      </w:r>
      <w:r>
        <w:t xml:space="preserve">tháng. </w:t>
      </w:r>
      <w:r>
        <w:br/>
      </w:r>
      <w:r>
        <w:rPr>
          <w:b/>
        </w:rPr>
        <w:t xml:space="preserve">tháng </w:t>
      </w:r>
      <w:r>
        <w:rPr>
          <w:b/>
        </w:rPr>
        <w:t xml:space="preserve">thiếu </w:t>
      </w:r>
      <w:r>
        <w:rPr>
          <w:i/>
        </w:rPr>
        <w:t xml:space="preserve">danh từ </w:t>
      </w:r>
      <w:r>
        <w:t xml:space="preserve">Tháng </w:t>
      </w:r>
      <w:r>
        <w:t xml:space="preserve">âm </w:t>
      </w:r>
      <w:r>
        <w:t xml:space="preserve">lịch </w:t>
      </w:r>
      <w:r>
        <w:t xml:space="preserve">có </w:t>
      </w:r>
      <w:r>
        <w:t xml:space="preserve">hai </w:t>
      </w:r>
      <w:r>
        <w:t xml:space="preserve">mươi </w:t>
      </w:r>
      <w:r>
        <w:t xml:space="preserve">chín </w:t>
      </w:r>
      <w:r>
        <w:t xml:space="preserve">ngày;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tháng </w:t>
      </w:r>
      <w:r>
        <w:t xml:space="preserve">đủ. </w:t>
      </w:r>
      <w:r>
        <w:br/>
      </w:r>
      <w:r>
        <w:rPr>
          <w:b/>
        </w:rPr>
        <w:t xml:space="preserve">thanh,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dài, </w:t>
      </w:r>
      <w:r>
        <w:t xml:space="preserve">mỏng, </w:t>
      </w:r>
      <w:r>
        <w:t xml:space="preserve">nhỏ </w:t>
      </w:r>
      <w:r>
        <w:t xml:space="preserve">bản. </w:t>
      </w:r>
      <w:r>
        <w:rPr>
          <w:i/>
        </w:rPr>
        <w:t xml:space="preserve">Thanh </w:t>
      </w:r>
      <w:r>
        <w:rPr>
          <w:i/>
        </w:rPr>
        <w:t xml:space="preserve">gươm. </w:t>
      </w:r>
      <w:r>
        <w:rPr>
          <w:i/>
        </w:rPr>
        <w:t xml:space="preserve">Thanh </w:t>
      </w:r>
      <w:r>
        <w:rPr>
          <w:i/>
        </w:rPr>
        <w:t xml:space="preserve">nứa. </w:t>
      </w:r>
      <w:r>
        <w:rPr>
          <w:i/>
        </w:rPr>
        <w:t xml:space="preserve">Thanh </w:t>
      </w:r>
      <w:r>
        <w:rPr>
          <w:i/>
        </w:rPr>
        <w:t xml:space="preserve">sắt. </w:t>
      </w:r>
      <w:r>
        <w:br/>
      </w:r>
      <w:r>
        <w:rPr>
          <w:b/>
        </w:rPr>
        <w:t xml:space="preserve">thanh,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Thanh </w:t>
      </w:r>
      <w:r>
        <w:rPr>
          <w:i/>
        </w:rPr>
        <w:t xml:space="preserve">điệu </w:t>
      </w:r>
      <w:r>
        <w:t xml:space="preserve">(nói </w:t>
      </w:r>
      <w:r>
        <w:t xml:space="preserve">tắt). </w:t>
      </w:r>
      <w:r>
        <w:t xml:space="preserve">Thanh </w:t>
      </w:r>
      <w:r>
        <w:rPr>
          <w:i/>
        </w:rPr>
        <w:t xml:space="preserve">huyền. </w:t>
      </w:r>
      <w:r>
        <w:br/>
      </w:r>
      <w:r>
        <w:rPr>
          <w:b/>
        </w:rPr>
        <w:t xml:space="preserve">thanh,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trong, </w:t>
      </w:r>
      <w:r>
        <w:t xml:space="preserve">không </w:t>
      </w:r>
      <w:r>
        <w:t xml:space="preserve">lẫn </w:t>
      </w:r>
      <w:r>
        <w:t xml:space="preserve">một </w:t>
      </w:r>
      <w:r>
        <w:t xml:space="preserve">chút </w:t>
      </w:r>
      <w:r>
        <w:t xml:space="preserve">gì </w:t>
      </w:r>
      <w:r>
        <w:t xml:space="preserve">làm </w:t>
      </w:r>
      <w:r>
        <w:t xml:space="preserve">cho </w:t>
      </w:r>
      <w:r>
        <w:t xml:space="preserve">đục, </w:t>
      </w:r>
      <w:r>
        <w:t xml:space="preserve">mờ, </w:t>
      </w:r>
      <w:r>
        <w:t xml:space="preserve">cho </w:t>
      </w:r>
      <w:r>
        <w:t xml:space="preserve">bợn </w:t>
      </w:r>
      <w:r>
        <w:rPr>
          <w:i/>
        </w:rPr>
        <w:t xml:space="preserve">cái </w:t>
      </w:r>
      <w:r>
        <w:t xml:space="preserve">bản </w:t>
      </w:r>
      <w:r>
        <w:t xml:space="preserve">sắc </w:t>
      </w:r>
      <w:r>
        <w:t xml:space="preserve">riêng,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thích </w:t>
      </w:r>
      <w:r>
        <w:t xml:space="preserve">thú, </w:t>
      </w:r>
      <w:r>
        <w:t xml:space="preserve">dễ </w:t>
      </w:r>
      <w:r>
        <w:t xml:space="preserve">chịu. </w:t>
      </w:r>
      <w:r>
        <w:rPr>
          <w:i/>
        </w:rPr>
        <w:t xml:space="preserve">Tiếng </w:t>
      </w:r>
      <w:r>
        <w:t xml:space="preserve">chuông </w:t>
      </w:r>
      <w:r>
        <w:t xml:space="preserve">thanh, </w:t>
      </w:r>
      <w:r>
        <w:rPr>
          <w:i/>
        </w:rPr>
        <w:t xml:space="preserve">không </w:t>
      </w:r>
      <w:r>
        <w:rPr>
          <w:i/>
        </w:rPr>
        <w:t xml:space="preserve">rè. </w:t>
      </w:r>
      <w:r>
        <w:t xml:space="preserve">Giọng </w:t>
      </w:r>
      <w:r>
        <w:t xml:space="preserve">nói </w:t>
      </w:r>
      <w:r>
        <w:t xml:space="preserve">thanh. </w:t>
      </w:r>
      <w:r>
        <w:rPr>
          <w:i/>
        </w:rPr>
        <w:t xml:space="preserve">Trời </w:t>
      </w:r>
      <w:r>
        <w:rPr>
          <w:i/>
        </w:rPr>
        <w:t xml:space="preserve">thanh </w:t>
      </w:r>
      <w:r>
        <w:t xml:space="preserve">(trong </w:t>
      </w:r>
      <w:r>
        <w:t xml:space="preserve">trẻo, </w:t>
      </w:r>
      <w:r>
        <w:t xml:space="preserve">không </w:t>
      </w:r>
      <w:r>
        <w:rPr>
          <w:i/>
        </w:rPr>
        <w:t xml:space="preserve">có </w:t>
      </w:r>
      <w:r>
        <w:t xml:space="preserve">bóng </w:t>
      </w:r>
      <w:r>
        <w:t xml:space="preserve">mây). </w:t>
      </w:r>
      <w:r>
        <w:t xml:space="preserve">Trăng </w:t>
      </w:r>
      <w:r>
        <w:t xml:space="preserve">thanh </w:t>
      </w:r>
      <w:r>
        <w:t xml:space="preserve">(ong, </w:t>
      </w:r>
      <w:r>
        <w:t xml:space="preserve">tỏ). </w:t>
      </w:r>
      <w:r>
        <w:rPr>
          <w:i/>
        </w:rPr>
        <w:t xml:space="preserve">Đêm </w:t>
      </w:r>
      <w:r>
        <w:t xml:space="preserve">thanh </w:t>
      </w:r>
      <w:r>
        <w:t xml:space="preserve">(không </w:t>
      </w:r>
      <w:r>
        <w:t xml:space="preserve">có </w:t>
      </w:r>
      <w:r>
        <w:t xml:space="preserve">tiếng </w:t>
      </w:r>
      <w:r>
        <w:t xml:space="preserve">ồn). </w:t>
      </w:r>
      <w:r>
        <w:t xml:space="preserve">Vị </w:t>
      </w:r>
      <w:r>
        <w:t xml:space="preserve">thanh. </w:t>
      </w:r>
      <w:r>
        <w:rPr>
          <w:b/>
        </w:rPr>
        <w:t xml:space="preserve">2 </w:t>
      </w:r>
      <w:r>
        <w:rPr>
          <w:i/>
        </w:rPr>
        <w:t xml:space="preserve">Có </w:t>
      </w:r>
      <w:r>
        <w:t xml:space="preserve">hình </w:t>
      </w:r>
      <w:r>
        <w:t xml:space="preserve">dáng, </w:t>
      </w:r>
      <w:r>
        <w:t xml:space="preserve">đường </w:t>
      </w:r>
      <w:r>
        <w:t xml:space="preserve">nét </w:t>
      </w:r>
      <w:r>
        <w:t xml:space="preserve">mảnh </w:t>
      </w:r>
      <w:r>
        <w:t xml:space="preserve">mai, </w:t>
      </w:r>
      <w:r>
        <w:t xml:space="preserve">dễ </w:t>
      </w:r>
      <w:r>
        <w:t xml:space="preserve">trông. </w:t>
      </w:r>
      <w:r>
        <w:rPr>
          <w:i/>
        </w:rPr>
        <w:t xml:space="preserve">Dáng </w:t>
      </w:r>
      <w:r>
        <w:t xml:space="preserve">thanh. </w:t>
      </w:r>
      <w:r>
        <w:rPr>
          <w:i/>
        </w:rPr>
        <w:t xml:space="preserve">Nét </w:t>
      </w:r>
      <w:r>
        <w:rPr>
          <w:i/>
        </w:rPr>
        <w:t xml:space="preserve">rất </w:t>
      </w:r>
      <w:r>
        <w:rPr>
          <w:i/>
        </w:rPr>
        <w:t xml:space="preserve">thanh. </w:t>
      </w:r>
      <w:r>
        <w:t xml:space="preserve">Chiếc </w:t>
      </w:r>
      <w:r>
        <w:rPr>
          <w:i/>
        </w:rPr>
        <w:t xml:space="preserve">nón </w:t>
      </w:r>
      <w:r>
        <w:rPr>
          <w:i/>
        </w:rPr>
        <w:t xml:space="preserve">thanh. </w:t>
      </w:r>
      <w:r>
        <w:rPr>
          <w:b/>
        </w:rPr>
        <w:t xml:space="preserve">3 </w:t>
      </w:r>
      <w:r>
        <w:t xml:space="preserve">(ít dùng). </w:t>
      </w:r>
      <w:r>
        <w:t xml:space="preserve">Lịch </w:t>
      </w:r>
      <w:r>
        <w:t xml:space="preserve">sự, </w:t>
      </w:r>
      <w:r>
        <w:t xml:space="preserve">không </w:t>
      </w:r>
      <w:r>
        <w:t xml:space="preserve">thô </w:t>
      </w:r>
      <w:r>
        <w:t xml:space="preserve">tục. </w:t>
      </w:r>
      <w:r>
        <w:rPr>
          <w:i/>
        </w:rPr>
        <w:t xml:space="preserve">Lời </w:t>
      </w:r>
      <w:r>
        <w:rPr>
          <w:i/>
        </w:rPr>
        <w:t xml:space="preserve">ăn </w:t>
      </w:r>
      <w:r>
        <w:rPr>
          <w:i/>
        </w:rPr>
        <w:t xml:space="preserve">tiếng </w:t>
      </w:r>
      <w:r>
        <w:t xml:space="preserve">nói </w:t>
      </w:r>
      <w:r>
        <w:t xml:space="preserve">thanh.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âm </w:t>
      </w:r>
      <w:r>
        <w:rPr>
          <w:i/>
        </w:rPr>
        <w:t xml:space="preserve">thanh.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bạch </w:t>
      </w:r>
      <w:r>
        <w:rPr>
          <w:i/>
        </w:rPr>
        <w:t xml:space="preserve">tính từ </w:t>
      </w:r>
      <w:r>
        <w:t xml:space="preserve">Trong </w:t>
      </w:r>
      <w:r>
        <w:t xml:space="preserve">sạch </w:t>
      </w:r>
      <w:r>
        <w:t xml:space="preserve">trong </w:t>
      </w:r>
      <w:r>
        <w:t xml:space="preserve">lối </w:t>
      </w:r>
      <w:r>
        <w:t xml:space="preserve">sống, </w:t>
      </w:r>
      <w:r>
        <w:t xml:space="preserve">giữ </w:t>
      </w:r>
      <w:r>
        <w:t xml:space="preserve">phẩm </w:t>
      </w:r>
      <w:r>
        <w:t xml:space="preserve">chất </w:t>
      </w:r>
      <w:r>
        <w:t xml:space="preserve">của </w:t>
      </w:r>
      <w:r>
        <w:t xml:space="preserve">mình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sự </w:t>
      </w:r>
      <w:r>
        <w:t xml:space="preserve">giàu </w:t>
      </w:r>
      <w:r>
        <w:t xml:space="preserve">sang </w:t>
      </w:r>
      <w:r>
        <w:t xml:space="preserve">cám </w:t>
      </w:r>
      <w:r>
        <w:t xml:space="preserve">dỗ. </w:t>
      </w:r>
      <w:r>
        <w:rPr>
          <w:i/>
        </w:rPr>
        <w:t xml:space="preserve">Nhà </w:t>
      </w:r>
      <w:r>
        <w:rPr>
          <w:i/>
        </w:rPr>
        <w:t xml:space="preserve">nho </w:t>
      </w:r>
      <w:r>
        <w:rPr>
          <w:i/>
        </w:rPr>
        <w:t xml:space="preserve">thanh </w:t>
      </w:r>
      <w:r>
        <w:t xml:space="preserve">bạch.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thanh </w:t>
      </w:r>
      <w:r>
        <w:t xml:space="preserve">bạch.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bần </w:t>
      </w:r>
      <w:r>
        <w:rPr>
          <w:i/>
        </w:rPr>
        <w:t xml:space="preserve">tính từ </w:t>
      </w:r>
      <w:r>
        <w:t xml:space="preserve">(cũ). </w:t>
      </w:r>
      <w:r>
        <w:t xml:space="preserve">Nghèo </w:t>
      </w:r>
      <w:r>
        <w:t xml:space="preserve">mà </w:t>
      </w:r>
      <w:r>
        <w:t xml:space="preserve">trong </w:t>
      </w:r>
      <w:r>
        <w:t xml:space="preserve">sạch.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bình </w:t>
      </w:r>
      <w:r>
        <w:rPr>
          <w:i/>
        </w:rPr>
        <w:t xml:space="preserve">tính từ </w:t>
      </w:r>
      <w:r>
        <w:t xml:space="preserve">Yên </w:t>
      </w:r>
      <w:r>
        <w:t xml:space="preserve">vui </w:t>
      </w:r>
      <w:r>
        <w:t xml:space="preserve">trong </w:t>
      </w:r>
      <w:r>
        <w:t xml:space="preserve">cảnh </w:t>
      </w:r>
      <w:r>
        <w:t xml:space="preserve">hoà </w:t>
      </w:r>
      <w:r>
        <w:t xml:space="preserve">bình. </w:t>
      </w:r>
      <w:r>
        <w:t xml:space="preserve">Đất </w:t>
      </w:r>
      <w:r>
        <w:rPr>
          <w:i/>
        </w:rPr>
        <w:t xml:space="preserve">nước </w:t>
      </w:r>
      <w:r>
        <w:rPr>
          <w:i/>
        </w:rPr>
        <w:t xml:space="preserve">thanh </w:t>
      </w:r>
      <w:r>
        <w:rPr>
          <w:i/>
        </w:rPr>
        <w:t xml:space="preserve">bình. </w:t>
      </w:r>
      <w: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thanh </w:t>
      </w:r>
      <w:r>
        <w:rPr>
          <w:i/>
        </w:rPr>
        <w:t xml:space="preserve">bình. </w:t>
      </w:r>
      <w:r>
        <w:t xml:space="preserve">Khúc </w:t>
      </w:r>
      <w:r>
        <w:t xml:space="preserve">nhạc </w:t>
      </w:r>
      <w:r>
        <w:rPr>
          <w:i/>
        </w:rPr>
        <w:t xml:space="preserve">thanh </w:t>
      </w:r>
      <w:r>
        <w:t xml:space="preserve">bình.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cảnh </w:t>
      </w:r>
      <w:r>
        <w:rPr>
          <w:i/>
        </w:rPr>
        <w:t xml:space="preserve">tính từ </w:t>
      </w:r>
      <w:r>
        <w:t xml:space="preserve">(Ăn </w:t>
      </w:r>
      <w:r>
        <w:t xml:space="preserve">uống) </w:t>
      </w:r>
      <w:r>
        <w:t xml:space="preserve">không </w:t>
      </w:r>
      <w:r>
        <w:t xml:space="preserve">chuộng </w:t>
      </w:r>
      <w:r>
        <w:t xml:space="preserve">nhiều, </w:t>
      </w:r>
      <w:r>
        <w:t xml:space="preserve">không </w:t>
      </w:r>
      <w:r>
        <w:t xml:space="preserve">thô </w:t>
      </w:r>
      <w:r>
        <w:t xml:space="preserve">tục. </w:t>
      </w:r>
      <w:r>
        <w:rPr>
          <w:i/>
        </w:rPr>
        <w:t xml:space="preserve">Ăn </w:t>
      </w:r>
      <w:r>
        <w:t xml:space="preserve">uống </w:t>
      </w:r>
      <w:r>
        <w:rPr>
          <w:i/>
        </w:rPr>
        <w:t xml:space="preserve">thanh </w:t>
      </w:r>
      <w:r>
        <w:t xml:space="preserve">cảnh.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cao </w:t>
      </w:r>
      <w:r>
        <w:rPr>
          <w:i/>
        </w:rPr>
        <w:t xml:space="preserve">tính từ </w:t>
      </w:r>
      <w:r>
        <w:t xml:space="preserve">Trong </w:t>
      </w:r>
      <w:r>
        <w:t xml:space="preserve">sạch </w:t>
      </w:r>
      <w:r>
        <w:t xml:space="preserve">và </w:t>
      </w:r>
      <w:r>
        <w:t xml:space="preserve">cao </w:t>
      </w:r>
      <w:r>
        <w:t xml:space="preserve">thượng. </w:t>
      </w:r>
      <w:r>
        <w:rPr>
          <w:i/>
        </w:rPr>
        <w:t xml:space="preserve">Tâm </w:t>
      </w:r>
      <w:r>
        <w:rPr>
          <w:i/>
        </w:rPr>
        <w:t xml:space="preserve">hôn </w:t>
      </w:r>
      <w:r>
        <w:rPr>
          <w:i/>
        </w:rPr>
        <w:t xml:space="preserve">thanh </w:t>
      </w:r>
      <w:r>
        <w:rPr>
          <w:i/>
        </w:rPr>
        <w:t xml:space="preserve">cao. </w:t>
      </w:r>
      <w:r>
        <w:br w:type="page"/>
      </w:r>
      <w:r>
        <w:rPr>
          <w:b/>
        </w:rPr>
        <w:t xml:space="preserve">thanh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Tiếng </w:t>
      </w:r>
      <w:r>
        <w:t xml:space="preserve">tăm, </w:t>
      </w:r>
      <w:r>
        <w:t xml:space="preserve">về </w:t>
      </w:r>
      <w:r>
        <w:t xml:space="preserve">mặt </w:t>
      </w:r>
      <w:r>
        <w:t xml:space="preserve">cần </w:t>
      </w:r>
      <w:r>
        <w:t xml:space="preserve">được </w:t>
      </w:r>
      <w:r>
        <w:t xml:space="preserve">giữ </w:t>
      </w:r>
      <w:r>
        <w:t xml:space="preserve">gìn </w:t>
      </w:r>
      <w:r>
        <w:t xml:space="preserve">nguyên </w:t>
      </w:r>
      <w:r>
        <w:t xml:space="preserve">vẹn. </w:t>
      </w:r>
      <w:r>
        <w:rPr>
          <w:i/>
        </w:rPr>
        <w:t xml:space="preserve">Giữ </w:t>
      </w:r>
      <w:r>
        <w:rPr>
          <w:i/>
        </w:rPr>
        <w:t xml:space="preserve">trọn </w:t>
      </w:r>
      <w:r>
        <w:t xml:space="preserve">thanh </w:t>
      </w:r>
      <w:r>
        <w:rPr>
          <w:i/>
        </w:rPr>
        <w:t xml:space="preserve">danh. </w:t>
      </w:r>
      <w:r>
        <w:rPr>
          <w:i/>
        </w:rPr>
        <w:t xml:space="preserve">Bôi </w:t>
      </w:r>
      <w:r>
        <w:t xml:space="preserve">nhọ </w:t>
      </w:r>
      <w:r>
        <w:t xml:space="preserve">thanh </w:t>
      </w:r>
      <w:r>
        <w:t xml:space="preserve">danh.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đạm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(Ăn </w:t>
      </w:r>
      <w:r>
        <w:t xml:space="preserve">uống) </w:t>
      </w:r>
      <w:r>
        <w:t xml:space="preserve">giản </w:t>
      </w:r>
      <w:r>
        <w:t xml:space="preserve">dị,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món </w:t>
      </w:r>
      <w:r>
        <w:t xml:space="preserve">cầu </w:t>
      </w:r>
      <w:r>
        <w:t xml:space="preserve">kì </w:t>
      </w:r>
      <w:r>
        <w:t xml:space="preserve">hoặc </w:t>
      </w:r>
      <w:r>
        <w:t xml:space="preserve">đắt </w:t>
      </w:r>
      <w:r>
        <w:t xml:space="preserve">tiền. </w:t>
      </w:r>
      <w:r>
        <w:t xml:space="preserve">Bữa </w:t>
      </w:r>
      <w:r>
        <w:t xml:space="preserve">ăn </w:t>
      </w:r>
      <w:r>
        <w:t xml:space="preserve">thanh </w:t>
      </w:r>
      <w:r>
        <w:rPr>
          <w:i/>
        </w:rPr>
        <w:t xml:space="preserve">đạm. </w:t>
      </w:r>
      <w:r>
        <w:rPr>
          <w:b/>
        </w:rPr>
        <w:t xml:space="preserve">2 </w:t>
      </w:r>
      <w:r>
        <w:t xml:space="preserve">(ít dùng). </w:t>
      </w:r>
      <w:r>
        <w:t xml:space="preserve">(Cuộc </w:t>
      </w:r>
      <w:r>
        <w:t xml:space="preserve">sống) </w:t>
      </w:r>
      <w:r>
        <w:t xml:space="preserve">giản </w:t>
      </w:r>
      <w:r>
        <w:t xml:space="preserve">dị </w:t>
      </w:r>
      <w:r>
        <w:t xml:space="preserve">và </w:t>
      </w:r>
      <w:r>
        <w:t xml:space="preserve">trong </w:t>
      </w:r>
      <w:r>
        <w:t xml:space="preserve">sạch; </w:t>
      </w:r>
      <w:r>
        <w:t xml:space="preserve">thanh </w:t>
      </w:r>
      <w:r>
        <w:t xml:space="preserve">bạch.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Sự </w:t>
      </w:r>
      <w:r>
        <w:t xml:space="preserve">nâng </w:t>
      </w:r>
      <w:r>
        <w:t xml:space="preserve">cao </w:t>
      </w:r>
      <w:r>
        <w:t xml:space="preserve">hoặc </w:t>
      </w:r>
      <w:r>
        <w:t xml:space="preserve">hạ </w:t>
      </w:r>
      <w:r>
        <w:t xml:space="preserve">thấp </w:t>
      </w:r>
      <w:r>
        <w:t xml:space="preserve">giọng </w:t>
      </w:r>
      <w:r>
        <w:t xml:space="preserve">nói </w:t>
      </w:r>
      <w:r>
        <w:t xml:space="preserve">trong </w:t>
      </w:r>
      <w:r>
        <w:t xml:space="preserve">một </w:t>
      </w:r>
      <w:r>
        <w:t xml:space="preserve">âm </w:t>
      </w:r>
      <w:r>
        <w:t xml:space="preserve">tiết,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khu </w:t>
      </w:r>
      <w:r>
        <w:t xml:space="preserve">biệt </w:t>
      </w:r>
      <w:r>
        <w:t xml:space="preserve">vỏ </w:t>
      </w:r>
      <w:r>
        <w:t xml:space="preserve">âm </w:t>
      </w:r>
      <w:r>
        <w:t xml:space="preserve">thanh </w:t>
      </w:r>
      <w:r>
        <w:t xml:space="preserve">của </w:t>
      </w:r>
      <w:r>
        <w:t xml:space="preserve">từ </w:t>
      </w:r>
      <w:r>
        <w:t xml:space="preserve">hoặc </w:t>
      </w:r>
      <w:r>
        <w:t xml:space="preserve">hình </w:t>
      </w:r>
      <w:r>
        <w:t xml:space="preserve">vị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ngôn </w:t>
      </w:r>
      <w:r>
        <w:t xml:space="preserve">ngữ. </w:t>
      </w:r>
      <w:r>
        <w:t xml:space="preserve">Tiếng </w:t>
      </w:r>
      <w:r>
        <w:t xml:space="preserve">Việt </w:t>
      </w:r>
      <w:r>
        <w:t xml:space="preserve">có </w:t>
      </w:r>
      <w:r>
        <w:t xml:space="preserve">sáu </w:t>
      </w:r>
      <w:r>
        <w:t xml:space="preserve">thanh </w:t>
      </w:r>
      <w:r>
        <w:rPr>
          <w:i/>
        </w:rPr>
        <w:t xml:space="preserve">điệu.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đới </w:t>
      </w:r>
      <w:r>
        <w:rPr>
          <w:i/>
        </w:rPr>
        <w:t xml:space="preserve">danh từ </w:t>
      </w:r>
      <w:r>
        <w:t xml:space="preserve">(cũ). </w:t>
      </w:r>
      <w:r>
        <w:t xml:space="preserve">Dây </w:t>
      </w:r>
      <w:r>
        <w:t xml:space="preserve">thanh.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giằng </w:t>
      </w:r>
      <w:r>
        <w:rPr>
          <w:i/>
        </w:rPr>
        <w:t xml:space="preserve">danh từ </w:t>
      </w:r>
      <w:r>
        <w:t xml:space="preserve">Thanh </w:t>
      </w:r>
      <w:r>
        <w:t xml:space="preserve">kéo </w:t>
      </w:r>
      <w:r>
        <w:t xml:space="preserve">giữ </w:t>
      </w:r>
      <w:r>
        <w:t xml:space="preserve">các </w:t>
      </w:r>
      <w:r>
        <w:t xml:space="preserve">thanh </w:t>
      </w:r>
      <w:r>
        <w:t xml:space="preserve">khác </w:t>
      </w:r>
      <w:r>
        <w:t xml:space="preserve">hoặc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khác </w:t>
      </w:r>
      <w:r>
        <w:t xml:space="preserve">của </w:t>
      </w:r>
      <w:r>
        <w:t xml:space="preserve">kết </w:t>
      </w:r>
      <w:r>
        <w:t xml:space="preserve">cấu </w:t>
      </w:r>
      <w:r>
        <w:t xml:space="preserve">xây </w:t>
      </w:r>
      <w:r>
        <w:t xml:space="preserve">dựng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hao </w:t>
      </w:r>
      <w:r>
        <w:rPr>
          <w:b/>
        </w:rPr>
        <w:t xml:space="preserve">d.x. </w:t>
      </w:r>
      <w:r>
        <w:rPr>
          <w:b/>
        </w:rPr>
        <w:t xml:space="preserve">chối,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Sự </w:t>
      </w:r>
      <w:r>
        <w:t xml:space="preserve">đồng </w:t>
      </w:r>
      <w:r>
        <w:t xml:space="preserve">cảm </w:t>
      </w:r>
      <w:r>
        <w:t xml:space="preserve">sâu </w:t>
      </w:r>
      <w:r>
        <w:t xml:space="preserve">sắc </w:t>
      </w:r>
      <w:r>
        <w:t xml:space="preserve">do </w:t>
      </w:r>
      <w:r>
        <w:t xml:space="preserve">hợp </w:t>
      </w:r>
      <w:r>
        <w:t xml:space="preserve">nhau </w:t>
      </w:r>
      <w:r>
        <w:t xml:space="preserve">về </w:t>
      </w:r>
      <w:r>
        <w:t xml:space="preserve">tư </w:t>
      </w:r>
      <w:r>
        <w:t xml:space="preserve">tưởng, </w:t>
      </w:r>
      <w:r>
        <w:t xml:space="preserve">tình </w:t>
      </w:r>
      <w:r>
        <w:t xml:space="preserve">cảm.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khiết </w:t>
      </w:r>
      <w:r>
        <w:rPr>
          <w:i/>
        </w:rPr>
        <w:t xml:space="preserve">tính từ </w:t>
      </w:r>
      <w:r>
        <w:t xml:space="preserve">(ít dùng). </w:t>
      </w:r>
      <w:r>
        <w:t xml:space="preserve">Trong </w:t>
      </w:r>
      <w:r>
        <w:t xml:space="preserve">sạch, </w:t>
      </w:r>
      <w:r>
        <w:t xml:space="preserve">thuần </w:t>
      </w:r>
      <w:r>
        <w:t xml:space="preserve">khiết.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la </w:t>
      </w:r>
      <w:r>
        <w:rPr>
          <w:i/>
        </w:rPr>
        <w:t xml:space="preserve">danh từ </w:t>
      </w:r>
      <w:r>
        <w:t xml:space="preserve">xem </w:t>
      </w:r>
      <w:r>
        <w:t xml:space="preserve">phòng </w:t>
      </w:r>
      <w:r>
        <w:rPr>
          <w:i/>
        </w:rPr>
        <w:t xml:space="preserve">la.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lâu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Nhà </w:t>
      </w:r>
      <w:r>
        <w:t xml:space="preserve">chứa </w:t>
      </w:r>
      <w:r>
        <w:t xml:space="preserve">gái </w:t>
      </w:r>
      <w:r>
        <w:t xml:space="preserve">điếm; </w:t>
      </w:r>
      <w:r>
        <w:t xml:space="preserve">lầu </w:t>
      </w:r>
      <w:r>
        <w:t xml:space="preserve">xanh. </w:t>
      </w:r>
      <w:r>
        <w:t xml:space="preserve">Gái </w:t>
      </w:r>
      <w:r>
        <w:t xml:space="preserve">thanh </w:t>
      </w:r>
      <w:r>
        <w:rPr>
          <w:i/>
        </w:rPr>
        <w:t xml:space="preserve">lâu.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thanh </w:t>
      </w:r>
      <w:r>
        <w:t xml:space="preserve">lý. </w:t>
      </w:r>
      <w:r>
        <w:t xml:space="preserve">động từ </w:t>
      </w:r>
      <w:r>
        <w:rPr>
          <w:b/>
        </w:rPr>
        <w:t xml:space="preserve">1 </w:t>
      </w:r>
      <w:r>
        <w:t xml:space="preserve">Bán </w:t>
      </w:r>
      <w:r>
        <w:t xml:space="preserve">hoặc </w:t>
      </w:r>
      <w:r>
        <w:t xml:space="preserve">huỷ </w:t>
      </w:r>
      <w:r>
        <w:t xml:space="preserve">bỏ </w:t>
      </w:r>
      <w:r>
        <w:t xml:space="preserve">tài </w:t>
      </w:r>
      <w:r>
        <w:t xml:space="preserve">sản </w:t>
      </w:r>
      <w:r>
        <w:t xml:space="preserve">cố </w:t>
      </w:r>
      <w:r>
        <w:t xml:space="preserve">định </w:t>
      </w:r>
      <w:r>
        <w:t xml:space="preserve">không </w:t>
      </w:r>
      <w:r>
        <w:t xml:space="preserve">dùng </w:t>
      </w:r>
      <w:r>
        <w:rPr>
          <w:i/>
        </w:rPr>
        <w:t xml:space="preserve">nữa. </w:t>
      </w:r>
      <w:r>
        <w:t xml:space="preserve">Thiết </w:t>
      </w:r>
      <w:r>
        <w:rPr>
          <w:i/>
        </w:rPr>
        <w:t xml:space="preserve">bị </w:t>
      </w:r>
      <w:r>
        <w:rPr>
          <w:i/>
        </w:rPr>
        <w:t xml:space="preserve">đã </w:t>
      </w:r>
      <w:r>
        <w:rPr>
          <w:i/>
        </w:rPr>
        <w:t xml:space="preserve">quá </w:t>
      </w:r>
      <w:r>
        <w:rPr>
          <w:i/>
        </w:rPr>
        <w:t xml:space="preserve">cũ, </w:t>
      </w:r>
      <w:r>
        <w:t xml:space="preserve">cần </w:t>
      </w:r>
      <w:r>
        <w:t xml:space="preserve">thanh </w:t>
      </w:r>
      <w:r>
        <w:t xml:space="preserve">lí. </w:t>
      </w:r>
      <w:r>
        <w:rPr>
          <w:b/>
        </w:rPr>
        <w:t xml:space="preserve">2 </w:t>
      </w:r>
      <w:r>
        <w:t xml:space="preserve">Hoàn </w:t>
      </w:r>
      <w:r>
        <w:t xml:space="preserve">tất </w:t>
      </w:r>
      <w:r>
        <w:t xml:space="preserve">việc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hợp </w:t>
      </w:r>
      <w:r>
        <w:t xml:space="preserve">đồng </w:t>
      </w:r>
      <w:r>
        <w:t xml:space="preserve">giữa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liên </w:t>
      </w:r>
      <w:r>
        <w:t xml:space="preserve">quan. </w:t>
      </w:r>
      <w:r>
        <w:t xml:space="preserve">Làm </w:t>
      </w:r>
      <w:r>
        <w:t xml:space="preserve">nhanh </w:t>
      </w:r>
      <w:r>
        <w:t xml:space="preserve">gọn </w:t>
      </w:r>
      <w:r>
        <w:t xml:space="preserve">việc </w:t>
      </w:r>
      <w:r>
        <w:t xml:space="preserve">thanh </w:t>
      </w:r>
      <w:r>
        <w:t xml:space="preserve">lí </w:t>
      </w:r>
      <w:r>
        <w:t xml:space="preserve">hợp </w:t>
      </w:r>
      <w:r>
        <w:t xml:space="preserve">đồng. </w:t>
      </w:r>
      <w:r>
        <w:t xml:space="preserve">Các </w:t>
      </w:r>
      <w:r>
        <w:rPr>
          <w:i/>
        </w:rPr>
        <w:t xml:space="preserve">bên </w:t>
      </w:r>
      <w:r>
        <w:rPr>
          <w:i/>
        </w:rPr>
        <w:t xml:space="preserve">kí </w:t>
      </w:r>
      <w:r>
        <w:rPr>
          <w:i/>
        </w:rPr>
        <w:t xml:space="preserve">hợp </w:t>
      </w:r>
      <w:r>
        <w:t xml:space="preserve">đồng </w:t>
      </w:r>
      <w:r>
        <w:t xml:space="preserve">tiến </w:t>
      </w:r>
      <w:r>
        <w:t xml:space="preserve">hành </w:t>
      </w:r>
      <w:r>
        <w:rPr>
          <w:i/>
        </w:rPr>
        <w:t xml:space="preserve">thanh </w:t>
      </w:r>
      <w:r>
        <w:rPr>
          <w:i/>
        </w:rPr>
        <w:t xml:space="preserve">lí </w:t>
      </w:r>
      <w:r>
        <w:t xml:space="preserve">với </w:t>
      </w:r>
      <w:r>
        <w:t xml:space="preserve">xí </w:t>
      </w:r>
      <w:r>
        <w:t xml:space="preserve">nghiệp.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lịch </w:t>
      </w:r>
      <w:r>
        <w:rPr>
          <w:i/>
        </w:rPr>
        <w:t xml:space="preserve">tính từ </w:t>
      </w:r>
      <w:r>
        <w:t xml:space="preserve">Thanh </w:t>
      </w:r>
      <w:r>
        <w:t xml:space="preserve">nhã, </w:t>
      </w:r>
      <w:r>
        <w:t xml:space="preserve">lịch </w:t>
      </w:r>
      <w:r>
        <w:t xml:space="preserve">sự. </w:t>
      </w:r>
      <w:r>
        <w:t xml:space="preserve">Ăn </w:t>
      </w:r>
      <w:r>
        <w:t xml:space="preserve">mặc </w:t>
      </w:r>
      <w:r>
        <w:rPr>
          <w:i/>
        </w:rPr>
        <w:t xml:space="preserve">thanh </w:t>
      </w:r>
      <w:r>
        <w:t xml:space="preserve">lịch. </w:t>
      </w:r>
      <w:r>
        <w:rPr>
          <w:i/>
        </w:rPr>
        <w:t xml:space="preserve">Trai </w:t>
      </w:r>
      <w:r>
        <w:t xml:space="preserve">thanh </w:t>
      </w:r>
      <w:r>
        <w:t xml:space="preserve">gái </w:t>
      </w:r>
      <w:r>
        <w:t xml:space="preserve">lịch*.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liêm </w:t>
      </w:r>
      <w:r>
        <w:rPr>
          <w:i/>
        </w:rPr>
        <w:t xml:space="preserve">tính từ </w:t>
      </w:r>
      <w:r>
        <w:t xml:space="preserve">(cũ). </w:t>
      </w:r>
      <w:r>
        <w:t xml:space="preserve">(Quan </w:t>
      </w:r>
      <w:r>
        <w:t xml:space="preserve">lại) </w:t>
      </w:r>
      <w:r>
        <w:t xml:space="preserve">liêm </w:t>
      </w:r>
      <w:r>
        <w:t xml:space="preserve">khiết. </w:t>
      </w:r>
      <w:r>
        <w:t xml:space="preserve">Làm </w:t>
      </w:r>
      <w:r>
        <w:t xml:space="preserve">quan, </w:t>
      </w:r>
      <w:r>
        <w:t xml:space="preserve">được </w:t>
      </w:r>
      <w:r>
        <w:t xml:space="preserve">tiếng </w:t>
      </w:r>
      <w:r>
        <w:t xml:space="preserve">là </w:t>
      </w:r>
      <w:r>
        <w:t xml:space="preserve">thanh </w:t>
      </w:r>
      <w:r>
        <w:t xml:space="preserve">liêm.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lọc </w:t>
      </w:r>
      <w:r>
        <w:rPr>
          <w:i/>
        </w:rPr>
        <w:t xml:space="preserve">động từ </w:t>
      </w:r>
      <w:r>
        <w:t xml:space="preserve">Loại </w:t>
      </w:r>
      <w:r>
        <w:t xml:space="preserve">bỏ </w:t>
      </w:r>
      <w:r>
        <w:t xml:space="preserve">ra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tổ </w:t>
      </w:r>
      <w:r>
        <w:t xml:space="preserve">chức </w:t>
      </w:r>
      <w:r>
        <w:t xml:space="preserve">được </w:t>
      </w:r>
      <w:r>
        <w:t xml:space="preserve">trong </w:t>
      </w:r>
      <w:r>
        <w:t xml:space="preserve">sạch. </w:t>
      </w:r>
      <w:r>
        <w:rPr>
          <w:i/>
        </w:rPr>
        <w:t xml:space="preserve">Thanh </w:t>
      </w:r>
      <w:r>
        <w:t xml:space="preserve">lọc </w:t>
      </w:r>
      <w:r>
        <w:t xml:space="preserve">những </w:t>
      </w:r>
      <w:r>
        <w:t xml:space="preserve">phần </w:t>
      </w:r>
      <w:r>
        <w:t xml:space="preserve">tử </w:t>
      </w:r>
      <w:r>
        <w:t xml:space="preserve">thoái </w:t>
      </w:r>
      <w:r>
        <w:t xml:space="preserve">hoá. </w:t>
      </w:r>
      <w:r>
        <w:t xml:space="preserve">Thanh </w:t>
      </w:r>
      <w:r>
        <w:t xml:space="preserve">lọc </w:t>
      </w:r>
      <w:r>
        <w:t xml:space="preserve">hàng </w:t>
      </w:r>
      <w:r>
        <w:t xml:space="preserve">ngũ.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long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xương </w:t>
      </w:r>
      <w:r>
        <w:t xml:space="preserve">rồng, </w:t>
      </w:r>
      <w:r>
        <w:t xml:space="preserve">thân </w:t>
      </w:r>
      <w:r>
        <w:t xml:space="preserve">ba </w:t>
      </w:r>
      <w:r>
        <w:t xml:space="preserve">góc,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quả </w:t>
      </w:r>
      <w:r>
        <w:t xml:space="preserve">chín </w:t>
      </w:r>
      <w:r>
        <w:t xml:space="preserve">màu </w:t>
      </w:r>
      <w:r>
        <w:t xml:space="preserve">đỏ,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rPr>
          <w:i/>
        </w:rPr>
        <w:t xml:space="preserve">thanh </w:t>
      </w:r>
      <w:r>
        <w:t xml:space="preserve">lí.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(ít dùng). </w:t>
      </w:r>
      <w:r>
        <w:t xml:space="preserve">Dâu </w:t>
      </w:r>
      <w:r>
        <w:t xml:space="preserve">rượu.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mảnh </w:t>
      </w:r>
      <w:r>
        <w:rPr>
          <w:i/>
        </w:rPr>
        <w:t xml:space="preserve">tính từ </w:t>
      </w:r>
      <w:r>
        <w:t xml:space="preserve">Thon </w:t>
      </w:r>
      <w:r>
        <w:t xml:space="preserve">và </w:t>
      </w:r>
      <w:r>
        <w:t xml:space="preserve">cao, </w:t>
      </w:r>
      <w:r>
        <w:t xml:space="preserve">mảnh </w:t>
      </w:r>
      <w:r>
        <w:t xml:space="preserve">mai, </w:t>
      </w:r>
      <w:r>
        <w:t xml:space="preserve">trông </w:t>
      </w:r>
      <w:r>
        <w:t xml:space="preserve">hơi </w:t>
      </w:r>
      <w:r>
        <w:t xml:space="preserve">có </w:t>
      </w:r>
      <w:r>
        <w:t xml:space="preserve">vẻ </w:t>
      </w:r>
      <w:r>
        <w:t xml:space="preserve">yếu, </w:t>
      </w:r>
      <w:r>
        <w:t xml:space="preserve">nhưng </w:t>
      </w:r>
      <w:r>
        <w:t xml:space="preserve">ưa </w:t>
      </w:r>
      <w:r>
        <w:t xml:space="preserve">nhìn. </w:t>
      </w:r>
      <w:r>
        <w:rPr>
          <w:i/>
        </w:rPr>
        <w:t xml:space="preserve">Dáng </w:t>
      </w:r>
      <w:r>
        <w:rPr>
          <w:i/>
        </w:rPr>
        <w:t xml:space="preserve">người </w:t>
      </w:r>
      <w:r>
        <w:t xml:space="preserve">thanh </w:t>
      </w:r>
      <w:r>
        <w:rPr>
          <w:i/>
        </w:rPr>
        <w:t xml:space="preserve">mảnh. </w:t>
      </w:r>
      <w:r>
        <w:t xml:space="preserve">Nét </w:t>
      </w:r>
      <w:r>
        <w:t xml:space="preserve">chữ </w:t>
      </w:r>
      <w:r>
        <w:rPr>
          <w:i/>
        </w:rPr>
        <w:t xml:space="preserve">thanh </w:t>
      </w:r>
      <w:r>
        <w:t xml:space="preserve">mảnh. </w:t>
      </w:r>
      <w:r>
        <w:t xml:space="preserve">„ </w:t>
      </w:r>
      <w:r>
        <w:t xml:space="preserve">thanh </w:t>
      </w:r>
      <w:r>
        <w:t xml:space="preserve">miỉnh,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4, </w:t>
      </w:r>
      <w:r>
        <w:rPr>
          <w:b/>
        </w:rPr>
        <w:t xml:space="preserve">5 </w:t>
      </w:r>
      <w:r>
        <w:t xml:space="preserve">hoặc </w:t>
      </w:r>
      <w:r>
        <w:rPr>
          <w:b/>
        </w:rPr>
        <w:t xml:space="preserve">6 </w:t>
      </w:r>
      <w:r>
        <w:t xml:space="preserve">tháng </w:t>
      </w:r>
      <w:r>
        <w:t xml:space="preserve">tư </w:t>
      </w:r>
      <w:r>
        <w:rPr>
          <w:i/>
        </w:rPr>
        <w:t xml:space="preserve">dương </w:t>
      </w:r>
      <w:r>
        <w:t xml:space="preserve">lịch, </w:t>
      </w:r>
      <w:r>
        <w:t xml:space="preserve">thường </w:t>
      </w:r>
      <w:r>
        <w:t xml:space="preserve">vào </w:t>
      </w:r>
      <w:r>
        <w:t xml:space="preserve">khoảng </w:t>
      </w:r>
      <w:r>
        <w:t xml:space="preserve">tháng </w:t>
      </w:r>
      <w:r>
        <w:t xml:space="preserve">hai, </w:t>
      </w:r>
      <w:r>
        <w:t xml:space="preserve">tháng </w:t>
      </w:r>
      <w:r>
        <w:t xml:space="preserve">ba </w:t>
      </w:r>
      <w:r>
        <w:t xml:space="preserve">âm </w:t>
      </w:r>
      <w:r>
        <w:t xml:space="preserve">lịch, </w:t>
      </w:r>
      <w:r>
        <w:t xml:space="preserve">có </w:t>
      </w:r>
      <w:r>
        <w:t xml:space="preserve">tục </w:t>
      </w:r>
      <w:r>
        <w:t xml:space="preserve">đi </w:t>
      </w:r>
      <w:r>
        <w:t xml:space="preserve">thăm </w:t>
      </w:r>
      <w:r>
        <w:t xml:space="preserve">viếng </w:t>
      </w:r>
      <w:r>
        <w:t xml:space="preserve">sửa </w:t>
      </w:r>
      <w:r>
        <w:t xml:space="preserve">sang </w:t>
      </w:r>
      <w:r>
        <w:t xml:space="preserve">mồ </w:t>
      </w:r>
      <w:r>
        <w:t xml:space="preserve">mả. </w:t>
      </w:r>
      <w:r>
        <w:t xml:space="preserve">thanh </w:t>
      </w:r>
      <w:r>
        <w:t xml:space="preserve">minh, </w:t>
      </w:r>
      <w:r>
        <w:t xml:space="preserve">động từ </w:t>
      </w:r>
      <w:r>
        <w:t xml:space="preserve">Giải </w:t>
      </w:r>
      <w:r>
        <w:t xml:space="preserve">thích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hiểu </w:t>
      </w:r>
      <w:r>
        <w:t xml:space="preserve">để </w:t>
      </w:r>
      <w:r>
        <w:t xml:space="preserve">không </w:t>
      </w:r>
      <w:r>
        <w:t xml:space="preserve">còn </w:t>
      </w:r>
      <w:r>
        <w:t xml:space="preserve">quy </w:t>
      </w:r>
      <w:r>
        <w:t xml:space="preserve">lỗi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nghĩ </w:t>
      </w:r>
      <w:r>
        <w:t xml:space="preserve">xấu </w:t>
      </w:r>
      <w:r>
        <w:t xml:space="preserve">cho </w:t>
      </w:r>
      <w:r>
        <w:t xml:space="preserve">mình </w:t>
      </w:r>
      <w:r>
        <w:t xml:space="preserve">hay </w:t>
      </w:r>
      <w:r>
        <w:t xml:space="preserve">cho </w:t>
      </w:r>
      <w:r>
        <w:t xml:space="preserve">ai </w:t>
      </w:r>
      <w:r>
        <w:t xml:space="preserve">đó, </w:t>
      </w:r>
      <w:r>
        <w:t xml:space="preserve">trong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Thanh </w:t>
      </w:r>
      <w:r>
        <w:t xml:space="preserve">minh </w:t>
      </w:r>
      <w:r>
        <w:rPr>
          <w:i/>
        </w:rPr>
        <w:t xml:space="preserve">để </w:t>
      </w:r>
      <w:r>
        <w:t xml:space="preserve">tránh </w:t>
      </w:r>
      <w:r>
        <w:t xml:space="preserve">mọi </w:t>
      </w:r>
      <w:r>
        <w:rPr>
          <w:i/>
        </w:rPr>
        <w:t xml:space="preserve">sự </w:t>
      </w:r>
      <w:r>
        <w:t xml:space="preserve">hiểu </w:t>
      </w:r>
      <w:r>
        <w:t xml:space="preserve">làm. </w:t>
      </w:r>
      <w:r>
        <w:t xml:space="preserve">Khuyết </w:t>
      </w:r>
      <w:r>
        <w:t xml:space="preserve">điểm </w:t>
      </w:r>
      <w:r>
        <w:t xml:space="preserve">rành </w:t>
      </w:r>
      <w:r>
        <w:t xml:space="preserve">rành, </w:t>
      </w:r>
      <w:r>
        <w:t xml:space="preserve">còn </w:t>
      </w:r>
      <w:r>
        <w:rPr>
          <w:i/>
        </w:rPr>
        <w:t xml:space="preserve">cố </w:t>
      </w:r>
      <w:r>
        <w:t xml:space="preserve">thanh </w:t>
      </w:r>
      <w:r>
        <w:rPr>
          <w:i/>
        </w:rPr>
        <w:t xml:space="preserve">minh. </w:t>
      </w:r>
      <w:r>
        <w:t xml:space="preserve">Thanh </w:t>
      </w:r>
      <w:r>
        <w:rPr>
          <w:i/>
        </w:rPr>
        <w:t xml:space="preserve">minh </w:t>
      </w:r>
      <w:r>
        <w:t xml:space="preserve">cho </w:t>
      </w:r>
      <w:r>
        <w:t xml:space="preserve">bạn.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nhã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nhã </w:t>
      </w:r>
      <w:r>
        <w:t xml:space="preserve">nhặn, </w:t>
      </w:r>
      <w:r>
        <w:t xml:space="preserve">lịch </w:t>
      </w:r>
      <w:r>
        <w:t xml:space="preserve">sự, </w:t>
      </w:r>
      <w:r>
        <w:t xml:space="preserve">ưa </w:t>
      </w:r>
      <w:r>
        <w:t xml:space="preserve">nhìn. </w:t>
      </w:r>
      <w:r>
        <w:t xml:space="preserve">Màu </w:t>
      </w:r>
      <w:r>
        <w:t xml:space="preserve">sắc </w:t>
      </w:r>
      <w:r>
        <w:rPr>
          <w:i/>
        </w:rPr>
        <w:t xml:space="preserve">thanh </w:t>
      </w:r>
      <w:r>
        <w:t xml:space="preserve">nhã. </w:t>
      </w:r>
      <w:r>
        <w:t xml:space="preserve">Trang </w:t>
      </w:r>
      <w:r>
        <w:rPr>
          <w:i/>
        </w:rPr>
        <w:t xml:space="preserve">trí </w:t>
      </w:r>
      <w:r>
        <w:t xml:space="preserve">thanh </w:t>
      </w:r>
      <w:r>
        <w:t xml:space="preserve">nhã.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t xml:space="preserve">Âm </w:t>
      </w:r>
      <w:r>
        <w:t xml:space="preserve">nhạc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giọng </w:t>
      </w:r>
      <w:r>
        <w:t xml:space="preserve">hát;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khí </w:t>
      </w:r>
      <w:r>
        <w:t xml:space="preserve">nhạc </w:t>
      </w:r>
      <w:r>
        <w:t xml:space="preserve">(do </w:t>
      </w:r>
      <w:r>
        <w:t xml:space="preserve">nhạc </w:t>
      </w:r>
      <w:r>
        <w:t xml:space="preserve">khí </w:t>
      </w:r>
      <w:r>
        <w:t xml:space="preserve">phát </w:t>
      </w:r>
      <w:r>
        <w:t xml:space="preserve">ra).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nhàn </w:t>
      </w:r>
      <w:r>
        <w:rPr>
          <w:i/>
        </w:rPr>
        <w:t xml:space="preserve">tính từ </w:t>
      </w:r>
      <w:r>
        <w:t xml:space="preserve">Thảnh </w:t>
      </w:r>
      <w:r>
        <w:t xml:space="preserve">thơi, </w:t>
      </w:r>
      <w:r>
        <w:t xml:space="preserve">nhàn </w:t>
      </w:r>
      <w:r>
        <w:t xml:space="preserve">nhã,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bận </w:t>
      </w:r>
      <w:r>
        <w:rPr>
          <w:i/>
        </w:rPr>
        <w:t xml:space="preserve">bịu. </w:t>
      </w:r>
      <w:r>
        <w:t xml:space="preserve">Có </w:t>
      </w:r>
      <w:r>
        <w:t xml:space="preserve">uất </w:t>
      </w:r>
      <w:r>
        <w:t xml:space="preserve">vả </w:t>
      </w:r>
      <w:r>
        <w:t xml:space="preserve">mới </w:t>
      </w:r>
      <w:r>
        <w:t xml:space="preserve">thanh </w:t>
      </w:r>
      <w:r>
        <w:t xml:space="preserve">nhàn... </w:t>
      </w:r>
      <w:r>
        <w:t xml:space="preserve">(ca dao).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niên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Người </w:t>
      </w:r>
      <w:r>
        <w:t xml:space="preserve">còn </w:t>
      </w:r>
      <w:r>
        <w:t xml:space="preserve">trẻ, </w:t>
      </w:r>
      <w:r>
        <w:t xml:space="preserve">đang </w:t>
      </w:r>
      <w:r>
        <w:t xml:space="preserve">ở </w:t>
      </w:r>
      <w:r>
        <w:t xml:space="preserve">độ </w:t>
      </w:r>
      <w:r>
        <w:t xml:space="preserve">tuổi </w:t>
      </w:r>
      <w:r>
        <w:rPr>
          <w:i/>
        </w:rPr>
        <w:t xml:space="preserve">trưởng </w:t>
      </w:r>
      <w:r>
        <w:t xml:space="preserve">thành. </w:t>
      </w:r>
      <w:r>
        <w:t xml:space="preserve">Thanh </w:t>
      </w:r>
      <w:r>
        <w:t xml:space="preserve">niên </w:t>
      </w:r>
      <w:r>
        <w:rPr>
          <w:i/>
        </w:rPr>
        <w:t xml:space="preserve">nam </w:t>
      </w:r>
      <w:r>
        <w:t xml:space="preserve">nữ. </w:t>
      </w:r>
      <w:r>
        <w:t xml:space="preserve">Thế </w:t>
      </w:r>
      <w:r>
        <w:t xml:space="preserve">hệ </w:t>
      </w:r>
      <w:r>
        <w:t xml:space="preserve">thanh </w:t>
      </w:r>
      <w:r>
        <w:rPr>
          <w:i/>
        </w:rPr>
        <w:t xml:space="preserve">niên. </w:t>
      </w:r>
      <w:r>
        <w:t xml:space="preserve">ll </w:t>
      </w:r>
      <w:r>
        <w:t xml:space="preserve">t </w:t>
      </w:r>
      <w:r>
        <w:t xml:space="preserve">Có </w:t>
      </w:r>
      <w:r>
        <w:t xml:space="preserve">đặc </w:t>
      </w:r>
      <w:r>
        <w:t xml:space="preserve">điểm, </w:t>
      </w:r>
      <w:r>
        <w:t xml:space="preserve">thuộc </w:t>
      </w:r>
      <w:r>
        <w:t xml:space="preserve">tính </w:t>
      </w:r>
      <w:r>
        <w:t xml:space="preserve">của </w:t>
      </w:r>
      <w:r>
        <w:t xml:space="preserve">thanh </w:t>
      </w:r>
      <w:r>
        <w:rPr>
          <w:i/>
        </w:rPr>
        <w:t xml:space="preserve">niên. </w:t>
      </w:r>
      <w:r>
        <w:rPr>
          <w:i/>
        </w:rPr>
        <w:t xml:space="preserve">Tính </w:t>
      </w:r>
      <w:r>
        <w:rPr>
          <w:i/>
        </w:rPr>
        <w:t xml:space="preserve">rất </w:t>
      </w:r>
      <w:r>
        <w:t xml:space="preserve">thanh </w:t>
      </w:r>
      <w:r>
        <w:t xml:space="preserve">niên. </w:t>
      </w:r>
      <w:r>
        <w:t xml:space="preserve">thanh </w:t>
      </w:r>
      <w:r>
        <w:rPr>
          <w:i/>
        </w:rPr>
        <w:t xml:space="preserve">nữ </w:t>
      </w:r>
      <w:r>
        <w:t xml:space="preserve">danh từ </w:t>
      </w:r>
      <w:r>
        <w:t xml:space="preserve">(ít dùng). </w:t>
      </w:r>
      <w:r>
        <w:t xml:space="preserve">Nữ </w:t>
      </w:r>
      <w:r>
        <w:t xml:space="preserve">thanh </w:t>
      </w:r>
      <w:r>
        <w:t xml:space="preserve">niên.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quản </w:t>
      </w:r>
      <w:r>
        <w:rPr>
          <w:i/>
        </w:rPr>
        <w:t xml:space="preserve">danh từ </w:t>
      </w:r>
      <w:r>
        <w:t xml:space="preserve">Phần </w:t>
      </w:r>
      <w:r>
        <w:t xml:space="preserve">trên </w:t>
      </w:r>
      <w:r>
        <w:t xml:space="preserve">của </w:t>
      </w:r>
      <w:r>
        <w:t xml:space="preserve">khí </w:t>
      </w:r>
      <w:r>
        <w:t xml:space="preserve">quản, </w:t>
      </w:r>
      <w:r>
        <w:t xml:space="preserve">có </w:t>
      </w:r>
      <w:r>
        <w:t xml:space="preserve">thể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khi </w:t>
      </w:r>
      <w:r>
        <w:t xml:space="preserve">không </w:t>
      </w:r>
      <w:r>
        <w:t xml:space="preserve">khí </w:t>
      </w:r>
      <w:r>
        <w:t xml:space="preserve">đi </w:t>
      </w:r>
      <w:r>
        <w:t xml:space="preserve">qua </w:t>
      </w:r>
      <w:r>
        <w:t xml:space="preserve">từ </w:t>
      </w:r>
      <w:r>
        <w:t xml:space="preserve">thanh </w:t>
      </w:r>
      <w:r>
        <w:t xml:space="preserve">quang </w:t>
      </w:r>
      <w:r>
        <w:t xml:space="preserve">tính từ </w:t>
      </w:r>
      <w:r>
        <w:t xml:space="preserve">(cũ). </w:t>
      </w:r>
      <w:r>
        <w:t xml:space="preserve">Như </w:t>
      </w:r>
      <w:r>
        <w:t xml:space="preserve">phong </w:t>
      </w:r>
      <w:r>
        <w:t xml:space="preserve">quang. </w:t>
      </w:r>
      <w:r>
        <w:rPr>
          <w:i/>
        </w:rPr>
        <w:t xml:space="preserve">Bầu </w:t>
      </w:r>
      <w:r>
        <w:rPr>
          <w:i/>
        </w:rPr>
        <w:t xml:space="preserve">trời </w:t>
      </w:r>
      <w:r>
        <w:t xml:space="preserve">thanh </w:t>
      </w:r>
      <w:r>
        <w:t xml:space="preserve">quang.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sạch </w:t>
      </w:r>
      <w:r>
        <w:rPr>
          <w:i/>
        </w:rPr>
        <w:t xml:space="preserve">tính từ </w:t>
      </w:r>
      <w:r>
        <w:t xml:space="preserve">Trong </w:t>
      </w:r>
      <w:r>
        <w:t xml:space="preserve">sạch, </w:t>
      </w:r>
      <w:r>
        <w:t xml:space="preserve">không </w:t>
      </w:r>
      <w:r>
        <w:t xml:space="preserve">một </w:t>
      </w:r>
      <w:r>
        <w:t xml:space="preserve">vết </w:t>
      </w:r>
      <w:r>
        <w:t xml:space="preserve">nhơ. </w:t>
      </w:r>
      <w:r>
        <w:t xml:space="preserve">Một </w:t>
      </w:r>
      <w:r>
        <w:rPr>
          <w:i/>
        </w:rPr>
        <w:t xml:space="preserve">cuộc </w:t>
      </w:r>
      <w:r>
        <w:rPr>
          <w:i/>
        </w:rPr>
        <w:t xml:space="preserve">đời </w:t>
      </w:r>
      <w:r>
        <w:t xml:space="preserve">thanh </w:t>
      </w:r>
      <w:r>
        <w:t xml:space="preserve">sạch.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(ít dùng) </w:t>
      </w:r>
      <w:r>
        <w:t xml:space="preserve">Thanh </w:t>
      </w:r>
      <w:r>
        <w:t xml:space="preserve">tra </w:t>
      </w:r>
      <w:r>
        <w:t xml:space="preserve">và </w:t>
      </w:r>
      <w:r>
        <w:t xml:space="preserve">giámsát </w:t>
      </w:r>
      <w:r>
        <w:t xml:space="preserve">E </w:t>
      </w:r>
      <w:r>
        <w:t xml:space="preserve">thanh </w:t>
      </w:r>
      <w:r>
        <w:t xml:space="preserve">sắc </w:t>
      </w:r>
      <w:r>
        <w:t xml:space="preserve">danh từ </w:t>
      </w:r>
      <w:r>
        <w:t xml:space="preserve">(ít dùng). </w:t>
      </w:r>
      <w:r>
        <w:t xml:space="preserve">Giọng </w:t>
      </w:r>
      <w:r>
        <w:t xml:space="preserve">nói </w:t>
      </w:r>
      <w:r>
        <w:t xml:space="preserve">cùng </w:t>
      </w:r>
      <w:r>
        <w:t xml:space="preserve">với </w:t>
      </w:r>
      <w:r>
        <w:t xml:space="preserve">sắc </w:t>
      </w:r>
      <w:r>
        <w:t xml:space="preserve">đẹp </w:t>
      </w:r>
      <w:r>
        <w:t xml:space="preserve">=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giọng </w:t>
      </w:r>
      <w:r>
        <w:t xml:space="preserve">hát </w:t>
      </w:r>
      <w:r>
        <w:t xml:space="preserve">hay </w:t>
      </w:r>
      <w:r>
        <w:t xml:space="preserve">và </w:t>
      </w:r>
      <w:r>
        <w:t xml:space="preserve">sắc </w:t>
      </w:r>
      <w:r>
        <w:t xml:space="preserve">đẹp </w:t>
      </w:r>
      <w:r>
        <w:t xml:space="preserve">của </w:t>
      </w:r>
      <w:r>
        <w:t xml:space="preserve">phụ </w:t>
      </w:r>
      <w:r>
        <w:t xml:space="preserve">nữ </w:t>
      </w:r>
      <w:r>
        <w:rPr>
          <w:i/>
        </w:rPr>
        <w:t xml:space="preserve">Ham </w:t>
      </w:r>
      <w:r>
        <w:t xml:space="preserve">mêthanh </w:t>
      </w:r>
      <w:r>
        <w:t xml:space="preserve">sốc.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tao </w:t>
      </w:r>
      <w:r>
        <w:rPr>
          <w:i/>
        </w:rPr>
        <w:t xml:space="preserve">tính từ </w:t>
      </w:r>
      <w:r>
        <w:t xml:space="preserve">Tao </w:t>
      </w:r>
      <w:r>
        <w:t xml:space="preserve">nhã </w:t>
      </w:r>
      <w:r>
        <w:t xml:space="preserve">và </w:t>
      </w:r>
      <w:r>
        <w:t xml:space="preserve">thanh </w:t>
      </w:r>
      <w:r>
        <w:t xml:space="preserve">thoát, </w:t>
      </w:r>
      <w:r>
        <w:t xml:space="preserve">trong </w:t>
      </w:r>
      <w:r>
        <w:t xml:space="preserve">sáng. </w:t>
      </w:r>
      <w:r>
        <w:t xml:space="preserve">V¿ </w:t>
      </w:r>
      <w:r>
        <w:rPr>
          <w:i/>
        </w:rPr>
        <w:t xml:space="preserve">đẹp </w:t>
      </w:r>
      <w:r>
        <w:t xml:space="preserve">thanh </w:t>
      </w:r>
      <w:r>
        <w:rPr>
          <w:i/>
        </w:rPr>
        <w:t xml:space="preserve">tao. </w:t>
      </w:r>
      <w:r>
        <w:rPr>
          <w:i/>
        </w:rPr>
        <w:t xml:space="preserve">Lời </w:t>
      </w:r>
      <w:r>
        <w:rPr>
          <w:i/>
        </w:rPr>
        <w:t xml:space="preserve">thơ </w:t>
      </w:r>
      <w:r>
        <w:t xml:space="preserve">thanh </w:t>
      </w:r>
      <w:r>
        <w:t xml:space="preserve">tao. </w:t>
      </w:r>
      <w:r>
        <w:t xml:space="preserve">Phong </w:t>
      </w:r>
      <w:r>
        <w:t xml:space="preserve">độ </w:t>
      </w:r>
      <w:r>
        <w:t xml:space="preserve">thanh </w:t>
      </w:r>
      <w:r>
        <w:rPr>
          <w:i/>
        </w:rPr>
        <w:t xml:space="preserve">tao.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tân </w:t>
      </w:r>
      <w:r>
        <w:rPr>
          <w:i/>
        </w:rPr>
        <w:t xml:space="preserve">tính từ </w:t>
      </w:r>
      <w:r>
        <w:t xml:space="preserve">(cũ). </w:t>
      </w:r>
      <w:r>
        <w:rPr>
          <w:b/>
        </w:rPr>
        <w:t xml:space="preserve">1 </w:t>
      </w:r>
      <w:r>
        <w:t xml:space="preserve">Tươi </w:t>
      </w:r>
      <w:r>
        <w:t xml:space="preserve">trẻ. </w:t>
      </w:r>
      <w:r>
        <w:t xml:space="preserve">Dáng </w:t>
      </w:r>
      <w:r>
        <w:t xml:space="preserve">người </w:t>
      </w:r>
      <w:r>
        <w:rPr>
          <w:i/>
        </w:rPr>
        <w:t xml:space="preserve">yếu </w:t>
      </w:r>
      <w:r>
        <w:t xml:space="preserve">điệu, </w:t>
      </w:r>
      <w:r>
        <w:rPr>
          <w:i/>
        </w:rPr>
        <w:t xml:space="preserve">thanh </w:t>
      </w:r>
      <w:r>
        <w:rPr>
          <w:i/>
        </w:rPr>
        <w:t xml:space="preserve">tân. </w:t>
      </w:r>
      <w:r>
        <w:rPr>
          <w:b/>
        </w:rPr>
        <w:t xml:space="preserve">2 </w:t>
      </w:r>
      <w:r>
        <w:t xml:space="preserve">Trong </w:t>
      </w:r>
      <w:r>
        <w:t xml:space="preserve">trắng, </w:t>
      </w:r>
      <w:r>
        <w:t xml:space="preserve">“còn </w:t>
      </w:r>
      <w:r>
        <w:t xml:space="preserve">tân. </w:t>
      </w:r>
      <w:r>
        <w:t xml:space="preserve">Gái </w:t>
      </w:r>
      <w:r>
        <w:rPr>
          <w:i/>
        </w:rPr>
        <w:t xml:space="preserve">thanh </w:t>
      </w:r>
      <w:r>
        <w:t xml:space="preserve">tân. </w:t>
      </w:r>
      <w:r>
        <w:rPr>
          <w:i/>
        </w:rPr>
        <w:t xml:space="preserve">Trai </w:t>
      </w:r>
      <w:r>
        <w:t xml:space="preserve">thanh </w:t>
      </w:r>
      <w:r>
        <w:t xml:space="preserve">tân. </w:t>
      </w:r>
      <w:r>
        <w:t xml:space="preserve">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