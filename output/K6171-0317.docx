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k,K </w:t>
      </w:r>
      <w:r>
        <w:t xml:space="preserve">["ca"]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mười </w:t>
      </w:r>
      <w:r>
        <w:t xml:space="preserve">ba </w:t>
      </w:r>
      <w:r>
        <w:t xml:space="preserve">của </w:t>
      </w:r>
      <w:r>
        <w:t xml:space="preserve">bảng </w:t>
      </w:r>
      <w:r>
        <w:t xml:space="preserve">chữ </w:t>
      </w:r>
      <w:r>
        <w:rPr>
          <w:i/>
        </w:rP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"k" </w:t>
      </w:r>
      <w:r>
        <w:t xml:space="preserve">trước </w:t>
      </w:r>
      <w:r>
        <w:rPr>
          <w:i/>
        </w:rPr>
        <w:t xml:space="preserve">ø, </w:t>
      </w:r>
      <w:r>
        <w:rPr>
          <w:i/>
        </w:rPr>
        <w:t xml:space="preserve">ô, </w:t>
      </w:r>
      <w:r>
        <w:t xml:space="preserve">¡ </w:t>
      </w:r>
      <w:r>
        <w:t xml:space="preserve">và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 </w:t>
      </w:r>
      <w:r>
        <w:t xml:space="preserve">viết </w:t>
      </w:r>
      <w:r>
        <w:t xml:space="preserve">nguyên </w:t>
      </w:r>
      <w:r>
        <w:t xml:space="preserve">dạng </w:t>
      </w:r>
      <w:r>
        <w:t xml:space="preserve">(thí </w:t>
      </w:r>
      <w:r>
        <w:t xml:space="preserve">dụ: </w:t>
      </w:r>
      <w:r>
        <w:rPr>
          <w:i/>
        </w:rPr>
        <w:t xml:space="preserve">kaki, </w:t>
      </w:r>
      <w:r>
        <w:rPr>
          <w:i/>
        </w:rPr>
        <w:t xml:space="preserve">karate); </w:t>
      </w:r>
      <w:r>
        <w:t xml:space="preserve">2) </w:t>
      </w:r>
      <w:r>
        <w:t xml:space="preserve">tỔ </w:t>
      </w:r>
      <w:r>
        <w:t xml:space="preserve">hợp </w:t>
      </w:r>
      <w:r>
        <w:t xml:space="preserve">với </w:t>
      </w:r>
      <w:r>
        <w:t xml:space="preserve">con </w:t>
      </w:r>
      <w:r>
        <w:t xml:space="preserve">chữ </w:t>
      </w:r>
      <w:r>
        <w:t xml:space="preserve">h </w:t>
      </w:r>
      <w:r>
        <w:t xml:space="preserve">làm </w:t>
      </w:r>
      <w:r>
        <w:t xml:space="preserve">thành </w:t>
      </w:r>
      <w:r>
        <w:t xml:space="preserve">con </w:t>
      </w:r>
      <w:r>
        <w:t xml:space="preserve">chữ </w:t>
      </w:r>
      <w:r>
        <w:t xml:space="preserve">ghép </w:t>
      </w:r>
      <w:r>
        <w:rPr>
          <w:i/>
        </w:rPr>
        <w:t xml:space="preserve">kh. </w:t>
      </w:r>
      <w:r>
        <w:br/>
      </w:r>
      <w:r>
        <w:rPr>
          <w:b/>
        </w:rPr>
        <w:t xml:space="preserve">k- </w:t>
      </w:r>
      <w:r>
        <w:rPr>
          <w:b/>
        </w:rPr>
        <w:t xml:space="preserve">kilo-,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K </w:t>
      </w:r>
      <w:r>
        <w:rPr>
          <w:b/>
        </w:rPr>
        <w:t xml:space="preserve">1 </w:t>
      </w:r>
      <w:r>
        <w:t xml:space="preserve">Kelvin, </w:t>
      </w:r>
      <w:r>
        <w:t xml:space="preserve">viết </w:t>
      </w:r>
      <w:r>
        <w:t xml:space="preserve">tắt. </w:t>
      </w:r>
      <w:r>
        <w:rPr>
          <w:b/>
        </w:rPr>
        <w:t xml:space="preserve">2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rPr>
          <w:i/>
        </w:rPr>
        <w:t xml:space="preserve">kalium </w:t>
      </w:r>
      <w:r>
        <w:t xml:space="preserve">(kali). </w:t>
      </w:r>
      <w:r>
        <w:br/>
      </w:r>
      <w:r>
        <w:rPr>
          <w:b/>
        </w:rPr>
        <w:t xml:space="preserve">"ka-li"x. </w:t>
      </w:r>
      <w:r>
        <w:t xml:space="preserve">Ealiurn. </w:t>
      </w:r>
      <w:r>
        <w:br/>
      </w:r>
      <w:r>
        <w:rPr>
          <w:b/>
        </w:rPr>
        <w:t xml:space="preserve">kaki </w:t>
      </w:r>
      <w:r>
        <w:rPr>
          <w:i/>
        </w:rPr>
        <w:t xml:space="preserve">danh từ </w:t>
      </w:r>
      <w:r>
        <w:t xml:space="preserve">Vải </w:t>
      </w:r>
      <w:r>
        <w:t xml:space="preserve">dày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xe. </w:t>
      </w:r>
      <w:r>
        <w:t xml:space="preserve">Quận </w:t>
      </w:r>
      <w:r>
        <w:t xml:space="preserve">kaki. </w:t>
      </w:r>
      <w:r>
        <w:br/>
      </w:r>
      <w:r>
        <w:rPr>
          <w:b/>
        </w:rPr>
        <w:t xml:space="preserve">kali </w:t>
      </w:r>
      <w:r>
        <w:rPr>
          <w:i/>
        </w:rPr>
        <w:t xml:space="preserve">cũng viết </w:t>
      </w:r>
      <w:r>
        <w:rPr>
          <w:i/>
        </w:rPr>
        <w:t xml:space="preserve">kalium </w:t>
      </w:r>
      <w:r>
        <w:t xml:space="preserve">đại từ </w:t>
      </w:r>
      <w:r>
        <w:t xml:space="preserve">Kim </w:t>
      </w:r>
      <w:r>
        <w:t xml:space="preserve">loại </w:t>
      </w:r>
      <w:r>
        <w:t xml:space="preserve">trắng </w:t>
      </w:r>
      <w:r>
        <w:t xml:space="preserve">như </w:t>
      </w:r>
      <w:r>
        <w:t xml:space="preserve">bạc, </w:t>
      </w:r>
      <w:r>
        <w:t xml:space="preserve">mềm </w:t>
      </w:r>
      <w:r>
        <w:t xml:space="preserve">như </w:t>
      </w:r>
      <w:r>
        <w:t xml:space="preserve">sáp, </w:t>
      </w:r>
      <w:r>
        <w:t xml:space="preserve">phản </w:t>
      </w:r>
      <w:r>
        <w:t xml:space="preserve">ứng </w:t>
      </w:r>
      <w:r>
        <w:t xml:space="preserve">mạnh </w:t>
      </w:r>
      <w:r>
        <w:t xml:space="preserve">với </w:t>
      </w:r>
      <w:r>
        <w:t xml:space="preserve">nước, </w:t>
      </w:r>
      <w:r>
        <w:t xml:space="preserve">có </w:t>
      </w:r>
      <w:r>
        <w:t xml:space="preserve">muối </w:t>
      </w:r>
      <w:r>
        <w:t xml:space="preserve">sulfat </w:t>
      </w:r>
      <w:r>
        <w:t xml:space="preserve">dùng </w:t>
      </w:r>
      <w:r>
        <w:t xml:space="preserve">làm </w:t>
      </w:r>
      <w:r>
        <w:t xml:space="preserve">phân </w:t>
      </w:r>
      <w:r>
        <w:t xml:space="preserve">bón. </w:t>
      </w:r>
      <w:r>
        <w:br/>
      </w:r>
      <w:r>
        <w:rPr>
          <w:b/>
        </w:rPr>
        <w:t xml:space="preserve">kali </w:t>
      </w:r>
      <w:r>
        <w:rPr>
          <w:b/>
        </w:rPr>
        <w:t xml:space="preserve">nitrat </w:t>
      </w:r>
      <w:r>
        <w:rPr>
          <w:i/>
        </w:rPr>
        <w:t xml:space="preserve">cũng viết </w:t>
      </w:r>
      <w:r>
        <w:t xml:space="preserve">kEalium </w:t>
      </w:r>
      <w:r>
        <w:rPr>
          <w:i/>
        </w:rPr>
        <w:t xml:space="preserve">nitrat </w:t>
      </w:r>
      <w:r>
        <w:t xml:space="preserve">danh từ </w:t>
      </w:r>
      <w:r>
        <w:t xml:space="preserve">Chất </w:t>
      </w:r>
      <w:r>
        <w:t xml:space="preserve">kết </w:t>
      </w:r>
      <w:r>
        <w:t xml:space="preserve">tỉnh </w:t>
      </w:r>
      <w:r>
        <w:t xml:space="preserve">không </w:t>
      </w:r>
      <w:r>
        <w:t xml:space="preserve">màu,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súng, </w:t>
      </w:r>
      <w:r>
        <w:t xml:space="preserve">phân </w:t>
      </w:r>
      <w:r>
        <w:t xml:space="preserve">đạm. </w:t>
      </w:r>
      <w:r>
        <w:br/>
      </w:r>
      <w:r>
        <w:rPr>
          <w:b/>
        </w:rPr>
        <w:t xml:space="preserve">kaolin </w:t>
      </w:r>
      <w:r>
        <w:rPr>
          <w:i/>
        </w:rPr>
        <w:t xml:space="preserve">cũng viết </w:t>
      </w:r>
      <w:r>
        <w:rPr>
          <w:i/>
        </w:rPr>
        <w:t xml:space="preserve">caolin. </w:t>
      </w:r>
      <w:r>
        <w:t xml:space="preserve">danh từ </w:t>
      </w:r>
      <w:r>
        <w:t xml:space="preserve">Đất </w:t>
      </w:r>
      <w:r>
        <w:t xml:space="preserve">sét </w:t>
      </w:r>
      <w:r>
        <w:t xml:space="preserve">mịn, </w:t>
      </w:r>
      <w:r>
        <w:t xml:space="preserve">màu </w:t>
      </w:r>
      <w:r>
        <w:t xml:space="preserve">trắng </w:t>
      </w:r>
      <w:r>
        <w:t xml:space="preserve">hoặc </w:t>
      </w:r>
      <w:r>
        <w:t xml:space="preserve">vàng, </w:t>
      </w:r>
      <w:r>
        <w:t xml:space="preserve">dùng </w:t>
      </w:r>
      <w:r>
        <w:t xml:space="preserve">trong </w:t>
      </w:r>
      <w:r>
        <w:t xml:space="preserve">công </w:t>
      </w:r>
      <w:r>
        <w:t xml:space="preserve">nghiệp </w:t>
      </w:r>
      <w:r>
        <w:t xml:space="preserve">sản </w:t>
      </w:r>
      <w:r>
        <w:t xml:space="preserve">xuất </w:t>
      </w:r>
      <w:r>
        <w:t xml:space="preserve">đồ </w:t>
      </w:r>
      <w:r>
        <w:t xml:space="preserve">sứ, </w:t>
      </w:r>
      <w:r>
        <w:t xml:space="preserve">gạch </w:t>
      </w:r>
      <w:r>
        <w:t xml:space="preserve">chịu </w:t>
      </w:r>
      <w:r>
        <w:t xml:space="preserve">lửa, </w:t>
      </w:r>
      <w:r>
        <w:t xml:space="preserve">giấy, </w:t>
      </w:r>
      <w:r>
        <w:t xml:space="preserve">v.v. </w:t>
      </w:r>
      <w:r>
        <w:br/>
      </w:r>
      <w:r>
        <w:rPr>
          <w:b/>
        </w:rPr>
        <w:t xml:space="preserve">kappa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(x, </w:t>
      </w:r>
      <w:r>
        <w:t xml:space="preserve">viết </w:t>
      </w:r>
      <w:r>
        <w:t xml:space="preserve">hoa </w:t>
      </w:r>
      <w:r>
        <w:t xml:space="preserve">K)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karaoke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hoà </w:t>
      </w:r>
      <w:r>
        <w:t xml:space="preserve">theo </w:t>
      </w:r>
      <w:r>
        <w:t xml:space="preserve">nhạc </w:t>
      </w:r>
      <w:r>
        <w:t xml:space="preserve">đệm, </w:t>
      </w:r>
      <w:r>
        <w:t xml:space="preserve">dựa </w:t>
      </w:r>
      <w:r>
        <w:t xml:space="preserve">vào </w:t>
      </w:r>
      <w:r>
        <w:t xml:space="preserve">thiết </w:t>
      </w:r>
      <w:r>
        <w:t xml:space="preserve">bị </w:t>
      </w:r>
      <w:r>
        <w:t xml:space="preserve">nghe </w:t>
      </w:r>
      <w:r>
        <w:t xml:space="preserve">nhìn </w:t>
      </w:r>
      <w:r>
        <w:t xml:space="preserve">vừa </w:t>
      </w:r>
      <w:r>
        <w:t xml:space="preserve">nghe </w:t>
      </w:r>
      <w:r>
        <w:t xml:space="preserve">được </w:t>
      </w:r>
      <w:r>
        <w:t xml:space="preserve">nhạc </w:t>
      </w:r>
      <w:r>
        <w:t xml:space="preserve">vừa </w:t>
      </w:r>
      <w:r>
        <w:t xml:space="preserve">có </w:t>
      </w:r>
      <w:r>
        <w:t xml:space="preserve">thể </w:t>
      </w:r>
      <w:r>
        <w:t xml:space="preserve">xem </w:t>
      </w:r>
      <w:r>
        <w:t xml:space="preserve">hình </w:t>
      </w:r>
      <w:r>
        <w:t xml:space="preserve">ảnh </w:t>
      </w:r>
      <w:r>
        <w:t xml:space="preserve">minh </w:t>
      </w:r>
      <w:r>
        <w:t xml:space="preserve">hoạ </w:t>
      </w:r>
      <w:r>
        <w:t xml:space="preserve">và </w:t>
      </w:r>
      <w:r>
        <w:t xml:space="preserve">phụ </w:t>
      </w:r>
      <w:r>
        <w:t xml:space="preserve">để </w:t>
      </w:r>
      <w:r>
        <w:t xml:space="preserve">ghi </w:t>
      </w:r>
      <w:r>
        <w:t xml:space="preserve">lời </w:t>
      </w:r>
      <w:r>
        <w:t xml:space="preserve">của </w:t>
      </w:r>
      <w:r>
        <w:t xml:space="preserve">bài </w:t>
      </w:r>
      <w:r>
        <w:t xml:space="preserve">hát </w:t>
      </w:r>
      <w:r>
        <w:t xml:space="preserve">trên </w:t>
      </w:r>
      <w:r>
        <w:t xml:space="preserve">một </w:t>
      </w:r>
      <w:r>
        <w:t xml:space="preserve">màn </w:t>
      </w:r>
      <w:r>
        <w:t xml:space="preserve">hình </w:t>
      </w:r>
      <w:r>
        <w:t xml:space="preserve">(một </w:t>
      </w:r>
      <w:r>
        <w:t xml:space="preserve">hoạt </w:t>
      </w:r>
      <w:r>
        <w:t xml:space="preserve">động </w:t>
      </w:r>
      <w:r>
        <w:t xml:space="preserve">giải </w:t>
      </w:r>
      <w:r>
        <w:t xml:space="preserve">tr). </w:t>
      </w:r>
      <w:r>
        <w:rPr>
          <w:i/>
        </w:rPr>
        <w:t xml:space="preserve">Hát </w:t>
      </w:r>
      <w:r>
        <w:rPr>
          <w:i/>
        </w:rPr>
        <w:t xml:space="preserve">karaoke. </w:t>
      </w:r>
      <w:r>
        <w:t xml:space="preserve">Quán </w:t>
      </w:r>
      <w:r>
        <w:rPr>
          <w:i/>
        </w:rPr>
        <w:t xml:space="preserve">karaoke. </w:t>
      </w:r>
      <w:r>
        <w:br/>
      </w:r>
      <w:r>
        <w:rPr>
          <w:b/>
        </w:rPr>
        <w:t xml:space="preserve">karate </w:t>
      </w:r>
      <w:r>
        <w:rPr>
          <w:i/>
        </w:rPr>
        <w:t xml:space="preserve">cũng viết </w:t>
      </w:r>
      <w:r>
        <w:rPr>
          <w:i/>
        </w:rPr>
        <w:t xml:space="preserve">carate. </w:t>
      </w:r>
      <w:r>
        <w:t xml:space="preserve">danh từ </w:t>
      </w:r>
      <w:r>
        <w:t xml:space="preserve">Võ </w:t>
      </w:r>
      <w:r>
        <w:t xml:space="preserve">Nhật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vệ </w:t>
      </w:r>
      <w:r>
        <w:t xml:space="preserve">bằng </w:t>
      </w:r>
      <w:r>
        <w:t xml:space="preserve">tay </w:t>
      </w:r>
      <w:r>
        <w:t xml:space="preserve">không, </w:t>
      </w:r>
      <w:r>
        <w:t xml:space="preserve">trên </w:t>
      </w:r>
      <w:r>
        <w:rPr>
          <w:i/>
        </w:rPr>
        <w:t xml:space="preserve">cơ </w:t>
      </w:r>
      <w:r>
        <w:t xml:space="preserve">sở </w:t>
      </w:r>
      <w:r>
        <w:t xml:space="preserve">võ </w:t>
      </w:r>
      <w:r>
        <w:t xml:space="preserve">jiujitsu,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cạnh </w:t>
      </w:r>
      <w:r>
        <w:t xml:space="preserve">bàn </w:t>
      </w:r>
      <w:r>
        <w:t xml:space="preserve">tay </w:t>
      </w:r>
      <w:r>
        <w:t xml:space="preserve">đánh </w:t>
      </w:r>
      <w:r>
        <w:t xml:space="preserve">vào </w:t>
      </w:r>
      <w:r>
        <w:t xml:space="preserve">những </w:t>
      </w:r>
      <w:r>
        <w:t xml:space="preserve">chỗ </w:t>
      </w:r>
      <w:r>
        <w:t xml:space="preserve">hiểm </w:t>
      </w:r>
      <w:r>
        <w:t xml:space="preserve">trên </w:t>
      </w:r>
      <w:r>
        <w:rPr>
          <w:i/>
        </w:rPr>
        <w:t xml:space="preserve">cơ </w:t>
      </w:r>
      <w:r>
        <w:t xml:space="preserve">thể </w:t>
      </w:r>
      <w:r>
        <w:t xml:space="preserve">đối </w:t>
      </w:r>
      <w:r>
        <w:t xml:space="preserve">thủ. </w:t>
      </w:r>
      <w:r>
        <w:br/>
      </w:r>
      <w:r>
        <w:rPr>
          <w:b/>
        </w:rPr>
        <w:t xml:space="preserve">KCS </w:t>
      </w:r>
      <w:r>
        <w:t xml:space="preserve">Kiểm </w:t>
      </w:r>
      <w:r>
        <w:t xml:space="preserve">tra </w:t>
      </w:r>
      <w:r>
        <w:t xml:space="preserve">chất </w:t>
      </w:r>
      <w:r>
        <w:t xml:space="preserve">lượng </w:t>
      </w:r>
      <w:r>
        <w:t xml:space="preserve">sản </w:t>
      </w:r>
      <w:r>
        <w:t xml:space="preserve">phẩm </w:t>
      </w:r>
      <w:r>
        <w:t xml:space="preserve">(trước </w:t>
      </w:r>
      <w:r>
        <w:t xml:space="preserve">khi </w:t>
      </w:r>
      <w:r>
        <w:t xml:space="preserve">xuất </w:t>
      </w:r>
      <w:r>
        <w:t xml:space="preserve">xưởng),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ke, </w:t>
      </w:r>
      <w:r>
        <w:rPr>
          <w:i/>
        </w:rPr>
        <w:t xml:space="preserve">danh từ </w:t>
      </w:r>
      <w:r>
        <w:t xml:space="preserve">Thước </w:t>
      </w:r>
      <w:r>
        <w:t xml:space="preserve">kẻ </w:t>
      </w:r>
      <w:r>
        <w:t xml:space="preserve">góc </w:t>
      </w:r>
      <w:r>
        <w:t xml:space="preserve">(êke </w:t>
      </w:r>
      <w:r>
        <w:t xml:space="preserve">nói </w:t>
      </w:r>
      <w:r>
        <w:t xml:space="preserve">tắt). </w:t>
      </w:r>
      <w:r>
        <w:br/>
      </w:r>
      <w:r>
        <w:rPr>
          <w:b/>
        </w:rPr>
        <w:t xml:space="preserve">ke, </w:t>
      </w:r>
      <w:r>
        <w:rPr>
          <w:i/>
        </w:rPr>
        <w:t xml:space="preserve">danh từ </w:t>
      </w:r>
      <w:r>
        <w:t xml:space="preserve">cũng nói </w:t>
      </w:r>
      <w:r>
        <w:t xml:space="preserve">ke </w:t>
      </w:r>
      <w:r>
        <w:t xml:space="preserve">ga. </w:t>
      </w:r>
      <w:r>
        <w:t xml:space="preserve">Nền </w:t>
      </w:r>
      <w:r>
        <w:t xml:space="preserve">xây </w:t>
      </w:r>
      <w:r>
        <w:t xml:space="preserve">cao </w:t>
      </w:r>
      <w:r>
        <w:t xml:space="preserve">bên </w:t>
      </w:r>
      <w:r>
        <w:t xml:space="preserve">cạnh </w:t>
      </w:r>
      <w:r>
        <w:t xml:space="preserve">đường </w:t>
      </w:r>
      <w:r>
        <w:t xml:space="preserve">sắt </w:t>
      </w:r>
      <w:r>
        <w:t xml:space="preserve">ở </w:t>
      </w:r>
      <w:r>
        <w:t xml:space="preserve">ga </w:t>
      </w:r>
      <w:r>
        <w:t xml:space="preserve">để </w:t>
      </w:r>
      <w:r>
        <w:t xml:space="preserve">hành </w:t>
      </w:r>
      <w:r>
        <w:t xml:space="preserve">khách </w:t>
      </w:r>
      <w:r>
        <w:t xml:space="preserve">tiện </w:t>
      </w:r>
      <w:r>
        <w:t xml:space="preserve">lên </w:t>
      </w:r>
      <w:r>
        <w:t xml:space="preserve">xuống </w:t>
      </w:r>
      <w:r>
        <w:t xml:space="preserve">tàu </w:t>
      </w:r>
      <w:r>
        <w:t xml:space="preserve">hoặc </w:t>
      </w:r>
      <w:r>
        <w:t xml:space="preserve">xếp </w:t>
      </w:r>
      <w:r>
        <w:t xml:space="preserve">dỡ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ke.t. </w:t>
      </w:r>
      <w:r>
        <w:t xml:space="preserve">(thợt.). </w:t>
      </w:r>
      <w:r>
        <w:t xml:space="preserve">Bún </w:t>
      </w:r>
      <w:r>
        <w:t xml:space="preserve">xin, </w:t>
      </w:r>
      <w:r>
        <w:t xml:space="preserve">keo </w:t>
      </w:r>
      <w:r>
        <w:t xml:space="preserve">kiệt. </w:t>
      </w:r>
      <w:r>
        <w:t xml:space="preserve">Nó </w:t>
      </w:r>
      <w:r>
        <w:t xml:space="preserve">ke </w:t>
      </w:r>
      <w:r>
        <w:t xml:space="preserve">lắm. </w:t>
      </w:r>
      <w:r>
        <w:br/>
      </w:r>
      <w:r>
        <w:rPr>
          <w:b/>
        </w:rPr>
        <w:t xml:space="preserve">kegad.x.kte, </w:t>
      </w:r>
      <w:r>
        <w:br/>
      </w:r>
      <w:r>
        <w:rPr>
          <w:b/>
        </w:rPr>
        <w:t xml:space="preserve">kè, </w:t>
      </w:r>
      <w:r>
        <w:rPr>
          <w:i/>
        </w:rPr>
        <w:t xml:space="preserve">danh từ </w:t>
      </w:r>
      <w:r>
        <w:t xml:space="preserve">(phương ngữ). </w:t>
      </w:r>
      <w:r>
        <w:t xml:space="preserve">Cọ. </w:t>
      </w:r>
      <w:r>
        <w:t xml:space="preserve">Nhà </w:t>
      </w:r>
      <w:r>
        <w:rPr>
          <w:i/>
        </w:rPr>
        <w:t xml:space="preserve">lợp </w:t>
      </w:r>
      <w:r>
        <w:t xml:space="preserve">lá </w:t>
      </w:r>
      <w:r>
        <w:rPr>
          <w:i/>
        </w:rPr>
        <w:t xml:space="preserve">kề. </w:t>
      </w:r>
      <w:r>
        <w:br/>
      </w:r>
      <w:r>
        <w:rPr>
          <w:b/>
        </w:rPr>
        <w:t xml:space="preserve">kè,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Tạo </w:t>
      </w:r>
      <w:r>
        <w:t xml:space="preserve">thêm </w:t>
      </w:r>
      <w:r>
        <w:t xml:space="preserve">một </w:t>
      </w:r>
      <w:r>
        <w:t xml:space="preserve">lớp </w:t>
      </w:r>
      <w:r>
        <w:t xml:space="preserve">vững </w:t>
      </w:r>
      <w:r>
        <w:t xml:space="preserve">ốp </w:t>
      </w:r>
      <w:r>
        <w:t xml:space="preserve">sát </w:t>
      </w:r>
      <w:r>
        <w:t xml:space="preserve">vào </w:t>
      </w:r>
      <w:r>
        <w:t xml:space="preserve">thành, </w:t>
      </w:r>
      <w:r>
        <w:t xml:space="preserve">vào </w:t>
      </w:r>
      <w:r>
        <w:t xml:space="preserve">chân </w:t>
      </w:r>
      <w:r>
        <w:t xml:space="preserve">bằng </w:t>
      </w:r>
      <w:r>
        <w:t xml:space="preserve">vật </w:t>
      </w:r>
      <w:r>
        <w:t xml:space="preserve">liệu </w:t>
      </w:r>
      <w:r>
        <w:t xml:space="preserve">chắc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sụt </w:t>
      </w:r>
      <w:r>
        <w:t xml:space="preserve">lở, </w:t>
      </w:r>
      <w:r>
        <w:t xml:space="preserve">xói </w:t>
      </w:r>
      <w:r>
        <w:t xml:space="preserve">mòn. </w:t>
      </w:r>
      <w:r>
        <w:t xml:space="preserve">Ngôi </w:t>
      </w:r>
      <w:r>
        <w:rPr>
          <w:i/>
        </w:rPr>
        <w:t xml:space="preserve">mộ </w:t>
      </w:r>
      <w:r>
        <w:rPr>
          <w:i/>
        </w:rPr>
        <w:t xml:space="preserve">kè </w:t>
      </w:r>
      <w:r>
        <w:rPr>
          <w:i/>
        </w:rPr>
        <w:t xml:space="preserve">bằng </w:t>
      </w:r>
      <w:r>
        <w:rPr>
          <w:i/>
        </w:rPr>
        <w:t xml:space="preserve">đá. </w:t>
      </w:r>
      <w:r>
        <w:t xml:space="preserve">Kè </w:t>
      </w:r>
      <w:r>
        <w:rPr>
          <w:i/>
        </w:rPr>
        <w:t xml:space="preserve">đê. </w:t>
      </w:r>
      <w:r>
        <w:t xml:space="preserve">II </w:t>
      </w:r>
      <w:r>
        <w:t xml:space="preserve">danh từ </w:t>
      </w:r>
      <w:r>
        <w:t xml:space="preserve">Công </w:t>
      </w:r>
      <w:r>
        <w:t xml:space="preserve">trình </w:t>
      </w:r>
      <w:r>
        <w:t xml:space="preserve">thường </w:t>
      </w:r>
      <w:r>
        <w:t xml:space="preserve">bằng </w:t>
      </w:r>
      <w:r>
        <w:t xml:space="preserve">đá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bờ </w:t>
      </w:r>
      <w:r>
        <w:t xml:space="preserve">biển, </w:t>
      </w:r>
      <w:r>
        <w:t xml:space="preserve">bờ </w:t>
      </w:r>
      <w:r>
        <w:t xml:space="preserve">sông </w:t>
      </w:r>
      <w:r>
        <w:t xml:space="preserve">chống </w:t>
      </w:r>
      <w:r>
        <w:t xml:space="preserve">xói </w:t>
      </w:r>
      <w:r>
        <w:t xml:space="preserve">lở </w:t>
      </w:r>
      <w:r>
        <w:t xml:space="preserve">hoặc </w:t>
      </w:r>
      <w:r>
        <w:t xml:space="preserve">để </w:t>
      </w:r>
      <w:r>
        <w:t xml:space="preserve">ngăn </w:t>
      </w:r>
      <w:r>
        <w:t xml:space="preserve">các </w:t>
      </w:r>
      <w:r>
        <w:t xml:space="preserve">nhánh </w:t>
      </w:r>
      <w:r>
        <w:t xml:space="preserve">sông </w:t>
      </w:r>
      <w:r>
        <w:t xml:space="preserve">nhằm </w:t>
      </w:r>
      <w:r>
        <w:t xml:space="preserve">tăng </w:t>
      </w:r>
      <w:r>
        <w:t xml:space="preserve">lưu </w:t>
      </w:r>
      <w:r>
        <w:t xml:space="preserve">lượng </w:t>
      </w:r>
      <w:r>
        <w:t xml:space="preserve">nước </w:t>
      </w:r>
      <w:r>
        <w:t xml:space="preserve">ở </w:t>
      </w:r>
      <w:r>
        <w:t xml:space="preserve">dòng </w:t>
      </w:r>
      <w:r>
        <w:t xml:space="preserve">chính. </w:t>
      </w:r>
      <w:r>
        <w:br/>
      </w:r>
      <w:r>
        <w:rPr>
          <w:b/>
        </w:rPr>
        <w:t xml:space="preserve">kè,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Theo </w:t>
      </w:r>
      <w:r>
        <w:t xml:space="preserve">sát </w:t>
      </w:r>
      <w:r>
        <w:t xml:space="preserve">bên </w:t>
      </w:r>
      <w:r>
        <w:t xml:space="preserve">cạnh. </w:t>
      </w:r>
      <w:r>
        <w:t xml:space="preserve">2i </w:t>
      </w:r>
      <w:r>
        <w:t xml:space="preserve">kè </w:t>
      </w:r>
      <w:r>
        <w:rPr>
          <w:i/>
        </w:rPr>
        <w:t xml:space="preserve">bên </w:t>
      </w:r>
      <w:r>
        <w:rPr>
          <w:i/>
        </w:rPr>
        <w:t xml:space="preserve">mẹ. </w:t>
      </w:r>
      <w:r>
        <w:rPr>
          <w:i/>
        </w:rPr>
        <w:t xml:space="preserve">Lúc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kề </w:t>
      </w:r>
      <w:r>
        <w:t xml:space="preserve">kè </w:t>
      </w:r>
      <w:r>
        <w:t xml:space="preserve">bên </w:t>
      </w:r>
      <w:r>
        <w:t xml:space="preserve">cạnh </w:t>
      </w:r>
      <w:r>
        <w:t xml:space="preserve">(khẩu ngữ). </w:t>
      </w:r>
      <w:r>
        <w:rPr>
          <w:b/>
        </w:rPr>
        <w:t xml:space="preserve">2 </w:t>
      </w:r>
      <w:r>
        <w:t xml:space="preserve">Theo </w:t>
      </w:r>
      <w:r>
        <w:t xml:space="preserve">sát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dẫn </w:t>
      </w:r>
      <w:r>
        <w:t xml:space="preserve">hoặc </w:t>
      </w:r>
      <w:r>
        <w:t xml:space="preserve">dìu </w:t>
      </w:r>
      <w:r>
        <w:t xml:space="preserve">đi. </w:t>
      </w:r>
      <w:r>
        <w:rPr>
          <w:i/>
        </w:rPr>
        <w:t xml:space="preserve">Phải </w:t>
      </w:r>
      <w: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kè </w:t>
      </w:r>
      <w:r>
        <w:t xml:space="preserve">mới </w:t>
      </w:r>
      <w:r>
        <w:rPr>
          <w:i/>
        </w:rPr>
        <w:t xml:space="preserve">đi </w:t>
      </w:r>
      <w:r>
        <w:rPr>
          <w:i/>
        </w:rPr>
        <w:t xml:space="preserve">nối. </w:t>
      </w:r>
      <w:r>
        <w:br/>
      </w:r>
      <w:r>
        <w:rPr>
          <w:b/>
        </w:rPr>
        <w:t xml:space="preserve">kò </w:t>
      </w:r>
      <w:r>
        <w:rPr>
          <w:b/>
        </w:rPr>
        <w:t xml:space="preserve">nhò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Nói </w:t>
      </w:r>
      <w:r>
        <w:t xml:space="preserve">giọng </w:t>
      </w:r>
      <w:r>
        <w:t xml:space="preserve">trầm </w:t>
      </w:r>
      <w:r>
        <w:t xml:space="preserve">kéo </w:t>
      </w:r>
      <w:r>
        <w:t xml:space="preserve">dài </w:t>
      </w:r>
      <w:r>
        <w:t xml:space="preserve">dai </w:t>
      </w:r>
      <w:r>
        <w:t xml:space="preserve">dẳng, </w:t>
      </w:r>
      <w:r>
        <w:t xml:space="preserve">thường </w:t>
      </w:r>
      <w:r>
        <w:t xml:space="preserve">để </w:t>
      </w:r>
      <w:r>
        <w:t xml:space="preserve">đòi </w:t>
      </w:r>
      <w:r>
        <w:t xml:space="preserve">bằng </w:t>
      </w:r>
      <w:r>
        <w:t xml:space="preserve">được </w:t>
      </w:r>
      <w:r>
        <w:t xml:space="preserve">điều </w:t>
      </w:r>
      <w:r>
        <w:t xml:space="preserve">mình </w:t>
      </w:r>
      <w:r>
        <w:t xml:space="preserve">muốn,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nghe </w:t>
      </w:r>
      <w:r>
        <w:t xml:space="preserve">bực </w:t>
      </w:r>
      <w:r>
        <w:t xml:space="preserve">bội, </w:t>
      </w:r>
      <w:r>
        <w:t xml:space="preserve">cảm </w:t>
      </w:r>
      <w:r>
        <w:t xml:space="preserve">thấy </w:t>
      </w:r>
      <w:r>
        <w:t xml:space="preserve">bị </w:t>
      </w:r>
      <w:r>
        <w:t xml:space="preserve">quấy </w:t>
      </w:r>
      <w:r>
        <w:t xml:space="preserve">rầy. </w:t>
      </w:r>
      <w:r>
        <w:rPr>
          <w:i/>
        </w:rPr>
        <w:t xml:space="preserve">Đã </w:t>
      </w:r>
      <w:r>
        <w:rPr>
          <w:i/>
        </w:rPr>
        <w:t xml:space="preserve">bảo </w:t>
      </w:r>
      <w:r>
        <w:t xml:space="preserve">không </w:t>
      </w:r>
      <w:r>
        <w:t xml:space="preserve">cho, </w:t>
      </w:r>
      <w:r>
        <w:rPr>
          <w:i/>
        </w:rPr>
        <w:t xml:space="preserve">lại </w:t>
      </w:r>
      <w:r>
        <w:rPr>
          <w:i/>
        </w:rPr>
        <w:t xml:space="preserve">cứ </w:t>
      </w:r>
      <w:r>
        <w:rPr>
          <w:i/>
        </w:rPr>
        <w:t xml:space="preserve">kè </w:t>
      </w:r>
      <w:r>
        <w:rPr>
          <w:i/>
        </w:rPr>
        <w:t xml:space="preserve">nhề </w:t>
      </w:r>
      <w:r>
        <w:rPr>
          <w:i/>
        </w:rPr>
        <w:t xml:space="preserve">xin </w:t>
      </w:r>
      <w:r>
        <w:t xml:space="preserve">mãi. </w:t>
      </w:r>
      <w:r>
        <w:t xml:space="preserve">Nói </w:t>
      </w:r>
      <w:r>
        <w:rPr>
          <w:i/>
        </w:rPr>
        <w:t xml:space="preserve">kè </w:t>
      </w:r>
      <w:r>
        <w:t xml:space="preserve">nhè. </w:t>
      </w:r>
      <w:r>
        <w:t xml:space="preserve">Giọng </w:t>
      </w:r>
      <w:r>
        <w:t xml:space="preserve">kè </w:t>
      </w:r>
      <w:r>
        <w:t xml:space="preserve">nhè. </w:t>
      </w:r>
      <w:r>
        <w:t xml:space="preserve">kẻ, </w:t>
      </w:r>
      <w:r>
        <w:t xml:space="preserve">danh từ </w:t>
      </w:r>
      <w:r>
        <w:t xml:space="preserve">Kèo </w:t>
      </w:r>
      <w:r>
        <w:t xml:space="preserve">ngắn </w:t>
      </w:r>
      <w:r>
        <w:t xml:space="preserve">của </w:t>
      </w:r>
      <w:r>
        <w:t xml:space="preserve">nhà </w:t>
      </w:r>
      <w:r>
        <w:t xml:space="preserve">kiểu </w:t>
      </w:r>
      <w:r>
        <w:t xml:space="preserve">cũ, </w:t>
      </w:r>
      <w:r>
        <w:t xml:space="preserve">để </w:t>
      </w:r>
      <w:r>
        <w:t xml:space="preserve">đỡ </w:t>
      </w:r>
      <w:r>
        <w:t xml:space="preserve">mái </w:t>
      </w:r>
      <w:r>
        <w:t xml:space="preserve">từ </w:t>
      </w:r>
      <w:r>
        <w:t xml:space="preserve">xà </w:t>
      </w:r>
      <w:r>
        <w:t xml:space="preserve">ngang </w:t>
      </w:r>
      <w:r>
        <w:t xml:space="preserve">đến </w:t>
      </w:r>
      <w:r>
        <w:t xml:space="preserve">cột </w:t>
      </w:r>
      <w:r>
        <w:t xml:space="preserve">hiên. </w:t>
      </w:r>
      <w:r>
        <w:br w:type="page"/>
      </w:r>
      <w:r>
        <w:rPr>
          <w:b/>
        </w:rPr>
        <w:t xml:space="preserve">kẻ,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hoặc </w:t>
      </w:r>
      <w:r>
        <w:t xml:space="preserve">những </w:t>
      </w:r>
      <w:r>
        <w:t xml:space="preserve">người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đó, </w:t>
      </w:r>
      <w:r>
        <w:t xml:space="preserve">nhưng </w:t>
      </w:r>
      <w:r>
        <w:t xml:space="preserve">không </w:t>
      </w:r>
      <w:r>
        <w:t xml:space="preserve">nói </w:t>
      </w:r>
      <w:r>
        <w:t xml:space="preserve">cụ </w:t>
      </w:r>
      <w:r>
        <w:t xml:space="preserve">thể </w:t>
      </w:r>
      <w:r>
        <w:t xml:space="preserve">là </w:t>
      </w:r>
      <w:r>
        <w:t xml:space="preserve">ai. </w:t>
      </w:r>
      <w:r>
        <w:t xml:space="preserve">Ăn </w:t>
      </w:r>
      <w:r>
        <w:rPr>
          <w:i/>
        </w:rPr>
        <w:t xml:space="preserve">quả </w:t>
      </w:r>
      <w:r>
        <w:rPr>
          <w:i/>
        </w:rPr>
        <w:t xml:space="preserve">nhớ </w:t>
      </w:r>
      <w:r>
        <w:rPr>
          <w:i/>
        </w:rPr>
        <w:t xml:space="preserve">kẻ </w:t>
      </w:r>
      <w:r>
        <w:t xml:space="preserve">trồng </w:t>
      </w:r>
      <w:r>
        <w:rPr>
          <w:i/>
        </w:rPr>
        <w:t xml:space="preserve">cây </w:t>
      </w:r>
      <w:r>
        <w:t xml:space="preserve">(tục ngữ). </w:t>
      </w:r>
      <w:r>
        <w:t xml:space="preserve">Kẻ </w:t>
      </w:r>
      <w:r>
        <w:rPr>
          <w:i/>
        </w:rPr>
        <w:t xml:space="preserve">đàn </w:t>
      </w:r>
      <w:r>
        <w:rPr>
          <w:i/>
        </w:rPr>
        <w:t xml:space="preserve">anh. </w:t>
      </w:r>
      <w:r>
        <w:rPr>
          <w:b/>
        </w:rPr>
        <w:t xml:space="preserve">2 </w:t>
      </w:r>
      <w:r>
        <w:t xml:space="preserve">Người </w:t>
      </w:r>
      <w:r>
        <w:t xml:space="preserve">hoặc </w:t>
      </w:r>
      <w:r>
        <w:t xml:space="preserve">những </w:t>
      </w:r>
      <w:r>
        <w:t xml:space="preserve">người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nói </w:t>
      </w:r>
      <w:r>
        <w:t xml:space="preserve">cụ </w:t>
      </w:r>
      <w:r>
        <w:t xml:space="preserve">thế </w:t>
      </w:r>
      <w:r>
        <w:t xml:space="preserve">là </w:t>
      </w:r>
      <w:r>
        <w:t xml:space="preserve">ai, </w:t>
      </w:r>
      <w:r>
        <w:t xml:space="preserve">nhưng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thường, </w:t>
      </w:r>
      <w:r>
        <w:t xml:space="preserve">coi </w:t>
      </w:r>
      <w:r>
        <w:t xml:space="preserve">khinh. </w:t>
      </w:r>
      <w:r>
        <w:rPr>
          <w:i/>
        </w:rPr>
        <w:t xml:space="preserve">Trùng </w:t>
      </w:r>
      <w:r>
        <w:t xml:space="preserve">trị </w:t>
      </w:r>
      <w:r>
        <w:t xml:space="preserve">những </w:t>
      </w:r>
      <w:r>
        <w:rPr>
          <w:i/>
        </w:rPr>
        <w:t xml:space="preserve">kẻ </w:t>
      </w:r>
      <w:r>
        <w:t xml:space="preserve">gây </w:t>
      </w:r>
      <w:r>
        <w:rPr>
          <w:i/>
        </w:rPr>
        <w:t xml:space="preserve">rối. </w:t>
      </w:r>
      <w:r>
        <w:t xml:space="preserve">Kẻ </w:t>
      </w:r>
      <w:r>
        <w:t xml:space="preserve">xu </w:t>
      </w:r>
      <w:r>
        <w:t xml:space="preserve">ninh. </w:t>
      </w:r>
      <w:r>
        <w:t xml:space="preserve">Kẻ </w:t>
      </w:r>
      <w:r>
        <w:t xml:space="preserve">gian*. </w:t>
      </w:r>
      <w:r>
        <w:rPr>
          <w:b/>
        </w:rPr>
        <w:t xml:space="preserve">3 </w:t>
      </w:r>
      <w:r>
        <w:t xml:space="preserve">(dùng </w:t>
      </w:r>
      <w:r>
        <w:t xml:space="preserve">sóng </w:t>
      </w:r>
      <w:r>
        <w:t xml:space="preserve">đôi </w:t>
      </w:r>
      <w:r>
        <w:t xml:space="preserve">với </w:t>
      </w:r>
      <w:r>
        <w:t xml:space="preserve">người). </w:t>
      </w:r>
      <w:r>
        <w:t xml:space="preserve">Người </w:t>
      </w:r>
      <w:r>
        <w:t xml:space="preserve">hoặc </w:t>
      </w:r>
      <w:r>
        <w:t xml:space="preserve">những </w:t>
      </w:r>
      <w:r>
        <w:t xml:space="preserve">người </w:t>
      </w:r>
      <w:r>
        <w:t xml:space="preserve">như </w:t>
      </w:r>
      <w:r>
        <w:t xml:space="preserve">thế </w:t>
      </w:r>
      <w:r>
        <w:t xml:space="preserve">này, </w:t>
      </w:r>
      <w:r>
        <w:t xml:space="preserve">nói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người </w:t>
      </w:r>
      <w:r>
        <w:t xml:space="preserve">hoặc </w:t>
      </w:r>
      <w:r>
        <w:t xml:space="preserve">những </w:t>
      </w:r>
      <w:r>
        <w:t xml:space="preserve">người </w:t>
      </w:r>
      <w:r>
        <w:t xml:space="preserve">như </w:t>
      </w:r>
      <w:r>
        <w:t xml:space="preserve">thế </w:t>
      </w:r>
      <w:r>
        <w:t xml:space="preserve">kia, </w:t>
      </w:r>
      <w:r>
        <w:t xml:space="preserve">không </w:t>
      </w:r>
      <w:r>
        <w:t xml:space="preserve">nói </w:t>
      </w:r>
      <w:r>
        <w:t xml:space="preserve">cụ </w:t>
      </w:r>
      <w:r>
        <w:t xml:space="preserve">thể </w:t>
      </w:r>
      <w:r>
        <w:t xml:space="preserve">là </w:t>
      </w:r>
      <w:r>
        <w:t xml:space="preserve">ai. </w:t>
      </w:r>
      <w:r>
        <w:t xml:space="preserve">Kẻ </w:t>
      </w:r>
      <w:r>
        <w:rPr>
          <w:i/>
        </w:rPr>
        <w:t xml:space="preserve">ở </w:t>
      </w:r>
      <w:r>
        <w:t xml:space="preserve">người </w:t>
      </w:r>
      <w:r>
        <w:t xml:space="preserve">đi. </w:t>
      </w:r>
      <w:r>
        <w:t xml:space="preserve">Kẻ </w:t>
      </w:r>
      <w:r>
        <w:rPr>
          <w:i/>
        </w:rPr>
        <w:t xml:space="preserve">hầu </w:t>
      </w:r>
      <w:r>
        <w:rPr>
          <w:i/>
        </w:rPr>
        <w:t xml:space="preserve">người </w:t>
      </w:r>
      <w:r>
        <w:t xml:space="preserve">hạ. </w:t>
      </w:r>
      <w:r>
        <w:t xml:space="preserve">Kẻ </w:t>
      </w:r>
      <w:r>
        <w:rPr>
          <w:i/>
        </w:rPr>
        <w:t xml:space="preserve">trước </w:t>
      </w:r>
      <w:r>
        <w:rPr>
          <w:i/>
        </w:rPr>
        <w:t xml:space="preserve">người </w:t>
      </w:r>
      <w:r>
        <w:t xml:space="preserve">sau. </w:t>
      </w:r>
      <w:r>
        <w:rPr>
          <w:b/>
        </w:rPr>
        <w:t xml:space="preserve">4 </w:t>
      </w:r>
      <w:r>
        <w:t xml:space="preserve">(cũ). </w:t>
      </w:r>
      <w:r>
        <w:t xml:space="preserve">Từ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này </w:t>
      </w:r>
      <w:r>
        <w:t xml:space="preserve">để </w:t>
      </w:r>
      <w:r>
        <w:t xml:space="preserve">tạo </w:t>
      </w:r>
      <w:r>
        <w:t xml:space="preserve">tổ </w:t>
      </w:r>
      <w:r>
        <w:t xml:space="preserve">hợp </w:t>
      </w:r>
      <w:r>
        <w:t xml:space="preserve">tự </w:t>
      </w:r>
      <w:r>
        <w:t xml:space="preserve">xung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nhường, </w:t>
      </w:r>
      <w:r>
        <w:t xml:space="preserve">có </w:t>
      </w:r>
      <w:r>
        <w:t xml:space="preserve">phần </w:t>
      </w:r>
      <w:r>
        <w:t xml:space="preserve">kiểu </w:t>
      </w:r>
      <w:r>
        <w:t xml:space="preserve">cách. </w:t>
      </w:r>
      <w:r>
        <w:t xml:space="preserve">Kẻ </w:t>
      </w:r>
      <w:r>
        <w:t xml:space="preserve">hèn </w:t>
      </w:r>
      <w:r>
        <w:t xml:space="preserve">mọn </w:t>
      </w:r>
      <w:r>
        <w:rPr>
          <w:i/>
        </w:rPr>
        <w:t xml:space="preserve">này </w:t>
      </w:r>
      <w:r>
        <w:t xml:space="preserve">xin </w:t>
      </w:r>
      <w:r>
        <w:t xml:space="preserve">được </w:t>
      </w:r>
      <w:r>
        <w:t xml:space="preserve">thưa </w:t>
      </w:r>
      <w:r>
        <w:rPr>
          <w:i/>
        </w:rPr>
        <w:t xml:space="preserve">đôi </w:t>
      </w:r>
      <w:r>
        <w:rPr>
          <w:i/>
        </w:rPr>
        <w:t xml:space="preserve">lờ. </w:t>
      </w:r>
      <w:r>
        <w:rPr>
          <w:b/>
        </w:rPr>
        <w:t xml:space="preserve">5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địa </w:t>
      </w:r>
      <w:r>
        <w:t xml:space="preserve">danh).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cư, </w:t>
      </w:r>
      <w:r>
        <w:t xml:space="preserve">thường </w:t>
      </w:r>
      <w:r>
        <w:t xml:space="preserve">là </w:t>
      </w:r>
      <w:r>
        <w:t xml:space="preserve">nơi </w:t>
      </w:r>
      <w:r>
        <w:t xml:space="preserve">có </w:t>
      </w:r>
      <w:r>
        <w:t xml:space="preserve">chợ </w:t>
      </w:r>
      <w:r>
        <w:t xml:space="preserve">búa. </w:t>
      </w:r>
      <w:r>
        <w:t xml:space="preserve">Kẻ </w:t>
      </w:r>
      <w:r>
        <w:t xml:space="preserve">Sặt. </w:t>
      </w:r>
      <w:r>
        <w:t xml:space="preserve">Đồn </w:t>
      </w:r>
      <w:r>
        <w:t xml:space="preserve">rằng </w:t>
      </w:r>
      <w:r>
        <w:rPr>
          <w:i/>
        </w:rPr>
        <w:t xml:space="preserve">kế </w:t>
      </w:r>
      <w:r>
        <w:rPr>
          <w:i/>
        </w:rPr>
        <w:t xml:space="preserve">Lạng </w:t>
      </w:r>
      <w:r>
        <w:rPr>
          <w:i/>
        </w:rPr>
        <w:t xml:space="preserve">uui </w:t>
      </w:r>
      <w:r>
        <w:rPr>
          <w:i/>
        </w:rPr>
        <w:t xml:space="preserve">thay... </w:t>
      </w:r>
      <w:r>
        <w:t xml:space="preserve">(ca dao). </w:t>
      </w:r>
      <w:r>
        <w:br/>
      </w:r>
      <w:r>
        <w:rPr>
          <w:b/>
        </w:rPr>
        <w:t xml:space="preserve">kẻ,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nên </w:t>
      </w:r>
      <w:r>
        <w:t xml:space="preserve">đường </w:t>
      </w:r>
      <w:r>
        <w:t xml:space="preserve">hoặc </w:t>
      </w:r>
      <w:r>
        <w:t xml:space="preserve">nét </w:t>
      </w:r>
      <w:r>
        <w:t xml:space="preserve">thẳng </w:t>
      </w:r>
      <w:r>
        <w:t xml:space="preserve">trên </w:t>
      </w:r>
      <w:r>
        <w:t xml:space="preserve">một </w:t>
      </w:r>
      <w:r>
        <w:t xml:space="preserve">bề </w:t>
      </w:r>
      <w:r>
        <w:t xml:space="preserve">mặt, </w:t>
      </w:r>
      <w:r>
        <w:t xml:space="preserve">theo </w:t>
      </w:r>
      <w:r>
        <w:t xml:space="preserve">mép </w:t>
      </w:r>
      <w:r>
        <w:t xml:space="preserve">của </w:t>
      </w:r>
      <w:r>
        <w:t xml:space="preserve">thước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thẳng </w:t>
      </w:r>
      <w:r>
        <w:t xml:space="preserve">nói </w:t>
      </w:r>
      <w:r>
        <w:t xml:space="preserve">chung. </w:t>
      </w:r>
      <w:r>
        <w:t xml:space="preserve">Dùng </w:t>
      </w:r>
      <w:r>
        <w:t xml:space="preserve">thước </w:t>
      </w:r>
      <w:r>
        <w:t xml:space="preserve">kẻ </w:t>
      </w:r>
      <w:r>
        <w:t xml:space="preserve">vở. </w:t>
      </w:r>
      <w:r>
        <w:t xml:space="preserve">Kẻ </w:t>
      </w:r>
      <w:r>
        <w:t xml:space="preserve">mấy </w:t>
      </w:r>
      <w:r>
        <w:t xml:space="preserve">dòng. </w:t>
      </w:r>
      <w:r>
        <w:t xml:space="preserve">Giấy </w:t>
      </w:r>
      <w:r>
        <w:t xml:space="preserve">kẻ </w:t>
      </w:r>
      <w:r>
        <w:t xml:space="preserve">ô. </w:t>
      </w:r>
      <w:r>
        <w:t xml:space="preserve">Thước </w:t>
      </w:r>
      <w:r>
        <w:t xml:space="preserve">kẻ. </w:t>
      </w:r>
      <w:r>
        <w:rPr>
          <w:b/>
        </w:rPr>
        <w:t xml:space="preserve">2 </w:t>
      </w:r>
      <w:r>
        <w:t xml:space="preserve">Tạo </w:t>
      </w:r>
      <w:r>
        <w:t xml:space="preserve">nên </w:t>
      </w:r>
      <w:r>
        <w:t xml:space="preserve">những </w:t>
      </w:r>
      <w:r>
        <w:t xml:space="preserve">đường </w:t>
      </w:r>
      <w:r>
        <w:t xml:space="preserve">nét </w:t>
      </w:r>
      <w:r>
        <w:t xml:space="preserve">đẹp </w:t>
      </w:r>
      <w:r>
        <w:t xml:space="preserve">bằng </w:t>
      </w:r>
      <w:r>
        <w:t xml:space="preserve">cách </w:t>
      </w:r>
      <w:r>
        <w:t xml:space="preserve">tô </w:t>
      </w:r>
      <w:r>
        <w:t xml:space="preserve">vẽ </w:t>
      </w:r>
      <w:r>
        <w:t xml:space="preserve">cẩn </w:t>
      </w:r>
      <w:r>
        <w:t xml:space="preserve">thận, </w:t>
      </w:r>
      <w:r>
        <w:t xml:space="preserve">tỉ </w:t>
      </w:r>
      <w:r>
        <w:t xml:space="preserve">mỉ. </w:t>
      </w:r>
      <w:r>
        <w:rPr>
          <w:i/>
        </w:rPr>
        <w:t xml:space="preserve">K¿ </w:t>
      </w:r>
      <w:r>
        <w:rPr>
          <w:i/>
        </w:rPr>
        <w:t xml:space="preserve">biển </w:t>
      </w:r>
      <w:r>
        <w:rPr>
          <w:i/>
        </w:rPr>
        <w:t xml:space="preserve">quảng </w:t>
      </w:r>
      <w:r>
        <w:rPr>
          <w:i/>
        </w:rPr>
        <w:t xml:space="preserve">cáo. </w:t>
      </w:r>
      <w:r>
        <w:t xml:space="preserve">Kẻ </w:t>
      </w:r>
      <w:r>
        <w:t xml:space="preserve">lông </w:t>
      </w:r>
      <w:r>
        <w:t xml:space="preserve">mày.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ăn </w:t>
      </w:r>
      <w:r>
        <w:rPr>
          <w:b/>
        </w:rPr>
        <w:t xml:space="preserve">người </w:t>
      </w:r>
      <w:r>
        <w:rPr>
          <w:b/>
        </w:rPr>
        <w:t xml:space="preserve">làm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thuê, </w:t>
      </w:r>
      <w:r>
        <w:t xml:space="preserve">làm </w:t>
      </w:r>
      <w:r>
        <w:t xml:space="preserve">mướn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giàu </w:t>
      </w:r>
      <w:r>
        <w:t xml:space="preserve">có </w:t>
      </w:r>
      <w:r>
        <w:t xml:space="preserve">ngày </w:t>
      </w:r>
      <w:r>
        <w:t xml:space="preserve">trước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ăn </w:t>
      </w:r>
      <w:r>
        <w:rPr>
          <w:b/>
        </w:rPr>
        <w:t xml:space="preserve">người </w:t>
      </w:r>
      <w:r>
        <w:rPr>
          <w:b/>
        </w:rPr>
        <w:t xml:space="preserve">ở </w:t>
      </w:r>
      <w:r>
        <w:t xml:space="preserve">Như </w:t>
      </w:r>
      <w:r>
        <w:rPr>
          <w:i/>
        </w:rPr>
        <w:t xml:space="preserve">kẻ </w:t>
      </w:r>
      <w:r>
        <w:rPr>
          <w:i/>
        </w:rPr>
        <w:t xml:space="preserve">ăn </w:t>
      </w:r>
      <w:r>
        <w:t xml:space="preserve">người </w:t>
      </w:r>
      <w:r>
        <w:t xml:space="preserve">làm.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cả </w:t>
      </w:r>
      <w:r>
        <w:rPr>
          <w:i/>
        </w:rPr>
        <w:t xml:space="preserve">danh từ </w:t>
      </w:r>
      <w:r>
        <w:t xml:space="preserve">Người </w:t>
      </w:r>
      <w:r>
        <w:t xml:space="preserve">trên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người </w:t>
      </w:r>
      <w:r>
        <w:t xml:space="preserve">khác, </w:t>
      </w:r>
      <w:r>
        <w:t xml:space="preserve">theo </w:t>
      </w:r>
      <w:r>
        <w:t xml:space="preserve">thứ </w:t>
      </w:r>
      <w:r>
        <w:t xml:space="preserve">bậc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t xml:space="preserve">Kẻ </w:t>
      </w:r>
      <w:r>
        <w:rPr>
          <w:i/>
        </w:rPr>
        <w:t xml:space="preserve">cả </w:t>
      </w:r>
      <w:r>
        <w:t xml:space="preserve">trong </w:t>
      </w:r>
      <w:r>
        <w:rPr>
          <w:i/>
        </w:rPr>
        <w:t xml:space="preserve">làng. </w:t>
      </w:r>
      <w:r>
        <w:rPr>
          <w:i/>
        </w:rPr>
        <w:t xml:space="preserve">Lên </w:t>
      </w:r>
      <w:r>
        <w:t xml:space="preserve">giọng </w:t>
      </w:r>
      <w:r>
        <w:rPr>
          <w:i/>
        </w:rPr>
        <w:t xml:space="preserve">kẻ </w:t>
      </w:r>
      <w:r>
        <w:t xml:space="preserve">cả.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cắp </w:t>
      </w:r>
      <w:r>
        <w:rPr>
          <w:i/>
        </w:rPr>
        <w:t xml:space="preserve">danh từ </w:t>
      </w:r>
      <w:r>
        <w:t xml:space="preserve">Kẻ </w:t>
      </w:r>
      <w:r>
        <w:t xml:space="preserve">chuyên </w:t>
      </w:r>
      <w:r>
        <w:t xml:space="preserve">nghề </w:t>
      </w:r>
      <w:r>
        <w:t xml:space="preserve">ăn </w:t>
      </w:r>
      <w:r>
        <w:t xml:space="preserve">trộm. </w:t>
      </w:r>
      <w:r>
        <w:t xml:space="preserve">Kẻ </w:t>
      </w:r>
      <w:r>
        <w:t xml:space="preserve">cắp </w:t>
      </w:r>
      <w:r>
        <w:rPr>
          <w:i/>
        </w:rPr>
        <w:t xml:space="preserve">bị </w:t>
      </w:r>
      <w:r>
        <w:rPr>
          <w:i/>
        </w:rPr>
        <w:t xml:space="preserve">bắt </w:t>
      </w:r>
      <w:r>
        <w:rPr>
          <w:i/>
        </w:rPr>
        <w:t xml:space="preserve">quả </w:t>
      </w:r>
      <w:r>
        <w:t xml:space="preserve">tang.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cắp </w:t>
      </w:r>
      <w:r>
        <w:rPr>
          <w:b/>
        </w:rPr>
        <w:t xml:space="preserve">gặp </w:t>
      </w:r>
      <w:r>
        <w:rPr>
          <w:b/>
        </w:rPr>
        <w:t xml:space="preserve">bà </w:t>
      </w:r>
      <w:r>
        <w:rPr>
          <w:b/>
        </w:rPr>
        <w:t xml:space="preserve">già </w:t>
      </w:r>
      <w:r>
        <w:t xml:space="preserve">Kẻ </w:t>
      </w:r>
      <w:r>
        <w:t xml:space="preserve">xảo </w:t>
      </w:r>
      <w:r>
        <w:t xml:space="preserve">quyệt, </w:t>
      </w:r>
      <w:r>
        <w:t xml:space="preserve">nhiều </w:t>
      </w:r>
      <w:r>
        <w:t xml:space="preserve">mánh </w:t>
      </w:r>
      <w:r>
        <w:t xml:space="preserve">khoé </w:t>
      </w:r>
      <w:r>
        <w:t xml:space="preserve">lại </w:t>
      </w:r>
      <w:r>
        <w:t xml:space="preserve">gặp </w:t>
      </w:r>
      <w:r>
        <w:t xml:space="preserve">phải </w:t>
      </w:r>
      <w:r>
        <w:t xml:space="preserve">người </w:t>
      </w:r>
      <w:r>
        <w:t xml:space="preserve">cao </w:t>
      </w:r>
      <w:r>
        <w:t xml:space="preserve">tay </w:t>
      </w:r>
      <w:r>
        <w:t xml:space="preserve">hơn.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chợ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đô </w:t>
      </w:r>
      <w:r>
        <w:t xml:space="preserve">thị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kinh </w:t>
      </w:r>
      <w:r>
        <w:t xml:space="preserve">đô </w:t>
      </w:r>
      <w:r>
        <w:t xml:space="preserve">cũ). </w:t>
      </w:r>
      <w:r>
        <w:t xml:space="preserve">Người </w:t>
      </w:r>
      <w:r>
        <w:rPr>
          <w:i/>
        </w:rPr>
        <w:t xml:space="preserve">kẻ </w:t>
      </w:r>
      <w:r>
        <w:rPr>
          <w:i/>
        </w:rPr>
        <w:t xml:space="preserve">chợ. </w:t>
      </w:r>
      <w:r>
        <w:t xml:space="preserve">Nói </w:t>
      </w:r>
      <w:r>
        <w:t xml:space="preserve">tiếng </w:t>
      </w:r>
      <w:r>
        <w:rPr>
          <w:i/>
        </w:rPr>
        <w:t xml:space="preserve">kẻ </w:t>
      </w:r>
      <w:r>
        <w:t xml:space="preserve">chợ. </w:t>
      </w:r>
      <w:r>
        <w:t xml:space="preserve">” </w:t>
      </w:r>
      <w:r>
        <w:br/>
      </w:r>
      <w:r>
        <w:rPr>
          <w:b/>
        </w:rPr>
        <w:t xml:space="preserve">kẻ </w:t>
      </w:r>
      <w:r>
        <w:rPr>
          <w:b/>
        </w:rPr>
        <w:t xml:space="preserve">cướp </w:t>
      </w:r>
      <w:r>
        <w:rPr>
          <w:i/>
        </w:rPr>
        <w:t xml:space="preserve">danh từ </w:t>
      </w:r>
      <w:r>
        <w:t xml:space="preserve">Kẻ </w:t>
      </w:r>
      <w:r>
        <w:t xml:space="preserve">chuyên </w:t>
      </w:r>
      <w:r>
        <w:t xml:space="preserve">đi </w:t>
      </w:r>
      <w:r>
        <w:t xml:space="preserve">ăn </w:t>
      </w:r>
      <w:r>
        <w:t xml:space="preserve">cướp.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kẻ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t xml:space="preserve">Kẻ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trộm </w:t>
      </w:r>
      <w:r>
        <w:t xml:space="preserve">cắp, </w:t>
      </w:r>
      <w:r>
        <w:t xml:space="preserve">bất </w:t>
      </w:r>
      <w:r>
        <w:t xml:space="preserve">lương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Đề </w:t>
      </w:r>
      <w:r>
        <w:rPr>
          <w:i/>
        </w:rPr>
        <w:t xml:space="preserve">phòng </w:t>
      </w:r>
      <w:r>
        <w:rPr>
          <w:i/>
        </w:rPr>
        <w:t xml:space="preserve">kẻ </w:t>
      </w:r>
      <w:r>
        <w:rPr>
          <w:i/>
        </w:rPr>
        <w:t xml:space="preserve">gian.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ít </w:t>
      </w:r>
      <w:r>
        <w:rPr>
          <w:b/>
        </w:rPr>
        <w:t xml:space="preserve">người </w:t>
      </w:r>
      <w:r>
        <w:rPr>
          <w:b/>
        </w:rPr>
        <w:t xml:space="preserve">nhiều </w:t>
      </w:r>
      <w:r>
        <w:t xml:space="preserve">Hoặc </w:t>
      </w:r>
      <w:r>
        <w:t xml:space="preserve">ít </w:t>
      </w:r>
      <w:r>
        <w:t xml:space="preserve">hoặc </w:t>
      </w:r>
      <w:r>
        <w:t xml:space="preserve">nhiều, </w:t>
      </w:r>
      <w:r>
        <w:t xml:space="preserve">ai </w:t>
      </w:r>
      <w:r>
        <w:t xml:space="preserve">cũng </w:t>
      </w:r>
      <w:r>
        <w:t xml:space="preserve">có </w:t>
      </w:r>
      <w:r>
        <w:t xml:space="preserve">(đóng </w:t>
      </w:r>
      <w:r>
        <w:t xml:space="preserve">góp) </w:t>
      </w:r>
      <w:r>
        <w:t xml:space="preserve">cả.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Trí </w:t>
      </w:r>
      <w:r>
        <w:t xml:space="preserve">thức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xưng).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tám </w:t>
      </w:r>
      <w:r>
        <w:rPr>
          <w:b/>
        </w:rPr>
        <w:t xml:space="preserve">lạng </w:t>
      </w:r>
      <w:r>
        <w:rPr>
          <w:b/>
        </w:rPr>
        <w:t xml:space="preserve">người </w:t>
      </w:r>
      <w:r>
        <w:rPr>
          <w:b/>
        </w:rPr>
        <w:t xml:space="preserve">nửa </w:t>
      </w:r>
      <w:r>
        <w:rPr>
          <w:b/>
        </w:rPr>
        <w:t xml:space="preserve">cân </w:t>
      </w:r>
      <w:r>
        <w:t xml:space="preserve">Hai </w:t>
      </w:r>
      <w:r>
        <w:t xml:space="preserve">bên </w:t>
      </w:r>
      <w:r>
        <w:t xml:space="preserve">tương </w:t>
      </w:r>
      <w:r>
        <w:t xml:space="preserve">đương, </w:t>
      </w:r>
      <w:r>
        <w:t xml:space="preserve">không </w:t>
      </w:r>
      <w:r>
        <w:t xml:space="preserve">ai </w:t>
      </w:r>
      <w:r>
        <w:t xml:space="preserve">kém </w:t>
      </w:r>
      <w:r>
        <w:t xml:space="preserve">ai.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thù </w:t>
      </w:r>
      <w:r>
        <w:rPr>
          <w:i/>
        </w:rPr>
        <w:t xml:space="preserve">danh từ </w:t>
      </w:r>
      <w:r>
        <w:t xml:space="preserve">Kẻ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thù </w:t>
      </w:r>
      <w:r>
        <w:t xml:space="preserve">địch. </w:t>
      </w:r>
      <w:r>
        <w:t xml:space="preserve">Kẻ </w:t>
      </w:r>
      <w:r>
        <w:rPr>
          <w:i/>
        </w:rPr>
        <w:t xml:space="preserve">thù </w:t>
      </w:r>
      <w:r>
        <w:t xml:space="preserve">không </w:t>
      </w:r>
      <w:r>
        <w:t xml:space="preserve">đội </w:t>
      </w:r>
      <w:r>
        <w:rPr>
          <w:i/>
        </w:rPr>
        <w:t xml:space="preserve">trời </w:t>
      </w:r>
      <w:r>
        <w:rPr>
          <w:i/>
        </w:rPr>
        <w:t xml:space="preserve">chung. </w:t>
      </w:r>
      <w:r>
        <w:t xml:space="preserve">Coi </w:t>
      </w:r>
      <w:r>
        <w:t xml:space="preserve">nhau </w:t>
      </w:r>
      <w:r>
        <w:rPr>
          <w:i/>
        </w:rPr>
        <w:t xml:space="preserve">như </w:t>
      </w:r>
      <w:r>
        <w:rPr>
          <w:i/>
        </w:rPr>
        <w:t xml:space="preserve">kế </w:t>
      </w:r>
      <w:r>
        <w:t xml:space="preserve">thù.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trộm </w:t>
      </w:r>
      <w:r>
        <w:rPr>
          <w:i/>
        </w:rPr>
        <w:t xml:space="preserve">danh từ </w:t>
      </w:r>
      <w:r>
        <w:t xml:space="preserve">Kẻ </w:t>
      </w:r>
      <w:r>
        <w:t xml:space="preserve">chuyên </w:t>
      </w:r>
      <w:r>
        <w:t xml:space="preserve">nghề </w:t>
      </w:r>
      <w:r>
        <w:t xml:space="preserve">ăn </w:t>
      </w:r>
      <w:r>
        <w:t xml:space="preserve">trộm. </w:t>
      </w:r>
      <w:r>
        <w:t xml:space="preserve">Kẻ </w:t>
      </w:r>
      <w:r>
        <w:rPr>
          <w:i/>
        </w:rPr>
        <w:t xml:space="preserve">trộm </w:t>
      </w:r>
      <w:r>
        <w:rPr>
          <w:i/>
        </w:rPr>
        <w:t xml:space="preserve">bẻ </w:t>
      </w:r>
      <w:r>
        <w:rPr>
          <w:i/>
        </w:rPr>
        <w:t xml:space="preserve">khoá. </w:t>
      </w:r>
      <w:r>
        <w:br/>
      </w:r>
      <w:r>
        <w:rPr>
          <w:b/>
        </w:rPr>
        <w:t xml:space="preserve">kẻ </w:t>
      </w:r>
      <w:r>
        <w:rPr>
          <w:b/>
        </w:rPr>
        <w:t xml:space="preserve">tung </w:t>
      </w:r>
      <w:r>
        <w:rPr>
          <w:b/>
        </w:rPr>
        <w:t xml:space="preserve">người </w:t>
      </w:r>
      <w:r>
        <w:rPr>
          <w:b/>
        </w:rPr>
        <w:t xml:space="preserve">hứng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ăn </w:t>
      </w:r>
      <w:r>
        <w:t xml:space="preserve">cánh </w:t>
      </w:r>
      <w:r>
        <w:t xml:space="preserve">với </w:t>
      </w:r>
      <w:r>
        <w:t xml:space="preserve">nhau, </w:t>
      </w:r>
      <w:r>
        <w:t xml:space="preserve">tâng </w:t>
      </w:r>
      <w:r>
        <w:t xml:space="preserve">bốc </w:t>
      </w:r>
      <w:r>
        <w:t xml:space="preserve">lẫn </w:t>
      </w:r>
      <w:r>
        <w:t xml:space="preserve">nhau. </w:t>
      </w:r>
      <w:r>
        <w:br/>
      </w:r>
      <w:r>
        <w:rPr>
          <w:b/>
        </w:rPr>
        <w:t xml:space="preserve">kẽ </w:t>
      </w:r>
      <w:r>
        <w:rPr>
          <w:i/>
        </w:rPr>
        <w:t xml:space="preserve">danh từ </w:t>
      </w:r>
      <w:r>
        <w:t xml:space="preserve">Chỗ </w:t>
      </w:r>
      <w:r>
        <w:t xml:space="preserve">tiếp </w:t>
      </w:r>
      <w:r>
        <w:t xml:space="preserve">giáp </w:t>
      </w:r>
      <w:r>
        <w:t xml:space="preserve">không </w:t>
      </w:r>
      <w:r>
        <w:t xml:space="preserve">khít </w:t>
      </w:r>
      <w:r>
        <w:t xml:space="preserve">nhau </w:t>
      </w:r>
      <w:r>
        <w:t xml:space="preserve">giữa </w:t>
      </w:r>
      <w:r>
        <w:t xml:space="preserve">hai </w:t>
      </w:r>
      <w:r>
        <w:t xml:space="preserve">vật </w:t>
      </w:r>
      <w:r>
        <w:t xml:space="preserve">làm </w:t>
      </w:r>
      <w:r>
        <w:t xml:space="preserve">thành </w:t>
      </w:r>
      <w:r>
        <w:t xml:space="preserve">khoảng </w:t>
      </w:r>
      <w:r>
        <w:t xml:space="preserve">trống </w:t>
      </w:r>
      <w:r>
        <w:t xml:space="preserve">nhỏ </w:t>
      </w:r>
      <w:r>
        <w:t xml:space="preserve">có </w:t>
      </w:r>
      <w:r>
        <w:t xml:space="preserve">thể </w:t>
      </w:r>
      <w:r>
        <w:t xml:space="preserve">để </w:t>
      </w:r>
      <w:r>
        <w:t xml:space="preserve">cho </w:t>
      </w:r>
      <w:r>
        <w:t xml:space="preserve">cái </w:t>
      </w:r>
      <w:r>
        <w:t xml:space="preserve">gì </w:t>
      </w:r>
      <w:r>
        <w:t xml:space="preserve">lọt </w:t>
      </w:r>
      <w:r>
        <w:t xml:space="preserve">qua </w:t>
      </w:r>
      <w:r>
        <w:t xml:space="preserve">được. </w:t>
      </w:r>
      <w:r>
        <w:rPr>
          <w:i/>
        </w:rPr>
        <w:t xml:space="preserve">Nước </w:t>
      </w:r>
      <w:r>
        <w:t xml:space="preserve">lọt </w:t>
      </w:r>
      <w:r>
        <w:rPr>
          <w:i/>
        </w:rPr>
        <w:t xml:space="preserve">kế </w:t>
      </w:r>
      <w:r>
        <w:t xml:space="preserve">tay. </w:t>
      </w:r>
      <w:r>
        <w:t xml:space="preserve">Thấy </w:t>
      </w:r>
      <w:r>
        <w:t xml:space="preserve">trời </w:t>
      </w:r>
      <w:r>
        <w:t xml:space="preserve">xanh </w:t>
      </w:r>
      <w:r>
        <w:rPr>
          <w:i/>
        </w:rPr>
        <w:t xml:space="preserve">qua </w:t>
      </w:r>
      <w:r>
        <w:rPr>
          <w:i/>
        </w:rPr>
        <w:t xml:space="preserve">kẽ </w:t>
      </w:r>
      <w:r>
        <w:rPr>
          <w:i/>
        </w:rPr>
        <w:t xml:space="preserve">lá. </w:t>
      </w:r>
      <w:r>
        <w:rPr>
          <w:i/>
        </w:rPr>
        <w:t xml:space="preserve">Kẽ </w:t>
      </w:r>
      <w:r>
        <w:rPr>
          <w:i/>
        </w:rPr>
        <w:t xml:space="preserve">hở. </w:t>
      </w:r>
      <w:r>
        <w:t xml:space="preserve">ké, </w:t>
      </w:r>
      <w:r>
        <w:t xml:space="preserve">danh từ </w:t>
      </w:r>
      <w:r>
        <w:t xml:space="preserve">Người </w:t>
      </w:r>
      <w:r>
        <w:t xml:space="preserve">già,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miền </w:t>
      </w:r>
      <w:r>
        <w:t xml:space="preserve">núi. </w:t>
      </w:r>
      <w:r>
        <w:t xml:space="preserve">Ông </w:t>
      </w:r>
      <w:r>
        <w:t xml:space="preserve">ké. </w:t>
      </w:r>
      <w:r>
        <w:br/>
      </w:r>
      <w:r>
        <w:rPr>
          <w:b/>
        </w:rPr>
        <w:t xml:space="preserve">kế,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cây </w:t>
      </w:r>
      <w:r>
        <w:t xml:space="preserve">quả </w:t>
      </w:r>
      <w:r>
        <w:t xml:space="preserve">có </w:t>
      </w:r>
      <w:r>
        <w:t xml:space="preserve">gai </w:t>
      </w:r>
      <w:r>
        <w:t xml:space="preserve">móc. </w:t>
      </w:r>
      <w:r>
        <w:br/>
      </w:r>
      <w:r>
        <w:rPr>
          <w:b/>
        </w:rPr>
        <w:t xml:space="preserve">kế,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Nhờ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cùng </w:t>
      </w:r>
      <w:r>
        <w:t xml:space="preserve">với </w:t>
      </w:r>
      <w:r>
        <w:t xml:space="preserve">người </w:t>
      </w:r>
      <w:r>
        <w:rPr>
          <w:i/>
        </w:rPr>
        <w:t xml:space="preserve">khác, </w:t>
      </w:r>
      <w:r>
        <w:t xml:space="preserve">coi </w:t>
      </w:r>
      <w:r>
        <w:t xml:space="preserve">như </w:t>
      </w:r>
      <w:r>
        <w:t xml:space="preserve">phụ </w:t>
      </w:r>
      <w:r>
        <w:t xml:space="preserve">thêm </w:t>
      </w:r>
      <w:r>
        <w:t xml:space="preserve">vào; </w:t>
      </w:r>
      <w:r>
        <w:t xml:space="preserve">ghé. </w:t>
      </w:r>
      <w:r>
        <w:rPr>
          <w:i/>
        </w:rPr>
        <w:t xml:space="preserve">Anh </w:t>
      </w:r>
      <w:r>
        <w:t xml:space="preserve">uiết </w:t>
      </w:r>
      <w:r>
        <w:t xml:space="preserve">xong </w:t>
      </w:r>
      <w:r>
        <w:rPr>
          <w:i/>
        </w:rPr>
        <w:t xml:space="preserve">thư, </w:t>
      </w:r>
      <w:r>
        <w:rPr>
          <w:i/>
        </w:rPr>
        <w:t xml:space="preserve">cho </w:t>
      </w:r>
      <w:r>
        <w:rPr>
          <w:i/>
        </w:rPr>
        <w:t xml:space="preserve">tôi </w:t>
      </w:r>
      <w:r>
        <w:rPr>
          <w:i/>
        </w:rPr>
        <w:t xml:space="preserve">uiết </w:t>
      </w:r>
      <w:r>
        <w:t xml:space="preserve">ké </w:t>
      </w:r>
      <w:r>
        <w:rPr>
          <w:i/>
        </w:rPr>
        <w:t xml:space="preserve">uài </w:t>
      </w:r>
      <w:r>
        <w:rPr>
          <w:i/>
        </w:rPr>
        <w:t xml:space="preserve">dòng. </w:t>
      </w:r>
      <w:r>
        <w:t xml:space="preserve">Hết </w:t>
      </w:r>
      <w:r>
        <w:rPr>
          <w:i/>
        </w:rPr>
        <w:t xml:space="preserve">chỗ, </w:t>
      </w:r>
      <w:r>
        <w:t xml:space="preserve">ngôi </w:t>
      </w:r>
      <w:r>
        <w:rPr>
          <w:i/>
        </w:rPr>
        <w:t xml:space="preserve">kề </w:t>
      </w:r>
      <w:r>
        <w:rPr>
          <w:i/>
        </w:rPr>
        <w:t xml:space="preserve">uào </w:t>
      </w:r>
      <w:r>
        <w:t xml:space="preserve">ghế </w:t>
      </w:r>
      <w:r>
        <w:t xml:space="preserve">của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ké </w:t>
      </w:r>
      <w:r>
        <w:rPr>
          <w:b/>
        </w:rPr>
        <w:t xml:space="preserve">đầu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thuộc </w:t>
      </w:r>
      <w:r>
        <w:t xml:space="preserve">họ </w:t>
      </w:r>
      <w:r>
        <w:t xml:space="preserve">cúc, </w:t>
      </w:r>
      <w:r>
        <w:t xml:space="preserve">quả </w:t>
      </w:r>
      <w:r>
        <w:t xml:space="preserve">có </w:t>
      </w:r>
      <w:r>
        <w:t xml:space="preserve">gai </w:t>
      </w:r>
      <w:r>
        <w:t xml:space="preserve">móc, </w:t>
      </w:r>
      <w:r>
        <w:t xml:space="preserve">quả, </w:t>
      </w:r>
      <w:r>
        <w:t xml:space="preserve">cành,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né </w:t>
      </w:r>
      <w:r>
        <w:rPr>
          <w:i/>
        </w:rPr>
        <w:t xml:space="preserve">tính từ </w:t>
      </w:r>
      <w:r>
        <w:t xml:space="preserve">(phương ngữ). </w:t>
      </w:r>
      <w:r>
        <w:t xml:space="preserve">Có </w:t>
      </w:r>
      <w:r>
        <w:t xml:space="preserve">những </w:t>
      </w:r>
      <w:r>
        <w:t xml:space="preserve">cử </w:t>
      </w:r>
      <w:r>
        <w:t xml:space="preserve">chỉ </w:t>
      </w:r>
      <w:r>
        <w:t xml:space="preserve">quá </w:t>
      </w:r>
      <w:r>
        <w:t xml:space="preserve">giữ </w:t>
      </w:r>
      <w:r>
        <w:t xml:space="preserve">gìn </w:t>
      </w:r>
      <w:r>
        <w:t xml:space="preserve">trước </w:t>
      </w:r>
      <w:r>
        <w:t xml:space="preserve">mặt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do </w:t>
      </w:r>
      <w:r>
        <w:t xml:space="preserve">e </w:t>
      </w:r>
      <w:r>
        <w:t xml:space="preserve">sợ </w:t>
      </w:r>
      <w:r>
        <w:t xml:space="preserve">hoặc </w:t>
      </w:r>
      <w:r>
        <w:t xml:space="preserve">kính </w:t>
      </w:r>
      <w:r>
        <w:t xml:space="preserve">nể. </w:t>
      </w:r>
      <w:r>
        <w:t xml:space="preserve">Kéo </w:t>
      </w:r>
      <w:r>
        <w:t xml:space="preserve">chiết </w:t>
      </w:r>
      <w:r>
        <w:t xml:space="preserve">ghế, </w:t>
      </w:r>
      <w:r>
        <w:t xml:space="preserve">ké </w:t>
      </w:r>
      <w:r>
        <w:t xml:space="preserve">né </w:t>
      </w:r>
      <w:r>
        <w:t xml:space="preserve">ngôi </w:t>
      </w:r>
      <w:r>
        <w:rPr>
          <w:i/>
        </w:rPr>
        <w:t xml:space="preserve">một </w:t>
      </w:r>
      <w:r>
        <w:t xml:space="preserve">bên. </w:t>
      </w:r>
      <w:r>
        <w:br/>
      </w:r>
      <w:r>
        <w:rPr>
          <w:b/>
        </w:rPr>
        <w:t xml:space="preserve">ke, </w:t>
      </w:r>
      <w:r>
        <w:t xml:space="preserve">(ph.).x. </w:t>
      </w:r>
      <w:r>
        <w:t xml:space="preserve">ghẹ. </w:t>
      </w:r>
      <w:r>
        <w:br/>
      </w:r>
      <w:r>
        <w:rPr>
          <w:b/>
        </w:rPr>
        <w:t xml:space="preserve">kẹ, </w:t>
      </w:r>
      <w:r>
        <w:rPr>
          <w:i/>
        </w:rPr>
        <w:t xml:space="preserve">tính từ </w:t>
      </w:r>
      <w:r>
        <w:t xml:space="preserve">(Hạt, </w:t>
      </w:r>
      <w:r>
        <w:t xml:space="preserve">quả </w:t>
      </w:r>
      <w:r>
        <w:t xml:space="preserve">cây) </w:t>
      </w:r>
      <w:r>
        <w:t xml:space="preserve">không </w:t>
      </w:r>
      <w:r>
        <w:t xml:space="preserve">có </w:t>
      </w:r>
      <w:r>
        <w:t xml:space="preserve">thịt, </w:t>
      </w:r>
      <w:r>
        <w:t xml:space="preserve">rỗng </w:t>
      </w:r>
      <w:r>
        <w:t xml:space="preserve">bên </w:t>
      </w:r>
      <w:r>
        <w:t xml:space="preserve">trong. </w:t>
      </w:r>
      <w:r>
        <w:rPr>
          <w:i/>
        </w:rPr>
        <w:t xml:space="preserve">Thóc </w:t>
      </w:r>
      <w:r>
        <w:rPr>
          <w:i/>
        </w:rPr>
        <w:t xml:space="preserve">kẹ </w:t>
      </w:r>
      <w:r>
        <w:t xml:space="preserve">(thóc </w:t>
      </w:r>
      <w:r>
        <w:t xml:space="preserve">lép). </w:t>
      </w:r>
      <w:r>
        <w:rPr>
          <w:i/>
        </w:rPr>
        <w:t xml:space="preserve">Lạc </w:t>
      </w:r>
      <w:r>
        <w:rPr>
          <w:i/>
        </w:rPr>
        <w:t xml:space="preserve">kẹ. </w:t>
      </w:r>
      <w:r>
        <w:rPr>
          <w:i/>
        </w:rPr>
        <w:t xml:space="preserve">Quả </w:t>
      </w:r>
      <w:r>
        <w:t xml:space="preserve">míttkẹe. </w:t>
      </w:r>
      <w:r>
        <w:br/>
      </w:r>
      <w:r>
        <w:rPr>
          <w:b/>
        </w:rPr>
        <w:t xml:space="preserve">kéc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Loài </w:t>
      </w:r>
      <w:r>
        <w:t xml:space="preserve">chim </w:t>
      </w:r>
      <w:r>
        <w:t xml:space="preserve">vẹt </w:t>
      </w:r>
      <w:r>
        <w:t xml:space="preserve">lớn. </w:t>
      </w:r>
      <w:r>
        <w:rPr>
          <w:b/>
        </w:rPr>
        <w:t xml:space="preserve">2 </w:t>
      </w:r>
      <w:r>
        <w:t xml:space="preserve">(phương ngữ). </w:t>
      </w:r>
      <w:r>
        <w:t xml:space="preserve">Vẹt. </w:t>
      </w:r>
      <w:r>
        <w:br/>
      </w:r>
      <w:r>
        <w:rPr>
          <w:b/>
        </w:rPr>
        <w:t xml:space="preserve">kelvin </w:t>
      </w:r>
      <w:r>
        <w:rPr>
          <w:i/>
        </w:rPr>
        <w:t xml:space="preserve">cũng viết </w:t>
      </w:r>
      <w:r>
        <w:rPr>
          <w:i/>
        </w:rPr>
        <w:t xml:space="preserve">kenuin.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bản </w:t>
      </w:r>
      <w:r>
        <w:t xml:space="preserve">đo </w:t>
      </w:r>
      <w:r>
        <w:t xml:space="preserve">nhiệt </w:t>
      </w:r>
      <w:r>
        <w:t xml:space="preserve">lượng. </w:t>
      </w:r>
      <w:r>
        <w:br/>
      </w:r>
      <w:r>
        <w:rPr>
          <w:b/>
        </w:rPr>
        <w:t xml:space="preserve">kem,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béo </w:t>
      </w:r>
      <w:r>
        <w:t xml:space="preserve">nổi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sữa,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bơ. </w:t>
      </w:r>
      <w:r>
        <w:rPr>
          <w:b/>
        </w:rPr>
        <w:t xml:space="preserve">2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sữa, </w:t>
      </w:r>
      <w:r>
        <w:t xml:space="preserve">trứng, </w:t>
      </w:r>
      <w:r>
        <w:t xml:space="preserve">đường </w:t>
      </w:r>
      <w:r>
        <w:t xml:space="preserve">đánh </w:t>
      </w:r>
      <w:r>
        <w:t xml:space="preserve">lẫn </w:t>
      </w:r>
      <w:r>
        <w:t xml:space="preserve">với </w:t>
      </w:r>
      <w:r>
        <w:t xml:space="preserve">nhau </w:t>
      </w:r>
      <w:r>
        <w:t xml:space="preserve">cho </w:t>
      </w:r>
      <w:r>
        <w:t xml:space="preserve">đặc </w:t>
      </w:r>
      <w:r>
        <w:t xml:space="preserve">sánh </w:t>
      </w:r>
      <w:r>
        <w:t xml:space="preserve">lại. </w:t>
      </w:r>
      <w:r>
        <w:rPr>
          <w:i/>
        </w:rPr>
        <w:t xml:space="preserve">Đánh </w:t>
      </w:r>
      <w:r>
        <w:rPr>
          <w:i/>
        </w:rPr>
        <w:t xml:space="preserve">kem. </w:t>
      </w:r>
      <w:r>
        <w:rPr>
          <w:b/>
        </w:rPr>
        <w:t xml:space="preserve">3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sữa, </w:t>
      </w:r>
      <w:r>
        <w:t xml:space="preserve">trứng, </w:t>
      </w:r>
      <w:r>
        <w:t xml:space="preserve">đường, </w:t>
      </w:r>
      <w:r>
        <w:t xml:space="preserve">v.v. </w:t>
      </w:r>
      <w:r>
        <w:t xml:space="preserve">đánh </w:t>
      </w:r>
      <w:r>
        <w:t xml:space="preserve">lẫn </w:t>
      </w:r>
      <w:r>
        <w:t xml:space="preserve">với </w:t>
      </w:r>
      <w:r>
        <w:t xml:space="preserve">nhau </w:t>
      </w:r>
      <w:r>
        <w:t xml:space="preserve">rồi </w:t>
      </w:r>
      <w:r>
        <w:t xml:space="preserve">cho </w:t>
      </w:r>
      <w:r>
        <w:t xml:space="preserve">đông </w:t>
      </w:r>
      <w:r>
        <w:t xml:space="preserve">trong </w:t>
      </w:r>
      <w:r>
        <w:t xml:space="preserve">máy </w:t>
      </w:r>
      <w:r>
        <w:t xml:space="preserve">lạnh. </w:t>
      </w:r>
      <w:r>
        <w:t xml:space="preserve">Kem </w:t>
      </w:r>
      <w:r>
        <w:rPr>
          <w:i/>
        </w:rPr>
        <w:t xml:space="preserve">cốc </w:t>
      </w:r>
      <w:r>
        <w:t xml:space="preserve">(kem </w:t>
      </w:r>
      <w:r>
        <w:t xml:space="preserve">đặc, </w:t>
      </w:r>
      <w:r>
        <w:t xml:space="preserve">đựng </w:t>
      </w:r>
      <w:r>
        <w:t xml:space="preserve">vào </w:t>
      </w:r>
      <w:r>
        <w:t xml:space="preserve">cốc </w:t>
      </w:r>
      <w:r>
        <w:t xml:space="preserve">để </w:t>
      </w:r>
      <w:r>
        <w:t xml:space="preserve">ăn). </w:t>
      </w:r>
      <w:r>
        <w:rPr>
          <w:i/>
        </w:rPr>
        <w:t xml:space="preserve">Kem </w:t>
      </w:r>
      <w:r>
        <w:rPr>
          <w:i/>
        </w:rPr>
        <w:t xml:space="preserve">que </w:t>
      </w:r>
      <w:r>
        <w:t xml:space="preserve">(kem </w:t>
      </w:r>
      <w:r>
        <w:t xml:space="preserve">đông </w:t>
      </w:r>
      <w:r>
        <w:t xml:space="preserve">cứng, </w:t>
      </w:r>
      <w:r>
        <w:t xml:space="preserve">có </w:t>
      </w:r>
      <w:r>
        <w:t xml:space="preserve">que </w:t>
      </w:r>
      <w:r>
        <w:t xml:space="preserve">để </w:t>
      </w:r>
      <w:r>
        <w:t xml:space="preserve">cầm </w:t>
      </w:r>
      <w:r>
        <w:t xml:space="preserve">ăn). </w:t>
      </w:r>
      <w:r>
        <w:rPr>
          <w:b/>
        </w:rPr>
        <w:t xml:space="preserve">4 </w:t>
      </w:r>
      <w:r>
        <w:t xml:space="preserve">Chất </w:t>
      </w:r>
      <w:r>
        <w:t xml:space="preserve">được </w:t>
      </w:r>
      <w:r>
        <w:t xml:space="preserve">chế </w:t>
      </w:r>
      <w:r>
        <w:t xml:space="preserve">dưới </w:t>
      </w:r>
      <w:r>
        <w:t xml:space="preserve">dạng </w:t>
      </w:r>
      <w:r>
        <w:t xml:space="preserve">nhờn </w:t>
      </w:r>
      <w:r>
        <w:t xml:space="preserve">và </w:t>
      </w:r>
      <w:r>
        <w:t xml:space="preserve">đặc </w:t>
      </w:r>
      <w:r>
        <w:t xml:space="preserve">quánh, </w:t>
      </w:r>
      <w:r>
        <w:t xml:space="preserve">có </w:t>
      </w:r>
      <w:r>
        <w:t xml:space="preserve">pha </w:t>
      </w:r>
      <w:r>
        <w:t xml:space="preserve">chất </w:t>
      </w:r>
      <w:r>
        <w:t xml:space="preserve">thơm </w:t>
      </w:r>
      <w:r>
        <w:t xml:space="preserve">hoặc </w:t>
      </w:r>
      <w:r>
        <w:t xml:space="preserve">dược </w:t>
      </w:r>
      <w:r>
        <w:t xml:space="preserve">phẩm, </w:t>
      </w:r>
      <w:r>
        <w:t xml:space="preserve">dùng </w:t>
      </w:r>
      <w:r>
        <w:t xml:space="preserve">bôi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da </w:t>
      </w:r>
      <w:r>
        <w:t xml:space="preserve">mềm, </w:t>
      </w:r>
      <w:r>
        <w:t xml:space="preserve">mịn. </w:t>
      </w:r>
      <w:r>
        <w:t xml:space="preserve">Kem </w:t>
      </w:r>
      <w:r>
        <w:t xml:space="preserve">chống </w:t>
      </w:r>
      <w:r>
        <w:rPr>
          <w:i/>
        </w:rPr>
        <w:t xml:space="preserve">nẻ. </w:t>
      </w:r>
      <w:r>
        <w:t xml:space="preserve">Kem </w:t>
      </w:r>
      <w:r>
        <w:rPr>
          <w:i/>
        </w:rPr>
        <w:t xml:space="preserve">dưỡng </w:t>
      </w:r>
      <w:r>
        <w:rPr>
          <w:i/>
        </w:rPr>
        <w:t xml:space="preserve">da. </w:t>
      </w:r>
      <w:r>
        <w:rPr>
          <w:b/>
        </w:rPr>
        <w:t xml:space="preserve">5 </w:t>
      </w:r>
      <w:r>
        <w:t xml:space="preserve">Chất </w:t>
      </w:r>
      <w:r>
        <w:t xml:space="preserve">được </w:t>
      </w:r>
      <w:r>
        <w:t xml:space="preserve">chế </w:t>
      </w:r>
      <w:r>
        <w:t xml:space="preserve">dưới </w:t>
      </w:r>
      <w:r>
        <w:t xml:space="preserve">dạng </w:t>
      </w:r>
      <w:r>
        <w:t xml:space="preserve">nhờn </w:t>
      </w:r>
      <w:r>
        <w:t xml:space="preserve">và </w:t>
      </w:r>
      <w:r>
        <w:t xml:space="preserve">đặc </w:t>
      </w:r>
      <w:r>
        <w:t xml:space="preserve">quánh, </w:t>
      </w:r>
      <w:r>
        <w:t xml:space="preserve">có </w:t>
      </w:r>
      <w:r>
        <w:t xml:space="preserve">màu,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bóng, </w:t>
      </w:r>
      <w:r>
        <w:t xml:space="preserve">làm </w:t>
      </w:r>
      <w:r>
        <w:t xml:space="preserve">đẹp </w:t>
      </w:r>
      <w:r>
        <w:t xml:space="preserve">đồ </w:t>
      </w:r>
      <w:r>
        <w:t xml:space="preserve">da </w:t>
      </w:r>
      <w:r>
        <w:t xml:space="preserve">thuộc </w:t>
      </w:r>
      <w:r>
        <w:t xml:space="preserve">hoặc </w:t>
      </w:r>
      <w:r>
        <w:t xml:space="preserve">đồ </w:t>
      </w:r>
      <w:r>
        <w:t xml:space="preserve">dùng </w:t>
      </w:r>
      <w:r>
        <w:t xml:space="preserve">khác.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