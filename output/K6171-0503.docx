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phấn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Cảm </w:t>
      </w:r>
      <w:r>
        <w:t xml:space="preserve">thấy </w:t>
      </w:r>
      <w:r>
        <w:t xml:space="preserve">vui </w:t>
      </w:r>
      <w:r>
        <w:t xml:space="preserve">vì </w:t>
      </w:r>
      <w:r>
        <w:t xml:space="preserve">được </w:t>
      </w:r>
      <w:r>
        <w:t xml:space="preserve">cổ </w:t>
      </w:r>
      <w:r>
        <w:t xml:space="preserve">vũ, </w:t>
      </w:r>
      <w:r>
        <w:t xml:space="preserve">khích </w:t>
      </w:r>
      <w:r>
        <w:t xml:space="preserve">lệ. </w:t>
      </w:r>
      <w:r>
        <w:rPr>
          <w:i/>
        </w:rPr>
        <w:t xml:space="preserve">Phấn </w:t>
      </w:r>
      <w:r>
        <w:rPr>
          <w:i/>
        </w:rPr>
        <w:t xml:space="preserve">khởi </w:t>
      </w:r>
      <w:r>
        <w:rPr>
          <w:i/>
        </w:rPr>
        <w:t xml:space="preserve">trước </w:t>
      </w:r>
      <w:r>
        <w:t xml:space="preserve">những </w:t>
      </w:r>
      <w:r>
        <w:t xml:space="preserve">thành </w:t>
      </w:r>
      <w:r>
        <w:t xml:space="preserve">tích </w:t>
      </w:r>
      <w:r>
        <w:rPr>
          <w:i/>
        </w:rPr>
        <w:t xml:space="preserve">đã </w:t>
      </w:r>
      <w:r>
        <w:rPr>
          <w:i/>
        </w:rPr>
        <w:t xml:space="preserve">đạt </w:t>
      </w:r>
      <w:r>
        <w:rPr>
          <w:i/>
        </w:rPr>
        <w:t xml:space="preserve">được. </w:t>
      </w:r>
      <w:r>
        <w:t xml:space="preserve">Những </w:t>
      </w:r>
      <w:r>
        <w:t xml:space="preserve">tin </w:t>
      </w:r>
      <w:r>
        <w:t xml:space="preserve">tức </w:t>
      </w:r>
      <w:r>
        <w:rPr>
          <w:i/>
        </w:rPr>
        <w:t xml:space="preserve">đáng </w:t>
      </w:r>
      <w:r>
        <w:rPr>
          <w:i/>
        </w:rPr>
        <w:t xml:space="preserve">phấn </w:t>
      </w:r>
      <w:r>
        <w:rPr>
          <w:i/>
        </w:rPr>
        <w:t xml:space="preserve">khởi.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rôm </w:t>
      </w:r>
      <w:r>
        <w:rPr>
          <w:i/>
        </w:rPr>
        <w:t xml:space="preserve">danh từ </w:t>
      </w:r>
      <w:r>
        <w:t xml:space="preserve">Bột </w:t>
      </w:r>
      <w:r>
        <w:t xml:space="preserve">tan </w:t>
      </w:r>
      <w:r>
        <w:t xml:space="preserve">có </w:t>
      </w:r>
      <w:r>
        <w:t xml:space="preserve">trộn </w:t>
      </w:r>
      <w:r>
        <w:t xml:space="preserve">chất </w:t>
      </w:r>
      <w:r>
        <w:t xml:space="preserve">sát </w:t>
      </w:r>
      <w:r>
        <w:t xml:space="preserve">trùng, </w:t>
      </w:r>
      <w:r>
        <w:t xml:space="preserve">dùng </w:t>
      </w:r>
      <w:r>
        <w:t xml:space="preserve">xoa </w:t>
      </w:r>
      <w:r>
        <w:t xml:space="preserve">ngoài </w:t>
      </w:r>
      <w:r>
        <w:t xml:space="preserve">da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da, </w:t>
      </w:r>
      <w:r>
        <w:t xml:space="preserve">chống </w:t>
      </w:r>
      <w:r>
        <w:t xml:space="preserve">rôm </w:t>
      </w:r>
      <w:r>
        <w:t xml:space="preserve">sảy.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sáp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phấn </w:t>
      </w:r>
      <w:r>
        <w:rPr>
          <w:i/>
        </w:rPr>
        <w:t xml:space="preserve">son.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son </w:t>
      </w:r>
      <w:r>
        <w:rPr>
          <w:i/>
        </w:rPr>
        <w:t xml:space="preserve">danh từ </w:t>
      </w:r>
      <w:r>
        <w:t xml:space="preserve">Đồ </w:t>
      </w:r>
      <w:r>
        <w:t xml:space="preserve">trang </w:t>
      </w:r>
      <w:r>
        <w:t xml:space="preserve">điểm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như </w:t>
      </w:r>
      <w:r>
        <w:t xml:space="preserve">phấn </w:t>
      </w:r>
      <w:r>
        <w:t xml:space="preserve">xoa </w:t>
      </w:r>
      <w:r>
        <w:t xml:space="preserve">mặt, </w:t>
      </w:r>
      <w:r>
        <w:t xml:space="preserve">son </w:t>
      </w:r>
      <w:r>
        <w:t xml:space="preserve">bôi </w:t>
      </w:r>
      <w:r>
        <w:t xml:space="preserve">môi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cũng </w:t>
      </w:r>
      <w:r>
        <w:t xml:space="preserve">dùng </w:t>
      </w:r>
      <w:r>
        <w:t xml:space="preserve">(vch.; </w:t>
      </w:r>
      <w:r>
        <w:t xml:space="preserve">cũ)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nữ. </w:t>
      </w:r>
      <w:r>
        <w:rPr>
          <w:i/>
        </w:rPr>
        <w:t xml:space="preserve">Bạn </w:t>
      </w:r>
      <w:r>
        <w:rPr>
          <w:i/>
        </w:rPr>
        <w:t xml:space="preserve">phấn </w:t>
      </w:r>
      <w:r>
        <w:rPr>
          <w:i/>
        </w:rPr>
        <w:t xml:space="preserve">son. </w:t>
      </w:r>
      <w:r>
        <w:br/>
      </w:r>
      <w:r>
        <w:rPr>
          <w:b/>
        </w:rPr>
        <w:t xml:space="preserve">phấn </w:t>
      </w:r>
      <w:r>
        <w:rPr>
          <w:b/>
        </w:rPr>
        <w:t xml:space="preserve">son </w:t>
      </w:r>
      <w:r>
        <w:rPr>
          <w:i/>
        </w:rPr>
        <w:t xml:space="preserve">danh từ </w:t>
      </w:r>
      <w:r>
        <w:t xml:space="preserve">Đỏ </w:t>
      </w:r>
      <w:r>
        <w:t xml:space="preserve">trang </w:t>
      </w:r>
      <w:r>
        <w:t xml:space="preserve">điểm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như </w:t>
      </w:r>
      <w:r>
        <w:t xml:space="preserve">phấn </w:t>
      </w:r>
      <w:r>
        <w:t xml:space="preserve">xoa </w:t>
      </w:r>
      <w:r>
        <w:t xml:space="preserve">mặt, </w:t>
      </w:r>
      <w:r>
        <w:t xml:space="preserve">son </w:t>
      </w:r>
      <w:r>
        <w:t xml:space="preserve">bôi </w:t>
      </w:r>
      <w:r>
        <w:t xml:space="preserve">môi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cũng </w:t>
      </w:r>
      <w:r>
        <w:t xml:space="preserve">dùng </w:t>
      </w:r>
      <w:r>
        <w:t xml:space="preserve">(vch.; </w:t>
      </w:r>
      <w:r>
        <w:t xml:space="preserve">cũ)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nữ. </w:t>
      </w:r>
      <w:r>
        <w:t xml:space="preserve">Bạn </w:t>
      </w:r>
      <w:r>
        <w:rPr>
          <w:i/>
        </w:rPr>
        <w:t xml:space="preserve">phấn </w:t>
      </w:r>
      <w:r>
        <w:rPr>
          <w:i/>
        </w:rPr>
        <w:t xml:space="preserve">son. </w:t>
      </w:r>
      <w:r>
        <w:br/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Thân </w:t>
      </w:r>
      <w:r>
        <w:t xml:space="preserve">phận </w:t>
      </w:r>
      <w:r>
        <w:t xml:space="preserve">(nói </w:t>
      </w:r>
      <w:r>
        <w:t xml:space="preserve">tắt). </w:t>
      </w:r>
      <w:r>
        <w:t xml:space="preserve">Phận </w:t>
      </w:r>
      <w:r>
        <w:t xml:space="preserve">nghèo. </w:t>
      </w:r>
      <w:r>
        <w:rPr>
          <w:b/>
        </w:rPr>
        <w:t xml:space="preserve">2 </w:t>
      </w:r>
      <w:r>
        <w:t xml:space="preserve">Địa </w:t>
      </w:r>
      <w:r>
        <w:t xml:space="preserve">vị </w:t>
      </w:r>
      <w:r>
        <w:t xml:space="preserve">và </w:t>
      </w:r>
      <w:r>
        <w:t xml:space="preserve">gắn </w:t>
      </w:r>
      <w:r>
        <w:t xml:space="preserve">với </w:t>
      </w:r>
      <w:r>
        <w:t xml:space="preserve">nó </w:t>
      </w:r>
      <w:r>
        <w:t xml:space="preserve">là </w:t>
      </w:r>
      <w:r>
        <w:t xml:space="preserve">bổn </w:t>
      </w:r>
      <w:r>
        <w:t xml:space="preserve">phận </w:t>
      </w:r>
      <w:r>
        <w:t xml:space="preserve">của </w:t>
      </w:r>
      <w:r>
        <w:t xml:space="preserve">người </w:t>
      </w:r>
      <w:r>
        <w:t xml:space="preserve">bề </w:t>
      </w:r>
      <w:r>
        <w:t xml:space="preserve">dưới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bẻ </w:t>
      </w:r>
      <w:r>
        <w:t xml:space="preserve">trên,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Phận </w:t>
      </w:r>
      <w:r>
        <w:rPr>
          <w:i/>
        </w:rPr>
        <w:t xml:space="preserve">dâu </w:t>
      </w:r>
      <w:r>
        <w:t xml:space="preserve">con.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ẩm </w:t>
      </w:r>
      <w:r>
        <w:rPr>
          <w:b/>
        </w:rPr>
        <w:t xml:space="preserve">duyên </w:t>
      </w:r>
      <w:r>
        <w:rPr>
          <w:b/>
        </w:rPr>
        <w:t xml:space="preserve">ôi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Số </w:t>
      </w:r>
      <w:r>
        <w:t xml:space="preserve">phận </w:t>
      </w:r>
      <w:r>
        <w:t xml:space="preserve">hẩm </w:t>
      </w:r>
      <w:r>
        <w:t xml:space="preserve">hiu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than </w:t>
      </w:r>
      <w:r>
        <w:t xml:space="preserve">thân </w:t>
      </w:r>
      <w:r>
        <w:t xml:space="preserve">trách </w:t>
      </w:r>
      <w:r>
        <w:t xml:space="preserve">phận).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hẩm </w:t>
      </w:r>
      <w:r>
        <w:rPr>
          <w:b/>
        </w:rPr>
        <w:t xml:space="preserve">duyên </w:t>
      </w:r>
      <w:r>
        <w:rPr>
          <w:b/>
        </w:rPr>
        <w:t xml:space="preserve">ôi </w:t>
      </w:r>
      <w:r>
        <w:rPr>
          <w:b/>
        </w:rPr>
        <w:t xml:space="preserve">(cũ; </w:t>
      </w:r>
      <w:r>
        <w:rPr>
          <w:b/>
        </w:rPr>
        <w:t xml:space="preserve">vch.;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phận </w:t>
      </w:r>
      <w:r>
        <w:rPr>
          <w:i/>
        </w:rPr>
        <w:t xml:space="preserve">ẩm </w:t>
      </w:r>
      <w:r>
        <w:rPr>
          <w:i/>
        </w:rPr>
        <w:t xml:space="preserve">duyên </w:t>
      </w:r>
      <w:r>
        <w:t xml:space="preserve">Ôi.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mỏng </w:t>
      </w:r>
      <w:r>
        <w:rPr>
          <w:b/>
        </w:rPr>
        <w:t xml:space="preserve">cánh </w:t>
      </w:r>
      <w:r>
        <w:rPr>
          <w:b/>
        </w:rPr>
        <w:t xml:space="preserve">chuồn </w:t>
      </w:r>
      <w:r>
        <w:rPr>
          <w:i/>
        </w:rPr>
        <w:t xml:space="preserve">danh từ </w:t>
      </w:r>
      <w:r>
        <w:t xml:space="preserve">(văn chương). </w:t>
      </w:r>
      <w:r>
        <w:t xml:space="preserve">Ví </w:t>
      </w:r>
      <w:r>
        <w:t xml:space="preserve">thân </w:t>
      </w:r>
      <w:r>
        <w:t xml:space="preserve">phận </w:t>
      </w:r>
      <w:r>
        <w:t xml:space="preserve">mỏng </w:t>
      </w:r>
      <w:r>
        <w:t xml:space="preserve">manh. </w:t>
      </w:r>
      <w:r>
        <w:br/>
      </w:r>
      <w:r>
        <w:rPr>
          <w:b/>
        </w:rPr>
        <w:t xml:space="preserve">phân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Phần </w:t>
      </w:r>
      <w:r>
        <w:t xml:space="preserve">việc </w:t>
      </w:r>
      <w:r>
        <w:t xml:space="preserve">thuộc </w:t>
      </w:r>
      <w:r>
        <w:t xml:space="preserve">trách </w:t>
      </w:r>
      <w:r>
        <w:t xml:space="preserve">nhiệm </w:t>
      </w:r>
      <w:r>
        <w:t xml:space="preserve">của </w:t>
      </w:r>
      <w:r>
        <w:t xml:space="preserve">một </w:t>
      </w:r>
      <w:r>
        <w:t xml:space="preserve">người. </w:t>
      </w:r>
      <w:r>
        <w:rPr>
          <w:i/>
        </w:rPr>
        <w:t xml:space="preserve">Làm </w:t>
      </w:r>
      <w:r>
        <w:rPr>
          <w:i/>
        </w:rPr>
        <w:t xml:space="preserve">tròn </w:t>
      </w:r>
      <w:r>
        <w:rPr>
          <w:i/>
        </w:rPr>
        <w:t xml:space="preserve">phận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phấp </w:t>
      </w:r>
      <w:r>
        <w:rPr>
          <w:b/>
        </w:rPr>
        <w:t xml:space="preserve">phỏng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vì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phải </w:t>
      </w:r>
      <w:r>
        <w:t xml:space="preserve">lo </w:t>
      </w:r>
      <w:r>
        <w:t xml:space="preserve">lắng </w:t>
      </w:r>
      <w:r>
        <w:t xml:space="preserve">chờ </w:t>
      </w:r>
      <w:r>
        <w:t xml:space="preserve">đợi. </w:t>
      </w:r>
      <w:r>
        <w:rPr>
          <w:i/>
        </w:rPr>
        <w:t xml:space="preserve">Phấp </w:t>
      </w:r>
      <w:r>
        <w:rPr>
          <w:i/>
        </w:rPr>
        <w:t xml:space="preserve">phỏng </w:t>
      </w:r>
      <w:r>
        <w:rPr>
          <w:i/>
        </w:rPr>
        <w:t xml:space="preserve">chờ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thi. </w:t>
      </w:r>
      <w:r>
        <w:rPr>
          <w:i/>
        </w:rPr>
        <w:t xml:space="preserve">Phấp </w:t>
      </w:r>
      <w:r>
        <w:rPr>
          <w:i/>
        </w:rPr>
        <w:t xml:space="preserve">phỏng </w:t>
      </w:r>
      <w:r>
        <w:rPr>
          <w:i/>
        </w:rPr>
        <w:t xml:space="preserve">cả </w:t>
      </w:r>
      <w:r>
        <w:t xml:space="preserve">đêm </w:t>
      </w:r>
      <w:r>
        <w:rPr>
          <w:i/>
        </w:rPr>
        <w:t xml:space="preserve">không </w:t>
      </w:r>
      <w:r>
        <w:rPr>
          <w:i/>
        </w:rPr>
        <w:t xml:space="preserve">sao </w:t>
      </w:r>
      <w:r>
        <w:rPr>
          <w:i/>
        </w:rPr>
        <w:t xml:space="preserve">ngủ </w:t>
      </w:r>
      <w:r>
        <w:t xml:space="preserve">được. </w:t>
      </w:r>
      <w:r>
        <w:br/>
      </w:r>
      <w:r>
        <w:rPr>
          <w:b/>
        </w:rPr>
        <w:t xml:space="preserve">phấp </w:t>
      </w:r>
      <w:r>
        <w:rPr>
          <w:b/>
        </w:rPr>
        <w:t xml:space="preserve">phới </w:t>
      </w:r>
      <w:r>
        <w:rPr>
          <w:i/>
        </w:rPr>
        <w:t xml:space="preserve">động từ </w:t>
      </w:r>
      <w:r>
        <w:t xml:space="preserve">(Vật </w:t>
      </w:r>
      <w:r>
        <w:t xml:space="preserve">hình </w:t>
      </w:r>
      <w:r>
        <w:t xml:space="preserve">tấm </w:t>
      </w:r>
      <w:r>
        <w:t xml:space="preserve">mỏng) </w:t>
      </w:r>
      <w:r>
        <w:t xml:space="preserve">bay </w:t>
      </w:r>
      <w:r>
        <w:t xml:space="preserve">lật </w:t>
      </w:r>
      <w:r>
        <w:t xml:space="preserve">qua </w:t>
      </w:r>
      <w:r>
        <w:t xml:space="preserve">lật </w:t>
      </w:r>
      <w:r>
        <w:t xml:space="preserve">lại </w:t>
      </w:r>
      <w:r>
        <w:t xml:space="preserve">trước </w:t>
      </w:r>
      <w:r>
        <w:t xml:space="preserve">gió </w:t>
      </w:r>
      <w:r>
        <w:t xml:space="preserve">một </w:t>
      </w:r>
      <w:r>
        <w:t xml:space="preserve">cách </w:t>
      </w:r>
      <w:r>
        <w:rPr>
          <w:i/>
        </w:rPr>
        <w:t xml:space="preserve">nhẹ </w:t>
      </w:r>
      <w:r>
        <w:t xml:space="preserve">nhàng. </w:t>
      </w:r>
      <w:r>
        <w:t xml:space="preserve">Cờ </w:t>
      </w:r>
      <w:r>
        <w:rPr>
          <w:i/>
        </w:rPr>
        <w:t xml:space="preserve">bay </w:t>
      </w:r>
      <w:r>
        <w:rPr>
          <w:i/>
        </w:rPr>
        <w:t xml:space="preserve">phấp </w:t>
      </w:r>
      <w:r>
        <w:t xml:space="preserve">phới. </w:t>
      </w:r>
      <w:r>
        <w:br/>
      </w:r>
      <w:r>
        <w:rPr>
          <w:b/>
        </w:rPr>
        <w:t xml:space="preserve">phập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vật </w:t>
      </w:r>
      <w:r>
        <w:t xml:space="preserve">sắc </w:t>
      </w:r>
      <w:r>
        <w:t xml:space="preserve">hoặc </w:t>
      </w:r>
      <w:r>
        <w:t xml:space="preserve">nhọn </w:t>
      </w:r>
      <w:r>
        <w:t xml:space="preserve">cắm </w:t>
      </w:r>
      <w:r>
        <w:t xml:space="preserve">mạnh, </w:t>
      </w:r>
      <w:r>
        <w:t xml:space="preserve">sâu </w:t>
      </w:r>
      <w:r>
        <w:t xml:space="preserve">vào </w:t>
      </w:r>
      <w:r>
        <w:t xml:space="preserve">vật </w:t>
      </w:r>
      <w:r>
        <w:t xml:space="preserve">mềm. </w:t>
      </w:r>
      <w:r>
        <w:t xml:space="preserve">Lưỡi </w:t>
      </w:r>
      <w:r>
        <w:rPr>
          <w:i/>
        </w:rPr>
        <w:t xml:space="preserve">dao </w:t>
      </w:r>
      <w:r>
        <w:t xml:space="preserve">chém </w:t>
      </w:r>
      <w:r>
        <w:rPr>
          <w:i/>
        </w:rPr>
        <w:t xml:space="preserve">đánh </w:t>
      </w:r>
      <w:r>
        <w:rPr>
          <w:i/>
        </w:rPr>
        <w:t xml:space="preserve">phập. </w:t>
      </w:r>
      <w:r>
        <w:rPr>
          <w:i/>
        </w:rPr>
        <w:t xml:space="preserve">Mũi </w:t>
      </w:r>
      <w:r>
        <w:rPr>
          <w:i/>
        </w:rPr>
        <w:t xml:space="preserve">tôn </w:t>
      </w:r>
      <w:r>
        <w:rPr>
          <w:i/>
        </w:rPr>
        <w:t xml:space="preserve">cắm </w:t>
      </w:r>
      <w:r>
        <w:rPr>
          <w:i/>
        </w:rPr>
        <w:t xml:space="preserve">phập </w:t>
      </w:r>
      <w:r>
        <w:t xml:space="preserve">uào </w:t>
      </w:r>
      <w:r>
        <w:t xml:space="preserve">thân </w:t>
      </w:r>
      <w:r>
        <w:t xml:space="preserve">cây. </w:t>
      </w:r>
      <w:r>
        <w:rPr>
          <w:i/>
        </w:rPr>
        <w:t xml:space="preserve">!! </w:t>
      </w:r>
      <w:r>
        <w:t xml:space="preserve">Láy: </w:t>
      </w:r>
      <w:r>
        <w:t xml:space="preserve">phằm </w:t>
      </w:r>
      <w:r>
        <w:t xml:space="preserve">phập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phập </w:t>
      </w:r>
      <w:r>
        <w:rPr>
          <w:b/>
        </w:rPr>
        <w:t xml:space="preserve">phà </w:t>
      </w:r>
      <w:r>
        <w:rPr>
          <w:b/>
        </w:rPr>
        <w:t xml:space="preserve">phập </w:t>
      </w:r>
      <w:r>
        <w:rPr>
          <w:b/>
        </w:rPr>
        <w:t xml:space="preserve">phồng </w:t>
      </w:r>
      <w:r>
        <w:rPr>
          <w:i/>
        </w:rPr>
        <w:t xml:space="preserve">động từ </w:t>
      </w:r>
      <w:r>
        <w:t xml:space="preserve">xem </w:t>
      </w:r>
      <w:r>
        <w:t xml:space="preserve">phập </w:t>
      </w:r>
      <w:r>
        <w:t xml:space="preserve">phồng </w:t>
      </w:r>
      <w:r>
        <w:t xml:space="preserve">phập </w:t>
      </w:r>
      <w:r>
        <w:t xml:space="preserve">phểu </w:t>
      </w:r>
      <w:r>
        <w:t xml:space="preserve">động từ </w:t>
      </w:r>
      <w:r>
        <w:t xml:space="preserve">(phương ngữ). </w:t>
      </w:r>
      <w:r>
        <w:t xml:space="preserve">Phồng </w:t>
      </w:r>
      <w:r>
        <w:t xml:space="preserve">lên </w:t>
      </w:r>
      <w:r>
        <w:t xml:space="preserve">rồi </w:t>
      </w:r>
      <w:r>
        <w:t xml:space="preserve">lại </w:t>
      </w:r>
      <w:r>
        <w:t xml:space="preserve">xẹp </w:t>
      </w:r>
      <w:r>
        <w:t xml:space="preserve">xuống </w:t>
      </w:r>
      <w:r>
        <w:t xml:space="preserve">tuỳ </w:t>
      </w:r>
      <w:r>
        <w:t xml:space="preserve">theo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ngoài </w:t>
      </w:r>
      <w:r>
        <w:t xml:space="preserve">nào </w:t>
      </w:r>
      <w:r>
        <w:t xml:space="preserve">đó. </w:t>
      </w:r>
      <w:r>
        <w:t xml:space="preserve">Củi </w:t>
      </w:r>
      <w:r>
        <w:t xml:space="preserve">rều </w:t>
      </w:r>
      <w:r>
        <w:rPr>
          <w:i/>
        </w:rPr>
        <w:t xml:space="preserve">nổi </w:t>
      </w:r>
      <w:r>
        <w:rPr>
          <w:i/>
        </w:rPr>
        <w:t xml:space="preserve">phập </w:t>
      </w:r>
      <w:r>
        <w:t xml:space="preserve">phều </w:t>
      </w:r>
      <w:r>
        <w:rPr>
          <w:i/>
        </w:rPr>
        <w:t xml:space="preserve">trên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phập </w:t>
      </w:r>
      <w:r>
        <w:rPr>
          <w:b/>
        </w:rPr>
        <w:t xml:space="preserve">phống, </w:t>
      </w:r>
      <w:r>
        <w:rPr>
          <w:i/>
        </w:rPr>
        <w:t xml:space="preserve">động từ </w:t>
      </w:r>
      <w:r>
        <w:t xml:space="preserve">Phỏng </w:t>
      </w:r>
      <w:r>
        <w:t xml:space="preserve">lên, </w:t>
      </w:r>
      <w:r>
        <w:t xml:space="preserve">xẹp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tiếp. </w:t>
      </w:r>
      <w:r>
        <w:rPr>
          <w:i/>
        </w:rPr>
        <w:t xml:space="preserve">Ngực </w:t>
      </w:r>
      <w:r>
        <w:rPr>
          <w:i/>
        </w:rPr>
        <w:t xml:space="preserve">phập </w:t>
      </w:r>
      <w:r>
        <w:t xml:space="preserve">phông </w:t>
      </w:r>
      <w:r>
        <w:rPr>
          <w:i/>
        </w:rPr>
        <w:t xml:space="preserve">theo </w:t>
      </w:r>
      <w:r>
        <w:t xml:space="preserve">nhịp </w:t>
      </w:r>
      <w:r>
        <w:t xml:space="preserve">thở.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phập </w:t>
      </w:r>
      <w:r>
        <w:t xml:space="preserve">phà </w:t>
      </w:r>
      <w:r>
        <w:rPr>
          <w:i/>
        </w:rPr>
        <w:t xml:space="preserve">phập </w:t>
      </w:r>
      <w:r>
        <w:rPr>
          <w:i/>
        </w:rPr>
        <w:t xml:space="preserve">phông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phập </w:t>
      </w:r>
      <w:r>
        <w:rPr>
          <w:b/>
        </w:rPr>
        <w:t xml:space="preserve">phổng;t. </w:t>
      </w:r>
      <w:r>
        <w:t xml:space="preserve">(¡d.). </w:t>
      </w:r>
      <w:r>
        <w:t xml:space="preserve">Như </w:t>
      </w:r>
      <w:r>
        <w:t xml:space="preserve">phấp </w:t>
      </w:r>
      <w:r>
        <w:rPr>
          <w:i/>
        </w:rPr>
        <w:t xml:space="preserve">phỏng. </w:t>
      </w:r>
      <w:r>
        <w:br/>
      </w:r>
      <w:r>
        <w:rPr>
          <w:b/>
        </w:rPr>
        <w:t xml:space="preserve">phất, </w:t>
      </w:r>
      <w:r>
        <w:rPr>
          <w:i/>
        </w:rPr>
        <w:t xml:space="preserve">động từ </w:t>
      </w:r>
      <w:r>
        <w:t xml:space="preserve">Đưa </w:t>
      </w:r>
      <w:r>
        <w:t xml:space="preserve">lên </w:t>
      </w:r>
      <w:r>
        <w:t xml:space="preserve">cao </w:t>
      </w:r>
      <w:r>
        <w:t xml:space="preserve">và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lại. </w:t>
      </w:r>
      <w:r>
        <w:rPr>
          <w:i/>
        </w:rPr>
        <w:t xml:space="preserve">Phất </w:t>
      </w:r>
      <w:r>
        <w:rPr>
          <w:i/>
        </w:rPr>
        <w:t xml:space="preserve">tay </w:t>
      </w:r>
      <w:r>
        <w:rPr>
          <w:i/>
        </w:rPr>
        <w:t xml:space="preserve">làm </w:t>
      </w:r>
      <w:r>
        <w:t xml:space="preserve">hiệu. </w:t>
      </w:r>
      <w:r>
        <w:t xml:space="preserve">Cờ </w:t>
      </w:r>
      <w:r>
        <w:rPr>
          <w:i/>
        </w:rPr>
        <w:t xml:space="preserve">đến </w:t>
      </w:r>
      <w:r>
        <w:rPr>
          <w:i/>
        </w:rPr>
        <w:t xml:space="preserve">tay </w:t>
      </w:r>
      <w:r>
        <w:rPr>
          <w:i/>
        </w:rPr>
        <w:t xml:space="preserve">ai, </w:t>
      </w:r>
      <w:r>
        <w:t xml:space="preserve">người </w:t>
      </w:r>
      <w:r>
        <w:rPr>
          <w:i/>
        </w:rPr>
        <w:t xml:space="preserve">ấy </w:t>
      </w:r>
      <w:r>
        <w:t xml:space="preserve">phất </w:t>
      </w:r>
      <w:r>
        <w:t xml:space="preserve">(tục ngữ). </w:t>
      </w:r>
      <w:r>
        <w:br/>
      </w:r>
      <w:r>
        <w:rPr>
          <w:b/>
        </w:rPr>
        <w:t xml:space="preserve">phất,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Phát </w:t>
      </w:r>
      <w:r>
        <w:t xml:space="preserve">tài </w:t>
      </w:r>
      <w:r>
        <w:t xml:space="preserve">nhanh </w:t>
      </w:r>
      <w:r>
        <w:t xml:space="preserve">chóng. </w:t>
      </w:r>
      <w:r>
        <w:br/>
      </w:r>
      <w:r>
        <w:rPr>
          <w:b/>
        </w:rPr>
        <w:t xml:space="preserve">phất, </w:t>
      </w:r>
      <w:r>
        <w:rPr>
          <w:i/>
        </w:rPr>
        <w:t xml:space="preserve">động từ </w:t>
      </w:r>
      <w:r>
        <w:t xml:space="preserve">Dán </w:t>
      </w:r>
      <w:r>
        <w:t xml:space="preserve">phủ </w:t>
      </w:r>
      <w:r>
        <w:t xml:space="preserve">lên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hình </w:t>
      </w:r>
      <w:r>
        <w:t xml:space="preserve">vật </w:t>
      </w:r>
      <w:r>
        <w:t xml:space="preserve">gì </w:t>
      </w:r>
      <w:r>
        <w:t xml:space="preserve">đó. </w:t>
      </w:r>
      <w:r>
        <w:rPr>
          <w:i/>
        </w:rPr>
        <w:t xml:space="preserve">Phất </w:t>
      </w:r>
      <w:r>
        <w:rPr>
          <w:i/>
        </w:rPr>
        <w:t xml:space="preserve">quạt. </w:t>
      </w:r>
      <w:r>
        <w:t xml:space="preserve">Phất </w:t>
      </w:r>
      <w:r>
        <w:rPr>
          <w:i/>
        </w:rPr>
        <w:t xml:space="preserve">đèn </w:t>
      </w:r>
      <w:r>
        <w:rPr>
          <w:i/>
        </w:rPr>
        <w:t xml:space="preserve">lông. </w:t>
      </w:r>
      <w:r>
        <w:br/>
      </w:r>
      <w:r>
        <w:rPr>
          <w:b/>
        </w:rPr>
        <w:t xml:space="preserve">phất </w:t>
      </w:r>
      <w:r>
        <w:rPr>
          <w:b/>
        </w:rPr>
        <w:t xml:space="preserve">pha </w:t>
      </w:r>
      <w:r>
        <w:rPr>
          <w:b/>
        </w:rPr>
        <w:t xml:space="preserve">phất </w:t>
      </w:r>
      <w:r>
        <w:rPr>
          <w:b/>
        </w:rPr>
        <w:t xml:space="preserve">phơ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phất </w:t>
      </w:r>
      <w:r>
        <w:t xml:space="preserve">phơ </w:t>
      </w:r>
      <w:r>
        <w:t xml:space="preserve">(láy). </w:t>
      </w:r>
      <w:r>
        <w:br/>
      </w:r>
      <w:r>
        <w:rPr>
          <w:b/>
        </w:rPr>
        <w:t xml:space="preserve">phất </w:t>
      </w:r>
      <w:r>
        <w:rPr>
          <w:b/>
        </w:rPr>
        <w:t xml:space="preserve">phơ, </w:t>
      </w:r>
      <w:r>
        <w:rPr>
          <w:i/>
        </w:rPr>
        <w:t xml:space="preserve">động từ </w:t>
      </w:r>
      <w:r>
        <w:t xml:space="preserve">(Vật </w:t>
      </w:r>
      <w:r>
        <w:t xml:space="preserve">mỏng, </w:t>
      </w:r>
      <w:r>
        <w:t xml:space="preserve">nhẹ) </w:t>
      </w:r>
      <w:r>
        <w:t xml:space="preserve">chuyển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nhẹ </w:t>
      </w:r>
      <w:r>
        <w:t xml:space="preserve">nhàng </w:t>
      </w:r>
      <w:r>
        <w:t xml:space="preserve">theo </w:t>
      </w:r>
      <w:r>
        <w:t xml:space="preserve">làn </w:t>
      </w:r>
      <w:r>
        <w:t xml:space="preserve">gió. </w:t>
      </w:r>
      <w:r>
        <w:t xml:space="preserve">Tà </w:t>
      </w:r>
      <w:r>
        <w:rPr>
          <w:i/>
        </w:rPr>
        <w:t xml:space="preserve">áo </w:t>
      </w:r>
      <w:r>
        <w:rPr>
          <w:i/>
        </w:rPr>
        <w:t xml:space="preserve">dài </w:t>
      </w:r>
      <w:r>
        <w:rPr>
          <w:i/>
        </w:rPr>
        <w:t xml:space="preserve">phất </w:t>
      </w:r>
      <w:r>
        <w:t xml:space="preserve">phơ </w:t>
      </w:r>
      <w:r>
        <w:rPr>
          <w:i/>
        </w:rPr>
        <w:t xml:space="preserve">trước </w:t>
      </w:r>
      <w:r>
        <w:rPr>
          <w:i/>
        </w:rPr>
        <w:t xml:space="preserve">gió. </w:t>
      </w:r>
      <w:r>
        <w:t xml:space="preserve">Mái </w:t>
      </w:r>
      <w:r>
        <w:rPr>
          <w:i/>
        </w:rPr>
        <w:t xml:space="preserve">tóc </w:t>
      </w:r>
      <w:r>
        <w:rPr>
          <w:i/>
        </w:rPr>
        <w:t xml:space="preserve">phất </w:t>
      </w:r>
      <w:r>
        <w:rPr>
          <w:i/>
        </w:rPr>
        <w:t xml:space="preserve">phơ. </w:t>
      </w:r>
      <w:r>
        <w:br/>
      </w:r>
      <w:r>
        <w:rPr>
          <w:b/>
        </w:rPr>
        <w:t xml:space="preserve">phất </w:t>
      </w:r>
      <w:r>
        <w:rPr>
          <w:b/>
        </w:rPr>
        <w:t xml:space="preserve">phơ,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Lang </w:t>
      </w:r>
      <w:r>
        <w:t xml:space="preserve">thang,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đích. </w:t>
      </w:r>
      <w:r>
        <w:rPr>
          <w:i/>
        </w:rPr>
        <w:t xml:space="preserve">Đi </w:t>
      </w:r>
      <w:r>
        <w:rPr>
          <w:i/>
        </w:rPr>
        <w:t xml:space="preserve">phất </w:t>
      </w:r>
      <w:r>
        <w:t xml:space="preserve">phơ </w:t>
      </w:r>
      <w:r>
        <w:t xml:space="preserve">ngoài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Hời </w:t>
      </w:r>
      <w:r>
        <w:t xml:space="preserve">hợt, </w:t>
      </w:r>
      <w:r>
        <w:t xml:space="preserve">không </w:t>
      </w:r>
      <w:r>
        <w:t xml:space="preserve">nghiêm </w:t>
      </w:r>
      <w:r>
        <w:t xml:space="preserve">túc.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phất </w:t>
      </w:r>
      <w:r>
        <w:rPr>
          <w:i/>
        </w:rPr>
        <w:t xml:space="preserve">phơ.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phất </w:t>
      </w:r>
      <w:r>
        <w:rPr>
          <w:i/>
        </w:rPr>
        <w:t xml:space="preserve">pha </w:t>
      </w:r>
      <w:r>
        <w:rPr>
          <w:i/>
        </w:rPr>
        <w:t xml:space="preserve">phất </w:t>
      </w:r>
      <w:r>
        <w:rPr>
          <w:i/>
        </w:rPr>
        <w:t xml:space="preserve">phơ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phất </w:t>
      </w:r>
      <w:r>
        <w:rPr>
          <w:b/>
        </w:rPr>
        <w:t xml:space="preserve">phới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phấp </w:t>
      </w:r>
      <w:r>
        <w:t xml:space="preserve">phới. </w:t>
      </w:r>
      <w:r>
        <w:t xml:space="preserve">Cờ </w:t>
      </w:r>
      <w:r>
        <w:rPr>
          <w:i/>
        </w:rPr>
        <w:t xml:space="preserve">bay </w:t>
      </w:r>
      <w:r>
        <w:t xml:space="preserve">phất </w:t>
      </w:r>
      <w:r>
        <w:t xml:space="preserve">phới. </w:t>
      </w:r>
      <w:r>
        <w:br/>
      </w:r>
      <w:r>
        <w:rPr>
          <w:b/>
        </w:rPr>
        <w:t xml:space="preserve">phất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Chổi </w:t>
      </w:r>
      <w:r>
        <w:t xml:space="preserve">lông </w:t>
      </w:r>
      <w:r>
        <w:t xml:space="preserve">để </w:t>
      </w:r>
      <w:r>
        <w:t xml:space="preserve">quét </w:t>
      </w:r>
      <w:r>
        <w:t xml:space="preserve">bụi. </w:t>
      </w:r>
      <w:r>
        <w:br/>
      </w:r>
      <w:r>
        <w:rPr>
          <w:b/>
        </w:rPr>
        <w:t xml:space="preserve">Phật </w:t>
      </w:r>
      <w:r>
        <w:rPr>
          <w:i/>
        </w:rPr>
        <w:t xml:space="preserve">danh từ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đã </w:t>
      </w:r>
      <w:r>
        <w:t xml:space="preserve">giác </w:t>
      </w:r>
      <w:r>
        <w:t xml:space="preserve">ngộ, </w:t>
      </w:r>
      <w:r>
        <w:t xml:space="preserve">có </w:t>
      </w:r>
      <w:r>
        <w:t xml:space="preserve">đức </w:t>
      </w:r>
      <w:r>
        <w:t xml:space="preserve">từ </w:t>
      </w:r>
      <w:r>
        <w:t xml:space="preserve">bi, </w:t>
      </w:r>
      <w:r>
        <w:t xml:space="preserve">quên </w:t>
      </w:r>
      <w:r>
        <w:t xml:space="preserve">mình </w:t>
      </w:r>
      <w:r>
        <w:t xml:space="preserve">để </w:t>
      </w:r>
      <w:r>
        <w:t xml:space="preserve">cứu </w:t>
      </w:r>
      <w:r>
        <w:t xml:space="preserve">độ </w:t>
      </w:r>
      <w:r>
        <w:t xml:space="preserve">chúng </w:t>
      </w:r>
      <w:r>
        <w:t xml:space="preserve">sinh, </w:t>
      </w:r>
      <w:r>
        <w:t xml:space="preserve">theo </w:t>
      </w:r>
      <w:r>
        <w:t xml:space="preserve">giáo </w:t>
      </w:r>
      <w:r>
        <w:t xml:space="preserve">lí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Bàn </w:t>
      </w:r>
      <w:r>
        <w:t xml:space="preserve">thờ </w:t>
      </w:r>
      <w:r>
        <w:t xml:space="preserve">Phật.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Đản </w:t>
      </w:r>
      <w:r>
        <w:rPr>
          <w:i/>
        </w:rPr>
        <w:t xml:space="preserve">danh từ </w:t>
      </w:r>
      <w:r>
        <w:t xml:space="preserve">Ngày </w:t>
      </w:r>
      <w:r>
        <w:t xml:space="preserve">sinh </w:t>
      </w:r>
      <w:r>
        <w:t xml:space="preserve">của </w:t>
      </w:r>
      <w:r>
        <w:t xml:space="preserve">Phật </w:t>
      </w:r>
      <w:r>
        <w:t xml:space="preserve">Thích </w:t>
      </w:r>
      <w:r>
        <w:t xml:space="preserve">Ca </w:t>
      </w:r>
      <w:r>
        <w:t xml:space="preserve">Mâu </w:t>
      </w:r>
      <w:r>
        <w:t xml:space="preserve">Ni. </w:t>
      </w:r>
      <w:r>
        <w:rPr>
          <w:i/>
        </w:rPr>
        <w:t xml:space="preserve">Lễ </w:t>
      </w:r>
      <w:r>
        <w:t xml:space="preserve">Phật </w:t>
      </w:r>
      <w:r>
        <w:rPr>
          <w:i/>
        </w:rPr>
        <w:t xml:space="preserve">Đản.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đạo </w:t>
      </w:r>
      <w:r>
        <w:t xml:space="preserve">Phật.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Bực </w:t>
      </w:r>
      <w:r>
        <w:t xml:space="preserve">mình, </w:t>
      </w:r>
      <w:r>
        <w:t xml:space="preserve">có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thiếu </w:t>
      </w:r>
      <w:r>
        <w:rPr>
          <w:i/>
        </w:rPr>
        <w:t xml:space="preserve">niềm </w:t>
      </w:r>
      <w:r>
        <w:t xml:space="preserve">nở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bán </w:t>
      </w:r>
      <w:r>
        <w:rPr>
          <w:i/>
        </w:rPr>
        <w:t xml:space="preserve">hàng </w:t>
      </w:r>
      <w:r>
        <w:rPr>
          <w:i/>
        </w:rPr>
        <w:t xml:space="preserve">làm </w:t>
      </w:r>
      <w:r>
        <w:rPr>
          <w:i/>
        </w:rPr>
        <w:t xml:space="preserve">phật </w:t>
      </w:r>
      <w:r>
        <w:rPr>
          <w:i/>
        </w:rPr>
        <w:t xml:space="preserve">lòng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cam </w:t>
      </w:r>
      <w:r>
        <w:t xml:space="preserve">quýt, </w:t>
      </w:r>
      <w:r>
        <w:t xml:space="preserve">quả </w:t>
      </w:r>
      <w:r>
        <w:t xml:space="preserve">có </w:t>
      </w:r>
      <w:r>
        <w:t xml:space="preserve">nhiều </w:t>
      </w:r>
      <w:r>
        <w:t xml:space="preserve">khía </w:t>
      </w:r>
      <w:r>
        <w:t xml:space="preserve">mọc </w:t>
      </w:r>
      <w:r>
        <w:t xml:space="preserve">nhô </w:t>
      </w:r>
      <w:r>
        <w:t xml:space="preserve">ra </w:t>
      </w:r>
      <w:r>
        <w:t xml:space="preserve">trông </w:t>
      </w:r>
      <w:r>
        <w:t xml:space="preserve">như </w:t>
      </w:r>
      <w:r>
        <w:t xml:space="preserve">bàn </w:t>
      </w:r>
      <w:r>
        <w:t xml:space="preserve">tay </w:t>
      </w:r>
      <w:r>
        <w:t xml:space="preserve">nắm </w:t>
      </w:r>
      <w:r>
        <w:t xml:space="preserve">lại, </w:t>
      </w:r>
      <w:r>
        <w:t xml:space="preserve">cùi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Người </w:t>
      </w:r>
      <w:r>
        <w:t xml:space="preserve">sáng </w:t>
      </w:r>
      <w:r>
        <w:t xml:space="preserve">lập </w:t>
      </w:r>
      <w:r>
        <w:t xml:space="preserve">ra </w:t>
      </w:r>
      <w:r>
        <w:t xml:space="preserve">đạo </w:t>
      </w:r>
      <w:r>
        <w:t xml:space="preserve">Phật, </w:t>
      </w:r>
      <w:r>
        <w:t xml:space="preserve">tức </w:t>
      </w:r>
      <w:r>
        <w:t xml:space="preserve">là </w:t>
      </w:r>
      <w:r>
        <w:t xml:space="preserve">Thích </w:t>
      </w:r>
      <w:r>
        <w:t xml:space="preserve">Ca </w:t>
      </w:r>
      <w:r>
        <w:t xml:space="preserve">Mâu </w:t>
      </w:r>
      <w:r>
        <w:t xml:space="preserve">Ni.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phật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Có </w:t>
      </w:r>
      <w:r>
        <w:t xml:space="preserve">ý </w:t>
      </w:r>
      <w:r>
        <w:t xml:space="preserve">không </w:t>
      </w:r>
      <w:r>
        <w:t xml:space="preserve">vui, </w:t>
      </w:r>
      <w:r>
        <w:t xml:space="preserve">không </w:t>
      </w:r>
      <w:r>
        <w:t xml:space="preserve">được </w:t>
      </w:r>
      <w:r>
        <w:t xml:space="preserve">vừa </w:t>
      </w:r>
      <w:r>
        <w:rPr>
          <w:i/>
        </w:rPr>
        <w:t xml:space="preserve">ý. </w:t>
      </w:r>
      <w:r>
        <w:rPr>
          <w:i/>
        </w:rPr>
        <w:t xml:space="preserve">Lời </w:t>
      </w:r>
      <w:r>
        <w:rPr>
          <w:i/>
        </w:rPr>
        <w:t xml:space="preserve">nhận </w:t>
      </w:r>
      <w:r>
        <w:t xml:space="preserve">xét </w:t>
      </w:r>
      <w:r>
        <w:rPr>
          <w:i/>
        </w:rPr>
        <w:t xml:space="preserve">đó </w:t>
      </w:r>
      <w:r>
        <w:rPr>
          <w:i/>
        </w:rPr>
        <w:t xml:space="preserve">làm </w:t>
      </w:r>
      <w:r>
        <w:rPr>
          <w:i/>
        </w:rPr>
        <w:t xml:space="preserve">ông </w:t>
      </w:r>
      <w:r>
        <w:t xml:space="preserve">ta </w:t>
      </w:r>
      <w:r>
        <w:t xml:space="preserve">phật </w:t>
      </w:r>
      <w:r>
        <w:t xml:space="preserve">ý. </w:t>
      </w:r>
      <w:r>
        <w:br/>
      </w:r>
      <w:r>
        <w:rPr>
          <w:b/>
        </w:rPr>
        <w:t xml:space="preserve">phẫu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Phẫu </w:t>
      </w:r>
      <w:r>
        <w:t xml:space="preserve">thuật </w:t>
      </w:r>
      <w:r>
        <w:t xml:space="preserve">(nói </w:t>
      </w:r>
      <w:r>
        <w:t xml:space="preserve">tắt). </w:t>
      </w:r>
      <w:r>
        <w:t xml:space="preserve">Trạm </w:t>
      </w:r>
      <w:r>
        <w:t xml:space="preserve">phẫu </w:t>
      </w:r>
      <w:r>
        <w:t xml:space="preserve">thuật </w:t>
      </w:r>
      <w:r>
        <w:t xml:space="preserve">I </w:t>
      </w:r>
      <w: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dùng </w:t>
      </w:r>
      <w:r>
        <w:t xml:space="preserve">phương </w:t>
      </w:r>
      <w:r>
        <w:t xml:space="preserve">pháp </w:t>
      </w:r>
      <w:r>
        <w:t xml:space="preserve">mổ </w:t>
      </w:r>
      <w:r>
        <w:t xml:space="preserve">xẻ </w:t>
      </w:r>
      <w:r>
        <w:t xml:space="preserve">để </w:t>
      </w:r>
      <w:r>
        <w:rPr>
          <w:i/>
        </w:rPr>
        <w:t xml:space="preserve">chữa </w:t>
      </w:r>
      <w:r>
        <w:t xml:space="preserve">bệnh. </w:t>
      </w:r>
      <w:r>
        <w:t xml:space="preserve">II </w:t>
      </w:r>
      <w:r>
        <w:t xml:space="preserve">động từ </w:t>
      </w:r>
      <w:r>
        <w:t xml:space="preserve">Mổ </w:t>
      </w:r>
      <w:r>
        <w:t xml:space="preserve">xẻ </w:t>
      </w:r>
      <w:r>
        <w:t xml:space="preserve">để </w:t>
      </w:r>
      <w:r>
        <w:t xml:space="preserve">chữa </w:t>
      </w:r>
      <w:r>
        <w:t xml:space="preserve">bệnh. </w:t>
      </w:r>
      <w:r>
        <w:br w:type="page"/>
      </w:r>
      <w:r>
        <w:rPr>
          <w:b/>
        </w:rPr>
        <w:t xml:space="preserve">phẫu </w:t>
      </w:r>
      <w:r>
        <w:rPr>
          <w:b/>
        </w:rPr>
        <w:t xml:space="preserve">tích </w:t>
      </w:r>
      <w:r>
        <w:rPr>
          <w:i/>
        </w:rPr>
        <w:t xml:space="preserve">động từ </w:t>
      </w:r>
      <w:r>
        <w:t xml:space="preserve">Mổ </w:t>
      </w:r>
      <w:r>
        <w:t xml:space="preserve">một </w:t>
      </w:r>
      <w:r>
        <w:t xml:space="preserve">vùng </w:t>
      </w:r>
      <w:r>
        <w:t xml:space="preserve">cơ </w:t>
      </w:r>
      <w:r>
        <w:t xml:space="preserve">thể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giải </w:t>
      </w:r>
      <w:r>
        <w:t xml:space="preserve">phẫu. </w:t>
      </w:r>
      <w:r>
        <w:br/>
      </w:r>
      <w:r>
        <w:rPr>
          <w:b/>
        </w:rPr>
        <w:t xml:space="preserve">phây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(Người) </w:t>
      </w:r>
      <w:r>
        <w:t xml:space="preserve">béo </w:t>
      </w:r>
      <w:r>
        <w:t xml:space="preserve">tốt, </w:t>
      </w:r>
      <w:r>
        <w:t xml:space="preserve">hồng </w:t>
      </w:r>
      <w:r>
        <w:t xml:space="preserve">hào. </w:t>
      </w:r>
      <w:r>
        <w:t xml:space="preserve">Béo </w:t>
      </w:r>
      <w:r>
        <w:t xml:space="preserve">phây. </w:t>
      </w:r>
      <w:r>
        <w:rPr>
          <w:i/>
        </w:rPr>
        <w:t xml:space="preserve">Má </w:t>
      </w:r>
      <w:r>
        <w:rPr>
          <w:i/>
        </w:rPr>
        <w:t xml:space="preserve">đỏ </w:t>
      </w:r>
      <w:r>
        <w:rPr>
          <w:i/>
        </w:rPr>
        <w:t xml:space="preserve">phây. </w:t>
      </w:r>
      <w:r>
        <w:rPr>
          <w:i/>
        </w:rPr>
        <w:t xml:space="preserve">Trẻ </w:t>
      </w:r>
      <w:r>
        <w:t xml:space="preserve">phây </w:t>
      </w:r>
      <w:r>
        <w:t xml:space="preserve">phây. </w:t>
      </w:r>
      <w:r>
        <w:t xml:space="preserve">Người </w:t>
      </w:r>
      <w:r>
        <w:t xml:space="preserve">trông </w:t>
      </w:r>
      <w:r>
        <w:t xml:space="preserve">cứ </w:t>
      </w:r>
      <w:r>
        <w:t xml:space="preserve">phây </w:t>
      </w:r>
      <w:r>
        <w:t xml:space="preserve">phâyra. </w:t>
      </w:r>
      <w:r>
        <w:br/>
      </w:r>
      <w:r>
        <w:rPr>
          <w:b/>
        </w:rPr>
        <w:t xml:space="preserve">phây </w:t>
      </w:r>
      <w:r>
        <w:rPr>
          <w:b/>
        </w:rPr>
        <w:t xml:space="preserve">phẩy </w:t>
      </w:r>
      <w:r>
        <w:rPr>
          <w:i/>
        </w:rPr>
        <w:t xml:space="preserve">động từ </w:t>
      </w:r>
      <w:r>
        <w:t xml:space="preserve">(Gió) </w:t>
      </w:r>
      <w:r>
        <w:t xml:space="preserve">thổi </w:t>
      </w:r>
      <w:r>
        <w:t xml:space="preserve">qua </w:t>
      </w:r>
      <w:r>
        <w:t xml:space="preserve">nhè </w:t>
      </w:r>
      <w:r>
        <w:t xml:space="preserve">nhẹ,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t xml:space="preserve">Gió </w:t>
      </w:r>
      <w:r>
        <w:rPr>
          <w:i/>
        </w:rPr>
        <w:t xml:space="preserve">nồỗm </w:t>
      </w:r>
      <w:r>
        <w:t xml:space="preserve">phây </w:t>
      </w:r>
      <w:r>
        <w:t xml:space="preserve">phẩy. </w:t>
      </w:r>
      <w:r>
        <w:br/>
      </w:r>
      <w:r>
        <w:rPr>
          <w:b/>
        </w:rPr>
        <w:t xml:space="preserve">phẩy,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", </w:t>
      </w:r>
      <w:r>
        <w:t xml:space="preserve">",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dấu </w:t>
      </w:r>
      <w:r>
        <w:t xml:space="preserve">câu, </w:t>
      </w:r>
      <w:r>
        <w:t xml:space="preserve">chỉ </w:t>
      </w:r>
      <w:r>
        <w:t xml:space="preserve">một </w:t>
      </w:r>
      <w:r>
        <w:t xml:space="preserve">quãng </w:t>
      </w:r>
      <w:r>
        <w:t xml:space="preserve">ngắt </w:t>
      </w:r>
      <w:r>
        <w:t xml:space="preserve">tương </w:t>
      </w:r>
      <w:r>
        <w:t xml:space="preserve">đối </w:t>
      </w:r>
      <w:r>
        <w:t xml:space="preserve">ngắn, </w:t>
      </w:r>
      <w:r>
        <w:t xml:space="preserve">phân </w:t>
      </w:r>
      <w:r>
        <w:t xml:space="preserve">ranh </w:t>
      </w:r>
      <w:r>
        <w:t xml:space="preserve">giới </w:t>
      </w:r>
      <w:r>
        <w:t xml:space="preserve">giữa </w:t>
      </w:r>
      <w:r>
        <w:t xml:space="preserve">một </w:t>
      </w:r>
      <w:r>
        <w:t xml:space="preserve">số </w:t>
      </w:r>
      <w:r>
        <w:t xml:space="preserve">thành </w:t>
      </w:r>
      <w:r>
        <w:t xml:space="preserve">phần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câu;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dấu </w:t>
      </w:r>
      <w:r>
        <w:t xml:space="preserve">đặt </w:t>
      </w:r>
      <w:r>
        <w:t xml:space="preserve">trước </w:t>
      </w:r>
      <w:r>
        <w:t xml:space="preserve">số </w:t>
      </w:r>
      <w:r>
        <w:t xml:space="preserve">lẻ </w:t>
      </w:r>
      <w:r>
        <w:t xml:space="preserve">trong </w:t>
      </w:r>
      <w:r>
        <w:t xml:space="preserve">số </w:t>
      </w:r>
      <w:r>
        <w:t xml:space="preserve">thập </w:t>
      </w:r>
      <w:r>
        <w:t xml:space="preserve">phân </w:t>
      </w:r>
      <w:r>
        <w:t xml:space="preserve">(thí </w:t>
      </w:r>
      <w:r>
        <w:t xml:space="preserve">dụ: </w:t>
      </w:r>
      <w:r>
        <w:t xml:space="preserve">3,12). </w:t>
      </w:r>
      <w:r>
        <w:rPr>
          <w:b/>
        </w:rPr>
        <w:t xml:space="preserve">2 </w:t>
      </w:r>
      <w:r>
        <w:t xml:space="preserve">Dấu </w:t>
      </w:r>
      <w:r>
        <w:rPr>
          <w:i/>
        </w:rPr>
        <w:t xml:space="preserve">" </w:t>
      </w:r>
      <w:r>
        <w:t xml:space="preserve">' </w:t>
      </w:r>
      <w:r>
        <w:t xml:space="preserve">", </w:t>
      </w:r>
      <w:r>
        <w:t xml:space="preserve">đặt </w:t>
      </w:r>
      <w:r>
        <w:t xml:space="preserve">ở </w:t>
      </w:r>
      <w:r>
        <w:t xml:space="preserve">trên </w:t>
      </w:r>
      <w:r>
        <w:t xml:space="preserve">và </w:t>
      </w:r>
      <w:r>
        <w:t xml:space="preserve">bên </w:t>
      </w:r>
      <w:r>
        <w:t xml:space="preserve">phải </w:t>
      </w:r>
      <w:r>
        <w:t xml:space="preserve">một </w:t>
      </w:r>
      <w:r>
        <w:t xml:space="preserve">chữ </w:t>
      </w:r>
      <w:r>
        <w:t xml:space="preserve">dùng </w:t>
      </w:r>
      <w:r>
        <w:t xml:space="preserve">làm </w:t>
      </w:r>
      <w:r>
        <w:t xml:space="preserve">kí </w:t>
      </w:r>
      <w:r>
        <w:t xml:space="preserve">hiệu </w:t>
      </w:r>
      <w:r>
        <w:t xml:space="preserve">toán </w:t>
      </w:r>
      <w:r>
        <w:t xml:space="preserve">học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nó </w:t>
      </w:r>
      <w:r>
        <w:rPr>
          <w:i/>
        </w:rPr>
        <w:t xml:space="preserve">với </w:t>
      </w:r>
      <w:r>
        <w:t xml:space="preserve">kí </w:t>
      </w:r>
      <w:r>
        <w:t xml:space="preserve">hiệu </w:t>
      </w:r>
      <w:r>
        <w:t xml:space="preserve">không </w:t>
      </w:r>
      <w:r>
        <w:t xml:space="preserve">có </w:t>
      </w:r>
      <w:r>
        <w:t xml:space="preserve">dấu </w:t>
      </w:r>
      <w:r>
        <w:t xml:space="preserve">(thí </w:t>
      </w:r>
      <w:r>
        <w:t xml:space="preserve">dụ: </w:t>
      </w:r>
      <w:r>
        <w:t xml:space="preserve">A' </w:t>
      </w:r>
      <w:r>
        <w:t xml:space="preserve">(A </w:t>
      </w:r>
      <w:r>
        <w:t xml:space="preserve">phẩy),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A). </w:t>
      </w:r>
      <w:r>
        <w:br/>
      </w:r>
      <w:r>
        <w:rPr>
          <w:b/>
        </w:rPr>
        <w:t xml:space="preserve">phấy; </w:t>
      </w:r>
      <w:r>
        <w:rPr>
          <w:i/>
        </w:rPr>
        <w:t xml:space="preserve">động từ </w:t>
      </w:r>
      <w:r>
        <w:t xml:space="preserve">Cẩm </w:t>
      </w:r>
      <w:r>
        <w:rPr>
          <w:i/>
        </w:rP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một </w:t>
      </w:r>
      <w:r>
        <w:t xml:space="preserve">vật </w:t>
      </w:r>
      <w:r>
        <w:t xml:space="preserve">mỏng, </w:t>
      </w:r>
      <w:r>
        <w:t xml:space="preserve">nhẹ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gió </w:t>
      </w:r>
      <w:r>
        <w:t xml:space="preserve">hoặc </w:t>
      </w:r>
      <w:r>
        <w:t xml:space="preserve">để </w:t>
      </w:r>
      <w:r>
        <w:t xml:space="preserve">làm </w:t>
      </w:r>
      <w:r>
        <w:t xml:space="preserve">bay </w:t>
      </w:r>
      <w:r>
        <w:t xml:space="preserve">bụi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Cầm </w:t>
      </w:r>
      <w:r>
        <w:rPr>
          <w:i/>
        </w:rPr>
        <w:t xml:space="preserve">quạt </w:t>
      </w:r>
      <w:r>
        <w:rPr>
          <w:i/>
        </w:rPr>
        <w:t xml:space="preserve">phẩy </w:t>
      </w:r>
      <w:r>
        <w:t xml:space="preserve">mấy </w:t>
      </w:r>
      <w:r>
        <w:t xml:space="preserve">cái. </w:t>
      </w:r>
      <w:r>
        <w:t xml:space="preserve">Phẩy </w:t>
      </w:r>
      <w:r>
        <w:t xml:space="preserve">bụi </w:t>
      </w:r>
      <w:r>
        <w:rPr>
          <w:i/>
        </w:rPr>
        <w:t xml:space="preserve">bằng </w:t>
      </w:r>
      <w:r>
        <w:rPr>
          <w:i/>
        </w:rPr>
        <w:t xml:space="preserve">phất </w:t>
      </w:r>
      <w:r>
        <w:t xml:space="preserve">trần. </w:t>
      </w:r>
      <w:r>
        <w:br/>
      </w:r>
      <w:r>
        <w:rPr>
          <w:b/>
        </w:rPr>
        <w:t xml:space="preserve">phe,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hoặc </w:t>
      </w:r>
      <w:r>
        <w:t xml:space="preserve">tố </w:t>
      </w:r>
      <w:r>
        <w:t xml:space="preserve">chức </w:t>
      </w:r>
      <w:r>
        <w:t xml:space="preserve">cùng </w:t>
      </w:r>
      <w:r>
        <w:t xml:space="preserve">đứng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với </w:t>
      </w:r>
      <w:r>
        <w:t xml:space="preserve">nhau, </w:t>
      </w:r>
      <w:r>
        <w:t xml:space="preserve">hoạt </w:t>
      </w:r>
      <w:r>
        <w:t xml:space="preserve">động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đứng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khác. </w:t>
      </w:r>
      <w:r>
        <w:t xml:space="preserve">Phe </w:t>
      </w:r>
      <w:r>
        <w:rPr>
          <w:i/>
        </w:rPr>
        <w:t xml:space="preserve">cấp </w:t>
      </w:r>
      <w:r>
        <w:rPr>
          <w:i/>
        </w:rPr>
        <w:t xml:space="preserve">tiến </w:t>
      </w:r>
      <w:r>
        <w:t xml:space="preserve">và </w:t>
      </w:r>
      <w:r>
        <w:t xml:space="preserve">phe </w:t>
      </w:r>
      <w:r>
        <w:t xml:space="preserve">bảo </w:t>
      </w:r>
      <w:r>
        <w:t xml:space="preserve">thủ. </w:t>
      </w:r>
      <w:r>
        <w:t xml:space="preserve">Chia </w:t>
      </w:r>
      <w:r>
        <w:t xml:space="preserve">làm </w:t>
      </w:r>
      <w:r>
        <w:t xml:space="preserve">mấy </w:t>
      </w:r>
      <w:r>
        <w:t xml:space="preserve">phe. </w:t>
      </w:r>
      <w:r>
        <w:br/>
      </w:r>
      <w:r>
        <w:rPr>
          <w:b/>
        </w:rPr>
        <w:t xml:space="preserve">phe;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việc </w:t>
      </w:r>
      <w:r>
        <w:t xml:space="preserve">mua </w:t>
      </w:r>
      <w:r>
        <w:t xml:space="preserve">đi </w:t>
      </w:r>
      <w:r>
        <w:t xml:space="preserve">bán </w:t>
      </w:r>
      <w:r>
        <w:t xml:space="preserve">lại </w:t>
      </w:r>
      <w:r>
        <w:t xml:space="preserve">bất </w:t>
      </w:r>
      <w:r>
        <w:t xml:space="preserve">cứ </w:t>
      </w:r>
      <w:r>
        <w:t xml:space="preserve">hàng </w:t>
      </w:r>
      <w:r>
        <w:t xml:space="preserve">hoá </w:t>
      </w:r>
      <w:r>
        <w:t xml:space="preserve">gì </w:t>
      </w:r>
      <w:r>
        <w:t xml:space="preserve">để </w:t>
      </w:r>
      <w:r>
        <w:t xml:space="preserve">kiếm </w:t>
      </w:r>
      <w:r>
        <w:t xml:space="preserve">lãi. </w:t>
      </w:r>
      <w:r>
        <w:rPr>
          <w:i/>
        </w:rPr>
        <w:t xml:space="preserve">Đi </w:t>
      </w:r>
      <w:r>
        <w:t xml:space="preserve">phe. </w:t>
      </w:r>
      <w:r>
        <w:t xml:space="preserve">(Mánh </w:t>
      </w:r>
      <w:r>
        <w:t xml:space="preserve">khoé) </w:t>
      </w:r>
      <w:r>
        <w:rPr>
          <w:i/>
        </w:rPr>
        <w:t xml:space="preserve">con </w:t>
      </w:r>
      <w:r>
        <w:rPr>
          <w:i/>
        </w:rPr>
        <w:t xml:space="preserve">phe*. </w:t>
      </w:r>
      <w:r>
        <w:br/>
      </w:r>
      <w:r>
        <w:rPr>
          <w:b/>
        </w:rPr>
        <w:t xml:space="preserve">phe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Tập </w:t>
      </w:r>
      <w:r>
        <w:rPr>
          <w:i/>
        </w:rPr>
        <w:t xml:space="preserve">hợp </w:t>
      </w:r>
      <w:r>
        <w:t xml:space="preserve">người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câu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vì </w:t>
      </w:r>
      <w:r>
        <w:t xml:space="preserve">những </w:t>
      </w:r>
      <w:r>
        <w:t xml:space="preserve">quyền </w:t>
      </w:r>
      <w:r>
        <w:t xml:space="preserve">lợi </w:t>
      </w:r>
      <w:r>
        <w:t xml:space="preserve">không </w:t>
      </w:r>
      <w:r>
        <w:t xml:space="preserve">chính </w:t>
      </w:r>
      <w:r>
        <w:t xml:space="preserve">đáng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phe </w:t>
      </w:r>
      <w:r>
        <w:rPr>
          <w:b/>
        </w:rPr>
        <w:t xml:space="preserve">giáp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xóm </w:t>
      </w:r>
      <w:r>
        <w:t xml:space="preserve">trong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Làng </w:t>
      </w:r>
      <w:r>
        <w:rPr>
          <w:i/>
        </w:rPr>
        <w:t xml:space="preserve">ấy </w:t>
      </w:r>
      <w:r>
        <w:t xml:space="preserve">có </w:t>
      </w:r>
      <w: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bốn </w:t>
      </w:r>
      <w:r>
        <w:rPr>
          <w:i/>
        </w:rPr>
        <w:t xml:space="preserve">phe </w:t>
      </w:r>
      <w:r>
        <w:t xml:space="preserve">giáp. </w:t>
      </w:r>
      <w:r>
        <w:br/>
      </w:r>
      <w:r>
        <w:rPr>
          <w:b/>
        </w:rPr>
        <w:t xml:space="preserve">phe </w:t>
      </w:r>
      <w:r>
        <w:rPr>
          <w:b/>
        </w:rPr>
        <w:t xml:space="preserve">lũ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bò </w:t>
      </w:r>
      <w:r>
        <w:t xml:space="preserve">lũ. </w:t>
      </w:r>
      <w:r>
        <w:br/>
      </w:r>
      <w:r>
        <w:rPr>
          <w:b/>
        </w:rPr>
        <w:t xml:space="preserve">phe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Phe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t xml:space="preserve">phe </w:t>
      </w:r>
      <w:r>
        <w:t xml:space="preserve">phái </w:t>
      </w:r>
      <w:r>
        <w:t xml:space="preserve">đối </w:t>
      </w:r>
      <w:r>
        <w:t xml:space="preserve">lập. </w:t>
      </w:r>
      <w:r>
        <w:br/>
      </w:r>
      <w:r>
        <w:rPr>
          <w:b/>
        </w:rPr>
        <w:t xml:space="preserve">phe </w:t>
      </w:r>
      <w:r>
        <w:rPr>
          <w:b/>
        </w:rPr>
        <w:t xml:space="preserve">phấy, </w:t>
      </w:r>
      <w:r>
        <w:rPr>
          <w:i/>
        </w:rPr>
        <w:t xml:space="preserve">động từ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vật </w:t>
      </w:r>
      <w:r>
        <w:t xml:space="preserve">mỏng, </w:t>
      </w:r>
      <w:r>
        <w:t xml:space="preserve">nhẹ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Phe </w:t>
      </w:r>
      <w:r>
        <w:rPr>
          <w:i/>
        </w:rPr>
        <w:t xml:space="preserve">phẩy </w:t>
      </w:r>
      <w:r>
        <w:t xml:space="preserve">chiếc </w:t>
      </w:r>
      <w:r>
        <w:rPr>
          <w:i/>
        </w:rPr>
        <w:t xml:space="preserve">quạt </w:t>
      </w:r>
      <w:r>
        <w:rPr>
          <w:i/>
        </w:rPr>
        <w:t xml:space="preserve">trong </w:t>
      </w:r>
      <w:r>
        <w:rPr>
          <w:i/>
        </w:rPr>
        <w:t xml:space="preserve">tay. </w:t>
      </w:r>
      <w:r>
        <w:rPr>
          <w:i/>
        </w:rPr>
        <w:t xml:space="preserve">Con </w:t>
      </w:r>
      <w:r>
        <w:t xml:space="preserve">uoi </w:t>
      </w:r>
      <w:r>
        <w:rPr>
          <w:i/>
        </w:rPr>
        <w:t xml:space="preserve">phe </w:t>
      </w:r>
      <w:r>
        <w:rPr>
          <w:i/>
        </w:rPr>
        <w:t xml:space="preserve">phấy </w:t>
      </w:r>
      <w:r>
        <w:rPr>
          <w:i/>
        </w:rPr>
        <w:t xml:space="preserve">cái </w:t>
      </w:r>
      <w:r>
        <w:rPr>
          <w:i/>
        </w:rPr>
        <w:t xml:space="preserve">tai. </w:t>
      </w:r>
      <w:r>
        <w:br/>
      </w:r>
      <w:r>
        <w:rPr>
          <w:b/>
        </w:rPr>
        <w:t xml:space="preserve">phe </w:t>
      </w:r>
      <w:r>
        <w:rPr>
          <w:b/>
        </w:rPr>
        <w:t xml:space="preserve">phấy,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Phe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Dân </w:t>
      </w:r>
      <w:r>
        <w:t xml:space="preserve">phe </w:t>
      </w:r>
      <w:r>
        <w:rPr>
          <w:i/>
        </w:rPr>
        <w:t xml:space="preserve">phấy. </w:t>
      </w:r>
      <w:r>
        <w:br/>
      </w:r>
      <w:r>
        <w:rPr>
          <w:b/>
        </w:rPr>
        <w:t xml:space="preserve">phè </w:t>
      </w:r>
      <w:r>
        <w:rPr>
          <w:i/>
        </w:rPr>
        <w:t xml:space="preserve">phụ từ </w:t>
      </w:r>
      <w:r>
        <w:t xml:space="preserve">(khẩu ngữ).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tính từ). </w:t>
      </w:r>
      <w:r>
        <w:t xml:space="preserve">Quá </w:t>
      </w:r>
      <w:r>
        <w:t xml:space="preserve">lắm,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Cốc </w:t>
      </w:r>
      <w:r>
        <w:t xml:space="preserve">nước </w:t>
      </w:r>
      <w:r>
        <w:t xml:space="preserve">đây </w:t>
      </w:r>
      <w:r>
        <w:rPr>
          <w:i/>
        </w:rPr>
        <w:t xml:space="preserve">phò. </w:t>
      </w:r>
      <w:r>
        <w:t xml:space="preserve">Chán </w:t>
      </w:r>
      <w:r>
        <w:rPr>
          <w:i/>
        </w:rPr>
        <w:t xml:space="preserve">phè*. </w:t>
      </w:r>
      <w:r>
        <w:t xml:space="preserve">Nói </w:t>
      </w:r>
      <w:r>
        <w:rPr>
          <w:i/>
        </w:rPr>
        <w:t xml:space="preserve">ngang </w:t>
      </w:r>
      <w:r>
        <w:rPr>
          <w:i/>
        </w:rPr>
        <w:t xml:space="preserve">phè </w:t>
      </w:r>
      <w:r>
        <w:t xml:space="preserve">phề. </w:t>
      </w:r>
      <w:r>
        <w:br/>
      </w:r>
      <w:r>
        <w:rPr>
          <w:b/>
        </w:rPr>
        <w:t xml:space="preserve">phò </w:t>
      </w:r>
      <w:r>
        <w:rPr>
          <w:b/>
        </w:rPr>
        <w:t xml:space="preserve">phỡn </w:t>
      </w:r>
      <w:r>
        <w:rPr>
          <w:i/>
        </w:rPr>
        <w:t xml:space="preserve">tính từ </w:t>
      </w:r>
      <w:r>
        <w:t xml:space="preserve">(Lối </w:t>
      </w:r>
      <w:r>
        <w:t xml:space="preserve">sống </w:t>
      </w:r>
      <w:r>
        <w:t xml:space="preserve">ăn </w:t>
      </w:r>
      <w:r>
        <w:t xml:space="preserve">uống </w:t>
      </w:r>
      <w:r>
        <w:t xml:space="preserve">chơi </w:t>
      </w:r>
      <w:r>
        <w:t xml:space="preserve">bời) </w:t>
      </w:r>
      <w:r>
        <w:t xml:space="preserve">thoả </w:t>
      </w:r>
      <w:r>
        <w:t xml:space="preserve">thuê </w:t>
      </w:r>
      <w:r>
        <w:t xml:space="preserve">một </w:t>
      </w:r>
      <w:r>
        <w:t xml:space="preserve">cách </w:t>
      </w:r>
      <w:r>
        <w:t xml:space="preserve">phung </w:t>
      </w:r>
      <w:r>
        <w:t xml:space="preserve">phí, </w:t>
      </w:r>
      <w:r>
        <w:t xml:space="preserve">phóng </w:t>
      </w:r>
      <w:r>
        <w:t xml:space="preserve">túng, </w:t>
      </w:r>
      <w:r>
        <w:t xml:space="preserve">chỉ </w:t>
      </w:r>
      <w:r>
        <w:t xml:space="preserve">để </w:t>
      </w:r>
      <w:r>
        <w:rPr>
          <w:i/>
        </w:rPr>
        <w:t xml:space="preserve">hưởng </w:t>
      </w:r>
      <w:r>
        <w:t xml:space="preserve">lạc. </w:t>
      </w:r>
      <w:r>
        <w:t xml:space="preserve">Sống </w:t>
      </w:r>
      <w:r>
        <w:rPr>
          <w:i/>
        </w:rPr>
        <w:t xml:space="preserve">phò </w:t>
      </w:r>
      <w:r>
        <w:rPr>
          <w:i/>
        </w:rPr>
        <w:t xml:space="preserve">phỡn. </w:t>
      </w:r>
      <w:r>
        <w:t xml:space="preserve">Ăn </w:t>
      </w:r>
      <w:r>
        <w:t xml:space="preserve">chơi </w:t>
      </w:r>
      <w:r>
        <w:t xml:space="preserve">phê </w:t>
      </w:r>
      <w:r>
        <w:rPr>
          <w:i/>
        </w:rPr>
        <w:t xml:space="preserve">phỡn. </w:t>
      </w:r>
      <w:r>
        <w:t xml:space="preserve">, </w:t>
      </w:r>
      <w:r>
        <w:br/>
      </w:r>
      <w:r>
        <w:rPr>
          <w:b/>
        </w:rPr>
        <w:t xml:space="preserve">phéc </w:t>
      </w:r>
      <w:r>
        <w:rPr>
          <w:b/>
        </w:rPr>
        <w:t xml:space="preserve">mơ </w:t>
      </w:r>
      <w:r>
        <w:rPr>
          <w:b/>
        </w:rPr>
        <w:t xml:space="preserve">tuya </w:t>
      </w:r>
      <w:r>
        <w:rPr>
          <w:i/>
        </w:rPr>
        <w:t xml:space="preserve">xem </w:t>
      </w:r>
      <w:r>
        <w:t xml:space="preserve">ƒecmơtuya. </w:t>
      </w:r>
      <w:r>
        <w:br/>
      </w:r>
      <w:r>
        <w:rPr>
          <w:b/>
        </w:rPr>
        <w:t xml:space="preserve">phecmơtuya </w:t>
      </w:r>
      <w:r>
        <w:rPr>
          <w:i/>
        </w:rPr>
        <w:t xml:space="preserve">xem </w:t>
      </w:r>
      <w:r>
        <w:rPr>
          <w:i/>
        </w:rPr>
        <w:t xml:space="preserve">fecmơtuya. </w:t>
      </w:r>
      <w:r>
        <w:br/>
      </w:r>
      <w:r>
        <w:rPr>
          <w:b/>
        </w:rPr>
        <w:t xml:space="preserve">phen </w:t>
      </w:r>
      <w:r>
        <w:rPr>
          <w:i/>
        </w:rPr>
        <w:t xml:space="preserve">danh từ </w:t>
      </w:r>
      <w:r>
        <w:t xml:space="preserve">Lần </w:t>
      </w:r>
      <w:r>
        <w:t xml:space="preserve">xảy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(thường </w:t>
      </w:r>
      <w:r>
        <w:t xml:space="preserve">là </w:t>
      </w:r>
      <w:r>
        <w:t xml:space="preserve">quan </w:t>
      </w:r>
      <w:r>
        <w:t xml:space="preserve">trọng, </w:t>
      </w:r>
      <w:r>
        <w:t xml:space="preserve">đáng </w:t>
      </w:r>
      <w:r>
        <w:t xml:space="preserve">chú </w:t>
      </w:r>
      <w:r>
        <w:t xml:space="preserve">ý). </w:t>
      </w:r>
      <w:r>
        <w:t xml:space="preserve">Qua </w:t>
      </w:r>
      <w:r>
        <w:t xml:space="preserve">bao </w:t>
      </w:r>
      <w:r>
        <w:t xml:space="preserve">phen </w:t>
      </w:r>
      <w:r>
        <w:t xml:space="preserve">thử </w:t>
      </w:r>
      <w:r>
        <w:t xml:space="preserve">thách. </w:t>
      </w:r>
      <w:r>
        <w:t xml:space="preserve">Liều </w:t>
      </w:r>
      <w:r>
        <w:rPr>
          <w:i/>
        </w:rPr>
        <w:t xml:space="preserve">một </w:t>
      </w:r>
      <w:r>
        <w:t xml:space="preserve">phen. </w:t>
      </w:r>
      <w:r>
        <w:br/>
      </w:r>
      <w:r>
        <w:rPr>
          <w:b/>
        </w:rPr>
        <w:t xml:space="preserve">phèn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muối </w:t>
      </w:r>
      <w:r>
        <w:t xml:space="preserve">kép </w:t>
      </w:r>
      <w:r>
        <w:t xml:space="preserve">gồm </w:t>
      </w:r>
      <w:r>
        <w:t xml:space="preserve">hai </w:t>
      </w:r>
      <w:r>
        <w:t xml:space="preserve">muối </w:t>
      </w:r>
      <w:r>
        <w:t xml:space="preserve">suHfat. </w:t>
      </w:r>
      <w:r>
        <w:rPr>
          <w:b/>
        </w:rPr>
        <w:t xml:space="preserve">2 </w:t>
      </w:r>
      <w:r>
        <w:t xml:space="preserve">Phèn </w:t>
      </w:r>
      <w:r>
        <w:t xml:space="preserve">chua </w:t>
      </w:r>
      <w:r>
        <w:t xml:space="preserve">(nói </w:t>
      </w:r>
      <w:r>
        <w:t xml:space="preserve">tắt). </w:t>
      </w:r>
      <w:r>
        <w:t xml:space="preserve">Nước </w:t>
      </w:r>
      <w:r>
        <w:t xml:space="preserve">đã </w:t>
      </w:r>
      <w:r>
        <w:t xml:space="preserve">đánh </w:t>
      </w:r>
      <w:r>
        <w:t xml:space="preserve">phèn. </w:t>
      </w:r>
      <w:r>
        <w:br/>
      </w:r>
      <w:r>
        <w:rPr>
          <w:b/>
        </w:rPr>
        <w:t xml:space="preserve">phèn </w:t>
      </w:r>
      <w:r>
        <w:rPr>
          <w:b/>
        </w:rPr>
        <w:t xml:space="preserve">chua </w:t>
      </w:r>
      <w:r>
        <w:rPr>
          <w:i/>
        </w:rPr>
        <w:t xml:space="preserve">danh từ </w:t>
      </w:r>
      <w:r>
        <w:t xml:space="preserve">Phèn </w:t>
      </w:r>
      <w:r>
        <w:t xml:space="preserve">chứa </w:t>
      </w:r>
      <w:r>
        <w:t xml:space="preserve">nhôm </w:t>
      </w:r>
      <w:r>
        <w:t xml:space="preserve">và </w:t>
      </w:r>
      <w:r>
        <w:t xml:space="preserve">kalium, </w:t>
      </w:r>
      <w:r>
        <w:t xml:space="preserve">màu </w:t>
      </w:r>
      <w:r>
        <w:t xml:space="preserve">trắng </w:t>
      </w:r>
      <w:r>
        <w:t xml:space="preserve">hoặc </w:t>
      </w:r>
      <w:r>
        <w:t xml:space="preserve">trong </w:t>
      </w:r>
      <w:r>
        <w:t xml:space="preserve">suốt, </w:t>
      </w:r>
      <w:r>
        <w:t xml:space="preserve">vị </w:t>
      </w:r>
      <w:r>
        <w:t xml:space="preserve">chua </w:t>
      </w:r>
      <w:r>
        <w:t xml:space="preserve">và </w:t>
      </w:r>
      <w:r>
        <w:t xml:space="preserve">chát,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cho </w:t>
      </w:r>
      <w:r>
        <w:t xml:space="preserve">nước </w:t>
      </w:r>
      <w:r>
        <w:t xml:space="preserve">trong, </w:t>
      </w:r>
      <w:r>
        <w:t xml:space="preserve">làm </w:t>
      </w:r>
      <w:r>
        <w:t xml:space="preserve">chất </w:t>
      </w:r>
      <w:r>
        <w:t xml:space="preserve">cầm </w:t>
      </w:r>
      <w:r>
        <w:t xml:space="preserve">màu </w:t>
      </w:r>
      <w:r>
        <w:t xml:space="preserve">khi </w:t>
      </w:r>
      <w:r>
        <w:t xml:space="preserve">nhuộm. </w:t>
      </w:r>
      <w:r>
        <w:br/>
      </w:r>
      <w:r>
        <w:rPr>
          <w:b/>
        </w:rPr>
        <w:t xml:space="preserve">phèng </w:t>
      </w:r>
      <w:r>
        <w:rPr>
          <w:b/>
        </w:rPr>
        <w:t xml:space="preserve">la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bằng </w:t>
      </w:r>
      <w:r>
        <w:t xml:space="preserve">đồng </w:t>
      </w:r>
      <w:r>
        <w:t xml:space="preserve">thau, </w:t>
      </w:r>
      <w:r>
        <w:t xml:space="preserve">hình </w:t>
      </w:r>
      <w:r>
        <w:t xml:space="preserve">đĩa </w:t>
      </w:r>
      <w:r>
        <w:t xml:space="preserve">tròn, </w:t>
      </w:r>
      <w:r>
        <w:t xml:space="preserve">tiếng </w:t>
      </w:r>
      <w:r>
        <w:t xml:space="preserve">vang </w:t>
      </w:r>
      <w:r>
        <w:t xml:space="preserve">và </w:t>
      </w:r>
      <w:r>
        <w:t xml:space="preserve">chói. </w:t>
      </w:r>
      <w:r>
        <w:br/>
      </w:r>
      <w:r>
        <w:rPr>
          <w:b/>
        </w:rPr>
        <w:t xml:space="preserve">phèo, </w:t>
      </w:r>
      <w:r>
        <w:rPr>
          <w:i/>
        </w:rPr>
        <w:t xml:space="preserve">danh từ </w:t>
      </w:r>
      <w:r>
        <w:t xml:space="preserve">(khẩu ngữ). </w:t>
      </w:r>
      <w:r>
        <w:t xml:space="preserve">Ruột </w:t>
      </w:r>
      <w:r>
        <w:t xml:space="preserve">non. </w:t>
      </w:r>
      <w:r>
        <w:rPr>
          <w:i/>
        </w:rPr>
        <w:t xml:space="preserve">Phèo </w:t>
      </w:r>
      <w:r>
        <w:rPr>
          <w:i/>
        </w:rPr>
        <w:t xml:space="preserve">lợn. </w:t>
      </w:r>
      <w:r>
        <w:rPr>
          <w:i/>
        </w:rPr>
        <w:t xml:space="preserve">Phèo </w:t>
      </w:r>
      <w:r>
        <w:rPr>
          <w:i/>
        </w:rPr>
        <w:t xml:space="preserve">trâu. </w:t>
      </w:r>
      <w:r>
        <w:rPr>
          <w:i/>
        </w:rPr>
        <w:t xml:space="preserve">Bị </w:t>
      </w:r>
      <w:r>
        <w:rPr>
          <w:i/>
        </w:rPr>
        <w:t xml:space="preserve">đâm </w:t>
      </w:r>
      <w:r>
        <w:t xml:space="preserve">lòi </w:t>
      </w:r>
      <w:r>
        <w:t xml:space="preserve">phềo. </w:t>
      </w:r>
      <w:r>
        <w:br/>
      </w:r>
      <w:r>
        <w:rPr>
          <w:b/>
        </w:rPr>
        <w:t xml:space="preserve">phèo,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Sùi. </w:t>
      </w:r>
      <w:r>
        <w:t xml:space="preserve">Phèo </w:t>
      </w:r>
      <w:r>
        <w:rPr>
          <w:i/>
        </w:rPr>
        <w:t xml:space="preserve">bọt </w:t>
      </w:r>
      <w:r>
        <w:t xml:space="preserve">mép. </w:t>
      </w:r>
      <w:r>
        <w:br/>
      </w:r>
      <w:r>
        <w:rPr>
          <w:b/>
        </w:rPr>
        <w:t xml:space="preserve">phèo, </w:t>
      </w:r>
      <w:r>
        <w:rPr>
          <w:i/>
        </w:rPr>
        <w:t xml:space="preserve">động từ </w:t>
      </w:r>
      <w:r>
        <w:t xml:space="preserve">(thông tục). </w:t>
      </w:r>
      <w:r>
        <w:t xml:space="preserve">Hỏng </w:t>
      </w:r>
      <w:r>
        <w:t xml:space="preserve">cả, </w:t>
      </w:r>
      <w:r>
        <w:t xml:space="preserve">mất </w:t>
      </w:r>
      <w:r>
        <w:t xml:space="preserve">cả, </w:t>
      </w:r>
      <w:r>
        <w:t xml:space="preserve">chẳng </w:t>
      </w:r>
      <w:r>
        <w:t xml:space="preserve">còn </w:t>
      </w:r>
      <w:r>
        <w:t xml:space="preserve">gì. </w:t>
      </w:r>
      <w:r>
        <w:t xml:space="preserve">Cẩn </w:t>
      </w:r>
      <w:r>
        <w:rPr>
          <w:i/>
        </w:rPr>
        <w:t xml:space="preserve">thận, </w:t>
      </w:r>
      <w:r>
        <w:t xml:space="preserve">không </w:t>
      </w:r>
      <w:r>
        <w:t xml:space="preserve">thì </w:t>
      </w:r>
      <w:r>
        <w:rPr>
          <w:i/>
        </w:rPr>
        <w:t xml:space="preserve">phèo. </w:t>
      </w:r>
      <w:r>
        <w:br/>
      </w:r>
      <w:r>
        <w:rPr>
          <w:b/>
        </w:rPr>
        <w:t xml:space="preserve">phép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chính </w:t>
      </w:r>
      <w:r>
        <w:t xml:space="preserve">thức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trật </w:t>
      </w:r>
      <w:r>
        <w:t xml:space="preserve">tự, </w:t>
      </w:r>
      <w:r>
        <w:t xml:space="preserve">kỉ </w:t>
      </w:r>
      <w:r>
        <w:t xml:space="preserve">cương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Giữ </w:t>
      </w:r>
      <w:r>
        <w:t xml:space="preserve">nghiêm </w:t>
      </w:r>
      <w:r>
        <w:rPr>
          <w:i/>
        </w:rPr>
        <w:t xml:space="preserve">phép </w:t>
      </w:r>
      <w:r>
        <w:t xml:space="preserve">nước. </w:t>
      </w:r>
      <w:r>
        <w:rPr>
          <w:i/>
        </w:rPr>
        <w:t xml:space="preserve">Phép </w:t>
      </w:r>
      <w:r>
        <w:rPr>
          <w:i/>
        </w:rPr>
        <w:t xml:space="preserve">uua </w:t>
      </w:r>
      <w:r>
        <w:t xml:space="preserve">thua </w:t>
      </w:r>
      <w:r>
        <w:t xml:space="preserve">lệ </w:t>
      </w:r>
      <w:r>
        <w:rPr>
          <w:i/>
        </w:rPr>
        <w:t xml:space="preserve">làng </w:t>
      </w:r>
      <w:r>
        <w:t xml:space="preserve">(tục ngữ).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Những </w:t>
      </w:r>
      <w:r>
        <w:t xml:space="preserve">cách </w:t>
      </w:r>
      <w:r>
        <w:t xml:space="preserve">thức </w:t>
      </w:r>
      <w:r>
        <w:t xml:space="preserve">đối </w:t>
      </w:r>
      <w:r>
        <w:t xml:space="preserve">xử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phải, </w:t>
      </w:r>
      <w:r>
        <w:t xml:space="preserve">là </w:t>
      </w:r>
      <w:r>
        <w:t xml:space="preserve">hợp </w:t>
      </w:r>
      <w:r>
        <w:t xml:space="preserve">đạo </w:t>
      </w:r>
      <w:r>
        <w:t xml:space="preserve">lí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cho </w:t>
      </w:r>
      <w:r>
        <w:t xml:space="preserve">phải </w:t>
      </w:r>
      <w:r>
        <w:rPr>
          <w:i/>
        </w:rPr>
        <w:t xml:space="preserve">phép. </w:t>
      </w:r>
      <w:r>
        <w:t xml:space="preserve">Giữ </w:t>
      </w:r>
      <w:r>
        <w:t xml:space="preserve">phép </w:t>
      </w:r>
      <w:r>
        <w:t xml:space="preserve">lịch </w:t>
      </w:r>
      <w:r>
        <w:t xml:space="preserve">sự. </w:t>
      </w:r>
      <w:r>
        <w:rPr>
          <w:b/>
        </w:rPr>
        <w:t xml:space="preserve">3 </w:t>
      </w:r>
      <w:r>
        <w:t xml:space="preserve">Những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cần </w:t>
      </w:r>
      <w:r>
        <w:t xml:space="preserve">theo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Phép </w:t>
      </w:r>
      <w:r>
        <w:t xml:space="preserve">dùng </w:t>
      </w:r>
      <w:r>
        <w:rPr>
          <w:i/>
        </w:rPr>
        <w:t xml:space="preserve">binh. </w:t>
      </w:r>
      <w:r>
        <w:rPr>
          <w:b/>
        </w:rPr>
        <w:t xml:space="preserve">4 </w:t>
      </w:r>
      <w:r>
        <w:t xml:space="preserve">cũng nói </w:t>
      </w:r>
      <w:r>
        <w:rPr>
          <w:i/>
        </w:rPr>
        <w:t xml:space="preserve">phép </w:t>
      </w:r>
      <w:r>
        <w:rPr>
          <w:i/>
        </w:rPr>
        <w:t xml:space="preserve">toán. </w:t>
      </w:r>
      <w:r>
        <w:t xml:space="preserve">(chuyên môn). </w:t>
      </w:r>
      <w:r>
        <w:t xml:space="preserve">Quá </w:t>
      </w:r>
      <w:r>
        <w:t xml:space="preserve">trình </w:t>
      </w:r>
      <w:r>
        <w:t xml:space="preserve">toán </w:t>
      </w:r>
      <w:r>
        <w:t xml:space="preserve">học </w:t>
      </w:r>
      <w:r>
        <w:t xml:space="preserve">đi </w:t>
      </w:r>
      <w:r>
        <w:t xml:space="preserve">từ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đối </w:t>
      </w:r>
      <w:r>
        <w:t xml:space="preserve">tượng </w:t>
      </w:r>
      <w:r>
        <w:t xml:space="preserve">suy </w:t>
      </w:r>
      <w:r>
        <w:t xml:space="preserve">ra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khác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nào </w:t>
      </w:r>
      <w:r>
        <w:t xml:space="preserve">đó. </w:t>
      </w:r>
      <w:r>
        <w:t xml:space="preserve">Phép </w:t>
      </w:r>
      <w:r>
        <w:t xml:space="preserve">cộng. </w:t>
      </w:r>
      <w:r>
        <w:rPr>
          <w:i/>
        </w:rPr>
        <w:t xml:space="preserve">Phép </w:t>
      </w:r>
      <w:r>
        <w:t xml:space="preserve">tịnh </w:t>
      </w:r>
      <w:r>
        <w:t xml:space="preserve">tiến.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Sự </w:t>
      </w:r>
      <w:r>
        <w:t xml:space="preserve">đồng </w:t>
      </w:r>
      <w:r>
        <w:t xml:space="preserve">ý </w:t>
      </w:r>
      <w:r>
        <w:t xml:space="preserve">của </w:t>
      </w:r>
      <w:r>
        <w:t xml:space="preserve">cấp </w:t>
      </w:r>
      <w:r>
        <w:t xml:space="preserve">trên </w:t>
      </w:r>
      <w:r>
        <w:t xml:space="preserve">cho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Xin </w:t>
      </w:r>
      <w:r>
        <w:t xml:space="preserve">phép </w:t>
      </w:r>
      <w:r>
        <w:rPr>
          <w:i/>
        </w:rPr>
        <w:t xml:space="preserve">nhà </w:t>
      </w:r>
      <w:r>
        <w:rPr>
          <w:i/>
        </w:rPr>
        <w:t xml:space="preserve">trường </w:t>
      </w:r>
      <w:r>
        <w:t xml:space="preserve">cho </w:t>
      </w:r>
      <w:r>
        <w:t xml:space="preserve">nghỉ </w:t>
      </w:r>
      <w:r>
        <w:rPr>
          <w:i/>
        </w:rPr>
        <w:t xml:space="preserve">học </w:t>
      </w:r>
      <w:r>
        <w:rPr>
          <w:i/>
        </w:rPr>
        <w:t xml:space="preserve">một </w:t>
      </w:r>
      <w:r>
        <w:rPr>
          <w:i/>
        </w:rPr>
        <w:t xml:space="preserve">ngày. </w:t>
      </w:r>
      <w:r>
        <w:t xml:space="preserve">Được </w:t>
      </w:r>
      <w:r>
        <w:t xml:space="preserve">phép. </w:t>
      </w:r>
      <w:r>
        <w:t xml:space="preserve">Cho </w:t>
      </w:r>
      <w:r>
        <w:rPr>
          <w:i/>
        </w:rPr>
        <w:t xml:space="preserve">phép. </w:t>
      </w:r>
      <w:r>
        <w:t xml:space="preserve">Nghỉ </w:t>
      </w:r>
      <w:r>
        <w:rPr>
          <w:i/>
        </w:rPr>
        <w:t xml:space="preserve">phép*. </w:t>
      </w:r>
      <w:r>
        <w:rPr>
          <w:b/>
        </w:rPr>
        <w:t xml:space="preserve">6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Nghỉ </w:t>
      </w:r>
      <w:r>
        <w:t xml:space="preserve">phép </w:t>
      </w:r>
      <w:r>
        <w:t xml:space="preserve">(nói </w:t>
      </w:r>
      <w:r>
        <w:t xml:space="preserve">tắt). </w:t>
      </w:r>
      <w:r>
        <w:t xml:space="preserve">Đi </w:t>
      </w:r>
      <w:r>
        <w:rPr>
          <w:i/>
        </w:rPr>
        <w:t xml:space="preserve">phép. </w:t>
      </w:r>
      <w:r>
        <w:t xml:space="preserve">Về </w:t>
      </w:r>
      <w:r>
        <w:t xml:space="preserve">phép </w:t>
      </w:r>
      <w:r>
        <w:t xml:space="preserve">(về </w:t>
      </w:r>
      <w:r>
        <w:t xml:space="preserve">quê </w:t>
      </w:r>
      <w:r>
        <w:t xml:space="preserve">trong </w:t>
      </w:r>
      <w:r>
        <w:t xml:space="preserve">dịp </w:t>
      </w:r>
      <w:r>
        <w:t xml:space="preserve">nghỉ </w:t>
      </w:r>
      <w:r>
        <w:t xml:space="preserve">phép). </w:t>
      </w:r>
      <w:r>
        <w:t xml:space="preserve">Quá </w:t>
      </w:r>
      <w:r>
        <w:t xml:space="preserve">phép </w:t>
      </w:r>
      <w:r>
        <w:t xml:space="preserve">ba </w:t>
      </w:r>
      <w:r>
        <w:t xml:space="preserve">ngày </w:t>
      </w:r>
      <w:r>
        <w:t xml:space="preserve">(quá </w:t>
      </w:r>
      <w:r>
        <w:t xml:space="preserve">thời </w:t>
      </w:r>
      <w:r>
        <w:t xml:space="preserve">hạn </w:t>
      </w:r>
      <w:r>
        <w:t xml:space="preserve">được </w:t>
      </w:r>
      <w:r>
        <w:t xml:space="preserve">nghỉ </w:t>
      </w:r>
      <w:r>
        <w:t xml:space="preserve">phép </w:t>
      </w:r>
      <w:r>
        <w:t xml:space="preserve">ba </w:t>
      </w:r>
      <w:r>
        <w:t xml:space="preserve">ngày). </w:t>
      </w:r>
      <w:r>
        <w:rPr>
          <w:b/>
        </w:rPr>
        <w:t xml:space="preserve">7 </w:t>
      </w:r>
      <w:r>
        <w:t xml:space="preserve">Khả </w:t>
      </w:r>
      <w:r>
        <w:t xml:space="preserve">năng </w:t>
      </w:r>
      <w:r>
        <w:t xml:space="preserve">huyền </w:t>
      </w:r>
      <w:r>
        <w:t xml:space="preserve">bí </w:t>
      </w:r>
      <w:r>
        <w:t xml:space="preserve">tạo </w:t>
      </w:r>
      <w:r>
        <w:t xml:space="preserve">nên </w:t>
      </w:r>
      <w:r>
        <w:t xml:space="preserve">những </w:t>
      </w:r>
      <w:r>
        <w:t xml:space="preserve">điều </w:t>
      </w:r>
      <w:r>
        <w:t xml:space="preserve">kì </w:t>
      </w:r>
      <w:r>
        <w:t xml:space="preserve">lạ </w:t>
      </w:r>
      <w:r>
        <w:t xml:space="preserve">Phép </w:t>
      </w:r>
      <w:r>
        <w:t xml:space="preserve">tàng </w:t>
      </w:r>
      <w:r>
        <w:t xml:space="preserve">hình. </w:t>
      </w:r>
      <w:r>
        <w:rPr>
          <w:i/>
        </w:rPr>
        <w:t xml:space="preserve">Có </w:t>
      </w:r>
      <w:r>
        <w:t xml:space="preserve">phép </w:t>
      </w:r>
      <w:r>
        <w:rPr>
          <w:i/>
        </w:rPr>
        <w:t xml:space="preserve">lạ. </w:t>
      </w:r>
      <w:r>
        <w:t xml:space="preserve">Hoá </w:t>
      </w:r>
      <w:r>
        <w:t xml:space="preserve">phép*.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