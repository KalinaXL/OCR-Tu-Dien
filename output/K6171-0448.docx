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ngon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Gây </w:t>
      </w:r>
      <w:r>
        <w:t xml:space="preserve">được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làm </w:t>
      </w:r>
      <w:r>
        <w:t xml:space="preserve">cho </w:t>
      </w:r>
      <w:r>
        <w:t xml:space="preserve">nhìn </w:t>
      </w:r>
      <w:r>
        <w:t xml:space="preserve">không </w:t>
      </w:r>
      <w:r>
        <w:t xml:space="preserve">biết </w:t>
      </w:r>
      <w:r>
        <w:t xml:space="preserve">chán. </w:t>
      </w:r>
      <w:r>
        <w:t xml:space="preserve">ngon </w:t>
      </w:r>
      <w:r>
        <w:t xml:space="preserve">miệng </w:t>
      </w:r>
      <w:r>
        <w:t xml:space="preserve">tính từ </w:t>
      </w:r>
      <w:r>
        <w:t xml:space="preserve">(Miệng </w:t>
      </w:r>
      <w:r>
        <w:t xml:space="preserve">ăn) </w:t>
      </w:r>
      <w:r>
        <w:t xml:space="preserve">thấy </w:t>
      </w:r>
      <w:r>
        <w:t xml:space="preserve">ngon, </w:t>
      </w:r>
      <w:r>
        <w:t xml:space="preserve">biết </w:t>
      </w:r>
      <w:r>
        <w:t xml:space="preserve">ngon. </w:t>
      </w:r>
      <w:r>
        <w:rPr>
          <w:i/>
        </w:rPr>
        <w:t xml:space="preserve">Ăn </w:t>
      </w:r>
      <w:r>
        <w:rPr>
          <w:i/>
        </w:rPr>
        <w:t xml:space="preserve">trả </w:t>
      </w:r>
      <w:r>
        <w:rPr>
          <w:i/>
        </w:rPr>
        <w:t xml:space="preserve">bữa </w:t>
      </w:r>
      <w:r>
        <w:rPr>
          <w:i/>
        </w:rPr>
        <w:t xml:space="preserve">rất </w:t>
      </w:r>
      <w:r>
        <w:t xml:space="preserve">ngon </w:t>
      </w:r>
      <w:r>
        <w:t xml:space="preserve">miệng.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ngót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ngói; </w:t>
      </w:r>
      <w:r>
        <w:t xml:space="preserve">(láy).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ngọt </w:t>
      </w:r>
      <w:r>
        <w:rPr>
          <w:i/>
        </w:rPr>
        <w:t xml:space="preserve">tính từ </w:t>
      </w:r>
      <w:r>
        <w:t xml:space="preserve">† </w:t>
      </w:r>
      <w:r>
        <w:t xml:space="preserve">(ít dùng). </w:t>
      </w:r>
      <w:r>
        <w:t xml:space="preserve">Có </w:t>
      </w:r>
      <w:r>
        <w:t xml:space="preserve">vị </w:t>
      </w:r>
      <w:r>
        <w:t xml:space="preserve">ngon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(Lời </w:t>
      </w:r>
      <w:r>
        <w:t xml:space="preserve">lẽ) </w:t>
      </w:r>
      <w:r>
        <w:t xml:space="preserve">khéo </w:t>
      </w:r>
      <w:r>
        <w:t xml:space="preserve">léo, </w:t>
      </w:r>
      <w:r>
        <w:t xml:space="preserve">dễ </w:t>
      </w:r>
      <w:r>
        <w:t xml:space="preserve">lọt </w:t>
      </w:r>
      <w:r>
        <w:t xml:space="preserve">tai, </w:t>
      </w:r>
      <w:r>
        <w:t xml:space="preserve">dễ </w:t>
      </w:r>
      <w:r>
        <w:t xml:space="preserve">làm </w:t>
      </w:r>
      <w:r>
        <w:t xml:space="preserve">xiêu </w:t>
      </w:r>
      <w:r>
        <w:t xml:space="preserve">lòng. </w:t>
      </w:r>
      <w:r>
        <w:rPr>
          <w:i/>
        </w:rPr>
        <w:t xml:space="preserve">Dùng </w:t>
      </w:r>
      <w:r>
        <w:rPr>
          <w:i/>
        </w:rPr>
        <w:t xml:space="preserve">lời </w:t>
      </w:r>
      <w:r>
        <w:t xml:space="preserve">ngon </w:t>
      </w:r>
      <w:r>
        <w:t xml:space="preserve">ngọt </w:t>
      </w:r>
      <w:r>
        <w:rPr>
          <w:i/>
        </w:rPr>
        <w:t xml:space="preserve">để </w:t>
      </w:r>
      <w:r>
        <w:rPr>
          <w:i/>
        </w:rPr>
        <w:t xml:space="preserve">dụ </w:t>
      </w:r>
      <w:r>
        <w:rPr>
          <w:i/>
        </w:rPr>
        <w:t xml:space="preserve">dỗ. </w:t>
      </w:r>
      <w:r>
        <w:rPr>
          <w:i/>
        </w:rPr>
        <w:t xml:space="preserve">Nói </w:t>
      </w:r>
      <w:r>
        <w:rPr>
          <w:i/>
        </w:rPr>
        <w:t xml:space="preserve">ngon </w:t>
      </w:r>
      <w:r>
        <w:t xml:space="preserve">nói </w:t>
      </w:r>
      <w:r>
        <w:t xml:space="preserve">ngọt </w:t>
      </w:r>
      <w:r>
        <w:t xml:space="preserve">(khẩu ngữ).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ơ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rất </w:t>
      </w:r>
      <w:r>
        <w:t xml:space="preserve">dễ </w:t>
      </w:r>
      <w:r>
        <w:t xml:space="preserve">làm.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làm </w:t>
      </w:r>
      <w:r>
        <w:t xml:space="preserve">ngon </w:t>
      </w:r>
      <w:r>
        <w:rPr>
          <w:i/>
        </w:rPr>
        <w:t xml:space="preserve">ơ. </w:t>
      </w:r>
      <w:r>
        <w:br/>
      </w:r>
      <w:r>
        <w:rPr>
          <w:b/>
        </w:rPr>
        <w:t xml:space="preserve">ngon </w:t>
      </w:r>
      <w:r>
        <w:rPr>
          <w:b/>
        </w:rPr>
        <w:t xml:space="preserve">xơi </w:t>
      </w:r>
      <w:r>
        <w:rPr>
          <w:i/>
        </w:rPr>
        <w:t xml:space="preserve">tính từ </w:t>
      </w:r>
      <w:r>
        <w:t xml:space="preserve">(thông tục). </w:t>
      </w:r>
      <w:r>
        <w:t xml:space="preserve">Dễ </w:t>
      </w:r>
      <w:r>
        <w:t xml:space="preserve">làm </w:t>
      </w:r>
      <w:r>
        <w:t xml:space="preserve">và </w:t>
      </w:r>
      <w:r>
        <w:t xml:space="preserve">dễ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tốt; </w:t>
      </w:r>
      <w:r>
        <w:t xml:space="preserve">ngon </w:t>
      </w:r>
      <w:r>
        <w:t xml:space="preserve">ăn. </w:t>
      </w:r>
      <w:r>
        <w:br/>
      </w:r>
      <w:r>
        <w:rPr>
          <w:b/>
        </w:rPr>
        <w:t xml:space="preserve">ngón </w:t>
      </w:r>
      <w:r>
        <w:rPr>
          <w:b/>
        </w:rPr>
        <w:t xml:space="preserve">ngon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cười </w:t>
      </w:r>
      <w:r>
        <w:t xml:space="preserve">há </w:t>
      </w:r>
      <w:r>
        <w:t xml:space="preserve">miệng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Cười </w:t>
      </w:r>
      <w:r>
        <w:rPr>
          <w:i/>
        </w:rPr>
        <w:t xml:space="preserve">ngón </w:t>
      </w:r>
      <w:r>
        <w:rPr>
          <w:i/>
        </w:rPr>
        <w:t xml:space="preserve">ngoễn. </w:t>
      </w:r>
      <w:r>
        <w:br/>
      </w:r>
      <w:r>
        <w:rPr>
          <w:b/>
        </w:rPr>
        <w:t xml:space="preserve">ngón, </w:t>
      </w:r>
      <w:r>
        <w:rPr>
          <w:i/>
        </w:rPr>
        <w:t xml:space="preserve">danh từ </w:t>
      </w:r>
      <w:r>
        <w:t xml:space="preserve">Cây </w:t>
      </w:r>
      <w:r>
        <w:t xml:space="preserve">leo,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vàng, </w:t>
      </w:r>
      <w:r>
        <w:t xml:space="preserve">lá </w:t>
      </w:r>
      <w:r>
        <w:t xml:space="preserve">có </w:t>
      </w:r>
      <w:r>
        <w:t xml:space="preserve">chất </w:t>
      </w:r>
      <w:r>
        <w:t xml:space="preserve">rất </w:t>
      </w:r>
      <w:r>
        <w:t xml:space="preserve">độc, </w:t>
      </w:r>
      <w:r>
        <w:t xml:space="preserve">ăn </w:t>
      </w:r>
      <w:r>
        <w:t xml:space="preserve">chết </w:t>
      </w:r>
      <w:r>
        <w:t xml:space="preserve">người. </w:t>
      </w:r>
      <w:r>
        <w:br/>
      </w:r>
      <w:r>
        <w:rPr>
          <w:b/>
        </w:rPr>
        <w:t xml:space="preserve">ngón, </w:t>
      </w:r>
      <w:r>
        <w:rPr>
          <w:i/>
        </w:rPr>
        <w:t xml:space="preserve">danh từ </w:t>
      </w:r>
      <w:r>
        <w:t xml:space="preserve">† </w:t>
      </w:r>
      <w:r>
        <w:t xml:space="preserve">Phần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ở </w:t>
      </w:r>
      <w:r>
        <w:t xml:space="preserve">đầu </w:t>
      </w:r>
      <w:r>
        <w:t xml:space="preserve">bàn </w:t>
      </w:r>
      <w:r>
        <w:t xml:space="preserve">tay, </w:t>
      </w:r>
      <w:r>
        <w:t xml:space="preserve">bàn </w:t>
      </w:r>
      <w:r>
        <w:t xml:space="preserve">chân </w:t>
      </w:r>
      <w:r>
        <w:t xml:space="preserve">người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t xml:space="preserve">Năm </w:t>
      </w:r>
      <w:r>
        <w:t xml:space="preserve">ngón </w:t>
      </w:r>
      <w:r>
        <w:rPr>
          <w:i/>
        </w:rPr>
        <w:t xml:space="preserve">tay </w:t>
      </w:r>
      <w:r>
        <w:rPr>
          <w:i/>
        </w:rPr>
        <w:t xml:space="preserve">có </w:t>
      </w:r>
      <w:r>
        <w:rPr>
          <w:i/>
        </w:rPr>
        <w:t xml:space="preserve">ngón </w:t>
      </w:r>
      <w:r>
        <w:t xml:space="preserve">dài </w:t>
      </w:r>
      <w:r>
        <w:rPr>
          <w:i/>
        </w:rPr>
        <w:t xml:space="preserve">ngón </w:t>
      </w:r>
      <w:r>
        <w:rPr>
          <w:i/>
        </w:rPr>
        <w:t xml:space="preserve">ngắn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Tài </w:t>
      </w:r>
      <w:r>
        <w:t xml:space="preserve">nghệ, </w:t>
      </w:r>
      <w:r>
        <w:t xml:space="preserve">sở </w:t>
      </w:r>
      <w:r>
        <w:t xml:space="preserve">trường </w:t>
      </w:r>
      <w:r>
        <w:t xml:space="preserve">riêng. </w:t>
      </w:r>
      <w:r>
        <w:t xml:space="preserve">Ngón </w:t>
      </w:r>
      <w:r>
        <w:t xml:space="preserve">uõ. </w:t>
      </w:r>
      <w:r>
        <w:t xml:space="preserve">Ngón </w:t>
      </w:r>
      <w:r>
        <w:t xml:space="preserve">đàn.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Mánh </w:t>
      </w:r>
      <w:r>
        <w:rPr>
          <w:i/>
        </w:rPr>
        <w:t xml:space="preserve">khoé, </w:t>
      </w:r>
      <w:r>
        <w:t xml:space="preserve">thủ </w:t>
      </w:r>
      <w:r>
        <w:rPr>
          <w:i/>
        </w:rPr>
        <w:t xml:space="preserve">đoạn </w:t>
      </w:r>
      <w:r>
        <w:t xml:space="preserve">riêng. </w:t>
      </w:r>
      <w:r>
        <w:t xml:space="preserve">Giở </w:t>
      </w:r>
      <w:r>
        <w:rPr>
          <w:i/>
        </w:rPr>
        <w:t xml:space="preserve">ngón </w:t>
      </w:r>
      <w:r>
        <w:rPr>
          <w:i/>
        </w:rPr>
        <w:t xml:space="preserve">bịp </w:t>
      </w:r>
      <w:r>
        <w:t xml:space="preserve">bợm. </w:t>
      </w:r>
      <w:r>
        <w:br/>
      </w:r>
      <w:r>
        <w:rPr>
          <w:b/>
        </w:rPr>
        <w:t xml:space="preserve">ngón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Ngón </w:t>
      </w:r>
      <w:r>
        <w:t xml:space="preserve">to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ngón </w:t>
      </w:r>
      <w:r>
        <w:t xml:space="preserve">tay </w:t>
      </w:r>
      <w:r>
        <w:t xml:space="preserve">và </w:t>
      </w:r>
      <w:r>
        <w:t xml:space="preserve">ngón </w:t>
      </w:r>
      <w:r>
        <w:t xml:space="preserve">chân. </w:t>
      </w:r>
      <w:r>
        <w:br/>
      </w:r>
      <w:r>
        <w:rPr>
          <w:b/>
        </w:rPr>
        <w:t xml:space="preserve">ngón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(khẩu ngữ). </w:t>
      </w:r>
      <w:r>
        <w:t xml:space="preserve">Bí </w:t>
      </w:r>
      <w:r>
        <w:t xml:space="preserve">quyết </w:t>
      </w:r>
      <w:r>
        <w:t xml:space="preserve">hoặc </w:t>
      </w:r>
      <w:r>
        <w:t xml:space="preserve">mánh </w:t>
      </w:r>
      <w:r>
        <w:t xml:space="preserve">khoé </w:t>
      </w:r>
      <w:r>
        <w:t xml:space="preserve">nghề </w:t>
      </w:r>
      <w:r>
        <w:t xml:space="preserve">nghiệp. </w:t>
      </w:r>
      <w:r>
        <w:rPr>
          <w:i/>
        </w:rPr>
        <w:t xml:space="preserve">Võ </w:t>
      </w:r>
      <w:r>
        <w:t xml:space="preserve">sư </w:t>
      </w:r>
      <w:r>
        <w:t xml:space="preserve">truyền </w:t>
      </w:r>
      <w:r>
        <w:rPr>
          <w:i/>
        </w:rPr>
        <w:t xml:space="preserve">lại </w:t>
      </w:r>
      <w:r>
        <w:rPr>
          <w:i/>
        </w:rPr>
        <w:t xml:space="preserve">những </w:t>
      </w:r>
      <w:r>
        <w:rPr>
          <w:i/>
        </w:rPr>
        <w:t xml:space="preserve">ngón </w:t>
      </w:r>
      <w:r>
        <w:t xml:space="preserve">nghề </w:t>
      </w:r>
      <w:r>
        <w:t xml:space="preserve">trước </w:t>
      </w:r>
      <w:r>
        <w:rPr>
          <w:i/>
        </w:rPr>
        <w:t xml:space="preserve">nay </w:t>
      </w:r>
      <w:r>
        <w:t xml:space="preserve">giữ </w:t>
      </w:r>
      <w:r>
        <w:t xml:space="preserve">bí </w:t>
      </w:r>
      <w:r>
        <w:rPr>
          <w:i/>
        </w:rPr>
        <w:t xml:space="preserve">mật. </w:t>
      </w:r>
      <w:r>
        <w:t xml:space="preserve">Xoay </w:t>
      </w:r>
      <w:r>
        <w:rPr>
          <w:i/>
        </w:rPr>
        <w:t xml:space="preserve">xở </w:t>
      </w:r>
      <w:r>
        <w:rPr>
          <w:i/>
        </w:rPr>
        <w:t xml:space="preserve">đủ </w:t>
      </w:r>
      <w:r>
        <w:rPr>
          <w:i/>
        </w:rPr>
        <w:t xml:space="preserve">ngón </w:t>
      </w:r>
      <w:r>
        <w:t xml:space="preserve">nghề </w:t>
      </w:r>
      <w:r>
        <w:rPr>
          <w:i/>
        </w:rPr>
        <w:t xml:space="preserve">để </w:t>
      </w:r>
      <w:r>
        <w:rPr>
          <w:i/>
        </w:rPr>
        <w:t xml:space="preserve">sinh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ngón </w:t>
      </w:r>
      <w:r>
        <w:rPr>
          <w:b/>
        </w:rPr>
        <w:t xml:space="preserve">tay </w:t>
      </w:r>
      <w:r>
        <w:rPr>
          <w:b/>
        </w:rPr>
        <w:t xml:space="preserve">trỏ </w:t>
      </w:r>
      <w:r>
        <w:rPr>
          <w:i/>
        </w:rPr>
        <w:t xml:space="preserve">danh từ </w:t>
      </w:r>
      <w:r>
        <w:t xml:space="preserve">Ngón </w:t>
      </w:r>
      <w:r>
        <w:t xml:space="preserve">tay </w:t>
      </w:r>
      <w:r>
        <w:t xml:space="preserve">ở </w:t>
      </w:r>
      <w:r>
        <w:t xml:space="preserve">gần </w:t>
      </w:r>
      <w:r>
        <w:t xml:space="preserve">ngay </w:t>
      </w:r>
      <w:r>
        <w:t xml:space="preserve">ngón </w:t>
      </w:r>
      <w:r>
        <w:t xml:space="preserve">cái,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trỏ. </w:t>
      </w:r>
      <w:r>
        <w:br/>
      </w:r>
      <w:r>
        <w:rPr>
          <w:b/>
        </w:rPr>
        <w:t xml:space="preserve">ngón </w:t>
      </w:r>
      <w:r>
        <w:rPr>
          <w:b/>
        </w:rPr>
        <w:t xml:space="preserve">út </w:t>
      </w:r>
      <w:r>
        <w:rPr>
          <w:i/>
        </w:rPr>
        <w:t xml:space="preserve">danh từ </w:t>
      </w:r>
      <w:r>
        <w:t xml:space="preserve">Ngón </w:t>
      </w:r>
      <w:r>
        <w:t xml:space="preserve">nhỏ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ngón </w:t>
      </w:r>
      <w:r>
        <w:t xml:space="preserve">tay, </w:t>
      </w:r>
      <w:r>
        <w:t xml:space="preserve">ngón </w:t>
      </w:r>
      <w:r>
        <w:t xml:space="preserve">chân. </w:t>
      </w:r>
      <w:r>
        <w:br/>
      </w:r>
      <w:r>
        <w:rPr>
          <w:b/>
        </w:rPr>
        <w:t xml:space="preserve">ngọn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cuối </w:t>
      </w:r>
      <w:r>
        <w:t xml:space="preserve">của </w:t>
      </w:r>
      <w:r>
        <w:t xml:space="preserve">cây,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gốc, </w:t>
      </w:r>
      <w:r>
        <w:t xml:space="preserve">thường </w:t>
      </w:r>
      <w:r>
        <w:t xml:space="preserve">cũng </w:t>
      </w:r>
      <w:r>
        <w:t xml:space="preserve">là </w:t>
      </w:r>
      <w:r>
        <w:t xml:space="preserve">phần </w:t>
      </w:r>
      <w:r>
        <w:t xml:space="preserve">cao </w:t>
      </w:r>
      <w:r>
        <w:t xml:space="preserve">nhất </w:t>
      </w:r>
      <w:r>
        <w:t xml:space="preserve">và </w:t>
      </w:r>
      <w:r>
        <w:t xml:space="preserve">có </w:t>
      </w:r>
      <w:r>
        <w:t xml:space="preserve">hình </w:t>
      </w:r>
      <w:r>
        <w:t xml:space="preserve">nón. </w:t>
      </w:r>
      <w:r>
        <w:t xml:space="preserve">Ngọn </w:t>
      </w:r>
      <w:r>
        <w:t xml:space="preserve">tre. </w:t>
      </w:r>
      <w:r>
        <w:t xml:space="preserve">Ngắt </w:t>
      </w:r>
      <w:r>
        <w:t xml:space="preserve">ngọn </w:t>
      </w:r>
      <w:r>
        <w:t xml:space="preserve">bí. </w:t>
      </w:r>
      <w:r>
        <w:rPr>
          <w:b/>
        </w:rPr>
        <w:t xml:space="preserve">2 </w:t>
      </w:r>
      <w:r>
        <w:t xml:space="preserve">Phần </w:t>
      </w:r>
      <w:r>
        <w:t xml:space="preserve">đầu </w:t>
      </w:r>
      <w:r>
        <w:t xml:space="preserve">nhọn </w:t>
      </w:r>
      <w:r>
        <w:t xml:space="preserve">hoặc </w:t>
      </w:r>
      <w:r>
        <w:t xml:space="preserve">có </w:t>
      </w:r>
      <w:r>
        <w:t xml:space="preserve">hình </w:t>
      </w:r>
      <w:r>
        <w:t xml:space="preserve">nón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Ngọn </w:t>
      </w:r>
      <w:r>
        <w:rPr>
          <w:i/>
        </w:rPr>
        <w:t xml:space="preserve">giáo. </w:t>
      </w:r>
      <w:r>
        <w:rPr>
          <w:i/>
        </w:rPr>
        <w:t xml:space="preserve">Thúng </w:t>
      </w:r>
      <w:r>
        <w:t xml:space="preserve">thóc </w:t>
      </w:r>
      <w:r>
        <w:t xml:space="preserve">đÀy </w:t>
      </w:r>
      <w:r>
        <w:rPr>
          <w:i/>
        </w:rPr>
        <w:t xml:space="preserve">có </w:t>
      </w:r>
      <w:r>
        <w:t xml:space="preserve">ngọn.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hay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có </w:t>
      </w:r>
      <w:r>
        <w:t xml:space="preserve">đầu </w:t>
      </w:r>
      <w:r>
        <w:t xml:space="preserve">nhọn </w:t>
      </w:r>
      <w:r>
        <w:t xml:space="preserve">hoặc </w:t>
      </w:r>
      <w:r>
        <w:t xml:space="preserve">có </w:t>
      </w:r>
      <w:r>
        <w:t xml:space="preserve">hình </w:t>
      </w:r>
      <w:r>
        <w:t xml:space="preserve">nón. </w:t>
      </w:r>
      <w:r>
        <w:t xml:space="preserve">Trước </w:t>
      </w:r>
      <w:r>
        <w:rPr>
          <w:i/>
        </w:rPr>
        <w:t xml:space="preserve">nhà </w:t>
      </w:r>
      <w:r>
        <w:rPr>
          <w:i/>
        </w:rPr>
        <w:t xml:space="preserve">trồng </w:t>
      </w:r>
      <w:r>
        <w:rPr>
          <w:i/>
        </w:rPr>
        <w:t xml:space="preserve">mấy </w:t>
      </w:r>
      <w:r>
        <w:t xml:space="preserve">ngọn </w:t>
      </w:r>
      <w:r>
        <w:t xml:space="preserve">cau.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dầu. </w:t>
      </w:r>
      <w:r>
        <w:t xml:space="preserve">Ngọn </w:t>
      </w:r>
      <w:r>
        <w:rPr>
          <w:i/>
        </w:rPr>
        <w:t xml:space="preserve">núi.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chÍ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chuyển </w:t>
      </w:r>
      <w:r>
        <w:t xml:space="preserve">động </w:t>
      </w:r>
      <w:r>
        <w:t xml:space="preserve">thành </w:t>
      </w:r>
      <w:r>
        <w:t xml:space="preserve">làn, </w:t>
      </w:r>
      <w:r>
        <w:t xml:space="preserve">luồng. </w:t>
      </w:r>
      <w:r>
        <w:t xml:space="preserve">Ngọn </w:t>
      </w:r>
      <w:r>
        <w:rPr>
          <w:i/>
        </w:rPr>
        <w:t xml:space="preserve">gió. </w:t>
      </w:r>
      <w:r>
        <w:t xml:space="preserve">Ngọn </w:t>
      </w:r>
      <w:r>
        <w:rPr>
          <w:i/>
        </w:rPr>
        <w:t xml:space="preserve">khói. </w:t>
      </w:r>
      <w:r>
        <w:t xml:space="preserve">Ngọn </w:t>
      </w:r>
      <w:r>
        <w:t xml:space="preserve">sóng. </w:t>
      </w:r>
      <w:r>
        <w:br/>
      </w:r>
      <w:r>
        <w:rPr>
          <w:b/>
        </w:rPr>
        <w:t xml:space="preserve">ngọn </w:t>
      </w:r>
      <w:r>
        <w:rPr>
          <w:b/>
        </w:rPr>
        <w:t xml:space="preserve">ngành </w:t>
      </w:r>
      <w:r>
        <w:rPr>
          <w:i/>
        </w:rPr>
        <w:t xml:space="preserve">danh từ </w:t>
      </w:r>
      <w:r>
        <w:t xml:space="preserve">Đầu </w:t>
      </w:r>
      <w:r>
        <w:t xml:space="preserve">đuôi </w:t>
      </w:r>
      <w:r>
        <w:t xml:space="preserve">cùng </w:t>
      </w:r>
      <w:r>
        <w:t xml:space="preserve">với </w:t>
      </w:r>
      <w:r>
        <w:t xml:space="preserve">chỉ </w:t>
      </w:r>
      <w:r>
        <w:t xml:space="preserve">tiết </w:t>
      </w:r>
      <w:r>
        <w:t xml:space="preserve">tỉ </w:t>
      </w:r>
      <w:r>
        <w:t xml:space="preserve">mỉ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Hỏi </w:t>
      </w:r>
      <w:r>
        <w:rPr>
          <w:i/>
        </w:rPr>
        <w:t xml:space="preserve">cho </w:t>
      </w:r>
      <w:r>
        <w:t xml:space="preserve">rõ </w:t>
      </w:r>
      <w:r>
        <w:t xml:space="preserve">ngọn </w:t>
      </w:r>
      <w:r>
        <w:t xml:space="preserve">ngành. </w:t>
      </w:r>
      <w:r>
        <w:t xml:space="preserve">Kể </w:t>
      </w:r>
      <w:r>
        <w:t xml:space="preserve">ngọn </w:t>
      </w:r>
      <w:r>
        <w:t xml:space="preserve">ngành. </w:t>
      </w:r>
      <w:r>
        <w:br/>
      </w:r>
      <w:r>
        <w:rPr>
          <w:b/>
        </w:rPr>
        <w:t xml:space="preserve">ngọn </w:t>
      </w:r>
      <w:r>
        <w:rPr>
          <w:b/>
        </w:rPr>
        <w:t xml:space="preserve">nguồn </w:t>
      </w:r>
      <w:r>
        <w:rPr>
          <w:i/>
        </w:rPr>
        <w:t xml:space="preserve">danh từ </w:t>
      </w:r>
      <w:r>
        <w:t xml:space="preserve">Nơi </w:t>
      </w:r>
      <w:r>
        <w:t xml:space="preserve">bắt </w:t>
      </w:r>
      <w:r>
        <w:t xml:space="preserve">đầu </w:t>
      </w:r>
      <w:r>
        <w:t xml:space="preserve">của </w:t>
      </w:r>
      <w:r>
        <w:t xml:space="preserve">dòng </w:t>
      </w:r>
      <w:r>
        <w:t xml:space="preserve">nước </w:t>
      </w:r>
      <w:r>
        <w:t xml:space="preserve">chảy </w:t>
      </w:r>
      <w:r>
        <w:rPr>
          <w:i/>
        </w:rPr>
        <w:t xml:space="preserve">tự </w:t>
      </w:r>
      <w:r>
        <w:t xml:space="preserve">nhiên;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nguyên </w:t>
      </w:r>
      <w:r>
        <w:t xml:space="preserve">do, </w:t>
      </w:r>
      <w:r>
        <w:t xml:space="preserve">gốc </w:t>
      </w:r>
      <w:r>
        <w:t xml:space="preserve">tích </w:t>
      </w:r>
      <w:r>
        <w:t xml:space="preserve">của </w:t>
      </w:r>
      <w:r>
        <w:t xml:space="preserve">sự </w:t>
      </w:r>
      <w:r>
        <w:t xml:space="preserve">việc. </w:t>
      </w:r>
      <w:r>
        <w:rPr>
          <w:i/>
        </w:rPr>
        <w:t xml:space="preserve">Hiểu </w:t>
      </w:r>
      <w:r>
        <w:rPr>
          <w:i/>
        </w:rPr>
        <w:t xml:space="preserve">rõ </w:t>
      </w:r>
      <w:r>
        <w:rPr>
          <w:i/>
        </w:rPr>
        <w:t xml:space="preserve">ngọn </w:t>
      </w:r>
      <w:r>
        <w:t xml:space="preserve">nguồn. </w:t>
      </w:r>
      <w:r>
        <w:br/>
      </w:r>
      <w:r>
        <w:rPr>
          <w:b/>
        </w:rPr>
        <w:t xml:space="preserve">ngòng </w:t>
      </w:r>
      <w:r>
        <w:rPr>
          <w:b/>
        </w:rPr>
        <w:t xml:space="preserve">ngoèo </w:t>
      </w:r>
      <w:r>
        <w:rPr>
          <w:i/>
        </w:rPr>
        <w:t xml:space="preserve">tính từ </w:t>
      </w:r>
      <w:r>
        <w:t xml:space="preserve">Như </w:t>
      </w:r>
      <w:r>
        <w:t xml:space="preserve">ngoằn </w:t>
      </w:r>
      <w:r>
        <w:t xml:space="preserve">ngoòo. </w:t>
      </w:r>
      <w:r>
        <w:t xml:space="preserve">Chữ </w:t>
      </w:r>
      <w:r>
        <w:rPr>
          <w:i/>
        </w:rPr>
        <w:t xml:space="preserve">ngòng </w:t>
      </w:r>
      <w:r>
        <w:rPr>
          <w:i/>
        </w:rPr>
        <w:t xml:space="preserve">ngoèo </w:t>
      </w:r>
      <w:r>
        <w:rPr>
          <w:i/>
        </w:rPr>
        <w:t xml:space="preserve">khó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ngỏng </w:t>
      </w:r>
      <w:r>
        <w:rPr>
          <w:b/>
        </w:rPr>
        <w:t xml:space="preserve">Il </w:t>
      </w:r>
      <w:r>
        <w:rPr>
          <w:i/>
        </w:rPr>
        <w:t xml:space="preserve">động từ </w:t>
      </w:r>
      <w:r>
        <w:t xml:space="preserve">Cất </w:t>
      </w:r>
      <w:r>
        <w:t xml:space="preserve">cao </w:t>
      </w:r>
      <w:r>
        <w:t xml:space="preserve">đầu, </w:t>
      </w:r>
      <w:r>
        <w:t xml:space="preserve">cổ </w:t>
      </w:r>
      <w:r>
        <w:t xml:space="preserve">lên. </w:t>
      </w:r>
      <w:r>
        <w:rPr>
          <w:i/>
        </w:rPr>
        <w:t xml:space="preserve">Ngóng </w:t>
      </w:r>
      <w:r>
        <w:rPr>
          <w:i/>
        </w:rPr>
        <w:t xml:space="preserve">cổ </w:t>
      </w:r>
      <w:r>
        <w:t xml:space="preserve">nhìn </w:t>
      </w:r>
      <w:r>
        <w:t xml:space="preserve">lên. </w:t>
      </w:r>
      <w:r>
        <w:t xml:space="preserve">lÌ </w:t>
      </w:r>
      <w:r>
        <w:t xml:space="preserve">t </w:t>
      </w:r>
      <w:r>
        <w:t xml:space="preserve">Cao </w:t>
      </w:r>
      <w:r>
        <w:t xml:space="preserve">quá </w:t>
      </w:r>
      <w:r>
        <w:t xml:space="preserve">mức, </w:t>
      </w:r>
      <w:r>
        <w:t xml:space="preserve">trông </w:t>
      </w:r>
      <w:r>
        <w:t xml:space="preserve">khó </w:t>
      </w:r>
      <w:r>
        <w:t xml:space="preserve">coi. </w:t>
      </w:r>
      <w:r>
        <w:rPr>
          <w:i/>
        </w:rPr>
        <w:t xml:space="preserve">Cao </w:t>
      </w:r>
      <w:r>
        <w:t xml:space="preserve">ngóng. </w:t>
      </w:r>
      <w:r>
        <w:t xml:space="preserve">Cao </w:t>
      </w:r>
      <w:r>
        <w:rPr>
          <w:i/>
        </w:rPr>
        <w:t xml:space="preserve">chê </w:t>
      </w:r>
      <w:r>
        <w:rPr>
          <w:i/>
        </w:rPr>
        <w:t xml:space="preserve">ngóng, </w:t>
      </w:r>
      <w:r>
        <w:rPr>
          <w:i/>
        </w:rPr>
        <w:t xml:space="preserve">thấp </w:t>
      </w:r>
      <w:r>
        <w:rPr>
          <w:i/>
        </w:rPr>
        <w:t xml:space="preserve">chê </w:t>
      </w:r>
      <w:r>
        <w:rPr>
          <w:i/>
        </w:rPr>
        <w:t xml:space="preserve">lùn </w:t>
      </w:r>
      <w:r>
        <w:t xml:space="preserve">(tg,). </w:t>
      </w:r>
      <w:r>
        <w:br/>
      </w:r>
      <w:r>
        <w:rPr>
          <w:b/>
        </w:rPr>
        <w:t xml:space="preserve">ngõng </w:t>
      </w:r>
      <w:r>
        <w:rPr>
          <w:i/>
        </w:rPr>
        <w:t xml:space="preserve">danh từ </w:t>
      </w:r>
      <w:r>
        <w:t xml:space="preserve">Mấu </w:t>
      </w:r>
      <w:r>
        <w:t xml:space="preserve">hình </w:t>
      </w:r>
      <w:r>
        <w:t xml:space="preserve">trụ </w:t>
      </w:r>
      <w:r>
        <w:t xml:space="preserve">để </w:t>
      </w:r>
      <w:r>
        <w:t xml:space="preserve">tra </w:t>
      </w:r>
      <w:r>
        <w:t xml:space="preserve">vào </w:t>
      </w:r>
      <w:r>
        <w:t xml:space="preserve">lỗ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làm </w:t>
      </w:r>
      <w:r>
        <w:t xml:space="preserve">điểm </w:t>
      </w:r>
      <w:r>
        <w:t xml:space="preserve">tựa </w:t>
      </w:r>
      <w:r>
        <w:t xml:space="preserve">cho </w:t>
      </w:r>
      <w:r>
        <w:t xml:space="preserve">vật </w:t>
      </w:r>
      <w:r>
        <w:t xml:space="preserve">đó </w:t>
      </w:r>
      <w:r>
        <w:t xml:space="preserve">quay. </w:t>
      </w:r>
      <w:r>
        <w:t xml:space="preserve">Ngõng </w:t>
      </w:r>
      <w:r>
        <w:t xml:space="preserve">cối </w:t>
      </w:r>
      <w:r>
        <w:t xml:space="preserve">xay. </w:t>
      </w:r>
      <w:r>
        <w:t xml:space="preserve">Ngõng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ngóng </w:t>
      </w:r>
      <w:r>
        <w:rPr>
          <w:i/>
        </w:rPr>
        <w:t xml:space="preserve">động từ </w:t>
      </w:r>
      <w:r>
        <w:t xml:space="preserve">Trông </w:t>
      </w:r>
      <w:r>
        <w:t xml:space="preserve">chờ, </w:t>
      </w:r>
      <w:r>
        <w:t xml:space="preserve">mong </w:t>
      </w:r>
      <w:r>
        <w:t xml:space="preserve">đợi </w:t>
      </w:r>
      <w:r>
        <w:t xml:space="preserve">một </w:t>
      </w:r>
      <w:r>
        <w:t xml:space="preserve">cách </w:t>
      </w:r>
      <w:r>
        <w:t xml:space="preserve">bồn </w:t>
      </w:r>
      <w:r>
        <w:t xml:space="preserve">chồn </w:t>
      </w:r>
      <w:r>
        <w:t xml:space="preserve">không </w:t>
      </w:r>
      <w:r>
        <w:t xml:space="preserve">yên, </w:t>
      </w:r>
      <w:r>
        <w:t xml:space="preserve">thường </w:t>
      </w:r>
      <w:r>
        <w:t xml:space="preserve">biểu </w:t>
      </w:r>
      <w:r>
        <w:t xml:space="preserve">lộ </w:t>
      </w:r>
      <w:r>
        <w:t xml:space="preserve">qua </w:t>
      </w:r>
      <w:r>
        <w:rPr>
          <w:i/>
        </w:rPr>
        <w:t xml:space="preserve">thái </w:t>
      </w:r>
      <w:r>
        <w:t xml:space="preserve">độ, </w:t>
      </w:r>
      <w:r>
        <w:t xml:space="preserve">cử </w:t>
      </w:r>
      <w:r>
        <w:rPr>
          <w:i/>
        </w:rPr>
        <w:t xml:space="preserve">chỉ. </w:t>
      </w:r>
      <w:r>
        <w:rPr>
          <w:i/>
        </w:rPr>
        <w:t xml:space="preserve">Ra </w:t>
      </w:r>
      <w:r>
        <w:t xml:space="preserve">ngõ </w:t>
      </w:r>
      <w:r>
        <w:t xml:space="preserve">ngóng </w:t>
      </w:r>
      <w:r>
        <w:t xml:space="preserve">con. </w:t>
      </w:r>
      <w:r>
        <w:t xml:space="preserve">Ngóng </w:t>
      </w:r>
      <w:r>
        <w:t xml:space="preserve">tin. </w:t>
      </w:r>
      <w:r>
        <w:br/>
      </w:r>
      <w:r>
        <w:rPr>
          <w:b/>
        </w:rPr>
        <w:t xml:space="preserve">ngóng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Trông </w:t>
      </w:r>
      <w:r>
        <w:t xml:space="preserve">đợi </w:t>
      </w:r>
      <w:r>
        <w:t xml:space="preserve">đến </w:t>
      </w:r>
      <w:r>
        <w:t xml:space="preserve">bồn </w:t>
      </w:r>
      <w:r>
        <w:t xml:space="preserve">chồn. </w:t>
      </w:r>
      <w:r>
        <w:rPr>
          <w:i/>
        </w:rPr>
        <w:t xml:space="preserve">Ngóng </w:t>
      </w:r>
      <w:r>
        <w:rPr>
          <w:i/>
        </w:rPr>
        <w:t xml:space="preserve">chờ </w:t>
      </w:r>
      <w:r>
        <w:rPr>
          <w:i/>
        </w:rPr>
        <w:t xml:space="preserve">tin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t xml:space="preserve">xa. </w:t>
      </w:r>
      <w:r>
        <w:br/>
      </w:r>
      <w:r>
        <w:rPr>
          <w:b/>
        </w:rPr>
        <w:t xml:space="preserve">ngóng </w:t>
      </w:r>
      <w:r>
        <w:rPr>
          <w:b/>
        </w:rPr>
        <w:t xml:space="preserve">đợi </w:t>
      </w:r>
      <w:r>
        <w:rPr>
          <w:i/>
        </w:rPr>
        <w:t xml:space="preserve">động từ </w:t>
      </w:r>
      <w:r>
        <w:t xml:space="preserve">Như </w:t>
      </w:r>
      <w:r>
        <w:t xml:space="preserve">ngóng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ngóng </w:t>
      </w:r>
      <w:r>
        <w:rPr>
          <w:b/>
        </w:rPr>
        <w:t xml:space="preserve">trông </w:t>
      </w:r>
      <w:r>
        <w:rPr>
          <w:i/>
        </w:rPr>
        <w:t xml:space="preserve">động từ </w:t>
      </w:r>
      <w:r>
        <w:t xml:space="preserve">Như </w:t>
      </w:r>
      <w:r>
        <w:t xml:space="preserve">ngóng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ngọng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phát </w:t>
      </w:r>
      <w:r>
        <w:t xml:space="preserve">âm </w:t>
      </w:r>
      <w:r>
        <w:t xml:space="preserve">được </w:t>
      </w:r>
      <w:r>
        <w:t xml:space="preserve">đúng </w:t>
      </w:r>
      <w:r>
        <w:t xml:space="preserve">một </w:t>
      </w:r>
      <w:r>
        <w:t xml:space="preserve">số </w:t>
      </w:r>
      <w:r>
        <w:t xml:space="preserve">âm </w:t>
      </w:r>
      <w:r>
        <w:t xml:space="preserve">do </w:t>
      </w:r>
      <w:r>
        <w:t xml:space="preserve">có </w:t>
      </w:r>
      <w:r>
        <w:t xml:space="preserve">tật </w:t>
      </w:r>
      <w:r>
        <w:t xml:space="preserve">hoặc </w:t>
      </w:r>
      <w:r>
        <w:t xml:space="preserve">do </w:t>
      </w:r>
      <w:r>
        <w:t xml:space="preserve">nói </w:t>
      </w:r>
      <w:r>
        <w:t xml:space="preserve">chưa </w:t>
      </w:r>
      <w:r>
        <w:t xml:space="preserve">sõi. </w:t>
      </w:r>
      <w:r>
        <w:t xml:space="preserve">Nói </w:t>
      </w:r>
      <w:r>
        <w:t xml:space="preserve">ngọng. </w:t>
      </w:r>
      <w:r>
        <w:t xml:space="preserve">Người </w:t>
      </w:r>
      <w:r>
        <w:rPr>
          <w:i/>
        </w:rPr>
        <w:t xml:space="preserve">ngọng. </w:t>
      </w:r>
      <w:r>
        <w:rPr>
          <w:b/>
        </w:rPr>
        <w:t xml:space="preserve">2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Dại, </w:t>
      </w:r>
      <w:r>
        <w:t xml:space="preserve">khờ. </w:t>
      </w:r>
      <w:r>
        <w:t xml:space="preserve">Nó </w:t>
      </w:r>
      <w:r>
        <w:rPr>
          <w:i/>
        </w:rPr>
        <w:t xml:space="preserve">chẳng </w:t>
      </w:r>
      <w:r>
        <w:rPr>
          <w:i/>
        </w:rPr>
        <w:t xml:space="preserve">ngọng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phải </w:t>
      </w:r>
      <w:r>
        <w:rPr>
          <w:i/>
        </w:rPr>
        <w:t xml:space="preserve">xui. </w:t>
      </w:r>
      <w:r>
        <w:br/>
      </w:r>
      <w:r>
        <w:rPr>
          <w:b/>
        </w:rPr>
        <w:t xml:space="preserve">ngọng </w:t>
      </w:r>
      <w:r>
        <w:rPr>
          <w:b/>
        </w:rPr>
        <w:t xml:space="preserve">nghịu </w:t>
      </w:r>
      <w:r>
        <w:rPr>
          <w:i/>
        </w:rPr>
        <w:t xml:space="preserve">tính từ </w:t>
      </w:r>
      <w:r>
        <w:t xml:space="preserve">Ngọng </w:t>
      </w:r>
      <w:r>
        <w:t xml:space="preserve">(nghĩa </w:t>
      </w:r>
      <w:r>
        <w:t xml:space="preserve">1; </w:t>
      </w:r>
      <w:r>
        <w:t xml:space="preserve">nói </w:t>
      </w:r>
      <w:r>
        <w:t xml:space="preserve">khái </w:t>
      </w:r>
      <w:r>
        <w:t xml:space="preserve">quát). </w:t>
      </w:r>
      <w:r>
        <w:rPr>
          <w:i/>
        </w:rPr>
        <w:t xml:space="preserve">Giọng </w:t>
      </w:r>
      <w:r>
        <w:t xml:space="preserve">nói </w:t>
      </w:r>
      <w:r>
        <w:rPr>
          <w:i/>
        </w:rPr>
        <w:t xml:space="preserve">ngọng </w:t>
      </w:r>
      <w:r>
        <w:rPr>
          <w:i/>
        </w:rPr>
        <w:t xml:space="preserve">nghịu </w:t>
      </w:r>
      <w:r>
        <w:t xml:space="preserve">của </w:t>
      </w:r>
      <w:r>
        <w:rPr>
          <w:i/>
        </w:rPr>
        <w:t xml:space="preserve">trẻ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ngót, </w:t>
      </w:r>
      <w:r>
        <w:rPr>
          <w:i/>
        </w:rPr>
        <w:t xml:space="preserve">tính từ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giảm </w:t>
      </w:r>
      <w:r>
        <w:t xml:space="preserve">nhỏ </w:t>
      </w:r>
      <w:r>
        <w:t xml:space="preserve">đi </w:t>
      </w:r>
      <w:r>
        <w:t xml:space="preserve">rõ </w:t>
      </w:r>
      <w:r>
        <w:t xml:space="preserve">rệt, </w:t>
      </w:r>
      <w:r>
        <w:t xml:space="preserve">thường </w:t>
      </w:r>
      <w:r>
        <w:t xml:space="preserve">do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lượng </w:t>
      </w:r>
      <w:r>
        <w:t xml:space="preserve">đáng </w:t>
      </w:r>
      <w:r>
        <w:t xml:space="preserve">kế </w:t>
      </w:r>
      <w:r>
        <w:t xml:space="preserve">chất </w:t>
      </w:r>
      <w:r>
        <w:t xml:space="preserve">nước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đun </w:t>
      </w:r>
      <w:r>
        <w:t xml:space="preserve">nấu. </w:t>
      </w:r>
      <w:r>
        <w:rPr>
          <w:i/>
        </w:rPr>
        <w:t xml:space="preserve">Rau </w:t>
      </w:r>
      <w:r>
        <w:rPr>
          <w:i/>
        </w:rPr>
        <w:t xml:space="preserve">muống </w:t>
      </w:r>
      <w:r>
        <w:rPr>
          <w:i/>
        </w:rPr>
        <w:t xml:space="preserve">xào </w:t>
      </w:r>
      <w:r>
        <w:t xml:space="preserve">rất </w:t>
      </w:r>
      <w:r>
        <w:t xml:space="preserve">ngói. </w:t>
      </w:r>
      <w:r>
        <w:br/>
      </w:r>
      <w:r>
        <w:rPr>
          <w:b/>
        </w:rPr>
        <w:t xml:space="preserve">ngót, </w:t>
      </w:r>
      <w:r>
        <w:rPr>
          <w:i/>
        </w:rPr>
        <w:t xml:space="preserve">tính từ </w:t>
      </w:r>
      <w:r>
        <w:t xml:space="preserve">Gằn </w:t>
      </w:r>
      <w:r>
        <w:t xml:space="preserve">đủ </w:t>
      </w:r>
      <w:r>
        <w:t xml:space="preserve">một </w:t>
      </w:r>
      <w:r>
        <w:t xml:space="preserve">số </w:t>
      </w:r>
      <w:r>
        <w:t xml:space="preserve">tròn, </w:t>
      </w:r>
      <w:r>
        <w:t xml:space="preserve">chỉ </w:t>
      </w:r>
      <w:r>
        <w:t xml:space="preserve">thiếu </w:t>
      </w:r>
      <w:r>
        <w:t xml:space="preserve">ít </w:t>
      </w:r>
      <w:r>
        <w:t xml:space="preserve">thôi.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có </w:t>
      </w:r>
      <w:r>
        <w:t xml:space="preserve">ngót </w:t>
      </w:r>
      <w:r>
        <w:t xml:space="preserve">hai </w:t>
      </w:r>
      <w:r>
        <w:t xml:space="preserve">mươi </w:t>
      </w:r>
      <w:r>
        <w:rPr>
          <w:i/>
        </w:rPr>
        <w:t xml:space="preserve">em. </w:t>
      </w:r>
      <w:r>
        <w:t xml:space="preserve">Sống </w:t>
      </w:r>
      <w:r>
        <w:rPr>
          <w:i/>
        </w:rPr>
        <w:t xml:space="preserve">ngót </w:t>
      </w:r>
      <w:r>
        <w:rPr>
          <w:i/>
        </w:rPr>
        <w:t xml:space="preserve">một </w:t>
      </w:r>
      <w:r>
        <w:rPr>
          <w:i/>
        </w:rPr>
        <w:t xml:space="preserve">trăm </w:t>
      </w:r>
      <w:r>
        <w:rPr>
          <w:i/>
        </w:rPr>
        <w:t xml:space="preserve">tuổi. </w:t>
      </w:r>
      <w:r>
        <w:t xml:space="preserve">/! </w:t>
      </w:r>
      <w:r>
        <w:t xml:space="preserve">Lây: </w:t>
      </w:r>
      <w:r>
        <w:t xml:space="preserve">ngon </w:t>
      </w:r>
      <w:r>
        <w:t xml:space="preserve">ngót </w:t>
      </w:r>
      <w:r>
        <w:t xml:space="preserve">(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ngót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Hơi </w:t>
      </w:r>
      <w:r>
        <w:t xml:space="preserve">đói. </w:t>
      </w:r>
      <w:r>
        <w:rPr>
          <w:i/>
        </w:rPr>
        <w:t xml:space="preserve">Mới </w:t>
      </w:r>
      <w:r>
        <w:rPr>
          <w:i/>
        </w:rPr>
        <w:t xml:space="preserve">ăn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t xml:space="preserve">thấy </w:t>
      </w:r>
      <w:r>
        <w:t xml:space="preserve">ngói </w:t>
      </w:r>
      <w:r>
        <w:rPr>
          <w:i/>
        </w:rPr>
        <w:t xml:space="preserve">đạ </w:t>
      </w:r>
      <w:r>
        <w:t xml:space="preserve">rồi. </w:t>
      </w:r>
      <w:r>
        <w:br/>
      </w:r>
      <w:r>
        <w:rPr>
          <w:b/>
        </w:rPr>
        <w:t xml:space="preserve">ngót </w:t>
      </w:r>
      <w:r>
        <w:rPr>
          <w:b/>
        </w:rPr>
        <w:t xml:space="preserve">nghét </w:t>
      </w:r>
      <w:r>
        <w:rPr>
          <w:i/>
        </w:rPr>
        <w:t xml:space="preserve">tính từ </w:t>
      </w:r>
      <w:r>
        <w:t xml:space="preserve">(kng,). </w:t>
      </w:r>
      <w:r>
        <w:rPr>
          <w:i/>
        </w:rPr>
        <w:t xml:space="preserve">Gần </w:t>
      </w:r>
      <w:r>
        <w:rPr>
          <w:i/>
        </w:rPr>
        <w:t xml:space="preserve">đủ, </w:t>
      </w:r>
      <w:r>
        <w:t xml:space="preserve">gần </w:t>
      </w:r>
      <w:r>
        <w:t xml:space="preserve">sát </w:t>
      </w:r>
      <w:r>
        <w:t xml:space="preserve">một </w:t>
      </w:r>
      <w:r>
        <w:t xml:space="preserve">số </w:t>
      </w:r>
      <w:r>
        <w:t xml:space="preserve">tròn, </w:t>
      </w:r>
      <w:r>
        <w:t xml:space="preserve">chỉ </w:t>
      </w:r>
      <w:r>
        <w:t xml:space="preserve">thiếu </w:t>
      </w:r>
      <w:r>
        <w:t xml:space="preserve">rất </w:t>
      </w:r>
      <w:r>
        <w:t xml:space="preserve">ít </w:t>
      </w:r>
      <w:r>
        <w:t xml:space="preserve">thôi. </w:t>
      </w:r>
      <w:r>
        <w:t xml:space="preserve">Ngót </w:t>
      </w:r>
      <w:r>
        <w:rPr>
          <w:i/>
        </w:rPr>
        <w:t xml:space="preserve">nghét </w:t>
      </w:r>
      <w:r>
        <w:t xml:space="preserve">tám </w:t>
      </w:r>
      <w:r>
        <w:t xml:space="preserve">mươi </w:t>
      </w:r>
      <w:r>
        <w:t xml:space="preserve">tuổi.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ngót </w:t>
      </w:r>
      <w:r>
        <w:rPr>
          <w:i/>
        </w:rPr>
        <w:t xml:space="preserve">nghềt </w:t>
      </w:r>
      <w:r>
        <w:t xml:space="preserve">năm </w:t>
      </w:r>
      <w:r>
        <w:t xml:space="preserve">nghìn. </w:t>
      </w:r>
      <w:r>
        <w:br w:type="page"/>
      </w:r>
      <w:r>
        <w:rPr>
          <w:b/>
        </w:rPr>
        <w:t xml:space="preserve">ngọt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đường, </w:t>
      </w:r>
      <w:r>
        <w:t xml:space="preserve">mật. </w:t>
      </w:r>
      <w:r>
        <w:t xml:space="preserve">Ngọt </w:t>
      </w:r>
      <w:r>
        <w:rPr>
          <w:i/>
        </w:rPr>
        <w:t xml:space="preserve">như </w:t>
      </w:r>
      <w:r>
        <w:rPr>
          <w:i/>
        </w:rPr>
        <w:t xml:space="preserve">mía </w:t>
      </w:r>
      <w:r>
        <w:t xml:space="preserve">lùi. </w:t>
      </w:r>
      <w:r>
        <w:rPr>
          <w:i/>
        </w:rPr>
        <w:t xml:space="preserve">Cam </w:t>
      </w:r>
      <w:r>
        <w:t xml:space="preserve">ngọt. </w:t>
      </w:r>
      <w:r>
        <w:t xml:space="preserve">Mật </w:t>
      </w:r>
      <w:r>
        <w:t xml:space="preserve">ngọt </w:t>
      </w:r>
      <w:r>
        <w:t xml:space="preserve">chết </w:t>
      </w:r>
      <w:r>
        <w:rPr>
          <w:i/>
        </w:rPr>
        <w:t xml:space="preserve">ruồi </w:t>
      </w:r>
      <w:r>
        <w:t xml:space="preserve">(tục ngữ). </w:t>
      </w:r>
      <w:r>
        <w:rPr>
          <w:b/>
        </w:rPr>
        <w:t xml:space="preserve">2 </w:t>
      </w:r>
      <w:r>
        <w:rPr>
          <w:i/>
        </w:rPr>
        <w:t xml:space="preserve">Có </w:t>
      </w:r>
      <w:r>
        <w:t xml:space="preserve">vị </w:t>
      </w:r>
      <w:r>
        <w:t xml:space="preserve">ngon </w:t>
      </w:r>
      <w:r>
        <w:t xml:space="preserve">như </w:t>
      </w:r>
      <w:r>
        <w:t xml:space="preserve">vị </w:t>
      </w:r>
      <w:r>
        <w:t xml:space="preserve">mì </w:t>
      </w:r>
      <w:r>
        <w:t xml:space="preserve">chính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món </w:t>
      </w:r>
      <w:r>
        <w:t xml:space="preserve">ăn </w:t>
      </w:r>
      <w:r>
        <w:t xml:space="preserve">nước). </w:t>
      </w:r>
      <w:r>
        <w:t xml:space="preserve">Cơm </w:t>
      </w:r>
      <w:r>
        <w:rPr>
          <w:i/>
        </w:rPr>
        <w:t xml:space="preserve">dẻo </w:t>
      </w:r>
      <w:r>
        <w:t xml:space="preserve">canh </w:t>
      </w:r>
      <w:r>
        <w:t xml:space="preserve">ngọi. </w:t>
      </w:r>
      <w:r>
        <w:t xml:space="preserve">Gà </w:t>
      </w:r>
      <w:r>
        <w:t xml:space="preserve">rỉ </w:t>
      </w:r>
      <w:r>
        <w:t xml:space="preserve">ngọt </w:t>
      </w:r>
      <w:r>
        <w:t xml:space="preserve">thịt. </w:t>
      </w:r>
      <w:r>
        <w:rPr>
          <w:b/>
        </w:rPr>
        <w:t xml:space="preserve">3 </w:t>
      </w:r>
      <w:r>
        <w:t xml:space="preserve">(Giọng </w:t>
      </w:r>
      <w:r>
        <w:t xml:space="preserve">nói, </w:t>
      </w:r>
      <w:r>
        <w:t xml:space="preserve">lời </w:t>
      </w:r>
      <w:r>
        <w:t xml:space="preserve">nói)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nghe, </w:t>
      </w:r>
      <w:r>
        <w:t xml:space="preserve">dễ </w:t>
      </w:r>
      <w:r>
        <w:t xml:space="preserve">làm </w:t>
      </w:r>
      <w:r>
        <w:t xml:space="preserve">xiêu </w:t>
      </w:r>
      <w:r>
        <w:t xml:space="preserve">lòng </w:t>
      </w:r>
      <w:r>
        <w:t xml:space="preserve">Nói </w:t>
      </w:r>
      <w:r>
        <w:t xml:space="preserve">ngọt*. </w:t>
      </w:r>
      <w:r>
        <w:t xml:space="preserve">Dỗ </w:t>
      </w:r>
      <w:r>
        <w:t xml:space="preserve">ngọt. </w:t>
      </w:r>
      <w:r>
        <w:t xml:space="preserve">Trẻ </w:t>
      </w:r>
      <w:r>
        <w:t xml:space="preserve">con </w:t>
      </w:r>
      <w:r>
        <w:t xml:space="preserve">ưa </w:t>
      </w:r>
      <w:r>
        <w:t xml:space="preserve">ngọt, </w:t>
      </w:r>
      <w:r>
        <w:t xml:space="preserve">không </w:t>
      </w:r>
      <w:r>
        <w:t xml:space="preserve">ưa </w:t>
      </w:r>
      <w:r>
        <w:t xml:space="preserve">xăng. </w:t>
      </w:r>
      <w:r>
        <w:rPr>
          <w:b/>
        </w:rPr>
        <w:t xml:space="preserve">4 </w:t>
      </w:r>
      <w:r>
        <w:t xml:space="preserve">(Âm </w:t>
      </w:r>
      <w:r>
        <w:t xml:space="preserve">thanh) </w:t>
      </w:r>
      <w:r>
        <w:t xml:space="preserve">nghe </w:t>
      </w:r>
      <w:r>
        <w:t xml:space="preserve">êm </w:t>
      </w:r>
      <w:r>
        <w:t xml:space="preserve">tai. </w:t>
      </w:r>
      <w:r>
        <w:t xml:space="preserve">Ngọt </w:t>
      </w:r>
      <w:r>
        <w:rPr>
          <w:i/>
        </w:rPr>
        <w:t xml:space="preserve">giọng </w:t>
      </w:r>
      <w:r>
        <w:t xml:space="preserve">hò. </w:t>
      </w:r>
      <w:r>
        <w:t xml:space="preserve">Đàn </w:t>
      </w:r>
      <w:r>
        <w:t xml:space="preserve">ngọt </w:t>
      </w:r>
      <w:r>
        <w:rPr>
          <w:i/>
        </w:rPr>
        <w:t xml:space="preserve">hát </w:t>
      </w:r>
      <w:r>
        <w:t xml:space="preserve">hay. </w:t>
      </w:r>
      <w:r>
        <w:rPr>
          <w:b/>
        </w:rPr>
        <w:t xml:space="preserve">5 </w:t>
      </w:r>
      <w:r>
        <w:t xml:space="preserve">(hay </w:t>
      </w:r>
      <w:r>
        <w:t xml:space="preserve">phụ từ).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vài </w:t>
      </w:r>
      <w:r>
        <w:t xml:space="preserve">tính từ). </w:t>
      </w:r>
      <w:r>
        <w:t xml:space="preserve">(Sắc, </w:t>
      </w:r>
      <w:r>
        <w:t xml:space="preserve">rét)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tác </w:t>
      </w:r>
      <w:r>
        <w:t xml:space="preserve">động </w:t>
      </w:r>
      <w:r>
        <w:t xml:space="preserve">êm </w:t>
      </w:r>
      <w:r>
        <w:t xml:space="preserve">nhẹ </w:t>
      </w:r>
      <w:r>
        <w:t xml:space="preserve">nhưng </w:t>
      </w:r>
      <w:r>
        <w:t xml:space="preserve">thấm </w:t>
      </w:r>
      <w:r>
        <w:t xml:space="preserve">sâu. </w:t>
      </w:r>
      <w:r>
        <w:rPr>
          <w:i/>
        </w:rPr>
        <w:t xml:space="preserve">Dao </w:t>
      </w:r>
      <w:r>
        <w:t xml:space="preserve">sắc </w:t>
      </w:r>
      <w:r>
        <w:t xml:space="preserve">ngọt. </w:t>
      </w:r>
      <w:r>
        <w:t xml:space="preserve">Rét </w:t>
      </w:r>
      <w:r>
        <w:t xml:space="preserve">ngọt*.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bùi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ngọt </w:t>
      </w:r>
      <w:r>
        <w:t xml:space="preserve">và </w:t>
      </w:r>
      <w:r>
        <w:t xml:space="preserve">ngon;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sung </w:t>
      </w:r>
      <w:r>
        <w:t xml:space="preserve">sướng, </w:t>
      </w:r>
      <w:r>
        <w:t xml:space="preserve">hạnh </w:t>
      </w:r>
      <w:r>
        <w:t xml:space="preserve">phúc. </w:t>
      </w:r>
      <w:r>
        <w:t xml:space="preserve">Bao </w:t>
      </w:r>
      <w:r>
        <w:t xml:space="preserve">nhiêu </w:t>
      </w:r>
      <w:r>
        <w:t xml:space="preserve">cay </w:t>
      </w:r>
      <w:r>
        <w:rPr>
          <w:i/>
        </w:rPr>
        <w:t xml:space="preserve">đắng </w:t>
      </w:r>
      <w:r>
        <w:t xml:space="preserve">ngọt </w:t>
      </w:r>
      <w:r>
        <w:rPr>
          <w:i/>
        </w:rPr>
        <w:t xml:space="preserve">bùi. </w:t>
      </w:r>
      <w:r>
        <w:rPr>
          <w:i/>
        </w:rPr>
        <w:t xml:space="preserve">Chia </w:t>
      </w:r>
      <w:r>
        <w:rPr>
          <w:i/>
        </w:rPr>
        <w:t xml:space="preserve">ngọt </w:t>
      </w:r>
      <w:r>
        <w:rPr>
          <w:i/>
        </w:rPr>
        <w:t xml:space="preserve">sẻ </w:t>
      </w:r>
      <w:r>
        <w:t xml:space="preserve">bùi?.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lịm </w:t>
      </w:r>
      <w:r>
        <w:rPr>
          <w:i/>
        </w:rPr>
        <w:t xml:space="preserve">tính từ </w:t>
      </w:r>
      <w:r>
        <w:t xml:space="preserve">Ngọt </w:t>
      </w:r>
      <w:r>
        <w:t xml:space="preserve">thấm </w:t>
      </w:r>
      <w:r>
        <w:t xml:space="preserve">vào </w:t>
      </w:r>
      <w:r>
        <w:t xml:space="preserve">người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thích </w:t>
      </w:r>
      <w:r>
        <w:t xml:space="preserve">thú. </w:t>
      </w:r>
      <w:r>
        <w:t xml:space="preserve">Nước </w:t>
      </w:r>
      <w:r>
        <w:t xml:space="preserve">dừa </w:t>
      </w:r>
      <w:r>
        <w:t xml:space="preserve">ngọt </w:t>
      </w:r>
      <w:r>
        <w:t xml:space="preserve">lim. </w:t>
      </w:r>
      <w:r>
        <w:t xml:space="preserve">Lời </w:t>
      </w:r>
      <w:r>
        <w:t xml:space="preserve">ru </w:t>
      </w:r>
      <w:r>
        <w:t xml:space="preserve">ngọt </w:t>
      </w:r>
      <w:r>
        <w:t xml:space="preserve">lịm.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lừ </w:t>
      </w:r>
      <w:r>
        <w:rPr>
          <w:i/>
        </w:rPr>
        <w:t xml:space="preserve">tính từ </w:t>
      </w:r>
      <w:r>
        <w:t xml:space="preserve">Ngọt </w:t>
      </w:r>
      <w:r>
        <w:t xml:space="preserve">lắm, </w:t>
      </w:r>
      <w:r>
        <w:t xml:space="preserve">vị </w:t>
      </w:r>
      <w:r>
        <w:t xml:space="preserve">ngọt </w:t>
      </w:r>
      <w:r>
        <w:t xml:space="preserve">như </w:t>
      </w:r>
      <w:r>
        <w:t xml:space="preserve">còn </w:t>
      </w:r>
      <w:r>
        <w:t xml:space="preserve">mãi </w:t>
      </w:r>
      <w:r>
        <w:t xml:space="preserve">ở </w:t>
      </w:r>
      <w:r>
        <w:t xml:space="preserve">miệng. </w:t>
      </w:r>
      <w:r>
        <w:t xml:space="preserve">...Dưa </w:t>
      </w:r>
      <w:r>
        <w:rPr>
          <w:i/>
        </w:rPr>
        <w:t xml:space="preserve">khú </w:t>
      </w:r>
      <w:r>
        <w:rPr>
          <w:i/>
        </w:rPr>
        <w:t xml:space="preserve">nấu </w:t>
      </w:r>
      <w:r>
        <w:t xml:space="preserve">uới </w:t>
      </w:r>
      <w:r>
        <w:t xml:space="preserve">cá </w:t>
      </w:r>
      <w:r>
        <w:rPr>
          <w:i/>
        </w:rPr>
        <w:t xml:space="preserve">trê </w:t>
      </w:r>
      <w:r>
        <w:rPr>
          <w:i/>
        </w:rPr>
        <w:t xml:space="preserve">ngọt </w:t>
      </w:r>
      <w:r>
        <w:t xml:space="preserve">lừ </w:t>
      </w:r>
      <w:r>
        <w:t xml:space="preserve">(ca dao).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lự </w:t>
      </w:r>
      <w:r>
        <w:rPr>
          <w:i/>
        </w:rPr>
        <w:t xml:space="preserve">tính từ </w:t>
      </w:r>
      <w:r>
        <w:t xml:space="preserve">Như </w:t>
      </w:r>
      <w:r>
        <w:t xml:space="preserve">ngọt </w:t>
      </w:r>
      <w:r>
        <w:t xml:space="preserve">lừ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Rượu </w:t>
      </w:r>
      <w:r>
        <w:t xml:space="preserve">nếp </w:t>
      </w:r>
      <w:r>
        <w:t xml:space="preserve">ngọt </w:t>
      </w:r>
      <w:r>
        <w:t xml:space="preserve">lự.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ngào </w:t>
      </w:r>
      <w:r>
        <w:rPr>
          <w:i/>
        </w:rPr>
        <w:t xml:space="preserve">tính từ </w:t>
      </w:r>
      <w:r>
        <w:t xml:space="preserve">Ngọt,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Hương </w:t>
      </w:r>
      <w:r>
        <w:t xml:space="preserve">vị </w:t>
      </w:r>
      <w:r>
        <w:t xml:space="preserve">ngọt </w:t>
      </w:r>
      <w:r>
        <w:t xml:space="preserve">ngào.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ngọt </w:t>
      </w:r>
      <w:r>
        <w:t xml:space="preserve">ngào.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ngọt </w:t>
      </w:r>
      <w:r>
        <w:t xml:space="preserve">ngào.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nhạt </w:t>
      </w:r>
      <w:r>
        <w:rPr>
          <w:i/>
        </w:rPr>
        <w:t xml:space="preserve">tính từ </w:t>
      </w:r>
      <w:r>
        <w:t xml:space="preserve">(khẩu ngữ). </w:t>
      </w:r>
      <w:r>
        <w:t xml:space="preserve">(Nói </w:t>
      </w:r>
      <w:r>
        <w:t xml:space="preserve">năng) </w:t>
      </w:r>
      <w:r>
        <w:t xml:space="preserve">ngọt </w:t>
      </w:r>
      <w:r>
        <w:t xml:space="preserve">ngào </w:t>
      </w:r>
      <w:r>
        <w:t xml:space="preserve">sao </w:t>
      </w:r>
      <w:r>
        <w:t xml:space="preserve">cho </w:t>
      </w:r>
      <w:r>
        <w:t xml:space="preserve">tin </w:t>
      </w:r>
      <w:r>
        <w:t xml:space="preserve">theo, </w:t>
      </w:r>
      <w:r>
        <w:t xml:space="preserve">nghe </w:t>
      </w:r>
      <w:r>
        <w:t xml:space="preserve">theo, </w:t>
      </w:r>
      <w:r>
        <w:t xml:space="preserve">nhưng </w:t>
      </w:r>
      <w:r>
        <w:t xml:space="preserve">thường </w:t>
      </w:r>
      <w:r>
        <w:t xml:space="preserve">là </w:t>
      </w:r>
      <w:r>
        <w:t xml:space="preserve">thiếu </w:t>
      </w:r>
      <w:r>
        <w:t xml:space="preserve">chân </w:t>
      </w:r>
      <w:r>
        <w:t xml:space="preserve">tình. </w:t>
      </w:r>
      <w:r>
        <w:t xml:space="preserve">Ngọt </w:t>
      </w:r>
      <w:r>
        <w:rPr>
          <w:i/>
        </w:rPr>
        <w:t xml:space="preserve">nhạt </w:t>
      </w:r>
      <w:r>
        <w:rPr>
          <w:i/>
        </w:rPr>
        <w:t xml:space="preserve">dỗ </w:t>
      </w:r>
      <w:r>
        <w:rPr>
          <w:i/>
        </w:rPr>
        <w:t xml:space="preserve">dành. </w:t>
      </w:r>
      <w:r>
        <w:rPr>
          <w:i/>
        </w:rPr>
        <w:t xml:space="preserve">Mồm </w:t>
      </w:r>
      <w:r>
        <w:t xml:space="preserve">thì </w:t>
      </w:r>
      <w:r>
        <w:t xml:space="preserve">ngọt </w:t>
      </w:r>
      <w:r>
        <w:rPr>
          <w:i/>
        </w:rPr>
        <w:t xml:space="preserve">nhạt, </w:t>
      </w:r>
      <w:r>
        <w:t xml:space="preserve">nhưng </w:t>
      </w:r>
      <w:r>
        <w:rPr>
          <w:i/>
        </w:rPr>
        <w:t xml:space="preserve">bụng </w:t>
      </w:r>
      <w:r>
        <w:rPr>
          <w:i/>
        </w:rPr>
        <w:t xml:space="preserve">lại </w:t>
      </w:r>
      <w:r>
        <w:rPr>
          <w:i/>
        </w:rPr>
        <w:t xml:space="preserve">hần </w:t>
      </w:r>
      <w:r>
        <w:t xml:space="preserve">học. </w:t>
      </w:r>
      <w:r>
        <w:br/>
      </w:r>
      <w:r>
        <w:rPr>
          <w:b/>
        </w:rPr>
        <w:t xml:space="preserve">ngọt </w:t>
      </w:r>
      <w:r>
        <w:rPr>
          <w:b/>
        </w:rPr>
        <w:t xml:space="preserve">xớt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(Giọng </w:t>
      </w:r>
      <w:r>
        <w:t xml:space="preserve">nói) </w:t>
      </w:r>
      <w:r>
        <w:t xml:space="preserve">rất </w:t>
      </w:r>
      <w:r>
        <w:t xml:space="preserve">ngọt </w:t>
      </w:r>
      <w:r>
        <w:t xml:space="preserve">và </w:t>
      </w:r>
      <w:r>
        <w:t xml:space="preserve">dịu </w:t>
      </w:r>
      <w:r>
        <w:t xml:space="preserve">dàng </w:t>
      </w:r>
      <w:r>
        <w:t xml:space="preserve">dễ </w:t>
      </w:r>
      <w:r>
        <w:t xml:space="preserve">nghe, </w:t>
      </w:r>
      <w:r>
        <w:t xml:space="preserve">nhưng </w:t>
      </w:r>
      <w:r>
        <w:t xml:space="preserve">thường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thật. </w:t>
      </w:r>
      <w:r>
        <w:t xml:space="preserve">Giọng </w:t>
      </w:r>
      <w:r>
        <w:t xml:space="preserve">ngọt </w:t>
      </w:r>
      <w:r>
        <w:t xml:space="preserve">xớt </w:t>
      </w:r>
      <w:r>
        <w:t xml:space="preserve">Xưng </w:t>
      </w:r>
      <w:r>
        <w:t xml:space="preserve">hô </w:t>
      </w:r>
      <w:r>
        <w:rPr>
          <w:i/>
        </w:rPr>
        <w:t xml:space="preserve">anh </w:t>
      </w:r>
      <w:r>
        <w:t xml:space="preserve">em </w:t>
      </w:r>
      <w:r>
        <w:t xml:space="preserve">ngọt </w:t>
      </w:r>
      <w:r>
        <w:t xml:space="preserve">xót. </w:t>
      </w:r>
      <w:r>
        <w:rPr>
          <w:b/>
        </w:rPr>
        <w:t xml:space="preserve">2 </w:t>
      </w:r>
      <w:r>
        <w:t xml:space="preserve">(Đường </w:t>
      </w:r>
      <w:r>
        <w:t xml:space="preserve">cắt) </w:t>
      </w:r>
      <w:r>
        <w:t xml:space="preserve">sắc </w:t>
      </w:r>
      <w:r>
        <w:t xml:space="preserve">và </w:t>
      </w:r>
      <w:r>
        <w:t xml:space="preserve">gọn,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nhẹ </w:t>
      </w:r>
      <w:r>
        <w:t xml:space="preserve">nhàng. </w:t>
      </w:r>
      <w:r>
        <w:rPr>
          <w:i/>
        </w:rPr>
        <w:t xml:space="preserve">Lưỡi </w:t>
      </w:r>
      <w:r>
        <w:rPr>
          <w:i/>
        </w:rPr>
        <w:t xml:space="preserve">dao </w:t>
      </w:r>
      <w:r>
        <w:rPr>
          <w:i/>
        </w:rPr>
        <w:t xml:space="preserve">đưa </w:t>
      </w:r>
      <w:r>
        <w:t xml:space="preserve">ngọt </w:t>
      </w:r>
      <w:r>
        <w:t xml:space="preserve">xớt. </w:t>
      </w:r>
      <w:r>
        <w:br/>
      </w:r>
      <w:r>
        <w:rPr>
          <w:b/>
        </w:rPr>
        <w:t xml:space="preserve">ngô </w:t>
      </w:r>
      <w:r>
        <w:rPr>
          <w:i/>
        </w:rPr>
        <w:t xml:space="preserve">danh từ </w:t>
      </w:r>
      <w:r>
        <w:t xml:space="preserve">Cây </w:t>
      </w:r>
      <w:r>
        <w:t xml:space="preserve">lương </w:t>
      </w:r>
      <w:r>
        <w:t xml:space="preserve">thực, </w:t>
      </w:r>
      <w:r>
        <w:t xml:space="preserve">thân </w:t>
      </w:r>
      <w:r>
        <w:t xml:space="preserve">thẳng, </w:t>
      </w:r>
      <w:r>
        <w:t xml:space="preserve">quả </w:t>
      </w:r>
      <w:r>
        <w:t xml:space="preserve">có </w:t>
      </w:r>
      <w:r>
        <w:t xml:space="preserve">dạng </w:t>
      </w:r>
      <w:r>
        <w:t xml:space="preserve">hạt </w:t>
      </w:r>
      <w:r>
        <w:t xml:space="preserve">tụ </w:t>
      </w:r>
      <w:r>
        <w:t xml:space="preserve">lại </w:t>
      </w:r>
      <w:r>
        <w:t xml:space="preserve">thành </w:t>
      </w:r>
      <w:r>
        <w:t xml:space="preserve">bắp </w:t>
      </w:r>
      <w:r>
        <w:t xml:space="preserve">ở </w:t>
      </w:r>
      <w:r>
        <w:t xml:space="preserve">lưng </w:t>
      </w:r>
      <w:r>
        <w:t xml:space="preserve">chừng </w:t>
      </w:r>
      <w:r>
        <w:t xml:space="preserve">thân,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ăn. </w:t>
      </w:r>
      <w:r>
        <w:t xml:space="preserve">Ngô </w:t>
      </w:r>
      <w:r>
        <w:rPr>
          <w:i/>
        </w:rPr>
        <w:t xml:space="preserve">nếp. </w:t>
      </w:r>
      <w:r>
        <w:t xml:space="preserve">Ngô </w:t>
      </w:r>
      <w:r>
        <w:rPr>
          <w:i/>
        </w:rPr>
        <w:t xml:space="preserve">tẻ. </w:t>
      </w:r>
      <w:r>
        <w:t xml:space="preserve">Chuyện </w:t>
      </w:r>
      <w:r>
        <w:t xml:space="preserve">nở </w:t>
      </w:r>
      <w:r>
        <w:rPr>
          <w:i/>
        </w:rPr>
        <w:t xml:space="preserve">như </w:t>
      </w:r>
      <w:r>
        <w:t xml:space="preserve">ngô </w:t>
      </w:r>
      <w:r>
        <w:rPr>
          <w:i/>
        </w:rPr>
        <w:t xml:space="preserve">rang. </w:t>
      </w:r>
      <w:r>
        <w:br/>
      </w:r>
      <w:r>
        <w:rPr>
          <w:b/>
        </w:rPr>
        <w:t xml:space="preserve">ngô </w:t>
      </w:r>
      <w:r>
        <w:rPr>
          <w:b/>
        </w:rPr>
        <w:t xml:space="preserve">đồng,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to, </w:t>
      </w:r>
      <w:r>
        <w:t xml:space="preserve">gỗ </w:t>
      </w:r>
      <w:r>
        <w:t xml:space="preserve">nhẹ,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đàn. </w:t>
      </w:r>
      <w:r>
        <w:br/>
      </w:r>
      <w:r>
        <w:rPr>
          <w:b/>
        </w:rPr>
        <w:t xml:space="preserve">ngô </w:t>
      </w:r>
      <w:r>
        <w:rPr>
          <w:b/>
        </w:rPr>
        <w:t xml:space="preserve">đồng,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thân </w:t>
      </w:r>
      <w:r>
        <w:t xml:space="preserve">phình </w:t>
      </w:r>
      <w:r>
        <w:t xml:space="preserve">to, </w:t>
      </w:r>
      <w:r>
        <w:t xml:space="preserve">hoa </w:t>
      </w:r>
      <w:r>
        <w:t xml:space="preserve">đỏ,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ngô </w:t>
      </w:r>
      <w:r>
        <w:rPr>
          <w:b/>
        </w:rPr>
        <w:t xml:space="preserve">nghê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ngớ </w:t>
      </w:r>
      <w:r>
        <w:t xml:space="preserve">ngẩn, </w:t>
      </w:r>
      <w:r>
        <w:t xml:space="preserve">buồn </w:t>
      </w:r>
      <w:r>
        <w:t xml:space="preserve">cười,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hoàn </w:t>
      </w:r>
      <w:r>
        <w:t xml:space="preserve">cảnh </w:t>
      </w:r>
      <w:r>
        <w:t xml:space="preserve">xung </w:t>
      </w:r>
      <w:r>
        <w:t xml:space="preserve">quanh. </w:t>
      </w:r>
      <w:r>
        <w:rPr>
          <w:i/>
        </w:rPr>
        <w:t xml:space="preserve">Hỏi </w:t>
      </w:r>
      <w:r>
        <w:t xml:space="preserve">những </w:t>
      </w:r>
      <w:r>
        <w:t xml:space="preserve">câu </w:t>
      </w:r>
      <w:r>
        <w:t xml:space="preserve">ngô </w:t>
      </w:r>
      <w:r>
        <w:t xml:space="preserve">nghệ. </w:t>
      </w:r>
      <w:r>
        <w:rPr>
          <w:i/>
        </w:rP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ngô </w:t>
      </w:r>
      <w:r>
        <w:t xml:space="preserve">nghê. </w:t>
      </w:r>
      <w:r>
        <w:br/>
      </w:r>
      <w:r>
        <w:rPr>
          <w:b/>
        </w:rPr>
        <w:t xml:space="preserve">ngồ </w:t>
      </w:r>
      <w:r>
        <w:rPr>
          <w:b/>
        </w:rPr>
        <w:t xml:space="preserve">ngộ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ngộ, </w:t>
      </w:r>
      <w:r>
        <w:t xml:space="preserve">(láy). </w:t>
      </w:r>
      <w:r>
        <w:br/>
      </w:r>
      <w:r>
        <w:rPr>
          <w:b/>
        </w:rPr>
        <w:t xml:space="preserve">ngổ </w:t>
      </w:r>
      <w:r>
        <w:rPr>
          <w:i/>
        </w:rP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táo </w:t>
      </w:r>
      <w:r>
        <w:t xml:space="preserve">bạo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kiêng </w:t>
      </w:r>
      <w:r>
        <w:t xml:space="preserve">nể </w:t>
      </w:r>
      <w:r>
        <w:t xml:space="preserve">ai. </w:t>
      </w:r>
      <w:r>
        <w:rPr>
          <w:i/>
        </w:rPr>
        <w:t xml:space="preserve">Tính </w:t>
      </w:r>
      <w:r>
        <w:rPr>
          <w:i/>
        </w:rPr>
        <w:t xml:space="preserve">rất </w:t>
      </w:r>
      <w:r>
        <w:t xml:space="preserve">ngổ.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ngổ </w:t>
      </w:r>
      <w:r>
        <w:t xml:space="preserve">quá. </w:t>
      </w:r>
      <w:r>
        <w:t xml:space="preserve">ngổ </w:t>
      </w:r>
      <w:r>
        <w:t xml:space="preserve">ngáo </w:t>
      </w:r>
      <w:r>
        <w:t xml:space="preserve">tính từ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ngang </w:t>
      </w:r>
      <w:r>
        <w:t xml:space="preserve">ngược, </w:t>
      </w:r>
      <w:r>
        <w:t xml:space="preserve">liều </w:t>
      </w:r>
      <w:r>
        <w:t xml:space="preserve">lĩnh. </w:t>
      </w:r>
      <w:r>
        <w:rPr>
          <w:i/>
        </w:rPr>
        <w:t xml:space="preserve">Tính </w:t>
      </w:r>
      <w:r>
        <w:t xml:space="preserve">tình </w:t>
      </w:r>
      <w:r>
        <w:t xml:space="preserve">ngổ </w:t>
      </w:r>
      <w:r>
        <w:t xml:space="preserve">ngáo, </w:t>
      </w:r>
      <w:r>
        <w:t xml:space="preserve">hay </w:t>
      </w:r>
      <w:r>
        <w:rPr>
          <w:i/>
        </w:rPr>
        <w:t xml:space="preserve">gây </w:t>
      </w:r>
      <w:r>
        <w:t xml:space="preserve">sự. </w:t>
      </w:r>
      <w:r>
        <w:br/>
      </w:r>
      <w:r>
        <w:rPr>
          <w:b/>
        </w:rPr>
        <w:t xml:space="preserve">ngỗ </w:t>
      </w:r>
      <w:r>
        <w:rPr>
          <w:b/>
        </w:rPr>
        <w:t xml:space="preserve">nghịch </w:t>
      </w:r>
      <w:r>
        <w:rPr>
          <w:i/>
        </w:rPr>
        <w:t xml:space="preserve">tính từ </w:t>
      </w:r>
      <w:r>
        <w:t xml:space="preserve">Bướng </w:t>
      </w:r>
      <w:r>
        <w:t xml:space="preserve">bỉnh, </w:t>
      </w:r>
      <w:r>
        <w:t xml:space="preserve">ương </w:t>
      </w:r>
      <w:r>
        <w:t xml:space="preserve">ngạnh, </w:t>
      </w:r>
      <w:r>
        <w:t xml:space="preserve">không </w:t>
      </w:r>
      <w:r>
        <w:t xml:space="preserve">chịu </w:t>
      </w:r>
      <w:r>
        <w:t xml:space="preserve">ghép </w:t>
      </w:r>
      <w:r>
        <w:t xml:space="preserve">mình </w:t>
      </w:r>
      <w:r>
        <w:t xml:space="preserve">vào </w:t>
      </w:r>
      <w:r>
        <w:t xml:space="preserve">kỉ </w:t>
      </w:r>
      <w:r>
        <w:rPr>
          <w:i/>
        </w:rPr>
        <w:t xml:space="preserve">luật.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ngô </w:t>
      </w:r>
      <w:r>
        <w:t xml:space="preserve">nghịch. </w:t>
      </w:r>
      <w:r>
        <w:br/>
      </w:r>
      <w:r>
        <w:rPr>
          <w:b/>
        </w:rPr>
        <w:t xml:space="preserve">ngõ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Bướng </w:t>
      </w:r>
      <w:r>
        <w:t xml:space="preserve">binh, </w:t>
      </w:r>
      <w:r>
        <w:t xml:space="preserve">ngang </w:t>
      </w:r>
      <w:r>
        <w:t xml:space="preserve">ngược, </w:t>
      </w:r>
      <w:r>
        <w:t xml:space="preserve">coi </w:t>
      </w:r>
      <w:r>
        <w:t xml:space="preserve">thường </w:t>
      </w:r>
      <w:r>
        <w:t xml:space="preserve">người </w:t>
      </w:r>
      <w:r>
        <w:t xml:space="preserve">trên, </w:t>
      </w:r>
      <w:r>
        <w:rPr>
          <w:i/>
        </w:rPr>
        <w:t xml:space="preserve">Tính </w:t>
      </w:r>
      <w:r>
        <w:rPr>
          <w:i/>
        </w:rPr>
        <w:t xml:space="preserve">tình </w:t>
      </w:r>
      <w:r>
        <w:t xml:space="preserve">ngỗ </w:t>
      </w:r>
      <w:r>
        <w:t xml:space="preserve">ngược. </w:t>
      </w:r>
      <w:r>
        <w:t xml:space="preserve">Ngỗ </w:t>
      </w:r>
      <w:r>
        <w:t xml:space="preserve">ngược </w:t>
      </w:r>
      <w:r>
        <w:rPr>
          <w:i/>
        </w:rPr>
        <w:t xml:space="preserve">làm </w:t>
      </w:r>
      <w:r>
        <w:t xml:space="preserve">càn. </w:t>
      </w:r>
      <w:r>
        <w:br/>
      </w:r>
      <w:r>
        <w:rPr>
          <w:b/>
        </w:rPr>
        <w:t xml:space="preserve">ngố </w:t>
      </w:r>
      <w:r>
        <w:rPr>
          <w:i/>
        </w:rPr>
        <w:t xml:space="preserve">tính từ </w:t>
      </w:r>
      <w:r>
        <w:t xml:space="preserve">(ng). </w:t>
      </w:r>
      <w:r>
        <w:t xml:space="preserve">Ngốc </w:t>
      </w:r>
      <w:r>
        <w:t xml:space="preserve">nghếch, </w:t>
      </w:r>
      <w:r>
        <w:t xml:space="preserve">ngây </w:t>
      </w:r>
      <w:r>
        <w:t xml:space="preserve">ngô. </w:t>
      </w:r>
      <w:r>
        <w:t xml:space="preserve">Ngố </w:t>
      </w:r>
      <w:r>
        <w:rPr>
          <w:i/>
        </w:rPr>
        <w:t xml:space="preserve">quá, </w:t>
      </w:r>
      <w:r>
        <w:rPr>
          <w:i/>
        </w:rPr>
        <w:t xml:space="preserve">chẳng </w:t>
      </w:r>
      <w:r>
        <w:rPr>
          <w:i/>
        </w:rPr>
        <w:t xml:space="preserve">biết </w:t>
      </w:r>
      <w:r>
        <w:t xml:space="preserve">gì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ngộ, </w:t>
      </w:r>
      <w:r>
        <w:rPr>
          <w:i/>
        </w:rPr>
        <w:t xml:space="preserve">tính từ </w:t>
      </w:r>
      <w:r>
        <w:t xml:space="preserve">(khẩu ngữ). </w:t>
      </w:r>
      <w:r>
        <w:t xml:space="preserve">Hơi </w:t>
      </w:r>
      <w:r>
        <w:t xml:space="preserve">khác </w:t>
      </w:r>
      <w:r>
        <w:t xml:space="preserve">lạ, </w:t>
      </w:r>
      <w:r>
        <w:t xml:space="preserve">hơi </w:t>
      </w:r>
      <w:r>
        <w:t xml:space="preserve">buồn </w:t>
      </w:r>
      <w:r>
        <w:t xml:space="preserve">cười </w:t>
      </w:r>
      <w:r>
        <w:t xml:space="preserve">và </w:t>
      </w:r>
      <w:r>
        <w:t xml:space="preserve">gây </w:t>
      </w:r>
      <w:r>
        <w:t xml:space="preserve">được </w:t>
      </w:r>
      <w:r>
        <w:t xml:space="preserve">sự </w:t>
      </w:r>
      <w:r>
        <w:t xml:space="preserve">chú </w:t>
      </w:r>
      <w:r>
        <w:t xml:space="preserve">ý, </w:t>
      </w:r>
      <w:r>
        <w:t xml:space="preserve">thường </w:t>
      </w:r>
      <w:r>
        <w:t xml:space="preserve">là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hay </w:t>
      </w:r>
      <w:r>
        <w:t xml:space="preserve">hay, </w:t>
      </w:r>
      <w:r>
        <w:t xml:space="preserve">có </w:t>
      </w:r>
      <w:r>
        <w:t xml:space="preserve">cảm </w:t>
      </w:r>
      <w:r>
        <w:t xml:space="preserve">tình. </w:t>
      </w:r>
      <w:r>
        <w:t xml:space="preserve">Cô </w:t>
      </w:r>
      <w:r>
        <w:t xml:space="preserve">bé </w:t>
      </w:r>
      <w:r>
        <w:t xml:space="preserve">có </w:t>
      </w:r>
      <w:r>
        <w:rPr>
          <w:i/>
        </w:rPr>
        <w:t xml:space="preserve">cái </w:t>
      </w:r>
      <w:r>
        <w:rPr>
          <w:i/>
        </w:rPr>
        <w:t xml:space="preserve">mũi </w:t>
      </w:r>
      <w:r>
        <w:t xml:space="preserve">hếch </w:t>
      </w:r>
      <w: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ngộ. </w:t>
      </w:r>
      <w:r>
        <w:t xml:space="preserve">Cái </w:t>
      </w:r>
      <w:r>
        <w:rPr>
          <w:i/>
        </w:rPr>
        <w:t xml:space="preserve">tên </w:t>
      </w:r>
      <w:r>
        <w:t xml:space="preserve">nghe </w:t>
      </w:r>
      <w:r>
        <w:rPr>
          <w:i/>
        </w:rPr>
        <w:t xml:space="preserve">thật </w:t>
      </w:r>
      <w:r>
        <w:t xml:space="preserve">ngộ. </w:t>
      </w:r>
      <w:r>
        <w:t xml:space="preserve">!! </w:t>
      </w:r>
      <w:r>
        <w:rPr>
          <w:i/>
        </w:rPr>
        <w:t xml:space="preserve">Láy: </w:t>
      </w:r>
      <w:r>
        <w:t xml:space="preserve">ngô </w:t>
      </w:r>
      <w:r>
        <w:t xml:space="preserve">ngộ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ngộ, </w:t>
      </w:r>
      <w:r>
        <w:rPr>
          <w:i/>
        </w:rPr>
        <w:t xml:space="preserve">tính từ </w:t>
      </w:r>
      <w:r>
        <w:t xml:space="preserve">(phương ngữ). </w:t>
      </w:r>
      <w:r>
        <w:t xml:space="preserve">Dại, </w:t>
      </w:r>
      <w:r>
        <w:t xml:space="preserve">điên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chó). </w:t>
      </w:r>
      <w:r>
        <w:t xml:space="preserve">Chó </w:t>
      </w:r>
      <w:r>
        <w:t xml:space="preserve">ngộ. </w:t>
      </w:r>
      <w:r>
        <w:br/>
      </w:r>
      <w:r>
        <w:rPr>
          <w:b/>
        </w:rPr>
        <w:t xml:space="preserve">ngộ,k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là </w:t>
      </w:r>
      <w:r>
        <w:t xml:space="preserve">nhằm </w:t>
      </w:r>
      <w:r>
        <w:t xml:space="preserve">phòng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sắp </w:t>
      </w:r>
      <w:r>
        <w:t xml:space="preserve">nêu </w:t>
      </w:r>
      <w:r>
        <w:rPr>
          <w:i/>
        </w:rPr>
        <w:t xml:space="preserve">ra. </w:t>
      </w:r>
      <w:r>
        <w:t xml:space="preserve">em </w:t>
      </w:r>
      <w:r>
        <w:t xml:space="preserve">theo </w:t>
      </w:r>
      <w:r>
        <w:t xml:space="preserve">ít </w:t>
      </w:r>
      <w:r>
        <w:t xml:space="preserve">thuốc, </w:t>
      </w:r>
      <w:r>
        <w:t xml:space="preserve">ngộ </w:t>
      </w:r>
      <w:r>
        <w:rPr>
          <w:i/>
        </w:rPr>
        <w:t xml:space="preserve">có </w:t>
      </w:r>
      <w:r>
        <w:rPr>
          <w:i/>
        </w:rPr>
        <w:t xml:space="preserve">lúc </w:t>
      </w:r>
      <w:r>
        <w:rPr>
          <w:i/>
        </w:rPr>
        <w:t xml:space="preserve">phải </w:t>
      </w:r>
      <w:r>
        <w:rPr>
          <w:i/>
        </w:rPr>
        <w:t xml:space="preserve">dùng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Gặp </w:t>
      </w:r>
      <w:r>
        <w:t xml:space="preserve">tai </w:t>
      </w:r>
      <w:r>
        <w:t xml:space="preserve">biến </w:t>
      </w:r>
      <w:r>
        <w:t xml:space="preserve">bất </w:t>
      </w:r>
      <w:r>
        <w:t xml:space="preserve">ngờ.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(ít dùng). </w:t>
      </w:r>
      <w:r>
        <w:t xml:space="preserve">Nhiễm </w:t>
      </w:r>
      <w:r>
        <w:t xml:space="preserve">cảm </w:t>
      </w:r>
      <w:r>
        <w:t xml:space="preserve">đột </w:t>
      </w:r>
      <w:r>
        <w:t xml:space="preserve">ngột. </w:t>
      </w:r>
      <w:r>
        <w:t xml:space="preserve">Bị </w:t>
      </w:r>
      <w:r>
        <w:t xml:space="preserve">ngộ </w:t>
      </w:r>
      <w:r>
        <w:t xml:space="preserve">cảm.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độc </w:t>
      </w:r>
      <w:r>
        <w:rPr>
          <w:i/>
        </w:rPr>
        <w:t xml:space="preserve">động từ </w:t>
      </w:r>
      <w:r>
        <w:t xml:space="preserve">Bị </w:t>
      </w:r>
      <w:r>
        <w:t xml:space="preserve">nhiễm </w:t>
      </w:r>
      <w:r>
        <w:t xml:space="preserve">chất </w:t>
      </w:r>
      <w:r>
        <w:t xml:space="preserve">độc; </w:t>
      </w:r>
      <w:r>
        <w:t xml:space="preserve">trúng </w:t>
      </w:r>
      <w:r>
        <w:t xml:space="preserve">độc. </w:t>
      </w:r>
      <w:r>
        <w:t xml:space="preserve">Ngộ </w:t>
      </w:r>
      <w:r>
        <w:rPr>
          <w:i/>
        </w:rPr>
        <w:t xml:space="preserve">độc </w:t>
      </w:r>
      <w:r>
        <w:t xml:space="preserve">thức </w:t>
      </w:r>
      <w:r>
        <w:rPr>
          <w:i/>
        </w:rPr>
        <w:t xml:space="preserve">ăn.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(¡d.). </w:t>
      </w:r>
      <w:r>
        <w:t xml:space="preserve">Cảm </w:t>
      </w:r>
      <w:r>
        <w:t xml:space="preserve">vì </w:t>
      </w:r>
      <w:r>
        <w:t xml:space="preserve">gặp </w:t>
      </w:r>
      <w:r>
        <w:t xml:space="preserve">gió, </w:t>
      </w:r>
      <w:r>
        <w:t xml:space="preserve">gặp </w:t>
      </w:r>
      <w:r>
        <w:t xml:space="preserve">lạnh </w:t>
      </w:r>
      <w:r>
        <w:t xml:space="preserve">đột </w:t>
      </w:r>
      <w:r>
        <w:t xml:space="preserve">ngột. </w:t>
      </w:r>
      <w:r>
        <w:t xml:space="preserve">Say </w:t>
      </w:r>
      <w:r>
        <w:rPr>
          <w:i/>
        </w:rPr>
        <w:t xml:space="preserve">rượu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t xml:space="preserve">ngộ </w:t>
      </w:r>
      <w:r>
        <w:t xml:space="preserve">gió.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nạn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Bị </w:t>
      </w:r>
      <w:r>
        <w:t xml:space="preserve">tai </w:t>
      </w:r>
      <w:r>
        <w:t xml:space="preserve">nạn.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nghĩnh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hay </w:t>
      </w:r>
      <w:r>
        <w:t xml:space="preserve">hay, </w:t>
      </w:r>
      <w:r>
        <w:t xml:space="preserve">khác </w:t>
      </w:r>
      <w:r>
        <w:t xml:space="preserve">lạ, </w:t>
      </w:r>
      <w:r>
        <w:t xml:space="preserve">buồn </w:t>
      </w:r>
      <w:r>
        <w:t xml:space="preserve">cười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yêu. </w:t>
      </w:r>
      <w:r>
        <w:rPr>
          <w:i/>
        </w:rPr>
        <w:t xml:space="preserve">Đứa </w:t>
      </w:r>
      <w:r>
        <w:rPr>
          <w:i/>
        </w:rPr>
        <w:t xml:space="preserve">bề </w:t>
      </w:r>
      <w:r>
        <w:rPr>
          <w:i/>
        </w:rPr>
        <w:t xml:space="preserve">trông </w:t>
      </w:r>
      <w:r>
        <w:rPr>
          <w:i/>
        </w:rPr>
        <w:t xml:space="preserve">thật </w:t>
      </w:r>
      <w:r>
        <w:t xml:space="preserve">ngộ </w:t>
      </w:r>
      <w:r>
        <w:t xml:space="preserve">nghĩnh, </w:t>
      </w:r>
      <w:r>
        <w:rPr>
          <w:i/>
        </w:rPr>
        <w:t xml:space="preserve">đáng </w:t>
      </w:r>
      <w:r>
        <w:t xml:space="preserve">yêu. </w:t>
      </w:r>
      <w:r>
        <w:t xml:space="preserve">Câu </w:t>
      </w:r>
      <w:r>
        <w:t xml:space="preserve">hỏi </w:t>
      </w:r>
      <w:r>
        <w:t xml:space="preserve">ngây </w:t>
      </w:r>
      <w:r>
        <w:t xml:space="preserve">thơ, </w:t>
      </w:r>
      <w:r>
        <w:t xml:space="preserve">ngộ </w:t>
      </w:r>
      <w:r>
        <w:t xml:space="preserve">nghĩnh.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Hiểu </w:t>
      </w:r>
      <w:r>
        <w:t xml:space="preserve">sai, </w:t>
      </w:r>
      <w:r>
        <w:t xml:space="preserve">nhận </w:t>
      </w:r>
      <w:r>
        <w:t xml:space="preserve">thức </w:t>
      </w:r>
      <w:r>
        <w:t xml:space="preserve">sai. </w:t>
      </w:r>
      <w:r>
        <w:t xml:space="preserve">Vì </w:t>
      </w:r>
      <w:r>
        <w:t xml:space="preserve">ngộ </w:t>
      </w:r>
      <w:r>
        <w:rPr>
          <w:i/>
        </w:rPr>
        <w:t xml:space="preserve">nhận </w:t>
      </w:r>
      <w:r>
        <w:rPr>
          <w:i/>
        </w:rPr>
        <w:t xml:space="preserve">nên </w:t>
      </w:r>
      <w:r>
        <w:rPr>
          <w:i/>
        </w:rPr>
        <w:t xml:space="preserve">đã </w:t>
      </w:r>
      <w:r>
        <w:rPr>
          <w:i/>
        </w:rPr>
        <w:t xml:space="preserve">mắc </w:t>
      </w:r>
      <w:r>
        <w:rPr>
          <w:i/>
        </w:rPr>
        <w:t xml:space="preserve">mưu. </w:t>
      </w:r>
      <w:r>
        <w:br/>
      </w:r>
      <w:r>
        <w:rPr>
          <w:b/>
        </w:rPr>
        <w:t xml:space="preserve">ngộ </w:t>
      </w:r>
      <w:r>
        <w:rPr>
          <w:b/>
        </w:rPr>
        <w:t xml:space="preserve">nhỡ </w:t>
      </w:r>
      <w:r>
        <w:rPr>
          <w:i/>
        </w:rPr>
        <w:t xml:space="preserve">kết từ </w:t>
      </w:r>
      <w:r>
        <w:t xml:space="preserve">(khẩu ngữ). </w:t>
      </w:r>
      <w:r>
        <w:t xml:space="preserve">Nhỡ </w:t>
      </w:r>
      <w:r>
        <w:t xml:space="preserve">ra. </w:t>
      </w:r>
      <w:r>
        <w:t xml:space="preserve">Ngộ </w:t>
      </w:r>
      <w:r>
        <w:rPr>
          <w:i/>
        </w:rPr>
        <w:t xml:space="preserve">nhỡ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rPr>
          <w:i/>
        </w:rPr>
        <w:t xml:space="preserve">chuyện </w:t>
      </w:r>
      <w:r>
        <w:t xml:space="preserve">g1.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