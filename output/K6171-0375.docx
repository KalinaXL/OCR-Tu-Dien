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lậu </w:t>
      </w:r>
      <w:r>
        <w:rPr>
          <w:b/>
        </w:rPr>
        <w:t xml:space="preserve">địu </w:t>
      </w:r>
      <w:r>
        <w:rPr>
          <w:i/>
        </w:rPr>
        <w:t xml:space="preserve">tính từ </w:t>
      </w:r>
      <w:r>
        <w:t xml:space="preserve">(cũ). </w:t>
      </w:r>
      <w:r>
        <w:t xml:space="preserve">Vướng </w:t>
      </w:r>
      <w:r>
        <w:t xml:space="preserve">bận, </w:t>
      </w:r>
      <w:r>
        <w:t xml:space="preserve">không </w:t>
      </w:r>
      <w:r>
        <w:t xml:space="preserve">được </w:t>
      </w:r>
      <w:r>
        <w:t xml:space="preserve">rảnh </w:t>
      </w:r>
      <w:r>
        <w:t xml:space="preserve">rang. </w:t>
      </w:r>
      <w:r>
        <w:t xml:space="preserve">Lúc </w:t>
      </w:r>
      <w:r>
        <w:rPr>
          <w:i/>
        </w:rPr>
        <w:t xml:space="preserve">nào </w:t>
      </w:r>
      <w:r>
        <w:t xml:space="preserve">cũng </w:t>
      </w:r>
      <w:r>
        <w:t xml:space="preserve">lịu </w:t>
      </w:r>
      <w:r>
        <w:rPr>
          <w:i/>
        </w:rPr>
        <w:t xml:space="preserve">địu </w:t>
      </w:r>
      <w:r>
        <w:t xml:space="preserve">uiệc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lo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phải </w:t>
      </w:r>
      <w:r>
        <w:t xml:space="preserve">bận </w:t>
      </w:r>
      <w:r>
        <w:t xml:space="preserve">tâm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về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vì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không </w:t>
      </w:r>
      <w:r>
        <w:t xml:space="preserve">hay. </w:t>
      </w:r>
      <w:r>
        <w:t xml:space="preserve">Con </w:t>
      </w:r>
      <w:r>
        <w:rPr>
          <w:i/>
        </w:rPr>
        <w:t xml:space="preserve">ốm, </w:t>
      </w:r>
      <w:r>
        <w:rPr>
          <w:i/>
        </w:rPr>
        <w:t xml:space="preserve">mẹ </w:t>
      </w:r>
      <w:r>
        <w:rPr>
          <w:i/>
        </w:rPr>
        <w:t xml:space="preserve">lo </w:t>
      </w:r>
      <w:r>
        <w:t xml:space="preserve">cuống </w:t>
      </w:r>
      <w:r>
        <w:rPr>
          <w:i/>
        </w:rPr>
        <w:t xml:space="preserve">quýt. </w:t>
      </w:r>
      <w:r>
        <w:t xml:space="preserve">Chẳng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rPr>
          <w:i/>
        </w:rPr>
        <w:t xml:space="preserve">đáng </w:t>
      </w:r>
      <w:r>
        <w:rPr>
          <w:i/>
        </w:rPr>
        <w:t xml:space="preserve">lo. </w:t>
      </w:r>
      <w:r>
        <w:t xml:space="preserve">Nỗi </w:t>
      </w:r>
      <w:r>
        <w:rPr>
          <w:i/>
        </w:rPr>
        <w:t xml:space="preserve">lo. </w:t>
      </w:r>
      <w:r>
        <w:rPr>
          <w:b/>
        </w:rPr>
        <w:t xml:space="preserve">2 </w:t>
      </w:r>
      <w:r>
        <w:t xml:space="preserve">Suy </w:t>
      </w:r>
      <w:r>
        <w:t xml:space="preserve">tính, </w:t>
      </w:r>
      <w:r>
        <w:t xml:space="preserve">định </w:t>
      </w:r>
      <w:r>
        <w:t xml:space="preserve">liệu, </w:t>
      </w:r>
      <w:r>
        <w:t xml:space="preserve">chuẩn </w:t>
      </w:r>
      <w:r>
        <w:t xml:space="preserve">bị </w:t>
      </w:r>
      <w:r>
        <w:t xml:space="preserve">điều </w:t>
      </w:r>
      <w:r>
        <w:t xml:space="preserve">kiện, </w:t>
      </w:r>
      <w:r>
        <w:t xml:space="preserve">biện </w:t>
      </w:r>
      <w:r>
        <w:t xml:space="preserve">pháp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tốt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thuộc </w:t>
      </w:r>
      <w:r>
        <w:t xml:space="preserve">về </w:t>
      </w:r>
      <w:r>
        <w:t xml:space="preserve">trách </w:t>
      </w:r>
      <w:r>
        <w:t xml:space="preserve">nhiệm </w:t>
      </w:r>
      <w:r>
        <w:t xml:space="preserve">của </w:t>
      </w:r>
      <w:r>
        <w:t xml:space="preserve">mình. </w:t>
      </w:r>
      <w:r>
        <w:rPr>
          <w:i/>
        </w:rPr>
        <w:t xml:space="preserve">Lo </w:t>
      </w:r>
      <w:r>
        <w:t xml:space="preserve">xa* </w:t>
      </w:r>
      <w:r>
        <w:t xml:space="preserve">Một </w:t>
      </w:r>
      <w:r>
        <w:rPr>
          <w:i/>
        </w:rPr>
        <w:t xml:space="preserve">người </w:t>
      </w:r>
      <w:r>
        <w:t xml:space="preserve">hay </w:t>
      </w:r>
      <w:r>
        <w:rPr>
          <w:i/>
        </w:rPr>
        <w:t xml:space="preserve">lo </w:t>
      </w:r>
      <w:r>
        <w:t xml:space="preserve">bằng </w:t>
      </w:r>
      <w:r>
        <w:rPr>
          <w:i/>
        </w:rPr>
        <w:t xml:space="preserve">kho </w:t>
      </w:r>
      <w:r>
        <w:rPr>
          <w:i/>
        </w:rPr>
        <w:t xml:space="preserve">người </w:t>
      </w:r>
      <w:r>
        <w:t xml:space="preserve">hay </w:t>
      </w:r>
      <w:r>
        <w:rPr>
          <w:i/>
        </w:rPr>
        <w:t xml:space="preserve">làm </w:t>
      </w:r>
      <w:r>
        <w:t xml:space="preserve">(tục ngữ). </w:t>
      </w:r>
      <w:r>
        <w:rPr>
          <w:b/>
        </w:rPr>
        <w:t xml:space="preserve">3 </w:t>
      </w:r>
      <w:r>
        <w:t xml:space="preserve">Đề </w:t>
      </w:r>
      <w:r>
        <w:t xml:space="preserve">cả </w:t>
      </w:r>
      <w:r>
        <w:t xml:space="preserve">tâm </w:t>
      </w:r>
      <w:r>
        <w:t xml:space="preserve">trí </w:t>
      </w:r>
      <w:r>
        <w:t xml:space="preserve">và </w:t>
      </w:r>
      <w:r>
        <w:t xml:space="preserve">sức </w:t>
      </w:r>
      <w:r>
        <w:t xml:space="preserve">lực </w:t>
      </w:r>
      <w:r>
        <w:t xml:space="preserve">vào </w:t>
      </w:r>
      <w:r>
        <w:t xml:space="preserve">nhằm </w:t>
      </w:r>
      <w:r>
        <w:t xml:space="preserve">làm </w:t>
      </w:r>
      <w:r>
        <w:t xml:space="preserve">tốt </w:t>
      </w:r>
      <w:r>
        <w:t xml:space="preserve">hoặc </w:t>
      </w:r>
      <w:r>
        <w:t xml:space="preserve">thực </w:t>
      </w:r>
      <w:r>
        <w:t xml:space="preserve">hiện </w:t>
      </w:r>
      <w:r>
        <w:t xml:space="preserve">cho </w:t>
      </w:r>
      <w:r>
        <w:t xml:space="preserve">được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Lo </w:t>
      </w:r>
      <w:r>
        <w:t xml:space="preserve">học. </w:t>
      </w:r>
      <w:r>
        <w:rPr>
          <w:i/>
        </w:rPr>
        <w:t xml:space="preserve">Lo </w:t>
      </w:r>
      <w:r>
        <w:t xml:space="preserve">vợ </w:t>
      </w:r>
      <w:r>
        <w:t xml:space="preserve">cho </w:t>
      </w:r>
      <w:r>
        <w:t xml:space="preserve">con. </w:t>
      </w:r>
      <w:r>
        <w:rPr>
          <w:i/>
        </w:rPr>
        <w:t xml:space="preserve">Lo </w:t>
      </w:r>
      <w:r>
        <w:t xml:space="preserve">chạy </w:t>
      </w:r>
      <w:r>
        <w:t xml:space="preserve">chữa </w:t>
      </w:r>
      <w:r>
        <w:t xml:space="preserve">thuốc </w:t>
      </w:r>
      <w:r>
        <w:t xml:space="preserve">thang </w:t>
      </w:r>
      <w:r>
        <w:rPr>
          <w:i/>
        </w:rPr>
        <w:t xml:space="preserve">cho </w:t>
      </w:r>
      <w:r>
        <w:t xml:space="preserve">chồng. </w:t>
      </w:r>
      <w:r>
        <w:rPr>
          <w:b/>
        </w:rPr>
        <w:t xml:space="preserve">4 </w:t>
      </w:r>
      <w:r>
        <w:rPr>
          <w:i/>
        </w:rPr>
        <w:t xml:space="preserve">(kng,). </w:t>
      </w:r>
      <w:r>
        <w:t xml:space="preserve">Lo </w:t>
      </w:r>
      <w:r>
        <w:t xml:space="preserve">lót. </w:t>
      </w:r>
      <w:r>
        <w:rPr>
          <w:i/>
        </w:rPr>
        <w:t xml:space="preserve">Phải </w:t>
      </w:r>
      <w:r>
        <w:rPr>
          <w:i/>
        </w:rPr>
        <w:t xml:space="preserve">lo </w:t>
      </w:r>
      <w:r>
        <w:t xml:space="preserve">mấy </w:t>
      </w:r>
      <w:r>
        <w:rPr>
          <w:i/>
        </w:rPr>
        <w:t xml:space="preserve">chỉ </w:t>
      </w:r>
      <w:r>
        <w:rPr>
          <w:i/>
        </w:rPr>
        <w:t xml:space="preserve">uàng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lo </w:t>
      </w:r>
      <w:r>
        <w:rPr>
          <w:b/>
        </w:rPr>
        <w:t xml:space="preserve">âu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về </w:t>
      </w:r>
      <w:r>
        <w:t xml:space="preserve">việc </w:t>
      </w:r>
      <w:r>
        <w:t xml:space="preserve">gì </w:t>
      </w:r>
      <w:r>
        <w:t xml:space="preserve">đến </w:t>
      </w:r>
      <w:r>
        <w:t xml:space="preserve">mức </w:t>
      </w:r>
      <w:r>
        <w:t xml:space="preserve">thường </w:t>
      </w:r>
      <w:r>
        <w:t xml:space="preserve">xuyên </w:t>
      </w:r>
      <w:r>
        <w:t xml:space="preserve">và </w:t>
      </w:r>
      <w:r>
        <w:t xml:space="preserve">sâu </w:t>
      </w:r>
      <w:r>
        <w:t xml:space="preserve">sắc. </w:t>
      </w:r>
      <w:r>
        <w:t xml:space="preserve">Thấp </w:t>
      </w:r>
      <w:r>
        <w:rPr>
          <w:i/>
        </w:rPr>
        <w:t xml:space="preserve">thỏm </w:t>
      </w:r>
      <w:r>
        <w:rPr>
          <w:i/>
        </w:rPr>
        <w:t xml:space="preserve">lo </w:t>
      </w:r>
      <w:r>
        <w:t xml:space="preserve">âu. </w:t>
      </w:r>
      <w:r>
        <w:rPr>
          <w:i/>
        </w:rPr>
        <w:t xml:space="preserve">Nỗi </w:t>
      </w:r>
      <w:r>
        <w:rPr>
          <w:i/>
        </w:rPr>
        <w:t xml:space="preserve">lo </w:t>
      </w:r>
      <w:r>
        <w:t xml:space="preserve">âu. </w:t>
      </w:r>
      <w:r>
        <w:br/>
      </w:r>
      <w:r>
        <w:rPr>
          <w:b/>
        </w:rPr>
        <w:t xml:space="preserve">lo </w:t>
      </w:r>
      <w:r>
        <w:rPr>
          <w:b/>
        </w:rPr>
        <w:t xml:space="preserve">bò </w:t>
      </w:r>
      <w:r>
        <w:rPr>
          <w:b/>
        </w:rPr>
        <w:t xml:space="preserve">trắng </w:t>
      </w:r>
      <w:r>
        <w:rPr>
          <w:b/>
        </w:rPr>
        <w:t xml:space="preserve">răng </w:t>
      </w:r>
      <w:r>
        <w:t xml:space="preserve">Lo </w:t>
      </w:r>
      <w:r>
        <w:t xml:space="preserve">chuyện </w:t>
      </w:r>
      <w:r>
        <w:t xml:space="preserve">không </w:t>
      </w:r>
      <w:r>
        <w:t xml:space="preserve">đâu, </w:t>
      </w:r>
      <w:r>
        <w:t xml:space="preserve">vu </w:t>
      </w:r>
      <w:r>
        <w:t xml:space="preserve">vơ, </w:t>
      </w:r>
      <w:r>
        <w:t xml:space="preserve">không </w:t>
      </w:r>
      <w:r>
        <w:t xml:space="preserve">đáng </w:t>
      </w:r>
      <w:r>
        <w:t xml:space="preserve">phải </w:t>
      </w:r>
      <w:r>
        <w:t xml:space="preserve">lo. </w:t>
      </w:r>
      <w:r>
        <w:br/>
      </w:r>
      <w:r>
        <w:rPr>
          <w:b/>
        </w:rPr>
        <w:t xml:space="preserve">lo </w:t>
      </w:r>
      <w:r>
        <w:rPr>
          <w:b/>
        </w:rPr>
        <w:t xml:space="preserve">buổn </w:t>
      </w:r>
      <w:r>
        <w:rPr>
          <w:i/>
        </w:rPr>
        <w:t xml:space="preserve">động từ </w:t>
      </w:r>
      <w:r>
        <w:t xml:space="preserve">Buồn </w:t>
      </w:r>
      <w:r>
        <w:t xml:space="preserve">rầu </w:t>
      </w:r>
      <w:r>
        <w:t xml:space="preserve">lo </w:t>
      </w:r>
      <w:r>
        <w:t xml:space="preserve">nghĩ. </w:t>
      </w:r>
      <w:r>
        <w:br/>
      </w:r>
      <w:r>
        <w:rPr>
          <w:b/>
        </w:rPr>
        <w:t xml:space="preserve">"lo-ga" </w:t>
      </w:r>
      <w:r>
        <w:rPr>
          <w:i/>
        </w:rPr>
        <w:t xml:space="preserve">xem </w:t>
      </w:r>
      <w:r>
        <w:rPr>
          <w:i/>
        </w:rPr>
        <w:t xml:space="preserve">logarithm. </w:t>
      </w:r>
      <w:r>
        <w:br/>
      </w:r>
      <w:r>
        <w:rPr>
          <w:b/>
        </w:rPr>
        <w:t xml:space="preserve">"lo-ga-rit" </w:t>
      </w:r>
      <w:r>
        <w:rPr>
          <w:i/>
        </w:rPr>
        <w:t xml:space="preserve">xem </w:t>
      </w:r>
      <w:r>
        <w:t xml:space="preserve">logarithm. </w:t>
      </w:r>
      <w:r>
        <w:br/>
      </w:r>
      <w:r>
        <w:rPr>
          <w:b/>
        </w:rPr>
        <w:t xml:space="preserve">lo </w:t>
      </w:r>
      <w:r>
        <w:rPr>
          <w:b/>
        </w:rPr>
        <w:t xml:space="preserve">lắng </w:t>
      </w:r>
      <w:r>
        <w:rPr>
          <w:i/>
        </w:rPr>
        <w:t xml:space="preserve">động từ </w:t>
      </w:r>
      <w:r>
        <w:t xml:space="preserve">Ở </w:t>
      </w:r>
      <w:r>
        <w:t xml:space="preserve">trong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và </w:t>
      </w:r>
      <w:r>
        <w:t xml:space="preserve">phải </w:t>
      </w:r>
      <w:r>
        <w:t xml:space="preserve">để </w:t>
      </w:r>
      <w:r>
        <w:t xml:space="preserve">hết </w:t>
      </w:r>
      <w:r>
        <w:t xml:space="preserve">tâm </w:t>
      </w:r>
      <w:r>
        <w:t xml:space="preserve">sức </w:t>
      </w:r>
      <w:r>
        <w:t xml:space="preserve">vào </w:t>
      </w:r>
      <w:r>
        <w:t xml:space="preserve">cho </w:t>
      </w:r>
      <w:r>
        <w:t xml:space="preserve">công </w:t>
      </w:r>
      <w:r>
        <w:t xml:space="preserve">việc </w:t>
      </w:r>
      <w:r>
        <w:t xml:space="preserve">gì. </w:t>
      </w:r>
      <w:r>
        <w:t xml:space="preserve">Mẹ </w:t>
      </w:r>
      <w:r>
        <w:rPr>
          <w:i/>
        </w:rPr>
        <w:t xml:space="preserve">quá </w:t>
      </w:r>
      <w:r>
        <w:rPr>
          <w:i/>
        </w:rPr>
        <w:t xml:space="preserve">lo </w:t>
      </w:r>
      <w:r>
        <w:t xml:space="preserve">lắng </w:t>
      </w:r>
      <w:r>
        <w:rPr>
          <w:i/>
        </w:rPr>
        <w:t xml:space="preserve">cho </w:t>
      </w:r>
      <w:r>
        <w:rPr>
          <w:i/>
        </w:rPr>
        <w:t xml:space="preserve">con. </w:t>
      </w:r>
      <w:r>
        <w:t xml:space="preserve">Đêm </w:t>
      </w:r>
      <w:r>
        <w:t xml:space="preserve">ngày </w:t>
      </w:r>
      <w:r>
        <w:t xml:space="preserve">lo </w:t>
      </w:r>
      <w:r>
        <w:t xml:space="preserve">lắng. </w:t>
      </w:r>
      <w:r>
        <w:rPr>
          <w:i/>
        </w:rPr>
        <w:t xml:space="preserve">Sống </w:t>
      </w:r>
      <w:r>
        <w:rPr>
          <w:i/>
        </w:rPr>
        <w:t xml:space="preserve">trong </w:t>
      </w:r>
      <w:r>
        <w:t xml:space="preserve">tâm </w:t>
      </w:r>
      <w:r>
        <w:t xml:space="preserve">trạng </w:t>
      </w:r>
      <w:r>
        <w:rPr>
          <w:i/>
        </w:rPr>
        <w:t xml:space="preserve">io </w:t>
      </w:r>
      <w:r>
        <w:t xml:space="preserve">Lăng. </w:t>
      </w:r>
      <w:r>
        <w:br/>
      </w:r>
      <w:r>
        <w:rPr>
          <w:b/>
        </w:rPr>
        <w:t xml:space="preserve">lo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Tìm </w:t>
      </w:r>
      <w:r>
        <w:t xml:space="preserve">mọi </w:t>
      </w:r>
      <w:r>
        <w:t xml:space="preserve">cách </w:t>
      </w:r>
      <w:r>
        <w:t xml:space="preserve">thu </w:t>
      </w:r>
      <w:r>
        <w:t xml:space="preserve">xếp, </w:t>
      </w:r>
      <w:r>
        <w:t xml:space="preserve">sắp </w:t>
      </w:r>
      <w:r>
        <w:t xml:space="preserve">đặt, </w:t>
      </w:r>
      <w:r>
        <w:t xml:space="preserve">chuẩn </w:t>
      </w:r>
      <w:r>
        <w:t xml:space="preserve">bị </w:t>
      </w:r>
      <w:r>
        <w:t xml:space="preserve">sẵn </w:t>
      </w:r>
      <w:r>
        <w:t xml:space="preserve">để </w:t>
      </w:r>
      <w:r>
        <w:t xml:space="preserve">đáp </w:t>
      </w:r>
      <w:r>
        <w:t xml:space="preserve">ứng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công </w:t>
      </w:r>
      <w:r>
        <w:t xml:space="preserve">việc. </w:t>
      </w:r>
      <w:r>
        <w:t xml:space="preserve">Mọi </w:t>
      </w:r>
      <w:r>
        <w:t xml:space="preserve">uiệc </w:t>
      </w:r>
      <w:r>
        <w:rPr>
          <w:i/>
        </w:rPr>
        <w:t xml:space="preserve">giao </w:t>
      </w:r>
      <w:r>
        <w:rPr>
          <w:i/>
        </w:rPr>
        <w:t xml:space="preserve">cho </w:t>
      </w:r>
      <w:r>
        <w:rPr>
          <w:i/>
        </w:rPr>
        <w:t xml:space="preserve">nó </w:t>
      </w:r>
      <w:r>
        <w:rPr>
          <w:i/>
        </w:rPr>
        <w:t xml:space="preserve">lo </w:t>
      </w:r>
      <w:r>
        <w:rPr>
          <w:i/>
        </w:rPr>
        <w:t xml:space="preserve">liệu. </w:t>
      </w:r>
      <w:r>
        <w:rPr>
          <w:i/>
        </w:rPr>
        <w:t xml:space="preserve">Để </w:t>
      </w:r>
      <w:r>
        <w:rPr>
          <w:i/>
        </w:rPr>
        <w:t xml:space="preserve">tôi </w:t>
      </w:r>
      <w:r>
        <w:rPr>
          <w:i/>
        </w:rPr>
        <w:t xml:space="preserve">tự </w:t>
      </w:r>
      <w:r>
        <w:rPr>
          <w:i/>
        </w:rPr>
        <w:t xml:space="preserve">lo </w:t>
      </w:r>
      <w:r>
        <w:t xml:space="preserve">liệu </w:t>
      </w:r>
      <w:r>
        <w:t xml:space="preserve">lấy. </w:t>
      </w:r>
      <w:r>
        <w:br/>
      </w:r>
      <w:r>
        <w:rPr>
          <w:b/>
        </w:rPr>
        <w:t xml:space="preserve">lo </w:t>
      </w:r>
      <w:r>
        <w:rPr>
          <w:b/>
        </w:rPr>
        <w:t xml:space="preserve">lót </w:t>
      </w:r>
      <w:r>
        <w:rPr>
          <w:i/>
        </w:rPr>
        <w:t xml:space="preserve">động từ </w:t>
      </w:r>
      <w:r>
        <w:t xml:space="preserve">Tìm </w:t>
      </w:r>
      <w:r>
        <w:t xml:space="preserve">cách </w:t>
      </w:r>
      <w:r>
        <w:t xml:space="preserve">hối </w:t>
      </w:r>
      <w:r>
        <w:t xml:space="preserve">lộ </w:t>
      </w:r>
      <w:r>
        <w:t xml:space="preserve">cho </w:t>
      </w:r>
      <w:r>
        <w:t xml:space="preserve">được </w:t>
      </w:r>
      <w:r>
        <w:t xml:space="preserve">việc. </w:t>
      </w:r>
      <w:r>
        <w:rPr>
          <w:i/>
        </w:rPr>
        <w:t xml:space="preserve">Lo </w:t>
      </w:r>
      <w:r>
        <w:t xml:space="preserve">lót </w:t>
      </w:r>
      <w:r>
        <w:rPr>
          <w:i/>
        </w:rPr>
        <w:t xml:space="preserve">với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rPr>
          <w:i/>
        </w:rPr>
        <w:t xml:space="preserve">để </w:t>
      </w:r>
      <w:r>
        <w:rPr>
          <w:i/>
        </w:rPr>
        <w:t xml:space="preserve">xin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lo </w:t>
      </w:r>
      <w:r>
        <w:rPr>
          <w:b/>
        </w:rPr>
        <w:t xml:space="preserve">lường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Ðo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lo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Lo </w:t>
      </w:r>
      <w:r>
        <w:t xml:space="preserve">lắng </w:t>
      </w:r>
      <w:r>
        <w:t xml:space="preserve">và </w:t>
      </w:r>
      <w:r>
        <w:t xml:space="preserve">e </w:t>
      </w:r>
      <w:r>
        <w:t xml:space="preserve">ngại. </w:t>
      </w:r>
      <w:r>
        <w:t xml:space="preserve">Bệnh </w:t>
      </w:r>
      <w:r>
        <w:t xml:space="preserve">tình </w:t>
      </w:r>
      <w:r>
        <w:t xml:space="preserve">đáng </w:t>
      </w:r>
      <w:r>
        <w:t xml:space="preserve">lo </w:t>
      </w:r>
      <w:r>
        <w:t xml:space="preserve">ngại. </w:t>
      </w:r>
      <w:r>
        <w:br/>
      </w:r>
      <w:r>
        <w:rPr>
          <w:b/>
        </w:rPr>
        <w:t xml:space="preserve">lo </w:t>
      </w:r>
      <w:r>
        <w:rPr>
          <w:b/>
        </w:rPr>
        <w:t xml:space="preserve">nghĩ </w:t>
      </w:r>
      <w:r>
        <w:rPr>
          <w:i/>
        </w:rPr>
        <w:t xml:space="preserve">động từ </w:t>
      </w:r>
      <w:r>
        <w:t xml:space="preserve">Lo </w:t>
      </w:r>
      <w:r>
        <w:t xml:space="preserve">lắng </w:t>
      </w:r>
      <w:r>
        <w:t xml:space="preserve">và </w:t>
      </w:r>
      <w:r>
        <w:t xml:space="preserve">nghĩ </w:t>
      </w:r>
      <w:r>
        <w:t xml:space="preserve">ngợi. </w:t>
      </w:r>
      <w:r>
        <w:t xml:space="preserve">Mối </w:t>
      </w:r>
      <w:r>
        <w:rPr>
          <w:i/>
        </w:rPr>
        <w:t xml:space="preserve">lo </w:t>
      </w:r>
      <w:r>
        <w:t xml:space="preserve">nghĩ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lo </w:t>
      </w:r>
      <w:r>
        <w:rPr>
          <w:b/>
        </w:rPr>
        <w:t xml:space="preserve">phiền </w:t>
      </w:r>
      <w:r>
        <w:rPr>
          <w:i/>
        </w:rPr>
        <w:t xml:space="preserve">động từ </w:t>
      </w:r>
      <w:r>
        <w:t xml:space="preserve">Lo </w:t>
      </w:r>
      <w:r>
        <w:t xml:space="preserve">lắng </w:t>
      </w:r>
      <w:r>
        <w:t xml:space="preserve">và </w:t>
      </w:r>
      <w:r>
        <w:t xml:space="preserve">buồn </w:t>
      </w:r>
      <w:r>
        <w:t xml:space="preserve">phiền. </w:t>
      </w:r>
      <w:r>
        <w:rPr>
          <w:i/>
        </w:rPr>
        <w:t xml:space="preserve">Lo </w:t>
      </w:r>
      <w:r>
        <w:rPr>
          <w:i/>
        </w:rPr>
        <w:t xml:space="preserve">phiền </w:t>
      </w:r>
      <w:r>
        <w:t xml:space="preserve">uì </w:t>
      </w:r>
      <w:r>
        <w:t xml:space="preserve">có </w:t>
      </w:r>
      <w:r>
        <w:t xml:space="preserve">đứa </w:t>
      </w:r>
      <w:r>
        <w:rPr>
          <w:i/>
        </w:rPr>
        <w:t xml:space="preserve">con </w:t>
      </w:r>
      <w:r>
        <w:t xml:space="preserve">hư. </w:t>
      </w:r>
      <w:r>
        <w:br/>
      </w:r>
      <w:r>
        <w:rPr>
          <w:b/>
        </w:rPr>
        <w:t xml:space="preserve">lo </w:t>
      </w:r>
      <w:r>
        <w:rPr>
          <w:b/>
        </w:rPr>
        <w:t xml:space="preserve">sốt </w:t>
      </w:r>
      <w:r>
        <w:rPr>
          <w:b/>
        </w:rPr>
        <w:t xml:space="preserve">vó </w:t>
      </w:r>
      <w:r>
        <w:rPr>
          <w:i/>
        </w:rPr>
        <w:t xml:space="preserve">động từ </w:t>
      </w:r>
      <w:r>
        <w:t xml:space="preserve">(khẩu ngữ). </w:t>
      </w:r>
      <w:r>
        <w:t xml:space="preserve">Lo </w:t>
      </w:r>
      <w:r>
        <w:t xml:space="preserve">đến </w:t>
      </w:r>
      <w:r>
        <w:t xml:space="preserve">mức </w:t>
      </w:r>
      <w:r>
        <w:t xml:space="preserve">cuống </w:t>
      </w:r>
      <w:r>
        <w:t xml:space="preserve">lên. </w:t>
      </w:r>
      <w:r>
        <w:rPr>
          <w:i/>
        </w:rPr>
        <w:t xml:space="preserve">Lo </w:t>
      </w:r>
      <w:r>
        <w:t xml:space="preserve">sốt </w:t>
      </w:r>
      <w:r>
        <w:t xml:space="preserve">uó </w:t>
      </w:r>
      <w:r>
        <w:t xml:space="preserve">uì </w:t>
      </w:r>
      <w:r>
        <w:rPr>
          <w:i/>
        </w:rPr>
        <w:t xml:space="preserve">thời </w:t>
      </w:r>
      <w:r>
        <w:rPr>
          <w:i/>
        </w:rPr>
        <w:t xml:space="preserve">hạn </w:t>
      </w:r>
      <w:r>
        <w:rPr>
          <w:i/>
        </w:rPr>
        <w:t xml:space="preserve">sắp </w:t>
      </w:r>
      <w:r>
        <w:t xml:space="preserve">hết. </w:t>
      </w:r>
      <w:r>
        <w:br/>
      </w:r>
      <w:r>
        <w:rPr>
          <w:b/>
        </w:rPr>
        <w:t xml:space="preserve">lo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Lo </w:t>
      </w:r>
      <w:r>
        <w:t xml:space="preserve">lắng </w:t>
      </w:r>
      <w:r>
        <w:t xml:space="preserve">và </w:t>
      </w:r>
      <w:r>
        <w:t xml:space="preserve">có </w:t>
      </w:r>
      <w:r>
        <w:t xml:space="preserve">phần </w:t>
      </w:r>
      <w:r>
        <w:t xml:space="preserve">sợ </w:t>
      </w:r>
      <w:r>
        <w:t xml:space="preserve">hãi. </w:t>
      </w:r>
      <w:r>
        <w:rPr>
          <w:i/>
        </w:rPr>
        <w:t xml:space="preserve">Lo </w:t>
      </w:r>
      <w:r>
        <w:t xml:space="preserve">sợ </w:t>
      </w:r>
      <w:r>
        <w:t xml:space="preserve">uiốn </w:t>
      </w:r>
      <w:r>
        <w:t xml:space="preserve">pông. </w:t>
      </w:r>
      <w:r>
        <w:br/>
      </w:r>
      <w:r>
        <w:rPr>
          <w:b/>
        </w:rPr>
        <w:t xml:space="preserve">lo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Lo </w:t>
      </w:r>
      <w:r>
        <w:t xml:space="preserve">liệu, </w:t>
      </w:r>
      <w:r>
        <w:t xml:space="preserve">tính </w:t>
      </w:r>
      <w:r>
        <w:t xml:space="preserve">toán. </w:t>
      </w:r>
      <w:r>
        <w:t xml:space="preserve">Lo </w:t>
      </w:r>
      <w:r>
        <w:rPr>
          <w:i/>
        </w:rPr>
        <w:t xml:space="preserve">tính </w:t>
      </w:r>
      <w:r>
        <w:t xml:space="preserve">cho </w:t>
      </w:r>
      <w:r>
        <w:t xml:space="preserve">tương </w:t>
      </w:r>
      <w:r>
        <w:rPr>
          <w:i/>
        </w:rPr>
        <w:t xml:space="preserve">lai </w:t>
      </w:r>
      <w:r>
        <w:rPr>
          <w:i/>
        </w:rPr>
        <w:t xml:space="preserve">cửa </w:t>
      </w:r>
      <w:r>
        <w:rPr>
          <w:i/>
        </w:rPr>
        <w:t xml:space="preserve">con </w:t>
      </w:r>
      <w:r>
        <w:t xml:space="preserve">cái. </w:t>
      </w:r>
      <w:r>
        <w:br/>
      </w:r>
      <w:r>
        <w:rPr>
          <w:b/>
        </w:rPr>
        <w:t xml:space="preserve">lo </w:t>
      </w:r>
      <w:r>
        <w:rPr>
          <w:b/>
        </w:rPr>
        <w:t xml:space="preserve">toan </w:t>
      </w:r>
      <w:r>
        <w:rPr>
          <w:i/>
        </w:rPr>
        <w:t xml:space="preserve">động từ </w:t>
      </w:r>
      <w:r>
        <w:t xml:space="preserve">Lo </w:t>
      </w:r>
      <w:r>
        <w:t xml:space="preserve">liệu </w:t>
      </w:r>
      <w:r>
        <w:t xml:space="preserve">công </w:t>
      </w:r>
      <w:r>
        <w:t xml:space="preserve">việc </w:t>
      </w:r>
      <w:r>
        <w:t xml:space="preserve">với </w:t>
      </w:r>
      <w:r>
        <w:t xml:space="preserve">tỉnh </w:t>
      </w:r>
      <w:r>
        <w:t xml:space="preserve">thần </w:t>
      </w:r>
      <w:r>
        <w:t xml:space="preserve">trách </w:t>
      </w:r>
      <w:r>
        <w:t xml:space="preserve">nhiệm </w:t>
      </w:r>
      <w:r>
        <w:t xml:space="preserve">cao. </w:t>
      </w:r>
      <w:r>
        <w:rPr>
          <w:i/>
        </w:rPr>
        <w:t xml:space="preserve">Lo </w:t>
      </w:r>
      <w:r>
        <w:rPr>
          <w:i/>
        </w:rPr>
        <w:t xml:space="preserve">toan </w:t>
      </w:r>
      <w:r>
        <w:rPr>
          <w:i/>
        </w:rPr>
        <w:t xml:space="preserve">gánh </w:t>
      </w:r>
      <w:r>
        <w:rPr>
          <w:i/>
        </w:rPr>
        <w:t xml:space="preserve">uác </w:t>
      </w:r>
      <w:r>
        <w:t xml:space="preserve">công </w:t>
      </w:r>
      <w:r>
        <w:rPr>
          <w:i/>
        </w:rPr>
        <w:t xml:space="preserve">uiệc </w:t>
      </w:r>
      <w:r>
        <w:t xml:space="preserve">chung. </w:t>
      </w:r>
      <w:r>
        <w:t xml:space="preserve">Sớm </w:t>
      </w:r>
      <w:r>
        <w:rPr>
          <w:i/>
        </w:rPr>
        <w:t xml:space="preserve">biết </w:t>
      </w:r>
      <w:r>
        <w:rPr>
          <w:i/>
        </w:rPr>
        <w:t xml:space="preserve">lo </w:t>
      </w:r>
      <w:r>
        <w:t xml:space="preserve">toan </w:t>
      </w:r>
      <w:r>
        <w:rPr>
          <w:i/>
        </w:rPr>
        <w:t xml:space="preserve">uiệc </w:t>
      </w:r>
      <w:r>
        <w:t xml:space="preserve">nhà. </w:t>
      </w:r>
      <w:r>
        <w:br/>
      </w:r>
      <w:r>
        <w:rPr>
          <w:b/>
        </w:rPr>
        <w:t xml:space="preserve">lo </w:t>
      </w:r>
      <w:r>
        <w:rPr>
          <w:b/>
        </w:rPr>
        <w:t xml:space="preserve">xa </w:t>
      </w:r>
      <w:r>
        <w:rPr>
          <w:i/>
        </w:rPr>
        <w:t xml:space="preserve">động từ </w:t>
      </w:r>
      <w:r>
        <w:t xml:space="preserve">Suy </w:t>
      </w:r>
      <w:r>
        <w:t xml:space="preserve">tính </w:t>
      </w:r>
      <w:r>
        <w:t xml:space="preserve">để </w:t>
      </w:r>
      <w:r>
        <w:t xml:space="preserve">đề </w:t>
      </w:r>
      <w:r>
        <w:t xml:space="preserve">phòng </w:t>
      </w:r>
      <w:r>
        <w:t xml:space="preserve">trước </w:t>
      </w:r>
      <w:r>
        <w:t xml:space="preserve">việc </w:t>
      </w:r>
      <w:r>
        <w:t xml:space="preserve">bất </w:t>
      </w:r>
      <w:r>
        <w:t xml:space="preserve">trắc </w:t>
      </w:r>
      <w:r>
        <w:t xml:space="preserve">sau </w:t>
      </w:r>
      <w:r>
        <w:t xml:space="preserve">này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rPr>
          <w:i/>
        </w:rPr>
        <w:t xml:space="preserve">Tính </w:t>
      </w:r>
      <w:r>
        <w:t xml:space="preserve">hay </w:t>
      </w:r>
      <w:r>
        <w:t xml:space="preserve">lo </w:t>
      </w:r>
      <w:r>
        <w:t xml:space="preserve">xa. </w:t>
      </w:r>
      <w:r>
        <w:rPr>
          <w:i/>
        </w:rPr>
        <w:t xml:space="preserve">Người </w:t>
      </w:r>
      <w:r>
        <w:rPr>
          <w:i/>
        </w:rPr>
        <w:t xml:space="preserve">biết </w:t>
      </w:r>
      <w:r>
        <w:t xml:space="preserve">l0 </w:t>
      </w:r>
      <w:r>
        <w:rPr>
          <w:i/>
        </w:rPr>
        <w:t xml:space="preserve">xa. </w:t>
      </w:r>
      <w:r>
        <w:br/>
      </w:r>
      <w:r>
        <w:rPr>
          <w:b/>
        </w:rPr>
        <w:t xml:space="preserve">lò, </w:t>
      </w:r>
      <w:r>
        <w:rPr>
          <w:i/>
        </w:rPr>
        <w:t xml:space="preserve">danh từ </w:t>
      </w:r>
      <w:r>
        <w:t xml:space="preserve">Khoảng </w:t>
      </w:r>
      <w:r>
        <w:t xml:space="preserve">trống </w:t>
      </w:r>
      <w:r>
        <w:t xml:space="preserve">nhân </w:t>
      </w:r>
      <w:r>
        <w:t xml:space="preserve">tạo </w:t>
      </w:r>
      <w:r>
        <w:t xml:space="preserve">trong </w:t>
      </w:r>
      <w:r>
        <w:t xml:space="preserve">lòng </w:t>
      </w:r>
      <w:r>
        <w:t xml:space="preserve">đất, </w:t>
      </w:r>
      <w:r>
        <w:t xml:space="preserve">dùng </w:t>
      </w:r>
      <w:r>
        <w:t xml:space="preserve">để </w:t>
      </w:r>
      <w:r>
        <w:t xml:space="preserve">thông </w:t>
      </w:r>
      <w:r>
        <w:t xml:space="preserve">gió </w:t>
      </w:r>
      <w:r>
        <w:t xml:space="preserve">hoặc </w:t>
      </w:r>
      <w:r>
        <w:t xml:space="preserve">khai </w:t>
      </w:r>
      <w:r>
        <w:t xml:space="preserve">thác </w:t>
      </w:r>
      <w:r>
        <w:t xml:space="preserve">khoáng </w:t>
      </w:r>
      <w:r>
        <w:t xml:space="preserve">sản.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lò. </w:t>
      </w:r>
      <w:r>
        <w:t xml:space="preserve">Khai </w:t>
      </w:r>
      <w:r>
        <w:rPr>
          <w:i/>
        </w:rPr>
        <w:t xml:space="preserve">thác </w:t>
      </w:r>
      <w:r>
        <w:t xml:space="preserve">than </w:t>
      </w:r>
      <w:r>
        <w:rPr>
          <w:i/>
        </w:rPr>
        <w:t xml:space="preserve">dưới </w:t>
      </w:r>
      <w:r>
        <w:rPr>
          <w:i/>
        </w:rPr>
        <w:t xml:space="preserve">lò. </w:t>
      </w:r>
      <w:r>
        <w:br/>
      </w:r>
      <w:r>
        <w:rPr>
          <w:b/>
        </w:rPr>
        <w:t xml:space="preserve">lò,d. </w:t>
      </w:r>
      <w:r>
        <w:rPr>
          <w:b/>
        </w:rPr>
        <w:t xml:space="preserve">1 </w:t>
      </w:r>
      <w:r>
        <w:t xml:space="preserve">Dụng </w:t>
      </w:r>
      <w:r>
        <w:t xml:space="preserve">cụ, </w:t>
      </w:r>
      <w:r>
        <w:t xml:space="preserve">thiết </w:t>
      </w:r>
      <w:r>
        <w:t xml:space="preserve">bị </w:t>
      </w:r>
      <w:r>
        <w:t xml:space="preserve">dùng </w:t>
      </w:r>
      <w:r>
        <w:t xml:space="preserve">tạo </w:t>
      </w:r>
      <w:r>
        <w:t xml:space="preserve">nên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để </w:t>
      </w:r>
      <w:r>
        <w:t xml:space="preserve">nung </w:t>
      </w:r>
      <w:r>
        <w:t xml:space="preserve">nóng, </w:t>
      </w:r>
      <w:r>
        <w:t xml:space="preserve">nấu </w:t>
      </w:r>
      <w:r>
        <w:t xml:space="preserve">chảy, </w:t>
      </w:r>
      <w:r>
        <w:t xml:space="preserve">nấu </w:t>
      </w:r>
      <w:r>
        <w:t xml:space="preserve">nướng </w:t>
      </w:r>
      <w:r>
        <w:t xml:space="preserve">hay </w:t>
      </w:r>
      <w:r>
        <w:t xml:space="preserve">sưởi </w:t>
      </w:r>
      <w:r>
        <w:t xml:space="preserve">ấm. </w:t>
      </w:r>
      <w:r>
        <w:t xml:space="preserve">Lò </w:t>
      </w:r>
      <w:r>
        <w:t xml:space="preserve">gạch. </w:t>
      </w:r>
      <w:r>
        <w:rPr>
          <w:i/>
        </w:rPr>
        <w:t xml:space="preserve">Lò </w:t>
      </w:r>
      <w:r>
        <w:t xml:space="preserve">đúc*. </w:t>
      </w:r>
      <w:r>
        <w:rPr>
          <w:i/>
        </w:rPr>
        <w:t xml:space="preserve">Bếp </w:t>
      </w:r>
      <w:r>
        <w:rPr>
          <w:i/>
        </w:rPr>
        <w:t xml:space="preserve">lò. </w:t>
      </w:r>
      <w:r>
        <w:t xml:space="preserve">Bánh </w:t>
      </w:r>
      <w:r>
        <w:t xml:space="preserve">mới </w:t>
      </w:r>
      <w:r>
        <w:t xml:space="preserve">ra </w:t>
      </w:r>
      <w:r>
        <w:rPr>
          <w:i/>
        </w:rPr>
        <w:t xml:space="preserve">lò. </w:t>
      </w:r>
      <w:r>
        <w:rPr>
          <w:i/>
        </w:rPr>
        <w:t xml:space="preserve">Lò </w:t>
      </w:r>
      <w:r>
        <w:t xml:space="preserve">lửa </w:t>
      </w:r>
      <w:r>
        <w:t xml:space="preserve">chiến </w:t>
      </w:r>
      <w:r>
        <w:t xml:space="preserve">tranh </w:t>
      </w:r>
      <w:r>
        <w:t xml:space="preserve">(bóng (nghĩa bóng)). </w:t>
      </w:r>
      <w:r>
        <w:rPr>
          <w:i/>
        </w:rPr>
        <w:t xml:space="preserve">Lò </w:t>
      </w:r>
      <w:r>
        <w:t xml:space="preserve">đào </w:t>
      </w:r>
      <w:r>
        <w:rPr>
          <w:i/>
        </w:rPr>
        <w:t xml:space="preserve">tạo </w:t>
      </w:r>
      <w:r>
        <w:t xml:space="preserve">cán </w:t>
      </w:r>
      <w:r>
        <w:t xml:space="preserve">bộ </w:t>
      </w:r>
      <w:r>
        <w:t xml:space="preserve">(b.; </w:t>
      </w:r>
      <w:r>
        <w:t xml:space="preserve">nơi </w:t>
      </w:r>
      <w:r>
        <w:t xml:space="preserve">rèn </w:t>
      </w:r>
      <w:r>
        <w:t xml:space="preserve">luyện, </w:t>
      </w:r>
      <w:r>
        <w:t xml:space="preserve">đào </w:t>
      </w:r>
      <w:r>
        <w:t xml:space="preserve">tạo </w:t>
      </w:r>
      <w:r>
        <w:t xml:space="preserve">cán </w:t>
      </w:r>
      <w:r>
        <w:t xml:space="preserve">bộ). </w:t>
      </w:r>
      <w:r>
        <w:rPr>
          <w:b/>
        </w:rPr>
        <w:t xml:space="preserve">2 </w:t>
      </w:r>
      <w:r>
        <w:t xml:space="preserve">(thợt,). </w:t>
      </w:r>
      <w:r>
        <w:t xml:space="preserve">Nhóm </w:t>
      </w:r>
      <w:r>
        <w:t xml:space="preserve">người </w:t>
      </w:r>
      <w:r>
        <w:t xml:space="preserve">cùng </w:t>
      </w:r>
      <w:r>
        <w:t xml:space="preserve">họ </w:t>
      </w:r>
      <w:r>
        <w:t xml:space="preserve">hàng, </w:t>
      </w:r>
      <w:r>
        <w:t xml:space="preserve">nguồn </w:t>
      </w:r>
      <w:r>
        <w:t xml:space="preserve">gốc </w:t>
      </w:r>
      <w:r>
        <w:t xml:space="preserve">hay </w:t>
      </w:r>
      <w:r>
        <w:t xml:space="preserve">phe </w:t>
      </w:r>
      <w:r>
        <w:t xml:space="preserve">cánh </w:t>
      </w:r>
      <w:r>
        <w:t xml:space="preserve">(hàm </w:t>
      </w:r>
      <w:r>
        <w:t xml:space="preserve">ý </w:t>
      </w:r>
      <w:r>
        <w:rPr>
          <w:i/>
        </w:rPr>
        <w:t xml:space="preserve">khinh). </w:t>
      </w:r>
      <w:r>
        <w:rPr>
          <w:i/>
        </w:rPr>
        <w:t xml:space="preserve">Cá </w:t>
      </w:r>
      <w:r>
        <w:t xml:space="preserve">lò </w:t>
      </w:r>
      <w:r>
        <w:rPr>
          <w:i/>
        </w:rPr>
        <w:t xml:space="preserve">nhà </w:t>
      </w:r>
      <w:r>
        <w:t xml:space="preserve">nó. </w:t>
      </w:r>
      <w:r>
        <w:br/>
      </w:r>
      <w:r>
        <w:rPr>
          <w:b/>
        </w:rPr>
        <w:t xml:space="preserve">lò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Lò </w:t>
      </w:r>
      <w:r>
        <w:t xml:space="preserve">đứng </w:t>
      </w:r>
      <w:r>
        <w:t xml:space="preserve">có </w:t>
      </w:r>
      <w:r>
        <w:t xml:space="preserve">chiều </w:t>
      </w:r>
      <w:r>
        <w:t xml:space="preserve">cao </w:t>
      </w:r>
      <w:r>
        <w:t xml:space="preserve">lớn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chiều </w:t>
      </w:r>
      <w:r>
        <w:t xml:space="preserve">ngang, </w:t>
      </w:r>
      <w:r>
        <w:t xml:space="preserve">dùng </w:t>
      </w:r>
      <w:r>
        <w:t xml:space="preserve">để </w:t>
      </w:r>
      <w:r>
        <w:t xml:space="preserve">luyện </w:t>
      </w:r>
      <w:r>
        <w:t xml:space="preserve">gang </w:t>
      </w:r>
      <w:r>
        <w:t xml:space="preserve">từ </w:t>
      </w:r>
      <w:r>
        <w:t xml:space="preserve">quặng </w:t>
      </w:r>
      <w:r>
        <w:t xml:space="preserve">sắt. </w:t>
      </w:r>
      <w:r>
        <w:br/>
      </w:r>
      <w:r>
        <w:rPr>
          <w:b/>
        </w:rPr>
        <w:t xml:space="preserve">lò </w:t>
      </w:r>
      <w:r>
        <w:rPr>
          <w:b/>
        </w:rPr>
        <w:t xml:space="preserve">chð </w:t>
      </w:r>
      <w:r>
        <w:rPr>
          <w:i/>
        </w:rPr>
        <w:t xml:space="preserve">danh từ </w:t>
      </w:r>
      <w:r>
        <w:t xml:space="preserve">Lò </w:t>
      </w:r>
      <w:r>
        <w:t xml:space="preserve">đứng </w:t>
      </w:r>
      <w:r>
        <w:t xml:space="preserve">nhỏ </w:t>
      </w:r>
      <w:r>
        <w:t xml:space="preserve">để </w:t>
      </w:r>
      <w:r>
        <w:t xml:space="preserve">nấu </w:t>
      </w:r>
      <w:r>
        <w:t xml:space="preserve">chảy </w:t>
      </w:r>
      <w:r>
        <w:t xml:space="preserve">gang. </w:t>
      </w:r>
      <w:r>
        <w:br/>
      </w:r>
      <w:r>
        <w:rPr>
          <w:b/>
        </w:rPr>
        <w:t xml:space="preserve">lò </w:t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Nơi </w:t>
      </w:r>
      <w:r>
        <w:t xml:space="preserve">chủ </w:t>
      </w:r>
      <w:r>
        <w:t xml:space="preserve">yếu </w:t>
      </w:r>
      <w:r>
        <w:t xml:space="preserve">khai </w:t>
      </w:r>
      <w:r>
        <w:t xml:space="preserve">thác </w:t>
      </w:r>
      <w:r>
        <w:t xml:space="preserve">khoáng </w:t>
      </w:r>
      <w:r>
        <w:t xml:space="preserve">sản </w:t>
      </w:r>
      <w:r>
        <w:t xml:space="preserve">trong </w:t>
      </w:r>
      <w:r>
        <w:t xml:space="preserve">mỏ </w:t>
      </w:r>
      <w:r>
        <w:t xml:space="preserve">hâm </w:t>
      </w:r>
      <w:r>
        <w:t xml:space="preserve">lò. </w:t>
      </w:r>
      <w:r>
        <w:br/>
      </w:r>
      <w:r>
        <w:rPr>
          <w:b/>
        </w:rPr>
        <w:t xml:space="preserve">lò </w:t>
      </w:r>
      <w:r>
        <w:rPr>
          <w:b/>
        </w:rPr>
        <w:t xml:space="preserve">cò </w:t>
      </w:r>
      <w:r>
        <w:rPr>
          <w:i/>
        </w:rPr>
        <w:t xml:space="preserve">động từ </w:t>
      </w:r>
      <w:r>
        <w:t xml:space="preserve">Co </w:t>
      </w:r>
      <w:r>
        <w:t xml:space="preserve">một </w:t>
      </w:r>
      <w:r>
        <w:t xml:space="preserve">chân </w:t>
      </w:r>
      <w:r>
        <w:t xml:space="preserve">lên </w:t>
      </w:r>
      <w:r>
        <w:t xml:space="preserve">và </w:t>
      </w:r>
      <w:r>
        <w:t xml:space="preserve">nhảy </w:t>
      </w:r>
      <w:r>
        <w:t xml:space="preserve">bằng </w:t>
      </w:r>
      <w:r>
        <w:t xml:space="preserve">chân </w:t>
      </w:r>
      <w:r>
        <w:t xml:space="preserve">còn </w:t>
      </w:r>
      <w:r>
        <w:t xml:space="preserve">lại </w:t>
      </w:r>
      <w:r>
        <w:t xml:space="preserve">từng </w:t>
      </w:r>
      <w:r>
        <w:t xml:space="preserve">quãng </w:t>
      </w:r>
      <w:r>
        <w:t xml:space="preserve">ngắn </w:t>
      </w:r>
      <w:r>
        <w:t xml:space="preserve">một. </w:t>
      </w:r>
      <w:r>
        <w:rPr>
          <w:i/>
        </w:rPr>
        <w:t xml:space="preserve">Đau </w:t>
      </w:r>
      <w:r>
        <w:rPr>
          <w:i/>
        </w:rPr>
        <w:t xml:space="preserve">một </w:t>
      </w:r>
      <w:r>
        <w:t xml:space="preserve">chân </w:t>
      </w:r>
      <w:r>
        <w:t xml:space="preserve">phải </w:t>
      </w:r>
      <w:r>
        <w:rPr>
          <w:i/>
        </w:rPr>
        <w:t xml:space="preserve">nháy </w:t>
      </w:r>
      <w:r>
        <w:rPr>
          <w:i/>
        </w:rPr>
        <w:t xml:space="preserve">lò </w:t>
      </w:r>
      <w:r>
        <w:t xml:space="preserve">cò. </w:t>
      </w:r>
      <w:r>
        <w:t xml:space="preserve">Vịn </w:t>
      </w:r>
      <w:r>
        <w:t xml:space="preserve">thành </w:t>
      </w:r>
      <w:r>
        <w:t xml:space="preserve">giường </w:t>
      </w:r>
      <w:r>
        <w:rPr>
          <w:i/>
        </w:rPr>
        <w:t xml:space="preserve">lò </w:t>
      </w:r>
      <w:r>
        <w:t xml:space="preserve">cò </w:t>
      </w:r>
      <w:r>
        <w:rPr>
          <w:i/>
        </w:rPr>
        <w:t xml:space="preserve">tập </w:t>
      </w:r>
      <w:r>
        <w:rPr>
          <w:i/>
        </w:rPr>
        <w:t xml:space="preserve">đi. </w:t>
      </w:r>
      <w:r>
        <w:br/>
      </w:r>
      <w:r>
        <w:rPr>
          <w:b/>
        </w:rPr>
        <w:t xml:space="preserve">lò </w:t>
      </w:r>
      <w:r>
        <w:rPr>
          <w:b/>
        </w:rPr>
        <w:t xml:space="preserve">cừ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ít dùng). </w:t>
      </w:r>
      <w:r>
        <w:t xml:space="preserve">Lò </w:t>
      </w:r>
      <w:r>
        <w:t xml:space="preserve">lớn;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trời </w:t>
      </w:r>
      <w:r>
        <w:t xml:space="preserve">đất,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lò </w:t>
      </w:r>
      <w:r>
        <w:rPr>
          <w:b/>
        </w:rPr>
        <w:t xml:space="preserve">dò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lần </w:t>
      </w:r>
      <w:r>
        <w:t xml:space="preserve">từng </w:t>
      </w:r>
      <w:r>
        <w:t xml:space="preserve">bước </w:t>
      </w:r>
      <w:r>
        <w:t xml:space="preserve">như </w:t>
      </w:r>
      <w:r>
        <w:t xml:space="preserve">thể </w:t>
      </w:r>
      <w:r>
        <w:t xml:space="preserve">vừa </w:t>
      </w:r>
      <w:r>
        <w:t xml:space="preserve">đi </w:t>
      </w:r>
      <w:r>
        <w:t xml:space="preserve">vừa </w:t>
      </w:r>
      <w:r>
        <w:t xml:space="preserve">dò </w:t>
      </w:r>
      <w:r>
        <w:t xml:space="preserve">đường. </w:t>
      </w:r>
      <w:r>
        <w:rPr>
          <w:i/>
        </w:rPr>
        <w:t xml:space="preserve">Bước </w:t>
      </w:r>
      <w:r>
        <w:t xml:space="preserve">lò </w:t>
      </w:r>
      <w:r>
        <w:rPr>
          <w:i/>
        </w:rPr>
        <w:t xml:space="preserve">dò </w:t>
      </w:r>
      <w:r>
        <w:t xml:space="preserve">chỉ </w:t>
      </w:r>
      <w:r>
        <w:t xml:space="preserve">sợ </w:t>
      </w:r>
      <w:r>
        <w:t xml:space="preserve">ngã. </w:t>
      </w:r>
      <w:r>
        <w:rPr>
          <w:b/>
        </w:rPr>
        <w:t xml:space="preserve">2 </w:t>
      </w:r>
      <w:r>
        <w:t xml:space="preserve">(khẩu ngữ). </w:t>
      </w:r>
      <w:r>
        <w:t xml:space="preserve">Lằn </w:t>
      </w:r>
      <w:r>
        <w:t xml:space="preserve">mò </w:t>
      </w:r>
      <w:r>
        <w:t xml:space="preserve">tìm </w:t>
      </w:r>
      <w:r>
        <w:t xml:space="preserve">đến. </w:t>
      </w:r>
      <w:r>
        <w:rPr>
          <w:i/>
        </w:rPr>
        <w:t xml:space="preserve">ở </w:t>
      </w:r>
      <w:r>
        <w:rPr>
          <w:i/>
        </w:rPr>
        <w:t xml:space="preserve">đâu </w:t>
      </w:r>
      <w:r>
        <w:t xml:space="preserve">lò </w:t>
      </w:r>
      <w:r>
        <w:t xml:space="preserve">dò </w:t>
      </w:r>
      <w:r>
        <w:t xml:space="preserve">uễ. </w:t>
      </w:r>
      <w:r>
        <w:br/>
      </w:r>
      <w:r>
        <w:rPr>
          <w:b/>
        </w:rPr>
        <w:t xml:space="preserve">lò </w:t>
      </w:r>
      <w:r>
        <w:rPr>
          <w:b/>
        </w:rPr>
        <w:t xml:space="preserve">đúc </w:t>
      </w:r>
      <w:r>
        <w:rPr>
          <w:i/>
        </w:rPr>
        <w:t xml:space="preserve">danh từ </w:t>
      </w:r>
      <w:r>
        <w:t xml:space="preserve">Lò </w:t>
      </w:r>
      <w:r>
        <w:t xml:space="preserve">nấu </w:t>
      </w:r>
      <w:r>
        <w:t xml:space="preserve">chảy </w:t>
      </w:r>
      <w:r>
        <w:t xml:space="preserve">kim </w:t>
      </w:r>
      <w:r>
        <w:t xml:space="preserve">loại </w:t>
      </w:r>
      <w:r>
        <w:t xml:space="preserve">để </w:t>
      </w:r>
      <w:r>
        <w:t xml:space="preserve">đúc. </w:t>
      </w:r>
      <w:r>
        <w:br/>
      </w:r>
      <w:r>
        <w:rPr>
          <w:b/>
        </w:rPr>
        <w:t xml:space="preserve">lò </w:t>
      </w:r>
      <w:r>
        <w:rPr>
          <w:b/>
        </w:rPr>
        <w:t xml:space="preserve">đứng </w:t>
      </w:r>
      <w:r>
        <w:rPr>
          <w:i/>
        </w:rPr>
        <w:t xml:space="preserve">danh từ </w:t>
      </w:r>
      <w:r>
        <w:t xml:space="preserve">Lò </w:t>
      </w:r>
      <w:r>
        <w:t xml:space="preserve">để </w:t>
      </w:r>
      <w:r>
        <w:t xml:space="preserve">xử </w:t>
      </w:r>
      <w:r>
        <w:t xml:space="preserve">lí </w:t>
      </w:r>
      <w:r>
        <w:t xml:space="preserve">những </w:t>
      </w:r>
      <w:r>
        <w:t xml:space="preserve">sản </w:t>
      </w:r>
      <w:r>
        <w:t xml:space="preserve">phẩm </w:t>
      </w:r>
      <w:r>
        <w:t xml:space="preserve">dài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thẳng </w:t>
      </w:r>
      <w:r>
        <w:t xml:space="preserve">đứng </w:t>
      </w:r>
      <w:r>
        <w:t xml:space="preserve">hoặc </w:t>
      </w:r>
      <w:r>
        <w:t xml:space="preserve">những </w:t>
      </w:r>
      <w:r>
        <w:t xml:space="preserve">dải </w:t>
      </w:r>
      <w:r>
        <w:t xml:space="preserve">kim </w:t>
      </w:r>
      <w:r>
        <w:t xml:space="preserve">loại </w:t>
      </w:r>
      <w:r>
        <w:t xml:space="preserve">chuyển </w:t>
      </w:r>
      <w:r>
        <w:t xml:space="preserve">động </w:t>
      </w:r>
      <w:r>
        <w:t xml:space="preserve">thẳng </w:t>
      </w:r>
      <w:r>
        <w:t xml:space="preserve">đứng. </w:t>
      </w:r>
      <w:r>
        <w:br/>
      </w:r>
      <w:r>
        <w:rPr>
          <w:b/>
        </w:rPr>
        <w:t xml:space="preserve">lò </w:t>
      </w:r>
      <w:r>
        <w:rPr>
          <w:b/>
        </w:rPr>
        <w:t xml:space="preserve">hổ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rPr>
          <w:i/>
        </w:rPr>
        <w:t xml:space="preserve">Lò </w:t>
      </w:r>
      <w:r>
        <w:t xml:space="preserve">dùng </w:t>
      </w:r>
      <w:r>
        <w:t xml:space="preserve">nhiệt </w:t>
      </w:r>
      <w:r>
        <w:t xml:space="preserve">của </w:t>
      </w:r>
      <w:r>
        <w:t xml:space="preserve">hồ </w:t>
      </w:r>
      <w:r>
        <w:t xml:space="preserve">quang </w:t>
      </w:r>
      <w:r>
        <w:t xml:space="preserve">để </w:t>
      </w:r>
      <w:r>
        <w:t xml:space="preserve">nấu </w:t>
      </w:r>
      <w:r>
        <w:t xml:space="preserve">chảy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các </w:t>
      </w:r>
      <w:r>
        <w:t xml:space="preserve">vật </w:t>
      </w:r>
      <w:r>
        <w:t xml:space="preserve">liệu </w:t>
      </w:r>
      <w:r>
        <w:t xml:space="preserve">khác. </w:t>
      </w:r>
      <w:r>
        <w:br w:type="page"/>
      </w:r>
      <w:r>
        <w:rPr>
          <w:b/>
        </w:rPr>
        <w:t xml:space="preserve">lò </w:t>
      </w:r>
      <w:r>
        <w:rPr>
          <w:b/>
        </w:rPr>
        <w:t xml:space="preserve">luyện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loại </w:t>
      </w:r>
      <w:r>
        <w:t xml:space="preserve">lò </w:t>
      </w:r>
      <w:r>
        <w:t xml:space="preserve">dùng </w:t>
      </w:r>
      <w:r>
        <w:t xml:space="preserve">để </w:t>
      </w:r>
      <w:r>
        <w:t xml:space="preserve">nung </w:t>
      </w:r>
      <w:r>
        <w:t xml:space="preserve">nấu </w:t>
      </w:r>
      <w:r>
        <w:t xml:space="preserve">chảy </w:t>
      </w:r>
      <w:r>
        <w:t xml:space="preserve">và </w:t>
      </w:r>
      <w:r>
        <w:t xml:space="preserve">luyện </w:t>
      </w:r>
      <w:r>
        <w:t xml:space="preserve">kim </w:t>
      </w:r>
      <w:r>
        <w:t xml:space="preserve">loại. </w:t>
      </w:r>
      <w:r>
        <w:t xml:space="preserve">lò </w:t>
      </w:r>
      <w:r>
        <w:t xml:space="preserve">Mác-tanh </w:t>
      </w:r>
      <w:r>
        <w:t xml:space="preserve">xem </w:t>
      </w:r>
      <w:r>
        <w:t xml:space="preserve">lò </w:t>
      </w:r>
      <w:r>
        <w:rPr>
          <w:i/>
        </w:rPr>
        <w:t xml:space="preserve">Martin. </w:t>
      </w:r>
      <w:r>
        <w:br/>
      </w:r>
      <w:r>
        <w:rPr>
          <w:b/>
        </w:rPr>
        <w:t xml:space="preserve">lò </w:t>
      </w:r>
      <w:r>
        <w:rPr>
          <w:b/>
        </w:rPr>
        <w:t xml:space="preserve">Martin </w:t>
      </w:r>
      <w:r>
        <w:rPr>
          <w:i/>
        </w:rPr>
        <w:t xml:space="preserve">danh từ </w:t>
      </w:r>
      <w:r>
        <w:t xml:space="preserve">Lò </w:t>
      </w:r>
      <w:r>
        <w:t xml:space="preserve">sản </w:t>
      </w:r>
      <w:r>
        <w:t xml:space="preserve">xuất </w:t>
      </w:r>
      <w:r>
        <w:t xml:space="preserve">thép </w:t>
      </w:r>
      <w:r>
        <w:t xml:space="preserve">từ </w:t>
      </w:r>
      <w:r>
        <w:t xml:space="preserve">gang </w:t>
      </w:r>
      <w:r>
        <w:t xml:space="preserve">và </w:t>
      </w:r>
      <w:r>
        <w:t xml:space="preserve">thép </w:t>
      </w:r>
      <w:r>
        <w:t xml:space="preserve">vụn. </w:t>
      </w:r>
      <w:r>
        <w:br/>
      </w:r>
      <w:r>
        <w:rPr>
          <w:b/>
        </w:rPr>
        <w:t xml:space="preserve">lò </w:t>
      </w:r>
      <w:r>
        <w:rPr>
          <w:b/>
        </w:rPr>
        <w:t xml:space="preserve">mò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lại </w:t>
      </w:r>
      <w:r>
        <w:t xml:space="preserve">hoặc </w:t>
      </w:r>
      <w:r>
        <w:t xml:space="preserve">làm </w:t>
      </w:r>
      <w:r>
        <w:t xml:space="preserve">việc </w:t>
      </w:r>
      <w:r>
        <w:t xml:space="preserve">mò </w:t>
      </w:r>
      <w:r>
        <w:t xml:space="preserve">mẫm, </w:t>
      </w:r>
      <w:r>
        <w:t xml:space="preserve">khó </w:t>
      </w:r>
      <w:r>
        <w:t xml:space="preserve">khăn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bóng </w:t>
      </w:r>
      <w:r>
        <w:t xml:space="preserve">tối). </w:t>
      </w:r>
      <w:r>
        <w:rPr>
          <w:i/>
        </w:rPr>
        <w:t xml:space="preserve">Lò </w:t>
      </w:r>
      <w:r>
        <w:rPr>
          <w:i/>
        </w:rPr>
        <w:t xml:space="preserve">mò </w:t>
      </w:r>
      <w:r>
        <w:rPr>
          <w:i/>
        </w:rPr>
        <w:t xml:space="preserve">đi </w:t>
      </w:r>
      <w:r>
        <w:rPr>
          <w:i/>
        </w:rPr>
        <w:t xml:space="preserve">qua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trong </w:t>
      </w:r>
      <w:r>
        <w:rPr>
          <w:i/>
        </w:rPr>
        <w:t xml:space="preserve">đêm. </w:t>
      </w:r>
      <w:r>
        <w:rPr>
          <w:b/>
        </w:rPr>
        <w:t xml:space="preserve">2 </w:t>
      </w:r>
      <w:r>
        <w:t xml:space="preserve">(khẩu ngữ). </w:t>
      </w:r>
      <w:r>
        <w:t xml:space="preserve">Đi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thận </w:t>
      </w:r>
      <w:r>
        <w:t xml:space="preserve">trọng </w:t>
      </w:r>
      <w:r>
        <w:t xml:space="preserve">và </w:t>
      </w:r>
      <w:r>
        <w:t xml:space="preserve">không </w:t>
      </w:r>
      <w:r>
        <w:t xml:space="preserve">đàng </w:t>
      </w:r>
      <w:r>
        <w:t xml:space="preserve">hoàng. </w:t>
      </w:r>
      <w:r>
        <w:rPr>
          <w:i/>
        </w:rPr>
        <w:t xml:space="preserve">Tên </w:t>
      </w:r>
      <w:r>
        <w:rPr>
          <w:i/>
        </w:rPr>
        <w:t xml:space="preserve">phỉ </w:t>
      </w:r>
      <w:r>
        <w:rPr>
          <w:i/>
        </w:rPr>
        <w:t xml:space="preserve">lò </w:t>
      </w:r>
      <w:r>
        <w:rPr>
          <w:i/>
        </w:rPr>
        <w:t xml:space="preserve">mò </w:t>
      </w:r>
      <w:r>
        <w:rPr>
          <w:i/>
        </w:rPr>
        <w:t xml:space="preserve">uề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lò </w:t>
      </w:r>
      <w:r>
        <w:rPr>
          <w:b/>
        </w:rPr>
        <w:t xml:space="preserve">mổ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lò </w:t>
      </w:r>
      <w:r>
        <w:rPr>
          <w:i/>
        </w:rPr>
        <w:t xml:space="preserve">sát </w:t>
      </w:r>
      <w:r>
        <w:t xml:space="preserve">sinh. </w:t>
      </w:r>
      <w:r>
        <w:t xml:space="preserve">Nơi </w:t>
      </w:r>
      <w:r>
        <w:t xml:space="preserve">chuyên </w:t>
      </w:r>
      <w:r>
        <w:t xml:space="preserve">việc </w:t>
      </w:r>
      <w:r>
        <w:t xml:space="preserve">giết </w:t>
      </w:r>
      <w:r>
        <w:t xml:space="preserve">thịt </w:t>
      </w:r>
      <w:r>
        <w:t xml:space="preserve">gia </w:t>
      </w:r>
      <w:r>
        <w:t xml:space="preserve">súc </w:t>
      </w:r>
      <w:r>
        <w:t xml:space="preserve">hàng </w:t>
      </w:r>
      <w:r>
        <w:t xml:space="preserve">loạt. </w:t>
      </w:r>
      <w:r>
        <w:br/>
      </w:r>
      <w:r>
        <w:rPr>
          <w:b/>
        </w:rPr>
        <w:t xml:space="preserve">lò </w:t>
      </w:r>
      <w:r>
        <w:rPr>
          <w:b/>
        </w:rPr>
        <w:t xml:space="preserve">rèn </w:t>
      </w:r>
      <w:r>
        <w:rPr>
          <w:i/>
        </w:rPr>
        <w:t xml:space="preserve">danh từ </w:t>
      </w:r>
      <w:r>
        <w:t xml:space="preserve">Nơi </w:t>
      </w:r>
      <w:r>
        <w:t xml:space="preserve">chế </w:t>
      </w:r>
      <w:r>
        <w:t xml:space="preserve">tạo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sắt, </w:t>
      </w:r>
      <w:r>
        <w:t xml:space="preserve">thép, </w:t>
      </w:r>
      <w:r>
        <w:t xml:space="preserve">như </w:t>
      </w:r>
      <w:r>
        <w:t xml:space="preserve">dao, </w:t>
      </w:r>
      <w:r>
        <w:t xml:space="preserve">cuốc, </w:t>
      </w:r>
      <w:r>
        <w:t xml:space="preserve">liềm, </w:t>
      </w:r>
      <w:r>
        <w:t xml:space="preserve">v.v. </w:t>
      </w:r>
      <w:r>
        <w:t xml:space="preserve">theo </w:t>
      </w:r>
      <w:r>
        <w:t xml:space="preserve">phương </w:t>
      </w:r>
      <w:r>
        <w:t xml:space="preserve">pháp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lò </w:t>
      </w:r>
      <w:r>
        <w:rPr>
          <w:b/>
        </w:rPr>
        <w:t xml:space="preserve">sát </w:t>
      </w:r>
      <w:r>
        <w:rPr>
          <w:b/>
        </w:rPr>
        <w:t xml:space="preserve">sinh </w:t>
      </w:r>
      <w:r>
        <w:rPr>
          <w:b/>
        </w:rPr>
        <w:t xml:space="preserve">d.x. </w:t>
      </w:r>
      <w:r>
        <w:rPr>
          <w:b/>
        </w:rPr>
        <w:t xml:space="preserve">lò </w:t>
      </w:r>
      <w:r>
        <w:rPr>
          <w:b/>
        </w:rPr>
        <w:t xml:space="preserve">mố. </w:t>
      </w:r>
      <w:r>
        <w:br/>
      </w:r>
      <w:r>
        <w:rPr>
          <w:b/>
        </w:rPr>
        <w:t xml:space="preserve">lò </w:t>
      </w:r>
      <w:r>
        <w:rPr>
          <w:b/>
        </w:rPr>
        <w:t xml:space="preserve">sưởi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đốt </w:t>
      </w:r>
      <w:r>
        <w:t xml:space="preserve">nóng </w:t>
      </w:r>
      <w:r>
        <w:t xml:space="preserve">để </w:t>
      </w:r>
      <w:r>
        <w:t xml:space="preserve">sưởi </w:t>
      </w:r>
      <w:r>
        <w:t xml:space="preserve">ấm. </w:t>
      </w:r>
      <w:r>
        <w:br/>
      </w:r>
      <w:r>
        <w:rPr>
          <w:b/>
        </w:rPr>
        <w:t xml:space="preserve">lò </w:t>
      </w:r>
      <w:r>
        <w:rPr>
          <w:b/>
        </w:rPr>
        <w:t xml:space="preserve">xo </w:t>
      </w:r>
      <w:r>
        <w:rPr>
          <w:i/>
        </w:rPr>
        <w:t xml:space="preserve">danh từ </w:t>
      </w:r>
      <w:r>
        <w:t xml:space="preserve">Vật </w:t>
      </w:r>
      <w:r>
        <w:t xml:space="preserve">thường </w:t>
      </w:r>
      <w:r>
        <w:t xml:space="preserve">bằng </w:t>
      </w:r>
      <w:r>
        <w:t xml:space="preserve">thép, </w:t>
      </w:r>
      <w:r>
        <w:t xml:space="preserve">có </w:t>
      </w:r>
      <w:r>
        <w:t xml:space="preserve">sức </w:t>
      </w:r>
      <w:r>
        <w:t xml:space="preserve">đàn </w:t>
      </w:r>
      <w:r>
        <w:t xml:space="preserve">hỏi, </w:t>
      </w:r>
      <w:r>
        <w:t xml:space="preserve">dùng </w:t>
      </w:r>
      <w:r>
        <w:t xml:space="preserve">để </w:t>
      </w:r>
      <w:r>
        <w:t xml:space="preserve">giữ </w:t>
      </w:r>
      <w:r>
        <w:t xml:space="preserve">những </w:t>
      </w:r>
      <w:r>
        <w:t xml:space="preserve">vật </w:t>
      </w:r>
      <w:r>
        <w:t xml:space="preserve">khác </w:t>
      </w:r>
      <w:r>
        <w:t xml:space="preserve">(thường </w:t>
      </w:r>
      <w:r>
        <w:t xml:space="preserve">là </w:t>
      </w:r>
      <w:r>
        <w:t xml:space="preserve">những </w:t>
      </w:r>
      <w:r>
        <w:t xml:space="preserve">chỉ </w:t>
      </w:r>
      <w:r>
        <w:t xml:space="preserve">tiết </w:t>
      </w:r>
      <w:r>
        <w:t xml:space="preserve">máy) </w:t>
      </w:r>
      <w:r>
        <w:t xml:space="preserve">nào </w:t>
      </w:r>
      <w:r>
        <w:t xml:space="preserve">đó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cần </w:t>
      </w:r>
      <w:r>
        <w:t xml:space="preserve">có. </w:t>
      </w:r>
      <w:r>
        <w:rPr>
          <w:i/>
        </w:rPr>
        <w:t xml:space="preserve">Lò </w:t>
      </w:r>
      <w:r>
        <w:rPr>
          <w:i/>
        </w:rPr>
        <w:t xml:space="preserve">xo </w:t>
      </w:r>
      <w:r>
        <w:rPr>
          <w:i/>
        </w:rPr>
        <w:t xml:space="preserve">bật </w:t>
      </w:r>
      <w:r>
        <w:rPr>
          <w:i/>
        </w:rPr>
        <w:t xml:space="preserve">lửa. </w:t>
      </w:r>
      <w:r>
        <w:rPr>
          <w:i/>
        </w:rPr>
        <w:t xml:space="preserve">Giường </w:t>
      </w:r>
      <w:r>
        <w:t xml:space="preserve">lò </w:t>
      </w:r>
      <w:r>
        <w:rPr>
          <w:i/>
        </w:rPr>
        <w:t xml:space="preserve">xo. </w:t>
      </w:r>
      <w:r>
        <w:t xml:space="preserve">Bật </w:t>
      </w:r>
      <w:r>
        <w:rPr>
          <w:i/>
        </w:rPr>
        <w:t xml:space="preserve">dậy </w:t>
      </w:r>
      <w:r>
        <w:rPr>
          <w:i/>
        </w:rPr>
        <w:t xml:space="preserve">như </w:t>
      </w:r>
      <w:r>
        <w:rPr>
          <w:i/>
        </w:rPr>
        <w:t xml:space="preserve">chiếc </w:t>
      </w:r>
      <w:r>
        <w:t xml:space="preserve">lò </w:t>
      </w:r>
      <w:r>
        <w:rPr>
          <w:i/>
        </w:rPr>
        <w:t xml:space="preserve">xo. </w:t>
      </w:r>
      <w:r>
        <w:br/>
      </w:r>
      <w:r>
        <w:rPr>
          <w:b/>
        </w:rPr>
        <w:t xml:space="preserve">lõ </w:t>
      </w:r>
      <w:r>
        <w:rPr>
          <w:i/>
        </w:rPr>
        <w:t xml:space="preserve">tính từ </w:t>
      </w:r>
      <w:r>
        <w:t xml:space="preserve">(Đầu </w:t>
      </w:r>
      <w:r>
        <w:t xml:space="preserve">xương </w:t>
      </w:r>
      <w:r>
        <w:t xml:space="preserve">hoặc </w:t>
      </w:r>
      <w:r>
        <w:t xml:space="preserve">mũi) </w:t>
      </w:r>
      <w:r>
        <w:t xml:space="preserve">cao </w:t>
      </w:r>
      <w:r>
        <w:t xml:space="preserve">gỗ </w:t>
      </w:r>
      <w:r>
        <w:t xml:space="preserve">hẳn </w:t>
      </w:r>
      <w:r>
        <w:t xml:space="preserve">lên. </w:t>
      </w:r>
      <w:r>
        <w:rPr>
          <w:i/>
        </w:rPr>
        <w:t xml:space="preserve">Gây </w:t>
      </w:r>
      <w:r>
        <w:rPr>
          <w:i/>
        </w:rPr>
        <w:t xml:space="preserve">lõ </w:t>
      </w:r>
      <w:r>
        <w:t xml:space="preserve">xương. </w:t>
      </w:r>
      <w:r>
        <w:t xml:space="preserve">Mũi </w:t>
      </w:r>
      <w:r>
        <w:t xml:space="preserve">lõ. </w:t>
      </w:r>
      <w:r>
        <w:br/>
      </w:r>
      <w:r>
        <w:rPr>
          <w:b/>
        </w:rPr>
        <w:t xml:space="preserve">ló,d. </w:t>
      </w:r>
      <w:r>
        <w:t xml:space="preserve">(phương ngữ). </w:t>
      </w:r>
      <w:r>
        <w:t xml:space="preserve">Lúa. </w:t>
      </w:r>
      <w:r>
        <w:br/>
      </w:r>
      <w:r>
        <w:rPr>
          <w:b/>
        </w:rPr>
        <w:t xml:space="preserve">ló, </w:t>
      </w:r>
      <w:r>
        <w:rPr>
          <w:i/>
        </w:rPr>
        <w:t xml:space="preserve">động từ </w:t>
      </w:r>
      <w:r>
        <w:t xml:space="preserve">Để </w:t>
      </w:r>
      <w:r>
        <w:t xml:space="preserve">lộ </w:t>
      </w:r>
      <w:r>
        <w:t xml:space="preserve">một </w:t>
      </w:r>
      <w:r>
        <w:t xml:space="preserve">phần </w:t>
      </w:r>
      <w:r>
        <w:t xml:space="preserve">nhỏ </w:t>
      </w:r>
      <w:r>
        <w:t xml:space="preserve">(thường </w:t>
      </w:r>
      <w:r>
        <w:t xml:space="preserve">là </w:t>
      </w:r>
      <w:r>
        <w:t xml:space="preserve">cao </w:t>
      </w:r>
      <w:r>
        <w:t xml:space="preserve">nhất) </w:t>
      </w:r>
      <w:r>
        <w:t xml:space="preserve">ra </w:t>
      </w:r>
      <w:r>
        <w:t xml:space="preserve">khỏi </w:t>
      </w:r>
      <w:r>
        <w:t xml:space="preserve">vật </w:t>
      </w:r>
      <w:r>
        <w:t xml:space="preserve">che </w:t>
      </w:r>
      <w:r>
        <w:t xml:space="preserve">khuất. </w:t>
      </w:r>
      <w:r>
        <w:rPr>
          <w:i/>
        </w:rPr>
        <w:t xml:space="preserve">Ló </w:t>
      </w:r>
      <w:r>
        <w:rPr>
          <w:i/>
        </w:rPr>
        <w:t xml:space="preserve">đầu </w:t>
      </w:r>
      <w:r>
        <w:rPr>
          <w:i/>
        </w:rPr>
        <w:t xml:space="preserve">trên </w:t>
      </w:r>
      <w:r>
        <w:rPr>
          <w:i/>
        </w:rPr>
        <w:t xml:space="preserve">bức </w:t>
      </w:r>
      <w:r>
        <w:rPr>
          <w:i/>
        </w:rPr>
        <w:t xml:space="preserve">tường. </w:t>
      </w:r>
      <w:r>
        <w:rPr>
          <w:i/>
        </w:rPr>
        <w:t xml:space="preserve">Mặt </w:t>
      </w:r>
      <w:r>
        <w:t xml:space="preserve">trời </w:t>
      </w:r>
      <w:r>
        <w:rPr>
          <w:i/>
        </w:rPr>
        <w:t xml:space="preserve">uừa </w:t>
      </w:r>
      <w:r>
        <w:t xml:space="preserve">ló </w:t>
      </w:r>
      <w:r>
        <w:rPr>
          <w:i/>
        </w:rPr>
        <w:t xml:space="preserve">lên </w:t>
      </w:r>
      <w:r>
        <w:rPr>
          <w:i/>
        </w:rPr>
        <w:t xml:space="preserve">sau </w:t>
      </w:r>
      <w:r>
        <w:rPr>
          <w:i/>
        </w:rPr>
        <w:t xml:space="preserve">dãy </w:t>
      </w:r>
      <w:r>
        <w:rPr>
          <w:i/>
        </w:rPr>
        <w:t xml:space="preserve">núi. </w:t>
      </w:r>
      <w:r>
        <w:t xml:space="preserve">lọ, </w:t>
      </w:r>
      <w: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thuỷ </w:t>
      </w:r>
      <w:r>
        <w:t xml:space="preserve">tỉnh </w:t>
      </w:r>
      <w:r>
        <w:t xml:space="preserve">hoặc </w:t>
      </w:r>
      <w:r>
        <w:t xml:space="preserve">sành, </w:t>
      </w:r>
      <w:r>
        <w:t xml:space="preserve">sứ, </w:t>
      </w:r>
      <w:r>
        <w:t xml:space="preserve">v.v., </w:t>
      </w:r>
      <w:r>
        <w:t xml:space="preserve">cổ </w:t>
      </w:r>
      <w:r>
        <w:t xml:space="preserve">thấp, </w:t>
      </w:r>
      <w:r>
        <w:t xml:space="preserve">đáy </w:t>
      </w:r>
      <w:r>
        <w:t xml:space="preserve">thường </w:t>
      </w:r>
      <w:r>
        <w:t xml:space="preserve">rộng </w:t>
      </w:r>
      <w:r>
        <w:t xml:space="preserve">hơn </w:t>
      </w:r>
      <w:r>
        <w:t xml:space="preserve">miệng. </w:t>
      </w:r>
      <w:r>
        <w:rPr>
          <w:i/>
        </w:rPr>
        <w:t xml:space="preserve">Lọ </w:t>
      </w:r>
      <w:r>
        <w:rPr>
          <w:i/>
        </w:rPr>
        <w:t xml:space="preserve">mực. </w:t>
      </w:r>
      <w:r>
        <w:rPr>
          <w:i/>
        </w:rPr>
        <w:t xml:space="preserve">Lọ </w:t>
      </w:r>
      <w:r>
        <w:rPr>
          <w:i/>
        </w:rPr>
        <w:t xml:space="preserve">nước </w:t>
      </w:r>
      <w:r>
        <w:rPr>
          <w:i/>
        </w:rPr>
        <w:t xml:space="preserve">hoa. </w:t>
      </w:r>
      <w:r>
        <w:br/>
      </w:r>
      <w:r>
        <w:rPr>
          <w:b/>
        </w:rPr>
        <w:t xml:space="preserve">lọt. </w:t>
      </w:r>
      <w:r>
        <w:t xml:space="preserve">(phương ngữ). </w:t>
      </w:r>
      <w:r>
        <w:t xml:space="preserve">Nhọ. </w:t>
      </w:r>
      <w:r>
        <w:t xml:space="preserve">Mặt </w:t>
      </w:r>
      <w:r>
        <w:t xml:space="preserve">lọ. </w:t>
      </w:r>
      <w:r>
        <w:br/>
      </w:r>
      <w:r>
        <w:rPr>
          <w:b/>
        </w:rPr>
        <w:t xml:space="preserve">lọ,k. </w:t>
      </w:r>
      <w:r>
        <w:t xml:space="preserve">(cũ). </w:t>
      </w:r>
      <w:r>
        <w:rPr>
          <w:b/>
        </w:rPr>
        <w:t xml:space="preserve">1 </w:t>
      </w:r>
      <w:r>
        <w:t xml:space="preserve">Huống </w:t>
      </w:r>
      <w:r>
        <w:t xml:space="preserve">nữa, </w:t>
      </w:r>
      <w:r>
        <w:t xml:space="preserve">huống </w:t>
      </w:r>
      <w:r>
        <w:t xml:space="preserve">chỉ. </w:t>
      </w:r>
      <w:r>
        <w:t xml:space="preserve">Sắt </w:t>
      </w:r>
      <w:r>
        <w:t xml:space="preserve">đá </w:t>
      </w:r>
      <w:r>
        <w:rPr>
          <w:i/>
        </w:rPr>
        <w:t xml:space="preserve">cũng </w:t>
      </w:r>
      <w:r>
        <w:rPr>
          <w:i/>
        </w:rPr>
        <w:t xml:space="preserve">xiêu </w:t>
      </w:r>
      <w:r>
        <w:t xml:space="preserve">lọ </w:t>
      </w:r>
      <w:r>
        <w:t xml:space="preserve">người. </w:t>
      </w:r>
      <w:r>
        <w:rPr>
          <w:b/>
        </w:rPr>
        <w:t xml:space="preserve">2 </w:t>
      </w:r>
      <w:r>
        <w:t xml:space="preserve">Cần </w:t>
      </w:r>
      <w:r>
        <w:t xml:space="preserve">gì, </w:t>
      </w:r>
      <w:r>
        <w:t xml:space="preserve">chẳng </w:t>
      </w:r>
      <w:r>
        <w:t xml:space="preserve">cần </w:t>
      </w:r>
      <w:r>
        <w:t xml:space="preserve">gì. </w:t>
      </w:r>
      <w:r>
        <w:rPr>
          <w:i/>
        </w:rPr>
        <w:t xml:space="preserve">Văn </w:t>
      </w:r>
      <w:r>
        <w:t xml:space="preserve">hay, </w:t>
      </w:r>
      <w:r>
        <w:rPr>
          <w:i/>
        </w:rPr>
        <w:t xml:space="preserve">lọ </w:t>
      </w:r>
      <w:r>
        <w:rPr>
          <w:i/>
        </w:rPr>
        <w:t xml:space="preserve">phải </w:t>
      </w:r>
      <w:r>
        <w:rPr>
          <w:i/>
        </w:rPr>
        <w:t xml:space="preserve">uiết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lọ </w:t>
      </w:r>
      <w:r>
        <w:rPr>
          <w:b/>
        </w:rPr>
        <w:t xml:space="preserve">lem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nhọ </w:t>
      </w:r>
      <w:r>
        <w:rPr>
          <w:i/>
        </w:rPr>
        <w:t xml:space="preserve">nhem. </w:t>
      </w:r>
      <w:r>
        <w:t xml:space="preserve">Có </w:t>
      </w:r>
      <w:r>
        <w:t xml:space="preserve">nhiều </w:t>
      </w:r>
      <w:r>
        <w:t xml:space="preserve">vết </w:t>
      </w:r>
      <w:r>
        <w:t xml:space="preserve">nhọ, </w:t>
      </w:r>
      <w:r>
        <w:t xml:space="preserve">trông </w:t>
      </w:r>
      <w:r>
        <w:t xml:space="preserve">lem </w:t>
      </w:r>
      <w:r>
        <w:t xml:space="preserve">luốc.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lọ </w:t>
      </w:r>
      <w:r>
        <w:rPr>
          <w:i/>
        </w:rPr>
        <w:t xml:space="preserve">lem. </w:t>
      </w:r>
      <w:r>
        <w:br/>
      </w:r>
      <w:r>
        <w:rPr>
          <w:b/>
        </w:rPr>
        <w:t xml:space="preserve">lọ </w:t>
      </w:r>
      <w:r>
        <w:rPr>
          <w:b/>
        </w:rPr>
        <w:t xml:space="preserve">mẹ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Như </w:t>
      </w:r>
      <w:r>
        <w:t xml:space="preserve">lò </w:t>
      </w:r>
      <w:r>
        <w:rPr>
          <w:i/>
        </w:rPr>
        <w:t xml:space="preserve">mò. </w:t>
      </w:r>
      <w:r>
        <w:br/>
      </w:r>
      <w:r>
        <w:rPr>
          <w:b/>
        </w:rPr>
        <w:t xml:space="preserve">lọ </w:t>
      </w:r>
      <w:r>
        <w:rPr>
          <w:b/>
        </w:rPr>
        <w:t xml:space="preserve">nghẹ </w:t>
      </w:r>
      <w:r>
        <w:rPr>
          <w:i/>
        </w:rPr>
        <w:t xml:space="preserve">danh từ </w:t>
      </w:r>
      <w:r>
        <w:t xml:space="preserve">(phương ngữ). </w:t>
      </w:r>
      <w:r>
        <w:t xml:space="preserve">Nhọ </w:t>
      </w:r>
      <w:r>
        <w:t xml:space="preserve">nồi. </w:t>
      </w:r>
      <w:r>
        <w:t xml:space="preserve">Dính </w:t>
      </w:r>
      <w:r>
        <w:t xml:space="preserve">lọ </w:t>
      </w:r>
      <w:r>
        <w:t xml:space="preserve">nghẹ. </w:t>
      </w:r>
      <w:r>
        <w:br/>
      </w:r>
      <w:r>
        <w:rPr>
          <w:b/>
        </w:rPr>
        <w:t xml:space="preserve">lọ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(phương ngữ). </w:t>
      </w:r>
      <w:r>
        <w:t xml:space="preserve">Nhọ </w:t>
      </w:r>
      <w:r>
        <w:t xml:space="preserve">nồi. </w:t>
      </w:r>
      <w:r>
        <w:br/>
      </w:r>
      <w:r>
        <w:rPr>
          <w:b/>
        </w:rPr>
        <w:t xml:space="preserve">loa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hình </w:t>
      </w:r>
      <w:r>
        <w:t xml:space="preserve">phễu,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định </w:t>
      </w:r>
      <w:r>
        <w:t xml:space="preserve">hướng </w:t>
      </w:r>
      <w:r>
        <w:t xml:space="preserve">làm </w:t>
      </w:r>
      <w:r>
        <w:t xml:space="preserve">âm </w:t>
      </w:r>
      <w:r>
        <w:t xml:space="preserve">đi </w:t>
      </w:r>
      <w:r>
        <w:t xml:space="preserve">xa </w:t>
      </w:r>
      <w:r>
        <w:t xml:space="preserve">hơn </w:t>
      </w:r>
      <w:r>
        <w:t xml:space="preserve">và </w:t>
      </w:r>
      <w:r>
        <w:t xml:space="preserve">nghe </w:t>
      </w:r>
      <w:r>
        <w:t xml:space="preserve">rõ </w:t>
      </w:r>
      <w:r>
        <w:t xml:space="preserve">hơn. </w:t>
      </w:r>
      <w:r>
        <w:t xml:space="preserve">Nghe </w:t>
      </w:r>
      <w:r>
        <w:rPr>
          <w:i/>
        </w:rPr>
        <w:t xml:space="preserve">loa </w:t>
      </w:r>
      <w:r>
        <w:rPr>
          <w:i/>
        </w:rPr>
        <w:t xml:space="preserve">phát </w:t>
      </w:r>
      <w:r>
        <w:rPr>
          <w:i/>
        </w:rPr>
        <w:t xml:space="preserve">tin. </w:t>
      </w:r>
      <w:r>
        <w:rPr>
          <w:i/>
        </w:rPr>
        <w:t xml:space="preserve">Nói </w:t>
      </w:r>
      <w:r>
        <w:rPr>
          <w:i/>
        </w:rPr>
        <w:t xml:space="preserve">loa. </w:t>
      </w:r>
      <w:r>
        <w:rPr>
          <w:b/>
        </w:rPr>
        <w:t xml:space="preserve">2 </w:t>
      </w:r>
      <w:r>
        <w:t xml:space="preserve">(chuyên môn). </w:t>
      </w:r>
      <w:r>
        <w:t xml:space="preserve">Dụng </w:t>
      </w:r>
      <w:r>
        <w:t xml:space="preserve">cụ </w:t>
      </w:r>
      <w:r>
        <w:t xml:space="preserve">biến </w:t>
      </w:r>
      <w:r>
        <w:t xml:space="preserve">các </w:t>
      </w:r>
      <w:r>
        <w:t xml:space="preserve">dao </w:t>
      </w:r>
      <w:r>
        <w:t xml:space="preserve">động </w:t>
      </w:r>
      <w:r>
        <w:t xml:space="preserve">điện </w:t>
      </w:r>
      <w:r>
        <w:t xml:space="preserve">thành </w:t>
      </w:r>
      <w:r>
        <w:t xml:space="preserve">dao </w:t>
      </w:r>
      <w:r>
        <w:t xml:space="preserve">động </w:t>
      </w:r>
      <w:r>
        <w:t xml:space="preserve">âm </w:t>
      </w:r>
      <w:r>
        <w:t xml:space="preserve">và </w:t>
      </w:r>
      <w:r>
        <w:t xml:space="preserve">phát </w:t>
      </w:r>
      <w:r>
        <w:t xml:space="preserve">to </w:t>
      </w:r>
      <w:r>
        <w:t xml:space="preserve">ra. </w:t>
      </w:r>
      <w:r>
        <w:t xml:space="preserve">li </w:t>
      </w:r>
      <w:r>
        <w:t xml:space="preserve">động từ </w:t>
      </w:r>
      <w:r>
        <w:t xml:space="preserve">(khẩu ngữ). </w:t>
      </w:r>
      <w:r>
        <w:t xml:space="preserve">Truyền </w:t>
      </w:r>
      <w:r>
        <w:t xml:space="preserve">tin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biết, </w:t>
      </w:r>
      <w:r>
        <w:t xml:space="preserve">thường </w:t>
      </w:r>
      <w:r>
        <w:t xml:space="preserve">bằng </w:t>
      </w:r>
      <w:r>
        <w:t xml:space="preserve">loa. </w:t>
      </w:r>
      <w:r>
        <w:rPr>
          <w:i/>
        </w:rPr>
        <w:t xml:space="preserve">Loa </w:t>
      </w:r>
      <w:r>
        <w:rPr>
          <w:i/>
        </w:rPr>
        <w:t xml:space="preserve">lên </w:t>
      </w:r>
      <w:r>
        <w:t xml:space="preserve">cho </w:t>
      </w:r>
      <w:r>
        <w:t xml:space="preserve">mọi </w:t>
      </w:r>
      <w:r>
        <w:rPr>
          <w:i/>
        </w:rPr>
        <w:t xml:space="preserve">người </w:t>
      </w:r>
      <w:r>
        <w:t xml:space="preserve">cùng </w:t>
      </w:r>
      <w:r>
        <w:rPr>
          <w:i/>
        </w:rPr>
        <w:t xml:space="preserve">biết. </w:t>
      </w:r>
      <w:r>
        <w:t xml:space="preserve">HI </w:t>
      </w:r>
      <w:r>
        <w:t xml:space="preserve">tính từ </w:t>
      </w:r>
      <w:r>
        <w:t xml:space="preserve">Có </w:t>
      </w:r>
      <w:r>
        <w:t xml:space="preserve">hình </w:t>
      </w:r>
      <w:r>
        <w:t xml:space="preserve">loe </w:t>
      </w:r>
      <w:r>
        <w:t xml:space="preserve">ra </w:t>
      </w:r>
      <w:r>
        <w:t xml:space="preserve">tựa </w:t>
      </w:r>
      <w:r>
        <w:t xml:space="preserve">cái </w:t>
      </w:r>
      <w:r>
        <w:rPr>
          <w:i/>
        </w:rPr>
        <w:t xml:space="preserve">loa. </w:t>
      </w:r>
      <w:r>
        <w:rPr>
          <w:i/>
        </w:rPr>
        <w:t xml:space="preserve">Bát </w:t>
      </w:r>
      <w:r>
        <w:t xml:space="preserve">loa. </w:t>
      </w:r>
      <w:r>
        <w:rPr>
          <w:i/>
        </w:rPr>
        <w:t xml:space="preserve">Miệng </w:t>
      </w:r>
      <w:r>
        <w:rPr>
          <w:i/>
        </w:rPr>
        <w:t xml:space="preserve">cốc </w:t>
      </w:r>
      <w:r>
        <w:rPr>
          <w:i/>
        </w:rPr>
        <w:t xml:space="preserve">hơi </w:t>
      </w:r>
      <w:r>
        <w:rPr>
          <w:i/>
        </w:rPr>
        <w:t xml:space="preserve">loa. </w:t>
      </w:r>
      <w:r>
        <w:br/>
      </w:r>
      <w:r>
        <w:rPr>
          <w:b/>
        </w:rPr>
        <w:t xml:space="preserve">loa </w:t>
      </w:r>
      <w:r>
        <w:rPr>
          <w:b/>
        </w:rPr>
        <w:t xml:space="preserve">kèn </w:t>
      </w:r>
      <w:r>
        <w:rPr>
          <w:i/>
        </w:rPr>
        <w:t xml:space="preserve">danh từ </w:t>
      </w:r>
      <w:r>
        <w:t xml:space="preserve">Cây </w:t>
      </w:r>
      <w:r>
        <w:t xml:space="preserve">thảo </w:t>
      </w:r>
      <w:r>
        <w:t xml:space="preserve">mọc </w:t>
      </w:r>
      <w:r>
        <w:t xml:space="preserve">đứng, </w:t>
      </w:r>
      <w:r>
        <w:t xml:space="preserve">lá </w:t>
      </w:r>
      <w:r>
        <w:t xml:space="preserve">dài, </w:t>
      </w:r>
      <w:r>
        <w:t xml:space="preserve">bóng, </w:t>
      </w:r>
      <w:r>
        <w:t xml:space="preserve">hoa </w:t>
      </w:r>
      <w:r>
        <w:t xml:space="preserve">to,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nằm </w:t>
      </w:r>
      <w:r>
        <w:t xml:space="preserve">ngả </w:t>
      </w:r>
      <w:r>
        <w:t xml:space="preserve">ra, </w:t>
      </w:r>
      <w:r>
        <w:t xml:space="preserve">bao </w:t>
      </w:r>
      <w:r>
        <w:t xml:space="preserve">hoa </w:t>
      </w:r>
      <w:r>
        <w:t xml:space="preserve">hình </w:t>
      </w:r>
      <w:r>
        <w:t xml:space="preserve">loa </w:t>
      </w:r>
      <w:r>
        <w:t xml:space="preserve">kèn </w:t>
      </w:r>
      <w:r>
        <w:t xml:space="preserve">dài, </w:t>
      </w:r>
      <w:r>
        <w:t xml:space="preserve">màu </w:t>
      </w:r>
      <w:r>
        <w:t xml:space="preserve">trắng. </w:t>
      </w:r>
      <w:r>
        <w:br/>
      </w:r>
      <w:r>
        <w:rPr>
          <w:b/>
        </w:rPr>
        <w:t xml:space="preserve">loa </w:t>
      </w:r>
      <w:r>
        <w:rPr>
          <w:b/>
        </w:rPr>
        <w:t xml:space="preserve">loá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rPr>
          <w:i/>
        </w:rPr>
        <w:t xml:space="preserve">Joá </w:t>
      </w:r>
      <w:r>
        <w:t xml:space="preserve">(láy). </w:t>
      </w:r>
      <w:r>
        <w:br/>
      </w:r>
      <w:r>
        <w:rPr>
          <w:b/>
        </w:rPr>
        <w:t xml:space="preserve">loà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(Mắt)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rõ </w:t>
      </w:r>
      <w:r>
        <w:t xml:space="preserve">nữa, </w:t>
      </w:r>
      <w:r>
        <w:t xml:space="preserve">mà </w:t>
      </w:r>
      <w:r>
        <w:t xml:space="preserve">chỉ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mọi </w:t>
      </w:r>
      <w:r>
        <w:t xml:space="preserve">vật </w:t>
      </w:r>
      <w:r>
        <w:rPr>
          <w:i/>
        </w:rPr>
        <w:t xml:space="preserve">lờ </w:t>
      </w:r>
      <w:r>
        <w:t xml:space="preserve">mờ, </w:t>
      </w:r>
      <w:r>
        <w:t xml:space="preserve">không </w:t>
      </w:r>
      <w:r>
        <w:t xml:space="preserve">rõ </w:t>
      </w:r>
      <w:r>
        <w:t xml:space="preserve">nét. </w:t>
      </w:r>
      <w:r>
        <w:t xml:space="preserve">Mắt </w:t>
      </w:r>
      <w:r>
        <w:t xml:space="preserve">loà, </w:t>
      </w:r>
      <w:r>
        <w:t xml:space="preserve">chân </w:t>
      </w:r>
      <w:r>
        <w:rPr>
          <w:i/>
        </w:rPr>
        <w:t xml:space="preserve">chậm. </w:t>
      </w:r>
      <w:r>
        <w:rPr>
          <w:b/>
        </w:rPr>
        <w:t xml:space="preserve">2 </w:t>
      </w:r>
      <w:r>
        <w:t xml:space="preserve">(Gương) </w:t>
      </w:r>
      <w:r>
        <w:t xml:space="preserve">không </w:t>
      </w:r>
      <w:r>
        <w:t xml:space="preserve">còn </w:t>
      </w:r>
      <w:r>
        <w:t xml:space="preserve">phản </w:t>
      </w:r>
      <w:r>
        <w:t xml:space="preserve">chiếu </w:t>
      </w:r>
      <w:r>
        <w:t xml:space="preserve">được </w:t>
      </w:r>
      <w:r>
        <w:t xml:space="preserve">rõ </w:t>
      </w:r>
      <w:r>
        <w:t xml:space="preserve">nét, </w:t>
      </w:r>
      <w:r>
        <w:t xml:space="preserve">soi </w:t>
      </w:r>
      <w:r>
        <w:t xml:space="preserve">chỉ </w:t>
      </w:r>
      <w:r>
        <w:t xml:space="preserve">thấy </w:t>
      </w:r>
      <w:r>
        <w:t xml:space="preserve">hình </w:t>
      </w:r>
      <w:r>
        <w:t xml:space="preserve">ảnh </w:t>
      </w:r>
      <w:r>
        <w:t xml:space="preserve">mờ </w:t>
      </w:r>
      <w:r>
        <w:t xml:space="preserve">mờ. </w:t>
      </w:r>
      <w:r>
        <w:rPr>
          <w:i/>
        </w:rPr>
        <w:t xml:space="preserve">Gương </w:t>
      </w:r>
      <w:r>
        <w:rPr>
          <w:i/>
        </w:rPr>
        <w:t xml:space="preserve">loà. </w:t>
      </w:r>
      <w:r>
        <w:rPr>
          <w:b/>
        </w:rPr>
        <w:t xml:space="preserve">3 </w:t>
      </w:r>
      <w:r>
        <w:t xml:space="preserve">Có </w:t>
      </w:r>
      <w:r>
        <w:t xml:space="preserve">độ </w:t>
      </w:r>
      <w:r>
        <w:t xml:space="preserve">sáng </w:t>
      </w:r>
      <w:r>
        <w:t xml:space="preserve">chói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làm </w:t>
      </w:r>
      <w:r>
        <w:t xml:space="preserve">loá </w:t>
      </w:r>
      <w:r>
        <w:t xml:space="preserve">mắt, </w:t>
      </w:r>
      <w:r>
        <w:t xml:space="preserve">không </w:t>
      </w:r>
      <w:r>
        <w:t xml:space="preserve">nhìn </w:t>
      </w:r>
      <w:r>
        <w:t xml:space="preserve">được </w:t>
      </w:r>
      <w:r>
        <w:t xml:space="preserve">rõ </w:t>
      </w:r>
      <w:r>
        <w:t xml:space="preserve">nét. </w:t>
      </w:r>
      <w:r>
        <w:t xml:space="preserve">Chớp </w:t>
      </w:r>
      <w:r>
        <w:rPr>
          <w:i/>
        </w:rPr>
        <w:t xml:space="preserve">loà. </w:t>
      </w:r>
      <w:r>
        <w:t xml:space="preserve">Chói </w:t>
      </w:r>
      <w:r>
        <w:rPr>
          <w:i/>
        </w:rPr>
        <w:t xml:space="preserve">loà </w:t>
      </w:r>
      <w:r>
        <w:rPr>
          <w:i/>
        </w:rPr>
        <w:t xml:space="preserve">ánh </w:t>
      </w:r>
      <w:r>
        <w:rPr>
          <w:i/>
        </w:rPr>
        <w:t xml:space="preserve">nắng. </w:t>
      </w:r>
      <w:r>
        <w:t xml:space="preserve">loà </w:t>
      </w:r>
      <w:r>
        <w:t xml:space="preserve">xoà </w:t>
      </w:r>
      <w:r>
        <w:t xml:space="preserve">động từ </w:t>
      </w:r>
      <w:r>
        <w:t xml:space="preserve">(Vật </w:t>
      </w:r>
      <w:r>
        <w:t xml:space="preserve">mềm </w:t>
      </w:r>
      <w:r>
        <w:t xml:space="preserve">dài) </w:t>
      </w:r>
      <w:r>
        <w:t xml:space="preserve">buông </w:t>
      </w:r>
      <w:r>
        <w:t xml:space="preserve">xuống </w:t>
      </w:r>
      <w:r>
        <w:t xml:space="preserve">và </w:t>
      </w:r>
      <w:r>
        <w:t xml:space="preserve">toả </w:t>
      </w:r>
      <w:r>
        <w:t xml:space="preserve">ra </w:t>
      </w:r>
      <w:r>
        <w:t xml:space="preserve">không </w:t>
      </w:r>
      <w:r>
        <w:t xml:space="preserve">đều, </w:t>
      </w:r>
      <w:r>
        <w:t xml:space="preserve">không </w:t>
      </w:r>
      <w:r>
        <w:t xml:space="preserve">gọn. </w:t>
      </w:r>
      <w:r>
        <w:rPr>
          <w:i/>
        </w:rPr>
        <w:t xml:space="preserve">Áo </w:t>
      </w:r>
      <w:r>
        <w:rPr>
          <w:i/>
        </w:rPr>
        <w:t xml:space="preserve">dài </w:t>
      </w:r>
      <w:r>
        <w:rPr>
          <w:i/>
        </w:rPr>
        <w:t xml:space="preserve">loà </w:t>
      </w:r>
      <w:r>
        <w:rPr>
          <w:i/>
        </w:rPr>
        <w:t xml:space="preserve">xoà </w:t>
      </w:r>
      <w:r>
        <w:rPr>
          <w:i/>
        </w:rPr>
        <w:t xml:space="preserve">chấm </w:t>
      </w:r>
      <w:r>
        <w:t xml:space="preserve">gót. </w:t>
      </w:r>
      <w:r>
        <w:rPr>
          <w:i/>
        </w:rPr>
        <w:t xml:space="preserve">Cành </w:t>
      </w:r>
      <w:r>
        <w:rPr>
          <w:i/>
        </w:rPr>
        <w:t xml:space="preserve">lá </w:t>
      </w:r>
      <w:r>
        <w:rPr>
          <w:i/>
        </w:rPr>
        <w:t xml:space="preserve">loà </w:t>
      </w:r>
      <w:r>
        <w:rPr>
          <w:i/>
        </w:rPr>
        <w:t xml:space="preserve">xoà. </w:t>
      </w:r>
      <w:r>
        <w:t xml:space="preserve">Tóc </w:t>
      </w:r>
      <w:r>
        <w:rPr>
          <w:i/>
        </w:rPr>
        <w:t xml:space="preserve">rủ </w:t>
      </w:r>
      <w:r>
        <w:rPr>
          <w:i/>
        </w:rPr>
        <w:t xml:space="preserve">loà </w:t>
      </w:r>
      <w:r>
        <w:rPr>
          <w:i/>
        </w:rPr>
        <w:t xml:space="preserve">xoà </w:t>
      </w:r>
      <w:r>
        <w:rPr>
          <w:i/>
        </w:rPr>
        <w:t xml:space="preserve">trên </w:t>
      </w:r>
      <w:r>
        <w:rPr>
          <w:i/>
        </w:rPr>
        <w:t xml:space="preserve">trán. </w:t>
      </w:r>
      <w:r>
        <w:t xml:space="preserve">| </w:t>
      </w:r>
      <w:r>
        <w:br/>
      </w:r>
      <w:r>
        <w:rPr>
          <w:b/>
        </w:rPr>
        <w:t xml:space="preserve">loả </w:t>
      </w:r>
      <w:r>
        <w:rPr>
          <w:b/>
        </w:rPr>
        <w:t xml:space="preserve">toả </w:t>
      </w:r>
      <w:r>
        <w:rPr>
          <w:i/>
        </w:rPr>
        <w:t xml:space="preserve">tính từ </w:t>
      </w:r>
      <w:r>
        <w:t xml:space="preserve">(Rơi </w:t>
      </w:r>
      <w:r>
        <w:t xml:space="preserve">xuống </w:t>
      </w:r>
      <w:r>
        <w:t xml:space="preserve">hay </w:t>
      </w:r>
      <w:r>
        <w:t xml:space="preserve">buông </w:t>
      </w:r>
      <w:r>
        <w:t xml:space="preserve">rủ </w:t>
      </w:r>
      <w:r>
        <w:t xml:space="preserve">xuống). </w:t>
      </w:r>
      <w:r>
        <w:t xml:space="preserve">không </w:t>
      </w:r>
      <w:r>
        <w:t xml:space="preserve">gọn, </w:t>
      </w:r>
      <w:r>
        <w:t xml:space="preserve">không </w:t>
      </w:r>
      <w:r>
        <w:t xml:space="preserve">đều, </w:t>
      </w:r>
      <w:r>
        <w:t xml:space="preserve">mỗi </w:t>
      </w:r>
      <w:r>
        <w:rPr>
          <w:i/>
        </w:rPr>
        <w:t xml:space="preserve">cái </w:t>
      </w:r>
      <w:r>
        <w:t xml:space="preserve">mỗi </w:t>
      </w:r>
      <w:r>
        <w:t xml:space="preserve">hướng, </w:t>
      </w:r>
      <w:r>
        <w:t xml:space="preserve">mỗi </w:t>
      </w:r>
      <w:r>
        <w:t xml:space="preserve">nơi. </w:t>
      </w:r>
      <w:r>
        <w:rPr>
          <w:i/>
        </w:rPr>
        <w:t xml:space="preserve">Tóc </w:t>
      </w:r>
      <w:r>
        <w:rPr>
          <w:i/>
        </w:rPr>
        <w:t xml:space="preserve">bay </w:t>
      </w:r>
      <w:r>
        <w:rPr>
          <w:i/>
        </w:rPr>
        <w:t xml:space="preserve">loả </w:t>
      </w:r>
      <w:r>
        <w:rPr>
          <w:i/>
        </w:rPr>
        <w:t xml:space="preserve">to. </w:t>
      </w:r>
      <w:r>
        <w:t xml:space="preserve">Gió </w:t>
      </w:r>
      <w:r>
        <w:rPr>
          <w:i/>
        </w:rPr>
        <w:t xml:space="preserve">thổi, </w:t>
      </w:r>
      <w:r>
        <w:rPr>
          <w:i/>
        </w:rPr>
        <w:t xml:space="preserve">lá </w:t>
      </w:r>
      <w:r>
        <w:rPr>
          <w:i/>
        </w:rPr>
        <w:t xml:space="preserve">khô </w:t>
      </w:r>
      <w:r>
        <w:t xml:space="preserve">rơi </w:t>
      </w:r>
      <w:r>
        <w:rPr>
          <w:i/>
        </w:rPr>
        <w:t xml:space="preserve">loá </w:t>
      </w:r>
      <w:r>
        <w:rPr>
          <w:i/>
        </w:rPr>
        <w:t xml:space="preserve">tod. </w:t>
      </w:r>
      <w:r>
        <w:br/>
      </w:r>
      <w:r>
        <w:rPr>
          <w:b/>
        </w:rPr>
        <w:t xml:space="preserve">loã </w:t>
      </w:r>
      <w:r>
        <w:rPr>
          <w:i/>
        </w:rPr>
        <w:t xml:space="preserve">động từ </w:t>
      </w:r>
      <w:r>
        <w:t xml:space="preserve">(ít dùng). </w:t>
      </w:r>
      <w:r>
        <w:t xml:space="preserve">(Máu) </w:t>
      </w:r>
      <w:r>
        <w:t xml:space="preserve">chảy </w:t>
      </w:r>
      <w:r>
        <w:t xml:space="preserve">tràn. </w:t>
      </w:r>
      <w:r>
        <w:rPr>
          <w:i/>
        </w:rPr>
        <w:t xml:space="preserve">Máu </w:t>
      </w:r>
      <w:r>
        <w:t xml:space="preserve">cháy </w:t>
      </w:r>
      <w:r>
        <w:rPr>
          <w:i/>
        </w:rPr>
        <w:t xml:space="preserve">loã </w:t>
      </w:r>
      <w:r>
        <w:rPr>
          <w:i/>
        </w:rPr>
        <w:t xml:space="preserve">đều. </w:t>
      </w:r>
      <w:r>
        <w:br/>
      </w:r>
      <w:r>
        <w:rPr>
          <w:b/>
        </w:rPr>
        <w:t xml:space="preserve">loã </w:t>
      </w:r>
      <w:r>
        <w:rPr>
          <w:b/>
        </w:rPr>
        <w:t xml:space="preserve">lổ </w:t>
      </w:r>
      <w:r>
        <w:rPr>
          <w:i/>
        </w:rPr>
        <w:t xml:space="preserve">tính từ </w:t>
      </w:r>
      <w:r>
        <w:t xml:space="preserve">(Thân </w:t>
      </w:r>
      <w:r>
        <w:t xml:space="preserve">thể </w:t>
      </w:r>
      <w:r>
        <w:t xml:space="preserve">con </w:t>
      </w:r>
      <w:r>
        <w:t xml:space="preserve">người) </w:t>
      </w:r>
      <w:r>
        <w:t xml:space="preserve">để </w:t>
      </w:r>
      <w:r>
        <w:t xml:space="preserve">hở </w:t>
      </w:r>
      <w:r>
        <w:t xml:space="preserve">ra </w:t>
      </w:r>
      <w:r>
        <w:t xml:space="preserve">bộ </w:t>
      </w:r>
      <w:r>
        <w:t xml:space="preserve">phận </w:t>
      </w:r>
      <w:r>
        <w:t xml:space="preserve">cần </w:t>
      </w:r>
      <w:r>
        <w:t xml:space="preserve">che </w:t>
      </w:r>
      <w:r>
        <w:t xml:space="preserve">kín. </w:t>
      </w:r>
      <w:r>
        <w:rPr>
          <w:i/>
        </w:rPr>
        <w:t xml:space="preserve">Thân </w:t>
      </w:r>
      <w:r>
        <w:rPr>
          <w:i/>
        </w:rPr>
        <w:t xml:space="preserve">thể </w:t>
      </w:r>
      <w:r>
        <w:rPr>
          <w:i/>
        </w:rPr>
        <w:t xml:space="preserve">loã </w:t>
      </w:r>
      <w:r>
        <w:rPr>
          <w:i/>
        </w:rPr>
        <w:t xml:space="preserve">lô.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toa </w:t>
      </w:r>
      <w:r>
        <w:rPr>
          <w:i/>
        </w:rPr>
        <w:t xml:space="preserve">L0. </w:t>
      </w:r>
      <w:r>
        <w:br/>
      </w:r>
      <w:r>
        <w:rPr>
          <w:b/>
        </w:rPr>
        <w:t xml:space="preserve">loã </w:t>
      </w:r>
      <w:r>
        <w:rPr>
          <w:b/>
        </w:rPr>
        <w:t xml:space="preserve">thể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thân </w:t>
      </w:r>
      <w:r>
        <w:t xml:space="preserve">thể </w:t>
      </w:r>
      <w:r>
        <w:t xml:space="preserve">trần </w:t>
      </w:r>
      <w:r>
        <w:t xml:space="preserve">truồng. </w:t>
      </w:r>
      <w: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loã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loã </w:t>
      </w:r>
      <w:r>
        <w:rPr>
          <w:b/>
        </w:rPr>
        <w:t xml:space="preserve">xoã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loà </w:t>
      </w:r>
      <w:r>
        <w:t xml:space="preserve">xoà. </w:t>
      </w:r>
      <w:r>
        <w:rPr>
          <w:i/>
        </w:rPr>
        <w:t xml:space="preserve">Tóc </w:t>
      </w:r>
      <w:r>
        <w:rPr>
          <w:i/>
        </w:rPr>
        <w:t xml:space="preserve">loã </w:t>
      </w:r>
      <w:r>
        <w:rPr>
          <w:i/>
        </w:rPr>
        <w:t xml:space="preserve">xoã </w:t>
      </w:r>
      <w:r>
        <w:rPr>
          <w:i/>
        </w:rPr>
        <w:t xml:space="preserve">trước </w:t>
      </w:r>
      <w:r>
        <w:t xml:space="preserve">trán. </w:t>
      </w:r>
      <w:r>
        <w:br/>
      </w:r>
      <w:r>
        <w:rPr>
          <w:b/>
        </w:rPr>
        <w:t xml:space="preserve">loá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thị </w:t>
      </w:r>
      <w:r>
        <w:t xml:space="preserve">giác </w:t>
      </w:r>
      <w:r>
        <w:t xml:space="preserve">bị </w:t>
      </w:r>
      <w:r>
        <w:t xml:space="preserve">rối </w:t>
      </w:r>
      <w:r>
        <w:t xml:space="preserve">loạn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quá </w:t>
      </w:r>
      <w:r>
        <w:t xml:space="preserve">mạnh. </w:t>
      </w:r>
      <w:r>
        <w:rPr>
          <w:i/>
        </w:rPr>
        <w:t xml:space="preserve">Mắt </w:t>
      </w:r>
      <w:r>
        <w:rPr>
          <w:i/>
        </w:rPr>
        <w:t xml:space="preserve">loá </w:t>
      </w:r>
      <w:r>
        <w:t xml:space="preserve">vì </w:t>
      </w:r>
      <w:r>
        <w:rPr>
          <w:i/>
        </w:rPr>
        <w:t xml:space="preserve">ánh </w:t>
      </w:r>
      <w:r>
        <w:rPr>
          <w:i/>
        </w:rPr>
        <w:t xml:space="preserve">đèn </w:t>
      </w:r>
      <w:r>
        <w:rPr>
          <w:i/>
        </w:rPr>
        <w:t xml:space="preserve">pha. </w:t>
      </w:r>
      <w:r>
        <w:rPr>
          <w:i/>
        </w:rPr>
        <w:t xml:space="preserve">Loá </w:t>
      </w:r>
      <w:r>
        <w:t xml:space="preserve">mắt </w:t>
      </w:r>
      <w:r>
        <w:rPr>
          <w:i/>
        </w:rPr>
        <w:t xml:space="preserve">uì </w:t>
      </w:r>
      <w:r>
        <w:t xml:space="preserve">tiền </w:t>
      </w:r>
      <w:r>
        <w:t xml:space="preserve">(bóng (nghĩa bóng)).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đg., </w:t>
      </w:r>
      <w:r>
        <w:t xml:space="preserve">t).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loá </w:t>
      </w:r>
      <w:r>
        <w:t xml:space="preserve">mắt. </w:t>
      </w:r>
      <w:r>
        <w:t xml:space="preserve">Ánh </w:t>
      </w:r>
      <w:r>
        <w:rPr>
          <w:i/>
        </w:rPr>
        <w:t xml:space="preserve">đèn </w:t>
      </w:r>
      <w:r>
        <w:rPr>
          <w:i/>
        </w:rPr>
        <w:t xml:space="preserve">pha </w:t>
      </w:r>
      <w:r>
        <w:t xml:space="preserve">sáng </w:t>
      </w:r>
      <w:r>
        <w:rPr>
          <w:i/>
        </w:rPr>
        <w:t xml:space="preserve">loá. </w:t>
      </w:r>
      <w:r>
        <w:rPr>
          <w:i/>
        </w:rPr>
        <w:t xml:space="preserve">Nắng </w:t>
      </w:r>
      <w:r>
        <w:rPr>
          <w:i/>
        </w:rPr>
        <w:t xml:space="preserve">loá. </w:t>
      </w:r>
      <w:r>
        <w:rPr>
          <w:i/>
        </w:rPr>
        <w:t xml:space="preserve">!! </w:t>
      </w:r>
      <w:r>
        <w:t xml:space="preserve">Láy: </w:t>
      </w:r>
      <w:r>
        <w:t xml:space="preserve">loa </w:t>
      </w:r>
      <w:r>
        <w:rPr>
          <w:i/>
        </w:rPr>
        <w:t xml:space="preserve">loá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loá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choáng </w:t>
      </w:r>
      <w:r>
        <w:t xml:space="preserve">ngợp </w:t>
      </w:r>
      <w:r>
        <w:t xml:space="preserve">trước </w:t>
      </w:r>
      <w:r>
        <w:t xml:space="preserve">sức </w:t>
      </w:r>
      <w:r>
        <w:t xml:space="preserve">cám </w:t>
      </w:r>
      <w:r>
        <w:t xml:space="preserve">dỗ, </w:t>
      </w:r>
      <w:r>
        <w:t xml:space="preserve">khiến </w:t>
      </w:r>
      <w:r>
        <w:t xml:space="preserve">cho </w:t>
      </w:r>
      <w:r>
        <w:t xml:space="preserve">mất </w:t>
      </w:r>
      <w:r>
        <w:t xml:space="preserve">cả </w:t>
      </w:r>
      <w:r>
        <w:t xml:space="preserve">sáng </w:t>
      </w:r>
      <w:r>
        <w:t xml:space="preserve">suốt, </w:t>
      </w:r>
      <w:r>
        <w:t xml:space="preserve">tỉnh </w:t>
      </w:r>
      <w:r>
        <w:t xml:space="preserve">táo. </w:t>
      </w:r>
      <w:r>
        <w:rPr>
          <w:i/>
        </w:rPr>
        <w:t xml:space="preserve">Loá </w:t>
      </w:r>
      <w:r>
        <w:t xml:space="preserve">mắt </w:t>
      </w:r>
      <w:r>
        <w:t xml:space="preserve">vì </w:t>
      </w:r>
      <w:r>
        <w:t xml:space="preserve">tiền. </w:t>
      </w:r>
      <w:r>
        <w:rPr>
          <w:i/>
        </w:rPr>
        <w:t xml:space="preserve">Bị </w:t>
      </w:r>
      <w:r>
        <w:rPr>
          <w:i/>
        </w:rPr>
        <w:t xml:space="preserve">danh </w:t>
      </w:r>
      <w:r>
        <w:rPr>
          <w:i/>
        </w:rPr>
        <w:t xml:space="preserve">uọng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t xml:space="preserve">loá </w:t>
      </w:r>
      <w:r>
        <w:rPr>
          <w:i/>
        </w:rPr>
        <w:t xml:space="preserve">mắt.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