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tần </w:t>
      </w:r>
      <w:r>
        <w:rPr>
          <w:b/>
        </w:rPr>
        <w:t xml:space="preserve">tiện </w:t>
      </w:r>
      <w:r>
        <w:rPr>
          <w:i/>
        </w:rPr>
        <w:t xml:space="preserve">xem </w:t>
      </w:r>
      <w:r>
        <w:t xml:space="preserve">tần </w:t>
      </w:r>
      <w:r>
        <w:t xml:space="preserve">tiện. </w:t>
      </w:r>
      <w:r>
        <w:br/>
      </w:r>
      <w:r>
        <w:rPr>
          <w:b/>
        </w:rPr>
        <w:t xml:space="preserve">tẩn </w:t>
      </w:r>
      <w:r>
        <w:rPr>
          <w:b/>
        </w:rPr>
        <w:t xml:space="preserve">đg </w:t>
      </w:r>
      <w:r>
        <w:t xml:space="preserve">(thông tục). </w:t>
      </w:r>
      <w:r>
        <w:t xml:space="preserve">Đánh </w:t>
      </w:r>
      <w:r>
        <w:t xml:space="preserve">đòn. </w:t>
      </w:r>
      <w:r>
        <w:rPr>
          <w:i/>
        </w:rPr>
        <w:t xml:space="preserve">Tẩn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trận. </w:t>
      </w:r>
      <w:r>
        <w:br/>
      </w:r>
      <w:r>
        <w:rPr>
          <w:b/>
        </w:rPr>
        <w:t xml:space="preserve">tấn </w:t>
      </w:r>
      <w:r>
        <w:rPr>
          <w:b/>
        </w:rPr>
        <w:t xml:space="preserve">mẩn </w:t>
      </w:r>
      <w:r>
        <w:rPr>
          <w:i/>
        </w:rPr>
        <w:t xml:space="preserve">tính từ </w:t>
      </w:r>
      <w:r>
        <w:rPr>
          <w:i/>
        </w:rPr>
        <w:t xml:space="preserve">(Làm </w:t>
      </w:r>
      <w:r>
        <w:t xml:space="preserve">việc </w:t>
      </w:r>
      <w:r>
        <w:t xml:space="preserve">gì) </w:t>
      </w:r>
      <w:r>
        <w:t xml:space="preserve">quá </w:t>
      </w:r>
      <w:r>
        <w:t xml:space="preserve">tỉ </w:t>
      </w:r>
      <w:r>
        <w:t xml:space="preserve">mỉ, </w:t>
      </w:r>
      <w:r>
        <w:t xml:space="preserve">vụn </w:t>
      </w:r>
      <w:r>
        <w:t xml:space="preserve">vặt,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ý </w:t>
      </w:r>
      <w:r>
        <w:t xml:space="preserve">thức </w:t>
      </w:r>
      <w:r>
        <w:t xml:space="preserve">về </w:t>
      </w:r>
      <w:r>
        <w:t xml:space="preserve">thời </w:t>
      </w:r>
      <w:r>
        <w:t xml:space="preserve">gian. </w:t>
      </w:r>
      <w:r>
        <w:rPr>
          <w:i/>
        </w:rPr>
        <w:t xml:space="preserve">Tấn </w:t>
      </w:r>
      <w:r>
        <w:rPr>
          <w:i/>
        </w:rPr>
        <w:t xml:space="preserve">mẩn </w:t>
      </w:r>
      <w:r>
        <w:t xml:space="preserve">xếp </w:t>
      </w:r>
      <w:r>
        <w:t xml:space="preserve">lại </w:t>
      </w:r>
      <w:r>
        <w:rPr>
          <w:i/>
        </w:rPr>
        <w:t xml:space="preserve">các </w:t>
      </w:r>
      <w:r>
        <w:rPr>
          <w:i/>
        </w:rPr>
        <w:t xml:space="preserve">tờ </w:t>
      </w:r>
      <w:r>
        <w:rPr>
          <w:i/>
        </w:rPr>
        <w:t xml:space="preserve">báo </w:t>
      </w:r>
      <w:r>
        <w:rPr>
          <w:i/>
        </w:rPr>
        <w:t xml:space="preserve">cũ. </w:t>
      </w:r>
      <w:r>
        <w:t xml:space="preserve">Dặn </w:t>
      </w:r>
      <w:r>
        <w:rPr>
          <w:i/>
        </w:rPr>
        <w:t xml:space="preserve">dò </w:t>
      </w:r>
      <w:r>
        <w:t xml:space="preserve">tẩn </w:t>
      </w:r>
      <w:r>
        <w:rPr>
          <w:i/>
        </w:rPr>
        <w:t xml:space="preserve">mẩn. </w:t>
      </w:r>
      <w:r>
        <w:rPr>
          <w:i/>
        </w:rPr>
        <w:t xml:space="preserve">Ngồi </w:t>
      </w:r>
      <w:r>
        <w:t xml:space="preserve">tẩn </w:t>
      </w:r>
      <w:r>
        <w:rPr>
          <w:i/>
        </w:rPr>
        <w:t xml:space="preserve">mẩn </w:t>
      </w:r>
      <w:r>
        <w:t xml:space="preserve">gọt </w:t>
      </w:r>
      <w:r>
        <w:rPr>
          <w:i/>
        </w:rPr>
        <w:t xml:space="preserve">bút </w:t>
      </w:r>
      <w:r>
        <w:t xml:space="preserve">chì. </w:t>
      </w:r>
      <w:r>
        <w:br/>
      </w:r>
      <w:r>
        <w:rPr>
          <w:b/>
        </w:rPr>
        <w:t xml:space="preserve">tấn,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lượng: </w:t>
      </w:r>
      <w:r>
        <w:t xml:space="preserve">a) </w:t>
      </w:r>
      <w:r>
        <w:t xml:space="preserve">bằng </w:t>
      </w:r>
      <w:r>
        <w:t xml:space="preserve">1000 </w:t>
      </w:r>
      <w:r>
        <w:t xml:space="preserve">kilogram, </w:t>
      </w:r>
      <w:r>
        <w:t xml:space="preserve">trong </w:t>
      </w:r>
      <w:r>
        <w:t xml:space="preserve">hệ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 </w:t>
      </w:r>
      <w:r>
        <w:t xml:space="preserve">quốc </w:t>
      </w:r>
      <w:r>
        <w:t xml:space="preserve">tế </w:t>
      </w:r>
      <w:r>
        <w:t xml:space="preserve">Sĩ; </w:t>
      </w:r>
      <w:r>
        <w:t xml:space="preserve">b) </w:t>
      </w:r>
      <w:r>
        <w:t xml:space="preserve">ở </w:t>
      </w:r>
      <w:r>
        <w:t xml:space="preserve">Mĩ, </w:t>
      </w:r>
      <w:r>
        <w:t xml:space="preserve">Canada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bằng </w:t>
      </w:r>
      <w:r>
        <w:rPr>
          <w:b/>
        </w:rPr>
        <w:t xml:space="preserve">2 </w:t>
      </w:r>
      <w:r>
        <w:rPr>
          <w:b/>
        </w:rPr>
        <w:t xml:space="preserve">000 </w:t>
      </w:r>
      <w:r>
        <w:t xml:space="preserve">bảng, </w:t>
      </w:r>
      <w:r>
        <w:t xml:space="preserve">tức </w:t>
      </w:r>
      <w:r>
        <w:t xml:space="preserve">907,18 </w:t>
      </w:r>
      <w:r>
        <w:t xml:space="preserve">kilogram; </w:t>
      </w:r>
      <w:r>
        <w:t xml:space="preserve">c) </w:t>
      </w:r>
      <w:r>
        <w:t xml:space="preserve">ở </w:t>
      </w:r>
      <w:r>
        <w:t xml:space="preserve">Anh, </w:t>
      </w:r>
      <w:r>
        <w:t xml:space="preserve">bằng </w:t>
      </w:r>
      <w:r>
        <w:rPr>
          <w:b/>
        </w:rPr>
        <w:t xml:space="preserve">2 </w:t>
      </w:r>
      <w:r>
        <w:t xml:space="preserve">240 </w:t>
      </w:r>
      <w:r>
        <w:t xml:space="preserve">bảng, </w:t>
      </w:r>
      <w:r>
        <w:t xml:space="preserve">tức </w:t>
      </w:r>
      <w:r>
        <w:rPr>
          <w:b/>
        </w:rPr>
        <w:t xml:space="preserve">1 </w:t>
      </w:r>
      <w:r>
        <w:t xml:space="preserve">016,06 </w:t>
      </w:r>
      <w:r>
        <w:t xml:space="preserve">kilogram. </w:t>
      </w:r>
      <w:r>
        <w:rPr>
          <w:b/>
        </w:rPr>
        <w:t xml:space="preserve">2 </w:t>
      </w:r>
      <w:r>
        <w:t xml:space="preserve">Đơn </w:t>
      </w:r>
      <w:r>
        <w:rPr>
          <w:i/>
        </w:rPr>
        <w:t xml:space="preserve">vị </w:t>
      </w:r>
      <w:r>
        <w:t xml:space="preserve">đo </w:t>
      </w:r>
      <w:r>
        <w:t xml:space="preserve">dung </w:t>
      </w:r>
      <w:r>
        <w:t xml:space="preserve">tích </w:t>
      </w:r>
      <w:r>
        <w:t xml:space="preserve">của </w:t>
      </w:r>
      <w:r>
        <w:t xml:space="preserve">tàu </w:t>
      </w:r>
      <w:r>
        <w:t xml:space="preserve">bè, </w:t>
      </w:r>
      <w:r>
        <w:t xml:space="preserve">bằng </w:t>
      </w:r>
      <w:r>
        <w:t xml:space="preserve">100 </w:t>
      </w:r>
      <w:r>
        <w:t xml:space="preserve">foot </w:t>
      </w:r>
      <w:r>
        <w:t xml:space="preserve">khối, </w:t>
      </w:r>
      <w:r>
        <w:t xml:space="preserve">tức </w:t>
      </w:r>
      <w:r>
        <w:t xml:space="preserve">2,8317 </w:t>
      </w:r>
      <w:r>
        <w:t xml:space="preserve">mét </w:t>
      </w:r>
      <w:r>
        <w:t xml:space="preserve">khối.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lượng </w:t>
      </w:r>
      <w:r>
        <w:t xml:space="preserve">có </w:t>
      </w:r>
      <w:r>
        <w:t xml:space="preserve">thể </w:t>
      </w:r>
      <w:r>
        <w:t xml:space="preserve">chở </w:t>
      </w:r>
      <w:r>
        <w:t xml:space="preserve">của </w:t>
      </w:r>
      <w:r>
        <w:t xml:space="preserve">tàu </w:t>
      </w:r>
      <w:r>
        <w:t xml:space="preserve">bè, </w:t>
      </w:r>
      <w:r>
        <w:t xml:space="preserve">bằng </w:t>
      </w:r>
      <w:r>
        <w:t xml:space="preserve">40 </w:t>
      </w:r>
      <w:r>
        <w:t xml:space="preserve">foot </w:t>
      </w:r>
      <w:r>
        <w:t xml:space="preserve">khối, </w:t>
      </w:r>
      <w:r>
        <w:t xml:space="preserve">tức </w:t>
      </w:r>
      <w:r>
        <w:t xml:space="preserve">1,1327 </w:t>
      </w:r>
      <w:r>
        <w:t xml:space="preserve">mét </w:t>
      </w:r>
      <w:r>
        <w:t xml:space="preserve">khối. </w:t>
      </w:r>
      <w:r>
        <w:br/>
      </w:r>
      <w:r>
        <w:rPr>
          <w:b/>
        </w:rPr>
        <w:t xml:space="preserve">tấn, </w:t>
      </w:r>
      <w:r>
        <w:rPr>
          <w:i/>
        </w:rPr>
        <w:t xml:space="preserve">danh từ </w:t>
      </w:r>
      <w:r>
        <w:t xml:space="preserve">(văn chương). </w:t>
      </w:r>
      <w:r>
        <w:t xml:space="preserve">Lớp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cao </w:t>
      </w:r>
      <w:r>
        <w:t xml:space="preserve">trào </w:t>
      </w:r>
      <w:r>
        <w:t xml:space="preserve">của </w:t>
      </w:r>
      <w:r>
        <w:t xml:space="preserve">vở </w:t>
      </w:r>
      <w:r>
        <w:t xml:space="preserve">tuổng, </w:t>
      </w:r>
      <w:r>
        <w:t xml:space="preserve">vở </w:t>
      </w:r>
      <w:r>
        <w:t xml:space="preserve">kịch;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cảnh </w:t>
      </w:r>
      <w:r>
        <w:t xml:space="preserve">ngộ </w:t>
      </w:r>
      <w:r>
        <w:t xml:space="preserve">có </w:t>
      </w:r>
      <w:r>
        <w:t xml:space="preserve">nhiều </w:t>
      </w:r>
      <w:r>
        <w:t xml:space="preserve">kịch </w:t>
      </w:r>
      <w:r>
        <w:t xml:space="preserve">tính </w:t>
      </w:r>
      <w:r>
        <w:t xml:space="preserve">ở </w:t>
      </w:r>
      <w:r>
        <w:t xml:space="preserve">đời. </w:t>
      </w:r>
      <w:r>
        <w:rPr>
          <w:i/>
        </w:rPr>
        <w:t xml:space="preserve">Tấn </w:t>
      </w:r>
      <w:r>
        <w:rPr>
          <w:i/>
        </w:rPr>
        <w:t xml:space="preserve">bi </w:t>
      </w:r>
      <w:r>
        <w:rPr>
          <w:i/>
        </w:rPr>
        <w:t xml:space="preserve">kịch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tấn </w:t>
      </w:r>
      <w:r>
        <w:rPr>
          <w:i/>
        </w:rPr>
        <w:t xml:space="preserve">hài </w:t>
      </w:r>
      <w:r>
        <w:rPr>
          <w:i/>
        </w:rPr>
        <w:t xml:space="preserve">kịch! </w:t>
      </w:r>
      <w:r>
        <w:rPr>
          <w:i/>
        </w:rPr>
        <w:t xml:space="preserve">Tấn </w:t>
      </w:r>
      <w:r>
        <w:t xml:space="preserve">trò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tấn, </w:t>
      </w:r>
      <w:r>
        <w:rPr>
          <w:i/>
        </w:rPr>
        <w:t xml:space="preserve">danh từ </w:t>
      </w:r>
      <w:r>
        <w:t xml:space="preserve">Thế </w:t>
      </w:r>
      <w:r>
        <w:t xml:space="preserve">võ, </w:t>
      </w:r>
      <w:r>
        <w:t xml:space="preserve">đứng </w:t>
      </w:r>
      <w:r>
        <w:t xml:space="preserve">chùng </w:t>
      </w:r>
      <w:r>
        <w:t xml:space="preserve">xuống </w:t>
      </w:r>
      <w:r>
        <w:t xml:space="preserve">và </w:t>
      </w:r>
      <w:r>
        <w:t xml:space="preserve">dồn </w:t>
      </w:r>
      <w:r>
        <w:t xml:space="preserve">lực </w:t>
      </w:r>
      <w:r>
        <w:t xml:space="preserve">vào </w:t>
      </w:r>
      <w:r>
        <w:t xml:space="preserve">hai </w:t>
      </w:r>
      <w:r>
        <w:t xml:space="preserve">chân </w:t>
      </w:r>
      <w:r>
        <w:t xml:space="preserve">cho </w:t>
      </w:r>
      <w:r>
        <w:t xml:space="preserve">vững </w:t>
      </w:r>
      <w:r>
        <w:t xml:space="preserve">chắc. </w:t>
      </w:r>
      <w:r>
        <w:t xml:space="preserve">Xuống </w:t>
      </w:r>
      <w:r>
        <w:rPr>
          <w:i/>
        </w:rPr>
        <w:t xml:space="preserve">tấn. </w:t>
      </w:r>
      <w:r>
        <w:t xml:space="preserve">tấn, </w:t>
      </w:r>
      <w:r>
        <w:t xml:space="preserve">động từ </w:t>
      </w:r>
      <w:r>
        <w:t xml:space="preserve">(ít dùng). </w:t>
      </w:r>
      <w:r>
        <w:t xml:space="preserve">Dổn, </w:t>
      </w:r>
      <w:r>
        <w:t xml:space="preserve">đẩy </w:t>
      </w:r>
      <w:r>
        <w:t xml:space="preserve">về </w:t>
      </w:r>
      <w:r>
        <w:t xml:space="preserve">một </w:t>
      </w:r>
      <w:r>
        <w:t xml:space="preserve">phía. </w:t>
      </w:r>
      <w:r>
        <w:t xml:space="preserve">Bị </w:t>
      </w:r>
      <w:r>
        <w:t xml:space="preserve">tấn </w:t>
      </w:r>
      <w:r>
        <w:rPr>
          <w:i/>
        </w:rPr>
        <w:t xml:space="preserve">vào </w:t>
      </w:r>
      <w:r>
        <w:t xml:space="preserve">một </w:t>
      </w:r>
      <w:r>
        <w:t xml:space="preserve">góc. </w:t>
      </w:r>
      <w:r>
        <w:br/>
      </w:r>
      <w:r>
        <w:rPr>
          <w:b/>
        </w:rPr>
        <w:t xml:space="preserve">tấn,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Chặn </w:t>
      </w:r>
      <w:r>
        <w:t xml:space="preserve">hoặc </w:t>
      </w:r>
      <w:r>
        <w:t xml:space="preserve">chèn </w:t>
      </w:r>
      <w:r>
        <w:t xml:space="preserve">cho </w:t>
      </w:r>
      <w:r>
        <w:t xml:space="preserve">chặt. </w:t>
      </w:r>
      <w:r>
        <w:rPr>
          <w:i/>
        </w:rPr>
        <w:t xml:space="preserve">Lấy </w:t>
      </w:r>
      <w:r>
        <w:rPr>
          <w:i/>
        </w:rPr>
        <w:t xml:space="preserve">bàn </w:t>
      </w:r>
      <w:r>
        <w:rPr>
          <w:i/>
        </w:rPr>
        <w:t xml:space="preserve">tấn </w:t>
      </w:r>
      <w:r>
        <w:t xml:space="preserve">cửa. </w:t>
      </w:r>
      <w:r>
        <w:rPr>
          <w:i/>
        </w:rPr>
        <w:t xml:space="preserve">Tấn </w:t>
      </w:r>
      <w:r>
        <w:rPr>
          <w:i/>
        </w:rPr>
        <w:t xml:space="preserve">màn </w:t>
      </w:r>
      <w:r>
        <w:t xml:space="preserve">cho </w:t>
      </w:r>
      <w:r>
        <w:rPr>
          <w:i/>
        </w:rPr>
        <w:t xml:space="preserve">con </w:t>
      </w:r>
      <w:r>
        <w:t xml:space="preserve">ngủ. </w:t>
      </w:r>
      <w:r>
        <w:br/>
      </w:r>
      <w:r>
        <w:rPr>
          <w:b/>
        </w:rPr>
        <w:t xml:space="preserve">tấn </w:t>
      </w:r>
      <w:r>
        <w:rPr>
          <w:b/>
        </w:rPr>
        <w:t xml:space="preserve">công </w:t>
      </w:r>
      <w:r>
        <w:rPr>
          <w:i/>
        </w:rPr>
        <w:t xml:space="preserve">xem </w:t>
      </w:r>
      <w:r>
        <w:t xml:space="preserve">tiến </w:t>
      </w:r>
      <w:r>
        <w:t xml:space="preserve">công. </w:t>
      </w:r>
      <w:r>
        <w:br/>
      </w:r>
      <w:r>
        <w:rPr>
          <w:b/>
        </w:rPr>
        <w:t xml:space="preserve">tấn </w:t>
      </w:r>
      <w:r>
        <w:rPr>
          <w:b/>
        </w:rPr>
        <w:t xml:space="preserve">phong </w:t>
      </w:r>
      <w:r>
        <w:rPr>
          <w:i/>
        </w:rPr>
        <w:t xml:space="preserve">động từ </w:t>
      </w:r>
      <w:r>
        <w:t xml:space="preserve">(trưr.). </w:t>
      </w:r>
      <w:r>
        <w:t xml:space="preserve">Phong </w:t>
      </w:r>
      <w:r>
        <w:t xml:space="preserve">(chức </w:t>
      </w:r>
      <w:r>
        <w:t xml:space="preserve">vị </w:t>
      </w:r>
      <w:r>
        <w:t xml:space="preserve">vào </w:t>
      </w:r>
      <w:r>
        <w:t xml:space="preserve">loại </w:t>
      </w:r>
      <w:r>
        <w:t xml:space="preserve">cao </w:t>
      </w:r>
      <w:r>
        <w:t xml:space="preserve">nhất). </w:t>
      </w:r>
      <w:r>
        <w:t xml:space="preserve">Lễ </w:t>
      </w:r>
      <w:r>
        <w:rPr>
          <w:i/>
        </w:rPr>
        <w:t xml:space="preserve">tấn </w:t>
      </w:r>
      <w:r>
        <w:t xml:space="preserve">phong </w:t>
      </w:r>
      <w:r>
        <w:t xml:space="preserve">hoàng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tấn </w:t>
      </w:r>
      <w:r>
        <w:rPr>
          <w:b/>
        </w:rPr>
        <w:t xml:space="preserve">sĩ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rPr>
          <w:i/>
        </w:rPr>
        <w:t xml:space="preserve">tiến </w:t>
      </w:r>
      <w:r>
        <w:t xml:space="preserve">sĩ. </w:t>
      </w:r>
      <w:r>
        <w:br/>
      </w:r>
      <w:r>
        <w:rPr>
          <w:b/>
        </w:rPr>
        <w:t xml:space="preserve">tấn </w:t>
      </w:r>
      <w:r>
        <w:rPr>
          <w:b/>
        </w:rPr>
        <w:t xml:space="preserve">tới </w:t>
      </w:r>
      <w:r>
        <w:rPr>
          <w:i/>
        </w:rPr>
        <w:t xml:space="preserve">động từ </w:t>
      </w:r>
      <w:r>
        <w:t xml:space="preserve">(khẩu ngữ). </w:t>
      </w:r>
      <w:r>
        <w:t xml:space="preserve">(Học </w:t>
      </w:r>
      <w:r>
        <w:t xml:space="preserve">hành, </w:t>
      </w:r>
      <w:r>
        <w:t xml:space="preserve">làm </w:t>
      </w:r>
      <w:r>
        <w:t xml:space="preserve">ăn) </w:t>
      </w:r>
      <w:r>
        <w:t xml:space="preserve">ngày </w:t>
      </w:r>
      <w:r>
        <w:t xml:space="preserve">càng </w:t>
      </w:r>
      <w:r>
        <w:t xml:space="preserve">tiến </w:t>
      </w:r>
      <w:r>
        <w:t xml:space="preserve">bộ, </w:t>
      </w:r>
      <w:r>
        <w:t xml:space="preserve">đạt </w:t>
      </w:r>
      <w:r>
        <w:t xml:space="preserve">nhiều </w:t>
      </w:r>
      <w:r>
        <w:t xml:space="preserve">kết </w:t>
      </w:r>
      <w:r>
        <w:t xml:space="preserve">quả. </w:t>
      </w:r>
      <w:r>
        <w:rPr>
          <w:i/>
        </w:rPr>
        <w:t xml:space="preserve">Học </w:t>
      </w:r>
      <w:r>
        <w:rPr>
          <w:i/>
        </w:rPr>
        <w:t xml:space="preserve">hành </w:t>
      </w:r>
      <w:r>
        <w:rPr>
          <w:i/>
        </w:rPr>
        <w:t xml:space="preserve">tấn </w:t>
      </w:r>
      <w:r>
        <w:rPr>
          <w:i/>
        </w:rPr>
        <w:t xml:space="preserve">tới. </w:t>
      </w:r>
      <w:r>
        <w:t xml:space="preserve">Làm </w:t>
      </w:r>
      <w:r>
        <w:t xml:space="preserve">ăn </w:t>
      </w:r>
      <w:r>
        <w:rPr>
          <w:i/>
        </w:rPr>
        <w:t xml:space="preserve">đang </w:t>
      </w:r>
      <w:r>
        <w:t xml:space="preserve">hồi </w:t>
      </w:r>
      <w:r>
        <w:t xml:space="preserve">tấn </w:t>
      </w:r>
      <w:r>
        <w:t xml:space="preserve">tới.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(¡d.;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cùng). </w:t>
      </w:r>
      <w:r>
        <w:t xml:space="preserve">(Chỗ </w:t>
      </w:r>
      <w:r>
        <w:t xml:space="preserve">hoặc </w:t>
      </w:r>
      <w:r>
        <w:t xml:space="preserve">lúc) </w:t>
      </w:r>
      <w:r>
        <w:t xml:space="preserve">đến </w:t>
      </w:r>
      <w:r>
        <w:t xml:space="preserve">đấy </w:t>
      </w:r>
      <w:r>
        <w:t xml:space="preserve">là </w:t>
      </w:r>
      <w:r>
        <w:t xml:space="preserve">hết, </w:t>
      </w:r>
      <w:r>
        <w:t xml:space="preserve">là </w:t>
      </w:r>
      <w:r>
        <w:t xml:space="preserve">giới </w:t>
      </w:r>
      <w:r>
        <w:t xml:space="preserve">hạn </w:t>
      </w:r>
      <w:r>
        <w:t xml:space="preserve">kết </w:t>
      </w:r>
      <w:r>
        <w:rPr>
          <w:i/>
        </w:rPr>
        <w:t xml:space="preserve">thúc. </w:t>
      </w:r>
      <w:r>
        <w:rPr>
          <w:i/>
        </w:rPr>
        <w:t xml:space="preserve">Năm </w:t>
      </w:r>
      <w:r>
        <w:rPr>
          <w:i/>
        </w:rPr>
        <w:t xml:space="preserve">cùng </w:t>
      </w:r>
      <w:r>
        <w:rPr>
          <w:i/>
        </w:rPr>
        <w:t xml:space="preserve">tháng </w:t>
      </w:r>
      <w:r>
        <w:rPr>
          <w:i/>
        </w:rPr>
        <w:t xml:space="preserve">tận*. </w:t>
      </w:r>
      <w:r>
        <w:rPr>
          <w:i/>
        </w:rPr>
        <w:t xml:space="preserve">Thế </w:t>
      </w:r>
      <w:r>
        <w:rPr>
          <w:i/>
        </w:rPr>
        <w:t xml:space="preserve">cùng </w:t>
      </w:r>
      <w:r>
        <w:t xml:space="preserve">lực </w:t>
      </w:r>
      <w:r>
        <w:t xml:space="preserve">tận. </w:t>
      </w:r>
      <w:r>
        <w:t xml:space="preserve">II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rPr>
          <w:i/>
        </w:rPr>
        <w:t xml:space="preserve">là </w:t>
      </w:r>
      <w:r>
        <w:t xml:space="preserve">nơi </w:t>
      </w:r>
      <w:r>
        <w:t xml:space="preserve">hay </w:t>
      </w:r>
      <w:r>
        <w:t xml:space="preserve">lúc </w:t>
      </w:r>
      <w:r>
        <w:t xml:space="preserve">mà </w:t>
      </w:r>
      <w:r>
        <w:t xml:space="preserve">hành </w:t>
      </w:r>
      <w:r>
        <w:t xml:space="preserve">động </w:t>
      </w:r>
      <w:r>
        <w:t xml:space="preserve">nói </w:t>
      </w:r>
      <w:r>
        <w:t xml:space="preserve">đến </w:t>
      </w:r>
      <w:r>
        <w:t xml:space="preserve">đã </w:t>
      </w:r>
      <w:r>
        <w:t xml:space="preserve">đạt </w:t>
      </w:r>
      <w:r>
        <w:t xml:space="preserve">tới </w:t>
      </w:r>
      <w:r>
        <w:t xml:space="preserve">được, </w:t>
      </w:r>
      <w:r>
        <w:t xml:space="preserve">và </w:t>
      </w:r>
      <w:r>
        <w:t xml:space="preserve">đó </w:t>
      </w:r>
      <w:r>
        <w:t xml:space="preserve">chính </w:t>
      </w:r>
      <w:r>
        <w:t xml:space="preserve">là </w:t>
      </w:r>
      <w:r>
        <w:t xml:space="preserve">cái </w:t>
      </w:r>
      <w:r>
        <w:t xml:space="preserve">giới </w:t>
      </w:r>
      <w:r>
        <w:t xml:space="preserve">hạn </w:t>
      </w:r>
      <w:r>
        <w:t xml:space="preserve">cuối </w:t>
      </w:r>
      <w:r>
        <w:t xml:space="preserve">cùng </w:t>
      </w:r>
      <w:r>
        <w:t xml:space="preserve">có </w:t>
      </w:r>
      <w:r>
        <w:t xml:space="preserve">thể </w:t>
      </w:r>
      <w:r>
        <w:t xml:space="preserve">hướng </w:t>
      </w:r>
      <w:r>
        <w:t xml:space="preserve">tới. </w:t>
      </w:r>
      <w:r>
        <w:t xml:space="preserve">Ra </w:t>
      </w:r>
      <w:r>
        <w:rPr>
          <w:i/>
        </w:rPr>
        <w:t xml:space="preserve">đón </w:t>
      </w:r>
      <w:r>
        <w:rPr>
          <w:i/>
        </w:rPr>
        <w:t xml:space="preserve">tận </w:t>
      </w:r>
      <w:r>
        <w:rPr>
          <w:i/>
        </w:rPr>
        <w:t xml:space="preserve">cửa. </w:t>
      </w:r>
      <w:r>
        <w:t xml:space="preserve">Tìm </w:t>
      </w:r>
      <w:r>
        <w:t xml:space="preserve">đến </w:t>
      </w:r>
      <w:r>
        <w:rPr>
          <w:i/>
        </w:rPr>
        <w:t xml:space="preserve">tận </w:t>
      </w:r>
      <w:r>
        <w:t xml:space="preserve">nơi. </w:t>
      </w:r>
      <w:r>
        <w:t xml:space="preserve">Nước </w:t>
      </w:r>
      <w:r>
        <w:t xml:space="preserve">trong </w:t>
      </w:r>
      <w:r>
        <w:t xml:space="preserve">nhìn </w:t>
      </w:r>
      <w:r>
        <w:rPr>
          <w:i/>
        </w:rPr>
        <w:t xml:space="preserve">suốt </w:t>
      </w:r>
      <w:r>
        <w:rPr>
          <w:i/>
        </w:rPr>
        <w:t xml:space="preserve">tận </w:t>
      </w:r>
      <w:r>
        <w:rPr>
          <w:i/>
        </w:rPr>
        <w:t xml:space="preserve">đáy. </w:t>
      </w:r>
      <w:r>
        <w:rPr>
          <w:i/>
        </w:rPr>
        <w:t xml:space="preserve">Nhớ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rPr>
          <w:i/>
        </w:rPr>
        <w:t xml:space="preserve">bây </w:t>
      </w:r>
      <w:r>
        <w:t xml:space="preserve">giờ.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cùng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Kết </w:t>
      </w:r>
      <w:r>
        <w:t xml:space="preserve">thúc, </w:t>
      </w:r>
      <w:r>
        <w:t xml:space="preserve">đến </w:t>
      </w:r>
      <w:r>
        <w:t xml:space="preserve">đấy </w:t>
      </w:r>
      <w:r>
        <w:t xml:space="preserve">là </w:t>
      </w:r>
      <w:r>
        <w:t xml:space="preserve">hết, </w:t>
      </w:r>
      <w:r>
        <w:t xml:space="preserve">là </w:t>
      </w:r>
      <w:r>
        <w:t xml:space="preserve">chấm </w:t>
      </w:r>
      <w:r>
        <w:t xml:space="preserve">dứt. </w:t>
      </w:r>
      <w:r>
        <w:t xml:space="preserve">Ởuị </w:t>
      </w:r>
      <w:r>
        <w:t xml:space="preserve">trí </w:t>
      </w:r>
      <w:r>
        <w:t xml:space="preserve">tận </w:t>
      </w:r>
      <w:r>
        <w:rPr>
          <w:i/>
        </w:rPr>
        <w:t xml:space="preserve">cùng. </w:t>
      </w:r>
      <w:r>
        <w:t xml:space="preserve">Âm </w:t>
      </w:r>
      <w:r>
        <w:rPr>
          <w:i/>
        </w:rPr>
        <w:t xml:space="preserve">tiết </w:t>
      </w:r>
      <w:r>
        <w:rPr>
          <w:i/>
        </w:rPr>
        <w:t xml:space="preserve">tận </w:t>
      </w:r>
      <w:r>
        <w:rPr>
          <w:i/>
        </w:rPr>
        <w:t xml:space="preserve">cùng </w:t>
      </w:r>
      <w:r>
        <w:rPr>
          <w:i/>
        </w:rPr>
        <w:t xml:space="preserve">bằng </w:t>
      </w:r>
      <w:r>
        <w:rPr>
          <w:i/>
        </w:rPr>
        <w:t xml:space="preserve">phụ </w:t>
      </w:r>
      <w:r>
        <w:rPr>
          <w:i/>
        </w:rPr>
        <w:t xml:space="preserve">âm </w:t>
      </w:r>
      <w:r>
        <w:rPr>
          <w:i/>
        </w:rPr>
        <w:t xml:space="preserve">tắc.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diệt </w:t>
      </w:r>
      <w:r>
        <w:rPr>
          <w:i/>
        </w:rPr>
        <w:t xml:space="preserve">động từ </w:t>
      </w:r>
      <w:r>
        <w:t xml:space="preserve">(ít dùng). </w:t>
      </w:r>
      <w:r>
        <w:t xml:space="preserve">Diệt </w:t>
      </w:r>
      <w:r>
        <w:t xml:space="preserve">sạch. </w:t>
      </w:r>
      <w:r>
        <w:t xml:space="preserve">Tận </w:t>
      </w:r>
      <w:r>
        <w:rPr>
          <w:i/>
        </w:rPr>
        <w:t xml:space="preserve">diệt </w:t>
      </w:r>
      <w:r>
        <w:rPr>
          <w:i/>
        </w:rPr>
        <w:t xml:space="preserve">ốc </w:t>
      </w:r>
      <w:r>
        <w:t xml:space="preserve">bươu </w:t>
      </w:r>
      <w:r>
        <w:rPr>
          <w:i/>
        </w:rPr>
        <w:t xml:space="preserve">uàng </w:t>
      </w:r>
      <w:r>
        <w:rPr>
          <w:i/>
        </w:rPr>
        <w:t xml:space="preserve">để </w:t>
      </w:r>
      <w:r>
        <w:rPr>
          <w:i/>
        </w:rPr>
        <w:t xml:space="preserve">bảo </w:t>
      </w:r>
      <w:r>
        <w:t xml:space="preserve">uệ </w:t>
      </w:r>
      <w:r>
        <w:rPr>
          <w:i/>
        </w:rPr>
        <w:t xml:space="preserve">cây </w:t>
      </w:r>
      <w:r>
        <w:t xml:space="preserve">trồng.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Sử </w:t>
      </w:r>
      <w:r>
        <w:t xml:space="preserve">dụng </w:t>
      </w:r>
      <w:r>
        <w:t xml:space="preserve">đến </w:t>
      </w:r>
      <w:r>
        <w:t xml:space="preserve">hết </w:t>
      </w:r>
      <w:r>
        <w:t xml:space="preserve">mọi </w:t>
      </w:r>
      <w:r>
        <w:t xml:space="preserve">khả </w:t>
      </w:r>
      <w:r>
        <w:t xml:space="preserve">năng </w:t>
      </w:r>
      <w:r>
        <w:t xml:space="preserve">có </w:t>
      </w:r>
      <w:r>
        <w:t xml:space="preserve">được, </w:t>
      </w:r>
      <w:r>
        <w:t xml:space="preserve">không </w:t>
      </w:r>
      <w:r>
        <w:t xml:space="preserve">bỏ </w:t>
      </w:r>
      <w:r>
        <w:rPr>
          <w:i/>
        </w:rPr>
        <w:t xml:space="preserve">phí. </w:t>
      </w:r>
      <w:r>
        <w:rPr>
          <w:i/>
        </w:rPr>
        <w:t xml:space="preserve">Tận </w:t>
      </w:r>
      <w:r>
        <w:t xml:space="preserve">dụng </w:t>
      </w:r>
      <w:r>
        <w:rPr>
          <w:i/>
        </w:rP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để </w:t>
      </w:r>
      <w:r>
        <w:t xml:space="preserve">làm </w:t>
      </w:r>
      <w:r>
        <w:t xml:space="preserve">uiệc. </w:t>
      </w:r>
      <w:r>
        <w:t xml:space="preserve">Tận </w:t>
      </w:r>
      <w:r>
        <w:t xml:space="preserve">dụng </w:t>
      </w:r>
      <w:r>
        <w:t xml:space="preserve">thức </w:t>
      </w:r>
      <w:r>
        <w:t xml:space="preserve">ăn </w:t>
      </w:r>
      <w:r>
        <w:t xml:space="preserve">thừa </w:t>
      </w:r>
      <w:r>
        <w:t xml:space="preserve">cho </w:t>
      </w:r>
      <w:r>
        <w:rPr>
          <w:i/>
        </w:rPr>
        <w:t xml:space="preserve">chăn </w:t>
      </w:r>
      <w:r>
        <w:t xml:space="preserve">nuôi.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hưởng </w:t>
      </w:r>
      <w:r>
        <w:rPr>
          <w:i/>
        </w:rPr>
        <w:t xml:space="preserve">động từ </w:t>
      </w:r>
      <w:r>
        <w:t xml:space="preserve">Hưởng </w:t>
      </w:r>
      <w:r>
        <w:t xml:space="preserve">cho </w:t>
      </w:r>
      <w:r>
        <w:t xml:space="preserve">hết </w:t>
      </w:r>
      <w:r>
        <w:t xml:space="preserve">cái </w:t>
      </w:r>
      <w:r>
        <w:t xml:space="preserve">được </w:t>
      </w:r>
      <w:r>
        <w:t xml:space="preserve">hưởng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cảm </w:t>
      </w:r>
      <w:r>
        <w:t xml:space="preserve">giác </w:t>
      </w:r>
      <w:r>
        <w:t xml:space="preserve">sung </w:t>
      </w:r>
      <w:r>
        <w:t xml:space="preserve">sướng). </w:t>
      </w:r>
      <w:r>
        <w:t xml:space="preserve">Say </w:t>
      </w:r>
      <w:r>
        <w:rPr>
          <w:i/>
        </w:rPr>
        <w:t xml:space="preserve">sưa </w:t>
      </w:r>
      <w:r>
        <w:rPr>
          <w:i/>
        </w:rPr>
        <w:t xml:space="preserve">tận </w:t>
      </w:r>
      <w:r>
        <w:rPr>
          <w:i/>
        </w:rPr>
        <w:t xml:space="preserve">hướng </w:t>
      </w:r>
      <w:r>
        <w:rPr>
          <w:i/>
        </w:rPr>
        <w:t xml:space="preserve">hương </w:t>
      </w:r>
      <w:r>
        <w:t xml:space="preserve">uị </w:t>
      </w:r>
      <w:r>
        <w:t xml:space="preserve">của </w:t>
      </w:r>
      <w:r>
        <w:rPr>
          <w:i/>
        </w:rPr>
        <w:t xml:space="preserve">đồng </w:t>
      </w:r>
      <w:r>
        <w:rPr>
          <w:i/>
        </w:rPr>
        <w:t xml:space="preserve">quê. </w:t>
      </w:r>
      <w:r>
        <w:t xml:space="preserve">Tận </w:t>
      </w:r>
      <w:r>
        <w:t xml:space="preserve">hưởng </w:t>
      </w:r>
      <w:r>
        <w:t xml:space="preserve">những </w:t>
      </w:r>
      <w:r>
        <w:t xml:space="preserve">giây </w:t>
      </w:r>
      <w:r>
        <w:t xml:space="preserve">phút </w:t>
      </w:r>
      <w:r>
        <w:t xml:space="preserve">sung </w:t>
      </w:r>
      <w:r>
        <w:t xml:space="preserve">sướng.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lực </w:t>
      </w:r>
      <w:r>
        <w:rPr>
          <w:i/>
        </w:rPr>
        <w:t xml:space="preserve">tính từ </w:t>
      </w:r>
      <w:r>
        <w:t xml:space="preserve">Bằng </w:t>
      </w:r>
      <w:r>
        <w:t xml:space="preserve">tất </w:t>
      </w:r>
      <w:r>
        <w:t xml:space="preserve">cả </w:t>
      </w:r>
      <w:r>
        <w:t xml:space="preserve">sức </w:t>
      </w:r>
      <w:r>
        <w:t xml:space="preserve">lực; </w:t>
      </w:r>
      <w:r>
        <w:t xml:space="preserve">hết </w:t>
      </w:r>
      <w:r>
        <w:t xml:space="preserve">sức. </w:t>
      </w:r>
      <w:r>
        <w:t xml:space="preserve">Làm </w:t>
      </w:r>
      <w:r>
        <w:t xml:space="preserve">uiệc </w:t>
      </w:r>
      <w:r>
        <w:rPr>
          <w:i/>
        </w:rPr>
        <w:t xml:space="preserve">tận </w:t>
      </w:r>
      <w:r>
        <w:t xml:space="preserve">lực. </w:t>
      </w:r>
      <w:r>
        <w:rPr>
          <w:i/>
        </w:rPr>
        <w:t xml:space="preserve">Tận </w:t>
      </w:r>
      <w:r>
        <w:t xml:space="preserve">lực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Bằng </w:t>
      </w:r>
      <w:r>
        <w:t xml:space="preserve">mắt </w:t>
      </w:r>
      <w:r>
        <w:t xml:space="preserve">nhìn </w:t>
      </w:r>
      <w:r>
        <w:t xml:space="preserve">trực </w:t>
      </w:r>
      <w:r>
        <w:t xml:space="preserve">tiếp. </w:t>
      </w:r>
      <w:r>
        <w:t xml:space="preserve">Nhìn </w:t>
      </w:r>
      <w:r>
        <w:t xml:space="preserve">thấy </w:t>
      </w:r>
      <w:r>
        <w:rPr>
          <w:i/>
        </w:rPr>
        <w:t xml:space="preserve">tận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số </w:t>
      </w:r>
      <w:r>
        <w:rPr>
          <w:i/>
        </w:rPr>
        <w:t xml:space="preserve">tính từ </w:t>
      </w:r>
      <w:r>
        <w:t xml:space="preserve">(Ngày, </w:t>
      </w:r>
      <w:r>
        <w:t xml:space="preserve">giờ) </w:t>
      </w:r>
      <w:r>
        <w:t xml:space="preserve">kết </w:t>
      </w:r>
      <w:r>
        <w:t xml:space="preserve">thúc </w:t>
      </w:r>
      <w:r>
        <w:t xml:space="preserve">số </w:t>
      </w:r>
      <w:r>
        <w:t xml:space="preserve">phận; </w:t>
      </w:r>
      <w:r>
        <w:t xml:space="preserve">hết </w:t>
      </w:r>
      <w:r>
        <w:t xml:space="preserve">đời. </w:t>
      </w:r>
      <w:r>
        <w:t xml:space="preserve">Hắn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t xml:space="preserve">ngày </w:t>
      </w:r>
      <w:r>
        <w:t xml:space="preserve">tận </w:t>
      </w:r>
      <w:r>
        <w:t xml:space="preserve">số.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Trực </w:t>
      </w:r>
      <w:r>
        <w:t xml:space="preserve">tiếp </w:t>
      </w:r>
      <w:r>
        <w:t xml:space="preserve">đến </w:t>
      </w:r>
      <w:r>
        <w:t xml:space="preserve">tay, </w:t>
      </w:r>
      <w:r>
        <w:t xml:space="preserve">không </w:t>
      </w:r>
      <w:r>
        <w:t xml:space="preserve">qua </w:t>
      </w:r>
      <w:r>
        <w:t xml:space="preserve">trung </w:t>
      </w:r>
      <w:r>
        <w:t xml:space="preserve">gian. </w:t>
      </w:r>
      <w:r>
        <w:rPr>
          <w:i/>
        </w:rPr>
        <w:t xml:space="preserve">Trao </w:t>
      </w:r>
      <w:r>
        <w:t xml:space="preserve">thư </w:t>
      </w:r>
      <w:r>
        <w:t xml:space="preserve">tận </w:t>
      </w:r>
      <w:r>
        <w:rPr>
          <w:i/>
        </w:rPr>
        <w:t xml:space="preserve">tay.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Bằng </w:t>
      </w:r>
      <w:r>
        <w:t xml:space="preserve">tất </w:t>
      </w:r>
      <w:r>
        <w:t xml:space="preserve">cả </w:t>
      </w:r>
      <w:r>
        <w:t xml:space="preserve">tấm </w:t>
      </w:r>
      <w:r>
        <w:t xml:space="preserve">lòng; </w:t>
      </w:r>
      <w:r>
        <w:t xml:space="preserve">hết </w:t>
      </w:r>
      <w:r>
        <w:t xml:space="preserve">lòng. </w:t>
      </w:r>
      <w:r>
        <w:rPr>
          <w:i/>
        </w:rPr>
        <w:t xml:space="preserve">Tận </w:t>
      </w:r>
      <w:r>
        <w:rPr>
          <w:i/>
        </w:rPr>
        <w:t xml:space="preserve">tâm </w:t>
      </w:r>
      <w:r>
        <w:rPr>
          <w:i/>
        </w:rPr>
        <w:t xml:space="preserve">cứu </w:t>
      </w:r>
      <w:r>
        <w:t xml:space="preserve">chữa </w:t>
      </w:r>
      <w:r>
        <w:rPr>
          <w:i/>
        </w:rPr>
        <w:t xml:space="preserve">người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(Ngày) </w:t>
      </w:r>
      <w:r>
        <w:t xml:space="preserve">tận </w:t>
      </w:r>
      <w:r>
        <w:t xml:space="preserve">cùng </w:t>
      </w:r>
      <w:r>
        <w:t xml:space="preserve">của </w:t>
      </w:r>
      <w:r>
        <w:t xml:space="preserve">thế </w:t>
      </w:r>
      <w:r>
        <w:t xml:space="preserve">giới,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giáo. </w:t>
      </w:r>
      <w:r>
        <w:t xml:space="preserve">Ngày </w:t>
      </w:r>
      <w:r>
        <w:rPr>
          <w:i/>
        </w:rPr>
        <w:t xml:space="preserve">tận </w:t>
      </w:r>
      <w:r>
        <w:rPr>
          <w:i/>
        </w:rPr>
        <w:t xml:space="preserve">thế. </w:t>
      </w:r>
      <w:r>
        <w:t xml:space="preserve">tân </w:t>
      </w:r>
      <w:r>
        <w:t xml:space="preserve">thu </w:t>
      </w:r>
      <w:r>
        <w:t xml:space="preserve">động từ </w:t>
      </w:r>
      <w:r>
        <w:t xml:space="preserve">Thu </w:t>
      </w:r>
      <w:r>
        <w:t xml:space="preserve">cho </w:t>
      </w:r>
      <w:r>
        <w:t xml:space="preserve">kì </w:t>
      </w:r>
      <w:r>
        <w:t xml:space="preserve">hết, </w:t>
      </w:r>
      <w:r>
        <w:t xml:space="preserve">không </w:t>
      </w:r>
      <w:r>
        <w:t xml:space="preserve">bỏ </w:t>
      </w:r>
      <w:r>
        <w:t xml:space="preserve">sót </w:t>
      </w:r>
      <w:r>
        <w:t xml:space="preserve">hoặc </w:t>
      </w:r>
      <w:r>
        <w:t xml:space="preserve">để </w:t>
      </w:r>
      <w:r>
        <w:t xml:space="preserve">lãng </w:t>
      </w:r>
      <w:r>
        <w:t xml:space="preserve">phí. </w:t>
      </w:r>
      <w:r>
        <w:rPr>
          <w:i/>
        </w:rPr>
        <w:t xml:space="preserve">Tận </w:t>
      </w:r>
      <w:r>
        <w:t xml:space="preserve">thu </w:t>
      </w:r>
      <w:r>
        <w:rPr>
          <w:i/>
        </w:rPr>
        <w:t xml:space="preserve">phụ </w:t>
      </w:r>
      <w:r>
        <w:rPr>
          <w:i/>
        </w:rPr>
        <w:t xml:space="preserve">phẩm </w:t>
      </w:r>
      <w:r>
        <w:rPr>
          <w:i/>
        </w:rPr>
        <w:t xml:space="preserve">nông </w:t>
      </w:r>
      <w:r>
        <w:rPr>
          <w:i/>
        </w:rPr>
        <w:t xml:space="preserve">nghiệp </w:t>
      </w:r>
      <w:r>
        <w:t xml:space="preserve">để </w:t>
      </w:r>
      <w:r>
        <w:t xml:space="preserve">chăn </w:t>
      </w:r>
      <w:r>
        <w:rPr>
          <w:i/>
        </w:rPr>
        <w:t xml:space="preserve">nuôi.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Với </w:t>
      </w:r>
      <w:r>
        <w:t xml:space="preserve">tất </w:t>
      </w:r>
      <w:r>
        <w:t xml:space="preserve">cảnhiệt </w:t>
      </w:r>
      <w:r>
        <w:t xml:space="preserve">tình; </w:t>
      </w:r>
      <w:r>
        <w:t xml:space="preserve">hết </w:t>
      </w:r>
      <w:r>
        <w:t xml:space="preserve">lòng. </w:t>
      </w:r>
      <w:r>
        <w:rPr>
          <w:i/>
        </w:rPr>
        <w:t xml:space="preserve">Giúp </w:t>
      </w:r>
      <w:r>
        <w:t xml:space="preserve">đỡ </w:t>
      </w:r>
      <w:r>
        <w:rPr>
          <w:i/>
        </w:rPr>
        <w:t xml:space="preserve">tận </w:t>
      </w:r>
      <w:r>
        <w:t xml:space="preserve">tình. </w:t>
      </w:r>
      <w:r>
        <w:br/>
      </w:r>
      <w:r>
        <w:rPr>
          <w:b/>
        </w:rPr>
        <w:t xml:space="preserve">tận </w:t>
      </w:r>
      <w:r>
        <w:rPr>
          <w:b/>
        </w:rPr>
        <w:t xml:space="preserve">tuy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hết </w:t>
      </w:r>
      <w:r>
        <w:t xml:space="preserve">lòng </w:t>
      </w:r>
      <w:r>
        <w:t xml:space="preserve">hết </w:t>
      </w:r>
      <w:r>
        <w:t xml:space="preserve">sức </w:t>
      </w:r>
      <w:r>
        <w:t xml:space="preserve">với </w:t>
      </w:r>
      <w:r>
        <w:t xml:space="preserve">trách </w:t>
      </w:r>
      <w:r>
        <w:t xml:space="preserve">nhiệm, </w:t>
      </w:r>
      <w:r>
        <w:t xml:space="preserve">không </w:t>
      </w:r>
      <w:r>
        <w:t xml:space="preserve">nề </w:t>
      </w:r>
      <w:r>
        <w:t xml:space="preserve">gian </w:t>
      </w:r>
      <w:r>
        <w:t xml:space="preserve">khổ, </w:t>
      </w:r>
      <w:r>
        <w:t xml:space="preserve">không </w:t>
      </w:r>
      <w:r>
        <w:t xml:space="preserve">ngại </w:t>
      </w:r>
      <w:r>
        <w:t xml:space="preserve">hi </w:t>
      </w:r>
      <w:r>
        <w:t xml:space="preserve">sinh.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tận </w:t>
      </w:r>
      <w:r>
        <w:t xml:space="preserve">tuy. </w:t>
      </w:r>
      <w:r>
        <w:rPr>
          <w:i/>
        </w:rPr>
        <w:t xml:space="preserve">Tỉnh </w:t>
      </w:r>
      <w:r>
        <w:t xml:space="preserve">thần </w:t>
      </w:r>
      <w:r>
        <w:rPr>
          <w:i/>
        </w:rPr>
        <w:t xml:space="preserve">tận </w:t>
      </w:r>
      <w:r>
        <w:t xml:space="preserve">tuy </w:t>
      </w:r>
      <w:r>
        <w:rPr>
          <w:i/>
        </w:rPr>
        <w:t xml:space="preserve">với </w:t>
      </w:r>
      <w:r>
        <w:t xml:space="preserve">công </w:t>
      </w:r>
      <w:r>
        <w:t xml:space="preserve">uiệc. </w:t>
      </w:r>
      <w:r>
        <w:t xml:space="preserve">Cúc </w:t>
      </w:r>
      <w:r>
        <w:t xml:space="preserve">cung </w:t>
      </w:r>
      <w:r>
        <w:rPr>
          <w:i/>
        </w:rPr>
        <w:t xml:space="preserve">tận </w:t>
      </w:r>
      <w:r>
        <w:t xml:space="preserve">tuy*.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từ </w:t>
      </w:r>
      <w:r>
        <w:rPr>
          <w:i/>
        </w:rPr>
        <w:t xml:space="preserve">tính từ </w:t>
      </w:r>
      <w:r>
        <w:t xml:space="preserve">(¡d.). </w:t>
      </w:r>
      <w:r>
        <w:t xml:space="preserve">(Nói) </w:t>
      </w:r>
      <w:r>
        <w:t xml:space="preserve">hết </w:t>
      </w:r>
      <w:r>
        <w:t xml:space="preserve">lời, </w:t>
      </w:r>
      <w:r>
        <w:t xml:space="preserve">hết </w:t>
      </w:r>
      <w:r>
        <w:t xml:space="preserve">lẽ. </w:t>
      </w:r>
      <w:r>
        <w:br/>
      </w:r>
      <w:r>
        <w:rPr>
          <w:b/>
        </w:rPr>
        <w:t xml:space="preserve">tâng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lên </w:t>
      </w:r>
      <w:r>
        <w:t xml:space="preserve">cao, </w:t>
      </w:r>
      <w:r>
        <w:t xml:space="preserve">tung </w:t>
      </w:r>
      <w:r>
        <w:t xml:space="preserve">cao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nhàng, </w:t>
      </w:r>
      <w:r>
        <w:t xml:space="preserve">đột </w:t>
      </w:r>
      <w:r>
        <w:rPr>
          <w:i/>
        </w:rPr>
        <w:t xml:space="preserve">ngột. </w:t>
      </w:r>
      <w:r>
        <w:rPr>
          <w:i/>
        </w:rPr>
        <w:t xml:space="preserve">Tông </w:t>
      </w:r>
      <w:r>
        <w:t xml:space="preserve">bóng </w:t>
      </w:r>
      <w:r>
        <w:rPr>
          <w:i/>
        </w:rPr>
        <w:t xml:space="preserve">qua </w:t>
      </w:r>
      <w:r>
        <w:t xml:space="preserve">đầu </w:t>
      </w:r>
      <w:r>
        <w:t xml:space="preserve">thú </w:t>
      </w:r>
      <w:r>
        <w:rPr>
          <w:i/>
        </w:rPr>
        <w:t xml:space="preserve">môn. </w:t>
      </w:r>
      <w:r>
        <w:t xml:space="preserve">Mừng </w:t>
      </w:r>
      <w:r>
        <w:t xml:space="preserve">quá </w:t>
      </w:r>
      <w:r>
        <w:rPr>
          <w:i/>
        </w:rPr>
        <w:t xml:space="preserve">nhảy </w:t>
      </w:r>
      <w:r>
        <w:rPr>
          <w:i/>
        </w:rPr>
        <w:t xml:space="preserve">tâng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(khẩu ngữ). </w:t>
      </w:r>
      <w:r>
        <w:t xml:space="preserve">Đề </w:t>
      </w:r>
      <w:r>
        <w:t xml:space="preserve">cao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ngay </w:t>
      </w:r>
      <w:r>
        <w:t xml:space="preserve">trước </w:t>
      </w:r>
      <w:r>
        <w:t xml:space="preserve">mặt </w:t>
      </w:r>
      <w:r>
        <w:t xml:space="preserve">người </w:t>
      </w:r>
      <w:r>
        <w:t xml:space="preserve">ấy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mức. </w:t>
      </w:r>
      <w:r>
        <w:t xml:space="preserve">Tâng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lên </w:t>
      </w:r>
      <w:r>
        <w:rPr>
          <w:i/>
        </w:rPr>
        <w:t xml:space="preserve">để </w:t>
      </w:r>
      <w:r>
        <w:rPr>
          <w:i/>
        </w:rPr>
        <w:t xml:space="preserve">lấy </w:t>
      </w:r>
      <w:r>
        <w:t xml:space="preserve">lòng. </w:t>
      </w:r>
      <w:r>
        <w:br/>
      </w:r>
      <w:r>
        <w:rPr>
          <w:b/>
        </w:rPr>
        <w:t xml:space="preserve">tâng </w:t>
      </w:r>
      <w:r>
        <w:rPr>
          <w:b/>
        </w:rPr>
        <w:t xml:space="preserve">bốc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hay, </w:t>
      </w:r>
      <w:r>
        <w:t xml:space="preserve">nói </w:t>
      </w:r>
      <w:r>
        <w:t xml:space="preserve">tốt, </w:t>
      </w:r>
      <w:r>
        <w:t xml:space="preserve">đề </w:t>
      </w:r>
      <w:r>
        <w:rPr>
          <w:i/>
        </w:rPr>
        <w:t xml:space="preserve">cao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đáng. </w:t>
      </w:r>
      <w:r>
        <w:t xml:space="preserve">Họ </w:t>
      </w:r>
      <w:r>
        <w:rPr>
          <w:i/>
        </w:rPr>
        <w:t xml:space="preserve">tâng </w:t>
      </w:r>
      <w:r>
        <w:t xml:space="preserve">bốc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lên </w:t>
      </w:r>
      <w:r>
        <w:rPr>
          <w:i/>
        </w:rPr>
        <w:t xml:space="preserve">tận </w:t>
      </w:r>
      <w:r>
        <w:rPr>
          <w:i/>
        </w:rPr>
        <w:t xml:space="preserve">mây </w:t>
      </w:r>
      <w:r>
        <w:rPr>
          <w:i/>
        </w:rPr>
        <w:t xml:space="preserve">xanh. </w:t>
      </w:r>
      <w:r>
        <w:t xml:space="preserve">Tâng </w:t>
      </w:r>
      <w:r>
        <w:rPr>
          <w:i/>
        </w:rPr>
        <w:t xml:space="preserve">bốc </w:t>
      </w:r>
      <w:r>
        <w:rPr>
          <w:i/>
        </w:rPr>
        <w:t xml:space="preserve">nhau </w:t>
      </w:r>
      <w:r>
        <w:t xml:space="preserve">hết </w:t>
      </w:r>
      <w:r>
        <w:t xml:space="preserve">lời. </w:t>
      </w:r>
      <w:r>
        <w:br w:type="page"/>
      </w:r>
      <w:r>
        <w:rPr>
          <w:b/>
        </w:rPr>
        <w:t xml:space="preserve">âng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cho </w:t>
      </w:r>
      <w:r>
        <w:t xml:space="preserve">người </w:t>
      </w:r>
      <w:r>
        <w:t xml:space="preserve">về </w:t>
      </w:r>
      <w:r>
        <w:t xml:space="preserve">trên, </w:t>
      </w:r>
      <w:r>
        <w:t xml:space="preserve">tỏ </w:t>
      </w:r>
      <w:r>
        <w:t xml:space="preserve">ra </w:t>
      </w:r>
      <w:r>
        <w:t xml:space="preserve">tích </w:t>
      </w:r>
      <w:r>
        <w:t xml:space="preserve">cực </w:t>
      </w:r>
      <w:r>
        <w:t xml:space="preserve">để </w:t>
      </w:r>
      <w:r>
        <w:t xml:space="preserve">nịnh </w:t>
      </w:r>
      <w:r>
        <w:t xml:space="preserve">bợ, </w:t>
      </w:r>
      <w:r>
        <w:t xml:space="preserve">lấy </w:t>
      </w:r>
      <w:r>
        <w:t xml:space="preserve">òng. </w:t>
      </w:r>
      <w:r>
        <w:t xml:space="preserve">Mách </w:t>
      </w:r>
      <w:r>
        <w:t xml:space="preserve">tìn </w:t>
      </w:r>
      <w:r>
        <w:t xml:space="preserve">để </w:t>
      </w:r>
      <w:r>
        <w:rPr>
          <w:i/>
        </w:rPr>
        <w:t xml:space="preserve">tâng </w:t>
      </w:r>
      <w:r>
        <w:t xml:space="preserve">công. </w:t>
      </w:r>
      <w:r>
        <w:t xml:space="preserve">Tâng </w:t>
      </w:r>
      <w:r>
        <w:t xml:space="preserve">công </w:t>
      </w:r>
      <w:r>
        <w:t xml:space="preserve">ấy </w:t>
      </w:r>
      <w:r>
        <w:rPr>
          <w:i/>
        </w:rPr>
        <w:t xml:space="preserve">thưởng. </w:t>
      </w:r>
      <w:r>
        <w:br/>
      </w:r>
      <w:r>
        <w:rPr>
          <w:b/>
        </w:rPr>
        <w:t xml:space="preserve">âng </w:t>
      </w:r>
      <w:r>
        <w:rPr>
          <w:b/>
        </w:rPr>
        <w:t xml:space="preserve">hẩng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chưng </w:t>
      </w:r>
      <w:r>
        <w:t xml:space="preserve">hứng. </w:t>
      </w:r>
      <w:r>
        <w:br/>
      </w:r>
      <w:r>
        <w:rPr>
          <w:b/>
        </w:rPr>
        <w:t xml:space="preserve">âng </w:t>
      </w:r>
      <w:r>
        <w:rPr>
          <w:b/>
        </w:rPr>
        <w:t xml:space="preserve">tâng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liên </w:t>
      </w:r>
      <w:r>
        <w:t xml:space="preserve">tiếp </w:t>
      </w:r>
      <w:r>
        <w:t xml:space="preserve">bật </w:t>
      </w:r>
      <w:r>
        <w:t xml:space="preserve">ên </w:t>
      </w:r>
      <w:r>
        <w:t xml:space="preserve">rơi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nhàng. </w:t>
      </w:r>
      <w:r>
        <w:t xml:space="preserve">Nhảy </w:t>
      </w:r>
      <w:r>
        <w:rPr>
          <w:i/>
        </w:rPr>
        <w:t xml:space="preserve">Ang </w:t>
      </w:r>
      <w:r>
        <w:t xml:space="preserve">tâng </w:t>
      </w:r>
      <w:r>
        <w:t xml:space="preserve">như </w:t>
      </w:r>
      <w:r>
        <w:rPr>
          <w:i/>
        </w:rPr>
        <w:t xml:space="preserve">đứa </w:t>
      </w:r>
      <w:r>
        <w:t xml:space="preserve">trẻ </w:t>
      </w:r>
      <w:r>
        <w:rPr>
          <w:i/>
        </w:rPr>
        <w:t xml:space="preserve">được </w:t>
      </w:r>
      <w:r>
        <w:t xml:space="preserve">quà. </w:t>
      </w:r>
      <w:r>
        <w:t xml:space="preserve">Chân </w:t>
      </w:r>
      <w:r>
        <w:rPr>
          <w:i/>
        </w:rPr>
        <w:t xml:space="preserve">›ước </w:t>
      </w:r>
      <w:r>
        <w:rPr>
          <w:i/>
        </w:rPr>
        <w:t xml:space="preserve">tâng </w:t>
      </w:r>
      <w:r>
        <w:t xml:space="preserve">tâng. </w:t>
      </w:r>
      <w:r>
        <w:t xml:space="preserve">Xe </w:t>
      </w:r>
      <w:r>
        <w:t xml:space="preserve">xóc </w:t>
      </w:r>
      <w:r>
        <w:t xml:space="preserve">nẩy </w:t>
      </w:r>
      <w:r>
        <w:t xml:space="preserve">tâng </w:t>
      </w:r>
      <w:r>
        <w:t xml:space="preserve">tâng. </w:t>
      </w:r>
      <w:r>
        <w:br/>
      </w:r>
      <w:r>
        <w:rPr>
          <w:b/>
        </w:rPr>
        <w:t xml:space="preserve">ảầng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Mặt </w:t>
      </w:r>
      <w:r>
        <w:t xml:space="preserve">phẳng </w:t>
      </w:r>
      <w:r>
        <w:t xml:space="preserve">ngang </w:t>
      </w:r>
      <w:r>
        <w:t xml:space="preserve">ngăn </w:t>
      </w:r>
      <w:r>
        <w:t xml:space="preserve">chia </w:t>
      </w:r>
      <w:r>
        <w:t xml:space="preserve">chông </w:t>
      </w:r>
      <w:r>
        <w:t xml:space="preserve">gian </w:t>
      </w:r>
      <w:r>
        <w:t xml:space="preserve">thành </w:t>
      </w:r>
      <w:r>
        <w:t xml:space="preserve">những </w:t>
      </w:r>
      <w:r>
        <w:t xml:space="preserve">phần </w:t>
      </w:r>
      <w:r>
        <w:t xml:space="preserve">trên </w:t>
      </w:r>
      <w:r>
        <w:t xml:space="preserve">dưới </w:t>
      </w:r>
      <w:r>
        <w:t xml:space="preserve">chác </w:t>
      </w:r>
      <w:r>
        <w:t xml:space="preserve">nhau </w:t>
      </w:r>
      <w:r>
        <w:t xml:space="preserve">về </w:t>
      </w:r>
      <w:r>
        <w:t xml:space="preserve">độ </w:t>
      </w:r>
      <w:r>
        <w:t xml:space="preserve">cao. </w:t>
      </w:r>
      <w:r>
        <w:t xml:space="preserve">Mấy </w:t>
      </w:r>
      <w:r>
        <w:t xml:space="preserve">tầng </w:t>
      </w:r>
      <w:r>
        <w:rPr>
          <w:i/>
        </w:rPr>
        <w:t xml:space="preserve">mây. </w:t>
      </w:r>
      <w:r>
        <w:t xml:space="preserve">Tầng </w:t>
      </w:r>
      <w:r>
        <w:t xml:space="preserve">chí </w:t>
      </w:r>
      <w:r>
        <w:t xml:space="preserve">quyển. </w:t>
      </w:r>
      <w:r>
        <w:t xml:space="preserve">Nhà </w:t>
      </w:r>
      <w:r>
        <w:t xml:space="preserve">ba </w:t>
      </w:r>
      <w:r>
        <w:t xml:space="preserve">tầng. </w:t>
      </w:r>
      <w:r>
        <w:rPr>
          <w:i/>
        </w:rPr>
        <w:t xml:space="preserve">Lớp </w:t>
      </w:r>
      <w:r>
        <w:rPr>
          <w:i/>
        </w:rPr>
        <w:t xml:space="preserve">học </w:t>
      </w:r>
      <w:r>
        <w:rPr>
          <w:i/>
        </w:rPr>
        <w:t xml:space="preserve">ở </w:t>
      </w:r>
      <w:r>
        <w:rPr>
          <w:i/>
        </w:rPr>
        <w:t xml:space="preserve">tầng </w:t>
      </w:r>
      <w:r>
        <w:t xml:space="preserve">tai. </w:t>
      </w:r>
      <w:r>
        <w:t xml:space="preserve">Mấy </w:t>
      </w:r>
      <w:r>
        <w:t xml:space="preserve">tầng </w:t>
      </w:r>
      <w:r>
        <w:rPr>
          <w:i/>
        </w:rPr>
        <w:t xml:space="preserve">áp </w:t>
      </w:r>
      <w:r>
        <w:t xml:space="preserve">bức </w:t>
      </w:r>
      <w:r>
        <w:t xml:space="preserve">(bóng (nghĩa bóng)). </w:t>
      </w:r>
      <w:r>
        <w:rPr>
          <w:b/>
        </w:rPr>
        <w:t xml:space="preserve">2 </w:t>
      </w:r>
      <w:r>
        <w:t xml:space="preserve">(chuyên môn). </w:t>
      </w:r>
      <w:r>
        <w:t xml:space="preserve">Bậc </w:t>
      </w:r>
      <w:r>
        <w:t xml:space="preserve">ao </w:t>
      </w:r>
      <w:r>
        <w:t xml:space="preserve">thành </w:t>
      </w:r>
      <w:r>
        <w:t xml:space="preserve">do </w:t>
      </w:r>
      <w:r>
        <w:t xml:space="preserve">quá </w:t>
      </w:r>
      <w:r>
        <w:t xml:space="preserve">trình </w:t>
      </w:r>
      <w:r>
        <w:t xml:space="preserve">bóc </w:t>
      </w:r>
      <w:r>
        <w:t xml:space="preserve">đất </w:t>
      </w:r>
      <w:r>
        <w:t xml:space="preserve">đá </w:t>
      </w:r>
      <w:r>
        <w:t xml:space="preserve">và </w:t>
      </w:r>
      <w:r>
        <w:t xml:space="preserve">khai </w:t>
      </w:r>
      <w:r>
        <w:t xml:space="preserve">hác </w:t>
      </w:r>
      <w:r>
        <w:t xml:space="preserve">khoáng </w:t>
      </w:r>
      <w:r>
        <w:t xml:space="preserve">sản </w:t>
      </w:r>
      <w:r>
        <w:t xml:space="preserve">của </w:t>
      </w:r>
      <w:r>
        <w:t xml:space="preserve">mỏ </w:t>
      </w:r>
      <w:r>
        <w:t xml:space="preserve">lộ </w:t>
      </w:r>
      <w:r>
        <w:t xml:space="preserve">thiên. </w:t>
      </w:r>
      <w:r>
        <w:rPr>
          <w:i/>
        </w:rPr>
        <w:t xml:space="preserve">Lên </w:t>
      </w:r>
      <w:r>
        <w:t xml:space="preserve">tầng. </w:t>
      </w:r>
      <w:r>
        <w:br/>
      </w:r>
      <w:r>
        <w:rPr>
          <w:b/>
        </w:rPr>
        <w:t xml:space="preserve">ầng </w:t>
      </w:r>
      <w:r>
        <w:rPr>
          <w:b/>
        </w:rPr>
        <w:t xml:space="preserve">lớp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thuộc </w:t>
      </w:r>
      <w:r>
        <w:t xml:space="preserve">một </w:t>
      </w:r>
      <w:r>
        <w:t xml:space="preserve">voặc </w:t>
      </w:r>
      <w:r>
        <w:t xml:space="preserve">nhiều </w:t>
      </w:r>
      <w:r>
        <w:t xml:space="preserve">giai </w:t>
      </w:r>
      <w:r>
        <w:t xml:space="preserve">cấp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:inh </w:t>
      </w:r>
      <w:r>
        <w:t xml:space="preserve">tế, </w:t>
      </w:r>
      <w:r>
        <w:t xml:space="preserve">xã </w:t>
      </w:r>
      <w:r>
        <w:t xml:space="preserve">hội </w:t>
      </w:r>
      <w:r>
        <w:t xml:space="preserve">và </w:t>
      </w:r>
      <w:r>
        <w:t xml:space="preserve">những </w:t>
      </w:r>
      <w:r>
        <w:t xml:space="preserve">lợi </w:t>
      </w:r>
      <w:r>
        <w:t xml:space="preserve">ích </w:t>
      </w:r>
      <w:r>
        <w:t xml:space="preserve">như </w:t>
      </w:r>
      <w:r>
        <w:t xml:space="preserve">nhau. </w:t>
      </w:r>
      <w:r>
        <w:t xml:space="preserve">rằng </w:t>
      </w:r>
      <w:r>
        <w:rPr>
          <w:i/>
        </w:rPr>
        <w:t xml:space="preserve">lớp </w:t>
      </w:r>
      <w:r>
        <w:t xml:space="preserve">lao </w:t>
      </w:r>
      <w:r>
        <w:t xml:space="preserve">động. </w:t>
      </w:r>
      <w:r>
        <w:t xml:space="preserve">Tầng </w:t>
      </w:r>
      <w:r>
        <w:rPr>
          <w:i/>
        </w:rPr>
        <w:t xml:space="preserve">lớp </w:t>
      </w:r>
      <w:r>
        <w:t xml:space="preserve">trí </w:t>
      </w:r>
      <w:r>
        <w:t xml:space="preserve">thức. </w:t>
      </w:r>
      <w:r>
        <w:br/>
      </w:r>
      <w:r>
        <w:rPr>
          <w:b/>
        </w:rPr>
        <w:t xml:space="preserve">ầng </w:t>
      </w:r>
      <w:r>
        <w:rPr>
          <w:b/>
        </w:rPr>
        <w:t xml:space="preserve">ozon </w:t>
      </w:r>
      <w:r>
        <w:rPr>
          <w:i/>
        </w:rPr>
        <w:t xml:space="preserve">danh từ </w:t>
      </w:r>
      <w:r>
        <w:rPr>
          <w:i/>
        </w:rPr>
        <w:t xml:space="preserve">Lớp </w:t>
      </w:r>
      <w:r>
        <w:t xml:space="preserve">Oxygen </w:t>
      </w:r>
      <w:r>
        <w:t xml:space="preserve">ở </w:t>
      </w:r>
      <w:r>
        <w:t xml:space="preserve">dạng </w:t>
      </w:r>
      <w:r>
        <w:t xml:space="preserve">phân </w:t>
      </w:r>
      <w:r>
        <w:t xml:space="preserve">tử </w:t>
      </w:r>
      <w:r>
        <w:t xml:space="preserve">34 </w:t>
      </w:r>
      <w:r>
        <w:t xml:space="preserve">bọc </w:t>
      </w:r>
      <w:r>
        <w:t xml:space="preserve">quanh </w:t>
      </w:r>
      <w:r>
        <w:t xml:space="preserve">trái </w:t>
      </w:r>
      <w:r>
        <w:t xml:space="preserve">đất,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bảo </w:t>
      </w:r>
      <w:r>
        <w:t xml:space="preserve">vệ </w:t>
      </w:r>
      <w:r>
        <w:t xml:space="preserve">inh </w:t>
      </w:r>
      <w:r>
        <w:t xml:space="preserve">vật </w:t>
      </w:r>
      <w:r>
        <w:t xml:space="preserve">trên </w:t>
      </w:r>
      <w:r>
        <w:t xml:space="preserve">trái </w:t>
      </w:r>
      <w:r>
        <w:t xml:space="preserve">đất </w:t>
      </w:r>
      <w:r>
        <w:t xml:space="preserve">khỏi </w:t>
      </w:r>
      <w:r>
        <w:t xml:space="preserve">sự </w:t>
      </w:r>
      <w:r>
        <w:t xml:space="preserve">bức </w:t>
      </w:r>
      <w:r>
        <w:t xml:space="preserve">xạ </w:t>
      </w:r>
      <w:r>
        <w:t xml:space="preserve">của </w:t>
      </w:r>
      <w:r>
        <w:t xml:space="preserve">ia </w:t>
      </w:r>
      <w:r>
        <w:t xml:space="preserve">tử </w:t>
      </w:r>
      <w:r>
        <w:t xml:space="preserve">ngoại </w:t>
      </w:r>
      <w:r>
        <w:t xml:space="preserve">Mặt </w:t>
      </w:r>
      <w:r>
        <w:t xml:space="preserve">Trời. </w:t>
      </w:r>
      <w:r>
        <w:t xml:space="preserve">Bảo </w:t>
      </w:r>
      <w:r>
        <w:t xml:space="preserve">uệ </w:t>
      </w:r>
      <w:r>
        <w:t xml:space="preserve">tầng </w:t>
      </w:r>
      <w:r>
        <w:rPr>
          <w:i/>
        </w:rPr>
        <w:t xml:space="preserve">ozon. </w:t>
      </w:r>
      <w:r>
        <w:t xml:space="preserve">Lỗ </w:t>
      </w:r>
      <w:r>
        <w:t xml:space="preserve">hủng </w:t>
      </w:r>
      <w:r>
        <w:t xml:space="preserve">trên </w:t>
      </w:r>
      <w:r>
        <w:t xml:space="preserve">tâng </w:t>
      </w:r>
      <w:r>
        <w:rPr>
          <w:i/>
        </w:rPr>
        <w:t xml:space="preserve">ozon. </w:t>
      </w:r>
      <w:r>
        <w:br/>
      </w:r>
      <w:r>
        <w:rPr>
          <w:b/>
        </w:rPr>
        <w:t xml:space="preserve">ấp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Dạt </w:t>
      </w:r>
      <w:r>
        <w:t xml:space="preserve">vào, </w:t>
      </w:r>
      <w:r>
        <w:t xml:space="preserve">thường </w:t>
      </w:r>
      <w:r>
        <w:t xml:space="preserve">nhiều </w:t>
      </w:r>
      <w:r>
        <w:t xml:space="preserve">và </w:t>
      </w:r>
      <w:r>
        <w:t xml:space="preserve">ôn </w:t>
      </w:r>
      <w:r>
        <w:t xml:space="preserve">xộn. </w:t>
      </w:r>
      <w:r>
        <w:t xml:space="preserve">Rác </w:t>
      </w:r>
      <w:r>
        <w:rPr>
          <w:i/>
        </w:rPr>
        <w:t xml:space="preserve">rưởi </w:t>
      </w:r>
      <w:r>
        <w:rPr>
          <w:i/>
        </w:rPr>
        <w:t xml:space="preserve">tấp </w:t>
      </w:r>
      <w:r>
        <w:t xml:space="preserve">vào </w:t>
      </w:r>
      <w:r>
        <w:rPr>
          <w:i/>
        </w:rPr>
        <w:t xml:space="preserve">bờ. </w:t>
      </w:r>
      <w:r>
        <w:br/>
      </w:r>
      <w:r>
        <w:rPr>
          <w:b/>
        </w:rPr>
        <w:t xml:space="preserve">ấp </w:t>
      </w:r>
      <w:r>
        <w:rPr>
          <w:b/>
        </w:rPr>
        <w:t xml:space="preserve">nập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quang </w:t>
      </w:r>
      <w:r>
        <w:t xml:space="preserve">cảnh </w:t>
      </w:r>
      <w:r>
        <w:t xml:space="preserve">đông </w:t>
      </w:r>
      <w:r>
        <w:t xml:space="preserve">người </w:t>
      </w:r>
      <w:r>
        <w:t xml:space="preserve">unoạt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không </w:t>
      </w:r>
      <w:r>
        <w:t xml:space="preserve">ngớt. </w:t>
      </w:r>
      <w:r>
        <w:t xml:space="preserve">Chợ </w:t>
      </w:r>
      <w:r>
        <w:rPr>
          <w:i/>
        </w:rPr>
        <w:t xml:space="preserve">Tết </w:t>
      </w:r>
      <w:r>
        <w:t xml:space="preserve">ôn </w:t>
      </w:r>
      <w:r>
        <w:rPr>
          <w:i/>
        </w:rPr>
        <w:t xml:space="preserve">1O, </w:t>
      </w:r>
      <w:r>
        <w:rPr>
          <w:i/>
        </w:rPr>
        <w:t xml:space="preserve">tấp </w:t>
      </w:r>
      <w:r>
        <w:t xml:space="preserve">nập. </w:t>
      </w:r>
      <w:r>
        <w:br/>
      </w:r>
      <w:r>
        <w:rPr>
          <w:b/>
        </w:rPr>
        <w:t xml:space="preserve">ấp </w:t>
      </w:r>
      <w:r>
        <w:rPr>
          <w:b/>
        </w:rPr>
        <w:t xml:space="preserve">tổnh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động từ).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chỉ, </w:t>
      </w:r>
      <w:r>
        <w:t xml:space="preserve">điệu </w:t>
      </w:r>
      <w:r>
        <w:t xml:space="preserve">bộ </w:t>
      </w:r>
      <w:r>
        <w:t xml:space="preserve">tỏ </w:t>
      </w:r>
      <w:r>
        <w:t xml:space="preserve">ra </w:t>
      </w:r>
      <w:r>
        <w:t xml:space="preserve">muốn </w:t>
      </w:r>
      <w:r>
        <w:t xml:space="preserve">làm </w:t>
      </w:r>
      <w:r>
        <w:t xml:space="preserve">gay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khi </w:t>
      </w:r>
      <w:r>
        <w:t xml:space="preserve">thật </w:t>
      </w:r>
      <w:r>
        <w:t xml:space="preserve">ra </w:t>
      </w:r>
      <w:r>
        <w:t xml:space="preserve">chưa </w:t>
      </w:r>
      <w:r>
        <w:t xml:space="preserve">đủ </w:t>
      </w:r>
      <w:r>
        <w:t xml:space="preserve">điều </w:t>
      </w:r>
      <w:r>
        <w:t xml:space="preserve">iện, </w:t>
      </w:r>
      <w:r>
        <w:t xml:space="preserve">chưa </w:t>
      </w:r>
      <w:r>
        <w:t xml:space="preserve">đến </w:t>
      </w:r>
      <w:r>
        <w:t xml:space="preserve">lúc </w:t>
      </w:r>
      <w:r>
        <w:t xml:space="preserve">(hàm </w:t>
      </w:r>
      <w:r>
        <w:t xml:space="preserve">ý </w:t>
      </w:r>
      <w:r>
        <w:t xml:space="preserve">chê </w:t>
      </w:r>
      <w:r>
        <w:t xml:space="preserve">bai). </w:t>
      </w:r>
      <w:r>
        <w:rPr>
          <w:i/>
        </w:rPr>
        <w:t xml:space="preserve">Tấp </w:t>
      </w:r>
      <w:r>
        <w:t xml:space="preserve">ẩnh </w:t>
      </w:r>
      <w:r>
        <w:rPr>
          <w:i/>
        </w:rPr>
        <w:t xml:space="preserve">học </w:t>
      </w:r>
      <w:r>
        <w:rPr>
          <w:i/>
        </w:rPr>
        <w:t xml:space="preserve">đòi. </w:t>
      </w:r>
      <w:r>
        <w:t xml:space="preserve">Ngôi </w:t>
      </w:r>
      <w:r>
        <w:rPr>
          <w:i/>
        </w:rPr>
        <w:t xml:space="preserve">học </w:t>
      </w:r>
      <w:r>
        <w:rPr>
          <w:i/>
        </w:rPr>
        <w:t xml:space="preserve">bài </w:t>
      </w:r>
      <w:r>
        <w:rPr>
          <w:i/>
        </w:rPr>
        <w:t xml:space="preserve">mà </w:t>
      </w:r>
      <w:r>
        <w:t xml:space="preserve">chỉ </w:t>
      </w:r>
      <w:r>
        <w:rPr>
          <w:i/>
        </w:rPr>
        <w:t xml:space="preserve">tấp </w:t>
      </w:r>
      <w:r>
        <w:t xml:space="preserve">tếnh </w:t>
      </w:r>
      <w:r>
        <w:t xml:space="preserve">"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šp,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Chồng </w:t>
      </w:r>
      <w:r>
        <w:t xml:space="preserve">nhỏ </w:t>
      </w:r>
      <w:r>
        <w:t xml:space="preserve">giấy </w:t>
      </w:r>
      <w:r>
        <w:t xml:space="preserve">tờ, </w:t>
      </w:r>
      <w:r>
        <w:t xml:space="preserve">số </w:t>
      </w:r>
      <w:r>
        <w:t xml:space="preserve">sách, </w:t>
      </w:r>
      <w:r>
        <w:t xml:space="preserve">v.v. </w:t>
      </w:r>
      <w:r>
        <w:br/>
      </w:r>
      <w:r>
        <w:rPr>
          <w:b/>
        </w:rPr>
        <w:t xml:space="preserve">ùng </w:t>
      </w:r>
      <w:r>
        <w:rPr>
          <w:b/>
        </w:rPr>
        <w:t xml:space="preserve">loại. </w:t>
      </w:r>
      <w:r>
        <w:rPr>
          <w:i/>
        </w:rPr>
        <w:t xml:space="preserve">Tập </w:t>
      </w:r>
      <w:r>
        <w:rPr>
          <w:i/>
        </w:rPr>
        <w:t xml:space="preserve">báo. </w:t>
      </w:r>
      <w:r>
        <w:t xml:space="preserve">Tập </w:t>
      </w:r>
      <w:r>
        <w:t xml:space="preserve">ảnh. </w:t>
      </w:r>
      <w:r>
        <w:t xml:space="preserve">Xếp </w:t>
      </w:r>
      <w:r>
        <w:t xml:space="preserve">tài </w:t>
      </w:r>
      <w:r>
        <w:t xml:space="preserve">liệu </w:t>
      </w:r>
      <w:r>
        <w:t xml:space="preserve">hành </w:t>
      </w:r>
      <w:r>
        <w:t xml:space="preserve">từng </w:t>
      </w:r>
      <w:r>
        <w:t xml:space="preserve">tập. </w:t>
      </w:r>
      <w:r>
        <w:rPr>
          <w:b/>
        </w:rPr>
        <w:t xml:space="preserve">2 </w:t>
      </w:r>
      <w:r>
        <w:t xml:space="preserve">Phần </w:t>
      </w:r>
      <w:r>
        <w:t xml:space="preserve">làm </w:t>
      </w:r>
      <w:r>
        <w:t xml:space="preserve">thành </w:t>
      </w:r>
      <w:r>
        <w:t xml:space="preserve">từng </w:t>
      </w:r>
      <w:r>
        <w:t xml:space="preserve">uốn </w:t>
      </w:r>
      <w:r>
        <w:t xml:space="preserve">riêng </w:t>
      </w:r>
      <w:r>
        <w:t xml:space="preserve">của </w:t>
      </w:r>
      <w:r>
        <w:t xml:space="preserve">tác </w:t>
      </w:r>
      <w:r>
        <w:t xml:space="preserve">phẩm, </w:t>
      </w:r>
      <w:r>
        <w:t xml:space="preserve">có </w:t>
      </w:r>
      <w:r>
        <w:t xml:space="preserve">nội </w:t>
      </w:r>
      <w:r>
        <w:t xml:space="preserve">dung </w:t>
      </w:r>
      <w:r>
        <w:br/>
      </w:r>
      <w:r>
        <w:rPr>
          <w:b/>
        </w:rPr>
        <w:t xml:space="preserve">rơng </w:t>
      </w:r>
      <w:r>
        <w:rPr>
          <w:b/>
        </w:rPr>
        <w:t xml:space="preserve">đối </w:t>
      </w:r>
      <w:r>
        <w:rPr>
          <w:b/>
        </w:rPr>
        <w:t xml:space="preserve">trọn </w:t>
      </w:r>
      <w:r>
        <w:rPr>
          <w:b/>
        </w:rPr>
        <w:t xml:space="preserve">vẹn. </w:t>
      </w:r>
      <w:r>
        <w:rPr>
          <w:i/>
        </w:rPr>
        <w:t xml:space="preserve">Bộ </w:t>
      </w:r>
      <w:r>
        <w:rPr>
          <w:i/>
        </w:rPr>
        <w:t xml:space="preserve">tiểu </w:t>
      </w:r>
      <w:r>
        <w:t xml:space="preserve">thuyết </w:t>
      </w:r>
      <w:r>
        <w:rPr>
          <w:i/>
        </w:rPr>
        <w:t xml:space="preserve">hai </w:t>
      </w:r>
      <w:r>
        <w:t xml:space="preserve">tập. </w:t>
      </w:r>
      <w:r>
        <w:br/>
      </w:r>
      <w:r>
        <w:rPr>
          <w:b/>
        </w:rPr>
        <w:t xml:space="preserve">him </w:t>
      </w:r>
      <w:r>
        <w:rPr>
          <w:b/>
        </w:rPr>
        <w:t xml:space="preserve">nhiều </w:t>
      </w:r>
      <w:r>
        <w:rPr>
          <w:b/>
        </w:rPr>
        <w:t xml:space="preserve">tập. </w:t>
      </w:r>
      <w:r>
        <w:rPr>
          <w:b/>
        </w:rPr>
        <w:t xml:space="preserve">3 </w:t>
      </w:r>
      <w:r>
        <w:t xml:space="preserve">Cuốn </w:t>
      </w:r>
      <w:r>
        <w:t xml:space="preserve">sách </w:t>
      </w:r>
      <w:r>
        <w:t xml:space="preserve">gồm </w:t>
      </w:r>
      <w:r>
        <w:t xml:space="preserve">nhiều </w:t>
      </w:r>
      <w:r>
        <w:br/>
      </w:r>
      <w:r>
        <w:rPr>
          <w:b/>
        </w:rPr>
        <w:t xml:space="preserve">ịc </w:t>
      </w:r>
      <w:r>
        <w:rPr>
          <w:b/>
        </w:rPr>
        <w:t xml:space="preserve">phẩm. </w:t>
      </w:r>
      <w:r>
        <w:rPr>
          <w:i/>
        </w:rPr>
        <w:t xml:space="preserve">Tập </w:t>
      </w:r>
      <w:r>
        <w:t xml:space="preserve">thơ. </w:t>
      </w:r>
      <w:r>
        <w:t xml:space="preserve">Tập </w:t>
      </w:r>
      <w:r>
        <w:t xml:space="preserve">truyện </w:t>
      </w:r>
      <w:r>
        <w:t xml:space="preserve">ngắn </w:t>
      </w:r>
      <w:r>
        <w:t xml:space="preserve">nhiều </w:t>
      </w:r>
      <w:r>
        <w:t xml:space="preserve">tập, </w:t>
      </w:r>
      <w:r>
        <w:t xml:space="preserve">động từ </w:t>
      </w:r>
      <w:r>
        <w:t xml:space="preserve">Làm </w:t>
      </w:r>
      <w:r>
        <w:t xml:space="preserve">đi </w:t>
      </w:r>
      <w:r>
        <w:t xml:space="preserve">làm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cho </w:t>
      </w:r>
      <w:r>
        <w:t xml:space="preserve">quen, </w:t>
      </w:r>
      <w:r>
        <w:t xml:space="preserve">cho </w:t>
      </w:r>
      <w:r>
        <w:t xml:space="preserve">thạo. </w:t>
      </w:r>
      <w:r>
        <w:t xml:space="preserve">Bé </w:t>
      </w:r>
      <w:r>
        <w:rPr>
          <w:i/>
        </w:rPr>
        <w:t xml:space="preserve">tập </w:t>
      </w:r>
      <w:r>
        <w:t xml:space="preserve">nói. </w:t>
      </w:r>
      <w:r>
        <w:t xml:space="preserve">Tập </w:t>
      </w:r>
      <w:r>
        <w:t xml:space="preserve">hát. </w:t>
      </w:r>
      <w:r>
        <w:t xml:space="preserve">Tân </w:t>
      </w:r>
      <w:r>
        <w:t xml:space="preserve">binh </w:t>
      </w:r>
      <w:r>
        <w:rPr>
          <w:i/>
        </w:rPr>
        <w:t xml:space="preserve">tập </w:t>
      </w:r>
      <w:r>
        <w:rPr>
          <w:i/>
        </w:rPr>
        <w:t xml:space="preserve">bắn. </w:t>
      </w:r>
      <w:r>
        <w:t xml:space="preserve">Tập </w:t>
      </w:r>
      <w:r>
        <w:t xml:space="preserve">thể </w:t>
      </w:r>
      <w:r>
        <w:t xml:space="preserve">dục*.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ấm </w:t>
      </w:r>
      <w:r>
        <w:rPr>
          <w:i/>
        </w:rPr>
        <w:t xml:space="preserve">động từ </w:t>
      </w:r>
      <w:r>
        <w:t xml:space="preserve">(Con </w:t>
      </w:r>
      <w:r>
        <w:t xml:space="preserve">cháu </w:t>
      </w:r>
      <w:r>
        <w:t xml:space="preserve">quan </w:t>
      </w:r>
      <w:r>
        <w:t xml:space="preserve">lại </w:t>
      </w:r>
      <w:r>
        <w:t xml:space="preserve">cao </w:t>
      </w:r>
      <w:r>
        <w:t xml:space="preserve">cấp) </w:t>
      </w:r>
      <w:r>
        <w:t xml:space="preserve">được </w:t>
      </w:r>
      <w:r>
        <w:t xml:space="preserve">cấp </w:t>
      </w:r>
      <w:r>
        <w:t xml:space="preserve">danh </w:t>
      </w:r>
      <w:r>
        <w:t xml:space="preserve">vị </w:t>
      </w:r>
      <w:r>
        <w:t xml:space="preserve">ấm </w:t>
      </w:r>
      <w:r>
        <w:t xml:space="preserve">sinh </w:t>
      </w:r>
      <w:r>
        <w:t xml:space="preserve">để </w:t>
      </w:r>
      <w:r>
        <w:t xml:space="preserve">thừa </w:t>
      </w:r>
      <w:r>
        <w:t xml:space="preserve">hưởng </w:t>
      </w:r>
      <w:r>
        <w:t xml:space="preserve">danh </w:t>
      </w:r>
      <w:r>
        <w:t xml:space="preserve">vọng </w:t>
      </w:r>
      <w:r>
        <w:t xml:space="preserve">của </w:t>
      </w:r>
      <w:r>
        <w:t xml:space="preserve">cha, </w:t>
      </w:r>
      <w:r>
        <w:t xml:space="preserve">ông. </w:t>
      </w:r>
      <w:r>
        <w:t xml:space="preserve">Cha </w:t>
      </w:r>
      <w:r>
        <w:rPr>
          <w:i/>
        </w:rPr>
        <w:t xml:space="preserve">làm </w:t>
      </w:r>
      <w:r>
        <w:t xml:space="preserve">án </w:t>
      </w:r>
      <w:r>
        <w:rPr>
          <w:i/>
        </w:rPr>
        <w:t xml:space="preserve">sát, </w:t>
      </w:r>
      <w:r>
        <w:rPr>
          <w:i/>
        </w:rPr>
        <w:t xml:space="preserve">con </w:t>
      </w:r>
      <w:r>
        <w:rPr>
          <w:i/>
        </w:rPr>
        <w:t xml:space="preserve">được </w:t>
      </w:r>
      <w:r>
        <w:t xml:space="preserve">tập </w:t>
      </w:r>
      <w:r>
        <w:rPr>
          <w:i/>
        </w:rPr>
        <w:t xml:space="preserve">ẩm.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dượt </w:t>
      </w:r>
      <w:r>
        <w:rPr>
          <w:i/>
        </w:rPr>
        <w:t xml:space="preserve">động từ </w:t>
      </w:r>
      <w:r>
        <w:t xml:space="preserve">Tập </w:t>
      </w:r>
      <w:r>
        <w:t xml:space="preserve">đi </w:t>
      </w:r>
      <w:r>
        <w:t xml:space="preserve">tập </w:t>
      </w:r>
      <w:r>
        <w:t xml:space="preserve">lại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cho </w:t>
      </w:r>
      <w:r>
        <w:t xml:space="preserve">thành </w:t>
      </w:r>
      <w:r>
        <w:t xml:space="preserve">thạo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Tập </w:t>
      </w:r>
      <w:r>
        <w:rPr>
          <w:i/>
        </w:rPr>
        <w:t xml:space="preserve">dượt </w:t>
      </w:r>
      <w:r>
        <w:t xml:space="preserve">các </w:t>
      </w:r>
      <w:r>
        <w:t xml:space="preserve">tiết </w:t>
      </w:r>
      <w:r>
        <w:t xml:space="preserve">mục </w:t>
      </w:r>
      <w:r>
        <w:rPr>
          <w:i/>
        </w:rPr>
        <w:t xml:space="preserve">uăn </w:t>
      </w:r>
      <w:r>
        <w:t xml:space="preserve">nghệ. </w:t>
      </w:r>
      <w:r>
        <w:t xml:space="preserve">Ngày </w:t>
      </w:r>
      <w:r>
        <w:t xml:space="preserve">đêm </w:t>
      </w:r>
      <w:r>
        <w:rPr>
          <w:i/>
        </w:rPr>
        <w:t xml:space="preserve">tập </w:t>
      </w:r>
      <w:r>
        <w:rPr>
          <w:i/>
        </w:rPr>
        <w:t xml:space="preserve">dượt. </w:t>
      </w:r>
      <w:r>
        <w:t xml:space="preserve">tập </w:t>
      </w:r>
      <w:r>
        <w:t xml:space="preserve">đại </w:t>
      </w:r>
      <w:r>
        <w:t xml:space="preserve">thành </w:t>
      </w:r>
      <w:r>
        <w:t xml:space="preserve">danh từ </w:t>
      </w:r>
      <w:r>
        <w:t xml:space="preserve">(hoặc </w:t>
      </w:r>
      <w:r>
        <w:t xml:space="preserve">động từ). </w:t>
      </w:r>
      <w:r>
        <w:rPr>
          <w:i/>
        </w:rPr>
        <w:t xml:space="preserve">Kết </w:t>
      </w:r>
      <w:r>
        <w:t xml:space="preserve">quả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cái </w:t>
      </w:r>
      <w:r>
        <w:t xml:space="preserve">hay, </w:t>
      </w:r>
      <w:r>
        <w:t xml:space="preserve">cái </w:t>
      </w:r>
      <w:r>
        <w:t xml:space="preserve">đẹp </w:t>
      </w:r>
      <w:r>
        <w:t xml:space="preserve">cổ </w:t>
      </w:r>
      <w:r>
        <w:t xml:space="preserve">kim, </w:t>
      </w:r>
      <w:r>
        <w:t xml:space="preserve">đúc </w:t>
      </w:r>
      <w:r>
        <w:t xml:space="preserve">lại </w:t>
      </w:r>
      <w:r>
        <w:t xml:space="preserve">thành </w:t>
      </w:r>
      <w:r>
        <w:t xml:space="preserve">cái </w:t>
      </w:r>
      <w:r>
        <w:t xml:space="preserve">hay, </w:t>
      </w:r>
      <w:r>
        <w:t xml:space="preserve">cái </w:t>
      </w:r>
      <w:r>
        <w:t xml:space="preserve">đẹp </w:t>
      </w:r>
      <w:r>
        <w:t xml:space="preserve">hoàn </w:t>
      </w:r>
      <w:r>
        <w:t xml:space="preserve">toàn. </w:t>
      </w:r>
      <w:r>
        <w:t xml:space="preserve">Sách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tập </w:t>
      </w:r>
      <w:r>
        <w:rPr>
          <w:i/>
        </w:rPr>
        <w:t xml:space="preserve">đại </w:t>
      </w:r>
      <w:r>
        <w:t xml:space="preserve">thành </w:t>
      </w:r>
      <w:r>
        <w:rPr>
          <w:i/>
        </w:rPr>
        <w:t xml:space="preserve">của </w:t>
      </w:r>
      <w:r>
        <w:t xml:space="preserve">nền </w:t>
      </w:r>
      <w:r>
        <w:t xml:space="preserve">uăn </w:t>
      </w:r>
      <w:r>
        <w:t xml:space="preserve">học </w:t>
      </w:r>
      <w:r>
        <w:t xml:space="preserve">cổ.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đoàn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chung </w:t>
      </w:r>
      <w:r>
        <w:t xml:space="preserve">những </w:t>
      </w:r>
      <w:r>
        <w:t xml:space="preserve">quyền </w:t>
      </w:r>
      <w:r>
        <w:t xml:space="preserve">lợi </w:t>
      </w:r>
      <w:r>
        <w:t xml:space="preserve">kinh </w:t>
      </w:r>
      <w:r>
        <w:t xml:space="preserve">tế,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xu </w:t>
      </w:r>
      <w:r>
        <w:t xml:space="preserve">hướng </w:t>
      </w:r>
      <w:r>
        <w:t xml:space="preserve">chính </w:t>
      </w:r>
      <w:r>
        <w:t xml:space="preserve">trị,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khác. </w:t>
      </w:r>
      <w:r>
        <w:rPr>
          <w:i/>
        </w:rPr>
        <w:t xml:space="preserve">Tập </w:t>
      </w:r>
      <w:r>
        <w:t xml:space="preserve">đoàn </w:t>
      </w:r>
      <w:r>
        <w:t xml:space="preserve">thống </w:t>
      </w:r>
      <w:r>
        <w:rPr>
          <w:i/>
        </w:rPr>
        <w:t xml:space="preserve">trị. </w:t>
      </w:r>
      <w:r>
        <w:rPr>
          <w:i/>
        </w:rPr>
        <w:t xml:space="preserve">Tập </w:t>
      </w:r>
      <w:r>
        <w:t xml:space="preserve">đoàn </w:t>
      </w:r>
      <w:r>
        <w:t xml:space="preserve">tư </w:t>
      </w:r>
      <w:r>
        <w:rPr>
          <w:i/>
        </w:rPr>
        <w:t xml:space="preserve">bản </w:t>
      </w:r>
      <w:r>
        <w:rPr>
          <w:i/>
        </w:rPr>
        <w:t xml:space="preserve">tài </w:t>
      </w:r>
      <w:r>
        <w:t xml:space="preserve">chính.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nghề </w:t>
      </w:r>
      <w:r>
        <w:t xml:space="preserve">làm </w:t>
      </w:r>
      <w:r>
        <w:t xml:space="preserve">ăn </w:t>
      </w:r>
      <w:r>
        <w:t xml:space="preserve">chung </w:t>
      </w:r>
      <w:r>
        <w:t xml:space="preserve">với </w:t>
      </w:r>
      <w:r>
        <w:t xml:space="preserve">nhau, </w:t>
      </w:r>
      <w:r>
        <w:t xml:space="preserve">với </w:t>
      </w:r>
      <w:r>
        <w:t xml:space="preserve">quy </w:t>
      </w:r>
      <w:r>
        <w:t xml:space="preserve">mô </w:t>
      </w:r>
      <w:r>
        <w:t xml:space="preserve">nhỏ. </w:t>
      </w:r>
      <w:r>
        <w:t xml:space="preserve">Tập </w:t>
      </w:r>
      <w:r>
        <w:t xml:space="preserve">đoàn </w:t>
      </w:r>
      <w:r>
        <w:t xml:space="preserve">đánh </w:t>
      </w:r>
      <w:r>
        <w:rPr>
          <w:i/>
        </w:rPr>
        <w:t xml:space="preserve">cá. </w:t>
      </w:r>
      <w:r>
        <w:t xml:space="preserve">Tập </w:t>
      </w:r>
      <w:r>
        <w:t xml:space="preserve">đoàn </w:t>
      </w:r>
      <w:r>
        <w:t xml:space="preserve">sản </w:t>
      </w:r>
      <w:r>
        <w:t xml:space="preserve">xuất. </w:t>
      </w:r>
      <w:r>
        <w:rPr>
          <w:b/>
        </w:rPr>
        <w:t xml:space="preserve">3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sinh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sống </w:t>
      </w:r>
      <w:r>
        <w:t xml:space="preserve">quây </w:t>
      </w:r>
      <w:r>
        <w:t xml:space="preserve">quần </w:t>
      </w:r>
      <w:r>
        <w:t xml:space="preserve">bên </w:t>
      </w:r>
      <w:r>
        <w:t xml:space="preserve">nhau. </w:t>
      </w:r>
      <w:r>
        <w:rPr>
          <w:i/>
        </w:rPr>
        <w:t xml:space="preserve">Tập </w:t>
      </w:r>
      <w:r>
        <w:t xml:space="preserve">đoàn </w:t>
      </w:r>
      <w:r>
        <w:t xml:space="preserve">san </w:t>
      </w:r>
      <w:r>
        <w:t xml:space="preserve">hô. </w:t>
      </w:r>
      <w:r>
        <w:t xml:space="preserve">Tập </w:t>
      </w:r>
      <w:r>
        <w:rPr>
          <w:i/>
        </w:rPr>
        <w:t xml:space="preserve">đoàn </w:t>
      </w:r>
      <w:r>
        <w:rPr>
          <w:i/>
        </w:rPr>
        <w:t xml:space="preserve">châu </w:t>
      </w:r>
      <w:r>
        <w:t xml:space="preserve">chấu.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Tập </w:t>
      </w:r>
      <w:r>
        <w:t xml:space="preserve">thể. </w:t>
      </w:r>
      <w:r>
        <w:t xml:space="preserve">Làm </w:t>
      </w:r>
      <w:r>
        <w:t xml:space="preserve">ăn </w:t>
      </w:r>
      <w:r>
        <w:t xml:space="preserve">tập </w:t>
      </w:r>
      <w:r>
        <w:t xml:space="preserve">đoàn. </w:t>
      </w:r>
      <w:r>
        <w:t xml:space="preserve">Tát </w:t>
      </w:r>
      <w:r>
        <w:t xml:space="preserve">nước </w:t>
      </w:r>
      <w:r>
        <w:rPr>
          <w:i/>
        </w:rPr>
        <w:t xml:space="preserve">tập </w:t>
      </w:r>
      <w:r>
        <w:t xml:space="preserve">đoàn.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đoàn </w:t>
      </w:r>
      <w:r>
        <w:rPr>
          <w:b/>
        </w:rPr>
        <w:t xml:space="preserve">cứ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phòng </w:t>
      </w:r>
      <w:r>
        <w:t xml:space="preserve">ngự </w:t>
      </w:r>
      <w:r>
        <w:t xml:space="preserve">hoàn </w:t>
      </w:r>
      <w:r>
        <w:t xml:space="preserve">chỉnh </w:t>
      </w:r>
      <w:r>
        <w:t xml:space="preserve">gồm </w:t>
      </w:r>
      <w:r>
        <w:t xml:space="preserve">nhiều </w:t>
      </w:r>
      <w:r>
        <w:t xml:space="preserve">cụm </w:t>
      </w:r>
      <w:r>
        <w:t xml:space="preserve">cứ </w:t>
      </w:r>
      <w:r>
        <w:t xml:space="preserve">điểm.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đoàn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lớn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dưới </w:t>
      </w:r>
      <w:r>
        <w:t xml:space="preserve">phương </w:t>
      </w:r>
      <w:r>
        <w:t xml:space="preserve">diện </w:t>
      </w:r>
      <w:r>
        <w:t xml:space="preserve">quân, </w:t>
      </w:r>
      <w:r>
        <w:t xml:space="preserve">bao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quân </w:t>
      </w:r>
      <w:r>
        <w:t xml:space="preserve">đoàn </w:t>
      </w:r>
      <w:r>
        <w:t xml:space="preserve">hoặc </w:t>
      </w:r>
      <w:r>
        <w:t xml:space="preserve">sư </w:t>
      </w:r>
      <w:r>
        <w:t xml:space="preserve">tập </w:t>
      </w:r>
      <w:r>
        <w:t xml:space="preserve">hậu </w:t>
      </w:r>
      <w:r>
        <w:t xml:space="preserve">động từ </w:t>
      </w:r>
      <w:r>
        <w:t xml:space="preserve">Đánh </w:t>
      </w:r>
      <w:r>
        <w:t xml:space="preserve">bất </w:t>
      </w:r>
      <w:r>
        <w:t xml:space="preserve">ngờ </w:t>
      </w:r>
      <w:r>
        <w:t xml:space="preserve">vào </w:t>
      </w:r>
      <w:r>
        <w:t xml:space="preserve">phía </w:t>
      </w:r>
      <w:r>
        <w:t xml:space="preserve">sau </w:t>
      </w:r>
      <w:r>
        <w:t xml:space="preserve">quân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tập </w:t>
      </w:r>
      <w:r>
        <w:rPr>
          <w:b/>
        </w:rPr>
        <w:t xml:space="preserve">hợp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nhiều </w:t>
      </w:r>
      <w:r>
        <w:t xml:space="preserve">chỗ, </w:t>
      </w:r>
      <w:r>
        <w:t xml:space="preserve">nhiều </w:t>
      </w:r>
      <w:r>
        <w:t xml:space="preserve">nơi </w:t>
      </w:r>
      <w:r>
        <w:t xml:space="preserve">khác </w:t>
      </w:r>
      <w:r>
        <w:t xml:space="preserve">nhau </w:t>
      </w:r>
      <w:r>
        <w:t xml:space="preserve">tập </w:t>
      </w:r>
      <w:r>
        <w:t xml:space="preserve">trung </w:t>
      </w:r>
      <w:r>
        <w:t xml:space="preserve">lại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đông). </w:t>
      </w:r>
      <w:r>
        <w:t xml:space="preserve">Quần </w:t>
      </w:r>
      <w:r>
        <w:t xml:space="preserve">chúng </w:t>
      </w:r>
      <w:r>
        <w:rPr>
          <w:i/>
        </w:rPr>
        <w:t xml:space="preserve">tập </w:t>
      </w:r>
      <w:r>
        <w:rPr>
          <w:i/>
        </w:rPr>
        <w:t xml:space="preserve">hợp </w:t>
      </w:r>
      <w:r>
        <w:t xml:space="preserve">tại </w:t>
      </w:r>
      <w:r>
        <w:rPr>
          <w:i/>
        </w:rPr>
        <w:t xml:space="preserve">quảng </w:t>
      </w:r>
      <w:r>
        <w:t xml:space="preserve">trường, </w:t>
      </w:r>
      <w:r>
        <w:t xml:space="preserve">dự </w:t>
      </w:r>
      <w:r>
        <w:t xml:space="preserve">mít </w:t>
      </w:r>
      <w:r>
        <w:t xml:space="preserve">tỉnh. </w:t>
      </w:r>
      <w:r>
        <w:rPr>
          <w:i/>
        </w:rPr>
        <w:t xml:space="preserve">Tập </w:t>
      </w:r>
      <w:r>
        <w:rPr>
          <w:i/>
        </w:rPr>
        <w:t xml:space="preserve">hợp </w:t>
      </w:r>
      <w:r>
        <w:t xml:space="preserve">lực </w:t>
      </w:r>
      <w:r>
        <w:t xml:space="preserve">lượng. </w:t>
      </w:r>
      <w:r>
        <w:rPr>
          <w:b/>
        </w:rPr>
        <w:t xml:space="preserve">2 </w:t>
      </w:r>
      <w:r>
        <w:t xml:space="preserve">Lấy </w:t>
      </w:r>
      <w:r>
        <w:t xml:space="preserve">từ </w:t>
      </w:r>
      <w:r>
        <w:t xml:space="preserve">nhiều </w:t>
      </w:r>
      <w:r>
        <w:t xml:space="preserve">chỗ </w:t>
      </w:r>
      <w:r>
        <w:t xml:space="preserve">khác </w:t>
      </w:r>
      <w:r>
        <w:t xml:space="preserve">nhau, </w:t>
      </w:r>
      <w:r>
        <w:t xml:space="preserve">gộp </w:t>
      </w:r>
      <w:r>
        <w:t xml:space="preserve">chung </w:t>
      </w:r>
      <w:r>
        <w:t xml:space="preserve">lại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Tập </w:t>
      </w:r>
      <w:r>
        <w:t xml:space="preserve">hợp </w:t>
      </w:r>
      <w:r>
        <w:t xml:space="preserve">tài </w:t>
      </w:r>
      <w:r>
        <w:t xml:space="preserve">liệu </w:t>
      </w:r>
      <w:r>
        <w:t xml:space="preserve">để </w:t>
      </w:r>
      <w:r>
        <w:t xml:space="preserve">nghiên </w:t>
      </w:r>
      <w:r>
        <w:t xml:space="preserve">cứu. </w:t>
      </w:r>
      <w:r>
        <w:rPr>
          <w:i/>
        </w:rPr>
        <w:t xml:space="preserve">Bản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tập </w:t>
      </w:r>
      <w:r>
        <w:t xml:space="preserve">hợp </w:t>
      </w:r>
      <w:r>
        <w:t xml:space="preserve">đây </w:t>
      </w:r>
      <w:r>
        <w:t xml:space="preserve">đủ </w:t>
      </w:r>
      <w:r>
        <w:t xml:space="preserve">tình </w:t>
      </w:r>
      <w:r>
        <w:rPr>
          <w:i/>
        </w:rPr>
        <w:t xml:space="preserve">hình. </w:t>
      </w:r>
      <w:r>
        <w:t xml:space="preserve">II </w:t>
      </w:r>
      <w:r>
        <w:t xml:space="preserve">danh từ </w:t>
      </w:r>
      <w:r>
        <w:t xml:space="preserve">Cái </w:t>
      </w:r>
      <w:r>
        <w:t xml:space="preserve">gồm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(gọi </w:t>
      </w:r>
      <w:r>
        <w:t xml:space="preserve">là </w:t>
      </w:r>
      <w:r>
        <w:t xml:space="preserve">phần </w:t>
      </w:r>
      <w:r>
        <w:t xml:space="preserve">tử </w:t>
      </w:r>
      <w:r>
        <w:t xml:space="preserve">của </w:t>
      </w:r>
      <w:r>
        <w:t xml:space="preserve">tập </w:t>
      </w:r>
      <w:r>
        <w:t xml:space="preserve">hợp) </w:t>
      </w:r>
      <w:r>
        <w:t xml:space="preserve">được </w:t>
      </w:r>
      <w:r>
        <w:t xml:space="preserve">liệt </w:t>
      </w:r>
      <w:r>
        <w:t xml:space="preserve">kê </w:t>
      </w:r>
      <w:r>
        <w:t xml:space="preserve">ra </w:t>
      </w:r>
      <w:r>
        <w:t xml:space="preserve">hoặc </w:t>
      </w:r>
      <w:r>
        <w:t xml:space="preserve">được </w:t>
      </w:r>
      <w:r>
        <w:t xml:space="preserve">mô </w:t>
      </w:r>
      <w:r>
        <w:t xml:space="preserve">tả </w:t>
      </w:r>
      <w:r>
        <w:t xml:space="preserve">bằng </w:t>
      </w:r>
      <w:r>
        <w:t xml:space="preserve">một </w:t>
      </w:r>
      <w:r>
        <w:t xml:space="preserve">đặc </w:t>
      </w:r>
      <w:r>
        <w:t xml:space="preserve">trung </w:t>
      </w:r>
      <w:r>
        <w:t xml:space="preserve">chung </w:t>
      </w:r>
      <w:r>
        <w:t xml:space="preserve">nào </w:t>
      </w:r>
      <w:r>
        <w:t xml:space="preserve">đó. </w:t>
      </w:r>
      <w:r>
        <w:rPr>
          <w:i/>
        </w:rPr>
        <w:t xml:space="preserve">Tập </w:t>
      </w:r>
      <w:r>
        <w:t xml:space="preserve">hợp </w:t>
      </w:r>
      <w:r>
        <w:rPr>
          <w:i/>
        </w:rPr>
        <w:t xml:space="preserve">các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nữ </w:t>
      </w:r>
      <w:r>
        <w:rPr>
          <w:i/>
        </w:rPr>
        <w:t xml:space="preserve">của </w:t>
      </w:r>
      <w:r>
        <w:t xml:space="preserve">trường. </w:t>
      </w:r>
      <w:r>
        <w:rPr>
          <w:i/>
        </w:rPr>
        <w:t xml:space="preserve">Tập </w:t>
      </w:r>
      <w:r>
        <w:t xml:space="preserve">hợp </w:t>
      </w:r>
      <w:r>
        <w:rPr>
          <w:i/>
        </w:rPr>
        <w:t xml:space="preserve">các </w:t>
      </w:r>
      <w:r>
        <w:rPr>
          <w:i/>
        </w:rPr>
        <w:t xml:space="preserve">số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t xml:space="preserve">Lí </w:t>
      </w:r>
      <w:r>
        <w:rPr>
          <w:i/>
        </w:rPr>
        <w:t xml:space="preserve">thuyết </w:t>
      </w:r>
      <w:r>
        <w:rPr>
          <w:i/>
        </w:rPr>
        <w:t xml:space="preserve">tập </w:t>
      </w:r>
      <w:r>
        <w:t xml:space="preserve">hợp*.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