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giật </w:t>
      </w:r>
      <w:r>
        <w:rPr>
          <w:b/>
        </w:rPr>
        <w:t xml:space="preserve">lửa </w:t>
      </w:r>
      <w:r>
        <w:rPr>
          <w:i/>
        </w:rPr>
        <w:t xml:space="preserve">động từ </w:t>
      </w:r>
      <w:r>
        <w:t xml:space="preserve">(khẩu ngữ). </w:t>
      </w:r>
      <w:r>
        <w:t xml:space="preserve">Vay </w:t>
      </w:r>
      <w:r>
        <w:t xml:space="preserve">gấp </w:t>
      </w:r>
      <w:r>
        <w:t xml:space="preserve">vì </w:t>
      </w:r>
      <w:r>
        <w:t xml:space="preserve">đang </w:t>
      </w:r>
      <w:r>
        <w:t xml:space="preserve">rất </w:t>
      </w:r>
      <w:r>
        <w:t xml:space="preserve">cần, </w:t>
      </w:r>
      <w:r>
        <w:t xml:space="preserve">rồi </w:t>
      </w:r>
      <w:r>
        <w:t xml:space="preserve">trả </w:t>
      </w:r>
      <w:r>
        <w:t xml:space="preserve">ngay; </w:t>
      </w:r>
      <w:r>
        <w:t xml:space="preserve">giật </w:t>
      </w:r>
      <w:r>
        <w:t xml:space="preserve">nóng. </w:t>
      </w:r>
      <w:r>
        <w:br/>
      </w:r>
      <w:r>
        <w:rPr>
          <w:b/>
        </w:rPr>
        <w:t xml:space="preserve">giật </w:t>
      </w:r>
      <w:r>
        <w:rPr>
          <w:b/>
        </w:rPr>
        <w:t xml:space="preserve">mình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Giật </w:t>
      </w:r>
      <w:r>
        <w:t xml:space="preserve">nấy </w:t>
      </w:r>
      <w:r>
        <w:t xml:space="preserve">người </w:t>
      </w:r>
      <w:r>
        <w:t xml:space="preserve">lên, </w:t>
      </w:r>
      <w:r>
        <w:t xml:space="preserve">do </w:t>
      </w:r>
      <w:r>
        <w:t xml:space="preserve">thần </w:t>
      </w:r>
      <w:r>
        <w:t xml:space="preserve">kinh </w:t>
      </w:r>
      <w:r>
        <w:t xml:space="preserve">bị </w:t>
      </w:r>
      <w:r>
        <w:t xml:space="preserve">tác </w:t>
      </w:r>
      <w:r>
        <w:t xml:space="preserve">động </w:t>
      </w:r>
      <w:r>
        <w:t xml:space="preserve">đột </w:t>
      </w:r>
      <w:r>
        <w:t xml:space="preserve">ngột. </w:t>
      </w:r>
      <w:r>
        <w:t xml:space="preserve">Giật </w:t>
      </w:r>
      <w:r>
        <w:t xml:space="preserve">mình </w:t>
      </w:r>
      <w:r>
        <w:t xml:space="preserve">ưì </w:t>
      </w:r>
      <w:r>
        <w:rPr>
          <w:i/>
        </w:rPr>
        <w:t xml:space="preserve">tiếng </w:t>
      </w:r>
      <w:r>
        <w:rPr>
          <w:i/>
        </w:rPr>
        <w:t xml:space="preserve">nổ. </w:t>
      </w:r>
      <w:r>
        <w:rPr>
          <w:b/>
        </w:rPr>
        <w:t xml:space="preserve">2 </w:t>
      </w:r>
      <w:r>
        <w:t xml:space="preserve">Đột </w:t>
      </w:r>
      <w:r>
        <w:t xml:space="preserve">nhiên </w:t>
      </w:r>
      <w:r>
        <w:t xml:space="preserve">thấy </w:t>
      </w:r>
      <w:r>
        <w:t xml:space="preserve">lo,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một </w:t>
      </w:r>
      <w:r>
        <w:t xml:space="preserve">điều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ngờ </w:t>
      </w:r>
      <w:r>
        <w:t xml:space="preserve">đến </w:t>
      </w:r>
      <w:r>
        <w:t xml:space="preserve">hoặc </w:t>
      </w:r>
      <w:r>
        <w:t xml:space="preserve">không </w:t>
      </w:r>
      <w:r>
        <w:t xml:space="preserve">nghĩ </w:t>
      </w:r>
      <w:r>
        <w:t xml:space="preserve">đến. </w:t>
      </w:r>
      <w:r>
        <w:t xml:space="preserve">Soi </w:t>
      </w:r>
      <w:r>
        <w:t xml:space="preserve">gương, </w:t>
      </w:r>
      <w:r>
        <w:rPr>
          <w:i/>
        </w:rPr>
        <w:t xml:space="preserve">giật </w:t>
      </w:r>
      <w:r>
        <w:rPr>
          <w:i/>
        </w:rPr>
        <w:t xml:space="preserve">mình </w:t>
      </w:r>
      <w:r>
        <w:rPr>
          <w:i/>
        </w:rPr>
        <w:t xml:space="preserve">thấy </w:t>
      </w:r>
      <w:r>
        <w:rPr>
          <w:i/>
        </w:rPr>
        <w:t xml:space="preserve">tóc </w:t>
      </w:r>
      <w:r>
        <w:rPr>
          <w:i/>
        </w:rPr>
        <w:t xml:space="preserve">đã </w:t>
      </w:r>
      <w:r>
        <w:rPr>
          <w:i/>
        </w:rPr>
        <w:t xml:space="preserve">điểm </w:t>
      </w:r>
      <w:r>
        <w:rPr>
          <w:i/>
        </w:rPr>
        <w:t xml:space="preserve">bạc. </w:t>
      </w:r>
      <w:r>
        <w:t xml:space="preserve">Nghĩ </w:t>
      </w:r>
      <w:r>
        <w:rPr>
          <w:i/>
        </w:rPr>
        <w:t xml:space="preserve">lại </w:t>
      </w:r>
      <w:r>
        <w:t xml:space="preserve">sự </w:t>
      </w:r>
      <w:r>
        <w:t xml:space="preserve">liều </w:t>
      </w:r>
      <w:r>
        <w:t xml:space="preserve">lĩnh </w:t>
      </w:r>
      <w:r>
        <w:rPr>
          <w:i/>
        </w:rPr>
        <w:t xml:space="preserve">trước </w:t>
      </w:r>
      <w:r>
        <w:rPr>
          <w:i/>
        </w:rPr>
        <w:t xml:space="preserve">đây </w:t>
      </w:r>
      <w:r>
        <w:t xml:space="preserve">mà </w:t>
      </w:r>
      <w:r>
        <w:rPr>
          <w:i/>
        </w:rPr>
        <w:t xml:space="preserve">giật </w:t>
      </w:r>
      <w:r>
        <w:t xml:space="preserve">mình. </w:t>
      </w:r>
      <w:r>
        <w:br/>
      </w:r>
      <w:r>
        <w:rPr>
          <w:b/>
        </w:rPr>
        <w:t xml:space="preserve">giật </w:t>
      </w:r>
      <w:r>
        <w:rPr>
          <w:b/>
        </w:rPr>
        <w:t xml:space="preserve">nợ </w:t>
      </w:r>
      <w:r>
        <w:rPr>
          <w:i/>
        </w:rPr>
        <w:t xml:space="preserve">động từ </w:t>
      </w:r>
      <w:r>
        <w:t xml:space="preserve">(khẩu ngữ) </w:t>
      </w:r>
      <w:r>
        <w:t xml:space="preserve">Lấy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ít </w:t>
      </w:r>
      <w:r>
        <w:t xml:space="preserve">nhiều </w:t>
      </w:r>
      <w:r>
        <w:t xml:space="preserve">thô </w:t>
      </w:r>
      <w:r>
        <w:t xml:space="preserve">bạo </w:t>
      </w:r>
      <w:r>
        <w:t xml:space="preserve">tài </w:t>
      </w:r>
      <w:r>
        <w:t xml:space="preserve">sản </w:t>
      </w:r>
      <w:r>
        <w:t xml:space="preserve">của </w:t>
      </w:r>
      <w:r>
        <w:t xml:space="preserve">kẻ </w:t>
      </w:r>
      <w:r>
        <w:t xml:space="preserve">khác </w:t>
      </w:r>
      <w:r>
        <w:t xml:space="preserve">để </w:t>
      </w:r>
      <w:r>
        <w:t xml:space="preserve">trừ </w:t>
      </w:r>
      <w:r>
        <w:t xml:space="preserve">nợ. </w:t>
      </w:r>
      <w:r>
        <w:t xml:space="preserve">Giậf </w:t>
      </w:r>
      <w:r>
        <w:t xml:space="preserve">nợ </w:t>
      </w:r>
      <w:r>
        <w:rPr>
          <w:i/>
        </w:rPr>
        <w:t xml:space="preserve">chiếc </w:t>
      </w:r>
      <w:r>
        <w:rPr>
          <w:i/>
        </w:rPr>
        <w:t xml:space="preserve">dây </w:t>
      </w:r>
      <w:r>
        <w:t xml:space="preserve">chuyền. </w:t>
      </w:r>
      <w:r>
        <w:br/>
      </w:r>
      <w:r>
        <w:rPr>
          <w:b/>
        </w:rPr>
        <w:t xml:space="preserve">giật </w:t>
      </w:r>
      <w:r>
        <w:rPr>
          <w:b/>
        </w:rPr>
        <w:t xml:space="preserve">thót </w:t>
      </w:r>
      <w:r>
        <w:rPr>
          <w:i/>
        </w:rPr>
        <w:t xml:space="preserve">động từ </w:t>
      </w:r>
      <w:r>
        <w:t xml:space="preserve">Giật </w:t>
      </w:r>
      <w:r>
        <w:t xml:space="preserve">nẩy </w:t>
      </w:r>
      <w:r>
        <w:t xml:space="preserve">mình, </w:t>
      </w:r>
      <w:r>
        <w:t xml:space="preserve">vì </w:t>
      </w:r>
      <w:r>
        <w:t xml:space="preserve">lo, </w:t>
      </w:r>
      <w:r>
        <w:t xml:space="preserve">sợ </w:t>
      </w:r>
      <w:r>
        <w:t xml:space="preserve">đột </w:t>
      </w:r>
      <w:r>
        <w:t xml:space="preserve">ngột </w:t>
      </w:r>
      <w:r>
        <w:t xml:space="preserve">Nghe </w:t>
      </w:r>
      <w:r>
        <w:rPr>
          <w:i/>
        </w:rPr>
        <w:t xml:space="preserve">tiếng </w:t>
      </w:r>
      <w:r>
        <w:rPr>
          <w:i/>
        </w:rPr>
        <w:t xml:space="preserve">động, </w:t>
      </w:r>
      <w:r>
        <w:t xml:space="preserve">giật </w:t>
      </w:r>
      <w:r>
        <w:t xml:space="preserve">thót </w:t>
      </w:r>
      <w:r>
        <w:t xml:space="preserve">mình </w:t>
      </w:r>
      <w:r>
        <w:t xml:space="preserve">vùng </w:t>
      </w:r>
      <w:r>
        <w:t xml:space="preserve">dậy. </w:t>
      </w:r>
      <w:r>
        <w:br/>
      </w:r>
      <w:r>
        <w:rPr>
          <w:b/>
        </w:rPr>
        <w:t xml:space="preserve">giật </w:t>
      </w:r>
      <w:r>
        <w:rPr>
          <w:b/>
        </w:rPr>
        <w:t xml:space="preserve">thột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Giật </w:t>
      </w:r>
      <w:r>
        <w:t xml:space="preserve">mình. </w:t>
      </w:r>
      <w:r>
        <w:rPr>
          <w:i/>
        </w:rPr>
        <w:t xml:space="preserve">Giật </w:t>
      </w:r>
      <w:r>
        <w:rPr>
          <w:i/>
        </w:rPr>
        <w:t xml:space="preserve">thột </w:t>
      </w:r>
      <w:r>
        <w:t xml:space="preserve">uì </w:t>
      </w:r>
      <w:r>
        <w:t xml:space="preserve">tiếng </w:t>
      </w:r>
      <w:r>
        <w:t xml:space="preserve">động </w:t>
      </w:r>
      <w:r>
        <w:t xml:space="preserve">mạnh. </w:t>
      </w:r>
      <w:r>
        <w:br/>
      </w:r>
      <w:r>
        <w:rPr>
          <w:b/>
        </w:rPr>
        <w:t xml:space="preserve">giâu </w:t>
      </w:r>
      <w:r>
        <w:rPr>
          <w:b/>
        </w:rPr>
        <w:t xml:space="preserve">gia </w:t>
      </w:r>
      <w:r>
        <w:rPr>
          <w:i/>
        </w:rPr>
        <w:t xml:space="preserve">cũng viết </w:t>
      </w:r>
      <w:r>
        <w:rPr>
          <w:i/>
        </w:rPr>
        <w:t xml:space="preserve">dâu </w:t>
      </w:r>
      <w:r>
        <w:t xml:space="preserve">da. </w:t>
      </w:r>
      <w:r>
        <w:t xml:space="preserve">danh từ </w:t>
      </w:r>
      <w:r>
        <w:t xml:space="preserve">Cây </w:t>
      </w:r>
      <w:r>
        <w:t xml:space="preserve">to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trẩu, </w:t>
      </w:r>
      <w:r>
        <w:t xml:space="preserve">lá </w:t>
      </w:r>
      <w:r>
        <w:t xml:space="preserve">hình </w:t>
      </w:r>
      <w:r>
        <w:t xml:space="preserve">bầu </w:t>
      </w:r>
      <w:r>
        <w:t xml:space="preserve">dục, </w:t>
      </w:r>
      <w:r>
        <w:t xml:space="preserve">quả </w:t>
      </w:r>
      <w:r>
        <w:t xml:space="preserve">tròn, </w:t>
      </w:r>
      <w:r>
        <w:t xml:space="preserve">mọc </w:t>
      </w:r>
      <w:r>
        <w:t xml:space="preserve">từng </w:t>
      </w:r>
      <w:r>
        <w:t xml:space="preserve">chùm, </w:t>
      </w:r>
      <w:r>
        <w:t xml:space="preserve">ăn </w:t>
      </w:r>
      <w:r>
        <w:t xml:space="preserve">hơi </w:t>
      </w:r>
      <w:r>
        <w:t xml:space="preserve">chua. </w:t>
      </w:r>
      <w:r>
        <w:br/>
      </w:r>
      <w:r>
        <w:rPr>
          <w:b/>
        </w:rPr>
        <w:t xml:space="preserve">giâu </w:t>
      </w:r>
      <w:r>
        <w:rPr>
          <w:b/>
        </w:rPr>
        <w:t xml:space="preserve">gia </w:t>
      </w:r>
      <w:r>
        <w:rPr>
          <w:b/>
        </w:rPr>
        <w:t xml:space="preserve">xoan </w:t>
      </w:r>
      <w:r>
        <w:rPr>
          <w:i/>
        </w:rPr>
        <w:t xml:space="preserve">cũng viết </w:t>
      </w:r>
      <w:r>
        <w:rPr>
          <w:i/>
        </w:rPr>
        <w:t xml:space="preserve">dâu </w:t>
      </w:r>
      <w:r>
        <w:rPr>
          <w:i/>
        </w:rPr>
        <w:t xml:space="preserve">da </w:t>
      </w:r>
      <w:r>
        <w:rPr>
          <w:i/>
        </w:rPr>
        <w:t xml:space="preserve">xoan. </w:t>
      </w:r>
      <w:r>
        <w:t xml:space="preserve">danh từ </w:t>
      </w:r>
      <w:r>
        <w:t xml:space="preserve">Cây </w:t>
      </w:r>
      <w:r>
        <w:t xml:space="preserve">nhỡ, </w:t>
      </w:r>
      <w:r>
        <w:t xml:space="preserve">lá </w:t>
      </w:r>
      <w:r>
        <w:t xml:space="preserve">kép </w:t>
      </w:r>
      <w:r>
        <w:t xml:space="preserve">lông </w:t>
      </w:r>
      <w:r>
        <w:t xml:space="preserve">chim, </w:t>
      </w:r>
      <w:r>
        <w:t xml:space="preserve">hoa </w:t>
      </w:r>
      <w:r>
        <w:t xml:space="preserve">trắng </w:t>
      </w:r>
      <w:r>
        <w:t xml:space="preserve">mọc </w:t>
      </w:r>
      <w:r>
        <w:t xml:space="preserve">thành </w:t>
      </w:r>
      <w:r>
        <w:t xml:space="preserve">chùm, </w:t>
      </w:r>
      <w:r>
        <w:t xml:space="preserve">quả </w:t>
      </w:r>
      <w:r>
        <w:t xml:space="preserve">như </w:t>
      </w:r>
      <w:r>
        <w:t xml:space="preserve">quả </w:t>
      </w:r>
      <w:r>
        <w:t xml:space="preserve">xoan, </w:t>
      </w:r>
      <w:r>
        <w:t xml:space="preserve">ăn </w:t>
      </w:r>
      <w:r>
        <w:t xml:space="preserve">được. </w:t>
      </w:r>
      <w:r>
        <w:br/>
      </w:r>
      <w:r>
        <w:rPr>
          <w:b/>
        </w:rPr>
        <w:t xml:space="preserve">giầu, </w:t>
      </w:r>
      <w:r>
        <w:t xml:space="preserve">(phương ngữ). </w:t>
      </w:r>
      <w:r>
        <w:t xml:space="preserve">x </w:t>
      </w:r>
      <w:r>
        <w:rPr>
          <w:i/>
        </w:rPr>
        <w:t xml:space="preserve">trầu. </w:t>
      </w:r>
      <w:r>
        <w:br/>
      </w:r>
      <w:r>
        <w:rPr>
          <w:b/>
        </w:rPr>
        <w:t xml:space="preserve">giầu;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giàu. </w:t>
      </w:r>
      <w:r>
        <w:br/>
      </w:r>
      <w:r>
        <w:rPr>
          <w:b/>
        </w:rPr>
        <w:t xml:space="preserve">giầu </w:t>
      </w:r>
      <w:r>
        <w:rPr>
          <w:b/>
        </w:rPr>
        <w:t xml:space="preserve">có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giàu </w:t>
      </w:r>
      <w:r>
        <w:rPr>
          <w:i/>
        </w:rPr>
        <w:t xml:space="preserve">có. </w:t>
      </w:r>
      <w:r>
        <w:br/>
      </w:r>
      <w:r>
        <w:rPr>
          <w:b/>
        </w:rPr>
        <w:t xml:space="preserve">giầu </w:t>
      </w:r>
      <w:r>
        <w:rPr>
          <w:b/>
        </w:rPr>
        <w:t xml:space="preserve">không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frều </w:t>
      </w:r>
      <w:r>
        <w:rPr>
          <w:i/>
        </w:rPr>
        <w:t xml:space="preserve">không. </w:t>
      </w:r>
      <w:r>
        <w:br/>
      </w:r>
      <w:r>
        <w:rPr>
          <w:b/>
        </w:rPr>
        <w:t xml:space="preserve">giầu </w:t>
      </w:r>
      <w:r>
        <w:rPr>
          <w:b/>
        </w:rPr>
        <w:t xml:space="preserve">sang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giàu </w:t>
      </w:r>
      <w:r>
        <w:t xml:space="preserve">sang. </w:t>
      </w:r>
      <w:r>
        <w:br/>
      </w:r>
      <w:r>
        <w:rPr>
          <w:b/>
        </w:rPr>
        <w:t xml:space="preserve">giấu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Để </w:t>
      </w:r>
      <w:r>
        <w:t xml:space="preserve">vào </w:t>
      </w:r>
      <w:r>
        <w:t xml:space="preserve">nơi </w:t>
      </w:r>
      <w:r>
        <w:t xml:space="preserve">kín </w:t>
      </w:r>
      <w:r>
        <w:t xml:space="preserve">đáo </w:t>
      </w:r>
      <w:r>
        <w:t xml:space="preserve">nhằm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không </w:t>
      </w:r>
      <w:r>
        <w:t xml:space="preserve">thể </w:t>
      </w:r>
      <w:r>
        <w:t xml:space="preserve">thấy, </w:t>
      </w:r>
      <w:r>
        <w:t xml:space="preserve">không </w:t>
      </w:r>
      <w:r>
        <w:t xml:space="preserve">thể </w:t>
      </w:r>
      <w:r>
        <w:t xml:space="preserve">tìm </w:t>
      </w:r>
      <w:r>
        <w:t xml:space="preserve">ra </w:t>
      </w:r>
      <w:r>
        <w:t xml:space="preserve">được. </w:t>
      </w:r>
      <w:r>
        <w:rPr>
          <w:i/>
        </w:rPr>
        <w:t xml:space="preserve">Giấu </w:t>
      </w:r>
      <w:r>
        <w:t xml:space="preserve">tiền </w:t>
      </w:r>
      <w:r>
        <w:t xml:space="preserve">trong </w:t>
      </w:r>
      <w:r>
        <w:t xml:space="preserve">tủ </w:t>
      </w:r>
      <w:r>
        <w:t xml:space="preserve">sách. </w:t>
      </w:r>
      <w:r>
        <w:t xml:space="preserve">Cất </w:t>
      </w:r>
      <w:r>
        <w:rPr>
          <w:i/>
        </w:rPr>
        <w:t xml:space="preserve">giấu*. </w:t>
      </w:r>
      <w:r>
        <w:t xml:space="preserve">Chôn </w:t>
      </w:r>
      <w:r>
        <w:t xml:space="preserve">giấu. </w:t>
      </w:r>
      <w:r>
        <w:rPr>
          <w:b/>
        </w:rPr>
        <w:t xml:space="preserve">2 </w:t>
      </w:r>
      <w:r>
        <w:t xml:space="preserve">Giữ </w:t>
      </w:r>
      <w:r>
        <w:t xml:space="preserve">kín </w:t>
      </w:r>
      <w:r>
        <w:t xml:space="preserve">không </w:t>
      </w:r>
      <w:r>
        <w:t xml:space="preserve">muốn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biết. </w:t>
      </w:r>
      <w:r>
        <w:rPr>
          <w:i/>
        </w:rPr>
        <w:t xml:space="preserve">Giấu </w:t>
      </w:r>
      <w:r>
        <w:t xml:space="preserve">khuyết </w:t>
      </w:r>
      <w:r>
        <w:t xml:space="preserve">điểm. </w:t>
      </w:r>
      <w:r>
        <w:t xml:space="preserve">Giấu </w:t>
      </w:r>
      <w:r>
        <w:rPr>
          <w:i/>
        </w:rPr>
        <w:t xml:space="preserve">dốt. </w:t>
      </w:r>
      <w:r>
        <w:t xml:space="preserve">Không </w:t>
      </w:r>
      <w:r>
        <w:t xml:space="preserve">giấu </w:t>
      </w:r>
      <w:r>
        <w:rPr>
          <w:i/>
        </w:rPr>
        <w:t xml:space="preserve">được </w:t>
      </w:r>
      <w:r>
        <w:rPr>
          <w:i/>
        </w:rPr>
        <w:t xml:space="preserve">nỗi </w:t>
      </w:r>
      <w:r>
        <w:t xml:space="preserve">lo </w:t>
      </w:r>
      <w:r>
        <w:t xml:space="preserve">sợ. </w:t>
      </w:r>
      <w:r>
        <w:rPr>
          <w:i/>
        </w:rPr>
        <w:t xml:space="preserve">Ném </w:t>
      </w:r>
      <w:r>
        <w:rPr>
          <w:i/>
        </w:rPr>
        <w:t xml:space="preserve">đá </w:t>
      </w:r>
      <w:r>
        <w:rPr>
          <w:i/>
        </w:rPr>
        <w:t xml:space="preserve">giấu </w:t>
      </w:r>
      <w:r>
        <w:t xml:space="preserve">tay*. </w:t>
      </w:r>
      <w:r>
        <w:br/>
      </w:r>
      <w:r>
        <w:rPr>
          <w:b/>
        </w:rPr>
        <w:t xml:space="preserve">giấu </w:t>
      </w:r>
      <w:r>
        <w:rPr>
          <w:b/>
        </w:rPr>
        <w:t xml:space="preserve">đầu </w:t>
      </w:r>
      <w:r>
        <w:rPr>
          <w:b/>
        </w:rPr>
        <w:t xml:space="preserve">hở </w:t>
      </w:r>
      <w:r>
        <w:rPr>
          <w:b/>
        </w:rPr>
        <w:t xml:space="preserve">đuôi </w:t>
      </w:r>
      <w:r>
        <w:t xml:space="preserve">(khẩu ngữ). </w:t>
      </w:r>
      <w:r>
        <w:t xml:space="preserve">Muốn </w:t>
      </w:r>
      <w:r>
        <w:t xml:space="preserve">giấu </w:t>
      </w:r>
      <w:r>
        <w:t xml:space="preserve">điều </w:t>
      </w:r>
      <w:r>
        <w:t xml:space="preserve">gì </w:t>
      </w:r>
      <w:r>
        <w:t xml:space="preserve">đó, </w:t>
      </w:r>
      <w:r>
        <w:t xml:space="preserve">nhưng </w:t>
      </w:r>
      <w:r>
        <w:t xml:space="preserve">lại </w:t>
      </w:r>
      <w:r>
        <w:t xml:space="preserve">vô </w:t>
      </w:r>
      <w:r>
        <w:t xml:space="preserve">tình </w:t>
      </w:r>
      <w:r>
        <w:t xml:space="preserve">để </w:t>
      </w:r>
      <w:r>
        <w:t xml:space="preserve">lộ </w:t>
      </w:r>
      <w:r>
        <w:t xml:space="preserve">ra </w:t>
      </w:r>
      <w:r>
        <w:t xml:space="preserve">phần </w:t>
      </w:r>
      <w:r>
        <w:t xml:space="preserve">nào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đoán </w:t>
      </w:r>
      <w:r>
        <w:t xml:space="preserve">biết </w:t>
      </w:r>
      <w:r>
        <w:t xml:space="preserve">được. </w:t>
      </w:r>
      <w:r>
        <w:br/>
      </w:r>
      <w:r>
        <w:rPr>
          <w:b/>
        </w:rPr>
        <w:t xml:space="preserve">giấu </w:t>
      </w:r>
      <w:r>
        <w:rPr>
          <w:b/>
        </w:rPr>
        <w:t xml:space="preserve">đầu </w:t>
      </w:r>
      <w:r>
        <w:rPr>
          <w:b/>
        </w:rPr>
        <w:t xml:space="preserve">lòi </w:t>
      </w:r>
      <w:r>
        <w:rPr>
          <w:b/>
        </w:rPr>
        <w:t xml:space="preserve">đuôi </w:t>
      </w:r>
      <w:r>
        <w:t xml:space="preserve">(khẩu ngữ). </w:t>
      </w:r>
      <w:r>
        <w:t xml:space="preserve">Như </w:t>
      </w:r>
      <w:r>
        <w:t xml:space="preserve">giấu </w:t>
      </w:r>
      <w:r>
        <w:rPr>
          <w:i/>
        </w:rPr>
        <w:t xml:space="preserve">đầu </w:t>
      </w:r>
      <w:r>
        <w:t xml:space="preserve">hởđuôi. </w:t>
      </w:r>
      <w:r>
        <w:br/>
      </w:r>
      <w:r>
        <w:rPr>
          <w:b/>
        </w:rPr>
        <w:t xml:space="preserve">giấu </w:t>
      </w:r>
      <w:r>
        <w:rPr>
          <w:b/>
        </w:rPr>
        <w:t xml:space="preserve">giếm </w:t>
      </w:r>
      <w:r>
        <w:rPr>
          <w:i/>
        </w:rPr>
        <w:t xml:space="preserve">động từ </w:t>
      </w:r>
      <w:r>
        <w:t xml:space="preserve">Giấu </w:t>
      </w:r>
      <w:r>
        <w:t xml:space="preserve">không </w:t>
      </w:r>
      <w:r>
        <w:t xml:space="preserve">cho </w:t>
      </w:r>
      <w:r>
        <w:t xml:space="preserve">biết </w:t>
      </w:r>
      <w:r>
        <w:t xml:space="preserve">việc </w:t>
      </w:r>
      <w:r>
        <w:t xml:space="preserve">làm </w:t>
      </w:r>
      <w:r>
        <w:t xml:space="preserve">nào </w:t>
      </w:r>
      <w:r>
        <w:t xml:space="preserve">đó, </w:t>
      </w:r>
      <w:r>
        <w:t xml:space="preserve">thường </w:t>
      </w:r>
      <w:r>
        <w:t xml:space="preserve">là </w:t>
      </w:r>
      <w:r>
        <w:t xml:space="preserve">không </w:t>
      </w:r>
      <w:r>
        <w:t xml:space="preserve">tốt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Giấu </w:t>
      </w:r>
      <w:r>
        <w:t xml:space="preserve">giếm, </w:t>
      </w:r>
      <w:r>
        <w:t xml:space="preserve">không </w:t>
      </w:r>
      <w:r>
        <w:rPr>
          <w:i/>
        </w:rPr>
        <w:t xml:space="preserve">khai </w:t>
      </w:r>
      <w:r>
        <w:t xml:space="preserve">hết </w:t>
      </w:r>
      <w:r>
        <w:rPr>
          <w:i/>
        </w:rPr>
        <w:t xml:space="preserve">sự </w:t>
      </w:r>
      <w:r>
        <w:rPr>
          <w:i/>
        </w:rPr>
        <w:t xml:space="preserve">thật. </w:t>
      </w:r>
      <w:r>
        <w:rPr>
          <w:i/>
        </w:rPr>
        <w:t xml:space="preserve">Giấu </w:t>
      </w:r>
      <w:r>
        <w:t xml:space="preserve">giếm </w:t>
      </w:r>
      <w:r>
        <w:rPr>
          <w:i/>
        </w:rPr>
        <w:t xml:space="preserve">tội </w:t>
      </w:r>
      <w:r>
        <w:rPr>
          <w:i/>
        </w:rPr>
        <w:t xml:space="preserve">lỗi. </w:t>
      </w:r>
      <w:r>
        <w:rPr>
          <w:i/>
        </w:rPr>
        <w:t xml:space="preserve">Làm </w:t>
      </w:r>
      <w:r>
        <w:t xml:space="preserve">giấu </w:t>
      </w:r>
      <w:r>
        <w:rPr>
          <w:i/>
        </w:rPr>
        <w:t xml:space="preserve">giấu </w:t>
      </w:r>
      <w:r>
        <w:t xml:space="preserve">giếm </w:t>
      </w:r>
      <w:r>
        <w:t xml:space="preserve">giếm. </w:t>
      </w:r>
      <w:r>
        <w:br/>
      </w:r>
      <w:r>
        <w:rPr>
          <w:b/>
        </w:rPr>
        <w:t xml:space="preserve">giâu </w:t>
      </w:r>
      <w:r>
        <w:rPr>
          <w:i/>
        </w:rPr>
        <w:t xml:space="preserve">danh từ </w:t>
      </w:r>
      <w:r>
        <w:t xml:space="preserve">Tấm </w:t>
      </w:r>
      <w:r>
        <w:t xml:space="preserve">tre </w:t>
      </w:r>
      <w:r>
        <w:t xml:space="preserve">nứa </w:t>
      </w:r>
      <w:r>
        <w:t xml:space="preserve">đan </w:t>
      </w:r>
      <w:r>
        <w:t xml:space="preserve">hoặc </w:t>
      </w:r>
      <w:r>
        <w:t xml:space="preserve">hàng </w:t>
      </w:r>
      <w:r>
        <w:t xml:space="preserve">cây </w:t>
      </w:r>
      <w:r>
        <w:t xml:space="preserve">nhỏ </w:t>
      </w:r>
      <w:r>
        <w:t xml:space="preserve">và </w:t>
      </w:r>
      <w:r>
        <w:t xml:space="preserve">rậm </w:t>
      </w:r>
      <w:r>
        <w:t xml:space="preserve">để </w:t>
      </w:r>
      <w:r>
        <w:t xml:space="preserve">ngăn </w:t>
      </w:r>
      <w:r>
        <w:t xml:space="preserve">sân, </w:t>
      </w:r>
      <w:r>
        <w:t xml:space="preserve">vườn. </w:t>
      </w:r>
      <w:r>
        <w:t xml:space="preserve">an </w:t>
      </w:r>
      <w:r>
        <w:t xml:space="preserve">giậu. </w:t>
      </w:r>
      <w:r>
        <w:rPr>
          <w:i/>
        </w:rPr>
        <w:t xml:space="preserve">BỜ </w:t>
      </w:r>
      <w:r>
        <w:t xml:space="preserve">giậu. </w:t>
      </w:r>
      <w:r>
        <w:br/>
      </w:r>
      <w:r>
        <w:rPr>
          <w:b/>
        </w:rPr>
        <w:t xml:space="preserve">giâu </w:t>
      </w:r>
      <w:r>
        <w:rPr>
          <w:b/>
        </w:rPr>
        <w:t xml:space="preserve">đổ </w:t>
      </w:r>
      <w:r>
        <w:rPr>
          <w:b/>
        </w:rPr>
        <w:t xml:space="preserve">bìm </w:t>
      </w:r>
      <w:r>
        <w:rPr>
          <w:b/>
        </w:rPr>
        <w:t xml:space="preserve">leo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thừa </w:t>
      </w:r>
      <w:r>
        <w:t xml:space="preserve">lúc </w:t>
      </w:r>
      <w:r>
        <w:t xml:space="preserve">người </w:t>
      </w:r>
      <w:r>
        <w:t xml:space="preserve">ta </w:t>
      </w:r>
      <w:r>
        <w:t xml:space="preserve">gặp </w:t>
      </w:r>
      <w:r>
        <w:t xml:space="preserve">rủi </w:t>
      </w:r>
      <w:r>
        <w:t xml:space="preserve">ro, </w:t>
      </w:r>
      <w:r>
        <w:t xml:space="preserve">thất </w:t>
      </w:r>
      <w:r>
        <w:t xml:space="preserve">thế </w:t>
      </w:r>
      <w:r>
        <w:t xml:space="preserve">mà </w:t>
      </w:r>
      <w:r>
        <w:t xml:space="preserve">vùi </w:t>
      </w:r>
      <w:r>
        <w:t xml:space="preserve">dập, </w:t>
      </w:r>
      <w:r>
        <w:t xml:space="preserve">lấn </w:t>
      </w:r>
      <w:r>
        <w:t xml:space="preserve">lướt. </w:t>
      </w:r>
      <w:r>
        <w:br/>
      </w:r>
      <w:r>
        <w:rPr>
          <w:b/>
        </w:rPr>
        <w:t xml:space="preserve">giây,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Đơn </w:t>
      </w:r>
      <w:r>
        <w:t xml:space="preserve">vị </w:t>
      </w:r>
      <w:r>
        <w:t xml:space="preserve">cơ </w:t>
      </w:r>
      <w:r>
        <w:t xml:space="preserve">bản </w:t>
      </w:r>
      <w:r>
        <w:t xml:space="preserve">đo </w:t>
      </w:r>
      <w:r>
        <w:t xml:space="preserve">thời </w:t>
      </w:r>
      <w:r>
        <w:t xml:space="preserve">gian. </w:t>
      </w:r>
      <w:r>
        <w:t xml:space="preserve">Một </w:t>
      </w:r>
      <w:r>
        <w:t xml:space="preserve">giây </w:t>
      </w:r>
      <w:r>
        <w:rPr>
          <w:i/>
        </w:rPr>
        <w:t xml:space="preserve">đồng </w:t>
      </w:r>
      <w:r>
        <w:t xml:space="preserve">hỗ. </w:t>
      </w:r>
      <w:r>
        <w:rPr>
          <w:b/>
        </w:rPr>
        <w:t xml:space="preserve">2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cực </w:t>
      </w:r>
      <w:r>
        <w:t xml:space="preserve">kì </w:t>
      </w:r>
      <w:r>
        <w:t xml:space="preserve">ngắn, </w:t>
      </w:r>
      <w:r>
        <w:t xml:space="preserve">qua </w:t>
      </w:r>
      <w:r>
        <w:t xml:space="preserve">rất </w:t>
      </w:r>
      <w:r>
        <w:t xml:space="preserve">nhanh. </w:t>
      </w:r>
      <w:r>
        <w:t xml:space="preserve">Trả </w:t>
      </w:r>
      <w:r>
        <w:t xml:space="preserve">lời </w:t>
      </w:r>
      <w:r>
        <w:t xml:space="preserve">ngay </w:t>
      </w:r>
      <w:r>
        <w:rPr>
          <w:i/>
        </w:rPr>
        <w:t xml:space="preserve">sau </w:t>
      </w:r>
      <w:r>
        <w:t xml:space="preserve">một </w:t>
      </w:r>
      <w:r>
        <w:t xml:space="preserve">giây </w:t>
      </w:r>
      <w:r>
        <w:t xml:space="preserve">suy </w:t>
      </w:r>
      <w:r>
        <w:t xml:space="preserve">nghĩ. </w:t>
      </w:r>
      <w:r>
        <w:rPr>
          <w:b/>
        </w:rPr>
        <w:t xml:space="preserve">3 </w:t>
      </w:r>
      <w:r>
        <w:t xml:space="preserve">(chuyên môn). </w:t>
      </w:r>
      <w:r>
        <w:t xml:space="preserve">Đơn </w:t>
      </w:r>
      <w:r>
        <w:rPr>
          <w:i/>
        </w:rPr>
        <w:t xml:space="preserve">vị </w:t>
      </w:r>
      <w:r>
        <w:t xml:space="preserve">đo </w:t>
      </w:r>
      <w:r>
        <w:t xml:space="preserve">góc </w:t>
      </w:r>
      <w:r>
        <w:t xml:space="preserve">phẳng, </w:t>
      </w:r>
      <w:r>
        <w:t xml:space="preserve">góc </w:t>
      </w:r>
      <w:r>
        <w:t xml:space="preserve">quay, </w:t>
      </w:r>
      <w:r>
        <w:t xml:space="preserve">bằng </w:t>
      </w:r>
      <w:r>
        <w:t xml:space="preserve">1/60 </w:t>
      </w:r>
      <w:r>
        <w:t xml:space="preserve">phút. </w:t>
      </w:r>
      <w:r>
        <w:br/>
      </w:r>
      <w:r>
        <w:rPr>
          <w:b/>
        </w:rPr>
        <w:t xml:space="preserve">giây;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24y2 </w:t>
      </w:r>
      <w:r>
        <w:br/>
      </w:r>
      <w:r>
        <w:rPr>
          <w:b/>
        </w:rPr>
        <w:t xml:space="preserve">giây;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24y4 </w:t>
      </w:r>
      <w:r>
        <w:br/>
      </w:r>
      <w:r>
        <w:rPr>
          <w:b/>
        </w:rPr>
        <w:t xml:space="preserve">giây </w:t>
      </w:r>
      <w:r>
        <w:rPr>
          <w:b/>
        </w:rPr>
        <w:t xml:space="preserve">giướng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dây </w:t>
      </w:r>
      <w:r>
        <w:t xml:space="preserve">dướng. </w:t>
      </w:r>
      <w:r>
        <w:br/>
      </w:r>
      <w:r>
        <w:rPr>
          <w:b/>
        </w:rPr>
        <w:t xml:space="preserve">giây </w:t>
      </w:r>
      <w:r>
        <w:rPr>
          <w:b/>
        </w:rPr>
        <w:t xml:space="preserve">lát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hết </w:t>
      </w:r>
      <w:r>
        <w:t xml:space="preserve">sức </w:t>
      </w:r>
      <w:r>
        <w:t xml:space="preserve">ngắn, </w:t>
      </w:r>
      <w:r>
        <w:t xml:space="preserve">không </w:t>
      </w:r>
      <w:r>
        <w:t xml:space="preserve">đáng </w:t>
      </w:r>
      <w:r>
        <w:t xml:space="preserve">kể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Không </w:t>
      </w:r>
      <w:r>
        <w:t xml:space="preserve">chút </w:t>
      </w:r>
      <w:r>
        <w:t xml:space="preserve">lưỡng </w:t>
      </w:r>
      <w:r>
        <w:t xml:space="preserve">lự, </w:t>
      </w:r>
      <w:r>
        <w:rPr>
          <w:i/>
        </w:rPr>
        <w:t xml:space="preserve">dù </w:t>
      </w:r>
      <w:r>
        <w:t xml:space="preserve">chỉ </w:t>
      </w:r>
      <w:r>
        <w:t xml:space="preserve">trong </w:t>
      </w:r>
      <w:r>
        <w:t xml:space="preserve">giây </w:t>
      </w:r>
      <w:r>
        <w:rPr>
          <w:i/>
        </w:rPr>
        <w:t xml:space="preserve">lát. </w:t>
      </w:r>
      <w:r>
        <w:br/>
      </w:r>
      <w:r>
        <w:rPr>
          <w:b/>
        </w:rPr>
        <w:t xml:space="preserve">giây </w:t>
      </w:r>
      <w:r>
        <w:rPr>
          <w:b/>
        </w:rPr>
        <w:t xml:space="preserve">phút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hết </w:t>
      </w:r>
      <w:r>
        <w:t xml:space="preserve">sức </w:t>
      </w:r>
      <w:r>
        <w:t xml:space="preserve">ngắn, </w:t>
      </w:r>
      <w:r>
        <w:t xml:space="preserve">thường </w:t>
      </w:r>
      <w:r>
        <w:t xml:space="preserve">gắn </w:t>
      </w:r>
      <w:r>
        <w:t xml:space="preserve">liền </w:t>
      </w:r>
      <w:r>
        <w:t xml:space="preserve">với </w:t>
      </w:r>
      <w:r>
        <w:t xml:space="preserve">sự </w:t>
      </w:r>
      <w:r>
        <w:t xml:space="preserve">kiện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Giây </w:t>
      </w:r>
      <w:r>
        <w:rPr>
          <w:i/>
        </w:rPr>
        <w:t xml:space="preserve">phút </w:t>
      </w:r>
      <w:r>
        <w:t xml:space="preserve">thiêng </w:t>
      </w:r>
      <w:r>
        <w:rPr>
          <w:i/>
        </w:rPr>
        <w:t xml:space="preserve">liêng. </w:t>
      </w:r>
      <w:r>
        <w:t xml:space="preserve">Không </w:t>
      </w:r>
      <w:r>
        <w:t xml:space="preserve">giây </w:t>
      </w:r>
      <w:r>
        <w:rPr>
          <w:i/>
        </w:rPr>
        <w:t xml:space="preserve">phút </w:t>
      </w:r>
      <w:r>
        <w:t xml:space="preserve">nào </w:t>
      </w:r>
      <w:r>
        <w:t xml:space="preserve">quên. </w:t>
      </w:r>
      <w:r>
        <w:br/>
      </w:r>
      <w:r>
        <w:rPr>
          <w:b/>
        </w:rPr>
        <w:t xml:space="preserve">giây </w:t>
      </w:r>
      <w:r>
        <w:rPr>
          <w:i/>
        </w:rPr>
        <w:t xml:space="preserve">xem </w:t>
      </w:r>
      <w:r>
        <w:rPr>
          <w:i/>
        </w:rPr>
        <w:t xml:space="preserve">giày. </w:t>
      </w:r>
      <w:r>
        <w:br/>
      </w:r>
      <w:r>
        <w:rPr>
          <w:b/>
        </w:rPr>
        <w:t xml:space="preserve">giấy;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giày,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dép </w:t>
      </w:r>
      <w:r>
        <w:rPr>
          <w:i/>
        </w:rPr>
        <w:t xml:space="preserve">xem </w:t>
      </w:r>
      <w:r>
        <w:t xml:space="preserve">giày </w:t>
      </w:r>
      <w:r>
        <w:rPr>
          <w:i/>
        </w:rPr>
        <w:t xml:space="preserve">dóp. </w:t>
      </w:r>
      <w:r>
        <w:br/>
      </w:r>
      <w:r>
        <w:rPr>
          <w:b/>
        </w:rPr>
        <w:t xml:space="preserve">giầy </w:t>
      </w:r>
      <w:r>
        <w:rPr>
          <w:b/>
        </w:rPr>
        <w:t xml:space="preserve">vò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giày </w:t>
      </w:r>
      <w:r>
        <w:t xml:space="preserve">uò.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xéo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giày </w:t>
      </w:r>
      <w:r>
        <w:t xml:space="preserve">xéo. </w:t>
      </w:r>
      <w:r>
        <w:br/>
      </w:r>
      <w:r>
        <w:rPr>
          <w:b/>
        </w:rPr>
        <w:t xml:space="preserve">giây,x. </w:t>
      </w:r>
      <w:r>
        <w:rPr>
          <w:b/>
        </w:rPr>
        <w:t xml:space="preserve">giấy. </w:t>
      </w:r>
      <w:r>
        <w:br/>
      </w:r>
      <w:r>
        <w:rPr>
          <w:b/>
        </w:rPr>
        <w:t xml:space="preserve">giẫy,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cuốc </w:t>
      </w:r>
      <w:r>
        <w:t xml:space="preserve">hớt </w:t>
      </w:r>
      <w:r>
        <w:t xml:space="preserve">sạch </w:t>
      </w:r>
      <w:r>
        <w:t xml:space="preserve">đi </w:t>
      </w:r>
      <w:r>
        <w:t xml:space="preserve">lớp </w:t>
      </w:r>
      <w:r>
        <w:t xml:space="preserve">cỏ </w:t>
      </w:r>
      <w:r>
        <w:t xml:space="preserve">hoặc </w:t>
      </w:r>
      <w:r>
        <w:t xml:space="preserve">san </w:t>
      </w:r>
      <w:r>
        <w:t xml:space="preserve">mặt </w:t>
      </w:r>
      <w:r>
        <w:t xml:space="preserve">đất </w:t>
      </w:r>
      <w:r>
        <w:t xml:space="preserve">mấp </w:t>
      </w:r>
      <w:r>
        <w:t xml:space="preserve">mô </w:t>
      </w:r>
      <w:r>
        <w:t xml:space="preserve">cho </w:t>
      </w:r>
      <w:r>
        <w:t xml:space="preserve">bằng </w:t>
      </w:r>
      <w:r>
        <w:t xml:space="preserve">phẳng. </w:t>
      </w:r>
      <w:r>
        <w:rPr>
          <w:i/>
        </w:rPr>
        <w:t xml:space="preserve">Giẫy </w:t>
      </w:r>
      <w:r>
        <w:rPr>
          <w:i/>
        </w:rPr>
        <w:t xml:space="preserve">cỏ. </w:t>
      </w:r>
      <w:r>
        <w:rPr>
          <w:i/>
        </w:rPr>
        <w:t xml:space="preserve">GiÃy </w:t>
      </w:r>
      <w:r>
        <w:rPr>
          <w:i/>
        </w:rPr>
        <w:t xml:space="preserve">đường. </w:t>
      </w:r>
      <w:r>
        <w:rPr>
          <w:b/>
        </w:rPr>
        <w:t xml:space="preserve">2 </w:t>
      </w:r>
      <w:r>
        <w:t xml:space="preserve">(thông tục). </w:t>
      </w:r>
      <w:r>
        <w:t xml:space="preserve">Thu </w:t>
      </w:r>
      <w:r>
        <w:t xml:space="preserve">xếp </w:t>
      </w:r>
      <w:r>
        <w:t xml:space="preserve">công </w:t>
      </w:r>
      <w:r>
        <w:t xml:space="preserve">việc </w:t>
      </w:r>
      <w:r>
        <w:t xml:space="preserve">cho </w:t>
      </w:r>
      <w:r>
        <w:t xml:space="preserve">ốn </w:t>
      </w:r>
      <w:r>
        <w:t xml:space="preserve">thoả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tiền </w:t>
      </w:r>
      <w:r>
        <w:t xml:space="preserve">bạc </w:t>
      </w:r>
      <w:r>
        <w:t xml:space="preserve">lo </w:t>
      </w:r>
      <w:r>
        <w:t xml:space="preserve">lót, </w:t>
      </w:r>
      <w:r>
        <w:t xml:space="preserve">mua </w:t>
      </w:r>
      <w:r>
        <w:t xml:space="preserve">chuộc. </w:t>
      </w:r>
      <w:r>
        <w:rPr>
          <w:i/>
        </w:rPr>
        <w:t xml:space="preserve">Tưởng </w:t>
      </w:r>
      <w:r>
        <w:rPr>
          <w:i/>
        </w:rPr>
        <w:t xml:space="preserve">đem </w:t>
      </w:r>
      <w:r>
        <w:t xml:space="preserve">tiền </w:t>
      </w:r>
      <w:r>
        <w:rPr>
          <w:i/>
        </w:rPr>
        <w:t xml:space="preserve">ra </w:t>
      </w:r>
      <w:r>
        <w:rPr>
          <w:i/>
        </w:rPr>
        <w:t xml:space="preserve">giây </w:t>
      </w:r>
      <w:r>
        <w:rPr>
          <w:i/>
        </w:rPr>
        <w:t xml:space="preserve">là </w:t>
      </w:r>
      <w:r>
        <w:t xml:space="preserve">xong. </w:t>
      </w:r>
      <w:r>
        <w:br/>
      </w:r>
      <w:r>
        <w:rPr>
          <w:b/>
        </w:rPr>
        <w:t xml:space="preserve">giây </w:t>
      </w:r>
      <w:r>
        <w:rPr>
          <w:b/>
        </w:rPr>
        <w:t xml:space="preserve">giụa </w:t>
      </w:r>
      <w:r>
        <w:rPr>
          <w:i/>
        </w:rPr>
        <w:t xml:space="preserve">xem </w:t>
      </w:r>
      <w:r>
        <w:t xml:space="preserve">giấy </w:t>
      </w:r>
      <w:r>
        <w:t xml:space="preserve">giụa. </w:t>
      </w:r>
      <w:r>
        <w:br/>
      </w:r>
      <w:r>
        <w:rPr>
          <w:b/>
        </w:rPr>
        <w:t xml:space="preserve">giây </w:t>
      </w:r>
      <w:r>
        <w:rPr>
          <w:b/>
        </w:rPr>
        <w:t xml:space="preserve">nây </w:t>
      </w:r>
      <w:r>
        <w:rPr>
          <w:i/>
        </w:rPr>
        <w:t xml:space="preserve">xem </w:t>
      </w:r>
      <w:r>
        <w:rPr>
          <w:i/>
        </w:rPr>
        <w:t xml:space="preserve">giấy </w:t>
      </w:r>
      <w:r>
        <w:t xml:space="preserve">nảy. </w:t>
      </w:r>
      <w:r>
        <w:br/>
      </w:r>
      <w:r>
        <w:rPr>
          <w:b/>
        </w:rPr>
        <w:t xml:space="preserve">giấy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liệu </w:t>
      </w:r>
      <w:r>
        <w:t xml:space="preserve">làm </w:t>
      </w:r>
      <w:r>
        <w:t xml:space="preserve">thành </w:t>
      </w:r>
      <w:r>
        <w:t xml:space="preserve">tờ </w:t>
      </w:r>
      <w:r>
        <w:t xml:space="preserve">để </w:t>
      </w:r>
      <w:r>
        <w:t xml:space="preserve">viết, </w:t>
      </w:r>
      <w:r>
        <w:t xml:space="preserve">in, </w:t>
      </w:r>
      <w:r>
        <w:t xml:space="preserve">vẽ </w:t>
      </w:r>
      <w:r>
        <w:t xml:space="preserve">trên </w:t>
      </w:r>
      <w:r>
        <w:t xml:space="preserve">đó </w:t>
      </w:r>
      <w:r>
        <w:t xml:space="preserve">hoặc </w:t>
      </w:r>
      <w:r>
        <w:t xml:space="preserve">để </w:t>
      </w:r>
      <w:r>
        <w:t xml:space="preserve">gói, </w:t>
      </w:r>
      <w:r>
        <w:t xml:space="preserve">bọc,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thực </w:t>
      </w:r>
      <w:r>
        <w:t xml:space="preserve">vật </w:t>
      </w:r>
      <w:r>
        <w:t xml:space="preserve">hoặc </w:t>
      </w:r>
      <w:r>
        <w:t xml:space="preserve">cellulos </w:t>
      </w:r>
      <w:r>
        <w:t xml:space="preserve">tráng </w:t>
      </w:r>
      <w:r>
        <w:t xml:space="preserve">mỏng. </w:t>
      </w:r>
      <w:r>
        <w:t xml:space="preserve">Tờ </w:t>
      </w:r>
      <w:r>
        <w:t xml:space="preserve">giấy </w:t>
      </w:r>
      <w:r>
        <w:rPr>
          <w:i/>
        </w:rPr>
        <w:t xml:space="preserve">trắng. </w:t>
      </w:r>
      <w:r>
        <w:t xml:space="preserve">Giấy </w:t>
      </w:r>
      <w:r>
        <w:t xml:space="preserve">in. </w:t>
      </w:r>
      <w:r>
        <w:rPr>
          <w:b/>
        </w:rPr>
        <w:t xml:space="preserve">2 </w:t>
      </w:r>
      <w:r>
        <w:t xml:space="preserve">Tờ </w:t>
      </w:r>
      <w:r>
        <w:t xml:space="preserve">giấy </w:t>
      </w:r>
      <w:r>
        <w:t xml:space="preserve">có </w:t>
      </w:r>
      <w:r>
        <w:t xml:space="preserve">chữ </w:t>
      </w:r>
      <w:r>
        <w:t xml:space="preserve">viết </w:t>
      </w:r>
      <w:r>
        <w:t xml:space="preserve">hoặc </w:t>
      </w:r>
      <w:r>
        <w:t xml:space="preserve">in </w:t>
      </w:r>
      <w:r>
        <w:t xml:space="preserve">mang </w:t>
      </w:r>
      <w:r>
        <w:t xml:space="preserve">một </w:t>
      </w:r>
      <w:r>
        <w:t xml:space="preserve">nội </w:t>
      </w:r>
      <w:r>
        <w:t xml:space="preserve">dung </w:t>
      </w:r>
      <w:r>
        <w:t xml:space="preserve">nhất </w:t>
      </w:r>
      <w:r>
        <w:t xml:space="preserve">định </w:t>
      </w:r>
      <w:r>
        <w:t xml:space="preserve">và </w:t>
      </w:r>
      <w:r>
        <w:t xml:space="preserve">có </w:t>
      </w:r>
      <w:r>
        <w:t xml:space="preserve">một </w:t>
      </w:r>
      <w:r>
        <w:t xml:space="preserve">giá </w:t>
      </w:r>
      <w:r>
        <w:t xml:space="preserve">trị </w:t>
      </w:r>
      <w:r>
        <w:t xml:space="preserve">theo </w:t>
      </w:r>
      <w:r>
        <w:t xml:space="preserve">quy </w:t>
      </w:r>
      <w:r>
        <w:t xml:space="preserve">định. </w:t>
      </w:r>
      <w:r>
        <w:t xml:space="preserve">Kĩ </w:t>
      </w:r>
      <w:r>
        <w:t xml:space="preserve">giấy </w:t>
      </w:r>
      <w:r>
        <w:t xml:space="preserve">chứng </w:t>
      </w:r>
      <w:r>
        <w:rPr>
          <w:i/>
        </w:rPr>
        <w:t xml:space="preserve">nhận. </w:t>
      </w:r>
      <w:r>
        <w:rPr>
          <w:i/>
        </w:rPr>
        <w:t xml:space="preserve">Giấy </w:t>
      </w:r>
      <w:r>
        <w:t xml:space="preserve">biên </w:t>
      </w:r>
      <w:r>
        <w:rPr>
          <w:i/>
        </w:rPr>
        <w:t xml:space="preserve">lai. </w:t>
      </w:r>
      <w:r>
        <w:rPr>
          <w:i/>
        </w:rPr>
        <w:t xml:space="preserve">Giấy </w:t>
      </w:r>
      <w:r>
        <w:rPr>
          <w:i/>
        </w:rPr>
        <w:t xml:space="preserve">mời </w:t>
      </w:r>
      <w:r>
        <w:t xml:space="preserve">họp. </w:t>
      </w:r>
      <w:r>
        <w:t xml:space="preserve">Nén </w:t>
      </w:r>
      <w:r>
        <w:t xml:space="preserve">bạc </w:t>
      </w:r>
      <w:r>
        <w:rPr>
          <w:i/>
        </w:rPr>
        <w:t xml:space="preserve">đâm </w:t>
      </w:r>
      <w:r>
        <w:rPr>
          <w:i/>
        </w:rPr>
        <w:t xml:space="preserve">toạc </w:t>
      </w:r>
      <w:r>
        <w:rPr>
          <w:i/>
        </w:rPr>
        <w:t xml:space="preserve">tờ </w:t>
      </w:r>
      <w:r>
        <w:t xml:space="preserve">giấy </w:t>
      </w:r>
      <w:r>
        <w:t xml:space="preserve">(tục ngữ). </w:t>
      </w:r>
      <w:r>
        <w:rPr>
          <w:b/>
        </w:rPr>
        <w:t xml:space="preserve">3 </w:t>
      </w:r>
      <w:r>
        <w:t xml:space="preserve">(cũ; </w:t>
      </w:r>
      <w:r>
        <w:t xml:space="preserve">ìd.). </w:t>
      </w:r>
      <w:r>
        <w:t xml:space="preserve">Thư. </w:t>
      </w:r>
      <w:r>
        <w:rPr>
          <w:i/>
        </w:rPr>
        <w:t xml:space="preserve">Đánh </w:t>
      </w:r>
      <w:r>
        <w:rPr>
          <w:i/>
        </w:rPr>
        <w:t xml:space="preserve">giấy </w:t>
      </w:r>
      <w:r>
        <w:t xml:space="preserve">uễ </w:t>
      </w:r>
      <w:r>
        <w:t xml:space="preserve">cho </w:t>
      </w:r>
      <w: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biết </w:t>
      </w:r>
      <w:r>
        <w:t xml:space="preserve">tin. </w:t>
      </w:r>
      <w:r>
        <w:br w:type="page"/>
      </w:r>
      <w:r>
        <w:rPr>
          <w:b/>
        </w:rPr>
        <w:t xml:space="preserve">giấy </w:t>
      </w:r>
      <w:r>
        <w:rPr>
          <w:b/>
        </w:rPr>
        <w:t xml:space="preserve">ảnh </w:t>
      </w:r>
      <w:r>
        <w:rPr>
          <w:i/>
        </w:rPr>
        <w:t xml:space="preserve">danh từ </w:t>
      </w:r>
      <w:r>
        <w:t xml:space="preserve">Giấy </w:t>
      </w:r>
      <w:r>
        <w:t xml:space="preserve">dùng </w:t>
      </w:r>
      <w:r>
        <w:t xml:space="preserve">để </w:t>
      </w:r>
      <w:r>
        <w:t xml:space="preserve">in </w:t>
      </w:r>
      <w:r>
        <w:t xml:space="preserve">ảnh </w:t>
      </w:r>
      <w:r>
        <w:t xml:space="preserve">chụp.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ăn </w:t>
      </w:r>
      <w:r>
        <w:rPr>
          <w:i/>
        </w:rPr>
        <w:t xml:space="preserve">danh từ </w:t>
      </w:r>
      <w:r>
        <w:rPr>
          <w:i/>
        </w:rPr>
        <w:t xml:space="preserve">Giấy </w:t>
      </w:r>
      <w:r>
        <w:t xml:space="preserve">mềm, </w:t>
      </w:r>
      <w:r>
        <w:t xml:space="preserve">dễ </w:t>
      </w:r>
      <w:r>
        <w:t xml:space="preserve">thấm </w:t>
      </w:r>
      <w:r>
        <w:t xml:space="preserve">nước, </w:t>
      </w:r>
      <w:r>
        <w:t xml:space="preserve">dùng </w:t>
      </w:r>
      <w:r>
        <w:t xml:space="preserve">để </w:t>
      </w:r>
      <w:r>
        <w:t xml:space="preserve">lau </w:t>
      </w:r>
      <w:r>
        <w:t xml:space="preserve">chùi </w:t>
      </w:r>
      <w:r>
        <w:t xml:space="preserve">khi </w:t>
      </w:r>
      <w:r>
        <w:t xml:space="preserve">ăn </w:t>
      </w:r>
      <w:r>
        <w:t xml:space="preserve">uống.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bạc </w:t>
      </w:r>
      <w:r>
        <w:rPr>
          <w:i/>
        </w:rPr>
        <w:t xml:space="preserve">danh từ </w:t>
      </w:r>
      <w:r>
        <w:t xml:space="preserve">(ít dùng). </w:t>
      </w:r>
      <w:r>
        <w:t xml:space="preserve">Tiền </w:t>
      </w:r>
      <w:r>
        <w:t xml:space="preserve">giấy. </w:t>
      </w:r>
      <w:r>
        <w:t xml:space="preserve">Một </w:t>
      </w:r>
      <w:r>
        <w:t xml:space="preserve">tập </w:t>
      </w:r>
      <w:r>
        <w:t xml:space="preserve">giấy </w:t>
      </w:r>
      <w:r>
        <w:t xml:space="preserve">bạc.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rPr>
          <w:i/>
        </w:rPr>
        <w:t xml:space="preserve">Giấy </w:t>
      </w:r>
      <w:r>
        <w:rPr>
          <w:i/>
        </w:rPr>
        <w:t xml:space="preserve">thô </w:t>
      </w:r>
      <w:r>
        <w:t xml:space="preserve">làm </w:t>
      </w:r>
      <w:r>
        <w:t xml:space="preserve">bằng </w:t>
      </w:r>
      <w:r>
        <w:t xml:space="preserve">vỏ </w:t>
      </w:r>
      <w:r>
        <w:t xml:space="preserve">cây </w:t>
      </w:r>
      <w:r>
        <w:t xml:space="preserve">dó, </w:t>
      </w:r>
      <w:r>
        <w:t xml:space="preserve">không </w:t>
      </w:r>
      <w:r>
        <w:t xml:space="preserve">hồ, </w:t>
      </w:r>
      <w:r>
        <w:t xml:space="preserve">dễ </w:t>
      </w:r>
      <w:r>
        <w:t xml:space="preserve">thấm </w:t>
      </w:r>
      <w:r>
        <w:t xml:space="preserve">nước,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viết </w:t>
      </w:r>
      <w:r>
        <w:t xml:space="preserve">bằng </w:t>
      </w:r>
      <w:r>
        <w:t xml:space="preserve">bút </w:t>
      </w:r>
      <w:r>
        <w:t xml:space="preserve">lông, </w:t>
      </w:r>
      <w:r>
        <w:t xml:space="preserve">để </w:t>
      </w:r>
      <w:r>
        <w:t xml:space="preserve">thấm </w:t>
      </w:r>
      <w:r>
        <w:t xml:space="preserve">khô </w:t>
      </w:r>
      <w:r>
        <w:t xml:space="preserve">các </w:t>
      </w:r>
      <w:r>
        <w:t xml:space="preserve">vật </w:t>
      </w:r>
      <w:r>
        <w:t xml:space="preserve">bị </w:t>
      </w:r>
      <w:r>
        <w:t xml:space="preserve">ướt.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bao </w:t>
      </w:r>
      <w:r>
        <w:rPr>
          <w:b/>
        </w:rPr>
        <w:t xml:space="preserve">gói </w:t>
      </w:r>
      <w:r>
        <w:rPr>
          <w:i/>
        </w:rPr>
        <w:t xml:space="preserve">danh từ </w:t>
      </w:r>
      <w:r>
        <w:t xml:space="preserve">Giấy </w:t>
      </w:r>
      <w:r>
        <w:t xml:space="preserve">tốt, </w:t>
      </w:r>
      <w:r>
        <w:t xml:space="preserve">dai, </w:t>
      </w:r>
      <w:r>
        <w:t xml:space="preserve">thường </w:t>
      </w:r>
      <w:r>
        <w:t xml:space="preserve">không </w:t>
      </w:r>
      <w:r>
        <w:t xml:space="preserve">tẩy, </w:t>
      </w:r>
      <w:r>
        <w:t xml:space="preserve">dùng </w:t>
      </w:r>
      <w:r>
        <w:t xml:space="preserve">để </w:t>
      </w:r>
      <w:r>
        <w:t xml:space="preserve">bao </w:t>
      </w:r>
      <w:r>
        <w:t xml:space="preserve">gói </w:t>
      </w:r>
      <w:r>
        <w:t xml:space="preserve">vật </w:t>
      </w:r>
      <w:r>
        <w:t xml:space="preserve">liệu, </w:t>
      </w:r>
      <w:r>
        <w:t xml:space="preserve">hàng </w:t>
      </w:r>
      <w:r>
        <w:t xml:space="preserve">hoá.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báo </w:t>
      </w:r>
      <w:r>
        <w:rPr>
          <w:i/>
        </w:rPr>
        <w:t xml:space="preserve">danh từ </w:t>
      </w:r>
      <w:r>
        <w:t xml:space="preserve">Văn </w:t>
      </w:r>
      <w:r>
        <w:t xml:space="preserve">bản </w:t>
      </w:r>
      <w:r>
        <w:t xml:space="preserve">của </w:t>
      </w:r>
      <w:r>
        <w:t xml:space="preserve">một </w:t>
      </w:r>
      <w:r>
        <w:t xml:space="preserve">bên </w:t>
      </w:r>
      <w:r>
        <w:t xml:space="preserve">gửi </w:t>
      </w:r>
      <w:r>
        <w:t xml:space="preserve">cho </w:t>
      </w:r>
      <w:r>
        <w:t xml:space="preserve">bên </w:t>
      </w:r>
      <w:r>
        <w:t xml:space="preserve">kia </w:t>
      </w:r>
      <w:r>
        <w:t xml:space="preserve">để </w:t>
      </w:r>
      <w:r>
        <w:t xml:space="preserve">thông </w:t>
      </w:r>
      <w:r>
        <w:t xml:space="preserve">báo </w:t>
      </w:r>
      <w:r>
        <w:t xml:space="preserve">về </w:t>
      </w:r>
      <w:r>
        <w:t xml:space="preserve">một </w:t>
      </w:r>
      <w:r>
        <w:t xml:space="preserve">sự </w:t>
      </w:r>
      <w:r>
        <w:t xml:space="preserve">việc </w:t>
      </w:r>
      <w:r>
        <w:t xml:space="preserve">nào </w:t>
      </w:r>
      <w:r>
        <w:t xml:space="preserve">đó. </w:t>
      </w:r>
      <w:r>
        <w:rPr>
          <w:i/>
        </w:rPr>
        <w:t xml:space="preserve">Giấy </w:t>
      </w:r>
      <w:r>
        <w:rPr>
          <w:i/>
        </w:rPr>
        <w:t xml:space="preserve">báo </w:t>
      </w:r>
      <w:r>
        <w:rPr>
          <w:i/>
        </w:rPr>
        <w:t xml:space="preserve">nhận </w:t>
      </w:r>
      <w:r>
        <w:rPr>
          <w:i/>
        </w:rPr>
        <w:t xml:space="preserve">bưu </w:t>
      </w:r>
      <w:r>
        <w:t xml:space="preserve">phẩm.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bóng </w:t>
      </w:r>
      <w:r>
        <w:rPr>
          <w:i/>
        </w:rPr>
        <w:t xml:space="preserve">danh từ </w:t>
      </w:r>
      <w:r>
        <w:t xml:space="preserve">Giấy </w:t>
      </w:r>
      <w:r>
        <w:t xml:space="preserve">mỏng </w:t>
      </w:r>
      <w:r>
        <w:t xml:space="preserve">bóng </w:t>
      </w:r>
      <w:r>
        <w:t xml:space="preserve">láng </w:t>
      </w:r>
      <w:r>
        <w:t xml:space="preserve">và </w:t>
      </w:r>
      <w:r>
        <w:t xml:space="preserve">trong </w:t>
      </w:r>
      <w:r>
        <w:t xml:space="preserve">mờ,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đồ </w:t>
      </w:r>
      <w:r>
        <w:t xml:space="preserve">lại </w:t>
      </w:r>
      <w:r>
        <w:t xml:space="preserve">các </w:t>
      </w:r>
      <w:r>
        <w:t xml:space="preserve">hình </w:t>
      </w:r>
      <w:r>
        <w:t xml:space="preserve">vẽ </w:t>
      </w:r>
      <w:r>
        <w:t xml:space="preserve">(giấy </w:t>
      </w:r>
      <w:r>
        <w:t xml:space="preserve">bóng </w:t>
      </w:r>
      <w:r>
        <w:t xml:space="preserve">mờ), </w:t>
      </w:r>
      <w:r>
        <w:t xml:space="preserve">hoặc </w:t>
      </w:r>
      <w:r>
        <w:t xml:space="preserve">trong </w:t>
      </w:r>
      <w:r>
        <w:t xml:space="preserve">suốt, </w:t>
      </w:r>
      <w:r>
        <w:t xml:space="preserve">thường </w:t>
      </w:r>
      <w:r>
        <w:t xml:space="preserve">có </w:t>
      </w:r>
      <w:r>
        <w:t xml:space="preserve">nhiều </w:t>
      </w:r>
      <w:r>
        <w:t xml:space="preserve">màu, </w:t>
      </w:r>
      <w:r>
        <w:t xml:space="preserve">dùng </w:t>
      </w:r>
      <w:r>
        <w:t xml:space="preserve">để </w:t>
      </w:r>
      <w:r>
        <w:t xml:space="preserve">bao </w:t>
      </w:r>
      <w:r>
        <w:t xml:space="preserve">gói, </w:t>
      </w:r>
      <w:r>
        <w:t xml:space="preserve">chống </w:t>
      </w:r>
      <w:r>
        <w:t xml:space="preserve">ẩm </w:t>
      </w:r>
      <w:r>
        <w:t xml:space="preserve">hoặc </w:t>
      </w:r>
      <w:r>
        <w:t xml:space="preserve">trang </w:t>
      </w:r>
      <w:r>
        <w:t xml:space="preserve">trí </w:t>
      </w:r>
      <w:r>
        <w:t xml:space="preserve">(giấy </w:t>
      </w:r>
      <w:r>
        <w:t xml:space="preserve">bóng </w:t>
      </w:r>
      <w:r>
        <w:t xml:space="preserve">kính).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bồi </w:t>
      </w:r>
      <w:r>
        <w:rPr>
          <w:i/>
        </w:rPr>
        <w:t xml:space="preserve">danh từ </w:t>
      </w:r>
      <w:r>
        <w:rPr>
          <w:i/>
        </w:rPr>
        <w:t xml:space="preserve">Giấy </w:t>
      </w:r>
      <w:r>
        <w:t xml:space="preserve">dày </w:t>
      </w:r>
      <w:r>
        <w:t xml:space="preserve">do </w:t>
      </w:r>
      <w:r>
        <w:t xml:space="preserve">nhiều </w:t>
      </w:r>
      <w:r>
        <w:t xml:space="preserve">lớp </w:t>
      </w:r>
      <w:r>
        <w:t xml:space="preserve">dán </w:t>
      </w:r>
      <w:r>
        <w:t xml:space="preserve">chồng </w:t>
      </w:r>
      <w:r>
        <w:t xml:space="preserve">lên </w:t>
      </w:r>
      <w:r>
        <w:t xml:space="preserve">nhau,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hộp, </w:t>
      </w:r>
      <w:r>
        <w:t xml:space="preserve">làm </w:t>
      </w:r>
      <w:r>
        <w:t xml:space="preserve">bìa </w:t>
      </w:r>
      <w:r>
        <w:t xml:space="preserve">sách, </w:t>
      </w:r>
      <w:r>
        <w:t xml:space="preserve">bao </w:t>
      </w:r>
      <w:r>
        <w:t xml:space="preserve">gói </w:t>
      </w:r>
      <w:r>
        <w:t xml:space="preserve">hàng </w:t>
      </w:r>
      <w:r>
        <w:t xml:space="preserve">hoá.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bổi </w:t>
      </w:r>
      <w:r>
        <w:rPr>
          <w:i/>
        </w:rPr>
        <w:t xml:space="preserve">danh từ </w:t>
      </w:r>
      <w:r>
        <w:t xml:space="preserve">Giấy </w:t>
      </w:r>
      <w:r>
        <w:t xml:space="preserve">thô </w:t>
      </w:r>
      <w:r>
        <w:t xml:space="preserve">làm </w:t>
      </w:r>
      <w:r>
        <w:t xml:space="preserve">bằng </w:t>
      </w:r>
      <w:r>
        <w:t xml:space="preserve">các </w:t>
      </w:r>
      <w:r>
        <w:t xml:space="preserve">nguyên </w:t>
      </w:r>
      <w:r>
        <w:t xml:space="preserve">liệu </w:t>
      </w:r>
      <w:r>
        <w:t xml:space="preserve">thừa,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cốt </w:t>
      </w:r>
      <w:r>
        <w:t xml:space="preserve">mũ, </w:t>
      </w:r>
      <w:r>
        <w:t xml:space="preserve">lót </w:t>
      </w:r>
      <w:r>
        <w:t xml:space="preserve">hàng, </w:t>
      </w:r>
      <w:r>
        <w:t xml:space="preserve">bao </w:t>
      </w:r>
      <w:r>
        <w:t xml:space="preserve">gói.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các </w:t>
      </w:r>
      <w:r>
        <w:rPr>
          <w:b/>
        </w:rPr>
        <w:t xml:space="preserve">bon </w:t>
      </w:r>
      <w:r>
        <w:rPr>
          <w:i/>
        </w:rPr>
        <w:t xml:space="preserve">xem </w:t>
      </w:r>
      <w:r>
        <w:t xml:space="preserve">giấy </w:t>
      </w:r>
      <w:r>
        <w:t xml:space="preserve">carbon.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cacbon </w:t>
      </w:r>
      <w:r>
        <w:rPr>
          <w:i/>
        </w:rPr>
        <w:t xml:space="preserve">cũng viết </w:t>
      </w:r>
      <w:r>
        <w:rPr>
          <w:i/>
        </w:rPr>
        <w:t xml:space="preserve">giấy </w:t>
      </w:r>
      <w:r>
        <w:t xml:space="preserve">carbon </w:t>
      </w:r>
      <w:r>
        <w:t xml:space="preserve">danh từ </w:t>
      </w:r>
      <w:r>
        <w:t xml:space="preserve">(cũ; </w:t>
      </w:r>
      <w:r>
        <w:t xml:space="preserve">khẩu ngữ). </w:t>
      </w:r>
      <w:r>
        <w:t xml:space="preserve">Giấy </w:t>
      </w:r>
      <w:r>
        <w:t xml:space="preserve">than.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chặm </w:t>
      </w:r>
      <w:r>
        <w:rPr>
          <w:i/>
        </w:rPr>
        <w:t xml:space="preserve">danh từ </w:t>
      </w:r>
      <w:r>
        <w:t xml:space="preserve">(phương ngữ). </w:t>
      </w:r>
      <w:r>
        <w:t xml:space="preserve">Giấy </w:t>
      </w:r>
      <w:r>
        <w:t xml:space="preserve">thấm.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chứng </w:t>
      </w:r>
      <w:r>
        <w:rPr>
          <w:b/>
        </w:rPr>
        <w:t xml:space="preserve">minh </w:t>
      </w:r>
      <w:r>
        <w:rPr>
          <w:i/>
        </w:rPr>
        <w:t xml:space="preserve">danh từ </w:t>
      </w:r>
      <w:r>
        <w:t xml:space="preserve">Giấy </w:t>
      </w:r>
      <w:r>
        <w:t xml:space="preserve">chứng </w:t>
      </w:r>
      <w:r>
        <w:t xml:space="preserve">nhận </w:t>
      </w:r>
      <w:r>
        <w:t xml:space="preserve">tên </w:t>
      </w:r>
      <w:r>
        <w:t xml:space="preserve">tuổi, </w:t>
      </w:r>
      <w:r>
        <w:t xml:space="preserve">quê </w:t>
      </w:r>
      <w:r>
        <w:t xml:space="preserve">quán </w:t>
      </w:r>
      <w:r>
        <w:t xml:space="preserve">và </w:t>
      </w:r>
      <w:r>
        <w:t xml:space="preserve">những </w:t>
      </w:r>
      <w:r>
        <w:t xml:space="preserve">đặc </w:t>
      </w:r>
      <w:r>
        <w:t xml:space="preserve">điểm </w:t>
      </w:r>
      <w:r>
        <w:t xml:space="preserve">về </w:t>
      </w:r>
      <w:r>
        <w:t xml:space="preserve">nhân </w:t>
      </w:r>
      <w:r>
        <w:t xml:space="preserve">dạng </w:t>
      </w:r>
      <w:r>
        <w:t xml:space="preserve">do </w:t>
      </w:r>
      <w:r>
        <w:t xml:space="preserve">cơ </w:t>
      </w:r>
      <w:r>
        <w:t xml:space="preserve">quan </w:t>
      </w:r>
      <w:r>
        <w:t xml:space="preserve">có </w:t>
      </w:r>
      <w:r>
        <w:t xml:space="preserve">thẩm </w:t>
      </w:r>
      <w:r>
        <w:t xml:space="preserve">quyền </w:t>
      </w:r>
      <w:r>
        <w:t xml:space="preserve">cấp </w:t>
      </w:r>
      <w:r>
        <w:t xml:space="preserve">cho </w:t>
      </w:r>
      <w:r>
        <w:t xml:space="preserve">công </w:t>
      </w:r>
      <w:r>
        <w:t xml:space="preserve">dân.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dậm </w:t>
      </w:r>
      <w:r>
        <w:rPr>
          <w:i/>
        </w:rPr>
        <w:t xml:space="preserve">danh từ </w:t>
      </w:r>
      <w:r>
        <w:t xml:space="preserve">(phương ngữ). </w:t>
      </w:r>
      <w:r>
        <w:rPr>
          <w:i/>
        </w:rPr>
        <w:t xml:space="preserve">Giấy </w:t>
      </w:r>
      <w:r>
        <w:t xml:space="preserve">thấm.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dầu </w:t>
      </w:r>
      <w:r>
        <w:rPr>
          <w:i/>
        </w:rPr>
        <w:t xml:space="preserve">danh từ </w:t>
      </w:r>
      <w:r>
        <w:rPr>
          <w:i/>
        </w:rPr>
        <w:t xml:space="preserve">Giấy </w:t>
      </w:r>
      <w:r>
        <w:t xml:space="preserve">có </w:t>
      </w:r>
      <w:r>
        <w:t xml:space="preserve">phết </w:t>
      </w:r>
      <w:r>
        <w:t xml:space="preserve">dầu </w:t>
      </w:r>
      <w:r>
        <w:t xml:space="preserve">hoặc </w:t>
      </w:r>
      <w:r>
        <w:t xml:space="preserve">ngâm </w:t>
      </w:r>
      <w:r>
        <w:t xml:space="preserve">tẩm </w:t>
      </w:r>
      <w:r>
        <w:t xml:space="preserve">hắc </w:t>
      </w:r>
      <w:r>
        <w:t xml:space="preserve">ín, </w:t>
      </w:r>
      <w:r>
        <w:t xml:space="preserve">không </w:t>
      </w:r>
      <w:r>
        <w:t xml:space="preserve">thấm </w:t>
      </w:r>
      <w:r>
        <w:t xml:space="preserve">nước, </w:t>
      </w:r>
      <w:r>
        <w:t xml:space="preserve">dùng </w:t>
      </w:r>
      <w:r>
        <w:t xml:space="preserve">để </w:t>
      </w:r>
      <w:r>
        <w:t xml:space="preserve">bao </w:t>
      </w:r>
      <w:r>
        <w:t xml:space="preserve">gói, </w:t>
      </w:r>
      <w:r>
        <w:t xml:space="preserve">chống </w:t>
      </w:r>
      <w:r>
        <w:t xml:space="preserve">ẩm.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dó </w:t>
      </w:r>
      <w:r>
        <w:rPr>
          <w:i/>
        </w:rPr>
        <w:t xml:space="preserve">danh từ </w:t>
      </w:r>
      <w:r>
        <w:t xml:space="preserve">Giấy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vỏ </w:t>
      </w:r>
      <w:r>
        <w:t xml:space="preserve">cây </w:t>
      </w:r>
      <w:r>
        <w:t xml:space="preserve">dó, </w:t>
      </w:r>
      <w:r>
        <w:t xml:space="preserve">xốp, </w:t>
      </w:r>
      <w:r>
        <w:t xml:space="preserve">bền </w:t>
      </w:r>
      <w:r>
        <w:t xml:space="preserve">và </w:t>
      </w:r>
      <w:r>
        <w:t xml:space="preserve">mịn.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dó </w:t>
      </w:r>
      <w:r>
        <w:rPr>
          <w:b/>
        </w:rPr>
        <w:t xml:space="preserve">lụa </w:t>
      </w:r>
      <w:r>
        <w:rPr>
          <w:i/>
        </w:rPr>
        <w:t xml:space="preserve">danh từ </w:t>
      </w:r>
      <w:r>
        <w:t xml:space="preserve">Giấy </w:t>
      </w:r>
      <w:r>
        <w:t xml:space="preserve">dó </w:t>
      </w:r>
      <w:r>
        <w:t xml:space="preserve">tốt, </w:t>
      </w:r>
      <w:r>
        <w:t xml:space="preserve">tẩy </w:t>
      </w:r>
      <w:r>
        <w:t xml:space="preserve">trắng </w:t>
      </w:r>
      <w:r>
        <w:t xml:space="preserve">hoặc </w:t>
      </w:r>
      <w:r>
        <w:t xml:space="preserve">vàng </w:t>
      </w:r>
      <w:r>
        <w:t xml:space="preserve">ngà,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vẽ </w:t>
      </w:r>
      <w:r>
        <w:t xml:space="preserve">mĩ </w:t>
      </w:r>
      <w:r>
        <w:t xml:space="preserve">thuật.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đánh </w:t>
      </w:r>
      <w:r>
        <w:rPr>
          <w:b/>
        </w:rPr>
        <w:t xml:space="preserve">máy </w:t>
      </w:r>
      <w:r>
        <w:rPr>
          <w:i/>
        </w:rPr>
        <w:t xml:space="preserve">danh từ </w:t>
      </w:r>
      <w:r>
        <w:t xml:space="preserve">(khẩu ngữ). </w:t>
      </w:r>
      <w:r>
        <w:t xml:space="preserve">Poluya.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điệp </w:t>
      </w:r>
      <w:r>
        <w:rPr>
          <w:i/>
        </w:rPr>
        <w:t xml:space="preserve">danh từ </w:t>
      </w:r>
      <w:r>
        <w:t xml:space="preserve">Giấy </w:t>
      </w:r>
      <w:r>
        <w:t xml:space="preserve">có </w:t>
      </w:r>
      <w:r>
        <w:t xml:space="preserve">tráng </w:t>
      </w:r>
      <w:r>
        <w:t xml:space="preserve">một </w:t>
      </w:r>
      <w:r>
        <w:t xml:space="preserve">lớp </w:t>
      </w:r>
      <w:r>
        <w:t xml:space="preserve">bột </w:t>
      </w:r>
      <w:r>
        <w:t xml:space="preserve">điệp </w:t>
      </w:r>
      <w:r>
        <w:t xml:space="preserve">óng </w:t>
      </w:r>
      <w:r>
        <w:t xml:space="preserve">ánh, </w:t>
      </w:r>
      <w:r>
        <w:t xml:space="preserve">dùng </w:t>
      </w:r>
      <w:r>
        <w:t xml:space="preserve">để </w:t>
      </w:r>
      <w:r>
        <w:t xml:space="preserve">in </w:t>
      </w:r>
      <w:r>
        <w:t xml:space="preserve">tranh </w:t>
      </w:r>
      <w:r>
        <w:t xml:space="preserve">khắc </w:t>
      </w:r>
      <w:r>
        <w:t xml:space="preserve">gỗ </w:t>
      </w:r>
      <w:r>
        <w:t xml:space="preserve">dân </w:t>
      </w:r>
      <w:r>
        <w:t xml:space="preserve">gian.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khai </w:t>
      </w:r>
      <w:r>
        <w:rPr>
          <w:b/>
        </w:rPr>
        <w:t xml:space="preserve">hải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Giấy </w:t>
      </w:r>
      <w:r>
        <w:t xml:space="preserve">khai </w:t>
      </w:r>
      <w:r>
        <w:t xml:space="preserve">theo </w:t>
      </w:r>
      <w:r>
        <w:t xml:space="preserve">mẫu </w:t>
      </w:r>
      <w:r>
        <w:t xml:space="preserve">in </w:t>
      </w:r>
      <w:r>
        <w:t xml:space="preserve">sẵn </w:t>
      </w:r>
      <w:r>
        <w:t xml:space="preserve">do </w:t>
      </w:r>
      <w:r>
        <w:t xml:space="preserve">chủ </w:t>
      </w:r>
      <w:r>
        <w:t xml:space="preserve">hàng </w:t>
      </w:r>
      <w:r>
        <w:t xml:space="preserve">hoặc </w:t>
      </w:r>
      <w:r>
        <w:t xml:space="preserve">đại </w:t>
      </w:r>
      <w:r>
        <w:t xml:space="preserve">diện, </w:t>
      </w:r>
      <w:r>
        <w:t xml:space="preserve">hay </w:t>
      </w:r>
      <w:r>
        <w:t xml:space="preserve">hành </w:t>
      </w:r>
      <w:r>
        <w:t xml:space="preserve">khách </w:t>
      </w:r>
      <w:r>
        <w:t xml:space="preserve">xuất </w:t>
      </w:r>
      <w:r>
        <w:t xml:space="preserve">trình </w:t>
      </w:r>
      <w:r>
        <w:t xml:space="preserve">cho </w:t>
      </w:r>
      <w:r>
        <w:t xml:space="preserve">hải </w:t>
      </w:r>
      <w:r>
        <w:t xml:space="preserve">quan </w:t>
      </w:r>
      <w:r>
        <w:t xml:space="preserve">để </w:t>
      </w:r>
      <w:r>
        <w:t xml:space="preserve">khai </w:t>
      </w:r>
      <w:r>
        <w:t xml:space="preserve">báo </w:t>
      </w:r>
      <w:r>
        <w:t xml:space="preserve">về </w:t>
      </w:r>
      <w:r>
        <w:t xml:space="preserve">hàng </w:t>
      </w:r>
      <w:r>
        <w:t xml:space="preserve">xuất </w:t>
      </w:r>
      <w:r>
        <w:t xml:space="preserve">nhập </w:t>
      </w:r>
      <w:r>
        <w:t xml:space="preserve">khẩu, </w:t>
      </w:r>
      <w:r>
        <w:t xml:space="preserve">hay </w:t>
      </w:r>
      <w:r>
        <w:t xml:space="preserve">về </w:t>
      </w:r>
      <w:r>
        <w:t xml:space="preserve">hành </w:t>
      </w:r>
      <w:r>
        <w:t xml:space="preserve">lí </w:t>
      </w:r>
      <w:r>
        <w:t xml:space="preserve">mang </w:t>
      </w:r>
      <w:r>
        <w:t xml:space="preserve">vào </w:t>
      </w:r>
      <w:r>
        <w:t xml:space="preserve">hoặc </w:t>
      </w:r>
      <w:r>
        <w:t xml:space="preserve">ra </w:t>
      </w:r>
      <w:r>
        <w:t xml:space="preserve">khỏi </w:t>
      </w:r>
      <w:r>
        <w:t xml:space="preserve">một </w:t>
      </w:r>
      <w:r>
        <w:t xml:space="preserve">nước.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lề </w:t>
      </w:r>
      <w:r>
        <w:rPr>
          <w:i/>
        </w:rPr>
        <w:t xml:space="preserve">danh từ </w:t>
      </w:r>
      <w:r>
        <w:t xml:space="preserve">Giấy </w:t>
      </w:r>
      <w:r>
        <w:t xml:space="preserve">xén </w:t>
      </w:r>
      <w:r>
        <w:t xml:space="preserve">bỏ </w:t>
      </w:r>
      <w:r>
        <w:t xml:space="preserve">đi.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lệnh </w:t>
      </w:r>
      <w:r>
        <w:rPr>
          <w:i/>
        </w:rPr>
        <w:t xml:space="preserve">danh từ </w:t>
      </w:r>
      <w:r>
        <w:rPr>
          <w:i/>
        </w:rPr>
        <w:t xml:space="preserve">Giấy </w:t>
      </w:r>
      <w:r>
        <w:t xml:space="preserve">bản </w:t>
      </w:r>
      <w:r>
        <w:t xml:space="preserve">tốt, </w:t>
      </w:r>
      <w:r>
        <w:rPr>
          <w:i/>
        </w:rPr>
        <w:t xml:space="preserve">xưa </w:t>
      </w:r>
      <w:r>
        <w:t xml:space="preserve">thường </w:t>
      </w:r>
      <w:r>
        <w:t xml:space="preserve">dùng </w:t>
      </w:r>
      <w:r>
        <w:t xml:space="preserve">vào </w:t>
      </w:r>
      <w:r>
        <w:t xml:space="preserve">việc </w:t>
      </w:r>
      <w:r>
        <w:t xml:space="preserve">quan.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lọc </w:t>
      </w:r>
      <w:r>
        <w:rPr>
          <w:i/>
        </w:rPr>
        <w:t xml:space="preserve">danh từ </w:t>
      </w:r>
      <w:r>
        <w:t xml:space="preserve">Giấy </w:t>
      </w:r>
      <w:r>
        <w:t xml:space="preserve">xốp, </w:t>
      </w:r>
      <w:r>
        <w:t xml:space="preserve">dùng </w:t>
      </w:r>
      <w:r>
        <w:t xml:space="preserve">để </w:t>
      </w:r>
      <w:r>
        <w:t xml:space="preserve">lọc.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lộn </w:t>
      </w:r>
      <w:r>
        <w:rPr>
          <w:i/>
        </w:rPr>
        <w:t xml:space="preserve">danh từ </w:t>
      </w:r>
      <w:r>
        <w:t xml:space="preserve">Giấy </w:t>
      </w:r>
      <w:r>
        <w:rPr>
          <w:i/>
        </w:rPr>
        <w:t xml:space="preserve">các </w:t>
      </w:r>
      <w:r>
        <w:t xml:space="preserve">loại </w:t>
      </w:r>
      <w:r>
        <w:t xml:space="preserve">đã </w:t>
      </w:r>
      <w:r>
        <w:t xml:space="preserve">dùng </w:t>
      </w:r>
      <w:r>
        <w:t xml:space="preserve">rồi, </w:t>
      </w:r>
      <w:r>
        <w:t xml:space="preserve">bỏ </w:t>
      </w:r>
      <w:r>
        <w:t xml:space="preserve">đi.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má </w:t>
      </w:r>
      <w:r>
        <w:rPr>
          <w:i/>
        </w:rPr>
        <w:t xml:space="preserve">danh từ </w:t>
      </w:r>
      <w:r>
        <w:t xml:space="preserve">(kng,). </w:t>
      </w:r>
      <w:r>
        <w:rPr>
          <w:b/>
        </w:rPr>
        <w:t xml:space="preserve">1 </w:t>
      </w:r>
      <w:r>
        <w:t xml:space="preserve">Giấy </w:t>
      </w:r>
      <w:r>
        <w:t xml:space="preserve">đã </w:t>
      </w:r>
      <w:r>
        <w:t xml:space="preserve">viết, </w:t>
      </w:r>
      <w:r>
        <w:t xml:space="preserve">đã </w:t>
      </w:r>
      <w:r>
        <w:t xml:space="preserve">ghi </w:t>
      </w:r>
      <w:r>
        <w:t xml:space="preserve">chép </w:t>
      </w:r>
      <w:r>
        <w:t xml:space="preserve">các </w:t>
      </w:r>
      <w:r>
        <w:t xml:space="preserve">loại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Giấy </w:t>
      </w:r>
      <w:r>
        <w:t xml:space="preserve">má </w:t>
      </w:r>
      <w:r>
        <w:t xml:space="preserve">vứt </w:t>
      </w:r>
      <w:r>
        <w:rPr>
          <w:i/>
        </w:rPr>
        <w:t xml:space="preserve">bừa </w:t>
      </w:r>
      <w:r>
        <w:rPr>
          <w:i/>
        </w:rPr>
        <w:t xml:space="preserve">bãi. </w:t>
      </w:r>
      <w:r>
        <w:t xml:space="preserve">2Nhượgiấy </w:t>
      </w:r>
      <w:r>
        <w:t xml:space="preserve">tờ. </w:t>
      </w:r>
      <w:r>
        <w:t xml:space="preserve">Giấy </w:t>
      </w:r>
      <w:r>
        <w:t xml:space="preserve">má </w:t>
      </w:r>
      <w:r>
        <w:t xml:space="preserve">xong </w:t>
      </w:r>
      <w:r>
        <w:t xml:space="preserve">cả </w:t>
      </w:r>
      <w:r>
        <w:t xml:space="preserve">rồi.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moi </w:t>
      </w:r>
      <w:r>
        <w:rPr>
          <w:i/>
        </w:rPr>
        <w:t xml:space="preserve">danh từ </w:t>
      </w:r>
      <w:r>
        <w:t xml:space="preserve">Giấy </w:t>
      </w:r>
      <w:r>
        <w:t xml:space="preserve">thủ </w:t>
      </w:r>
      <w:r>
        <w:t xml:space="preserve">công </w:t>
      </w:r>
      <w:r>
        <w:t xml:space="preserve">làm </w:t>
      </w:r>
      <w:r>
        <w:t xml:space="preserve">bằng </w:t>
      </w:r>
      <w:r>
        <w:t xml:space="preserve">nguyên </w:t>
      </w:r>
      <w:r>
        <w:t xml:space="preserve">liệu </w:t>
      </w:r>
      <w:r>
        <w:t xml:space="preserve">xấu, </w:t>
      </w:r>
      <w:r>
        <w:t xml:space="preserve">không </w:t>
      </w:r>
      <w:r>
        <w:t xml:space="preserve">được </w:t>
      </w:r>
      <w:r>
        <w:t xml:space="preserve">mịn </w:t>
      </w:r>
      <w:r>
        <w:t xml:space="preserve">và </w:t>
      </w:r>
      <w:r>
        <w:t xml:space="preserve">trắng, </w:t>
      </w:r>
      <w:r>
        <w:t xml:space="preserve">dùng </w:t>
      </w:r>
      <w:r>
        <w:t xml:space="preserve">để </w:t>
      </w:r>
      <w:r>
        <w:t xml:space="preserve">bao </w:t>
      </w:r>
      <w:r>
        <w:t xml:space="preserve">gói. </w:t>
      </w:r>
      <w:r>
        <w:t xml:space="preserve">|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nên </w:t>
      </w:r>
      <w:r>
        <w:rPr>
          <w:i/>
        </w:rPr>
        <w:t xml:space="preserve">danh từ </w:t>
      </w:r>
      <w:r>
        <w:t xml:space="preserve">xem </w:t>
      </w:r>
      <w:r>
        <w:t xml:space="preserve">giấy </w:t>
      </w:r>
      <w:r>
        <w:rPr>
          <w:i/>
        </w:rPr>
        <w:t xml:space="preserve">sáp. </w:t>
      </w:r>
      <w:r>
        <w:t xml:space="preserve">|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nhám </w:t>
      </w:r>
      <w:r>
        <w:rPr>
          <w:i/>
        </w:rPr>
        <w:t xml:space="preserve">danh từ </w:t>
      </w:r>
      <w:r>
        <w:t xml:space="preserve">(phương ngữ). </w:t>
      </w:r>
      <w:r>
        <w:rPr>
          <w:i/>
        </w:rPr>
        <w:t xml:space="preserve">Giấy </w:t>
      </w:r>
      <w:r>
        <w:rPr>
          <w:i/>
        </w:rPr>
        <w:t xml:space="preserve">ráp.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nhiễu </w:t>
      </w:r>
      <w:r>
        <w:rPr>
          <w:i/>
        </w:rPr>
        <w:t xml:space="preserve">danh từ </w:t>
      </w:r>
      <w:r>
        <w:rPr>
          <w:i/>
        </w:rPr>
        <w:t xml:space="preserve">Giấy </w:t>
      </w:r>
      <w:r>
        <w:t xml:space="preserve">mỏng, </w:t>
      </w:r>
      <w:r>
        <w:t xml:space="preserve">mặt </w:t>
      </w:r>
      <w:r>
        <w:t xml:space="preserve">có </w:t>
      </w:r>
      <w:r>
        <w:t xml:space="preserve">nếp </w:t>
      </w:r>
      <w:r>
        <w:t xml:space="preserve">như </w:t>
      </w:r>
      <w:r>
        <w:t xml:space="preserve">mặt </w:t>
      </w:r>
      <w:r>
        <w:t xml:space="preserve">tấm </w:t>
      </w:r>
      <w:r>
        <w:t xml:space="preserve">nhiễu, </w:t>
      </w:r>
      <w:r>
        <w:t xml:space="preserve">dùng </w:t>
      </w:r>
      <w:r>
        <w:t xml:space="preserve">làm </w:t>
      </w:r>
      <w:r>
        <w:t xml:space="preserve">hoa </w:t>
      </w:r>
      <w:r>
        <w:t xml:space="preserve">giả.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phèn </w:t>
      </w:r>
      <w:r>
        <w:rPr>
          <w:i/>
        </w:rPr>
        <w:t xml:space="preserve">danh từ </w:t>
      </w:r>
      <w:r>
        <w:t xml:space="preserve">Giấy </w:t>
      </w:r>
      <w:r>
        <w:t xml:space="preserve">moi </w:t>
      </w:r>
      <w:r>
        <w:t xml:space="preserve">dai, </w:t>
      </w:r>
      <w:r>
        <w:t xml:space="preserve">có </w:t>
      </w:r>
      <w:r>
        <w:t xml:space="preserve">quét </w:t>
      </w:r>
      <w:r>
        <w:t xml:space="preserve">lớp </w:t>
      </w:r>
      <w:r>
        <w:t xml:space="preserve">nước </w:t>
      </w:r>
      <w:r>
        <w:t xml:space="preserve">phèn </w:t>
      </w:r>
      <w:r>
        <w:t xml:space="preserve">chua </w:t>
      </w:r>
      <w:r>
        <w:t xml:space="preserve">chống </w:t>
      </w:r>
      <w:r>
        <w:t xml:space="preserve">ẩm, </w:t>
      </w:r>
      <w:r>
        <w:t xml:space="preserve">dùng </w:t>
      </w:r>
      <w:r>
        <w:t xml:space="preserve">để </w:t>
      </w:r>
      <w:r>
        <w:t xml:space="preserve">bao </w:t>
      </w:r>
      <w:r>
        <w:t xml:space="preserve">gói.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phép </w:t>
      </w:r>
      <w:r>
        <w:rPr>
          <w:i/>
        </w:rPr>
        <w:t xml:space="preserve">danh từ </w:t>
      </w:r>
      <w:r>
        <w:rPr>
          <w:i/>
        </w:rPr>
        <w:t xml:space="preserve">Giấy </w:t>
      </w:r>
      <w:r>
        <w:t xml:space="preserve">do </w:t>
      </w:r>
      <w:r>
        <w:t xml:space="preserve">cơ </w:t>
      </w:r>
      <w:r>
        <w:t xml:space="preserve">quan </w:t>
      </w:r>
      <w:r>
        <w:t xml:space="preserve">có </w:t>
      </w:r>
      <w:r>
        <w:t xml:space="preserve">thẩm </w:t>
      </w:r>
      <w:r>
        <w:t xml:space="preserve">quyền </w:t>
      </w:r>
      <w:r>
        <w:t xml:space="preserve">cấp, </w:t>
      </w:r>
      <w:r>
        <w:t xml:space="preserve">cho </w:t>
      </w:r>
      <w:r>
        <w:t xml:space="preserve">phép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gì. </w:t>
      </w:r>
      <w:r>
        <w:t xml:space="preserve">Bị </w:t>
      </w:r>
      <w:r>
        <w:t xml:space="preserve">thu </w:t>
      </w:r>
      <w:r>
        <w:t xml:space="preserve">hồi </w:t>
      </w:r>
      <w:r>
        <w:t xml:space="preserve">giấy </w:t>
      </w:r>
      <w:r>
        <w:rPr>
          <w:i/>
        </w:rPr>
        <w:t xml:space="preserve">phép </w:t>
      </w:r>
      <w:r>
        <w:rPr>
          <w:i/>
        </w:rPr>
        <w:t xml:space="preserve">lái </w:t>
      </w:r>
      <w:r>
        <w:t xml:space="preserve">xe.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quyến </w:t>
      </w:r>
      <w:r>
        <w:rPr>
          <w:i/>
        </w:rPr>
        <w:t xml:space="preserve">danh từ </w:t>
      </w:r>
      <w:r>
        <w:t xml:space="preserve">Giấy </w:t>
      </w:r>
      <w:r>
        <w:t xml:space="preserve">bản </w:t>
      </w:r>
      <w:r>
        <w:t xml:space="preserve">mỏng, </w:t>
      </w:r>
      <w:r>
        <w:t xml:space="preserve">mịn </w:t>
      </w:r>
      <w:r>
        <w:t xml:space="preserve">và </w:t>
      </w:r>
      <w:r>
        <w:t xml:space="preserve">đẹp,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vẽ, </w:t>
      </w:r>
      <w:r>
        <w:t xml:space="preserve">viết </w:t>
      </w:r>
      <w:r>
        <w:t xml:space="preserve">bằng </w:t>
      </w:r>
      <w:r>
        <w:t xml:space="preserve">bút </w:t>
      </w:r>
      <w:r>
        <w:t xml:space="preserve">lông </w:t>
      </w:r>
      <w:r>
        <w:t xml:space="preserve">hoặc </w:t>
      </w:r>
      <w:r>
        <w:t xml:space="preserve">để </w:t>
      </w:r>
      <w:r>
        <w:t xml:space="preserve">cuốn </w:t>
      </w:r>
      <w:r>
        <w:t xml:space="preserve">thuốc </w:t>
      </w:r>
      <w:r>
        <w:t xml:space="preserve">lá.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ráp </w:t>
      </w:r>
      <w:r>
        <w:rPr>
          <w:i/>
        </w:rPr>
        <w:t xml:space="preserve">danh từ </w:t>
      </w:r>
      <w:r>
        <w:t xml:space="preserve">Giấy </w:t>
      </w:r>
      <w:r>
        <w:t xml:space="preserve">có </w:t>
      </w:r>
      <w:r>
        <w:t xml:space="preserve">gắn </w:t>
      </w:r>
      <w:r>
        <w:t xml:space="preserve">lớp </w:t>
      </w:r>
      <w:r>
        <w:t xml:space="preserve">cát </w:t>
      </w:r>
      <w:r>
        <w:t xml:space="preserve">sạn </w:t>
      </w:r>
      <w:r>
        <w:t xml:space="preserve">nhỏ, </w:t>
      </w:r>
      <w:r>
        <w:t xml:space="preserve">dùng </w:t>
      </w:r>
      <w:r>
        <w:t xml:space="preserve">để </w:t>
      </w:r>
      <w:r>
        <w:t xml:space="preserve">đánh, </w:t>
      </w:r>
      <w:r>
        <w:t xml:space="preserve">mài </w:t>
      </w:r>
      <w:r>
        <w:t xml:space="preserve">đồ </w:t>
      </w:r>
      <w:r>
        <w:t xml:space="preserve">gỗ </w:t>
      </w:r>
      <w:r>
        <w:t xml:space="preserve">hoặc </w:t>
      </w:r>
      <w:r>
        <w:t xml:space="preserve">kim </w:t>
      </w:r>
      <w:r>
        <w:t xml:space="preserve">khí.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sáp </w:t>
      </w:r>
      <w:r>
        <w:rPr>
          <w:i/>
        </w:rPr>
        <w:t xml:space="preserve">danh từ </w:t>
      </w:r>
      <w:r>
        <w:t xml:space="preserve">cũng nói </w:t>
      </w:r>
      <w:r>
        <w:t xml:space="preserve">giấy </w:t>
      </w:r>
      <w:r>
        <w:t xml:space="preserve">nến. </w:t>
      </w:r>
      <w:r>
        <w:t xml:space="preserve">Giấy </w:t>
      </w:r>
      <w:r>
        <w:t xml:space="preserve">mỏng, </w:t>
      </w:r>
      <w:r>
        <w:t xml:space="preserve">dai, </w:t>
      </w:r>
      <w:r>
        <w:t xml:space="preserve">có </w:t>
      </w:r>
      <w:r>
        <w:t xml:space="preserve">tráng </w:t>
      </w:r>
      <w:r>
        <w:t xml:space="preserve">lớp </w:t>
      </w:r>
      <w:r>
        <w:t xml:space="preserve">sáp </w:t>
      </w:r>
      <w:r>
        <w:t xml:space="preserve">hoặc </w:t>
      </w:r>
      <w:r>
        <w:t xml:space="preserve">hoá </w:t>
      </w:r>
      <w:r>
        <w:t xml:space="preserve">chất </w:t>
      </w:r>
      <w:r>
        <w:t xml:space="preserve">không </w:t>
      </w:r>
      <w:r>
        <w:t xml:space="preserve">thấm </w:t>
      </w:r>
      <w:r>
        <w:t xml:space="preserve">mực </w:t>
      </w:r>
      <w:r>
        <w:t xml:space="preserve">in, </w:t>
      </w:r>
      <w:r>
        <w:t xml:space="preserve">dùng </w:t>
      </w:r>
      <w:r>
        <w:t xml:space="preserve">trong </w:t>
      </w:r>
      <w:r>
        <w:t xml:space="preserve">việc </w:t>
      </w:r>
      <w:r>
        <w:t xml:space="preserve">in </w:t>
      </w:r>
      <w:r>
        <w:t xml:space="preserve">roneo.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sơn </w:t>
      </w:r>
      <w:r>
        <w:rPr>
          <w:i/>
        </w:rPr>
        <w:t xml:space="preserve">danh từ </w:t>
      </w:r>
      <w:r>
        <w:t xml:space="preserve">Giấy </w:t>
      </w:r>
      <w:r>
        <w:t xml:space="preserve">moi </w:t>
      </w:r>
      <w:r>
        <w:t xml:space="preserve">dày </w:t>
      </w:r>
      <w:r>
        <w:t xml:space="preserve">và </w:t>
      </w:r>
      <w:r>
        <w:t xml:space="preserve">dai, </w:t>
      </w:r>
      <w:r>
        <w:t xml:space="preserve">có </w:t>
      </w:r>
      <w:r>
        <w:t xml:space="preserve">phết </w:t>
      </w:r>
      <w:r>
        <w:t xml:space="preserve">sơn, </w:t>
      </w:r>
      <w:r>
        <w:t xml:space="preserve">dùng </w:t>
      </w:r>
      <w:r>
        <w:t xml:space="preserve">để </w:t>
      </w:r>
      <w:r>
        <w:t xml:space="preserve">bao </w:t>
      </w:r>
      <w:r>
        <w:t xml:space="preserve">gói, </w:t>
      </w:r>
      <w:r>
        <w:t xml:space="preserve">chống </w:t>
      </w:r>
      <w:r>
        <w:t xml:space="preserve">ẩm, </w:t>
      </w:r>
      <w:r>
        <w:t xml:space="preserve">làm </w:t>
      </w:r>
      <w:r>
        <w:t xml:space="preserve">bìa </w:t>
      </w:r>
      <w:r>
        <w:t xml:space="preserve">sách. </w:t>
      </w:r>
      <w:r>
        <w:t xml:space="preserve">giấy </w:t>
      </w:r>
      <w:r>
        <w:t xml:space="preserve">tăng </w:t>
      </w:r>
      <w:r>
        <w:t xml:space="preserve">xin </w:t>
      </w:r>
      <w:r>
        <w:t xml:space="preserve">xem </w:t>
      </w:r>
      <w:r>
        <w:t xml:space="preserve">giấy </w:t>
      </w:r>
      <w:r>
        <w:t xml:space="preserve">tăngxin.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tăngxin </w:t>
      </w:r>
      <w:r>
        <w:rPr>
          <w:i/>
        </w:rPr>
        <w:t xml:space="preserve">danh từ </w:t>
      </w:r>
      <w:r>
        <w:t xml:space="preserve">(cũ; </w:t>
      </w:r>
      <w:r>
        <w:t xml:space="preserve">khẩu ngữ). </w:t>
      </w:r>
      <w:r>
        <w:t xml:space="preserve">Giấy </w:t>
      </w:r>
      <w:r>
        <w:t xml:space="preserve">sáp.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than </w:t>
      </w:r>
      <w:r>
        <w:rPr>
          <w:i/>
        </w:rPr>
        <w:t xml:space="preserve">danh từ </w:t>
      </w:r>
      <w:r>
        <w:rPr>
          <w:i/>
        </w:rPr>
        <w:t xml:space="preserve">Giấy </w:t>
      </w:r>
      <w:r>
        <w:t xml:space="preserve">có </w:t>
      </w:r>
      <w:r>
        <w:t xml:space="preserve">phết </w:t>
      </w:r>
      <w:r>
        <w:t xml:space="preserve">một </w:t>
      </w:r>
      <w:r>
        <w:t xml:space="preserve">lớp </w:t>
      </w:r>
      <w:r>
        <w:t xml:space="preserve">muội </w:t>
      </w:r>
      <w:r>
        <w:t xml:space="preserve">than </w:t>
      </w:r>
      <w:r>
        <w:t xml:space="preserve">đen </w:t>
      </w:r>
      <w:r>
        <w:t xml:space="preserve">hoặc </w:t>
      </w:r>
      <w:r>
        <w:t xml:space="preserve">màu </w:t>
      </w:r>
      <w:r>
        <w:t xml:space="preserve">ở </w:t>
      </w:r>
      <w:r>
        <w:t xml:space="preserve">một </w:t>
      </w:r>
      <w:r>
        <w:t xml:space="preserve">mặt, </w:t>
      </w:r>
      <w:r>
        <w:t xml:space="preserve">dùng </w:t>
      </w:r>
      <w:r>
        <w:t xml:space="preserve">đặt </w:t>
      </w:r>
      <w:r>
        <w:t xml:space="preserve">lót </w:t>
      </w:r>
      <w:r>
        <w:t xml:space="preserve">giữa </w:t>
      </w:r>
      <w:r>
        <w:t xml:space="preserve">các </w:t>
      </w:r>
      <w:r>
        <w:t xml:space="preserve">tờ </w:t>
      </w:r>
      <w:r>
        <w:t xml:space="preserve">giấy </w:t>
      </w:r>
      <w:r>
        <w:t xml:space="preserve">trắng </w:t>
      </w:r>
      <w:r>
        <w:t xml:space="preserve">để </w:t>
      </w:r>
      <w:r>
        <w:t xml:space="preserve">đánh </w:t>
      </w:r>
      <w:r>
        <w:t xml:space="preserve">máy </w:t>
      </w:r>
      <w:r>
        <w:t xml:space="preserve">hoặc </w:t>
      </w:r>
      <w:r>
        <w:t xml:space="preserve">viết </w:t>
      </w:r>
      <w:r>
        <w:t xml:space="preserve">một </w:t>
      </w:r>
      <w:r>
        <w:t xml:space="preserve">lằn </w:t>
      </w:r>
      <w:r>
        <w:t xml:space="preserve">thành </w:t>
      </w:r>
      <w:r>
        <w:t xml:space="preserve">nhiều </w:t>
      </w:r>
      <w:r>
        <w:t xml:space="preserve">bản.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thấm </w:t>
      </w:r>
      <w:r>
        <w:rPr>
          <w:i/>
        </w:rPr>
        <w:t xml:space="preserve">danh từ </w:t>
      </w:r>
      <w:r>
        <w:t xml:space="preserve">Giấy </w:t>
      </w:r>
      <w:r>
        <w:t xml:space="preserve">dày, </w:t>
      </w:r>
      <w:r>
        <w:t xml:space="preserve">xốp, </w:t>
      </w:r>
      <w:r>
        <w:t xml:space="preserve">hút </w:t>
      </w:r>
      <w:r>
        <w:t xml:space="preserve">ẩm </w:t>
      </w:r>
      <w:r>
        <w:t xml:space="preserve">nhanh, </w:t>
      </w:r>
      <w:r>
        <w:t xml:space="preserve">dùng </w:t>
      </w:r>
      <w:r>
        <w:t xml:space="preserve">để </w:t>
      </w:r>
      <w:r>
        <w:t xml:space="preserve">hút </w:t>
      </w:r>
      <w:r>
        <w:t xml:space="preserve">khô </w:t>
      </w:r>
      <w:r>
        <w:t xml:space="preserve">mực </w:t>
      </w:r>
      <w:r>
        <w:t xml:space="preserve">khi </w:t>
      </w:r>
      <w:r>
        <w:t xml:space="preserve">viết.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