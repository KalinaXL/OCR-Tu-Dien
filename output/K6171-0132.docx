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bới </w:t>
      </w:r>
      <w:r>
        <w:t xml:space="preserve">(xấu </w:t>
      </w:r>
      <w:r>
        <w:t xml:space="preserve">lắm). </w:t>
      </w:r>
      <w:r>
        <w:rPr>
          <w:b/>
        </w:rPr>
        <w:t xml:space="preserve">4 </w:t>
      </w:r>
      <w:r>
        <w:rPr>
          <w:i/>
        </w:rP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âm </w:t>
      </w:r>
      <w:r>
        <w:t xml:space="preserve">tiết; </w:t>
      </w:r>
      <w:r>
        <w:t xml:space="preserve">tập </w:t>
      </w:r>
      <w:r>
        <w:t xml:space="preserve">hợp </w:t>
      </w:r>
      <w:r>
        <w:t xml:space="preserve">chữ </w:t>
      </w:r>
      <w:r>
        <w:t xml:space="preserve">viết </w:t>
      </w:r>
      <w:r>
        <w:t xml:space="preserve">một </w:t>
      </w:r>
      <w:r>
        <w:t xml:space="preserve">âm </w:t>
      </w:r>
      <w:r>
        <w:t xml:space="preserve">tiết. </w:t>
      </w:r>
      <w:r>
        <w:t xml:space="preserve">Câu </w:t>
      </w:r>
      <w:r>
        <w:rPr>
          <w:i/>
        </w:rPr>
        <w:t xml:space="preserve">thơ </w:t>
      </w:r>
      <w:r>
        <w:rPr>
          <w:i/>
        </w:rPr>
        <w:t xml:space="preserve">bảy </w:t>
      </w:r>
      <w:r>
        <w:rPr>
          <w:i/>
        </w:rPr>
        <w:t xml:space="preserve">chữ. </w:t>
      </w:r>
      <w:r>
        <w:t xml:space="preserve">Bức </w:t>
      </w:r>
      <w:r>
        <w:rPr>
          <w:i/>
        </w:rPr>
        <w:t xml:space="preserve">điện </w:t>
      </w:r>
      <w:r>
        <w:rPr>
          <w:i/>
        </w:rPr>
        <w:t xml:space="preserve">20 </w:t>
      </w:r>
      <w:r>
        <w:rPr>
          <w:i/>
        </w:rPr>
        <w:t xml:space="preserve">chữ. </w:t>
      </w:r>
      <w:r>
        <w:rPr>
          <w:b/>
        </w:rPr>
        <w:t xml:space="preserve">5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từ. </w:t>
      </w:r>
      <w:r>
        <w:rPr>
          <w:i/>
        </w:rPr>
        <w:t xml:space="preserve">Dùng </w:t>
      </w:r>
      <w:r>
        <w:rPr>
          <w:i/>
        </w:rPr>
        <w:t xml:space="preserve">chữ </w:t>
      </w:r>
      <w:r>
        <w:rPr>
          <w:i/>
        </w:rPr>
        <w:t xml:space="preserve">chính </w:t>
      </w:r>
      <w:r>
        <w:rPr>
          <w:i/>
        </w:rPr>
        <w:t xml:space="preserve">xác. </w:t>
      </w:r>
      <w:r>
        <w:rPr>
          <w:b/>
        </w:rPr>
        <w:t xml:space="preserve">6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từ </w:t>
      </w:r>
      <w:r>
        <w:t xml:space="preserve">ngữ </w:t>
      </w:r>
      <w:r>
        <w:t xml:space="preserve">gốc </w:t>
      </w:r>
      <w:r>
        <w:t xml:space="preserve">Hán. </w:t>
      </w:r>
      <w:r>
        <w:rPr>
          <w:i/>
        </w:rPr>
        <w:t xml:space="preserve">Sính </w:t>
      </w:r>
      <w:r>
        <w:t xml:space="preserve">dùng </w:t>
      </w:r>
      <w:r>
        <w:t xml:space="preserve">chữ. </w:t>
      </w:r>
      <w:r>
        <w:t xml:space="preserve">Xấu </w:t>
      </w:r>
      <w:r>
        <w:rPr>
          <w:i/>
        </w:rPr>
        <w:t xml:space="preserve">hay </w:t>
      </w:r>
      <w:r>
        <w:rPr>
          <w:i/>
        </w:rPr>
        <w:t xml:space="preserve">làm </w:t>
      </w:r>
      <w:r>
        <w:rPr>
          <w:i/>
        </w:rPr>
        <w:t xml:space="preserve">tốt, </w:t>
      </w:r>
      <w:r>
        <w:rPr>
          <w:i/>
        </w:rPr>
        <w:t xml:space="preserve">dốt </w:t>
      </w:r>
      <w:r>
        <w:t xml:space="preserve">hay </w:t>
      </w:r>
      <w:r>
        <w:rPr>
          <w:i/>
        </w:rPr>
        <w:t xml:space="preserve">nói </w:t>
      </w:r>
      <w:r>
        <w:t xml:space="preserve">chữ </w:t>
      </w:r>
      <w:r>
        <w:t xml:space="preserve">(tục ngữ). </w:t>
      </w:r>
      <w:r>
        <w:rPr>
          <w:b/>
        </w:rPr>
        <w:t xml:space="preserve">7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Kiến </w:t>
      </w:r>
      <w:r>
        <w:t xml:space="preserve">thức </w:t>
      </w:r>
      <w:r>
        <w:rPr>
          <w:i/>
        </w:rPr>
        <w:t xml:space="preserve">uăn </w:t>
      </w:r>
      <w:r>
        <w:rPr>
          <w:i/>
        </w:rPr>
        <w:t xml:space="preserve">hoá, </w:t>
      </w:r>
      <w:r>
        <w:rPr>
          <w:i/>
        </w:rPr>
        <w:t xml:space="preserve">chữ </w:t>
      </w:r>
      <w:r>
        <w:rPr>
          <w:i/>
        </w:rPr>
        <w:t xml:space="preserve">nghĩa </w:t>
      </w:r>
      <w:r>
        <w:rPr>
          <w:i/>
        </w:rPr>
        <w:t xml:space="preserve">học </w:t>
      </w:r>
      <w:r>
        <w:rPr>
          <w:i/>
        </w:rPr>
        <w:t xml:space="preserve">được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Chữ </w:t>
      </w:r>
      <w:r>
        <w:rPr>
          <w:i/>
        </w:rPr>
        <w:t xml:space="preserve">thầy </w:t>
      </w:r>
      <w:r>
        <w:rPr>
          <w:i/>
        </w:rPr>
        <w:t xml:space="preserve">trả </w:t>
      </w:r>
      <w:r>
        <w:t xml:space="preserve">cho </w:t>
      </w:r>
      <w:r>
        <w:rPr>
          <w:i/>
        </w:rPr>
        <w:t xml:space="preserve">thầy </w:t>
      </w:r>
      <w:r>
        <w:t xml:space="preserve">(hoàn </w:t>
      </w:r>
      <w:r>
        <w:t xml:space="preserve">toàn </w:t>
      </w:r>
      <w:r>
        <w:t xml:space="preserve">quên </w:t>
      </w:r>
      <w:r>
        <w:t xml:space="preserve">hết </w:t>
      </w:r>
      <w:r>
        <w:t xml:space="preserve">những </w:t>
      </w:r>
      <w:r>
        <w:t xml:space="preserve">gì </w:t>
      </w:r>
      <w:r>
        <w:t xml:space="preserve">đã </w:t>
      </w:r>
      <w:r>
        <w:t xml:space="preserve">học </w:t>
      </w:r>
      <w:r>
        <w:t xml:space="preserve">được). </w:t>
      </w:r>
      <w:r>
        <w:rPr>
          <w:b/>
        </w:rPr>
        <w:t xml:space="preserve">8 </w:t>
      </w:r>
      <w:r>
        <w:t xml:space="preserve">(cũ; </w:t>
      </w:r>
      <w:r>
        <w:t xml:space="preserve">hoặc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danh từ </w:t>
      </w:r>
      <w:r>
        <w:t xml:space="preserve">hoặc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nội </w:t>
      </w:r>
      <w:r>
        <w:t xml:space="preserve">dung </w:t>
      </w:r>
      <w:r>
        <w:t xml:space="preserve">khái </w:t>
      </w:r>
      <w:r>
        <w:t xml:space="preserve">niệm </w:t>
      </w:r>
      <w:r>
        <w:t xml:space="preserve">đạo </w:t>
      </w:r>
      <w:r>
        <w:t xml:space="preserve">đức, </w:t>
      </w:r>
      <w:r>
        <w:t xml:space="preserve">tính </w:t>
      </w:r>
      <w:r>
        <w:t xml:space="preserve">thần, </w:t>
      </w:r>
      <w:r>
        <w:t xml:space="preserve">tâm </w:t>
      </w:r>
      <w:r>
        <w:t xml:space="preserve">lí </w:t>
      </w:r>
      <w:r>
        <w:t xml:space="preserve">đã </w:t>
      </w:r>
      <w:r>
        <w:t xml:space="preserve">được </w:t>
      </w:r>
      <w:r>
        <w:t xml:space="preserve">xác </w:t>
      </w:r>
      <w:r>
        <w:t xml:space="preserve">định. </w:t>
      </w:r>
      <w:r>
        <w:t xml:space="preserve">Chữ </w:t>
      </w:r>
      <w:r>
        <w:rPr>
          <w:i/>
        </w:rPr>
        <w:t xml:space="preserve">hiếu. </w:t>
      </w:r>
      <w:r>
        <w:t xml:space="preserve">Không </w:t>
      </w:r>
      <w:r>
        <w:rPr>
          <w:i/>
        </w:rPr>
        <w:t xml:space="preserve">ai </w:t>
      </w:r>
      <w:r>
        <w:rPr>
          <w:i/>
        </w:rPr>
        <w:t xml:space="preserve">học </w:t>
      </w:r>
      <w:r>
        <w:rPr>
          <w:i/>
        </w:rPr>
        <w:t xml:space="preserve">đến </w:t>
      </w:r>
      <w:r>
        <w:rPr>
          <w:i/>
        </w:rPr>
        <w:t xml:space="preserve">chữ </w:t>
      </w:r>
      <w:r>
        <w:rPr>
          <w:i/>
        </w:rPr>
        <w:t xml:space="preserve">ngờ. </w:t>
      </w:r>
      <w:r>
        <w:rPr>
          <w:b/>
        </w:rPr>
        <w:t xml:space="preserve">9 </w:t>
      </w:r>
      <w:r>
        <w:t xml:space="preserve">(cũ; </w:t>
      </w:r>
      <w:r>
        <w:t xml:space="preserve">văn chương). </w:t>
      </w:r>
      <w:r>
        <w:t xml:space="preserve">Lời </w:t>
      </w:r>
      <w:r>
        <w:t xml:space="preserve">từ </w:t>
      </w:r>
      <w:r>
        <w:t xml:space="preserve">xưa </w:t>
      </w:r>
      <w:r>
        <w:t xml:space="preserve">ghi </w:t>
      </w:r>
      <w:r>
        <w:t xml:space="preserve">truyền </w:t>
      </w:r>
      <w:r>
        <w:t xml:space="preserve">lại </w:t>
      </w:r>
      <w:r>
        <w:t xml:space="preserve">(dùng </w:t>
      </w:r>
      <w:r>
        <w:t xml:space="preserve">khi </w:t>
      </w:r>
      <w:r>
        <w:t xml:space="preserve">dẫn </w:t>
      </w:r>
      <w:r>
        <w:t xml:space="preserve">những </w:t>
      </w:r>
      <w:r>
        <w:t xml:space="preserve">câu </w:t>
      </w:r>
      <w:r>
        <w:t xml:space="preserve">sách </w:t>
      </w:r>
      <w:r>
        <w:t xml:space="preserve">tiếng </w:t>
      </w:r>
      <w:r>
        <w:t xml:space="preserve">Hán). </w:t>
      </w:r>
      <w:r>
        <w:rPr>
          <w:i/>
        </w:rPr>
        <w:t xml:space="preserve">Sách </w:t>
      </w:r>
      <w:r>
        <w:t xml:space="preserve">có </w:t>
      </w:r>
      <w:r>
        <w:rPr>
          <w:i/>
        </w:rPr>
        <w:t xml:space="preserve">chữ </w:t>
      </w:r>
      <w:r>
        <w:rPr>
          <w:i/>
        </w:rPr>
        <w:t xml:space="preserve">rằng... </w:t>
      </w:r>
      <w:r>
        <w:t xml:space="preserve">II </w:t>
      </w:r>
      <w:r>
        <w:t xml:space="preserve">danh từ </w:t>
      </w:r>
      <w:r>
        <w:t xml:space="preserve">Đồng </w:t>
      </w:r>
      <w:r>
        <w:t xml:space="preserve">tiền </w:t>
      </w:r>
      <w:r>
        <w:t xml:space="preserve">đúc </w:t>
      </w:r>
      <w:r>
        <w:t xml:space="preserve">có </w:t>
      </w:r>
      <w:r>
        <w:t xml:space="preserve">in </w:t>
      </w:r>
      <w:r>
        <w:t xml:space="preserve">chữ </w:t>
      </w:r>
      <w:r>
        <w:t xml:space="preserve">ngày </w:t>
      </w:r>
      <w:r>
        <w:t xml:space="preserve">xưa. </w:t>
      </w:r>
      <w:r>
        <w:rPr>
          <w:i/>
        </w:rPr>
        <w:t xml:space="preserve">Một </w:t>
      </w:r>
      <w:r>
        <w:rPr>
          <w:i/>
        </w:rPr>
        <w:t xml:space="preserve">đồng </w:t>
      </w:r>
      <w:r>
        <w:rPr>
          <w:i/>
        </w:rPr>
        <w:t xml:space="preserve">một </w:t>
      </w:r>
      <w:r>
        <w:rPr>
          <w:i/>
        </w:rPr>
        <w:t xml:space="preserve">chữ </w:t>
      </w:r>
      <w:r>
        <w:t xml:space="preserve">cũng </w:t>
      </w:r>
      <w:r>
        <w:t xml:space="preserve">không </w:t>
      </w:r>
      <w:r>
        <w:t xml:space="preserve">có </w:t>
      </w:r>
      <w:r>
        <w:t xml:space="preserve">(rất </w:t>
      </w:r>
      <w:r>
        <w:t xml:space="preserve">nghèo). </w:t>
      </w:r>
      <w:r>
        <w:br/>
      </w:r>
      <w:r>
        <w:rPr>
          <w:b/>
        </w:rPr>
        <w:t xml:space="preserve">chữ </w:t>
      </w:r>
      <w:r>
        <w:rPr>
          <w:b/>
        </w:rPr>
        <w:t xml:space="preserve">bát </w:t>
      </w:r>
      <w:r>
        <w:rPr>
          <w:i/>
        </w:rPr>
        <w:t xml:space="preserve">danh từ </w:t>
      </w:r>
      <w:r>
        <w:t xml:space="preserve">Chữ </w:t>
      </w:r>
      <w:r>
        <w:t xml:space="preserve">Hán; </w:t>
      </w:r>
      <w:r>
        <w:t xml:space="preserve">dùng </w:t>
      </w:r>
      <w:r>
        <w:t xml:space="preserve">để </w:t>
      </w:r>
      <w:r>
        <w:t xml:space="preserve">tả </w:t>
      </w:r>
      <w:r>
        <w:t xml:space="preserve">kiểu </w:t>
      </w:r>
      <w:r>
        <w:t xml:space="preserve">đi </w:t>
      </w:r>
      <w:r>
        <w:t xml:space="preserve">hai </w:t>
      </w:r>
      <w:r>
        <w:t xml:space="preserve">bàn </w:t>
      </w:r>
      <w:r>
        <w:t xml:space="preserve">chân </w:t>
      </w:r>
      <w:r>
        <w:t xml:space="preserve">xoạc </w:t>
      </w:r>
      <w:r>
        <w:t xml:space="preserve">ra </w:t>
      </w:r>
      <w:r>
        <w:t xml:space="preserve">hai </w:t>
      </w:r>
      <w:r>
        <w:t xml:space="preserve">bên. </w:t>
      </w:r>
      <w:r>
        <w:rPr>
          <w:i/>
        </w:rPr>
        <w:t xml:space="preserve">Chân </w:t>
      </w:r>
      <w:r>
        <w:rPr>
          <w:i/>
        </w:rPr>
        <w:t xml:space="preserve">đi </w:t>
      </w:r>
      <w:r>
        <w:rPr>
          <w:i/>
        </w:rPr>
        <w:t xml:space="preserve">chữ </w:t>
      </w:r>
      <w:r>
        <w:rPr>
          <w:i/>
        </w:rPr>
        <w:t xml:space="preserve">bát. </w:t>
      </w:r>
      <w:r>
        <w:br/>
      </w:r>
      <w:r>
        <w:rPr>
          <w:b/>
        </w:rPr>
        <w:t xml:space="preserve">chữ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Kí </w:t>
      </w:r>
      <w:r>
        <w:t xml:space="preserve">hiệu </w:t>
      </w:r>
      <w:r>
        <w:t xml:space="preserve">dùng </w:t>
      </w:r>
      <w:r>
        <w:t xml:space="preserve">để </w:t>
      </w:r>
      <w:r>
        <w:t xml:space="preserve">ghi </w:t>
      </w:r>
      <w:r>
        <w:t xml:space="preserve">âm </w:t>
      </w:r>
      <w:r>
        <w:t xml:space="preserve">vị </w:t>
      </w:r>
      <w:r>
        <w:t xml:space="preserve">trong </w:t>
      </w:r>
      <w:r>
        <w:t xml:space="preserve">chữ </w:t>
      </w:r>
      <w:r>
        <w:t xml:space="preserve">viết </w:t>
      </w:r>
      <w:r>
        <w:t xml:space="preserve">ghi </w:t>
      </w:r>
      <w:r>
        <w:t xml:space="preserve">âm. </w:t>
      </w:r>
      <w:r>
        <w:t xml:space="preserve">Học </w:t>
      </w:r>
      <w:r>
        <w:rPr>
          <w:i/>
        </w:rPr>
        <w:t xml:space="preserve">thuộc </w:t>
      </w:r>
      <w:r>
        <w:t xml:space="preserve">các </w:t>
      </w:r>
      <w:r>
        <w:rPr>
          <w:i/>
        </w:rPr>
        <w:t xml:space="preserve">chữ </w:t>
      </w:r>
      <w:r>
        <w:t xml:space="preserve">cái. </w:t>
      </w:r>
      <w:r>
        <w:rPr>
          <w:b/>
        </w:rPr>
        <w:t xml:space="preserve">2 </w:t>
      </w:r>
      <w:r>
        <w:t xml:space="preserve">Bằng </w:t>
      </w:r>
      <w:r>
        <w:t xml:space="preserve">chữ </w:t>
      </w:r>
      <w:r>
        <w:rPr>
          <w:i/>
        </w:rPr>
        <w:t xml:space="preserve">cái </w:t>
      </w:r>
      <w:r>
        <w:t xml:space="preserve">của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chữ </w:t>
      </w:r>
      <w:r>
        <w:t xml:space="preserve">viết </w:t>
      </w:r>
      <w:r>
        <w:t xml:space="preserve">ghi </w:t>
      </w:r>
      <w:r>
        <w:t xml:space="preserve">âm. </w:t>
      </w:r>
      <w:r>
        <w:t xml:space="preserve">Chữ </w:t>
      </w:r>
      <w:r>
        <w:rPr>
          <w:i/>
        </w:rPr>
        <w:t xml:space="preserve">quốc </w:t>
      </w:r>
      <w:r>
        <w:rPr>
          <w:i/>
        </w:rPr>
        <w:t xml:space="preserve">ngữ </w:t>
      </w:r>
      <w:r>
        <w:rPr>
          <w:i/>
        </w:rPr>
        <w:t xml:space="preserve">dùng </w:t>
      </w:r>
      <w:r>
        <w:rPr>
          <w:i/>
        </w:rPr>
        <w:t xml:space="preserve">chữ </w:t>
      </w:r>
      <w:r>
        <w:t xml:space="preserve">cái </w:t>
      </w:r>
      <w:r>
        <w:rPr>
          <w:i/>
        </w:rPr>
        <w:t xml:space="preserve">kí </w:t>
      </w:r>
      <w:r>
        <w:rPr>
          <w:i/>
        </w:rPr>
        <w:t xml:space="preserve">làm </w:t>
      </w:r>
      <w:r>
        <w:rPr>
          <w:i/>
        </w:rPr>
        <w:t xml:space="preserve">kỉ </w:t>
      </w:r>
      <w:r>
        <w:rPr>
          <w:i/>
        </w:rPr>
        <w:t xml:space="preserve">niệm. </w:t>
      </w:r>
      <w:r>
        <w:rPr>
          <w:i/>
        </w:rPr>
        <w:t xml:space="preserve">Thư </w:t>
      </w:r>
      <w:r>
        <w:rPr>
          <w:i/>
        </w:rPr>
        <w:t xml:space="preserve">nặc </w:t>
      </w:r>
      <w:r>
        <w:rPr>
          <w:i/>
        </w:rPr>
        <w:t xml:space="preserve">danh,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chữ </w:t>
      </w:r>
      <w:r>
        <w:rPr>
          <w:i/>
        </w:rPr>
        <w:t xml:space="preserve">kí. </w:t>
      </w:r>
      <w:r>
        <w:br/>
      </w:r>
      <w:r>
        <w:rPr>
          <w:b/>
        </w:rPr>
        <w:t xml:space="preserve">chữ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Chữ </w:t>
      </w:r>
      <w:r>
        <w:t xml:space="preserve">Hán; </w:t>
      </w:r>
      <w:r>
        <w:t xml:space="preserve">dùng </w:t>
      </w:r>
      <w:r>
        <w:t xml:space="preserve">để </w:t>
      </w:r>
      <w:r>
        <w:t xml:space="preserve">tả </w:t>
      </w:r>
      <w:r>
        <w:t xml:space="preserve">nhà </w:t>
      </w:r>
      <w:r>
        <w:t xml:space="preserve">cửa </w:t>
      </w:r>
      <w:r>
        <w:t xml:space="preserve">xây </w:t>
      </w:r>
      <w:r>
        <w:t xml:space="preserve">cất </w:t>
      </w:r>
      <w:r>
        <w:t xml:space="preserve">theo </w:t>
      </w:r>
      <w:r>
        <w:t xml:space="preserve">lối </w:t>
      </w:r>
      <w:r>
        <w:t xml:space="preserve">cổ, </w:t>
      </w:r>
      <w:r>
        <w:t xml:space="preserve">gồm </w:t>
      </w:r>
      <w:r>
        <w:t xml:space="preserve">một </w:t>
      </w:r>
      <w:r>
        <w:t xml:space="preserve">ngôi </w:t>
      </w:r>
      <w:r>
        <w:t xml:space="preserve">ở </w:t>
      </w:r>
      <w:r>
        <w:t xml:space="preserve">giữa </w:t>
      </w:r>
      <w:r>
        <w:t xml:space="preserve">và </w:t>
      </w:r>
      <w:r>
        <w:t xml:space="preserve">hai </w:t>
      </w:r>
      <w:r>
        <w:t xml:space="preserve">ngôi </w:t>
      </w:r>
      <w:r>
        <w:t xml:space="preserve">ở </w:t>
      </w:r>
      <w:r>
        <w:t xml:space="preserve">hai </w:t>
      </w:r>
      <w:r>
        <w:t xml:space="preserve">bên. </w:t>
      </w:r>
      <w:r>
        <w:rPr>
          <w:i/>
        </w:rPr>
        <w:t xml:space="preserve">Nhà </w:t>
      </w:r>
      <w:r>
        <w:rPr>
          <w:i/>
        </w:rPr>
        <w:t xml:space="preserve">chữ </w:t>
      </w:r>
      <w:r>
        <w:rPr>
          <w:i/>
        </w:rPr>
        <w:t xml:space="preserve">môn. </w:t>
      </w:r>
      <w:r>
        <w:br/>
      </w:r>
      <w:r>
        <w:rPr>
          <w:b/>
        </w:rPr>
        <w:t xml:space="preserve">chữ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ngữ </w:t>
      </w:r>
      <w:r>
        <w:t xml:space="preserve">và </w:t>
      </w:r>
      <w:r>
        <w:t xml:space="preserve">nghĩa </w:t>
      </w:r>
      <w:r>
        <w:t xml:space="preserve">của </w:t>
      </w:r>
      <w:r>
        <w:t xml:space="preserve">từ </w:t>
      </w:r>
      <w:r>
        <w:t xml:space="preserve">ngữ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Văn </w:t>
      </w:r>
      <w:r>
        <w:rPr>
          <w:i/>
        </w:rPr>
        <w:t xml:space="preserve">chương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t xml:space="preserve">chí </w:t>
      </w:r>
      <w:r>
        <w:rPr>
          <w:i/>
        </w:rPr>
        <w:t xml:space="preserve">là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chữ </w:t>
      </w:r>
      <w:r>
        <w:rPr>
          <w:i/>
        </w:rPr>
        <w:t xml:space="preserve">nghĩa. </w:t>
      </w:r>
      <w:r>
        <w:rPr>
          <w:b/>
        </w:rPr>
        <w:t xml:space="preserve">2 </w:t>
      </w:r>
      <w:r>
        <w:t xml:space="preserve">(khẩu ngữ). </w:t>
      </w:r>
      <w:r>
        <w:t xml:space="preserve">Vốn </w:t>
      </w:r>
      <w:r>
        <w:t xml:space="preserve">học </w:t>
      </w:r>
      <w:r>
        <w:t xml:space="preserve">thức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Chữ </w:t>
      </w:r>
      <w:r>
        <w:t xml:space="preserve">nghĩa </w:t>
      </w:r>
      <w:r>
        <w:rPr>
          <w:i/>
        </w:rPr>
        <w:t xml:space="preserve">còn </w:t>
      </w:r>
      <w:r>
        <w:rPr>
          <w:i/>
        </w:rPr>
        <w:t xml:space="preserve">kém. </w:t>
      </w:r>
      <w:r>
        <w:br/>
      </w:r>
      <w:r>
        <w:rPr>
          <w:b/>
        </w:rPr>
        <w:t xml:space="preserve">chữ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Chữ </w:t>
      </w:r>
      <w:r>
        <w:t xml:space="preserve">Hán; </w:t>
      </w:r>
      <w:r>
        <w:t xml:space="preserve">dùng </w:t>
      </w:r>
      <w:r>
        <w:t xml:space="preserve">để </w:t>
      </w:r>
      <w:r>
        <w:t xml:space="preserve">tả </w:t>
      </w:r>
      <w:r>
        <w:rPr>
          <w:i/>
        </w:rPr>
        <w:t xml:space="preserve">cái </w:t>
      </w:r>
      <w:r>
        <w:t xml:space="preserve">có </w:t>
      </w:r>
      <w:r>
        <w:t xml:space="preserve">đường </w:t>
      </w:r>
      <w:r>
        <w:t xml:space="preserve">nét, </w:t>
      </w:r>
      <w:r>
        <w:t xml:space="preserve">hình </w:t>
      </w:r>
      <w:r>
        <w:t xml:space="preserve">dáng </w:t>
      </w:r>
      <w:r>
        <w:t xml:space="preserve">giống </w:t>
      </w:r>
      <w:r>
        <w:t xml:space="preserve">chữ </w:t>
      </w:r>
      <w:r>
        <w:t xml:space="preserve">ấy. </w:t>
      </w:r>
      <w:r>
        <w:t xml:space="preserve">Chít </w:t>
      </w:r>
      <w:r>
        <w:rPr>
          <w:i/>
        </w:rPr>
        <w:t xml:space="preserve">khăn </w:t>
      </w:r>
      <w:r>
        <w:rPr>
          <w:i/>
        </w:rPr>
        <w:t xml:space="preserve">chữ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chữ </w:t>
      </w:r>
      <w:r>
        <w:rPr>
          <w:b/>
        </w:rPr>
        <w:t xml:space="preserve">Nho </w:t>
      </w:r>
      <w:r>
        <w:rPr>
          <w:i/>
        </w:rPr>
        <w:t xml:space="preserve">danh từ </w:t>
      </w:r>
      <w:r>
        <w:t xml:space="preserve">Chữ </w:t>
      </w:r>
      <w:r>
        <w:t xml:space="preserve">Hán,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người </w:t>
      </w:r>
      <w:r>
        <w:t xml:space="preserve">Việt </w:t>
      </w:r>
      <w:r>
        <w:t xml:space="preserve">Nam </w:t>
      </w:r>
      <w:r>
        <w:t xml:space="preserve">thời </w:t>
      </w:r>
      <w:r>
        <w:t xml:space="preserve">trước. </w:t>
      </w:r>
      <w:r>
        <w:t xml:space="preserve">Thầy </w:t>
      </w:r>
      <w:r>
        <w:rPr>
          <w:i/>
        </w:rPr>
        <w:t xml:space="preserve">đỗ </w:t>
      </w:r>
      <w:r>
        <w:rPr>
          <w:i/>
        </w:rPr>
        <w:t xml:space="preserve">dạy </w:t>
      </w:r>
      <w:r>
        <w:rPr>
          <w:i/>
        </w:rPr>
        <w:t xml:space="preserve">chữ </w:t>
      </w:r>
      <w:r>
        <w:rPr>
          <w:i/>
        </w:rPr>
        <w:t xml:space="preserve">Nho. </w:t>
      </w:r>
      <w:r>
        <w:br/>
      </w:r>
      <w:r>
        <w:rPr>
          <w:b/>
        </w:rPr>
        <w:t xml:space="preserve">chữ </w:t>
      </w:r>
      <w:r>
        <w:rPr>
          <w:b/>
        </w:rPr>
        <w:t xml:space="preserve">nổi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chữ </w:t>
      </w:r>
      <w:r>
        <w:t xml:space="preserve">viết </w:t>
      </w:r>
      <w:r>
        <w:t xml:space="preserve">dùng </w:t>
      </w:r>
      <w:r>
        <w:t xml:space="preserve">những </w:t>
      </w:r>
      <w:r>
        <w:t xml:space="preserve">chấm </w:t>
      </w:r>
      <w:r>
        <w:t xml:space="preserve">nổi </w:t>
      </w:r>
      <w:r>
        <w:t xml:space="preserve">trên </w:t>
      </w:r>
      <w:r>
        <w:t xml:space="preserve">mặt </w:t>
      </w:r>
      <w:r>
        <w:t xml:space="preserve">giấy,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tay </w:t>
      </w:r>
      <w:r>
        <w:t xml:space="preserve">sờ </w:t>
      </w:r>
      <w:r>
        <w:t xml:space="preserve">nhận </w:t>
      </w:r>
      <w:r>
        <w:t xml:space="preserve">biết </w:t>
      </w:r>
      <w:r>
        <w:t xml:space="preserve">được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người </w:t>
      </w:r>
      <w:r>
        <w:t xml:space="preserve">mù. </w:t>
      </w:r>
      <w:r>
        <w:rPr>
          <w:i/>
        </w:rPr>
        <w:t xml:space="preserve">Sách </w:t>
      </w:r>
      <w:r>
        <w:rPr>
          <w:i/>
        </w:rPr>
        <w:t xml:space="preserve">chữ </w:t>
      </w:r>
      <w:r>
        <w:t xml:space="preserve">nối. </w:t>
      </w:r>
      <w:r>
        <w:br/>
      </w:r>
      <w:r>
        <w:rPr>
          <w:b/>
        </w:rPr>
        <w:t xml:space="preserve">chữ </w:t>
      </w:r>
      <w:r>
        <w:rPr>
          <w:b/>
        </w:rPr>
        <w:t xml:space="preserve">Nôm </w:t>
      </w:r>
      <w:r>
        <w:rPr>
          <w:i/>
        </w:rPr>
        <w:t xml:space="preserve">danh từ </w:t>
      </w:r>
      <w:r>
        <w:t xml:space="preserve">Chữ </w:t>
      </w:r>
      <w:r>
        <w:t xml:space="preserve">viết </w:t>
      </w:r>
      <w:r>
        <w:t xml:space="preserve">cổ </w:t>
      </w:r>
      <w:r>
        <w:t xml:space="preserve">của </w:t>
      </w:r>
      <w:r>
        <w:t xml:space="preserve">tiếng </w:t>
      </w:r>
      <w:r>
        <w:t xml:space="preserve">Việt, </w:t>
      </w:r>
      <w:r>
        <w:t xml:space="preserve">dựa </w:t>
      </w:r>
      <w:r>
        <w:t xml:space="preserve">vào </w:t>
      </w:r>
      <w:r>
        <w:t xml:space="preserve">chữHánmà </w:t>
      </w:r>
      <w:r>
        <w:t xml:space="preserve">đặtra </w:t>
      </w:r>
      <w:r>
        <w:t xml:space="preserve">Văn </w:t>
      </w:r>
      <w:r>
        <w:t xml:space="preserve">họcbằngchữNôm. </w:t>
      </w:r>
      <w:r>
        <w:t xml:space="preserve">chữ </w:t>
      </w:r>
      <w:r>
        <w:t xml:space="preserve">quốc </w:t>
      </w:r>
      <w:r>
        <w:t xml:space="preserve">ngữ </w:t>
      </w:r>
      <w:r>
        <w:t xml:space="preserve">danh từ </w:t>
      </w:r>
      <w:r>
        <w:t xml:space="preserve">Chữ </w:t>
      </w:r>
      <w:r>
        <w:t xml:space="preserve">viết </w:t>
      </w:r>
      <w:r>
        <w:t xml:space="preserve">ghi </w:t>
      </w:r>
      <w:r>
        <w:t xml:space="preserve">âm </w:t>
      </w:r>
      <w:r>
        <w:t xml:space="preserve">của </w:t>
      </w:r>
      <w:r>
        <w:t xml:space="preserve">tiếng </w:t>
      </w:r>
      <w:r>
        <w:t xml:space="preserve">Việt, </w:t>
      </w:r>
      <w:r>
        <w:t xml:space="preserve">dùng </w:t>
      </w:r>
      <w:r>
        <w:t xml:space="preserve">chữ </w:t>
      </w:r>
      <w:r>
        <w:t xml:space="preserve">cái </w:t>
      </w:r>
      <w:r>
        <w:t xml:space="preserve">Latin. </w:t>
      </w:r>
      <w:r>
        <w:br/>
      </w:r>
      <w:r>
        <w:rPr>
          <w:b/>
        </w:rPr>
        <w:t xml:space="preserve">chữ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cơ </w:t>
      </w:r>
      <w:r>
        <w:t xml:space="preserve">bản </w:t>
      </w:r>
      <w:r>
        <w:t xml:space="preserve">dùng </w:t>
      </w:r>
      <w:r>
        <w:t xml:space="preserve">để </w:t>
      </w:r>
      <w:r>
        <w:t xml:space="preserve">viết </w:t>
      </w:r>
      <w:r>
        <w:t xml:space="preserve">chữ </w:t>
      </w:r>
      <w:r>
        <w:t xml:space="preserve">viết </w:t>
      </w:r>
      <w:r>
        <w:t xml:space="preserve">danh từ </w:t>
      </w:r>
      <w:r>
        <w:t xml:space="preserve">Như </w:t>
      </w:r>
      <w:r>
        <w:t xml:space="preserve">chữ </w:t>
      </w:r>
      <w:r>
        <w:t xml:space="preserve">(nghĩa </w:t>
      </w:r>
      <w:r>
        <w:rPr>
          <w:i/>
        </w:rPr>
        <w:t xml:space="preserve">I. </w:t>
      </w:r>
      <w:r>
        <w:t xml:space="preserve">1). </w:t>
      </w:r>
      <w:r>
        <w:t xml:space="preserve">Xây </w:t>
      </w:r>
      <w:r>
        <w:rPr>
          <w:i/>
        </w:rPr>
        <w:t xml:space="preserve">dựng </w:t>
      </w:r>
      <w:r>
        <w:t xml:space="preserve">chữ </w:t>
      </w:r>
      <w:r>
        <w:t xml:space="preserve">uiết </w:t>
      </w:r>
      <w:r>
        <w:rPr>
          <w:i/>
        </w:rPr>
        <w:t xml:space="preserve">cho </w:t>
      </w:r>
      <w:r>
        <w:rPr>
          <w:i/>
        </w:rPr>
        <w:t xml:space="preserve">các </w:t>
      </w:r>
      <w:r>
        <w:t xml:space="preserve">dân </w:t>
      </w:r>
      <w:r>
        <w:rPr>
          <w:i/>
        </w:rPr>
        <w:t xml:space="preserve">tộc </w:t>
      </w:r>
      <w:r>
        <w:t xml:space="preserve">thiểu </w:t>
      </w:r>
      <w:r>
        <w:t xml:space="preserve">số. </w:t>
      </w:r>
      <w:r>
        <w:t xml:space="preserve">chứ </w:t>
      </w:r>
      <w:r>
        <w:t xml:space="preserve">Í </w:t>
      </w:r>
      <w: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phủ </w:t>
      </w:r>
      <w:r>
        <w:t xml:space="preserve">định </w:t>
      </w:r>
      <w:r>
        <w:t xml:space="preserve">khả </w:t>
      </w:r>
      <w:r>
        <w:t xml:space="preserve">năng </w:t>
      </w:r>
      <w:r>
        <w:t xml:space="preserve">ngược </w:t>
      </w:r>
      <w:r>
        <w:t xml:space="preserve">lại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đến, </w:t>
      </w:r>
      <w:r>
        <w:t xml:space="preserve">để </w:t>
      </w:r>
      <w:r>
        <w:t xml:space="preserve">bổ </w:t>
      </w:r>
      <w:r>
        <w:t xml:space="preserve">sung </w:t>
      </w:r>
      <w:r>
        <w:t xml:space="preserve">khẳng </w:t>
      </w:r>
      <w:r>
        <w:t xml:space="preserve">định </w:t>
      </w:r>
      <w:r>
        <w:t xml:space="preserve">thêm </w:t>
      </w:r>
      <w:r>
        <w:t xml:space="preserve">điều </w:t>
      </w:r>
      <w:r>
        <w:t xml:space="preserve">muốn </w:t>
      </w:r>
      <w:r>
        <w:t xml:space="preserve">nói. </w:t>
      </w:r>
      <w:r>
        <w:t xml:space="preserve">Tôi </w:t>
      </w:r>
      <w:r>
        <w:rPr>
          <w:i/>
        </w:rPr>
        <w:t xml:space="preserve">uẫn </w:t>
      </w:r>
      <w:r>
        <w:rPr>
          <w:i/>
        </w:rPr>
        <w:t xml:space="preserve">còn </w:t>
      </w:r>
      <w:r>
        <w:rPr>
          <w:i/>
        </w:rPr>
        <w:t xml:space="preserve">nhớ, </w:t>
      </w:r>
      <w:r>
        <w:rPr>
          <w:i/>
        </w:rPr>
        <w:t xml:space="preserve">chứ </w:t>
      </w:r>
      <w:r>
        <w:rPr>
          <w:i/>
        </w:rPr>
        <w:t xml:space="preserve">quên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t xml:space="preserve">được. </w:t>
      </w:r>
      <w:r>
        <w:t xml:space="preserve">Anh </w:t>
      </w:r>
      <w:r>
        <w:t xml:space="preserve">ta </w:t>
      </w:r>
      <w:r>
        <w:rPr>
          <w:i/>
        </w:rPr>
        <w:t xml:space="preserve">chú </w:t>
      </w:r>
      <w:r>
        <w:rPr>
          <w:i/>
        </w:rPr>
        <w:t xml:space="preserve">ai! </w:t>
      </w:r>
      <w:r>
        <w:t xml:space="preserve">Thế </w:t>
      </w:r>
      <w:r>
        <w:t xml:space="preserve">chứ </w:t>
      </w:r>
      <w:r>
        <w:t xml:space="preserve">còn </w:t>
      </w:r>
      <w:r>
        <w:t xml:space="preserve">gì </w:t>
      </w:r>
      <w:r>
        <w:t xml:space="preserve">nữa. </w:t>
      </w:r>
      <w:r>
        <w:rPr>
          <w:i/>
        </w:rPr>
        <w:t xml:space="preserve">Thà </w:t>
      </w:r>
      <w:r>
        <w:t xml:space="preserve">chết, </w:t>
      </w:r>
      <w:r>
        <w:t xml:space="preserve">chứ </w:t>
      </w:r>
      <w:r>
        <w:rPr>
          <w:i/>
        </w:rPr>
        <w:t xml:space="preserve">không </w:t>
      </w:r>
      <w:r>
        <w:rPr>
          <w:i/>
        </w:rPr>
        <w:t xml:space="preserve">khai. </w:t>
      </w:r>
      <w:r>
        <w:t xml:space="preserve">II </w:t>
      </w:r>
      <w:r>
        <w:t xml:space="preserve">trợ từ </w:t>
      </w:r>
      <w:r>
        <w:t xml:space="preserve">(dùng </w:t>
      </w:r>
      <w:r>
        <w:rPr>
          <w:i/>
        </w:rPr>
        <w:t xml:space="preserve">trong </w:t>
      </w:r>
      <w:r>
        <w:t xml:space="preserve">đối </w:t>
      </w:r>
      <w:r>
        <w:t xml:space="preserve">thoại, </w:t>
      </w:r>
      <w:r>
        <w:t xml:space="preserve">thường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hoặc </w:t>
      </w:r>
      <w:r>
        <w:t xml:space="preserve">cuối </w:t>
      </w:r>
      <w:r>
        <w:t xml:space="preserve">đoạn </w:t>
      </w:r>
      <w:r>
        <w:t xml:space="preserve">câu). </w:t>
      </w:r>
      <w:r>
        <w:t xml:space="preserve">†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ít </w:t>
      </w:r>
      <w:r>
        <w:t xml:space="preserve">nhiều </w:t>
      </w:r>
      <w:r>
        <w:t xml:space="preserve">đã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điều </w:t>
      </w:r>
      <w:r>
        <w:t xml:space="preserve">nêu </w:t>
      </w:r>
      <w:r>
        <w:t xml:space="preserve">ra </w:t>
      </w:r>
      <w:r>
        <w:t xml:space="preserve">để </w:t>
      </w:r>
      <w:r>
        <w:t xml:space="preserve">hỏi, </w:t>
      </w:r>
      <w:r>
        <w:rPr>
          <w:i/>
        </w:rPr>
        <w:t xml:space="preserve">tựa </w:t>
      </w:r>
      <w:r>
        <w:t xml:space="preserve">như </w:t>
      </w:r>
      <w:r>
        <w:t xml:space="preserve">chỉ </w:t>
      </w:r>
      <w:r>
        <w:t xml:space="preserve">là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thêm. </w:t>
      </w:r>
      <w:r>
        <w:t xml:space="preserve">Anh </w:t>
      </w:r>
      <w:r>
        <w:t xml:space="preserve">uẫn </w:t>
      </w:r>
      <w:r>
        <w:rPr>
          <w:i/>
        </w:rPr>
        <w:t xml:space="preserve">khoẻ </w:t>
      </w:r>
      <w:r>
        <w:rPr>
          <w:i/>
        </w:rPr>
        <w:t xml:space="preserve">đấy </w:t>
      </w:r>
      <w:r>
        <w:t xml:space="preserve">chứ? </w:t>
      </w:r>
      <w:r>
        <w:t xml:space="preserve">Anh </w:t>
      </w:r>
      <w:r>
        <w:rPr>
          <w:i/>
        </w:rPr>
        <w:t xml:space="preserve">quen </w:t>
      </w:r>
      <w:r>
        <w:t xml:space="preserve">ông </w:t>
      </w:r>
      <w:r>
        <w:rPr>
          <w:i/>
        </w:rPr>
        <w:t xml:space="preserve">ấy </w:t>
      </w:r>
      <w:r>
        <w:t xml:space="preserve">chứ?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điều </w:t>
      </w:r>
      <w:r>
        <w:t xml:space="preserve">vừa </w:t>
      </w:r>
      <w:r>
        <w:t xml:space="preserve">khẳng </w:t>
      </w:r>
      <w:r>
        <w:t xml:space="preserve">định </w:t>
      </w:r>
      <w:r>
        <w:t xml:space="preserve">hoặc </w:t>
      </w:r>
      <w:r>
        <w:t xml:space="preserve">yêu </w:t>
      </w:r>
      <w:r>
        <w:t xml:space="preserve">cầu,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ngược </w:t>
      </w:r>
      <w:r>
        <w:t xml:space="preserve">lại. </w:t>
      </w:r>
      <w:r>
        <w:t xml:space="preserve">Có </w:t>
      </w:r>
      <w:r>
        <w:t xml:space="preserve">thế </w:t>
      </w:r>
      <w:r>
        <w:t xml:space="preserve">chứ! </w:t>
      </w:r>
      <w:r>
        <w:rPr>
          <w:i/>
        </w:rPr>
        <w:t xml:space="preserve">Đẹp </w:t>
      </w:r>
      <w:r>
        <w:rPr>
          <w:i/>
        </w:rPr>
        <w:t xml:space="preserve">đấy </w:t>
      </w:r>
      <w:r>
        <w:t xml:space="preserve">chứ </w:t>
      </w:r>
      <w:r>
        <w:t xml:space="preserve">nhỉ </w:t>
      </w:r>
      <w:r>
        <w:t xml:space="preserve">Khẽ </w:t>
      </w:r>
      <w:r>
        <w:t xml:space="preserve">chứ! </w:t>
      </w:r>
      <w:r>
        <w:t xml:space="preserve">Phải </w:t>
      </w:r>
      <w:r>
        <w:rPr>
          <w:i/>
        </w:rPr>
        <w:t xml:space="preserve">làm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t xml:space="preserve">chứ, </w:t>
      </w:r>
      <w:r>
        <w:t xml:space="preserve">cứ </w:t>
      </w:r>
      <w:r>
        <w:rPr>
          <w:i/>
        </w:rPr>
        <w:t xml:space="preserve">để </w:t>
      </w:r>
      <w:r>
        <w:t xml:space="preserve">như </w:t>
      </w:r>
      <w:r>
        <w:t xml:space="preserve">thế </w:t>
      </w:r>
      <w:r>
        <w:t xml:space="preserve">à? </w:t>
      </w:r>
      <w:r>
        <w:br w:type="page"/>
      </w:r>
      <w:r>
        <w:rPr>
          <w:b/>
        </w:rPr>
        <w:t xml:space="preserve">chứ </w:t>
      </w:r>
      <w:r>
        <w:rPr>
          <w:b/>
        </w:rPr>
        <w:t xml:space="preserve">lại </w:t>
      </w:r>
      <w:r>
        <w:rPr>
          <w:i/>
        </w:rPr>
        <w:t xml:space="preserve">xem </w:t>
      </w:r>
      <w:r>
        <w:rPr>
          <w:i/>
        </w:rPr>
        <w:t xml:space="preserve">chứ </w:t>
      </w:r>
      <w:r>
        <w:t xml:space="preserve">lị. </w:t>
      </w:r>
      <w:r>
        <w:br/>
      </w:r>
      <w:r>
        <w:rPr>
          <w:b/>
        </w:rPr>
        <w:t xml:space="preserve">chứ </w:t>
      </w:r>
      <w:r>
        <w:rPr>
          <w:b/>
        </w:rPr>
        <w:t xml:space="preserve">lị </w:t>
      </w:r>
      <w:r>
        <w:rPr>
          <w:i/>
        </w:rPr>
        <w:t xml:space="preserve">trợ từ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thoại, </w:t>
      </w:r>
      <w:r>
        <w:t xml:space="preserve">ở </w:t>
      </w:r>
      <w:r>
        <w:t xml:space="preserve">cuối </w:t>
      </w:r>
      <w:r>
        <w:t xml:space="preserve">câu). </w:t>
      </w:r>
      <w:r>
        <w:rPr>
          <w:i/>
        </w:rPr>
        <w:t xml:space="preserve">Tổ </w:t>
      </w:r>
      <w:r>
        <w:t xml:space="preserve">hợp </w:t>
      </w:r>
      <w:r>
        <w:rPr>
          <w:i/>
        </w:rPr>
        <w:t xml:space="preserve">biểu </w:t>
      </w:r>
      <w:r>
        <w:t xml:space="preserve">thị </w:t>
      </w:r>
      <w:r>
        <w:t xml:space="preserve">ý </w:t>
      </w:r>
      <w:r>
        <w:rPr>
          <w:i/>
        </w:rPr>
        <w:t xml:space="preserve">nhấn </w:t>
      </w:r>
      <w:r>
        <w:rPr>
          <w:i/>
        </w:rPr>
        <w:t xml:space="preserve">mạnh </w:t>
      </w:r>
      <w:r>
        <w:rPr>
          <w:i/>
        </w:rPr>
        <w:t xml:space="preserve">thêm </w:t>
      </w:r>
      <w:r>
        <w:rPr>
          <w:i/>
        </w:rPr>
        <w:t xml:space="preserve">điều </w:t>
      </w:r>
      <w:r>
        <w:rPr>
          <w:i/>
        </w:rPr>
        <w:t xml:space="preserve">vừa </w:t>
      </w:r>
      <w:r>
        <w:rPr>
          <w:i/>
        </w:rPr>
        <w:t xml:space="preserve">khẳng </w:t>
      </w:r>
      <w:r>
        <w:rPr>
          <w:i/>
        </w:rPr>
        <w:t xml:space="preserve">định, </w:t>
      </w:r>
      <w:r>
        <w:t xml:space="preserve">cho </w:t>
      </w:r>
      <w:r>
        <w:rPr>
          <w:i/>
        </w:rPr>
        <w:t xml:space="preserve">là </w:t>
      </w:r>
      <w:r>
        <w:rPr>
          <w:i/>
        </w:rPr>
        <w:t xml:space="preserve">không </w:t>
      </w:r>
      <w:r>
        <w:t xml:space="preserve">thể </w:t>
      </w:r>
      <w:r>
        <w:rPr>
          <w:i/>
        </w:rPr>
        <w:t xml:space="preserve">có </w:t>
      </w:r>
      <w:r>
        <w:t xml:space="preserve">ý </w:t>
      </w:r>
      <w:r>
        <w:rPr>
          <w:i/>
        </w:rPr>
        <w:t xml:space="preserve">kiến </w:t>
      </w:r>
      <w:r>
        <w:rPr>
          <w:i/>
        </w:rPr>
        <w:t xml:space="preserve">khác. </w:t>
      </w:r>
      <w:r>
        <w:t xml:space="preserve">Quyển </w:t>
      </w:r>
      <w:r>
        <w:rPr>
          <w:i/>
        </w:rPr>
        <w:t xml:space="preserve">sách </w:t>
      </w:r>
      <w:r>
        <w:t xml:space="preserve">này </w:t>
      </w:r>
      <w:r>
        <w:rPr>
          <w:i/>
        </w:rPr>
        <w:t xml:space="preserve">hay </w:t>
      </w:r>
      <w:r>
        <w:t xml:space="preserve">hơnchưHh! </w:t>
      </w:r>
      <w:r>
        <w:rPr>
          <w:i/>
        </w:rPr>
        <w:t xml:space="preserve">: </w:t>
      </w:r>
      <w:r>
        <w:br/>
      </w:r>
      <w:r>
        <w:rPr>
          <w:b/>
        </w:rPr>
        <w:t xml:space="preserve">chưa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(đùng </w:t>
      </w:r>
      <w:r>
        <w:t xml:space="preserve">trước </w:t>
      </w:r>
      <w:r>
        <w:t xml:space="preserve">thực </w:t>
      </w:r>
      <w:r>
        <w:t xml:space="preserve">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đối </w:t>
      </w:r>
      <w:r>
        <w:t xml:space="preserve">với </w:t>
      </w:r>
      <w:r>
        <w:t xml:space="preserve">điều </w:t>
      </w:r>
      <w:r>
        <w:t xml:space="preserve">mà </w:t>
      </w:r>
      <w:r>
        <w:t xml:space="preserve">cho </w:t>
      </w:r>
      <w:r>
        <w:t xml:space="preserve">đến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không </w:t>
      </w:r>
      <w:r>
        <w:t xml:space="preserve">xảy </w:t>
      </w:r>
      <w:r>
        <w:t xml:space="preserve">ra </w:t>
      </w:r>
      <w:r>
        <w:t xml:space="preserve">(nhưng </w:t>
      </w:r>
      <w:r>
        <w:t xml:space="preserve">tương </w:t>
      </w:r>
      <w:r>
        <w:t xml:space="preserve">lai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ta). </w:t>
      </w:r>
      <w:r>
        <w:t xml:space="preserve">Trong </w:t>
      </w:r>
      <w:r>
        <w:rPr>
          <w:i/>
        </w:rPr>
        <w:t xml:space="preserve">nhà </w:t>
      </w:r>
      <w:r>
        <w:rPr>
          <w:i/>
        </w:rPr>
        <w:t xml:space="preserve">chưa </w:t>
      </w:r>
      <w:r>
        <w:rPr>
          <w:i/>
        </w:rPr>
        <w:t xml:space="preserve">tỏ, </w:t>
      </w:r>
      <w:r>
        <w:rPr>
          <w:i/>
        </w:rPr>
        <w:t xml:space="preserve">ngoài </w:t>
      </w:r>
      <w:r>
        <w:rPr>
          <w:i/>
        </w:rPr>
        <w:t xml:space="preserve">ngõ </w:t>
      </w:r>
      <w:r>
        <w:rPr>
          <w:i/>
        </w:rPr>
        <w:t xml:space="preserve">đã </w:t>
      </w:r>
      <w:r>
        <w:t xml:space="preserve">tường </w:t>
      </w:r>
      <w:r>
        <w:t xml:space="preserve">(tục ngữ). </w:t>
      </w:r>
      <w:r>
        <w:t xml:space="preserve">Chưa </w:t>
      </w:r>
      <w:r>
        <w:t xml:space="preserve">ai </w:t>
      </w:r>
      <w:r>
        <w:rPr>
          <w:i/>
        </w:rPr>
        <w:t xml:space="preserve">đến </w:t>
      </w:r>
      <w:r>
        <w:rPr>
          <w:i/>
        </w:rPr>
        <w:t xml:space="preserve">cả. </w:t>
      </w:r>
      <w:r>
        <w:t xml:space="preserve">Chưa </w:t>
      </w:r>
      <w:r>
        <w:rPr>
          <w:i/>
        </w:rPr>
        <w:t xml:space="preserve">bao </w:t>
      </w:r>
      <w:r>
        <w:rPr>
          <w:i/>
        </w:rPr>
        <w:t xml:space="preserve">giờ </w:t>
      </w:r>
      <w:r>
        <w:rPr>
          <w:i/>
        </w:rPr>
        <w:t xml:space="preserve">như </w:t>
      </w:r>
      <w:r>
        <w:t xml:space="preserve">lần </w:t>
      </w:r>
      <w:r>
        <w:rPr>
          <w:i/>
        </w:rPr>
        <w:t xml:space="preserve">này. </w:t>
      </w:r>
      <w:r>
        <w:rPr>
          <w:b/>
        </w:rPr>
        <w:t xml:space="preserve">2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phần </w:t>
      </w:r>
      <w:r>
        <w:t xml:space="preserve">vị </w:t>
      </w:r>
      <w:r>
        <w:t xml:space="preserve">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muốn </w:t>
      </w:r>
      <w:r>
        <w:t xml:space="preserve">hỏi </w:t>
      </w:r>
      <w:r>
        <w:t xml:space="preserve">về </w:t>
      </w:r>
      <w:r>
        <w:t xml:space="preserve">điều </w:t>
      </w:r>
      <w:r>
        <w:t xml:space="preserve">mà </w:t>
      </w:r>
      <w:r>
        <w:t xml:space="preserve">cho </w:t>
      </w:r>
      <w:r>
        <w:t xml:space="preserve">đến </w:t>
      </w:r>
      <w:r>
        <w:t xml:space="preserve">một </w:t>
      </w:r>
      <w:r>
        <w:t xml:space="preserve">lúc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biết </w:t>
      </w:r>
      <w:r>
        <w:t xml:space="preserve">có </w:t>
      </w:r>
      <w:r>
        <w:t xml:space="preserve">xảy </w:t>
      </w:r>
      <w:r>
        <w:t xml:space="preserve">ra </w:t>
      </w:r>
      <w:r>
        <w:t xml:space="preserve">hay </w:t>
      </w:r>
      <w:r>
        <w:t xml:space="preserve">không. </w:t>
      </w:r>
      <w:r>
        <w:t xml:space="preserve">Lúc </w:t>
      </w:r>
      <w:r>
        <w:rPr>
          <w:i/>
        </w:rPr>
        <w:t xml:space="preserve">ấy </w:t>
      </w:r>
      <w:r>
        <w:rPr>
          <w:i/>
        </w:rPr>
        <w:t xml:space="preserve">mẹ </w:t>
      </w:r>
      <w:r>
        <w:rPr>
          <w:i/>
        </w:rPr>
        <w:t xml:space="preserve">đã </w:t>
      </w:r>
      <w:r>
        <w:t xml:space="preserve">uễ </w:t>
      </w:r>
      <w:r>
        <w:t xml:space="preserve">chưa? </w:t>
      </w:r>
      <w:r>
        <w:t xml:space="preserve">Xong </w:t>
      </w:r>
      <w:r>
        <w:rPr>
          <w:i/>
        </w:rPr>
        <w:t xml:space="preserve">chưa </w:t>
      </w:r>
      <w:r>
        <w:rPr>
          <w:i/>
        </w:rPr>
        <w:t xml:space="preserve">mà </w:t>
      </w:r>
      <w:r>
        <w:rPr>
          <w:i/>
        </w:rPr>
        <w:t xml:space="preserve">đã </w:t>
      </w:r>
      <w:r>
        <w:t xml:space="preserve">nghỉ. </w:t>
      </w:r>
      <w:r>
        <w:t xml:space="preserve">Đi </w:t>
      </w:r>
      <w:r>
        <w:t xml:space="preserve">ngủ </w:t>
      </w:r>
      <w:r>
        <w:rPr>
          <w:i/>
        </w:rPr>
        <w:t xml:space="preserve">chưa? </w:t>
      </w:r>
      <w:r>
        <w:rPr>
          <w:b/>
        </w:rPr>
        <w:t xml:space="preserve">3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thoại; </w:t>
      </w:r>
      <w:r>
        <w:t xml:space="preserve">thường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hoặc </w:t>
      </w:r>
      <w:r>
        <w:t xml:space="preserve">cuối </w:t>
      </w:r>
      <w:r>
        <w:t xml:space="preserve">đoạn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một </w:t>
      </w:r>
      <w:r>
        <w:t xml:space="preserve">điều </w:t>
      </w:r>
      <w:r>
        <w:t xml:space="preserve">mà </w:t>
      </w:r>
      <w:r>
        <w:t xml:space="preserve">người </w:t>
      </w:r>
      <w:r>
        <w:t xml:space="preserve">nói </w:t>
      </w:r>
      <w:r>
        <w:t xml:space="preserve">cho </w:t>
      </w:r>
      <w:r>
        <w:t xml:space="preserve">là </w:t>
      </w:r>
      <w:r>
        <w:t xml:space="preserve">đã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hay </w:t>
      </w:r>
      <w:r>
        <w:t xml:space="preserve">tác </w:t>
      </w:r>
      <w:r>
        <w:t xml:space="preserve">động </w:t>
      </w:r>
      <w:r>
        <w:t xml:space="preserve">rõ </w:t>
      </w:r>
      <w:r>
        <w:t xml:space="preserve">ràng, </w:t>
      </w:r>
      <w:r>
        <w:t xml:space="preserve">và </w:t>
      </w:r>
      <w:r>
        <w:t xml:space="preserve">nêu </w:t>
      </w:r>
      <w:r>
        <w:t xml:space="preserve">như </w:t>
      </w:r>
      <w:r>
        <w:t xml:space="preserve">muốn </w:t>
      </w:r>
      <w:r>
        <w:t xml:space="preserve">hỏi </w:t>
      </w:r>
      <w:r>
        <w:t xml:space="preserve">lại </w:t>
      </w:r>
      <w:r>
        <w:t xml:space="preserve">để </w:t>
      </w:r>
      <w:r>
        <w:t xml:space="preserve">được </w:t>
      </w:r>
      <w:r>
        <w:t xml:space="preserve">sự </w:t>
      </w:r>
      <w:r>
        <w:t xml:space="preserve">đồng </w:t>
      </w:r>
      <w:r>
        <w:t xml:space="preserve">tình, </w:t>
      </w:r>
      <w:r>
        <w:t xml:space="preserve">đồng </w:t>
      </w:r>
      <w:r>
        <w:t xml:space="preserve">ý </w:t>
      </w:r>
      <w:r>
        <w:t xml:space="preserve">của </w:t>
      </w:r>
      <w:r>
        <w:t xml:space="preserve">người </w:t>
      </w:r>
      <w:r>
        <w:t xml:space="preserve">nghe. </w:t>
      </w:r>
      <w:r>
        <w:rPr>
          <w:i/>
        </w:rPr>
        <w:t xml:space="preserve">Tội </w:t>
      </w:r>
      <w:r>
        <w:rPr>
          <w:i/>
        </w:rPr>
        <w:t xml:space="preserve">nghiệp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chưa, </w:t>
      </w:r>
      <w:r>
        <w:t xml:space="preserve">ngã </w:t>
      </w:r>
      <w:r>
        <w:rPr>
          <w:i/>
        </w:rPr>
        <w:t xml:space="preserve">đau </w:t>
      </w:r>
      <w:r>
        <w:rPr>
          <w:i/>
        </w:rPr>
        <w:t xml:space="preserve">quái </w:t>
      </w:r>
      <w:r>
        <w:rPr>
          <w:i/>
        </w:rPr>
        <w:t xml:space="preserve">Anh </w:t>
      </w:r>
      <w:r>
        <w:t xml:space="preserve">xem, </w:t>
      </w:r>
      <w:r>
        <w:rPr>
          <w:i/>
        </w:rPr>
        <w:t xml:space="preserve">rõ </w:t>
      </w:r>
      <w:r>
        <w:rPr>
          <w:i/>
        </w:rPr>
        <w:t xml:space="preserve">đẹp </w:t>
      </w:r>
      <w:r>
        <w:rPr>
          <w:i/>
        </w:rPr>
        <w:t xml:space="preserve">mặt </w:t>
      </w:r>
      <w:r>
        <w:rPr>
          <w:i/>
        </w:rPr>
        <w:t xml:space="preserve">chưa! </w:t>
      </w:r>
      <w:r>
        <w:br/>
      </w:r>
      <w:r>
        <w:rPr>
          <w:b/>
        </w:rPr>
        <w:t xml:space="preserve">chưa </w:t>
      </w:r>
      <w:r>
        <w:rPr>
          <w:b/>
        </w:rPr>
        <w:t xml:space="preserve">biết </w:t>
      </w:r>
      <w:r>
        <w:rPr>
          <w:b/>
        </w:rPr>
        <w:t xml:space="preserve">chừng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chừng </w:t>
      </w:r>
      <w:r>
        <w:t xml:space="preserve">(nhưng </w:t>
      </w:r>
      <w:r>
        <w:t xml:space="preserve">thường </w:t>
      </w:r>
      <w:r>
        <w:t xml:space="preserve">chỉ </w:t>
      </w:r>
      <w:r>
        <w:t xml:space="preserve">nói </w:t>
      </w:r>
      <w:r>
        <w:t xml:space="preserve">về </w:t>
      </w:r>
      <w:r>
        <w:t xml:space="preserve">sự </w:t>
      </w:r>
      <w:r>
        <w:t xml:space="preserve">việc </w:t>
      </w:r>
      <w:r>
        <w:t xml:space="preserve">có </w:t>
      </w:r>
      <w:r>
        <w:t xml:space="preserve">thể </w:t>
      </w:r>
      <w:r>
        <w:t xml:space="preserve">sẽ </w:t>
      </w:r>
      <w:r>
        <w:t xml:space="preserve">xảy </w:t>
      </w:r>
      <w:r>
        <w:t xml:space="preserve">ra). </w:t>
      </w:r>
      <w:r>
        <w:t xml:space="preserve">Chưa </w:t>
      </w:r>
      <w:r>
        <w:rPr>
          <w:i/>
        </w:rPr>
        <w:t xml:space="preserve">biết </w:t>
      </w:r>
      <w:r>
        <w:t xml:space="preserve">chừng </w:t>
      </w:r>
      <w:r>
        <w:t xml:space="preserve">ngày </w:t>
      </w:r>
      <w:r>
        <w:t xml:space="preserve">mai </w:t>
      </w:r>
      <w:r>
        <w:t xml:space="preserve">năng </w:t>
      </w:r>
      <w:r>
        <w:rPr>
          <w:i/>
        </w:rPr>
        <w:t xml:space="preserve">to. </w:t>
      </w:r>
      <w:r>
        <w:br/>
      </w:r>
      <w:r>
        <w:rPr>
          <w:b/>
        </w:rPr>
        <w:t xml:space="preserve">chưa </w:t>
      </w:r>
      <w:r>
        <w:rPr>
          <w:b/>
        </w:rPr>
        <w:t xml:space="preserve">chừng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t xml:space="preserve">chưa </w:t>
      </w:r>
      <w:r>
        <w:rPr>
          <w:i/>
        </w:rPr>
        <w:t xml:space="preserve">biết </w:t>
      </w:r>
      <w:r>
        <w:t xml:space="preserve">chừng </w:t>
      </w:r>
      <w:r>
        <w:t xml:space="preserve">(nhưng </w:t>
      </w:r>
      <w:r>
        <w:t xml:space="preserve">càng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khẩu ngữ </w:t>
      </w:r>
      <w:r>
        <w:t xml:space="preserve">hơn). </w:t>
      </w:r>
      <w:r>
        <w:br/>
      </w:r>
      <w:r>
        <w:rPr>
          <w:b/>
        </w:rPr>
        <w:t xml:space="preserve">chưa </w:t>
      </w:r>
      <w:r>
        <w:rPr>
          <w:b/>
        </w:rPr>
        <w:t xml:space="preserve">ráo </w:t>
      </w:r>
      <w:r>
        <w:rPr>
          <w:b/>
        </w:rPr>
        <w:t xml:space="preserve">máu </w:t>
      </w:r>
      <w:r>
        <w:rPr>
          <w:b/>
        </w:rPr>
        <w:t xml:space="preserve">đầu </w:t>
      </w:r>
      <w:r>
        <w:t xml:space="preserve">(khẩu ngữ). </w:t>
      </w:r>
      <w:r>
        <w:t xml:space="preserve">Chưa </w:t>
      </w:r>
      <w:r>
        <w:t xml:space="preserve">đến </w:t>
      </w:r>
      <w:r>
        <w:t xml:space="preserve">tuổi </w:t>
      </w:r>
      <w:r>
        <w:t xml:space="preserve">khôn </w:t>
      </w:r>
      <w:r>
        <w:t xml:space="preserve">lớn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thường). </w:t>
      </w:r>
      <w:r>
        <w:br/>
      </w:r>
      <w:r>
        <w:rPr>
          <w:b/>
        </w:rPr>
        <w:t xml:space="preserve">chừa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lại, </w:t>
      </w:r>
      <w:r>
        <w:t xml:space="preserve">dành </w:t>
      </w:r>
      <w:r>
        <w:t xml:space="preserve">riêng </w:t>
      </w:r>
      <w:r>
        <w:t xml:space="preserve">ra </w:t>
      </w:r>
      <w:r>
        <w:t xml:space="preserve">một </w:t>
      </w:r>
      <w:r>
        <w:t xml:space="preserve">phần </w:t>
      </w:r>
      <w:r>
        <w:t xml:space="preserve">nào </w:t>
      </w:r>
      <w:r>
        <w:t xml:space="preserve">đó </w:t>
      </w:r>
      <w:r>
        <w:t xml:space="preserve">cho </w:t>
      </w:r>
      <w:r>
        <w:t xml:space="preserve">việc </w:t>
      </w:r>
      <w:r>
        <w:t xml:space="preserve">khác. </w:t>
      </w:r>
      <w:r>
        <w:t xml:space="preserve">Chừa </w:t>
      </w:r>
      <w:r>
        <w:t xml:space="preserve">lối </w:t>
      </w:r>
      <w:r>
        <w:rPr>
          <w:i/>
        </w:rPr>
        <w:t xml:space="preserve">ra </w:t>
      </w:r>
      <w:r>
        <w:t xml:space="preserve">vào. </w:t>
      </w:r>
      <w:r>
        <w:t xml:space="preserve">Chừa </w:t>
      </w:r>
      <w:r>
        <w:rPr>
          <w:i/>
        </w:rPr>
        <w:t xml:space="preserve">lề </w:t>
      </w:r>
      <w:r>
        <w:t xml:space="preserve">hơi </w:t>
      </w:r>
      <w:r>
        <w:t xml:space="preserve">rộng. </w:t>
      </w:r>
      <w:r>
        <w:rPr>
          <w:b/>
        </w:rPr>
        <w:t xml:space="preserve">2 </w:t>
      </w:r>
      <w:r>
        <w:t xml:space="preserve">(khẩu ngữ). </w:t>
      </w:r>
      <w:r>
        <w:t xml:space="preserve">Tránh </w:t>
      </w:r>
      <w:r>
        <w:t xml:space="preserve">động </w:t>
      </w:r>
      <w:r>
        <w:t xml:space="preserve">chạm </w:t>
      </w:r>
      <w:r>
        <w:t xml:space="preserve">đến </w:t>
      </w:r>
      <w:r>
        <w:t xml:space="preserve">riêng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vì </w:t>
      </w:r>
      <w:r>
        <w:t xml:space="preserve">kiêng </w:t>
      </w:r>
      <w:r>
        <w:t xml:space="preserve">nể </w:t>
      </w:r>
      <w:r>
        <w:t xml:space="preserve">hoặc </w:t>
      </w:r>
      <w:r>
        <w:t xml:space="preserve">khinh </w:t>
      </w:r>
      <w:r>
        <w:t xml:space="preserve">ghét. </w:t>
      </w:r>
      <w:r>
        <w:t xml:space="preserve">Chừa </w:t>
      </w:r>
      <w:r>
        <w:t xml:space="preserve">mặt </w:t>
      </w:r>
      <w:r>
        <w:t xml:space="preserve">nó </w:t>
      </w:r>
      <w:r>
        <w:rPr>
          <w:i/>
        </w:rPr>
        <w:t xml:space="preserve">ra. </w:t>
      </w:r>
      <w:r>
        <w:t xml:space="preserve">Chẳng </w:t>
      </w:r>
      <w:r>
        <w:rPr>
          <w:i/>
        </w:rPr>
        <w:t xml:space="preserve">chừa </w:t>
      </w:r>
      <w:r>
        <w:rPr>
          <w:i/>
        </w:rPr>
        <w:t xml:space="preserve">một </w:t>
      </w:r>
      <w:r>
        <w:rPr>
          <w:i/>
        </w:rPr>
        <w:t xml:space="preserve">ai. </w:t>
      </w:r>
      <w:r>
        <w:rPr>
          <w:b/>
        </w:rPr>
        <w:t xml:space="preserve">3 </w:t>
      </w:r>
      <w:r>
        <w:t xml:space="preserve">Bỏ </w:t>
      </w:r>
      <w:r>
        <w:t xml:space="preserve">hẳn </w:t>
      </w:r>
      <w:r>
        <w:t xml:space="preserve">không </w:t>
      </w:r>
      <w:r>
        <w:t xml:space="preserve">tiếp </w:t>
      </w:r>
      <w:r>
        <w:t xml:space="preserve">tục </w:t>
      </w:r>
      <w:r>
        <w:rPr>
          <w:i/>
        </w:rPr>
        <w:t xml:space="preserve">nữa, </w:t>
      </w:r>
      <w:r>
        <w:t xml:space="preserve">vì </w:t>
      </w:r>
      <w:r>
        <w:t xml:space="preserve">biết </w:t>
      </w:r>
      <w:r>
        <w:t xml:space="preserve">là </w:t>
      </w:r>
      <w:r>
        <w:t xml:space="preserve">không </w:t>
      </w:r>
      <w:r>
        <w:t xml:space="preserve">hay </w:t>
      </w:r>
      <w:r>
        <w:t xml:space="preserve">hoặc </w:t>
      </w:r>
      <w:r>
        <w:t xml:space="preserve">có </w:t>
      </w:r>
      <w:r>
        <w:t xml:space="preserve">hại. </w:t>
      </w:r>
      <w:r>
        <w:rPr>
          <w:i/>
        </w:rPr>
        <w:t xml:space="preserve">Chừa </w:t>
      </w:r>
      <w:r>
        <w:rPr>
          <w:i/>
        </w:rPr>
        <w:t xml:space="preserve">rượu. </w:t>
      </w:r>
      <w:r>
        <w:t xml:space="preserve">Chừa </w:t>
      </w:r>
      <w:r>
        <w:t xml:space="preserve">nói </w:t>
      </w:r>
      <w:r>
        <w:rPr>
          <w:i/>
        </w:rPr>
        <w:t xml:space="preserve">láo. </w:t>
      </w:r>
      <w:r>
        <w:rPr>
          <w:i/>
        </w:rPr>
        <w:t xml:space="preserve">Đánh </w:t>
      </w:r>
      <w:r>
        <w:t xml:space="preserve">chết </w:t>
      </w:r>
      <w:r>
        <w:rPr>
          <w:i/>
        </w:rPr>
        <w:t xml:space="preserve">cái </w:t>
      </w:r>
      <w:r>
        <w:t xml:space="preserve">nết </w:t>
      </w:r>
      <w:r>
        <w:rPr>
          <w:i/>
        </w:rPr>
        <w:t xml:space="preserve">không </w:t>
      </w:r>
      <w:r>
        <w:rPr>
          <w:i/>
        </w:rPr>
        <w:t xml:space="preserve">chừa </w:t>
      </w:r>
      <w:r>
        <w:t xml:space="preserve">(tục ngữ). </w:t>
      </w:r>
      <w:r>
        <w:br/>
      </w:r>
      <w:r>
        <w:rPr>
          <w:b/>
        </w:rPr>
        <w:t xml:space="preserve">chửa, </w:t>
      </w:r>
      <w:r>
        <w:rPr>
          <w:i/>
        </w:rPr>
        <w:t xml:space="preserve">động từ </w:t>
      </w:r>
      <w:r>
        <w:t xml:space="preserve">(Phụ </w:t>
      </w:r>
      <w:r>
        <w:t xml:space="preserve">nữ </w:t>
      </w:r>
      <w:r>
        <w:t xml:space="preserve">hoặc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giống </w:t>
      </w:r>
      <w:r>
        <w:t xml:space="preserve">cái) </w:t>
      </w:r>
      <w:r>
        <w:t xml:space="preserve">có </w:t>
      </w:r>
      <w:r>
        <w:t xml:space="preserve">thai </w:t>
      </w:r>
      <w:r>
        <w:t xml:space="preserve">hoặc </w:t>
      </w:r>
      <w:r>
        <w:t xml:space="preserve">bọc </w:t>
      </w:r>
      <w:r>
        <w:t xml:space="preserve">trứng </w:t>
      </w:r>
      <w:r>
        <w:t xml:space="preserve">ở </w:t>
      </w:r>
      <w:r>
        <w:t xml:space="preserve">trong </w:t>
      </w:r>
      <w:r>
        <w:t xml:space="preserve">bụng. </w:t>
      </w:r>
      <w:r>
        <w:t xml:space="preserve">Chứa </w:t>
      </w:r>
      <w:r>
        <w:t xml:space="preserve">con </w:t>
      </w:r>
      <w:r>
        <w:t xml:space="preserve">so. </w:t>
      </w:r>
      <w:r>
        <w:t xml:space="preserve">Bụng </w:t>
      </w:r>
      <w:r>
        <w:rPr>
          <w:i/>
        </w:rPr>
        <w:t xml:space="preserve">mang </w:t>
      </w:r>
      <w:r>
        <w:rPr>
          <w:i/>
        </w:rPr>
        <w:t xml:space="preserve">dạ </w:t>
      </w:r>
      <w:r>
        <w:rPr>
          <w:i/>
        </w:rPr>
        <w:t xml:space="preserve">chứa. </w:t>
      </w:r>
      <w:r>
        <w:rPr>
          <w:i/>
        </w:rPr>
        <w:t xml:space="preserve">Trâu </w:t>
      </w:r>
      <w:r>
        <w:rPr>
          <w:i/>
        </w:rPr>
        <w:t xml:space="preserve">chứa. </w:t>
      </w:r>
      <w:r>
        <w:br/>
      </w:r>
      <w:r>
        <w:rPr>
          <w:b/>
        </w:rPr>
        <w:t xml:space="preserve">chửa,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rPr>
          <w:i/>
        </w:rPr>
        <w:t xml:space="preserve">chưa. </w:t>
      </w:r>
      <w:r>
        <w:t xml:space="preserve">Việc </w:t>
      </w:r>
      <w:r>
        <w:rPr>
          <w:i/>
        </w:rPr>
        <w:t xml:space="preserve">chửa </w:t>
      </w:r>
      <w:r>
        <w:rPr>
          <w:i/>
        </w:rPr>
        <w:t xml:space="preserve">ra </w:t>
      </w:r>
      <w:r>
        <w:rPr>
          <w:i/>
        </w:rPr>
        <w:t xml:space="preserve">làm </w:t>
      </w:r>
      <w:r>
        <w:rPr>
          <w:i/>
        </w:rPr>
        <w:t xml:space="preserve">sao </w:t>
      </w:r>
      <w:r>
        <w:rPr>
          <w:i/>
        </w:rPr>
        <w:t xml:space="preserve">cả. </w:t>
      </w:r>
      <w:r>
        <w:t xml:space="preserve">Chết </w:t>
      </w:r>
      <w:r>
        <w:rPr>
          <w:i/>
        </w:rPr>
        <w:t xml:space="preserve">chứa! </w:t>
      </w:r>
      <w:r>
        <w:t xml:space="preserve">(Tàu </w:t>
      </w:r>
      <w:r>
        <w:t xml:space="preserve">chạy </w:t>
      </w:r>
      <w:r>
        <w:rPr>
          <w:i/>
        </w:rPr>
        <w:t xml:space="preserve">mất </w:t>
      </w:r>
      <w:r>
        <w:t xml:space="preserve">rồi). </w:t>
      </w:r>
      <w:r>
        <w:t xml:space="preserve">chửa </w:t>
      </w:r>
      <w:r>
        <w:t xml:space="preserve">buộm </w:t>
      </w:r>
      <w:r>
        <w:t xml:space="preserve">động từ </w:t>
      </w:r>
      <w:r>
        <w:t xml:space="preserve">(phương ngữ). </w:t>
      </w:r>
      <w:r>
        <w:t xml:space="preserve">Chửa </w:t>
      </w:r>
      <w:r>
        <w:t xml:space="preserve">hoang. </w:t>
      </w:r>
      <w:r>
        <w:br/>
      </w:r>
      <w:r>
        <w:rPr>
          <w:b/>
        </w:rPr>
        <w:t xml:space="preserve">chửa </w:t>
      </w:r>
      <w:r>
        <w:rPr>
          <w:b/>
        </w:rPr>
        <w:t xml:space="preserve">hoang </w:t>
      </w:r>
      <w:r>
        <w:rPr>
          <w:i/>
        </w:rPr>
        <w:t xml:space="preserve">động từ </w:t>
      </w:r>
      <w:r>
        <w:t xml:space="preserve">Có </w:t>
      </w:r>
      <w:r>
        <w:t xml:space="preserve">thai </w:t>
      </w:r>
      <w:r>
        <w:t xml:space="preserve">với </w:t>
      </w:r>
      <w:r>
        <w:t xml:space="preserve">người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chồng </w:t>
      </w:r>
      <w:r>
        <w:t xml:space="preserve">mình. </w:t>
      </w:r>
      <w:r>
        <w:br/>
      </w:r>
      <w:r>
        <w:rPr>
          <w:b/>
        </w:rPr>
        <w:t xml:space="preserve">chửa </w:t>
      </w:r>
      <w:r>
        <w:rPr>
          <w:b/>
        </w:rPr>
        <w:t xml:space="preserve">trâu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Chửa </w:t>
      </w:r>
      <w:r>
        <w:t xml:space="preserve">quá </w:t>
      </w:r>
      <w:r>
        <w:t xml:space="preserve">kì </w:t>
      </w:r>
      <w:r>
        <w:t xml:space="preserve">hạn </w:t>
      </w:r>
      <w:r>
        <w:t xml:space="preserve">lâu </w:t>
      </w:r>
      <w:r>
        <w:t xml:space="preserve">mà </w:t>
      </w:r>
      <w:r>
        <w:rPr>
          <w:i/>
        </w:rPr>
        <w:t xml:space="preserve">chưa </w:t>
      </w:r>
      <w:r>
        <w:t xml:space="preserve">đẻ. </w:t>
      </w:r>
      <w:r>
        <w:br/>
      </w:r>
      <w:r>
        <w:rPr>
          <w:b/>
        </w:rPr>
        <w:t xml:space="preserve">chửa </w:t>
      </w:r>
      <w:r>
        <w:rPr>
          <w:b/>
        </w:rPr>
        <w:t xml:space="preserve">trứng </w:t>
      </w:r>
      <w:r>
        <w:rPr>
          <w:i/>
        </w:rPr>
        <w:t xml:space="preserve">động từ </w:t>
      </w:r>
      <w:r>
        <w:t xml:space="preserve">Chửa </w:t>
      </w:r>
      <w:r>
        <w:t xml:space="preserve">nhưng </w:t>
      </w:r>
      <w:r>
        <w:t xml:space="preserve">thai </w:t>
      </w:r>
      <w:r>
        <w:t xml:space="preserve">hỏng, </w:t>
      </w:r>
      <w:r>
        <w:t xml:space="preserve">nhau </w:t>
      </w:r>
      <w:r>
        <w:t xml:space="preserve">bị </w:t>
      </w:r>
      <w:r>
        <w:t xml:space="preserve">thoái </w:t>
      </w:r>
      <w:r>
        <w:t xml:space="preserve">hoá </w:t>
      </w:r>
      <w:r>
        <w:t xml:space="preserve">thành </w:t>
      </w:r>
      <w:r>
        <w:t xml:space="preserve">những </w:t>
      </w:r>
      <w:r>
        <w:t xml:space="preserve">bọng </w:t>
      </w:r>
      <w:r>
        <w:t xml:space="preserve">nước </w:t>
      </w:r>
      <w:r>
        <w:t xml:space="preserve">nhỏ. </w:t>
      </w:r>
      <w:r>
        <w:br/>
      </w:r>
      <w:r>
        <w:rPr>
          <w:b/>
        </w:rPr>
        <w:t xml:space="preserve">chữa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hết </w:t>
      </w:r>
      <w:r>
        <w:t xml:space="preserve">bệnh </w:t>
      </w:r>
      <w:r>
        <w:t xml:space="preserve">tật </w:t>
      </w:r>
      <w:r>
        <w:t xml:space="preserve">hoặc </w:t>
      </w:r>
      <w:r>
        <w:t xml:space="preserve">hết </w:t>
      </w:r>
      <w:r>
        <w:t xml:space="preserve">hư </w:t>
      </w:r>
      <w:r>
        <w:t xml:space="preserve">hỏng, </w:t>
      </w:r>
      <w:r>
        <w:t xml:space="preserve">v.v. </w:t>
      </w:r>
      <w:r>
        <w:t xml:space="preserve">để </w:t>
      </w:r>
      <w:r>
        <w:t xml:space="preserve">trở </w:t>
      </w:r>
      <w:r>
        <w:t xml:space="preserve">lại </w:t>
      </w:r>
      <w:r>
        <w:t xml:space="preserve">hoặc </w:t>
      </w:r>
      <w:r>
        <w:t xml:space="preserve">trở </w:t>
      </w:r>
      <w:r>
        <w:t xml:space="preserve">thành </w:t>
      </w:r>
      <w:r>
        <w:t xml:space="preserve">bình </w:t>
      </w:r>
      <w:r>
        <w:t xml:space="preserve">thường. </w:t>
      </w:r>
      <w:r>
        <w:t xml:space="preserve">Phòng </w:t>
      </w:r>
      <w:r>
        <w:rPr>
          <w:i/>
        </w:rPr>
        <w:t xml:space="preserve">bệnh </w:t>
      </w:r>
      <w:r>
        <w:rPr>
          <w:i/>
        </w:rPr>
        <w:t xml:space="preserve">hơn </w:t>
      </w:r>
      <w:r>
        <w:rPr>
          <w:i/>
        </w:rPr>
        <w:t xml:space="preserve">chữa </w:t>
      </w:r>
      <w:r>
        <w:rPr>
          <w:i/>
        </w:rPr>
        <w:t xml:space="preserve">bệnh. </w:t>
      </w:r>
      <w:r>
        <w:t xml:space="preserve">Chữa </w:t>
      </w:r>
      <w:r>
        <w:t xml:space="preserve">thuốc </w:t>
      </w:r>
      <w:r>
        <w:rPr>
          <w:i/>
        </w:rPr>
        <w:t xml:space="preserve">nam. </w:t>
      </w:r>
      <w:r>
        <w:t xml:space="preserve">Chữa </w:t>
      </w:r>
      <w:r>
        <w:t xml:space="preserve">lỗi. </w:t>
      </w:r>
      <w:r>
        <w:t xml:space="preserve">Thợ </w:t>
      </w:r>
      <w:r>
        <w:t xml:space="preserve">chữa </w:t>
      </w:r>
      <w:r>
        <w:rPr>
          <w:i/>
        </w:rPr>
        <w:t xml:space="preserve">đồng </w:t>
      </w:r>
      <w:r>
        <w:t xml:space="preserve">hồ. </w:t>
      </w:r>
      <w:r>
        <w:t xml:space="preserve">Xe </w:t>
      </w:r>
      <w:r>
        <w:rPr>
          <w:i/>
        </w:rPr>
        <w:t xml:space="preserve">chữa </w:t>
      </w:r>
      <w:r>
        <w:rPr>
          <w:i/>
        </w:rPr>
        <w:t xml:space="preserve">cháy. </w:t>
      </w:r>
      <w:r>
        <w:rPr>
          <w:b/>
        </w:rPr>
        <w:t xml:space="preserve">2 </w:t>
      </w:r>
      <w:r>
        <w:t xml:space="preserve">Thêm </w:t>
      </w:r>
      <w:r>
        <w:t xml:space="preserve">bớt, </w:t>
      </w:r>
      <w:r>
        <w:t xml:space="preserve">sửa </w:t>
      </w:r>
      <w:r>
        <w:t xml:space="preserve">đổi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thích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cầu. </w:t>
      </w:r>
      <w:r>
        <w:t xml:space="preserve">Chữa </w:t>
      </w:r>
      <w:r>
        <w:rPr>
          <w:i/>
        </w:rPr>
        <w:t xml:space="preserve">áo </w:t>
      </w:r>
      <w:r>
        <w:rPr>
          <w:i/>
        </w:rPr>
        <w:t xml:space="preserve">dài </w:t>
      </w:r>
      <w:r>
        <w:t xml:space="preserve">thành </w:t>
      </w:r>
      <w:r>
        <w:rPr>
          <w:i/>
        </w:rPr>
        <w:t xml:space="preserve">áo </w:t>
      </w:r>
      <w:r>
        <w:rPr>
          <w:i/>
        </w:rPr>
        <w:t xml:space="preserve">cánh. </w:t>
      </w:r>
      <w:r>
        <w:rPr>
          <w:i/>
        </w:rPr>
        <w:t xml:space="preserve">Lỡ </w:t>
      </w:r>
      <w:r>
        <w:t xml:space="preserve">lời, </w:t>
      </w:r>
      <w:r>
        <w:t xml:space="preserve">uội </w:t>
      </w:r>
      <w:r>
        <w:t xml:space="preserve">nói </w:t>
      </w:r>
      <w:r>
        <w:t xml:space="preserve">chữa. </w:t>
      </w:r>
      <w:r>
        <w:br/>
      </w:r>
      <w:r>
        <w:rPr>
          <w:b/>
        </w:rPr>
        <w:t xml:space="preserve">chữa </w:t>
      </w:r>
      <w:r>
        <w:rPr>
          <w:b/>
        </w:rPr>
        <w:t xml:space="preserve">cháy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Dập </w:t>
      </w:r>
      <w:r>
        <w:t xml:space="preserve">tắt </w:t>
      </w:r>
      <w:r>
        <w:t xml:space="preserve">lửa </w:t>
      </w:r>
      <w:r>
        <w:t xml:space="preserve">của </w:t>
      </w:r>
      <w:r>
        <w:t xml:space="preserve">đám </w:t>
      </w:r>
      <w:r>
        <w:t xml:space="preserve">cháy. </w:t>
      </w:r>
      <w:r>
        <w:t xml:space="preserve">Đội </w:t>
      </w:r>
      <w:r>
        <w:t xml:space="preserve">cứu </w:t>
      </w:r>
      <w:r>
        <w:rPr>
          <w:i/>
        </w:rPr>
        <w:t xml:space="preserve">hoả </w:t>
      </w:r>
      <w:r>
        <w:t xml:space="preserve">đến </w:t>
      </w:r>
      <w:r>
        <w:t xml:space="preserve">chữa </w:t>
      </w:r>
      <w:r>
        <w:t xml:space="preserve">cháy. </w:t>
      </w:r>
      <w:r>
        <w:rPr>
          <w:b/>
        </w:rPr>
        <w:t xml:space="preserve">2 </w:t>
      </w:r>
      <w:r>
        <w:t xml:space="preserve">Giải </w:t>
      </w:r>
      <w:r>
        <w:t xml:space="preserve">quyết </w:t>
      </w:r>
      <w:r>
        <w:t xml:space="preserve">việc </w:t>
      </w:r>
      <w:r>
        <w:t xml:space="preserve">cấp </w:t>
      </w:r>
      <w:r>
        <w:t xml:space="preserve">bách,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chỉ </w:t>
      </w:r>
      <w:r>
        <w:t xml:space="preserve">để </w:t>
      </w:r>
      <w:r>
        <w:t xml:space="preserve">đối </w:t>
      </w:r>
      <w:r>
        <w:t xml:space="preserve">phó </w:t>
      </w:r>
      <w:r>
        <w:t xml:space="preserve">trước </w:t>
      </w:r>
      <w:r>
        <w:t xml:space="preserve">tình </w:t>
      </w:r>
      <w:r>
        <w:t xml:space="preserve">hình </w:t>
      </w:r>
      <w:r>
        <w:t xml:space="preserve">nghiêm </w:t>
      </w:r>
      <w:r>
        <w:t xml:space="preserve">trọng, </w:t>
      </w:r>
      <w:r>
        <w:t xml:space="preserve">không </w:t>
      </w:r>
      <w:r>
        <w:t xml:space="preserve">hoặc </w:t>
      </w:r>
      <w:r>
        <w:t xml:space="preserve">chưa </w:t>
      </w:r>
      <w:r>
        <w:t xml:space="preserve">giải </w:t>
      </w:r>
      <w:r>
        <w:t xml:space="preserve">quyết </w:t>
      </w:r>
      <w:r>
        <w:t xml:space="preserve">vấn </w:t>
      </w:r>
      <w:r>
        <w:t xml:space="preserve">đề </w:t>
      </w:r>
      <w:r>
        <w:t xml:space="preserve">về </w:t>
      </w:r>
      <w:r>
        <w:t xml:space="preserve">căn </w:t>
      </w:r>
      <w:r>
        <w:t xml:space="preserve">bản. </w:t>
      </w:r>
      <w:r>
        <w:t xml:space="preserve">Việc </w:t>
      </w:r>
      <w:r>
        <w:t xml:space="preserve">làm </w:t>
      </w:r>
      <w:r>
        <w:rPr>
          <w:i/>
        </w:rPr>
        <w:t xml:space="preserve">chữa </w:t>
      </w:r>
      <w:r>
        <w:rPr>
          <w:i/>
        </w:rPr>
        <w:t xml:space="preserve">cháy. </w:t>
      </w:r>
      <w:r>
        <w:br/>
      </w:r>
      <w:r>
        <w:rPr>
          <w:b/>
        </w:rPr>
        <w:t xml:space="preserve">chữa </w:t>
      </w:r>
      <w:r>
        <w:rPr>
          <w:b/>
        </w:rPr>
        <w:t xml:space="preserve">chạy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chạy </w:t>
      </w:r>
      <w:r>
        <w:rPr>
          <w:i/>
        </w:rPr>
        <w:t xml:space="preserve">chữa.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