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ÿ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(trt.). </w:t>
      </w:r>
      <w:r>
        <w:t xml:space="preserve">Quần </w:t>
      </w:r>
      <w:r>
        <w:t xml:space="preserve">áo, </w:t>
      </w:r>
      <w:r>
        <w:t xml:space="preserve">đồ </w:t>
      </w:r>
      <w:r>
        <w:t xml:space="preserve">mặc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Y </w:t>
      </w:r>
      <w:r>
        <w:rPr>
          <w:i/>
        </w:rPr>
        <w:t xml:space="preserve">phục </w:t>
      </w:r>
      <w:r>
        <w:t xml:space="preserve">dân </w:t>
      </w:r>
      <w:r>
        <w:rPr>
          <w:i/>
        </w:rPr>
        <w:t xml:space="preserve">tộc. </w:t>
      </w:r>
      <w:r>
        <w:t xml:space="preserve">Trịnh </w:t>
      </w:r>
      <w:r>
        <w:rPr>
          <w:i/>
        </w:rPr>
        <w:t xml:space="preserve">trọng </w:t>
      </w:r>
      <w:r>
        <w:t xml:space="preserve">trong </w:t>
      </w:r>
      <w:r>
        <w:rPr>
          <w:i/>
        </w:rPr>
        <w:t xml:space="preserve">bộ </w:t>
      </w:r>
      <w:r>
        <w:t xml:space="preserve">y </w:t>
      </w:r>
      <w:r>
        <w:t xml:space="preserve">phục </w:t>
      </w:r>
      <w:r>
        <w:rPr>
          <w:i/>
        </w:rPr>
        <w:t xml:space="preserve">ngày </w:t>
      </w:r>
      <w:r>
        <w:rPr>
          <w:i/>
        </w:rPr>
        <w:t xml:space="preserve">lê. </w:t>
      </w:r>
      <w:r>
        <w:br/>
      </w:r>
      <w:r>
        <w:rPr>
          <w:b/>
        </w:rPr>
        <w:t xml:space="preserve">y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thầy </w:t>
      </w:r>
      <w:r>
        <w:t xml:space="preserve">thuốc </w:t>
      </w:r>
      <w:r>
        <w:t xml:space="preserve">tốt </w:t>
      </w:r>
      <w:r>
        <w:t xml:space="preserve">nghiệp </w:t>
      </w:r>
      <w:r>
        <w:t xml:space="preserve">trung </w:t>
      </w:r>
      <w:r>
        <w:t xml:space="preserve">học </w:t>
      </w:r>
      <w:r>
        <w:t xml:space="preserve">y </w:t>
      </w:r>
      <w:r>
        <w:t xml:space="preserve">khoa. </w:t>
      </w:r>
      <w:r>
        <w:br/>
      </w:r>
      <w:r>
        <w:rPr>
          <w:b/>
        </w:rPr>
        <w:t xml:space="preserve">y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đang </w:t>
      </w:r>
      <w:r>
        <w:t xml:space="preserve">học </w:t>
      </w:r>
      <w:r>
        <w:t xml:space="preserve">trường </w:t>
      </w:r>
      <w:r>
        <w:t xml:space="preserve">y </w:t>
      </w:r>
      <w:r>
        <w:t xml:space="preserve">khoa. </w:t>
      </w:r>
      <w:r>
        <w:t xml:space="preserve">Ysinh </w:t>
      </w:r>
      <w:r>
        <w:t xml:space="preserve">thực </w:t>
      </w:r>
      <w:r>
        <w:rPr>
          <w:i/>
        </w:rPr>
        <w:t xml:space="preserve">tập </w:t>
      </w:r>
      <w:r>
        <w:rPr>
          <w:i/>
        </w:rPr>
        <w:t xml:space="preserve">ở </w:t>
      </w:r>
      <w:r>
        <w:rPr>
          <w:i/>
        </w:rPr>
        <w:t xml:space="preserve">bệnh </w:t>
      </w:r>
      <w:r>
        <w:rPr>
          <w:i/>
        </w:rPr>
        <w:t xml:space="preserve">uiện. </w:t>
      </w:r>
      <w:r>
        <w:br/>
      </w:r>
      <w:r>
        <w:rPr>
          <w:b/>
        </w:rPr>
        <w:t xml:space="preserve">y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y </w:t>
      </w:r>
      <w:r>
        <w:t xml:space="preserve">tế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sơ </w:t>
      </w:r>
      <w:r>
        <w:t xml:space="preserve">cấp </w:t>
      </w:r>
      <w:r>
        <w:t xml:space="preserve">hoặc </w:t>
      </w:r>
      <w:r>
        <w:t xml:space="preserve">"trung </w:t>
      </w:r>
      <w:r>
        <w:t xml:space="preserve">cấp, </w:t>
      </w:r>
      <w:r>
        <w:t xml:space="preserve">chuyên </w:t>
      </w:r>
      <w:r>
        <w:t xml:space="preserve">săn </w:t>
      </w:r>
      <w:r>
        <w:t xml:space="preserve">sóc </w:t>
      </w:r>
      <w:r>
        <w:t xml:space="preserve">bệnh </w:t>
      </w:r>
      <w:r>
        <w:t xml:space="preserve">nhân </w:t>
      </w:r>
      <w:r>
        <w:t xml:space="preserve">theo </w:t>
      </w:r>
      <w:r>
        <w:t xml:space="preserve">sự </w:t>
      </w:r>
      <w:r>
        <w:t xml:space="preserve">chỉ </w:t>
      </w:r>
      <w:r>
        <w:t xml:space="preserve">dẫn </w:t>
      </w:r>
      <w:r>
        <w:t xml:space="preserve">của </w:t>
      </w:r>
      <w:r>
        <w:t xml:space="preserve">y </w:t>
      </w:r>
      <w:r>
        <w:t xml:space="preserve">sĩ, </w:t>
      </w:r>
      <w:r>
        <w:t xml:space="preserve">bác </w:t>
      </w:r>
      <w:r>
        <w:t xml:space="preserve">sĩ. </w:t>
      </w:r>
      <w:r>
        <w:br/>
      </w:r>
      <w:r>
        <w:rPr>
          <w:b/>
        </w:rPr>
        <w:t xml:space="preserve">y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Ngành </w:t>
      </w:r>
      <w:r>
        <w:t xml:space="preserve">y </w:t>
      </w:r>
      <w:r>
        <w:t xml:space="preserve">học </w:t>
      </w:r>
      <w:r>
        <w:t xml:space="preserve">ứng </w:t>
      </w:r>
      <w:r>
        <w:t xml:space="preserve">dụng, </w:t>
      </w:r>
      <w:r>
        <w:t xml:space="preserve">chuyên </w:t>
      </w:r>
      <w:r>
        <w:t xml:space="preserve">việc </w:t>
      </w:r>
      <w:r>
        <w:t xml:space="preserve">phòng, </w:t>
      </w:r>
      <w:r>
        <w:t xml:space="preserve">chữa </w:t>
      </w:r>
      <w:r>
        <w:t xml:space="preserve">bệnh </w:t>
      </w:r>
      <w:r>
        <w:t xml:space="preserve">và </w:t>
      </w:r>
      <w:r>
        <w:t xml:space="preserve">bảo </w:t>
      </w:r>
      <w:r>
        <w:t xml:space="preserve">vệ </w:t>
      </w:r>
      <w:r>
        <w:t xml:space="preserve">sức </w:t>
      </w:r>
      <w:r>
        <w:t xml:space="preserve">khoẻ. </w:t>
      </w:r>
      <w:r>
        <w:rPr>
          <w:i/>
        </w:rPr>
        <w:t xml:space="preserve">Cán </w:t>
      </w:r>
      <w:r>
        <w:rPr>
          <w:i/>
        </w:rPr>
        <w:t xml:space="preserve">bộy </w:t>
      </w:r>
      <w:r>
        <w:t xml:space="preserve">tế. </w:t>
      </w:r>
      <w:r>
        <w:br/>
      </w:r>
      <w:r>
        <w:rPr>
          <w:b/>
        </w:rPr>
        <w:t xml:space="preserve">y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(cũ).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y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quản </w:t>
      </w:r>
      <w:r>
        <w:t xml:space="preserve">lí, </w:t>
      </w:r>
      <w:r>
        <w:t xml:space="preserve">điều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chuyên </w:t>
      </w:r>
      <w:r>
        <w:t xml:space="preserve">môn </w:t>
      </w:r>
      <w:r>
        <w:t xml:space="preserve">theo </w:t>
      </w:r>
      <w:r>
        <w:t xml:space="preserve">các </w:t>
      </w:r>
      <w:r>
        <w:t xml:space="preserve">chế </w:t>
      </w:r>
      <w:r>
        <w:t xml:space="preserve">độ, </w:t>
      </w:r>
      <w:r>
        <w:t xml:space="preserve">quy </w:t>
      </w:r>
      <w:r>
        <w:t xml:space="preserve">chế </w:t>
      </w:r>
      <w:r>
        <w:t xml:space="preserve">trong </w:t>
      </w:r>
      <w:r>
        <w:t xml:space="preserve">bệnh </w:t>
      </w:r>
      <w:r>
        <w:t xml:space="preserve">viện. </w:t>
      </w:r>
      <w:r>
        <w:rPr>
          <w:i/>
        </w:rPr>
        <w:t xml:space="preserve">Phòng </w:t>
      </w:r>
      <w:r>
        <w:t xml:space="preserve">y </w:t>
      </w:r>
      <w:r>
        <w:t xml:space="preserve">uụ. </w:t>
      </w:r>
      <w:r>
        <w:br/>
      </w:r>
      <w:r>
        <w:rPr>
          <w:b/>
        </w:rPr>
        <w:t xml:space="preserve">yxá </w:t>
      </w:r>
      <w:r>
        <w:rPr>
          <w:i/>
        </w:rPr>
        <w:t xml:space="preserve">danh từ </w:t>
      </w:r>
      <w:r>
        <w:t xml:space="preserve">(cũ). </w:t>
      </w:r>
      <w:r>
        <w:t xml:space="preserve">Trạm </w:t>
      </w:r>
      <w:r>
        <w:t xml:space="preserve">xá. </w:t>
      </w:r>
      <w:r>
        <w:br/>
      </w:r>
      <w:r>
        <w:rPr>
          <w:b/>
        </w:rPr>
        <w:t xml:space="preserve">ỷ(Gd.).xli. </w:t>
      </w:r>
      <w:r>
        <w:br/>
      </w:r>
      <w:r>
        <w:rPr>
          <w:b/>
        </w:rPr>
        <w:t xml:space="preserve">y5Gd).x </w:t>
      </w:r>
      <w:r>
        <w:br/>
      </w:r>
      <w:r>
        <w:rPr>
          <w:b/>
        </w:rPr>
        <w:t xml:space="preserve">ý,d. </w:t>
      </w:r>
      <w:r>
        <w:t xml:space="preserve">Ngai </w:t>
      </w:r>
      <w:r>
        <w:t xml:space="preserve">thờ. </w:t>
      </w:r>
      <w:r>
        <w:t xml:space="preserve">Cỗ </w:t>
      </w:r>
      <w:r>
        <w:t xml:space="preserve">ỷ. </w:t>
      </w:r>
      <w:r>
        <w:br/>
      </w:r>
      <w:r>
        <w:rPr>
          <w:b/>
        </w:rPr>
        <w:t xml:space="preserve">ỷ: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ưu </w:t>
      </w:r>
      <w:r>
        <w:t xml:space="preserve">thế </w:t>
      </w:r>
      <w:r>
        <w:t xml:space="preserve">hay </w:t>
      </w:r>
      <w:r>
        <w:t xml:space="preserve">lí </w:t>
      </w:r>
      <w:r>
        <w:t xml:space="preserve">do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làm </w:t>
      </w:r>
      <w:r>
        <w:t xml:space="preserve">điều </w:t>
      </w:r>
      <w:r>
        <w:t xml:space="preserve">lẽ </w:t>
      </w:r>
      <w:r>
        <w:t xml:space="preserve">ra </w:t>
      </w:r>
      <w:r>
        <w:t xml:space="preserve">không </w:t>
      </w:r>
      <w:r>
        <w:t xml:space="preserve">nên </w:t>
      </w:r>
      <w:r>
        <w:t xml:space="preserve">làm. </w:t>
      </w:r>
      <w:r>
        <w:rPr>
          <w:i/>
        </w:rPr>
        <w:t xml:space="preserve">Ƒ </w:t>
      </w:r>
      <w:r>
        <w:t xml:space="preserve">uào </w:t>
      </w:r>
      <w:r>
        <w:t xml:space="preserve">trí </w:t>
      </w:r>
      <w:r>
        <w:t xml:space="preserve">nhớ, </w:t>
      </w:r>
      <w:r>
        <w:t xml:space="preserve">không </w:t>
      </w:r>
      <w:r>
        <w:t xml:space="preserve">ghi </w:t>
      </w:r>
      <w:r>
        <w:rPr>
          <w:i/>
        </w:rPr>
        <w:t xml:space="preserve">chép. </w:t>
      </w:r>
      <w:r>
        <w:rPr>
          <w:i/>
        </w:rPr>
        <w:t xml:space="preserve">Ÿ </w:t>
      </w:r>
      <w:r>
        <w:rPr>
          <w:i/>
        </w:rPr>
        <w:t xml:space="preserve">thế </w:t>
      </w:r>
      <w:r>
        <w:rPr>
          <w:i/>
        </w:rPr>
        <w:t xml:space="preserve">làm </w:t>
      </w:r>
      <w:r>
        <w:rPr>
          <w:i/>
        </w:rPr>
        <w:t xml:space="preserve">càn. </w:t>
      </w:r>
      <w:r>
        <w:t xml:space="preserve">Vsức. </w:t>
      </w:r>
      <w:r>
        <w:br/>
      </w:r>
      <w:r>
        <w:rPr>
          <w:b/>
        </w:rPr>
        <w:t xml:space="preserve">yeo(id.).x </w:t>
      </w:r>
      <w:r>
        <w:rPr>
          <w:b/>
        </w:rPr>
        <w:t xml:space="preserve">eo. </w:t>
      </w:r>
      <w:r>
        <w:br/>
      </w:r>
      <w:r>
        <w:rPr>
          <w:b/>
        </w:rPr>
        <w:t xml:space="preserve">ỷ </w:t>
      </w:r>
      <w:r>
        <w:rPr>
          <w:b/>
        </w:rPr>
        <w:t xml:space="preserve">lại </w:t>
      </w:r>
      <w:r>
        <w:rPr>
          <w:i/>
        </w:rPr>
        <w:t xml:space="preserve">động từ </w:t>
      </w:r>
      <w:r>
        <w:rPr>
          <w:i/>
        </w:rPr>
        <w:t xml:space="preserve">Dựa </w:t>
      </w:r>
      <w:r>
        <w:t xml:space="preserve">vào </w:t>
      </w:r>
      <w:r>
        <w:t xml:space="preserve">sự </w:t>
      </w:r>
      <w:r>
        <w:t xml:space="preserve">giúp </w:t>
      </w:r>
      <w:r>
        <w:t xml:space="preserve">đỡ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đáng, </w:t>
      </w:r>
      <w:r>
        <w:t xml:space="preserve">tự </w:t>
      </w:r>
      <w:r>
        <w:t xml:space="preserve">bản </w:t>
      </w:r>
      <w:r>
        <w:t xml:space="preserve">thân </w:t>
      </w:r>
      <w:r>
        <w:t xml:space="preserve">không </w:t>
      </w:r>
      <w:r>
        <w:t xml:space="preserve">chịu </w:t>
      </w:r>
      <w:r>
        <w:t xml:space="preserve">cố </w:t>
      </w:r>
      <w:r>
        <w:t xml:space="preserve">gắng. </w:t>
      </w:r>
      <w:r>
        <w:t xml:space="preserve">Không </w:t>
      </w:r>
      <w:r>
        <w:t xml:space="preserve">chịu </w:t>
      </w:r>
      <w:r>
        <w:rPr>
          <w:i/>
        </w:rPr>
        <w:t xml:space="preserve">đi </w:t>
      </w:r>
      <w:r>
        <w:t xml:space="preserve">làm, </w:t>
      </w:r>
      <w:r>
        <w:t xml:space="preserve">sống </w:t>
      </w:r>
      <w:r>
        <w:t xml:space="preserve">ỷ </w:t>
      </w:r>
      <w:r>
        <w:rPr>
          <w:i/>
        </w:rPr>
        <w:t xml:space="preserve">lại </w:t>
      </w:r>
      <w:r>
        <w:rPr>
          <w:i/>
        </w:rPr>
        <w:t xml:space="preserve">uào </w:t>
      </w:r>
      <w:r>
        <w:rPr>
          <w:i/>
        </w:rPr>
        <w:t xml:space="preserve">bố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suy </w:t>
      </w:r>
      <w:r>
        <w:t xml:space="preserve">nghĩ, </w:t>
      </w:r>
      <w:r>
        <w:t xml:space="preserve">ý </w:t>
      </w:r>
      <w:r>
        <w:t xml:space="preserve">nghĩ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Nói </w:t>
      </w:r>
      <w:r>
        <w:rPr>
          <w:i/>
        </w:rPr>
        <w:t xml:space="preserve">chưa </w:t>
      </w:r>
      <w:r>
        <w:t xml:space="preserve">hết </w:t>
      </w:r>
      <w:r>
        <w:t xml:space="preserve">ý. </w:t>
      </w:r>
      <w:r>
        <w:t xml:space="preserve">Bạn </w:t>
      </w:r>
      <w:r>
        <w:t xml:space="preserve">tâm </w:t>
      </w:r>
      <w:r>
        <w:t xml:space="preserve">tình, </w:t>
      </w:r>
      <w:r>
        <w:rPr>
          <w:i/>
        </w:rPr>
        <w:t xml:space="preserve">rất </w:t>
      </w:r>
      <w:r>
        <w:t xml:space="preserve">hiểu </w:t>
      </w:r>
      <w:r>
        <w:rPr>
          <w:i/>
        </w:rPr>
        <w:t xml:space="preserve">ý </w:t>
      </w:r>
      <w:r>
        <w:t xml:space="preserve">nhau. </w:t>
      </w:r>
      <w:r>
        <w:rPr>
          <w:b/>
        </w:rPr>
        <w:t xml:space="preserve">2 </w:t>
      </w:r>
      <w:r>
        <w:t xml:space="preserve">Nội </w:t>
      </w:r>
      <w:r>
        <w:t xml:space="preserve">dung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được </w:t>
      </w:r>
      <w:r>
        <w:t xml:space="preserve">nói </w:t>
      </w:r>
      <w:r>
        <w:t xml:space="preserve">ra </w:t>
      </w:r>
      <w:r>
        <w:t xml:space="preserve">bằng </w:t>
      </w:r>
      <w:r>
        <w:t xml:space="preserve">lời. </w:t>
      </w:r>
      <w:r>
        <w:t xml:space="preserve">Gh¡ </w:t>
      </w:r>
      <w:r>
        <w:t xml:space="preserve">đủ </w:t>
      </w:r>
      <w:r>
        <w:t xml:space="preserve">ý </w:t>
      </w:r>
      <w:r>
        <w:t xml:space="preserve">thầy </w:t>
      </w:r>
      <w:r>
        <w:t xml:space="preserve">giảng. </w:t>
      </w:r>
      <w:r>
        <w:t xml:space="preserve">Bài </w:t>
      </w:r>
      <w:r>
        <w:rPr>
          <w:i/>
        </w:rPr>
        <w:t xml:space="preserve">chia </w:t>
      </w:r>
      <w:r>
        <w:rPr>
          <w:i/>
        </w:rPr>
        <w:t xml:space="preserve">làm </w:t>
      </w:r>
      <w:r>
        <w:rPr>
          <w:i/>
        </w:rPr>
        <w:t xml:space="preserve">ba </w:t>
      </w:r>
      <w:r>
        <w:t xml:space="preserve">ý </w:t>
      </w:r>
      <w:r>
        <w:rPr>
          <w:i/>
        </w:rPr>
        <w:t xml:space="preserve">lớn. </w:t>
      </w:r>
      <w:r>
        <w:rPr>
          <w:b/>
        </w:rPr>
        <w:t xml:space="preserve">3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Theo </w:t>
      </w:r>
      <w:r>
        <w:rPr>
          <w:i/>
        </w:rPr>
        <w:t xml:space="preserve">ý </w:t>
      </w:r>
      <w:r>
        <w:t xml:space="preserve">tôi. </w:t>
      </w:r>
      <w:r>
        <w:rPr>
          <w:i/>
        </w:rPr>
        <w:t xml:space="preserve">ý </w:t>
      </w:r>
      <w:r>
        <w:t xml:space="preserve">chị </w:t>
      </w:r>
      <w: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? </w:t>
      </w:r>
      <w:r>
        <w:rPr>
          <w:b/>
        </w:rPr>
        <w:t xml:space="preserve">4 </w:t>
      </w:r>
      <w:r>
        <w:t xml:space="preserve">Ý </w:t>
      </w:r>
      <w:r>
        <w:t xml:space="preserve">muốn </w:t>
      </w:r>
      <w:r>
        <w:t xml:space="preserve">hoặc </w:t>
      </w:r>
      <w:r>
        <w:t xml:space="preserve">ý </w:t>
      </w:r>
      <w:r>
        <w:t xml:space="preserve">định, </w:t>
      </w:r>
      <w:r>
        <w:t xml:space="preserve">thường </w:t>
      </w:r>
      <w:r>
        <w:t xml:space="preserve">không </w:t>
      </w:r>
      <w:r>
        <w:t xml:space="preserve">nói </w:t>
      </w:r>
      <w:r>
        <w:t xml:space="preserve">ra. </w:t>
      </w:r>
      <w:r>
        <w:rPr>
          <w:i/>
        </w:rPr>
        <w:t xml:space="preserve">Làm </w:t>
      </w:r>
      <w:r>
        <w:rPr>
          <w:i/>
        </w:rPr>
        <w:t xml:space="preserve">trái </w:t>
      </w:r>
      <w:r>
        <w:rPr>
          <w:i/>
        </w:rPr>
        <w:t xml:space="preserve">ý </w:t>
      </w:r>
      <w:r>
        <w:rPr>
          <w:i/>
        </w:rPr>
        <w:t xml:space="preserve">anh </w:t>
      </w:r>
      <w:r>
        <w:t xml:space="preserve">ta. </w:t>
      </w:r>
      <w:r>
        <w:t xml:space="preserve">Nó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ý </w:t>
      </w:r>
      <w:r>
        <w:t xml:space="preserve">làm </w:t>
      </w:r>
      <w:r>
        <w:rPr>
          <w:i/>
        </w:rPr>
        <w:t xml:space="preserve">hại </w:t>
      </w:r>
      <w:r>
        <w:rPr>
          <w:i/>
        </w:rPr>
        <w:t xml:space="preserve">anh. </w:t>
      </w:r>
      <w:r>
        <w:t xml:space="preserve">Biết </w:t>
      </w:r>
      <w:r>
        <w:rPr>
          <w:i/>
        </w:rPr>
        <w:t xml:space="preserve">ý </w:t>
      </w:r>
      <w:r>
        <w:t xml:space="preserve">chị </w:t>
      </w:r>
      <w:r>
        <w:rPr>
          <w:i/>
        </w:rPr>
        <w:t xml:space="preserve">ấy,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t xml:space="preserve">nói </w:t>
      </w:r>
      <w:r>
        <w:rPr>
          <w:i/>
        </w:rPr>
        <w:t xml:space="preserve">gì.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tứ </w:t>
      </w:r>
      <w:r>
        <w:rPr>
          <w:i/>
        </w:rPr>
        <w:t xml:space="preserve">(nói </w:t>
      </w:r>
      <w:r>
        <w:t xml:space="preserve">tắt). </w:t>
      </w:r>
      <w:r>
        <w:t xml:space="preserve">Đến </w:t>
      </w:r>
      <w:r>
        <w:rPr>
          <w:i/>
        </w:rPr>
        <w:t xml:space="preserve">chỗ </w:t>
      </w:r>
      <w:r>
        <w:t xml:space="preserve">lạ, </w:t>
      </w:r>
      <w:r>
        <w:t xml:space="preserve">nói </w:t>
      </w:r>
      <w:r>
        <w:t xml:space="preserve">năng </w:t>
      </w:r>
      <w:r>
        <w:t xml:space="preserve">cần </w:t>
      </w:r>
      <w:r>
        <w:rPr>
          <w:i/>
        </w:rPr>
        <w:t xml:space="preserve">giữ </w:t>
      </w:r>
      <w:r>
        <w:rPr>
          <w:i/>
        </w:rPr>
        <w:t xml:space="preserve">ý. </w:t>
      </w:r>
      <w:r>
        <w:rPr>
          <w:b/>
        </w:rPr>
        <w:t xml:space="preserve">6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Tình </w:t>
      </w:r>
      <w:r>
        <w:t xml:space="preserve">ý </w:t>
      </w:r>
      <w:r>
        <w:t xml:space="preserve">(nói </w:t>
      </w:r>
      <w:r>
        <w:t xml:space="preserve">tắt). </w:t>
      </w:r>
      <w:r>
        <w:t xml:space="preserve">Hai </w:t>
      </w:r>
      <w:r>
        <w:t xml:space="preserve">người </w:t>
      </w:r>
      <w:r>
        <w:t xml:space="preserve">có </w:t>
      </w:r>
      <w:r>
        <w:t xml:space="preserve">ý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rPr>
          <w:b/>
        </w:rPr>
        <w:t xml:space="preserve">7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bên </w:t>
      </w:r>
      <w:r>
        <w:t xml:space="preserve">ngoài </w:t>
      </w:r>
      <w:r>
        <w:t xml:space="preserve">cho </w:t>
      </w:r>
      <w:r>
        <w:t xml:space="preserve">thấy </w:t>
      </w:r>
      <w:r>
        <w:t xml:space="preserve">được </w:t>
      </w:r>
      <w:r>
        <w:rPr>
          <w:i/>
        </w:rPr>
        <w:t xml:space="preserve">ý </w:t>
      </w:r>
      <w:r>
        <w:t xml:space="preserve">nghĩ, </w:t>
      </w:r>
      <w:r>
        <w:t xml:space="preserve">ý </w:t>
      </w:r>
      <w:r>
        <w:t xml:space="preserve">định, </w:t>
      </w:r>
      <w:r>
        <w:t xml:space="preserve">tình </w:t>
      </w:r>
      <w:r>
        <w:t xml:space="preserve">cảm </w:t>
      </w:r>
      <w:r>
        <w:t xml:space="preserve">không </w:t>
      </w:r>
      <w:r>
        <w:t xml:space="preserve">nói </w:t>
      </w:r>
      <w:r>
        <w:t xml:space="preserve">ra. </w:t>
      </w:r>
      <w:r>
        <w:t xml:space="preserve">Có </w:t>
      </w:r>
      <w:r>
        <w:t xml:space="preserve">ý </w:t>
      </w:r>
      <w:r>
        <w:rPr>
          <w:i/>
        </w:rPr>
        <w:t xml:space="preserve">không </w:t>
      </w:r>
      <w:r>
        <w:t xml:space="preserve">vui. </w:t>
      </w:r>
      <w:r>
        <w:t xml:space="preserve">Im </w:t>
      </w:r>
      <w:r>
        <w:t xml:space="preserve">lặng, </w:t>
      </w:r>
      <w:r>
        <w:rPr>
          <w:i/>
        </w:rPr>
        <w:t xml:space="preserve">ra </w:t>
      </w:r>
      <w:r>
        <w:t xml:space="preserve">ý </w:t>
      </w:r>
      <w:r>
        <w:rPr>
          <w:i/>
        </w:rPr>
        <w:t xml:space="preserve">không </w:t>
      </w:r>
      <w:r>
        <w:rPr>
          <w:i/>
        </w:rPr>
        <w:t xml:space="preserve">bằng </w:t>
      </w:r>
      <w:r>
        <w:rPr>
          <w:i/>
        </w:rPr>
        <w:t xml:space="preserve">lòng </w:t>
      </w:r>
      <w:r>
        <w:t xml:space="preserve">(khẩu ngữ). </w:t>
      </w:r>
      <w:r>
        <w:t xml:space="preserve">Liếc </w:t>
      </w:r>
      <w:r>
        <w:t xml:space="preserve">mắt, </w:t>
      </w:r>
      <w:r>
        <w:t xml:space="preserve">ý </w:t>
      </w:r>
      <w:r>
        <w:t xml:space="preserve">như </w:t>
      </w:r>
      <w:r>
        <w:t xml:space="preserve">bảo </w:t>
      </w:r>
      <w:r>
        <w:rPr>
          <w:i/>
        </w:rPr>
        <w:t xml:space="preserve">đừng </w:t>
      </w:r>
      <w:r>
        <w:rPr>
          <w:i/>
        </w:rPr>
        <w:t xml:space="preserve">(khẩu ngữ). </w:t>
      </w:r>
      <w:r>
        <w:br/>
      </w:r>
      <w:r>
        <w:rPr>
          <w:b/>
        </w:rPr>
        <w:t xml:space="preserve">. </w:t>
      </w:r>
      <w:r>
        <w:rPr>
          <w:b/>
        </w:rPr>
        <w:t xml:space="preserve">ý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tự </w:t>
      </w:r>
      <w:r>
        <w:t xml:space="preserve">xác </w:t>
      </w:r>
      <w:r>
        <w:t xml:space="preserve">định </w:t>
      </w:r>
      <w:r>
        <w:t xml:space="preserve">mục </w:t>
      </w:r>
      <w:r>
        <w:t xml:space="preserve">đích </w:t>
      </w:r>
      <w:r>
        <w:t xml:space="preserve">cho </w:t>
      </w:r>
      <w:r>
        <w:t xml:space="preserve">hành </w:t>
      </w:r>
      <w:r>
        <w:t xml:space="preserve">động </w:t>
      </w:r>
      <w:r>
        <w:t xml:space="preserve">và </w:t>
      </w:r>
      <w:r>
        <w:t xml:space="preserve">hướng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mình </w:t>
      </w:r>
      <w:r>
        <w:t xml:space="preserve">khắc </w:t>
      </w:r>
      <w:r>
        <w:t xml:space="preserve">phục </w:t>
      </w:r>
      <w:r>
        <w:t xml:space="preserve">khó </w:t>
      </w:r>
      <w:r>
        <w:t xml:space="preserve">khăn </w:t>
      </w:r>
      <w:r>
        <w:t xml:space="preserve">nhằm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đó. </w:t>
      </w:r>
      <w:r>
        <w:t xml:space="preserve">Sức </w:t>
      </w:r>
      <w:r>
        <w:rPr>
          <w:i/>
        </w:rPr>
        <w:t xml:space="preserve">mạnh </w:t>
      </w:r>
      <w:r>
        <w:t xml:space="preserve">của </w:t>
      </w:r>
      <w:r>
        <w:rPr>
          <w:i/>
        </w:rPr>
        <w:t xml:space="preserve">ý </w:t>
      </w:r>
      <w:r>
        <w:t xml:space="preserve">chí. </w:t>
      </w:r>
      <w:r>
        <w:t xml:space="preserve">Ýchí </w:t>
      </w:r>
      <w:r>
        <w:rPr>
          <w:i/>
        </w:rPr>
        <w:t xml:space="preserve">sắt </w:t>
      </w:r>
      <w:r>
        <w:rPr>
          <w:i/>
        </w:rPr>
        <w:t xml:space="preserve">đá. </w:t>
      </w:r>
      <w:r>
        <w:t xml:space="preserve">YÝchí </w:t>
      </w:r>
      <w:r>
        <w:rPr>
          <w:i/>
        </w:rPr>
        <w:t xml:space="preserve">phấn </w:t>
      </w:r>
      <w:r>
        <w:t xml:space="preserve">đấu. </w:t>
      </w:r>
      <w:r>
        <w:br/>
      </w:r>
      <w:r>
        <w:rPr>
          <w:b/>
        </w:rPr>
        <w:t xml:space="preserve">ý </w:t>
      </w:r>
      <w:r>
        <w:rPr>
          <w:b/>
        </w:rPr>
        <w:t xml:space="preserve">chí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Thuyết </w:t>
      </w:r>
      <w:r>
        <w:t xml:space="preserve">cho </w:t>
      </w:r>
      <w:r>
        <w:t xml:space="preserve">rằng </w:t>
      </w:r>
      <w:r>
        <w:rPr>
          <w:i/>
        </w:rPr>
        <w:t xml:space="preserve">ý </w:t>
      </w:r>
      <w:r>
        <w:t xml:space="preserve">chí </w:t>
      </w:r>
      <w:r>
        <w:t xml:space="preserve">con </w:t>
      </w:r>
      <w:r>
        <w:t xml:space="preserve">người </w:t>
      </w:r>
      <w:r>
        <w:t xml:space="preserve">quyết </w:t>
      </w:r>
      <w:r>
        <w:t xml:space="preserve">định </w:t>
      </w:r>
      <w:r>
        <w:t xml:space="preserve">tất </w:t>
      </w:r>
      <w:r>
        <w:t xml:space="preserve">cả, </w:t>
      </w:r>
      <w:r>
        <w:t xml:space="preserve">phủ </w:t>
      </w:r>
      <w:r>
        <w:t xml:space="preserve">nhận </w:t>
      </w:r>
      <w:r>
        <w:t xml:space="preserve">tính </w:t>
      </w:r>
      <w:r>
        <w:t xml:space="preserve">quy </w:t>
      </w:r>
      <w:r>
        <w:t xml:space="preserve">luật </w:t>
      </w:r>
      <w:r>
        <w:t xml:space="preserve">khách </w:t>
      </w:r>
      <w:r>
        <w:t xml:space="preserve">quan </w:t>
      </w:r>
      <w:r>
        <w:t xml:space="preserve">của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ý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Tổ </w:t>
      </w:r>
      <w:r>
        <w:t xml:space="preserve">hợp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t xml:space="preserve">về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dựa </w:t>
      </w:r>
      <w:r>
        <w:t xml:space="preserve">vào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nhận </w:t>
      </w:r>
      <w:r>
        <w:t xml:space="preserve">thấy, </w:t>
      </w:r>
      <w:r>
        <w:t xml:space="preserve">đã </w:t>
      </w:r>
      <w:r>
        <w:t xml:space="preserve">quan </w:t>
      </w:r>
      <w:r>
        <w:t xml:space="preserve">sát </w:t>
      </w:r>
      <w:r>
        <w:t xml:space="preserve">được </w:t>
      </w:r>
      <w:r>
        <w:t xml:space="preserve">ở </w:t>
      </w:r>
      <w:r>
        <w:t xml:space="preserve">người </w:t>
      </w:r>
      <w:r>
        <w:t xml:space="preserve">ấy. </w:t>
      </w:r>
      <w:r>
        <w:t xml:space="preserve">Ông </w:t>
      </w:r>
      <w:r>
        <w:t xml:space="preserve">ta </w:t>
      </w:r>
      <w:r>
        <w:t xml:space="preserve">ý </w:t>
      </w:r>
      <w:r>
        <w:t xml:space="preserve">chừng </w:t>
      </w:r>
      <w:r>
        <w:t xml:space="preserve">giận, </w:t>
      </w:r>
      <w:r>
        <w:t xml:space="preserve">không </w:t>
      </w:r>
      <w:r>
        <w:t xml:space="preserve">nói </w:t>
      </w:r>
      <w:r>
        <w:rPr>
          <w:i/>
        </w:rPr>
        <w:t xml:space="preserve">một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ý </w:t>
      </w:r>
      <w:r>
        <w:rPr>
          <w:b/>
        </w:rPr>
        <w:t xml:space="preserve">dĩ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thân </w:t>
      </w:r>
      <w:r>
        <w:t xml:space="preserve">và </w:t>
      </w:r>
      <w:r>
        <w:t xml:space="preserve">lá </w:t>
      </w:r>
      <w:r>
        <w:t xml:space="preserve">gần </w:t>
      </w:r>
      <w:r>
        <w:t xml:space="preserve">giống </w:t>
      </w:r>
      <w:r>
        <w:t xml:space="preserve">cây </w:t>
      </w:r>
      <w:r>
        <w:t xml:space="preserve">ngô, </w:t>
      </w:r>
      <w:r>
        <w:t xml:space="preserve">hạt </w:t>
      </w:r>
      <w:r>
        <w:t xml:space="preserve">tròn </w:t>
      </w:r>
      <w:r>
        <w:t xml:space="preserve">và </w:t>
      </w:r>
      <w:r>
        <w:t xml:space="preserve">to,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ý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Ý </w:t>
      </w:r>
      <w:r>
        <w:t xml:space="preserve">muốn </w:t>
      </w:r>
      <w:r>
        <w:t xml:space="preserve">cụ </w:t>
      </w:r>
      <w:r>
        <w:t xml:space="preserve">thể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Có </w:t>
      </w:r>
      <w:r>
        <w:rPr>
          <w:i/>
        </w:rPr>
        <w:t xml:space="preserve">ý </w:t>
      </w:r>
      <w:r>
        <w:rPr>
          <w:i/>
        </w:rPr>
        <w:t xml:space="preserve">định </w:t>
      </w:r>
      <w:r>
        <w:t xml:space="preserve">dời </w:t>
      </w:r>
      <w:r>
        <w:t xml:space="preserve">nhà </w:t>
      </w:r>
      <w:r>
        <w:t xml:space="preserve">đi </w:t>
      </w:r>
      <w:r>
        <w:rPr>
          <w:i/>
        </w:rPr>
        <w:t xml:space="preserve">nơi </w:t>
      </w:r>
      <w:r>
        <w:rPr>
          <w:i/>
        </w:rPr>
        <w:t xml:space="preserve">khác. </w:t>
      </w:r>
      <w:r>
        <w:t xml:space="preserve">Thay </w:t>
      </w:r>
      <w:r>
        <w:t xml:space="preserve">đối </w:t>
      </w:r>
      <w:r>
        <w:t xml:space="preserve">ý </w:t>
      </w:r>
      <w:r>
        <w:t xml:space="preserve">định. </w:t>
      </w:r>
      <w:r>
        <w:br/>
      </w:r>
      <w:r>
        <w:rPr>
          <w:b/>
        </w:rPr>
        <w:t xml:space="preserve">ý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Ý </w:t>
      </w:r>
      <w:r>
        <w:t xml:space="preserve">muốn </w:t>
      </w:r>
      <w:r>
        <w:t xml:space="preserve">thực </w:t>
      </w:r>
      <w:r>
        <w:t xml:space="preserve">hiện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có </w:t>
      </w:r>
      <w:r>
        <w:t xml:space="preserve">tính </w:t>
      </w:r>
      <w:r>
        <w:t xml:space="preserve">toán </w:t>
      </w:r>
      <w:r>
        <w:t xml:space="preserve">kĩ </w:t>
      </w:r>
      <w:r>
        <w:t xml:space="preserve">và </w:t>
      </w:r>
      <w:r>
        <w:t xml:space="preserve">kín </w:t>
      </w:r>
      <w:r>
        <w:t xml:space="preserve">đáo. </w:t>
      </w:r>
      <w:r>
        <w:t xml:space="preserve">đồ </w:t>
      </w:r>
      <w:r>
        <w:rPr>
          <w:i/>
        </w:rPr>
        <w:t xml:space="preserve">đen </w:t>
      </w:r>
      <w:r>
        <w:t xml:space="preserve">tối. </w:t>
      </w:r>
      <w:r>
        <w:t xml:space="preserve">Có </w:t>
      </w:r>
      <w:r>
        <w:rPr>
          <w:i/>
        </w:rPr>
        <w:t xml:space="preserve">ý </w:t>
      </w:r>
      <w:r>
        <w:rPr>
          <w:i/>
        </w:rPr>
        <w:t xml:space="preserve">đồ </w:t>
      </w:r>
      <w:r>
        <w:rPr>
          <w:i/>
        </w:rPr>
        <w:t xml:space="preserve">lớn, </w:t>
      </w:r>
      <w:r>
        <w:t xml:space="preserve">nhưng </w:t>
      </w:r>
      <w:r>
        <w:t xml:space="preserve">chưa </w:t>
      </w:r>
      <w:r>
        <w:t xml:space="preserve">thực </w:t>
      </w:r>
      <w:r>
        <w:t xml:space="preserve">hiện </w:t>
      </w:r>
      <w:r>
        <w:t xml:space="preserve">được. </w:t>
      </w:r>
      <w:r>
        <w:t xml:space="preserve">Đoán </w:t>
      </w:r>
      <w:r>
        <w:rPr>
          <w:i/>
        </w:rPr>
        <w:t xml:space="preserve">được </w:t>
      </w:r>
      <w:r>
        <w:rPr>
          <w:i/>
        </w:rPr>
        <w:t xml:space="preserve">ý </w:t>
      </w:r>
      <w:r>
        <w:t xml:space="preserve">đô. </w:t>
      </w:r>
      <w:r>
        <w:br/>
      </w:r>
      <w:r>
        <w:rPr>
          <w:b/>
        </w:rPr>
        <w:t xml:space="preserve">ý </w:t>
      </w:r>
      <w:r>
        <w:rPr>
          <w:b/>
        </w:rPr>
        <w:t xml:space="preserve">hợp </w:t>
      </w:r>
      <w:r>
        <w:rPr>
          <w:b/>
        </w:rPr>
        <w:t xml:space="preserve">tâm </w:t>
      </w:r>
      <w:r>
        <w:rPr>
          <w:b/>
        </w:rPr>
        <w:t xml:space="preserve">đầu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f2m </w:t>
      </w:r>
      <w:r>
        <w:rPr>
          <w:i/>
        </w:rPr>
        <w:t xml:space="preserve">đầu </w:t>
      </w:r>
      <w:r>
        <w:rPr>
          <w:i/>
        </w:rPr>
        <w:t xml:space="preserve">ý </w:t>
      </w:r>
      <w:r>
        <w:t xml:space="preserve">hợp. </w:t>
      </w:r>
      <w:r>
        <w:br/>
      </w:r>
      <w:r>
        <w:rPr>
          <w:b/>
        </w:rPr>
        <w:t xml:space="preserve">ý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Cách </w:t>
      </w:r>
      <w:r>
        <w:t xml:space="preserve">nhìn, </w:t>
      </w:r>
      <w:r>
        <w:t xml:space="preserve">cách </w:t>
      </w:r>
      <w:r>
        <w:t xml:space="preserve">nghĩ, </w:t>
      </w:r>
      <w:r>
        <w:t xml:space="preserve">cách </w:t>
      </w:r>
      <w:r>
        <w:t xml:space="preserve">đánh </w:t>
      </w:r>
      <w:r>
        <w:t xml:space="preserve">giá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về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việc,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t xml:space="preserve">ý </w:t>
      </w:r>
      <w:r>
        <w:rPr>
          <w:i/>
        </w:rPr>
        <w:t xml:space="preserve">kiến. </w:t>
      </w:r>
      <w:r>
        <w:rPr>
          <w:i/>
        </w:rPr>
        <w:t xml:space="preserve">Trao </w:t>
      </w:r>
      <w:r>
        <w:t xml:space="preserve">đổi </w:t>
      </w:r>
      <w:r>
        <w:t xml:space="preserve">ý </w:t>
      </w:r>
      <w:r>
        <w:rPr>
          <w:i/>
        </w:rPr>
        <w:t xml:space="preserve">kiến. </w:t>
      </w:r>
      <w:r>
        <w:t xml:space="preserve">Xin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của </w:t>
      </w:r>
      <w:r>
        <w:t xml:space="preserve">cấp </w:t>
      </w:r>
      <w:r>
        <w:t xml:space="preserve">trên. </w:t>
      </w:r>
      <w:r>
        <w:t xml:space="preserve">Có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nhưng </w:t>
      </w:r>
      <w:r>
        <w:t xml:space="preserve">không </w:t>
      </w:r>
      <w:r>
        <w:rPr>
          <w:i/>
        </w:rPr>
        <w:t xml:space="preserve">phát </w:t>
      </w:r>
      <w:r>
        <w:rPr>
          <w:i/>
        </w:rPr>
        <w:t xml:space="preserve">biểu. </w:t>
      </w:r>
      <w:r>
        <w:rPr>
          <w:b/>
        </w:rPr>
        <w:t xml:space="preserve">2 </w:t>
      </w:r>
      <w:r>
        <w:t xml:space="preserve">(khẩu ngữ).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Lời </w:t>
      </w:r>
      <w:r>
        <w:t xml:space="preserve">phát </w:t>
      </w:r>
      <w:r>
        <w:t xml:space="preserve">biểu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nhận </w:t>
      </w:r>
      <w:r>
        <w:t xml:space="preserve">xét, </w:t>
      </w:r>
      <w:r>
        <w:t xml:space="preserve">phê </w:t>
      </w:r>
      <w:r>
        <w:t xml:space="preserve">bình. </w:t>
      </w:r>
      <w:r>
        <w:t xml:space="preserve">Phải </w:t>
      </w:r>
      <w:r>
        <w:t xml:space="preserve">có </w:t>
      </w:r>
      <w:r>
        <w:t xml:space="preserve">ý </w:t>
      </w:r>
      <w:r>
        <w:t xml:space="preserve">kiến </w:t>
      </w:r>
      <w:r>
        <w:rPr>
          <w:i/>
        </w:rPr>
        <w:t xml:space="preserve">với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ý </w:t>
      </w:r>
      <w:r>
        <w:rPr>
          <w:b/>
        </w:rPr>
        <w:t xml:space="preserve">muốn </w:t>
      </w:r>
      <w:r>
        <w:rPr>
          <w:i/>
        </w:rPr>
        <w:t xml:space="preserve">danh từ </w:t>
      </w:r>
      <w:r>
        <w:t xml:space="preserve">Điều </w:t>
      </w:r>
      <w:r>
        <w:t xml:space="preserve">mong </w:t>
      </w:r>
      <w:r>
        <w:t xml:space="preserve">muốn </w:t>
      </w:r>
      <w:r>
        <w:t xml:space="preserve">sẽ </w:t>
      </w:r>
      <w:r>
        <w:t xml:space="preserve">thực </w:t>
      </w:r>
      <w:r>
        <w:t xml:space="preserve">hiện </w:t>
      </w:r>
      <w:r>
        <w:t xml:space="preserve">được. </w:t>
      </w:r>
      <w:r>
        <w:rPr>
          <w:i/>
        </w:rPr>
        <w:t xml:space="preserve">Đạt </w:t>
      </w:r>
      <w:r>
        <w:t xml:space="preserve">được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t xml:space="preserve">như </w:t>
      </w:r>
      <w:r>
        <w:t xml:space="preserve">ý </w:t>
      </w:r>
      <w:r>
        <w:t xml:space="preserve">muốn. </w:t>
      </w:r>
      <w:r>
        <w:br/>
      </w:r>
      <w:r>
        <w:rPr>
          <w:b/>
        </w:rPr>
        <w:t xml:space="preserve">ý </w:t>
      </w:r>
      <w:r>
        <w:rPr>
          <w:b/>
        </w:rPr>
        <w:t xml:space="preserve">nghĩ </w:t>
      </w:r>
      <w:r>
        <w:rPr>
          <w:i/>
        </w:rPr>
        <w:t xml:space="preserve">danh từ </w:t>
      </w:r>
      <w:r>
        <w:t xml:space="preserve">Điều </w:t>
      </w:r>
      <w:r>
        <w:t xml:space="preserve">nảy </w:t>
      </w:r>
      <w:r>
        <w:t xml:space="preserve">sinh </w:t>
      </w:r>
      <w:r>
        <w:t xml:space="preserve">ra </w:t>
      </w:r>
      <w:r>
        <w:t xml:space="preserve">trong </w:t>
      </w:r>
      <w:r>
        <w:t xml:space="preserve">óc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trí </w:t>
      </w:r>
      <w:r>
        <w:t xml:space="preserve">tuệ. </w:t>
      </w:r>
      <w:r>
        <w:t xml:space="preserve">Ndy </w:t>
      </w:r>
      <w:r>
        <w:t xml:space="preserve">ra </w:t>
      </w:r>
      <w:r>
        <w:rPr>
          <w:i/>
        </w:rPr>
        <w:t xml:space="preserve">một </w:t>
      </w:r>
      <w:r>
        <w:t xml:space="preserve">ý </w:t>
      </w:r>
      <w:r>
        <w:rPr>
          <w:i/>
        </w:rPr>
        <w:t xml:space="preserve">nghĩ. </w:t>
      </w:r>
      <w:r>
        <w:t xml:space="preserve">Có </w:t>
      </w:r>
      <w:r>
        <w:rPr>
          <w:i/>
        </w:rPr>
        <w:t xml:space="preserve">nhiều </w:t>
      </w:r>
      <w:r>
        <w:t xml:space="preserve">ý </w:t>
      </w:r>
      <w:r>
        <w:t xml:space="preserve">nghĩ </w:t>
      </w:r>
      <w:r>
        <w:rPr>
          <w:i/>
        </w:rPr>
        <w:t xml:space="preserve">tốt </w:t>
      </w:r>
      <w:r>
        <w:t xml:space="preserve">đẹp </w:t>
      </w:r>
      <w:r>
        <w:t xml:space="preserve">về </w:t>
      </w:r>
      <w:r>
        <w:t xml:space="preserve">bạn. </w:t>
      </w:r>
      <w:r>
        <w:t xml:space="preserve">Một </w:t>
      </w:r>
      <w:r>
        <w:t xml:space="preserve">ýnghĩ </w:t>
      </w:r>
      <w:r>
        <w:t xml:space="preserve">kì </w:t>
      </w:r>
      <w:r>
        <w:rPr>
          <w:i/>
        </w:rPr>
        <w:t xml:space="preserve">quặc. </w:t>
      </w:r>
      <w:r>
        <w:br/>
      </w:r>
      <w:r>
        <w:rPr>
          <w:b/>
        </w:rPr>
        <w:t xml:space="preserve">ý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Nội </w:t>
      </w:r>
      <w:r>
        <w:t xml:space="preserve">dung </w:t>
      </w:r>
      <w:r>
        <w:t xml:space="preserve">chứa </w:t>
      </w:r>
      <w:r>
        <w:t xml:space="preserve">đựng </w:t>
      </w:r>
      <w:r>
        <w:t xml:space="preserve">trong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ngôn </w:t>
      </w:r>
      <w:r>
        <w:t xml:space="preserve">ngữ, </w:t>
      </w:r>
      <w:r>
        <w:t xml:space="preserve">văn </w:t>
      </w:r>
      <w:r>
        <w:t xml:space="preserve">tự </w:t>
      </w:r>
      <w:r>
        <w:t xml:space="preserve">hoặc </w:t>
      </w:r>
      <w:r>
        <w:t xml:space="preserve">bằng </w:t>
      </w:r>
      <w:r>
        <w:t xml:space="preserve">một </w:t>
      </w:r>
      <w:r>
        <w:t xml:space="preserve">kí </w:t>
      </w:r>
      <w:r>
        <w:t xml:space="preserve">hiệu </w:t>
      </w:r>
      <w:r>
        <w:t xml:space="preserve">nào </w:t>
      </w:r>
      <w:r>
        <w:t xml:space="preserve">đó. </w:t>
      </w:r>
      <w:r>
        <w:t xml:space="preserve">Câu </w:t>
      </w:r>
      <w:r>
        <w:rPr>
          <w:i/>
        </w:rPr>
        <w:t xml:space="preserve">nói </w:t>
      </w:r>
      <w:r>
        <w:rPr>
          <w:i/>
        </w:rPr>
        <w:t xml:space="preserve">mang </w:t>
      </w:r>
      <w:r>
        <w:t xml:space="preserve">nhiều </w:t>
      </w:r>
      <w:r>
        <w:t xml:space="preserve">ý </w:t>
      </w:r>
      <w:r>
        <w:rPr>
          <w:i/>
        </w:rPr>
        <w:t xml:space="preserve">nghĩa. </w:t>
      </w:r>
      <w:r>
        <w:t xml:space="preserve">Tìm </w:t>
      </w:r>
      <w:r>
        <w:t xml:space="preserve">hiểu </w:t>
      </w:r>
      <w:r>
        <w:t xml:space="preserve">ý </w:t>
      </w:r>
      <w:r>
        <w:t xml:space="preserve">nghĩa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t xml:space="preserve">thơ. </w:t>
      </w:r>
      <w:r>
        <w:rPr>
          <w:i/>
        </w:rPr>
        <w:t xml:space="preserve">Cái </w:t>
      </w:r>
      <w:r>
        <w:t xml:space="preserve">nhìn </w:t>
      </w:r>
      <w:r>
        <w:t xml:space="preserve">đây </w:t>
      </w:r>
      <w:r>
        <w:t xml:space="preserve">ý </w:t>
      </w:r>
      <w:r>
        <w:t xml:space="preserve">nghĩa.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có). </w:t>
      </w:r>
      <w:r>
        <w:t xml:space="preserve">Giá </w:t>
      </w:r>
      <w:r>
        <w:t xml:space="preserve">trị, </w:t>
      </w:r>
      <w:r>
        <w:t xml:space="preserve">tác </w:t>
      </w:r>
      <w:r>
        <w:t xml:space="preserve">dụng. </w:t>
      </w:r>
      <w:r>
        <w:t xml:space="preserve">Rừng </w:t>
      </w:r>
      <w:r>
        <w:rPr>
          <w:i/>
        </w:rPr>
        <w:t xml:space="preserve">có </w:t>
      </w:r>
      <w:r>
        <w:rPr>
          <w:i/>
        </w:rPr>
        <w:t xml:space="preserve">ý </w:t>
      </w:r>
      <w:r>
        <w:t xml:space="preserve">nghĩa </w:t>
      </w:r>
      <w:r>
        <w:t xml:space="preserve">lớn </w:t>
      </w:r>
      <w:r>
        <w:rPr>
          <w:i/>
        </w:rPr>
        <w:t xml:space="preserve">đối </w:t>
      </w:r>
      <w:r>
        <w:t xml:space="preserve">với </w:t>
      </w:r>
      <w:r>
        <w:t xml:space="preserve">khí </w:t>
      </w:r>
      <w:r>
        <w:rPr>
          <w:i/>
        </w:rPr>
        <w:t xml:space="preserve">hậu. </w:t>
      </w:r>
      <w: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tốt </w:t>
      </w:r>
      <w:r>
        <w:rPr>
          <w:i/>
        </w:rPr>
        <w:t xml:space="preserve">có </w:t>
      </w:r>
      <w:r>
        <w:rPr>
          <w:i/>
        </w:rPr>
        <w:t xml:space="preserve">ý </w:t>
      </w:r>
      <w:r>
        <w:t xml:space="preserve">nghĩa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sâu </w:t>
      </w:r>
      <w:r>
        <w:t xml:space="preserve">sắc. </w:t>
      </w:r>
      <w:r>
        <w:rPr>
          <w:i/>
        </w:rPr>
        <w:t xml:space="preserve">Thắng </w:t>
      </w:r>
      <w:r>
        <w:t xml:space="preserve">lợi </w:t>
      </w:r>
      <w:r>
        <w:t xml:space="preserve">có </w:t>
      </w:r>
      <w:r>
        <w:t xml:space="preserve">ý </w:t>
      </w:r>
      <w:r>
        <w:t xml:space="preserve">nghĩa </w:t>
      </w:r>
      <w:r>
        <w:t xml:space="preserve">thời </w:t>
      </w:r>
      <w:r>
        <w:rPr>
          <w:i/>
        </w:rPr>
        <w:t xml:space="preserve">đại. </w:t>
      </w:r>
      <w:r>
        <w:br w:type="page"/>
      </w:r>
      <w:r>
        <w:rPr>
          <w:b/>
        </w:rPr>
        <w:t xml:space="preserve">ý </w:t>
      </w:r>
      <w:r>
        <w:rPr>
          <w:b/>
        </w:rPr>
        <w:t xml:space="preserve">nguyện </w:t>
      </w:r>
      <w:r>
        <w:rPr>
          <w:i/>
        </w:rPr>
        <w:t xml:space="preserve">danh từ </w:t>
      </w:r>
      <w:r>
        <w:t xml:space="preserve">(ít dùng). </w:t>
      </w:r>
      <w:r>
        <w:t xml:space="preserve">Điều </w:t>
      </w:r>
      <w:r>
        <w:t xml:space="preserve">mong </w:t>
      </w:r>
      <w:r>
        <w:t xml:space="preserve">muốn </w:t>
      </w:r>
      <w:r>
        <w:t xml:space="preserve">một. </w:t>
      </w:r>
      <w:r>
        <w:t xml:space="preserve">cách </w:t>
      </w:r>
      <w:r>
        <w:t xml:space="preserve">tha </w:t>
      </w:r>
      <w:r>
        <w:t xml:space="preserve">thiết; </w:t>
      </w:r>
      <w:r>
        <w:t xml:space="preserve">nguyện </w:t>
      </w:r>
      <w:r>
        <w:t xml:space="preserve">vọng </w:t>
      </w:r>
      <w:r>
        <w:t xml:space="preserve">tha </w:t>
      </w:r>
      <w:r>
        <w:t xml:space="preserve">thiết. </w:t>
      </w:r>
      <w:r>
        <w:t xml:space="preserve">Ý </w:t>
      </w:r>
      <w:r>
        <w:rPr>
          <w:i/>
        </w:rPr>
        <w:t xml:space="preserve">nguyện </w:t>
      </w:r>
      <w:r>
        <w:rPr>
          <w:i/>
        </w:rPr>
        <w:t xml:space="preserve">hoà </w:t>
      </w:r>
      <w:r>
        <w:rPr>
          <w:i/>
        </w:rPr>
        <w:t xml:space="preserve">bình </w:t>
      </w:r>
      <w:r>
        <w:rPr>
          <w:i/>
        </w:rP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toàn </w:t>
      </w:r>
      <w:r>
        <w:rPr>
          <w:i/>
        </w:rPr>
        <w:t xml:space="preserve">thế </w:t>
      </w:r>
      <w:r>
        <w:t xml:space="preserve">ý </w:t>
      </w:r>
      <w:r>
        <w:t xml:space="preserve">nhị </w:t>
      </w:r>
      <w:r>
        <w:t xml:space="preserve">tính từ </w:t>
      </w:r>
      <w:r>
        <w:t xml:space="preserve">(Lời </w:t>
      </w:r>
      <w:r>
        <w:t xml:space="preserve">nói, </w:t>
      </w:r>
      <w:r>
        <w:t xml:space="preserve">cử </w:t>
      </w:r>
      <w:r>
        <w:t xml:space="preserve">chỉ) </w:t>
      </w:r>
      <w:r>
        <w:t xml:space="preserve">có </w:t>
      </w:r>
      <w:r>
        <w:t xml:space="preserve">nhiều </w:t>
      </w:r>
      <w:r>
        <w:t xml:space="preserve">ý </w:t>
      </w:r>
      <w:r>
        <w:t xml:space="preserve">nghĩa, </w:t>
      </w:r>
      <w:r>
        <w:t xml:space="preserve">nhưng </w:t>
      </w:r>
      <w:r>
        <w:t xml:space="preserve">kín </w:t>
      </w:r>
      <w:r>
        <w:t xml:space="preserve">đáo, </w:t>
      </w:r>
      <w:r>
        <w:t xml:space="preserve">tế </w:t>
      </w:r>
      <w:r>
        <w:t xml:space="preserve">nhị. </w:t>
      </w:r>
      <w:r>
        <w:t xml:space="preserve">Câu </w:t>
      </w:r>
      <w:r>
        <w:t xml:space="preserve">nói </w:t>
      </w:r>
      <w:r>
        <w:rPr>
          <w:i/>
        </w:rPr>
        <w:t xml:space="preserve">đùa </w:t>
      </w:r>
      <w:r>
        <w:t xml:space="preserve">rất </w:t>
      </w:r>
      <w:r>
        <w:rPr>
          <w:i/>
        </w:rPr>
        <w:t xml:space="preserve">ý </w:t>
      </w:r>
      <w:r>
        <w:t xml:space="preserve">nhị. </w:t>
      </w:r>
      <w:r>
        <w:t xml:space="preserve">Nụ </w:t>
      </w:r>
      <w:r>
        <w:t xml:space="preserve">cười </w:t>
      </w:r>
      <w:r>
        <w:rPr>
          <w:i/>
        </w:rPr>
        <w:t xml:space="preserve">ý </w:t>
      </w:r>
      <w:r>
        <w:t xml:space="preserve">nhị. </w:t>
      </w:r>
      <w:r>
        <w:br/>
      </w:r>
      <w:r>
        <w:rPr>
          <w:b/>
        </w:rPr>
        <w:t xml:space="preserve">ý </w:t>
      </w:r>
      <w:r>
        <w:rPr>
          <w:b/>
        </w:rPr>
        <w:t xml:space="preserve">niệm </w:t>
      </w:r>
      <w:r>
        <w:rPr>
          <w:i/>
        </w:rPr>
        <w:t xml:space="preserve">danh từ </w:t>
      </w:r>
      <w:r>
        <w:t xml:space="preserve">Sự </w:t>
      </w:r>
      <w:r>
        <w:t xml:space="preserve">hiểu, </w:t>
      </w:r>
      <w:r>
        <w:t xml:space="preserve">nhận </w:t>
      </w:r>
      <w:r>
        <w:t xml:space="preserve">thức </w:t>
      </w:r>
      <w:r>
        <w:t xml:space="preserve">bước </w:t>
      </w:r>
      <w:r>
        <w:t xml:space="preserve">đầu </w:t>
      </w:r>
      <w:r>
        <w:t xml:space="preserve">về </w:t>
      </w:r>
      <w:r>
        <w:t xml:space="preserve">một </w:t>
      </w:r>
      <w:r>
        <w:t xml:space="preserve">loại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việc, </w:t>
      </w:r>
      <w:r>
        <w:t xml:space="preserve">quan </w:t>
      </w:r>
      <w:r>
        <w:t xml:space="preserve">hệ,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đó. </w:t>
      </w:r>
      <w:r>
        <w:rPr>
          <w:i/>
        </w:rPr>
        <w:t xml:space="preserve">Tài </w:t>
      </w:r>
      <w:r>
        <w:t xml:space="preserve">liệu </w:t>
      </w:r>
      <w:r>
        <w:t xml:space="preserve">khảo </w:t>
      </w:r>
      <w:r>
        <w:rPr>
          <w:i/>
        </w:rPr>
        <w:t xml:space="preserve">cổ </w:t>
      </w:r>
      <w:r>
        <w:t xml:space="preserve">học </w:t>
      </w:r>
      <w:r>
        <w:rPr>
          <w:i/>
        </w:rPr>
        <w:t xml:space="preserve">cho </w:t>
      </w:r>
      <w:r>
        <w:rPr>
          <w:i/>
        </w:rPr>
        <w:t xml:space="preserve">ta </w:t>
      </w:r>
      <w:r>
        <w:t xml:space="preserve">một </w:t>
      </w:r>
      <w:r>
        <w:t xml:space="preserve">ý </w:t>
      </w:r>
      <w:r>
        <w:t xml:space="preserve">niệm </w:t>
      </w:r>
      <w:r>
        <w:t xml:space="preserve">uề </w:t>
      </w:r>
      <w:r>
        <w:t xml:space="preserve">đời </w:t>
      </w:r>
      <w:r>
        <w:t xml:space="preserve">sống </w:t>
      </w:r>
      <w:r>
        <w:t xml:space="preserve">của </w:t>
      </w:r>
      <w:r>
        <w:rPr>
          <w:i/>
        </w:rPr>
        <w:t xml:space="preserve">người </w:t>
      </w:r>
      <w:r>
        <w:t xml:space="preserve">nguyên </w:t>
      </w:r>
      <w:r>
        <w:t xml:space="preserve">thuỷ. </w:t>
      </w:r>
      <w:r>
        <w:br/>
      </w:r>
      <w:r>
        <w:rPr>
          <w:b/>
        </w:rPr>
        <w:t xml:space="preserve">ý </w:t>
      </w:r>
      <w:r>
        <w:rPr>
          <w:b/>
        </w:rPr>
        <w:t xml:space="preserve">tại </w:t>
      </w:r>
      <w:r>
        <w:rPr>
          <w:b/>
        </w:rPr>
        <w:t xml:space="preserve">ngôn </w:t>
      </w:r>
      <w:r>
        <w:rPr>
          <w:b/>
        </w:rPr>
        <w:t xml:space="preserve">ngoại </w:t>
      </w:r>
      <w:r>
        <w:rPr>
          <w:b/>
        </w:rPr>
        <w:t xml:space="preserve">ý </w:t>
      </w:r>
      <w:r>
        <w:rPr>
          <w:b/>
        </w:rPr>
        <w:t xml:space="preserve">ở </w:t>
      </w:r>
      <w:r>
        <w:rPr>
          <w:b/>
        </w:rPr>
        <w:t xml:space="preserve">ngoài </w:t>
      </w:r>
      <w:r>
        <w:rPr>
          <w:b/>
        </w:rPr>
        <w:t xml:space="preserve">lời; </w:t>
      </w:r>
      <w:r>
        <w:rPr>
          <w:b/>
        </w:rPr>
        <w:t xml:space="preserve">chỉ </w:t>
      </w:r>
      <w:r>
        <w:rPr>
          <w:b/>
        </w:rPr>
        <w:t xml:space="preserve">những </w:t>
      </w:r>
      <w:r>
        <w:t xml:space="preserve">điều </w:t>
      </w:r>
      <w:r>
        <w:t xml:space="preserve">hàm </w:t>
      </w:r>
      <w:r>
        <w:t xml:space="preserve">ý, </w:t>
      </w:r>
      <w:r>
        <w:t xml:space="preserve">không </w:t>
      </w:r>
      <w:r>
        <w:t xml:space="preserve">nói </w:t>
      </w:r>
      <w:r>
        <w:t xml:space="preserve">ra </w:t>
      </w:r>
      <w:r>
        <w:t xml:space="preserve">trực </w:t>
      </w:r>
      <w:r>
        <w:t xml:space="preserve">tiếp, </w:t>
      </w:r>
      <w:r>
        <w:t xml:space="preserve">người </w:t>
      </w:r>
      <w:r>
        <w:t xml:space="preserve">nghe </w:t>
      </w:r>
      <w:r>
        <w:t xml:space="preserve">phải </w:t>
      </w:r>
      <w:r>
        <w:t xml:space="preserve">tự </w:t>
      </w:r>
      <w:r>
        <w:t xml:space="preserve">hiểu </w:t>
      </w:r>
      <w:r>
        <w:t xml:space="preserve">lấy. </w:t>
      </w:r>
      <w:r>
        <w:br/>
      </w:r>
      <w:r>
        <w:rPr>
          <w:b/>
        </w:rPr>
        <w:t xml:space="preserve">ý </w:t>
      </w:r>
      <w:r>
        <w:rPr>
          <w:b/>
        </w:rPr>
        <w:t xml:space="preserve">thức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phản </w:t>
      </w:r>
      <w:r>
        <w:t xml:space="preserve">ánh </w:t>
      </w:r>
      <w:r>
        <w:t xml:space="preserve">và </w:t>
      </w:r>
      <w:r>
        <w:t xml:space="preserve">tái </w:t>
      </w:r>
      <w:r>
        <w:t xml:space="preserve">hiện </w:t>
      </w:r>
      <w:r>
        <w:t xml:space="preserve">hiện </w:t>
      </w:r>
      <w:r>
        <w:t xml:space="preserve">thực </w:t>
      </w:r>
      <w:r>
        <w:t xml:space="preserve">vào </w:t>
      </w:r>
      <w:r>
        <w:t xml:space="preserve">trong </w:t>
      </w:r>
      <w:r>
        <w:t xml:space="preserve">tư </w:t>
      </w:r>
      <w:r>
        <w:t xml:space="preserve">duy. </w:t>
      </w:r>
      <w:r>
        <w:rPr>
          <w:i/>
        </w:rPr>
        <w:t xml:space="preserve">Vật </w:t>
      </w:r>
      <w:r>
        <w:t xml:space="preserve">chất </w:t>
      </w:r>
      <w:r>
        <w:rPr>
          <w:i/>
        </w:rPr>
        <w:t xml:space="preserve">uà </w:t>
      </w:r>
      <w:r>
        <w:rPr>
          <w:i/>
        </w:rPr>
        <w:t xml:space="preserve">ý </w:t>
      </w:r>
      <w:r>
        <w:rPr>
          <w:i/>
        </w:rPr>
        <w:t xml:space="preserve">thức </w:t>
      </w:r>
      <w:r>
        <w:rPr>
          <w:i/>
        </w:rPr>
        <w:t xml:space="preserve">là </w:t>
      </w:r>
      <w:r>
        <w:rPr>
          <w:i/>
        </w:rPr>
        <w:t xml:space="preserve">hai </w:t>
      </w:r>
      <w:r>
        <w:rPr>
          <w:i/>
        </w:rPr>
        <w:t xml:space="preserve">phạm </w:t>
      </w:r>
      <w:r>
        <w:rPr>
          <w:i/>
        </w:rPr>
        <w:t xml:space="preserve">trù </w:t>
      </w:r>
      <w:r>
        <w:rPr>
          <w:i/>
        </w:rPr>
        <w:t xml:space="preserve">cơ </w:t>
      </w:r>
      <w:r>
        <w:rPr>
          <w:i/>
        </w:rPr>
        <w:t xml:space="preserve">bản </w:t>
      </w:r>
      <w:r>
        <w:t xml:space="preserve">của </w:t>
      </w:r>
      <w:r>
        <w:t xml:space="preserve">triết </w:t>
      </w:r>
      <w:r>
        <w:t xml:space="preserve">học. </w:t>
      </w:r>
      <w:r>
        <w:t xml:space="preserve">Chủ </w:t>
      </w:r>
      <w:r>
        <w:t xml:space="preserve">nghĩa </w:t>
      </w:r>
      <w:r>
        <w:rPr>
          <w:i/>
        </w:rPr>
        <w:t xml:space="preserve">duy </w:t>
      </w:r>
      <w:r>
        <w:t xml:space="preserve">uật </w:t>
      </w:r>
      <w:r>
        <w:rPr>
          <w:i/>
        </w:rPr>
        <w:t xml:space="preserve">cho </w:t>
      </w:r>
      <w:r>
        <w:rPr>
          <w:i/>
        </w:rPr>
        <w:t xml:space="preserve">là </w:t>
      </w:r>
      <w:r>
        <w:t xml:space="preserve">uật </w:t>
      </w:r>
      <w:r>
        <w:rPr>
          <w:i/>
        </w:rPr>
        <w:t xml:space="preserve">chất </w:t>
      </w:r>
      <w:r>
        <w:rPr>
          <w:i/>
        </w:rPr>
        <w:t xml:space="preserve">có </w:t>
      </w:r>
      <w:r>
        <w:rPr>
          <w:i/>
        </w:rPr>
        <w:t xml:space="preserve">trước </w:t>
      </w:r>
      <w:r>
        <w:t xml:space="preserve">ý </w:t>
      </w:r>
      <w:r>
        <w:t xml:space="preserve">thức. </w:t>
      </w:r>
      <w:r>
        <w:rPr>
          <w:b/>
        </w:rPr>
        <w:t xml:space="preserve">2 </w:t>
      </w:r>
      <w:r>
        <w:t xml:space="preserve">Sự </w:t>
      </w:r>
      <w:r>
        <w:t xml:space="preserve">nhận </w:t>
      </w:r>
      <w:r>
        <w:t xml:space="preserve">thức </w:t>
      </w:r>
      <w:r>
        <w:t xml:space="preserve">trực </w:t>
      </w:r>
      <w:r>
        <w:t xml:space="preserve">tiếp, </w:t>
      </w:r>
      <w:r>
        <w:t xml:space="preserve">tức </w:t>
      </w:r>
      <w:r>
        <w:t xml:space="preserve">thời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tâm </w:t>
      </w:r>
      <w:r>
        <w:t xml:space="preserve">lí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mình, </w:t>
      </w:r>
      <w:r>
        <w:t xml:space="preserve">sự </w:t>
      </w:r>
      <w:r>
        <w:t xml:space="preserve">hiểu </w:t>
      </w:r>
      <w:r>
        <w:t xml:space="preserve">biết </w:t>
      </w:r>
      <w:r>
        <w:t xml:space="preserve">trực </w:t>
      </w:r>
      <w:r>
        <w:t xml:space="preserve">tiếp </w:t>
      </w:r>
      <w:r>
        <w:t xml:space="preserve">những </w:t>
      </w:r>
      <w:r>
        <w:t xml:space="preserve">việc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làm. </w:t>
      </w:r>
      <w:r>
        <w:t xml:space="preserve">Nó </w:t>
      </w:r>
      <w:r>
        <w:t xml:space="preserve">làm </w:t>
      </w:r>
      <w:r>
        <w:t xml:space="preserve">uiệc </w:t>
      </w:r>
      <w:r>
        <w:rPr>
          <w:i/>
        </w:rPr>
        <w:t xml:space="preserve">đó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có </w:t>
      </w:r>
      <w:r>
        <w:rPr>
          <w:i/>
        </w:rPr>
        <w:t xml:space="preserve">ý </w:t>
      </w:r>
      <w:r>
        <w:rPr>
          <w:i/>
        </w:rPr>
        <w:t xml:space="preserve">thức. </w:t>
      </w:r>
      <w:r>
        <w:rPr>
          <w:i/>
        </w:rPr>
        <w:t xml:space="preserve">Bệnh </w:t>
      </w:r>
      <w:r>
        <w:rPr>
          <w:i/>
        </w:rPr>
        <w:t xml:space="preserve">nhân </w:t>
      </w:r>
      <w:r>
        <w:rPr>
          <w:i/>
        </w:rPr>
        <w:t xml:space="preserve">bị </w:t>
      </w:r>
      <w:r>
        <w:t xml:space="preserve">rối </w:t>
      </w:r>
      <w:r>
        <w:rPr>
          <w:i/>
        </w:rPr>
        <w:t xml:space="preserve">loạn </w:t>
      </w:r>
      <w:r>
        <w:rPr>
          <w:i/>
        </w:rPr>
        <w:t xml:space="preserve">ý </w:t>
      </w:r>
      <w:r>
        <w:t xml:space="preserve">thức. </w:t>
      </w:r>
      <w:r>
        <w:t xml:space="preserve">Có </w:t>
      </w:r>
      <w:r>
        <w:rPr>
          <w:i/>
        </w:rPr>
        <w:t xml:space="preserve">ý </w:t>
      </w:r>
      <w:r>
        <w:t xml:space="preserve">thức </w:t>
      </w:r>
      <w:r>
        <w:t xml:space="preserve">tính </w:t>
      </w:r>
      <w:r>
        <w:t xml:space="preserve">táo. </w:t>
      </w:r>
      <w:r>
        <w:rPr>
          <w:b/>
        </w:rPr>
        <w:t xml:space="preserve">3 </w:t>
      </w:r>
      <w:r>
        <w:t xml:space="preserve">Sự </w:t>
      </w:r>
      <w:r>
        <w:t xml:space="preserve">nhận </w:t>
      </w:r>
      <w:r>
        <w:t xml:space="preserve">thức </w:t>
      </w:r>
      <w:r>
        <w:t xml:space="preserve">đúng </w:t>
      </w:r>
      <w:r>
        <w:t xml:space="preserve">đắn,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 </w:t>
      </w:r>
      <w:r>
        <w:t xml:space="preserve">cần </w:t>
      </w:r>
      <w:r>
        <w:t xml:space="preserve">phải </w:t>
      </w:r>
      <w:r>
        <w:t xml:space="preserve">có. </w:t>
      </w:r>
      <w:r>
        <w:t xml:space="preserve">Giáo </w:t>
      </w:r>
      <w:r>
        <w:t xml:space="preserve">dục </w:t>
      </w:r>
      <w:r>
        <w:rPr>
          <w:i/>
        </w:rPr>
        <w:t xml:space="preserve">ý </w:t>
      </w:r>
      <w:r>
        <w:t xml:space="preserve">thức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t xml:space="preserve">Nâng </w:t>
      </w:r>
      <w:r>
        <w:rPr>
          <w:i/>
        </w:rPr>
        <w:t xml:space="preserve">cao </w:t>
      </w:r>
      <w:r>
        <w:rPr>
          <w:i/>
        </w:rPr>
        <w:t xml:space="preserve">ý </w:t>
      </w:r>
      <w:r>
        <w:t xml:space="preserve">thức </w:t>
      </w:r>
      <w:r>
        <w:t xml:space="preserve">tổ </w:t>
      </w:r>
      <w:r>
        <w:t xml:space="preserve">chức. </w:t>
      </w:r>
      <w:r>
        <w:t xml:space="preserve">Phê </w:t>
      </w:r>
      <w:r>
        <w:t xml:space="preserve">bình </w:t>
      </w:r>
      <w:r>
        <w:t xml:space="preserve">thiếu </w:t>
      </w:r>
      <w:r>
        <w:t xml:space="preserve">ý </w:t>
      </w:r>
      <w:r>
        <w:rPr>
          <w:i/>
        </w:rPr>
        <w:t xml:space="preserve">thức </w:t>
      </w:r>
      <w:r>
        <w:t xml:space="preserve">xây </w:t>
      </w:r>
      <w:r>
        <w:rPr>
          <w:i/>
        </w:rPr>
        <w:t xml:space="preserve">dựng.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Có </w:t>
      </w:r>
      <w:r>
        <w:t xml:space="preserve">ý </w:t>
      </w:r>
      <w:r>
        <w:t xml:space="preserve">thức. </w:t>
      </w:r>
      <w:r>
        <w:t xml:space="preserve">Anh </w:t>
      </w:r>
      <w:r>
        <w:t xml:space="preserve">ta </w:t>
      </w:r>
      <w:r>
        <w:rPr>
          <w:i/>
        </w:rPr>
        <w:t xml:space="preserve">ý </w:t>
      </w:r>
      <w:r>
        <w:t xml:space="preserve">thức </w:t>
      </w:r>
      <w:r>
        <w:rPr>
          <w:i/>
        </w:rPr>
        <w:t xml:space="preserve">được </w:t>
      </w:r>
      <w:r>
        <w:rPr>
          <w:i/>
        </w:rPr>
        <w:t xml:space="preserve">công </w:t>
      </w:r>
      <w:r>
        <w:t xml:space="preserve">uiệc </w:t>
      </w:r>
      <w:r>
        <w:t xml:space="preserve">anh </w:t>
      </w:r>
      <w:r>
        <w:t xml:space="preserve">ta </w:t>
      </w:r>
      <w:r>
        <w:t xml:space="preserve">đang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ý </w:t>
      </w:r>
      <w:r>
        <w:rPr>
          <w:b/>
        </w:rPr>
        <w:t xml:space="preserve">thức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(cũ). </w:t>
      </w:r>
      <w:r>
        <w:t xml:space="preserve">Hệ </w:t>
      </w:r>
      <w:r>
        <w:t xml:space="preserve">tư </w:t>
      </w:r>
      <w:r>
        <w:t xml:space="preserve">tưởng. </w:t>
      </w:r>
      <w:r>
        <w:t xml:space="preserve">Ý </w:t>
      </w:r>
      <w:r>
        <w:t xml:space="preserve">thức </w:t>
      </w:r>
      <w:r>
        <w:t xml:space="preserve">hệ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rPr>
          <w:i/>
        </w:rPr>
        <w:t xml:space="preserve">` </w:t>
      </w:r>
      <w:r>
        <w:br/>
      </w:r>
      <w:r>
        <w:rPr>
          <w:b/>
        </w:rPr>
        <w:t xml:space="preserve">ý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tình </w:t>
      </w:r>
      <w:r>
        <w:rPr>
          <w:i/>
        </w:rPr>
        <w:t xml:space="preserve">ý </w:t>
      </w:r>
      <w:r>
        <w:t xml:space="preserve">(nghĩa </w:t>
      </w:r>
      <w:r>
        <w:t xml:space="preserve">1, </w:t>
      </w:r>
      <w:r>
        <w:t xml:space="preserve">3). </w:t>
      </w:r>
      <w:r>
        <w:t xml:space="preserve">Có </w:t>
      </w:r>
      <w:r>
        <w:t xml:space="preserve">ý </w:t>
      </w:r>
      <w:r>
        <w:t xml:space="preserve">tình </w:t>
      </w:r>
      <w:r>
        <w:t xml:space="preserve">riêng, </w:t>
      </w:r>
      <w:r>
        <w:t xml:space="preserve">không </w:t>
      </w:r>
      <w:r>
        <w:t xml:space="preserve">nói </w:t>
      </w:r>
      <w:r>
        <w:t xml:space="preserve">ra. </w:t>
      </w:r>
      <w:r>
        <w:t xml:space="preserve">tình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t xml:space="preserve">thơ. </w:t>
      </w:r>
      <w:r>
        <w:br/>
      </w:r>
      <w:r>
        <w:rPr>
          <w:b/>
        </w:rPr>
        <w:t xml:space="preserve">ý </w:t>
      </w:r>
      <w:r>
        <w:rPr>
          <w:b/>
        </w:rPr>
        <w:t xml:space="preserve">trung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văn chương). </w:t>
      </w:r>
      <w:r>
        <w:t xml:space="preserve">Người </w:t>
      </w:r>
      <w:r>
        <w:t xml:space="preserve">yêu. </w:t>
      </w:r>
      <w:r>
        <w:br/>
      </w:r>
      <w:r>
        <w:rPr>
          <w:b/>
        </w:rPr>
        <w:t xml:space="preserve">ý </w:t>
      </w:r>
      <w:r>
        <w:rPr>
          <w:b/>
        </w:rPr>
        <w:t xml:space="preserve">tứ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ý </w:t>
      </w:r>
      <w:r>
        <w:t xml:space="preserve">muốn </w:t>
      </w:r>
      <w:r>
        <w:t xml:space="preserve">nói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Bài </w:t>
      </w:r>
      <w:r>
        <w:t xml:space="preserve">văn </w:t>
      </w:r>
      <w:r>
        <w:t xml:space="preserve">ngắn </w:t>
      </w:r>
      <w:r>
        <w:t xml:space="preserve">gọn, </w:t>
      </w:r>
      <w:r>
        <w:t xml:space="preserve">nhưng </w:t>
      </w:r>
      <w:r>
        <w:t xml:space="preserve">ý </w:t>
      </w:r>
      <w:r>
        <w:t xml:space="preserve">tứ </w:t>
      </w:r>
      <w:r>
        <w:t xml:space="preserve">sâu </w:t>
      </w:r>
      <w:r>
        <w:t xml:space="preserve">sắc. </w:t>
      </w:r>
      <w:r>
        <w:t xml:space="preserve">Không </w:t>
      </w:r>
      <w:r>
        <w:t xml:space="preserve">hiểu </w:t>
      </w:r>
      <w:r>
        <w:rPr>
          <w:i/>
        </w:rPr>
        <w:t xml:space="preserve">nói </w:t>
      </w:r>
      <w:r>
        <w:rPr>
          <w:i/>
        </w:rPr>
        <w:t xml:space="preserve">như </w:t>
      </w:r>
      <w:r>
        <w:rPr>
          <w:i/>
        </w:rPr>
        <w:t xml:space="preserve">uậy </w:t>
      </w:r>
      <w:r>
        <w:t xml:space="preserve">có </w:t>
      </w:r>
      <w:r>
        <w:t xml:space="preserve">ý </w:t>
      </w:r>
      <w:r>
        <w:t xml:space="preserve">tứ </w:t>
      </w:r>
      <w:r>
        <w:rPr>
          <w:i/>
        </w:rPr>
        <w:t xml:space="preserve">gì. </w:t>
      </w:r>
      <w:r>
        <w:rPr>
          <w:i/>
        </w:rPr>
        <w:t xml:space="preserve">Dò </w:t>
      </w:r>
      <w:r>
        <w:rPr>
          <w:i/>
        </w:rPr>
        <w:t xml:space="preserve">la </w:t>
      </w:r>
      <w:r>
        <w:t xml:space="preserve">ý </w:t>
      </w:r>
      <w:r>
        <w:t xml:space="preserve">tứ. </w:t>
      </w:r>
      <w:r>
        <w:rPr>
          <w:b/>
        </w:rPr>
        <w:t xml:space="preserve">2 </w:t>
      </w:r>
      <w:r>
        <w:t xml:space="preserve">Sự </w:t>
      </w:r>
      <w:r>
        <w:t xml:space="preserve">cần </w:t>
      </w:r>
      <w:r>
        <w:t xml:space="preserve">thận </w:t>
      </w:r>
      <w:r>
        <w:t xml:space="preserve">trong </w:t>
      </w:r>
      <w:r>
        <w:t xml:space="preserve">cử </w:t>
      </w:r>
      <w:r>
        <w:t xml:space="preserve">chỉ, </w:t>
      </w:r>
      <w:r>
        <w:t xml:space="preserve">lời </w:t>
      </w:r>
      <w:r>
        <w:t xml:space="preserve">nói, </w:t>
      </w:r>
      <w:r>
        <w:t xml:space="preserve">tránh </w:t>
      </w:r>
      <w:r>
        <w:t xml:space="preserve">những </w:t>
      </w:r>
      <w:r>
        <w:t xml:space="preserve">sơ </w:t>
      </w:r>
      <w:r>
        <w:t xml:space="preserve">suất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hiểu </w:t>
      </w:r>
      <w:r>
        <w:t xml:space="preserve">lầm. </w:t>
      </w:r>
      <w:r>
        <w:rPr>
          <w:i/>
        </w:rPr>
        <w:t xml:space="preserve">Giữ </w:t>
      </w:r>
      <w:r>
        <w:t xml:space="preserve">gìn </w:t>
      </w:r>
      <w:r>
        <w:t xml:space="preserve">ý </w:t>
      </w:r>
      <w:r>
        <w:rPr>
          <w:i/>
        </w:rPr>
        <w:t xml:space="preserve">tứ.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có </w:t>
      </w:r>
      <w:r>
        <w:t xml:space="preserve">ý </w:t>
      </w:r>
      <w:r>
        <w:rPr>
          <w:i/>
        </w:rPr>
        <w:t xml:space="preserve">tứ. </w:t>
      </w:r>
      <w:r>
        <w:t xml:space="preserve">ll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ý </w:t>
      </w:r>
      <w:r>
        <w:t xml:space="preserve">tứ. </w:t>
      </w:r>
      <w:r>
        <w:rPr>
          <w:i/>
        </w:rPr>
        <w:t xml:space="preserve">Cô </w:t>
      </w:r>
      <w:r>
        <w:rPr>
          <w:i/>
        </w:rPr>
        <w:t xml:space="preserve">gái </w:t>
      </w:r>
      <w:r>
        <w:rPr>
          <w:i/>
        </w:rPr>
        <w:t xml:space="preserve">bạo </w:t>
      </w:r>
      <w:r>
        <w:rPr>
          <w:i/>
        </w:rPr>
        <w:t xml:space="preserve">dạn, </w:t>
      </w:r>
      <w:r>
        <w:rPr>
          <w:i/>
        </w:rPr>
        <w:t xml:space="preserve">nhưng </w:t>
      </w:r>
      <w:r>
        <w:rPr>
          <w:i/>
        </w:rPr>
        <w:t xml:space="preserve">rất </w:t>
      </w:r>
      <w:r>
        <w:t xml:space="preserve">ý </w:t>
      </w:r>
      <w:r>
        <w:t xml:space="preserve">tứ. </w:t>
      </w:r>
      <w:r>
        <w:rPr>
          <w:i/>
        </w:rPr>
        <w:t xml:space="preserve">Nói </w:t>
      </w:r>
      <w:r>
        <w:t xml:space="preserve">năng </w:t>
      </w:r>
      <w:r>
        <w:t xml:space="preserve">nên </w:t>
      </w:r>
      <w:r>
        <w:rPr>
          <w:i/>
        </w:rPr>
        <w:t xml:space="preserve">ý </w:t>
      </w:r>
      <w:r>
        <w:rPr>
          <w:i/>
        </w:rPr>
        <w:t xml:space="preserve">tứ </w:t>
      </w:r>
      <w:r>
        <w:t xml:space="preserve">một </w:t>
      </w:r>
      <w:r>
        <w:t xml:space="preserve">chút. </w:t>
      </w:r>
      <w:r>
        <w:br/>
      </w:r>
      <w:r>
        <w:rPr>
          <w:b/>
        </w:rPr>
        <w:t xml:space="preserve">ý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(cũ). </w:t>
      </w:r>
      <w:r>
        <w:t xml:space="preserve">Điều </w:t>
      </w:r>
      <w:r>
        <w:t xml:space="preserve">nghĩ </w:t>
      </w:r>
      <w:r>
        <w:t xml:space="preserve">trong </w:t>
      </w:r>
      <w:r>
        <w:t xml:space="preserve">đầu </w:t>
      </w:r>
      <w:r>
        <w:t xml:space="preserve">óc. </w:t>
      </w:r>
      <w:r>
        <w:rPr>
          <w:i/>
        </w:rPr>
        <w:t xml:space="preserve">Ý </w:t>
      </w:r>
      <w:r>
        <w:rPr>
          <w:i/>
        </w:rPr>
        <w:t xml:space="preserve">tưởng </w:t>
      </w:r>
      <w:r>
        <w:rPr>
          <w:i/>
        </w:rPr>
        <w:t xml:space="preserve">cao </w:t>
      </w:r>
      <w:r>
        <w:rPr>
          <w:i/>
        </w:rPr>
        <w:t xml:space="preserve">xa. </w:t>
      </w:r>
      <w:r>
        <w:br/>
      </w:r>
      <w:r>
        <w:rPr>
          <w:b/>
        </w:rPr>
        <w:t xml:space="preserve">ý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Ý </w:t>
      </w:r>
      <w:r>
        <w:t xml:space="preserve">hay, </w:t>
      </w:r>
      <w:r>
        <w:t xml:space="preserve">gợi </w:t>
      </w:r>
      <w:r>
        <w:t xml:space="preserve">cảm </w:t>
      </w:r>
      <w:r>
        <w:t xml:space="preserve">xúc, </w:t>
      </w:r>
      <w:r>
        <w:t xml:space="preserve">hứng </w:t>
      </w:r>
      <w:r>
        <w:t xml:space="preserve">thú. </w:t>
      </w:r>
      <w:r>
        <w:t xml:space="preserve">Lối </w:t>
      </w:r>
      <w:r>
        <w:t xml:space="preserve">thơ </w:t>
      </w:r>
      <w:r>
        <w:rPr>
          <w:i/>
        </w:rPr>
        <w:t xml:space="preserve">trào </w:t>
      </w:r>
      <w:r>
        <w:t xml:space="preserve">phúng </w:t>
      </w:r>
      <w:r>
        <w:rPr>
          <w:i/>
        </w:rPr>
        <w:t xml:space="preserve">đây </w:t>
      </w:r>
      <w:r>
        <w:rPr>
          <w:i/>
        </w:rPr>
        <w:t xml:space="preserve">ý </w:t>
      </w:r>
      <w:r>
        <w:rPr>
          <w:i/>
        </w:rPr>
        <w:t xml:space="preserve">uị. </w:t>
      </w:r>
      <w:r>
        <w:t xml:space="preserve">Câu </w:t>
      </w:r>
      <w:r>
        <w:rPr>
          <w:i/>
        </w:rPr>
        <w:t xml:space="preserve">pha </w:t>
      </w:r>
      <w:r>
        <w:rPr>
          <w:i/>
        </w:rPr>
        <w:t xml:space="preserve">trò </w:t>
      </w:r>
      <w:r>
        <w:t xml:space="preserve">ý </w:t>
      </w:r>
      <w:r>
        <w:t xml:space="preserve">u‡. </w:t>
      </w:r>
      <w:r>
        <w:t xml:space="preserve">, </w:t>
      </w:r>
      <w:r>
        <w:br/>
      </w:r>
      <w:r>
        <w:rPr>
          <w:b/>
        </w:rPr>
        <w:t xml:space="preserve">yard </w:t>
      </w:r>
      <w:r>
        <w:rPr>
          <w:b/>
        </w:rPr>
        <w:t xml:space="preserve">[i-a]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Anh </w:t>
      </w:r>
      <w:r>
        <w:t xml:space="preserve">- </w:t>
      </w:r>
      <w:r>
        <w:t xml:space="preserve">Mĩ, </w:t>
      </w:r>
      <w:r>
        <w:t xml:space="preserve">bằng </w:t>
      </w:r>
      <w:r>
        <w:rPr>
          <w:b/>
        </w:rPr>
        <w:t xml:space="preserve">3 </w:t>
      </w:r>
      <w:r>
        <w:t xml:space="preserve">foot, </w:t>
      </w:r>
      <w:r>
        <w:t xml:space="preserve">tức </w:t>
      </w:r>
      <w:r>
        <w:t xml:space="preserve">0,9144 </w:t>
      </w:r>
      <w:r>
        <w:t xml:space="preserve">mét. </w:t>
      </w:r>
      <w:r>
        <w:br/>
      </w:r>
      <w:r>
        <w:rPr>
          <w:b/>
        </w:rPr>
        <w:t xml:space="preserve">yd </w:t>
      </w:r>
      <w:r>
        <w:t xml:space="preserve">Yard,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yen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nước </w:t>
      </w:r>
      <w:r>
        <w:t xml:space="preserve">Nhật </w:t>
      </w:r>
      <w:r>
        <w:t xml:space="preserve">Bản. </w:t>
      </w:r>
      <w:r>
        <w:br/>
      </w:r>
      <w:r>
        <w:rPr>
          <w:b/>
        </w:rPr>
        <w:t xml:space="preserve">yểm </w:t>
      </w:r>
      <w:r>
        <w:rPr>
          <w:i/>
        </w:rPr>
        <w:t xml:space="preserve">động từ </w:t>
      </w:r>
      <w:r>
        <w:t xml:space="preserve">Chôn, </w:t>
      </w:r>
      <w:r>
        <w:t xml:space="preserve">dán </w:t>
      </w:r>
      <w:r>
        <w:t xml:space="preserve">bùa </w:t>
      </w:r>
      <w:r>
        <w:t xml:space="preserve">chú </w:t>
      </w:r>
      <w:r>
        <w:t xml:space="preserve">để </w:t>
      </w:r>
      <w:r>
        <w:t xml:space="preserve">trấn, </w:t>
      </w:r>
      <w:r>
        <w:t xml:space="preserve">trừ </w:t>
      </w:r>
      <w:r>
        <w:t xml:space="preserve">ma </w:t>
      </w:r>
      <w:r>
        <w:t xml:space="preserve">quỷ,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Yểm </w:t>
      </w:r>
      <w:r>
        <w:t xml:space="preserve">bùa </w:t>
      </w:r>
      <w:r>
        <w:rPr>
          <w:i/>
        </w:rPr>
        <w:t xml:space="preserve">trừ </w:t>
      </w:r>
      <w:r>
        <w:rPr>
          <w:i/>
        </w:rPr>
        <w:t xml:space="preserve">ma. </w:t>
      </w:r>
      <w:r>
        <w:br/>
      </w:r>
      <w:r>
        <w:rPr>
          <w:b/>
        </w:rPr>
        <w:t xml:space="preserve">yếm </w:t>
      </w:r>
      <w:r>
        <w:rPr>
          <w:b/>
        </w:rPr>
        <w:t xml:space="preserve">hộ </w:t>
      </w:r>
      <w:r>
        <w:rPr>
          <w:i/>
        </w:rPr>
        <w:t xml:space="preserve">động từ </w:t>
      </w:r>
      <w:r>
        <w:t xml:space="preserve">Dùng </w:t>
      </w:r>
      <w:r>
        <w:t xml:space="preserve">hoả </w:t>
      </w:r>
      <w:r>
        <w:t xml:space="preserve">lực </w:t>
      </w:r>
      <w:r>
        <w:t xml:space="preserve">bảo </w:t>
      </w:r>
      <w:r>
        <w:t xml:space="preserve">vệ, </w:t>
      </w:r>
      <w:r>
        <w:t xml:space="preserve">che </w:t>
      </w:r>
      <w:r>
        <w:t xml:space="preserve">chở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hành </w:t>
      </w:r>
      <w:r>
        <w:t xml:space="preserve">động. </w:t>
      </w:r>
      <w:r>
        <w:rPr>
          <w:i/>
        </w:rPr>
        <w:t xml:space="preserve">Pháo </w:t>
      </w:r>
      <w:r>
        <w:t xml:space="preserve">binh </w:t>
      </w:r>
      <w:r>
        <w:t xml:space="preserve">yếm </w:t>
      </w:r>
      <w:r>
        <w:rPr>
          <w:i/>
        </w:rPr>
        <w:t xml:space="preserve">hộ </w:t>
      </w:r>
      <w:r>
        <w:rPr>
          <w:i/>
        </w:rPr>
        <w:t xml:space="preserve">cho </w:t>
      </w:r>
      <w:r>
        <w:rPr>
          <w:i/>
        </w:rPr>
        <w:t xml:space="preserve">bộ </w:t>
      </w:r>
      <w:r>
        <w:rPr>
          <w:i/>
        </w:rPr>
        <w:t xml:space="preserve">binh </w:t>
      </w:r>
      <w:r>
        <w:t xml:space="preserve">tiến. </w:t>
      </w:r>
      <w:r>
        <w:t xml:space="preserve">Bắn </w:t>
      </w:r>
      <w:r>
        <w:t xml:space="preserve">yếm </w:t>
      </w:r>
      <w:r>
        <w:rPr>
          <w:i/>
        </w:rPr>
        <w:t xml:space="preserve">hộ. </w:t>
      </w:r>
      <w:r>
        <w:br/>
      </w:r>
      <w:r>
        <w:rPr>
          <w:b/>
        </w:rPr>
        <w:t xml:space="preserve">yếm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Như </w:t>
      </w:r>
      <w:r>
        <w:t xml:space="preserve">yểm </w:t>
      </w:r>
      <w:r>
        <w:t xml:space="preserve">hộ. </w:t>
      </w:r>
      <w:r>
        <w:br/>
      </w:r>
      <w:r>
        <w:rPr>
          <w:b/>
        </w:rPr>
        <w:t xml:space="preserve">yểm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(ít dùng). </w:t>
      </w:r>
      <w:r>
        <w:t xml:space="preserve">Yếm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yếm </w:t>
      </w:r>
      <w:r>
        <w:rPr>
          <w:i/>
        </w:rPr>
        <w:t xml:space="preserve">danh từ </w:t>
      </w:r>
      <w:r>
        <w:t xml:space="preserve">† </w:t>
      </w:r>
      <w:r>
        <w:t xml:space="preserve">Phần </w:t>
      </w:r>
      <w:r>
        <w:t xml:space="preserve">vỏ </w:t>
      </w:r>
      <w:r>
        <w:t xml:space="preserve">cứng </w:t>
      </w:r>
      <w:r>
        <w:t xml:space="preserve">che </w:t>
      </w:r>
      <w:r>
        <w:t xml:space="preserve">bụng </w:t>
      </w:r>
      <w:r>
        <w:t xml:space="preserve">dưới </w:t>
      </w:r>
      <w:r>
        <w:t xml:space="preserve">lớp </w:t>
      </w:r>
      <w:r>
        <w:t xml:space="preserve">mai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vật. </w:t>
      </w:r>
      <w:r>
        <w:rPr>
          <w:i/>
        </w:rPr>
        <w:t xml:space="preserve">Bóc </w:t>
      </w:r>
      <w:r>
        <w:rPr>
          <w:i/>
        </w:rPr>
        <w:t xml:space="preserve">yếm </w:t>
      </w:r>
      <w:r>
        <w:rPr>
          <w:i/>
        </w:rPr>
        <w:t xml:space="preserve">cua. </w:t>
      </w:r>
      <w:r>
        <w:t xml:space="preserve">Vếm </w:t>
      </w:r>
      <w:r>
        <w:rPr>
          <w:i/>
        </w:rPr>
        <w:t xml:space="preserve">rùa. </w:t>
      </w:r>
      <w:r>
        <w:rPr>
          <w:b/>
        </w:rPr>
        <w:t xml:space="preserve">2 </w:t>
      </w:r>
      <w:r>
        <w:t xml:space="preserve">Phần </w:t>
      </w:r>
      <w:r>
        <w:t xml:space="preserve">da </w:t>
      </w:r>
      <w:r>
        <w:t xml:space="preserve">trễ </w:t>
      </w:r>
      <w:r>
        <w:t xml:space="preserve">xuống </w:t>
      </w:r>
      <w:r>
        <w:t xml:space="preserve">thành </w:t>
      </w:r>
      <w:r>
        <w:t xml:space="preserve">tấm </w:t>
      </w:r>
      <w:r>
        <w:t xml:space="preserve">mỏng </w:t>
      </w:r>
      <w:r>
        <w:t xml:space="preserve">chạy </w:t>
      </w:r>
      <w:r>
        <w:t xml:space="preserve">dọc </w:t>
      </w:r>
      <w:r>
        <w:t xml:space="preserve">trước </w:t>
      </w:r>
      <w:r>
        <w:t xml:space="preserve">ngực </w:t>
      </w:r>
      <w:r>
        <w:t xml:space="preserve">của </w:t>
      </w:r>
      <w:r>
        <w:t xml:space="preserve">bò. </w:t>
      </w:r>
      <w:r>
        <w:rPr>
          <w:b/>
        </w:rPr>
        <w:t xml:space="preserve">3 </w:t>
      </w:r>
      <w:r>
        <w:t xml:space="preserve">Đồ </w:t>
      </w:r>
      <w:r>
        <w:t xml:space="preserve">mặc </w:t>
      </w:r>
      <w:r>
        <w:t xml:space="preserve">lót </w:t>
      </w:r>
      <w:r>
        <w:t xml:space="preserve">che </w:t>
      </w:r>
      <w:r>
        <w:t xml:space="preserve">ngực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thời </w:t>
      </w:r>
      <w:r>
        <w:t xml:space="preserve">trước. </w:t>
      </w:r>
      <w:r>
        <w:t xml:space="preserve">Dái </w:t>
      </w:r>
      <w:r>
        <w:rPr>
          <w:i/>
        </w:rPr>
        <w:t xml:space="preserve">yếm. </w:t>
      </w:r>
      <w:r>
        <w:rPr>
          <w:b/>
        </w:rPr>
        <w:t xml:space="preserve">4 </w:t>
      </w:r>
      <w:r>
        <w:t xml:space="preserve">(khẩu ngữ). </w:t>
      </w:r>
      <w:r>
        <w:t xml:space="preserve">Tạp </w:t>
      </w:r>
      <w:r>
        <w:t xml:space="preserve">dề. </w:t>
      </w:r>
      <w:r>
        <w:rPr>
          <w:b/>
        </w:rPr>
        <w:t xml:space="preserve">5 </w:t>
      </w:r>
      <w:r>
        <w:t xml:space="preserve">Yếm </w:t>
      </w:r>
      <w:r>
        <w:t xml:space="preserve">dãi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yếm </w:t>
      </w:r>
      <w:r>
        <w:rPr>
          <w:b/>
        </w:rPr>
        <w:t xml:space="preserve">dãi </w:t>
      </w:r>
      <w:r>
        <w:rPr>
          <w:i/>
        </w:rPr>
        <w:t xml:space="preserve">danh từ </w:t>
      </w:r>
      <w:r>
        <w:t xml:space="preserve">Mảnh </w:t>
      </w:r>
      <w:r>
        <w:t xml:space="preserve">vải </w:t>
      </w:r>
      <w:r>
        <w:t xml:space="preserve">giống </w:t>
      </w:r>
      <w:r>
        <w:t xml:space="preserve">cái </w:t>
      </w:r>
      <w:r>
        <w:t xml:space="preserve">yếm, </w:t>
      </w:r>
      <w:r>
        <w:t xml:space="preserve">đeo </w:t>
      </w:r>
      <w:r>
        <w:t xml:space="preserve">ở </w:t>
      </w:r>
      <w:r>
        <w:t xml:space="preserve">ngực </w:t>
      </w:r>
      <w:r>
        <w:t xml:space="preserve">trẻ </w:t>
      </w:r>
      <w:r>
        <w:t xml:space="preserve">nhỏ </w:t>
      </w:r>
      <w:r>
        <w:t xml:space="preserve">để </w:t>
      </w:r>
      <w:r>
        <w:t xml:space="preserve">thấm </w:t>
      </w:r>
      <w:r>
        <w:t xml:space="preserve">nước </w:t>
      </w:r>
      <w:r>
        <w:t xml:space="preserve">dãi. </w:t>
      </w:r>
      <w:r>
        <w:br/>
      </w:r>
      <w:r>
        <w:rPr>
          <w:b/>
        </w:rPr>
        <w:t xml:space="preserve">yếm </w:t>
      </w:r>
      <w:r>
        <w:rPr>
          <w:b/>
        </w:rPr>
        <w:t xml:space="preserve">khí </w:t>
      </w:r>
      <w:r>
        <w:rPr>
          <w:i/>
        </w:rPr>
        <w:t xml:space="preserve">tính từ </w:t>
      </w:r>
      <w:r>
        <w:t xml:space="preserve">cũng nói </w:t>
      </w:r>
      <w:r>
        <w:rPr>
          <w:i/>
        </w:rPr>
        <w:t xml:space="preserve">kj </w:t>
      </w:r>
      <w:r>
        <w:rPr>
          <w:i/>
        </w:rPr>
        <w:t xml:space="preserve">khí. </w:t>
      </w:r>
      <w:r>
        <w:t xml:space="preserve">(Sinh </w:t>
      </w:r>
      <w:r>
        <w:t xml:space="preserve">vật </w:t>
      </w:r>
      <w:r>
        <w:t xml:space="preserve">hoặc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học) </w:t>
      </w:r>
      <w:r>
        <w:t xml:space="preserve">chỉ </w:t>
      </w:r>
      <w:r>
        <w:t xml:space="preserve">sống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hoặc </w:t>
      </w:r>
      <w:r>
        <w:t xml:space="preserve">chỉ </w:t>
      </w:r>
      <w:r>
        <w:t xml:space="preserve">xảy </w:t>
      </w:r>
      <w:r>
        <w:t xml:space="preserve">ra </w:t>
      </w:r>
      <w:r>
        <w:t xml:space="preserve">được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không </w:t>
      </w:r>
      <w:r>
        <w:t xml:space="preserve">có </w:t>
      </w:r>
      <w:r>
        <w:t xml:space="preserve">không </w:t>
      </w:r>
      <w:r>
        <w:t xml:space="preserve">khí,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háo </w:t>
      </w:r>
      <w:r>
        <w:rPr>
          <w:i/>
        </w:rPr>
        <w:t xml:space="preserve">khí. </w:t>
      </w:r>
      <w:r>
        <w:t xml:space="preserve">Sinh </w:t>
      </w:r>
      <w:r>
        <w:rPr>
          <w:i/>
        </w:rPr>
        <w:t xml:space="preserve">uật </w:t>
      </w:r>
      <w:r>
        <w:rPr>
          <w:i/>
        </w:rPr>
        <w:t xml:space="preserve">yếm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yếm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chán </w:t>
      </w:r>
      <w:r>
        <w:t xml:space="preserve">đời. </w:t>
      </w:r>
      <w:r>
        <w:rPr>
          <w:i/>
        </w:rPr>
        <w:t xml:space="preserve">Tâm </w:t>
      </w:r>
      <w:r>
        <w:t xml:space="preserve">trạng </w:t>
      </w:r>
      <w:r>
        <w:rPr>
          <w:i/>
        </w:rPr>
        <w:t xml:space="preserve">bi </w:t>
      </w:r>
      <w:r>
        <w:rPr>
          <w:i/>
        </w:rPr>
        <w:t xml:space="preserve">quan, </w:t>
      </w:r>
      <w:r>
        <w:rPr>
          <w:i/>
        </w:rPr>
        <w:t xml:space="preserve">yếm </w:t>
      </w:r>
      <w:r>
        <w:t xml:space="preserve">thế. </w:t>
      </w:r>
      <w:r>
        <w:t xml:space="preserve">Nhà </w:t>
      </w:r>
      <w:r>
        <w:t xml:space="preserve">nho </w:t>
      </w:r>
      <w:r>
        <w:t xml:space="preserve">yếm </w:t>
      </w:r>
      <w:r>
        <w:t xml:space="preserve">thế. </w:t>
      </w:r>
      <w:r>
        <w:t xml:space="preserve">yên, </w:t>
      </w:r>
      <w:r>
        <w:t xml:space="preserve">danh từ </w:t>
      </w:r>
      <w:r>
        <w:rPr>
          <w:b/>
        </w:rPr>
        <w:t xml:space="preserve">1 </w:t>
      </w:r>
      <w:r>
        <w:t xml:space="preserve">Mảnh </w:t>
      </w:r>
      <w:r>
        <w:t xml:space="preserve">da </w:t>
      </w:r>
      <w:r>
        <w:t xml:space="preserve">uốn </w:t>
      </w:r>
      <w:r>
        <w:t xml:space="preserve">cong </w:t>
      </w:r>
      <w:r>
        <w:t xml:space="preserve">đặt </w:t>
      </w:r>
      <w:r>
        <w:t xml:space="preserve">trên </w:t>
      </w:r>
      <w:r>
        <w:t xml:space="preserve">lưng </w:t>
      </w:r>
      <w:r>
        <w:t xml:space="preserve">ngựa, </w:t>
      </w:r>
      <w:r>
        <w:t xml:space="preserve">làm </w:t>
      </w:r>
      <w:r>
        <w:t xml:space="preserve">chỗ </w:t>
      </w:r>
      <w:r>
        <w:t xml:space="preserve">ngồi </w:t>
      </w:r>
      <w:r>
        <w:t xml:space="preserve">cho </w:t>
      </w:r>
      <w:r>
        <w:t xml:space="preserve">người </w:t>
      </w:r>
      <w:r>
        <w:t xml:space="preserve">cưỡi </w:t>
      </w:r>
      <w:r>
        <w:t xml:space="preserve">ngựa. </w:t>
      </w:r>
      <w:r>
        <w:t xml:space="preserve">Ngồi </w:t>
      </w:r>
      <w:r>
        <w:rPr>
          <w:i/>
        </w:rPr>
        <w:t xml:space="preserve">trên </w:t>
      </w:r>
      <w:r>
        <w:rPr>
          <w:i/>
        </w:rPr>
        <w:t xml:space="preserve">yên </w:t>
      </w:r>
      <w:r>
        <w:t xml:space="preserve">ngựa.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bọc </w:t>
      </w:r>
      <w:r>
        <w:t xml:space="preserve">da, </w:t>
      </w:r>
      <w:r>
        <w:t xml:space="preserve">thường </w:t>
      </w:r>
      <w:r>
        <w:t xml:space="preserve">có </w:t>
      </w:r>
      <w:r>
        <w:t xml:space="preserve">đệm </w:t>
      </w:r>
      <w:r>
        <w:t xml:space="preserve">lò </w:t>
      </w:r>
      <w:r>
        <w:t xml:space="preserve">xo, </w:t>
      </w:r>
      <w:r>
        <w:rPr>
          <w:i/>
        </w:rPr>
        <w:t xml:space="preserve">gắn </w:t>
      </w:r>
      <w:r>
        <w:t xml:space="preserve">trên </w:t>
      </w:r>
      <w:r>
        <w:t xml:space="preserve">các </w:t>
      </w:r>
      <w:r>
        <w:t xml:space="preserve">loại </w:t>
      </w:r>
      <w:r>
        <w:t xml:space="preserve">xe </w:t>
      </w:r>
      <w:r>
        <w:t xml:space="preserve">hai, </w:t>
      </w:r>
      <w:r>
        <w:t xml:space="preserve">ba </w:t>
      </w:r>
      <w:r>
        <w:t xml:space="preserve">bánh </w:t>
      </w:r>
      <w:r>
        <w:t xml:space="preserve">làm </w:t>
      </w:r>
      <w:r>
        <w:t xml:space="preserve">chỗ </w:t>
      </w:r>
      <w:r>
        <w:t xml:space="preserve">ngồi </w:t>
      </w:r>
      <w:r>
        <w:t xml:space="preserve">cho </w:t>
      </w:r>
      <w:r>
        <w:t xml:space="preserve">người </w:t>
      </w:r>
      <w:r>
        <w:t xml:space="preserve">đi </w:t>
      </w:r>
      <w:r>
        <w:t xml:space="preserve">xe. </w:t>
      </w:r>
      <w:r>
        <w:t xml:space="preserve">Yên </w:t>
      </w:r>
      <w:r>
        <w:rPr>
          <w:i/>
        </w:rPr>
        <w:t xml:space="preserve">xe </w:t>
      </w:r>
      <w:r>
        <w:t xml:space="preserve">đạp. </w:t>
      </w:r>
      <w:r>
        <w:br/>
      </w:r>
      <w:r>
        <w:rPr>
          <w:b/>
        </w:rPr>
        <w:t xml:space="preserve">yên,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động </w:t>
      </w:r>
      <w:r>
        <w:t xml:space="preserve">đậy, </w:t>
      </w:r>
      <w:r>
        <w:t xml:space="preserve">xê </w:t>
      </w:r>
      <w:r>
        <w:t xml:space="preserve">xích </w:t>
      </w:r>
      <w:r>
        <w:t xml:space="preserve">hoặc </w:t>
      </w:r>
      <w:r>
        <w:t xml:space="preserve">thay </w:t>
      </w:r>
      <w:r>
        <w:t xml:space="preserve">đổi </w:t>
      </w:r>
      <w:r>
        <w:t xml:space="preserve">vị </w:t>
      </w:r>
      <w:r>
        <w:t xml:space="preserve">trí, </w:t>
      </w:r>
      <w:r>
        <w:t xml:space="preserve">tư </w:t>
      </w:r>
      <w:r>
        <w:t xml:space="preserve">thế. </w:t>
      </w:r>
      <w:r>
        <w:t xml:space="preserve">Ngôi </w:t>
      </w:r>
      <w:r>
        <w:t xml:space="preserve">yên </w:t>
      </w:r>
      <w:r>
        <w:rPr>
          <w:i/>
        </w:rPr>
        <w:t xml:space="preserve">một </w:t>
      </w:r>
      <w:r>
        <w:rPr>
          <w:i/>
        </w:rPr>
        <w:t xml:space="preserve">chỗ. </w:t>
      </w:r>
      <w:r>
        <w:t xml:space="preserve">Đứng </w:t>
      </w:r>
      <w:r>
        <w:t xml:space="preserve">yên. </w:t>
      </w:r>
      <w:r>
        <w:t xml:space="preserve">Giữ </w:t>
      </w:r>
      <w:r>
        <w:rPr>
          <w:i/>
        </w:rPr>
        <w:t xml:space="preserve">cho </w:t>
      </w:r>
      <w:r>
        <w:t xml:space="preserve">yên.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ổn </w:t>
      </w:r>
      <w:r>
        <w:t xml:space="preserve">định, </w:t>
      </w:r>
      <w:r>
        <w:t xml:space="preserve">không </w:t>
      </w:r>
      <w:r>
        <w:t xml:space="preserve">có </w:t>
      </w:r>
      <w:r>
        <w:t xml:space="preserve">biến </w:t>
      </w:r>
      <w:r>
        <w:t xml:space="preserve">động, </w:t>
      </w:r>
      <w:r>
        <w:t xml:space="preserve">xáo </w:t>
      </w:r>
      <w:r>
        <w:t xml:space="preserve">trộn, </w:t>
      </w:r>
      <w:r>
        <w:t xml:space="preserve">rắc </w:t>
      </w:r>
      <w:r>
        <w:t xml:space="preserve">rối. </w:t>
      </w:r>
      <w:r>
        <w:rPr>
          <w:i/>
        </w:rPr>
        <w:t xml:space="preserve">Biển </w:t>
      </w:r>
      <w:r>
        <w:t xml:space="preserve">lặng </w:t>
      </w:r>
      <w:r>
        <w:t xml:space="preserve">sóng </w:t>
      </w:r>
      <w:r>
        <w:t xml:space="preserve">yên. </w:t>
      </w:r>
      <w:r>
        <w:t xml:space="preserve">Tình </w:t>
      </w:r>
      <w:r>
        <w:t xml:space="preserve">hình </w:t>
      </w:r>
      <w:r>
        <w:t xml:space="preserve">đã </w:t>
      </w:r>
      <w:r>
        <w:rPr>
          <w:i/>
        </w:rPr>
        <w:t xml:space="preserve">tạm </w:t>
      </w:r>
      <w:r>
        <w:t xml:space="preserve">yên.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