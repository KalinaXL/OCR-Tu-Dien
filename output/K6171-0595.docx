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thẳng </w:t>
      </w:r>
      <w:r>
        <w:rPr>
          <w:b/>
        </w:rPr>
        <w:t xml:space="preserve">băng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Thẳng </w:t>
      </w:r>
      <w:r>
        <w:t xml:space="preserve">một </w:t>
      </w:r>
      <w:r>
        <w:t xml:space="preserve">đường, </w:t>
      </w:r>
      <w:r>
        <w:t xml:space="preserve">một </w:t>
      </w:r>
      <w:r>
        <w:t xml:space="preserve">mạch, </w:t>
      </w:r>
      <w:r>
        <w:t xml:space="preserve">không </w:t>
      </w:r>
      <w:r>
        <w:t xml:space="preserve">bị </w:t>
      </w:r>
      <w:r>
        <w:t xml:space="preserve">cong </w:t>
      </w:r>
      <w:r>
        <w:t xml:space="preserve">vẹo </w:t>
      </w:r>
      <w:r>
        <w:t xml:space="preserve">hay </w:t>
      </w:r>
      <w:r>
        <w:t xml:space="preserve">bị </w:t>
      </w:r>
      <w:r>
        <w:t xml:space="preserve">cản </w:t>
      </w:r>
      <w:r>
        <w:t xml:space="preserve">trở. </w:t>
      </w:r>
      <w:r>
        <w:rPr>
          <w:i/>
        </w:rPr>
        <w:t xml:space="preserve">Con </w:t>
      </w:r>
      <w:r>
        <w:t xml:space="preserve">đường </w:t>
      </w:r>
      <w:r>
        <w:rPr>
          <w:i/>
        </w:rPr>
        <w:t xml:space="preserve">thẳng </w:t>
      </w:r>
      <w:r>
        <w:t xml:space="preserve">băng.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tiến </w:t>
      </w:r>
      <w:r>
        <w:rPr>
          <w:i/>
        </w:rPr>
        <w:t xml:space="preserve">hành </w:t>
      </w:r>
      <w:r>
        <w:t xml:space="preserve">một </w:t>
      </w:r>
      <w:r>
        <w:rPr>
          <w:i/>
        </w:rPr>
        <w:t xml:space="preserve">cách </w:t>
      </w:r>
      <w:r>
        <w:t xml:space="preserve">thẳng </w:t>
      </w:r>
      <w:r>
        <w:rPr>
          <w:i/>
        </w:rPr>
        <w:t xml:space="preserve">băng. </w:t>
      </w:r>
      <w:r>
        <w:rPr>
          <w:b/>
        </w:rPr>
        <w:t xml:space="preserve">2 </w:t>
      </w:r>
      <w:r>
        <w:t xml:space="preserve">(khẩu ngữ). </w:t>
      </w:r>
      <w:r>
        <w:t xml:space="preserve">Thẳng </w:t>
      </w:r>
      <w:r>
        <w:t xml:space="preserve">thắn, </w:t>
      </w:r>
      <w:r>
        <w:t xml:space="preserve">ngay </w:t>
      </w:r>
      <w:r>
        <w:t xml:space="preserve">thật, </w:t>
      </w:r>
      <w:r>
        <w:t xml:space="preserve">nghĩ </w:t>
      </w:r>
      <w:r>
        <w:t xml:space="preserve">sao </w:t>
      </w:r>
      <w:r>
        <w:t xml:space="preserve">nói </w:t>
      </w:r>
      <w:r>
        <w:t xml:space="preserve">vậy, </w:t>
      </w:r>
      <w:r>
        <w:t xml:space="preserve">không </w:t>
      </w:r>
      <w:r>
        <w:t xml:space="preserve">quanh </w:t>
      </w:r>
      <w:r>
        <w:t xml:space="preserve">co. </w:t>
      </w:r>
      <w:r>
        <w:rPr>
          <w:i/>
        </w:rPr>
        <w:t xml:space="preserve">Tính </w:t>
      </w:r>
      <w:r>
        <w:rPr>
          <w:i/>
        </w:rPr>
        <w:t xml:space="preserve">thẳng </w:t>
      </w:r>
      <w:r>
        <w:rPr>
          <w:i/>
        </w:rPr>
        <w:t xml:space="preserve">băng. </w:t>
      </w:r>
      <w:r>
        <w:rPr>
          <w:i/>
        </w:rPr>
        <w:t xml:space="preserve">Nói </w:t>
      </w:r>
      <w:r>
        <w:t xml:space="preserve">thẳng </w:t>
      </w:r>
      <w:r>
        <w:rPr>
          <w:i/>
        </w:rPr>
        <w:t xml:space="preserve">băng.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cánh </w:t>
      </w:r>
      <w:r>
        <w:rPr>
          <w:i/>
        </w:rPr>
        <w:t xml:space="preserve">tính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chút </w:t>
      </w:r>
      <w:r>
        <w:t xml:space="preserve">nương </w:t>
      </w:r>
      <w:r>
        <w:t xml:space="preserve">nhẹ. </w:t>
      </w:r>
      <w:r>
        <w:rPr>
          <w:i/>
        </w:rPr>
        <w:t xml:space="preserve">Trừng </w:t>
      </w:r>
      <w:r>
        <w:rPr>
          <w:i/>
        </w:rPr>
        <w:t xml:space="preserve">trị </w:t>
      </w:r>
      <w:r>
        <w:rPr>
          <w:i/>
        </w:rPr>
        <w:t xml:space="preserve">thẳng </w:t>
      </w:r>
      <w:r>
        <w:rPr>
          <w:i/>
        </w:rPr>
        <w:t xml:space="preserve">cánh. </w:t>
      </w:r>
      <w:r>
        <w:rPr>
          <w:i/>
        </w:rPr>
        <w:t xml:space="preserve">Mắng </w:t>
      </w:r>
      <w:r>
        <w:rPr>
          <w:i/>
        </w:rPr>
        <w:t xml:space="preserve">thẳng </w:t>
      </w:r>
      <w:r>
        <w:rPr>
          <w:i/>
        </w:rPr>
        <w:t xml:space="preserve">cánh.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cánh </w:t>
      </w:r>
      <w:r>
        <w:rPr>
          <w:b/>
        </w:rPr>
        <w:t xml:space="preserve">cò </w:t>
      </w:r>
      <w:r>
        <w:rPr>
          <w:b/>
        </w:rPr>
        <w:t xml:space="preserve">bay </w:t>
      </w:r>
      <w:r>
        <w:rPr>
          <w:i/>
        </w:rPr>
        <w:t xml:space="preserve">xem </w:t>
      </w:r>
      <w:r>
        <w:rPr>
          <w:i/>
        </w:rPr>
        <w:t xml:space="preserve">cò </w:t>
      </w:r>
      <w:r>
        <w:rPr>
          <w:i/>
        </w:rPr>
        <w:t xml:space="preserve">bay </w:t>
      </w:r>
      <w:r>
        <w:rPr>
          <w:i/>
        </w:rPr>
        <w:t xml:space="preserve">thẳng </w:t>
      </w:r>
      <w:r>
        <w:rPr>
          <w:i/>
        </w:rPr>
        <w:t xml:space="preserve">cánh. </w:t>
      </w:r>
      <w:r>
        <w:t xml:space="preserve">thẳng </w:t>
      </w:r>
      <w:r>
        <w:t xml:space="preserve">cẳng </w:t>
      </w:r>
      <w:r>
        <w:t xml:space="preserve">tính từ </w:t>
      </w:r>
      <w:r>
        <w:t xml:space="preserve">(khẩu ngữ). </w:t>
      </w:r>
      <w:r>
        <w:rPr>
          <w:i/>
        </w:rPr>
        <w:t xml:space="preserve">Ở </w:t>
      </w:r>
      <w:r>
        <w:t xml:space="preserve">trạng </w:t>
      </w:r>
      <w:r>
        <w:t xml:space="preserve">thái </w:t>
      </w:r>
      <w:r>
        <w:t xml:space="preserve">nằm </w:t>
      </w:r>
      <w:r>
        <w:t xml:space="preserve">ngay </w:t>
      </w:r>
      <w:r>
        <w:t xml:space="preserve">đơ </w:t>
      </w:r>
      <w:r>
        <w:t xml:space="preserve">ra, </w:t>
      </w:r>
      <w:r>
        <w:t xml:space="preserve">không </w:t>
      </w:r>
      <w:r>
        <w:t xml:space="preserve">động </w:t>
      </w:r>
      <w:r>
        <w:t xml:space="preserve">đậy. </w:t>
      </w:r>
      <w:r>
        <w:rPr>
          <w:i/>
        </w:rPr>
        <w:t xml:space="preserve">Nằm </w:t>
      </w:r>
      <w:r>
        <w:rPr>
          <w:i/>
        </w:rPr>
        <w:t xml:space="preserve">thẳng </w:t>
      </w:r>
      <w:r>
        <w:rPr>
          <w:i/>
        </w:rPr>
        <w:t xml:space="preserve">cẳng. </w:t>
      </w:r>
      <w:r>
        <w:t xml:space="preserve">Chết </w:t>
      </w:r>
      <w:r>
        <w:rPr>
          <w:i/>
        </w:rPr>
        <w:t xml:space="preserve">thẳng </w:t>
      </w:r>
      <w:r>
        <w:t xml:space="preserve">cẳng.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đuổn </w:t>
      </w:r>
      <w:r>
        <w:rPr>
          <w:b/>
        </w:rPr>
        <w:t xml:space="preserve">đuột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thẳng </w:t>
      </w:r>
      <w:r>
        <w:rPr>
          <w:i/>
        </w:rPr>
        <w:t xml:space="preserve">đuột </w:t>
      </w:r>
      <w:r>
        <w:t xml:space="preserve">(láy).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đuốn </w:t>
      </w:r>
      <w:r>
        <w:rPr>
          <w:i/>
        </w:rPr>
        <w:t xml:space="preserve">tính từ </w:t>
      </w:r>
      <w:r>
        <w:t xml:space="preserve">(khẩu ngữ). </w:t>
      </w:r>
      <w:r>
        <w:t xml:space="preserve">Thẳng </w:t>
      </w:r>
      <w:r>
        <w:t xml:space="preserve">và </w:t>
      </w:r>
      <w:r>
        <w:t xml:space="preserve">cứng </w:t>
      </w:r>
      <w:r>
        <w:t xml:space="preserve">đờ, </w:t>
      </w:r>
      <w:r>
        <w:t xml:space="preserve">không </w:t>
      </w:r>
      <w:r>
        <w:t xml:space="preserve">mềm </w:t>
      </w:r>
      <w:r>
        <w:t xml:space="preserve">mại. </w:t>
      </w:r>
      <w:r>
        <w:t xml:space="preserve">Dáng </w:t>
      </w:r>
      <w:r>
        <w:rPr>
          <w:i/>
        </w:rPr>
        <w:t xml:space="preserve">người </w:t>
      </w:r>
      <w:r>
        <w:t xml:space="preserve">thẳng </w:t>
      </w:r>
      <w:r>
        <w:rPr>
          <w:i/>
        </w:rPr>
        <w:t xml:space="preserve">đuôn. </w:t>
      </w:r>
      <w:r>
        <w:rPr>
          <w:i/>
        </w:rPr>
        <w:t xml:space="preserve">Lưng </w:t>
      </w:r>
      <w:r>
        <w:rPr>
          <w:i/>
        </w:rPr>
        <w:t xml:space="preserve">thẳng </w:t>
      </w:r>
      <w:r>
        <w:rPr>
          <w:i/>
        </w:rPr>
        <w:t xml:space="preserve">đuôn.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đuột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Thẳng </w:t>
      </w:r>
      <w:r>
        <w:t xml:space="preserve">một </w:t>
      </w:r>
      <w:r>
        <w:t xml:space="preserve">đường,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nào </w:t>
      </w:r>
      <w:r>
        <w:t xml:space="preserve">cong </w:t>
      </w:r>
      <w:r>
        <w:t xml:space="preserve">queo. </w:t>
      </w:r>
      <w:r>
        <w:t xml:space="preserve">Chân </w:t>
      </w:r>
      <w:r>
        <w:t xml:space="preserve">thẳng </w:t>
      </w:r>
      <w:r>
        <w:rPr>
          <w:i/>
        </w:rPr>
        <w:t xml:space="preserve">đuột </w:t>
      </w:r>
      <w:r>
        <w:rPr>
          <w:i/>
        </w:rPr>
        <w:t xml:space="preserve">như </w:t>
      </w:r>
      <w:r>
        <w:rPr>
          <w:i/>
        </w:rPr>
        <w:t xml:space="preserve">chân </w:t>
      </w:r>
      <w:r>
        <w:rPr>
          <w:i/>
        </w:rPr>
        <w:t xml:space="preserve">uoi. </w:t>
      </w:r>
      <w:r>
        <w:rPr>
          <w:i/>
        </w:rPr>
        <w:t xml:space="preserve">Nói </w:t>
      </w:r>
      <w:r>
        <w:rPr>
          <w:i/>
        </w:rPr>
        <w:t xml:space="preserve">thẳng </w:t>
      </w:r>
      <w:r>
        <w:rPr>
          <w:i/>
        </w:rPr>
        <w:t xml:space="preserve">đuột. </w:t>
      </w:r>
      <w:r>
        <w:t xml:space="preserve">Tính </w:t>
      </w:r>
      <w:r>
        <w:rPr>
          <w:i/>
        </w:rPr>
        <w:t xml:space="preserve">thẳng </w:t>
      </w:r>
      <w:r>
        <w:rPr>
          <w:i/>
        </w:rPr>
        <w:t xml:space="preserve">đuột </w:t>
      </w:r>
      <w:r>
        <w:rPr>
          <w:i/>
        </w:rPr>
        <w:t xml:space="preserve">như </w:t>
      </w:r>
      <w:r>
        <w:rPr>
          <w:i/>
        </w:rPr>
        <w:t xml:space="preserve">ruột </w:t>
      </w:r>
      <w:r>
        <w:rPr>
          <w:i/>
        </w:rPr>
        <w:t xml:space="preserve">ngựa.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thẳng </w:t>
      </w:r>
      <w:r>
        <w:rPr>
          <w:i/>
        </w:rPr>
        <w:t xml:space="preserve">đun </w:t>
      </w:r>
      <w:r>
        <w:rPr>
          <w:i/>
        </w:rPr>
        <w:t xml:space="preserve">đuột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cao).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đứng </w:t>
      </w:r>
      <w:r>
        <w:rPr>
          <w:i/>
        </w:rPr>
        <w:t xml:space="preserve">tính từ </w:t>
      </w:r>
      <w:r>
        <w:t xml:space="preserve">Thẳng </w:t>
      </w:r>
      <w:r>
        <w:t xml:space="preserve">theo </w:t>
      </w:r>
      <w:r>
        <w:t xml:space="preserve">chiều </w:t>
      </w:r>
      <w:r>
        <w:t xml:space="preserve">dựng </w:t>
      </w:r>
      <w:r>
        <w:t xml:space="preserve">đứng, </w:t>
      </w:r>
      <w:r>
        <w:t xml:space="preserve">vuông </w:t>
      </w:r>
      <w:r>
        <w:t xml:space="preserve">góc </w:t>
      </w:r>
      <w:r>
        <w:t xml:space="preserve">với </w:t>
      </w:r>
      <w:r>
        <w:t xml:space="preserve">mặt </w:t>
      </w:r>
      <w:r>
        <w:t xml:space="preserve">đất. </w:t>
      </w:r>
      <w:r>
        <w:t xml:space="preserve">Vách </w:t>
      </w:r>
      <w:r>
        <w:rPr>
          <w:i/>
        </w:rPr>
        <w:t xml:space="preserve">núi </w:t>
      </w:r>
      <w:r>
        <w:rPr>
          <w:i/>
        </w:rPr>
        <w:t xml:space="preserve">thẳng </w:t>
      </w:r>
      <w:r>
        <w:rPr>
          <w:i/>
        </w:rPr>
        <w:t xml:space="preserve">đứng. </w:t>
      </w:r>
      <w:r>
        <w:t xml:space="preserve">thẳng </w:t>
      </w:r>
      <w:r>
        <w:t xml:space="preserve">góc </w:t>
      </w:r>
      <w:r>
        <w:t xml:space="preserve">tính từ </w:t>
      </w:r>
      <w:r>
        <w:t xml:space="preserve">xem </w:t>
      </w:r>
      <w:r>
        <w:rPr>
          <w:i/>
        </w:rPr>
        <w:t xml:space="preserve">uuông </w:t>
      </w:r>
      <w:r>
        <w:rPr>
          <w:i/>
        </w:rPr>
        <w:t xml:space="preserve">góc.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ruột </w:t>
      </w:r>
      <w:r>
        <w:rPr>
          <w:b/>
        </w:rPr>
        <w:t xml:space="preserve">ngựa </w:t>
      </w:r>
      <w:r>
        <w:rPr>
          <w:i/>
        </w:rPr>
        <w:t xml:space="preserve">tính từ </w:t>
      </w:r>
      <w:r>
        <w:t xml:space="preserve">(khẩu ngữ). </w:t>
      </w:r>
      <w:r>
        <w:t xml:space="preserve">Tả </w:t>
      </w:r>
      <w:r>
        <w:t xml:space="preserve">tính </w:t>
      </w:r>
      <w:r>
        <w:t xml:space="preserve">người </w:t>
      </w:r>
      <w:r>
        <w:t xml:space="preserve">có </w:t>
      </w:r>
      <w:r>
        <w:t xml:space="preserve">sao </w:t>
      </w:r>
      <w:r>
        <w:t xml:space="preserve">nói </w:t>
      </w:r>
      <w:r>
        <w:t xml:space="preserve">vậy, </w:t>
      </w:r>
      <w:r>
        <w:t xml:space="preserve">không </w:t>
      </w:r>
      <w:r>
        <w:t xml:space="preserve">giấu </w:t>
      </w:r>
      <w:r>
        <w:t xml:space="preserve">giếm, </w:t>
      </w:r>
      <w:r>
        <w:t xml:space="preserve">kiêng </w:t>
      </w:r>
      <w:r>
        <w:t xml:space="preserve">nể. </w:t>
      </w:r>
      <w:r>
        <w:t xml:space="preserve">thẳng </w:t>
      </w:r>
      <w:r>
        <w:t xml:space="preserve">tay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động từ). </w:t>
      </w:r>
      <w:r>
        <w:rPr>
          <w:i/>
        </w:rPr>
        <w:t xml:space="preserve">Mạnh </w:t>
      </w:r>
      <w:r>
        <w:t xml:space="preserve">mẽ, </w:t>
      </w:r>
      <w:r>
        <w:t xml:space="preserve">không </w:t>
      </w:r>
      <w:r>
        <w:t xml:space="preserve">chút </w:t>
      </w:r>
      <w:r>
        <w:t xml:space="preserve">nương </w:t>
      </w:r>
      <w:r>
        <w:t xml:space="preserve">nhẹ </w:t>
      </w:r>
      <w:r>
        <w:t xml:space="preserve">hoặc </w:t>
      </w:r>
      <w:r>
        <w:t xml:space="preserve">thương </w:t>
      </w:r>
      <w:r>
        <w:t xml:space="preserve">hại. </w:t>
      </w:r>
      <w:r>
        <w:rPr>
          <w:i/>
        </w:rPr>
        <w:t xml:space="preserve">Thắng </w:t>
      </w:r>
      <w:r>
        <w:rPr>
          <w:i/>
        </w:rPr>
        <w:t xml:space="preserve">tay </w:t>
      </w:r>
      <w:r>
        <w:rPr>
          <w:i/>
        </w:rPr>
        <w:t xml:space="preserve">đàn </w:t>
      </w:r>
      <w:r>
        <w:rPr>
          <w:i/>
        </w:rPr>
        <w:t xml:space="preserve">áp. </w:t>
      </w:r>
      <w:r>
        <w:rPr>
          <w:i/>
        </w:rPr>
        <w:t xml:space="preserve">Trị </w:t>
      </w:r>
      <w:r>
        <w:rPr>
          <w:i/>
        </w:rPr>
        <w:t xml:space="preserve">thẳng </w:t>
      </w:r>
      <w:r>
        <w:t xml:space="preserve">tay.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tắp </w:t>
      </w:r>
      <w:r>
        <w:rPr>
          <w:i/>
        </w:rPr>
        <w:t xml:space="preserve">tính từ </w:t>
      </w:r>
      <w:r>
        <w:t xml:space="preserve">Thẳng </w:t>
      </w:r>
      <w:r>
        <w:t xml:space="preserve">thành </w:t>
      </w:r>
      <w:r>
        <w:t xml:space="preserve">một </w:t>
      </w:r>
      <w:r>
        <w:t xml:space="preserve">đường </w:t>
      </w:r>
      <w:r>
        <w:t xml:space="preserve">dài.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thẳng </w:t>
      </w:r>
      <w:r>
        <w:rPr>
          <w:i/>
        </w:rPr>
        <w:t xml:space="preserve">tắp. </w:t>
      </w:r>
      <w:r>
        <w:rPr>
          <w:i/>
        </w:rPr>
        <w:t xml:space="preserve">Hàng </w:t>
      </w:r>
      <w:r>
        <w:rPr>
          <w:i/>
        </w:rPr>
        <w:t xml:space="preserve">cây </w:t>
      </w:r>
      <w:r>
        <w:rPr>
          <w:i/>
        </w:rPr>
        <w:t xml:space="preserve">thẳng </w:t>
      </w:r>
      <w:r>
        <w:rPr>
          <w:i/>
        </w:rPr>
        <w:t xml:space="preserve">tắp.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thắn </w:t>
      </w:r>
      <w:r>
        <w:rPr>
          <w:i/>
        </w:rPr>
        <w:t xml:space="preserve">tính từ </w:t>
      </w:r>
      <w:r>
        <w:t xml:space="preserve">Rất </w:t>
      </w:r>
      <w:r>
        <w:t xml:space="preserve">thẳng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Hàng </w:t>
      </w:r>
      <w:r>
        <w:t xml:space="preserve">lối </w:t>
      </w:r>
      <w:r>
        <w:rPr>
          <w:i/>
        </w:rPr>
        <w:t xml:space="preserve">thẳng </w:t>
      </w:r>
      <w:r>
        <w:rPr>
          <w:i/>
        </w:rPr>
        <w:t xml:space="preserve">thắn. </w:t>
      </w:r>
      <w:r>
        <w:t xml:space="preserve">Tính </w:t>
      </w:r>
      <w:r>
        <w:rPr>
          <w:i/>
        </w:rPr>
        <w:t xml:space="preserve">người </w:t>
      </w:r>
      <w:r>
        <w:rPr>
          <w:i/>
        </w:rPr>
        <w:t xml:space="preserve">thẳng </w:t>
      </w:r>
      <w:r>
        <w:rPr>
          <w:i/>
        </w:rPr>
        <w:t xml:space="preserve">thắn. </w:t>
      </w:r>
      <w:r>
        <w:rPr>
          <w:i/>
        </w:rPr>
        <w:t xml:space="preserve">Thẳng </w:t>
      </w:r>
      <w:r>
        <w:rPr>
          <w:i/>
        </w:rPr>
        <w:t xml:space="preserve">thắn </w:t>
      </w:r>
      <w:r>
        <w:rPr>
          <w:i/>
        </w:rPr>
        <w:t xml:space="preserve">phê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thớm </w:t>
      </w:r>
      <w:r>
        <w:rPr>
          <w:i/>
        </w:rPr>
        <w:t xml:space="preserve">tính từ </w:t>
      </w:r>
      <w:r>
        <w:t xml:space="preserve">(khẩu ngữ). </w:t>
      </w:r>
      <w:r>
        <w:t xml:space="preserve">Thẳng, </w:t>
      </w:r>
      <w:r>
        <w:t xml:space="preserve">không </w:t>
      </w:r>
      <w:r>
        <w:t xml:space="preserve">cong, </w:t>
      </w:r>
      <w:r>
        <w:t xml:space="preserve">không </w:t>
      </w:r>
      <w:r>
        <w:t xml:space="preserve">lệch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Kéo </w:t>
      </w:r>
      <w:r>
        <w:t xml:space="preserve">uạt </w:t>
      </w:r>
      <w:r>
        <w:rPr>
          <w:i/>
        </w:rPr>
        <w:t xml:space="preserve">áo </w:t>
      </w:r>
      <w:r>
        <w:rPr>
          <w:i/>
        </w:rPr>
        <w:t xml:space="preserve">cho </w:t>
      </w:r>
      <w:r>
        <w:t xml:space="preserve">thẳng </w:t>
      </w:r>
      <w:r>
        <w:t xml:space="preserve">thớm. </w:t>
      </w:r>
      <w:r>
        <w:t xml:space="preserve">Vuốt </w:t>
      </w:r>
      <w:r>
        <w:rPr>
          <w:i/>
        </w:rPr>
        <w:t xml:space="preserve">mái </w:t>
      </w:r>
      <w:r>
        <w:rPr>
          <w:i/>
        </w:rPr>
        <w:t xml:space="preserve">tóc </w:t>
      </w:r>
      <w:r>
        <w:rPr>
          <w:i/>
        </w:rPr>
        <w:t xml:space="preserve">thẳng </w:t>
      </w:r>
      <w:r>
        <w:rPr>
          <w:i/>
        </w:rPr>
        <w:t xml:space="preserve">thớm.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thừng </w:t>
      </w:r>
      <w:r>
        <w:rPr>
          <w:i/>
        </w:rPr>
        <w:t xml:space="preserve">tính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chút </w:t>
      </w:r>
      <w:r>
        <w:t xml:space="preserve">vì </w:t>
      </w:r>
      <w:r>
        <w:t xml:space="preserve">nể. </w:t>
      </w:r>
      <w:r>
        <w:t xml:space="preserve">Phê </w:t>
      </w:r>
      <w:r>
        <w:t xml:space="preserve">bình </w:t>
      </w:r>
      <w:r>
        <w:t xml:space="preserve">thẳng </w:t>
      </w:r>
      <w:r>
        <w:rPr>
          <w:i/>
        </w:rPr>
        <w:t xml:space="preserve">thừng, </w:t>
      </w:r>
      <w:r>
        <w:t xml:space="preserve">không </w:t>
      </w:r>
      <w:r>
        <w:t xml:space="preserve">khoan </w:t>
      </w:r>
      <w:r>
        <w:t xml:space="preserve">nhượng. </w:t>
      </w:r>
      <w:r>
        <w:t xml:space="preserve">Thẳng </w:t>
      </w:r>
      <w:r>
        <w:t xml:space="preserve">thừng </w:t>
      </w:r>
      <w:r>
        <w:t xml:space="preserve">bác </w:t>
      </w:r>
      <w:r>
        <w:rPr>
          <w:i/>
        </w:rPr>
        <w:t xml:space="preserve">bỏ.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thẳng </w:t>
      </w:r>
      <w:r>
        <w:t xml:space="preserve">thắn, </w:t>
      </w:r>
      <w:r>
        <w:t xml:space="preserve">hay </w:t>
      </w:r>
      <w:r>
        <w:t xml:space="preserve">nói </w:t>
      </w:r>
      <w:r>
        <w:t xml:space="preserve">thẳng </w:t>
      </w:r>
      <w:r>
        <w:t xml:space="preserve">tuổn </w:t>
      </w:r>
      <w:r>
        <w:t xml:space="preserve">tuột </w:t>
      </w:r>
      <w:r>
        <w:t xml:space="preserve">tính từ </w:t>
      </w:r>
      <w:r>
        <w:t xml:space="preserve">xem </w:t>
      </w:r>
      <w:r>
        <w:t xml:space="preserve">thẳng </w:t>
      </w:r>
      <w:r>
        <w:rPr>
          <w:i/>
        </w:rPr>
        <w:t xml:space="preserve">tuột </w:t>
      </w:r>
      <w:r>
        <w:t xml:space="preserve">(láy). </w:t>
      </w:r>
      <w:r>
        <w:br/>
      </w:r>
      <w:r>
        <w:rPr>
          <w:b/>
        </w:rPr>
        <w:t xml:space="preserve">thẳng </w:t>
      </w:r>
      <w:r>
        <w:rPr>
          <w:b/>
        </w:rPr>
        <w:t xml:space="preserve">tuột </w:t>
      </w:r>
      <w:r>
        <w:rPr>
          <w:i/>
        </w:rPr>
        <w:t xml:space="preserve">tính từ </w:t>
      </w:r>
      <w:r>
        <w:t xml:space="preserve">(khẩu ngữ). </w:t>
      </w:r>
      <w:r>
        <w:t xml:space="preserve">Thẳng </w:t>
      </w:r>
      <w:r>
        <w:t xml:space="preserve">một </w:t>
      </w:r>
      <w:r>
        <w:rPr>
          <w:i/>
        </w:rPr>
        <w:t xml:space="preserve">đường,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nào </w:t>
      </w:r>
      <w:r>
        <w:t xml:space="preserve">quanh </w:t>
      </w:r>
      <w:r>
        <w:t xml:space="preserve">co. </w:t>
      </w:r>
      <w:r>
        <w:rPr>
          <w:i/>
        </w:rPr>
        <w:t xml:space="preserve">Đi </w:t>
      </w:r>
      <w:r>
        <w:t xml:space="preserve">thẳng </w:t>
      </w:r>
      <w:r>
        <w:t xml:space="preserve">tuột </w:t>
      </w:r>
      <w:r>
        <w:t xml:space="preserve">một </w:t>
      </w:r>
      <w:r>
        <w:rPr>
          <w:i/>
        </w:rPr>
        <w:t xml:space="preserve">mạch. </w:t>
      </w:r>
      <w:r>
        <w:t xml:space="preserve">Nói </w:t>
      </w:r>
      <w:r>
        <w:t xml:space="preserve">thẳng </w:t>
      </w:r>
      <w:r>
        <w:t xml:space="preserve">tuột. </w:t>
      </w:r>
      <w:r>
        <w:rPr>
          <w:i/>
        </w:rPr>
        <w:t xml:space="preserve">/! </w:t>
      </w:r>
      <w:r>
        <w:t xml:space="preserve">Láy: </w:t>
      </w:r>
      <w:r>
        <w:t xml:space="preserve">thẳng </w:t>
      </w:r>
      <w:r>
        <w:t xml:space="preserve">tuôn </w:t>
      </w:r>
      <w:r>
        <w:t xml:space="preserve">tuột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cao). </w:t>
      </w:r>
      <w:r>
        <w:br/>
      </w:r>
      <w:r>
        <w:rPr>
          <w:b/>
        </w:rPr>
        <w:t xml:space="preserve">thắng,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(phương ngữ). </w:t>
      </w:r>
      <w:r>
        <w:t xml:space="preserve">Phanh. </w:t>
      </w:r>
      <w:r>
        <w:rPr>
          <w:i/>
        </w:rPr>
        <w:t xml:space="preserve">Bóp </w:t>
      </w:r>
      <w:r>
        <w:t xml:space="preserve">thắng. </w:t>
      </w:r>
      <w:r>
        <w:rPr>
          <w:i/>
        </w:rPr>
        <w:t xml:space="preserve">Thắng </w:t>
      </w:r>
      <w:r>
        <w:rPr>
          <w:i/>
        </w:rPr>
        <w:t xml:space="preserve">xe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thắng,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Nấu </w:t>
      </w:r>
      <w:r>
        <w:t xml:space="preserve">cho </w:t>
      </w:r>
      <w:r>
        <w:t xml:space="preserve">đường </w:t>
      </w:r>
      <w:r>
        <w:t xml:space="preserve">tan </w:t>
      </w:r>
      <w:r>
        <w:t xml:space="preserve">vào </w:t>
      </w:r>
      <w:r>
        <w:t xml:space="preserve">nước. </w:t>
      </w:r>
      <w:r>
        <w:rPr>
          <w:i/>
        </w:rPr>
        <w:t xml:space="preserve">Thắng </w:t>
      </w:r>
      <w:r>
        <w:rPr>
          <w:i/>
        </w:rPr>
        <w:t xml:space="preserve">đường </w:t>
      </w:r>
      <w:r>
        <w:t xml:space="preserve">làm </w:t>
      </w:r>
      <w:r>
        <w:rPr>
          <w:i/>
        </w:rPr>
        <w:t xml:space="preserve">mứt. </w:t>
      </w:r>
      <w:r>
        <w:t xml:space="preserve">Thắng </w:t>
      </w:r>
      <w:r>
        <w:t xml:space="preserve">nước </w:t>
      </w:r>
      <w:r>
        <w:t xml:space="preserve">hàng. </w:t>
      </w:r>
      <w:r>
        <w:rPr>
          <w:b/>
        </w:rPr>
        <w:t xml:space="preserve">2 </w:t>
      </w:r>
      <w:r>
        <w:t xml:space="preserve">(phương ngữ). </w:t>
      </w:r>
      <w:r>
        <w:t xml:space="preserve">Rán </w:t>
      </w:r>
      <w:r>
        <w:t xml:space="preserve">(mỡ). </w:t>
      </w:r>
      <w:r>
        <w:br/>
      </w:r>
      <w:r>
        <w:rPr>
          <w:b/>
        </w:rPr>
        <w:t xml:space="preserve">thắng;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Đóng </w:t>
      </w:r>
      <w:r>
        <w:t xml:space="preserve">yên </w:t>
      </w:r>
      <w:r>
        <w:t xml:space="preserve">cương </w:t>
      </w:r>
      <w:r>
        <w:t xml:space="preserve">vào </w:t>
      </w:r>
      <w:r>
        <w:t xml:space="preserve">ngựa </w:t>
      </w:r>
      <w:r>
        <w:t xml:space="preserve">hoặc </w:t>
      </w:r>
      <w:r>
        <w:t xml:space="preserve">buộc </w:t>
      </w:r>
      <w:r>
        <w:rPr>
          <w:i/>
        </w:rPr>
        <w:t xml:space="preserve">ngựa </w:t>
      </w:r>
      <w:r>
        <w:t xml:space="preserve">vào </w:t>
      </w:r>
      <w:r>
        <w:t xml:space="preserve">xe. </w:t>
      </w:r>
      <w:r>
        <w:t xml:space="preserve">Thắng </w:t>
      </w:r>
      <w:r>
        <w:t xml:space="preserve">yên </w:t>
      </w:r>
      <w:r>
        <w:t xml:space="preserve">cho </w:t>
      </w:r>
      <w:r>
        <w:t xml:space="preserve">ngựa. </w:t>
      </w:r>
      <w:r>
        <w:rPr>
          <w:i/>
        </w:rPr>
        <w:t xml:space="preserve">Thắng </w:t>
      </w:r>
      <w:r>
        <w:t xml:space="preserve">xe. </w:t>
      </w:r>
      <w:r>
        <w:rPr>
          <w:b/>
        </w:rPr>
        <w:t xml:space="preserve">2 </w:t>
      </w:r>
      <w:r>
        <w:t xml:space="preserve">(khẩu ngữ). </w:t>
      </w:r>
      <w:r>
        <w:t xml:space="preserve">Mặc, </w:t>
      </w:r>
      <w:r>
        <w:t xml:space="preserve">diện </w:t>
      </w:r>
      <w:r>
        <w:t xml:space="preserve">quần </w:t>
      </w:r>
      <w:r>
        <w:t xml:space="preserve">áo </w:t>
      </w:r>
      <w:r>
        <w:t xml:space="preserve">đẹp. </w:t>
      </w:r>
      <w:r>
        <w:t xml:space="preserve">Thắng </w:t>
      </w:r>
      <w:r>
        <w:rPr>
          <w:i/>
        </w:rPr>
        <w:t xml:space="preserve">bộ </w:t>
      </w:r>
      <w:r>
        <w:t xml:space="preserve">cánh </w:t>
      </w:r>
      <w:r>
        <w:rPr>
          <w:i/>
        </w:rPr>
        <w:t xml:space="preserve">đi </w:t>
      </w:r>
      <w:r>
        <w:rPr>
          <w:i/>
        </w:rPr>
        <w:t xml:space="preserve">phố. </w:t>
      </w:r>
      <w:r>
        <w:br/>
      </w:r>
      <w:r>
        <w:rPr>
          <w:b/>
        </w:rPr>
        <w:t xml:space="preserve">thắng, </w:t>
      </w:r>
      <w:r>
        <w:rPr>
          <w:i/>
        </w:rPr>
        <w:t xml:space="preserve">động từ </w:t>
      </w:r>
      <w:r>
        <w:t xml:space="preserve">† </w:t>
      </w:r>
      <w:r>
        <w:t xml:space="preserve">Giành </w:t>
      </w:r>
      <w:r>
        <w:t xml:space="preserve">được </w:t>
      </w:r>
      <w:r>
        <w:t xml:space="preserve">phần </w:t>
      </w:r>
      <w:r>
        <w:t xml:space="preserve">hơn </w:t>
      </w:r>
      <w:r>
        <w:t xml:space="preserve">trong </w:t>
      </w:r>
      <w:r>
        <w:t xml:space="preserve">cuộc </w:t>
      </w:r>
      <w:r>
        <w:t xml:space="preserve">đọ </w:t>
      </w:r>
      <w:r>
        <w:t xml:space="preserve">sức </w:t>
      </w:r>
      <w:r>
        <w:t xml:space="preserve">giữa </w:t>
      </w:r>
      <w:r>
        <w:t xml:space="preserve">hai </w:t>
      </w:r>
      <w:r>
        <w:t xml:space="preserve">bên </w:t>
      </w:r>
      <w:r>
        <w:t xml:space="preserve">đối </w:t>
      </w:r>
      <w:r>
        <w:t xml:space="preserve">địch; </w:t>
      </w:r>
      <w:r>
        <w:t xml:space="preserve">trái </w:t>
      </w:r>
      <w:r>
        <w:t xml:space="preserve">với </w:t>
      </w:r>
      <w:r>
        <w:t xml:space="preserve">bại, </w:t>
      </w:r>
      <w:r>
        <w:t xml:space="preserve">thua. </w:t>
      </w:r>
      <w:r>
        <w:t xml:space="preserve">Chuyển </w:t>
      </w:r>
      <w:r>
        <w:rPr>
          <w:i/>
        </w:rPr>
        <w:t xml:space="preserve">bại </w:t>
      </w:r>
      <w:r>
        <w:t xml:space="preserve">thành </w:t>
      </w:r>
      <w:r>
        <w:t xml:space="preserve">thắng. </w:t>
      </w:r>
      <w:r>
        <w:t xml:space="preserve">Thắng </w:t>
      </w:r>
      <w:r>
        <w:rPr>
          <w:i/>
        </w:rPr>
        <w:t xml:space="preserve">đối </w:t>
      </w:r>
      <w:r>
        <w:t xml:space="preserve">thủ. </w:t>
      </w:r>
      <w:r>
        <w:rPr>
          <w:i/>
        </w:rPr>
        <w:t xml:space="preserve">Thắng </w:t>
      </w:r>
      <w:r>
        <w:t xml:space="preserve">điểm. </w:t>
      </w:r>
      <w:r>
        <w:rPr>
          <w:i/>
        </w:rPr>
        <w:t xml:space="preserve">Ghi </w:t>
      </w:r>
      <w:r>
        <w:rPr>
          <w:i/>
        </w:rPr>
        <w:t xml:space="preserve">bàn </w:t>
      </w:r>
      <w:r>
        <w:rPr>
          <w:i/>
        </w:rPr>
        <w:t xml:space="preserve">thẳng. </w:t>
      </w:r>
      <w:r>
        <w:rPr>
          <w:b/>
        </w:rPr>
        <w:t xml:space="preserve">2 </w:t>
      </w:r>
      <w:r>
        <w:t xml:space="preserve">Vượt </w:t>
      </w:r>
      <w:r>
        <w:t xml:space="preserve">qua, </w:t>
      </w:r>
      <w:r>
        <w:t xml:space="preserve">khắc </w:t>
      </w:r>
      <w:r>
        <w:t xml:space="preserve">phục </w:t>
      </w:r>
      <w:r>
        <w:t xml:space="preserve">được </w:t>
      </w:r>
      <w:r>
        <w:t xml:space="preserve">khó </w:t>
      </w:r>
      <w:r>
        <w:t xml:space="preserve">khăn </w:t>
      </w:r>
      <w:r>
        <w:t xml:space="preserve">thử </w:t>
      </w:r>
      <w:r>
        <w:t xml:space="preserve">thách. </w:t>
      </w:r>
      <w:r>
        <w:t xml:space="preserve">Thắng </w:t>
      </w:r>
      <w:r>
        <w:t xml:space="preserve">nghèo </w:t>
      </w:r>
      <w:r>
        <w:t xml:space="preserve">nàn </w:t>
      </w:r>
      <w:r>
        <w:rPr>
          <w:i/>
        </w:rPr>
        <w:t xml:space="preserve">lạc </w:t>
      </w:r>
      <w:r>
        <w:rPr>
          <w:i/>
        </w:rPr>
        <w:t xml:space="preserve">hậu. </w:t>
      </w:r>
      <w:r>
        <w:rPr>
          <w:i/>
        </w:rPr>
        <w:t xml:space="preserve">Thắng </w:t>
      </w:r>
      <w:r>
        <w:rPr>
          <w:i/>
        </w:rPr>
        <w:t xml:space="preserve">cơn </w:t>
      </w:r>
      <w:r>
        <w:t xml:space="preserve">bệnh </w:t>
      </w:r>
      <w:r>
        <w:rPr>
          <w:i/>
        </w:rPr>
        <w:t xml:space="preserve">hiểm </w:t>
      </w:r>
      <w:r>
        <w:t xml:space="preserve">nghèo. </w:t>
      </w:r>
      <w:r>
        <w:br/>
      </w:r>
      <w:r>
        <w:rPr>
          <w:b/>
        </w:rPr>
        <w:t xml:space="preserve">thắng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Cảnh </w:t>
      </w:r>
      <w:r>
        <w:t xml:space="preserve">đẹp </w:t>
      </w:r>
      <w:r>
        <w:t xml:space="preserve">có </w:t>
      </w:r>
      <w:r>
        <w:t xml:space="preserve">tiếng. </w:t>
      </w:r>
      <w:r>
        <w:rPr>
          <w:i/>
        </w:rPr>
        <w:t xml:space="preserve">Đi </w:t>
      </w:r>
      <w:r>
        <w:t xml:space="preserve">chơi </w:t>
      </w:r>
      <w:r>
        <w:rPr>
          <w:i/>
        </w:rPr>
        <w:t xml:space="preserve">các </w:t>
      </w:r>
      <w:r>
        <w:t xml:space="preserve">thắng </w:t>
      </w:r>
      <w:r>
        <w:t xml:space="preserve">cảnh. </w:t>
      </w:r>
      <w:r>
        <w:t xml:space="preserve">Danh </w:t>
      </w:r>
      <w:r>
        <w:rPr>
          <w:i/>
        </w:rPr>
        <w:t xml:space="preserve">lam </w:t>
      </w:r>
      <w:r>
        <w:t xml:space="preserve">thắng </w:t>
      </w:r>
      <w:r>
        <w:t xml:space="preserve">cảnh*. </w:t>
      </w:r>
      <w:r>
        <w:br/>
      </w:r>
      <w:r>
        <w:rPr>
          <w:b/>
        </w:rPr>
        <w:t xml:space="preserve">thắng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Giành </w:t>
      </w:r>
      <w:r>
        <w:t xml:space="preserve">phần </w:t>
      </w:r>
      <w:r>
        <w:t xml:space="preserve">thắng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tranh </w:t>
      </w:r>
      <w:r>
        <w:t xml:space="preserve">cử. </w:t>
      </w:r>
      <w:r>
        <w:br/>
      </w:r>
      <w:r>
        <w:rPr>
          <w:b/>
        </w:rPr>
        <w:t xml:space="preserve">thắng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(cũ). </w:t>
      </w:r>
      <w:r>
        <w:t xml:space="preserve">Nơi </w:t>
      </w:r>
      <w:r>
        <w:t xml:space="preserve">phong </w:t>
      </w:r>
      <w:r>
        <w:t xml:space="preserve">cảnh </w:t>
      </w:r>
      <w:r>
        <w:t xml:space="preserve">đẹp </w:t>
      </w:r>
      <w:r>
        <w:t xml:space="preserve">nối </w:t>
      </w:r>
      <w:r>
        <w:t xml:space="preserve">tiếng. </w:t>
      </w:r>
      <w:r>
        <w:br/>
      </w:r>
      <w:r>
        <w:rPr>
          <w:b/>
        </w:rPr>
        <w:t xml:space="preserve">thắng </w:t>
      </w:r>
      <w:r>
        <w:rPr>
          <w:b/>
        </w:rPr>
        <w:t xml:space="preserve">lợi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Giành </w:t>
      </w:r>
      <w:r>
        <w:t xml:space="preserve">được </w:t>
      </w:r>
      <w:r>
        <w:t xml:space="preserve">phần </w:t>
      </w:r>
      <w:r>
        <w:t xml:space="preserve">thắng </w:t>
      </w:r>
      <w:r>
        <w:t xml:space="preserve">trong </w:t>
      </w:r>
      <w:r>
        <w:t xml:space="preserve">đấu </w:t>
      </w:r>
      <w:r>
        <w:t xml:space="preserve">tranh, </w:t>
      </w:r>
      <w:r>
        <w:t xml:space="preserve">hoặc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tốt </w:t>
      </w:r>
      <w:r>
        <w:t xml:space="preserve">đẹp </w:t>
      </w:r>
      <w:r>
        <w:t xml:space="preserve">trong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nỗ </w:t>
      </w:r>
      <w:r>
        <w:t xml:space="preserve">lực </w:t>
      </w:r>
      <w:r>
        <w:t xml:space="preserve">nhiều. </w:t>
      </w:r>
      <w:r>
        <w:t xml:space="preserve">Kháng </w:t>
      </w:r>
      <w:r>
        <w:t xml:space="preserve">chiến </w:t>
      </w:r>
      <w:r>
        <w:rPr>
          <w:i/>
        </w:rPr>
        <w:t xml:space="preserve">thắng </w:t>
      </w:r>
      <w:r>
        <w:rPr>
          <w:i/>
        </w:rPr>
        <w:t xml:space="preserve">lợi. </w:t>
      </w:r>
      <w:r>
        <w:t xml:space="preserve">Vụ </w:t>
      </w:r>
      <w:r>
        <w:t xml:space="preserve">mùa </w:t>
      </w:r>
      <w:r>
        <w:t xml:space="preserve">thắng </w:t>
      </w:r>
      <w:r>
        <w:rPr>
          <w:i/>
        </w:rPr>
        <w:t xml:space="preserve">lợi. </w:t>
      </w:r>
      <w:r>
        <w:t xml:space="preserve">Kết </w:t>
      </w:r>
      <w:r>
        <w:t xml:space="preserve">thúc </w:t>
      </w:r>
      <w:r>
        <w:t xml:space="preserve">năm </w:t>
      </w:r>
      <w:r>
        <w:rPr>
          <w:i/>
        </w:rPr>
        <w:t xml:space="preserve">học </w:t>
      </w:r>
      <w:r>
        <w:t xml:space="preserve">thắng </w:t>
      </w:r>
      <w:r>
        <w:rPr>
          <w:i/>
        </w:rPr>
        <w:t xml:space="preserve">lợi. </w:t>
      </w:r>
      <w:r>
        <w:t xml:space="preserve">Những </w:t>
      </w:r>
      <w:r>
        <w:t xml:space="preserve">thắng </w:t>
      </w:r>
      <w:r>
        <w:t xml:space="preserve">lợi </w:t>
      </w:r>
      <w:r>
        <w:t xml:space="preserve">giành </w:t>
      </w:r>
      <w:r>
        <w:t xml:space="preserve">được. </w:t>
      </w:r>
      <w:r>
        <w:br/>
      </w:r>
      <w:r>
        <w:rPr>
          <w:b/>
        </w:rPr>
        <w:t xml:space="preserve">thắng </w:t>
      </w:r>
      <w:r>
        <w:rPr>
          <w:b/>
        </w:rPr>
        <w:t xml:space="preserve">phụ </w:t>
      </w:r>
      <w:r>
        <w:rPr>
          <w:i/>
        </w:rPr>
        <w:t xml:space="preserve">động từ </w:t>
      </w:r>
      <w:r>
        <w:t xml:space="preserve">Được </w:t>
      </w:r>
      <w:r>
        <w:t xml:space="preserve">hay </w:t>
      </w:r>
      <w:r>
        <w:t xml:space="preserve">thua, </w:t>
      </w:r>
      <w:r>
        <w:t xml:space="preserve">thắng </w:t>
      </w:r>
      <w:r>
        <w:t xml:space="preserve">hay </w:t>
      </w:r>
      <w:r>
        <w:t xml:space="preserve">bại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Cuộc </w:t>
      </w:r>
      <w:r>
        <w:t xml:space="preserve">đọ </w:t>
      </w:r>
      <w:r>
        <w:t xml:space="preserve">sức </w:t>
      </w:r>
      <w:r>
        <w:t xml:space="preserve">không </w:t>
      </w:r>
      <w:r>
        <w:t xml:space="preserve">phân </w:t>
      </w:r>
      <w:r>
        <w:t xml:space="preserve">thẳng </w:t>
      </w:r>
      <w:r>
        <w:t xml:space="preserve">phụ. </w:t>
      </w:r>
      <w:r>
        <w:br/>
      </w:r>
      <w:r>
        <w:rPr>
          <w:b/>
        </w:rPr>
        <w:t xml:space="preserve">thắng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Giành </w:t>
      </w:r>
      <w:r>
        <w:t xml:space="preserve">được </w:t>
      </w:r>
      <w:r>
        <w:t xml:space="preserve">thế </w:t>
      </w:r>
      <w:r>
        <w:t xml:space="preserve">trội </w:t>
      </w:r>
      <w:r>
        <w:t xml:space="preserve">hơn </w:t>
      </w:r>
      <w:r>
        <w:t xml:space="preserve">đối </w:t>
      </w:r>
      <w:r>
        <w:t xml:space="preserve">phương. </w:t>
      </w:r>
      <w:r>
        <w:t xml:space="preserve">Thắng </w:t>
      </w:r>
      <w:r>
        <w:t xml:space="preserve">thế </w:t>
      </w:r>
      <w:r>
        <w:t xml:space="preserve">trong </w:t>
      </w:r>
      <w:r>
        <w:rPr>
          <w:i/>
        </w:rPr>
        <w:t xml:space="preserve">cuộc </w:t>
      </w:r>
      <w:r>
        <w:t xml:space="preserve">tranh </w:t>
      </w:r>
      <w:r>
        <w:rPr>
          <w:i/>
        </w:rPr>
        <w:t xml:space="preserve">cử. </w:t>
      </w:r>
      <w:r>
        <w:rPr>
          <w:i/>
        </w:rPr>
        <w:t xml:space="preserve">Lực </w:t>
      </w:r>
      <w:r>
        <w:t xml:space="preserve">lượng </w:t>
      </w:r>
      <w:r>
        <w:rPr>
          <w:i/>
        </w:rPr>
        <w:t xml:space="preserve">hoà </w:t>
      </w:r>
      <w:r>
        <w:t xml:space="preserve">bình </w:t>
      </w:r>
      <w:r>
        <w:t xml:space="preserve">đang </w:t>
      </w:r>
      <w:r>
        <w:t xml:space="preserve">thẳng </w:t>
      </w:r>
      <w:r>
        <w:rPr>
          <w:i/>
        </w:rPr>
        <w:t xml:space="preserve">thế. </w:t>
      </w:r>
      <w:r>
        <w:br w:type="page"/>
      </w:r>
      <w:r>
        <w:rPr>
          <w:b/>
        </w:rPr>
        <w:t xml:space="preserve">thắng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rPr>
          <w:i/>
        </w:rPr>
        <w:t xml:space="preserve">Di </w:t>
      </w:r>
      <w:r>
        <w:t xml:space="preserve">tích </w:t>
      </w:r>
      <w:r>
        <w:t xml:space="preserve">lịch </w:t>
      </w:r>
      <w:r>
        <w:t xml:space="preserve">sử </w:t>
      </w:r>
      <w:r>
        <w:t xml:space="preserve">có </w:t>
      </w:r>
      <w:r>
        <w:t xml:space="preserve">tiếng. </w:t>
      </w:r>
      <w:r>
        <w:br/>
      </w:r>
      <w:r>
        <w:rPr>
          <w:b/>
        </w:rPr>
        <w:t xml:space="preserve">thặng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 </w:t>
      </w:r>
      <w:r>
        <w:t xml:space="preserve">và </w:t>
      </w:r>
      <w:r>
        <w:t xml:space="preserve">trước </w:t>
      </w:r>
      <w:r>
        <w:t xml:space="preserve">lên </w:t>
      </w:r>
      <w:r>
        <w:t xml:space="preserve">hoặc </w:t>
      </w:r>
      <w:r>
        <w:t xml:space="preserve">ra). </w:t>
      </w:r>
      <w:r>
        <w:t xml:space="preserve">Không </w:t>
      </w:r>
      <w:r>
        <w:t xml:space="preserve">đúng </w:t>
      </w:r>
      <w:r>
        <w:t xml:space="preserve">như </w:t>
      </w:r>
      <w:r>
        <w:t xml:space="preserve">mức </w:t>
      </w:r>
      <w:r>
        <w:t xml:space="preserve">có </w:t>
      </w:r>
      <w:r>
        <w:t xml:space="preserve">thật </w:t>
      </w:r>
      <w:r>
        <w:t xml:space="preserve">hoặc </w:t>
      </w:r>
      <w:r>
        <w:t xml:space="preserve">cần </w:t>
      </w:r>
      <w:r>
        <w:t xml:space="preserve">có, </w:t>
      </w:r>
      <w:r>
        <w:t xml:space="preserve">mà </w:t>
      </w:r>
      <w:r>
        <w:t xml:space="preserve">đã </w:t>
      </w:r>
      <w:r>
        <w:t xml:space="preserve">được </w:t>
      </w:r>
      <w:r>
        <w:rPr>
          <w:i/>
        </w:rPr>
        <w:t xml:space="preserve">đưa </w:t>
      </w:r>
      <w:r>
        <w:t xml:space="preserve">tăng </w:t>
      </w:r>
      <w:r>
        <w:t xml:space="preserve">lên. </w:t>
      </w:r>
      <w:r>
        <w:t xml:space="preserve">Nói </w:t>
      </w:r>
      <w:r>
        <w:rPr>
          <w:i/>
        </w:rPr>
        <w:t xml:space="preserve">thăng </w:t>
      </w:r>
      <w:r>
        <w:rPr>
          <w:i/>
        </w:rPr>
        <w:t xml:space="preserve">lên. </w:t>
      </w:r>
      <w:r>
        <w:t xml:space="preserve">Khai </w:t>
      </w:r>
      <w:r>
        <w:t xml:space="preserve">sinh </w:t>
      </w:r>
      <w:r>
        <w:rPr>
          <w:i/>
        </w:rPr>
        <w:t xml:space="preserve">thặng </w:t>
      </w:r>
      <w:r>
        <w:t xml:space="preserve">lên </w:t>
      </w:r>
      <w:r>
        <w:rPr>
          <w:i/>
        </w:rPr>
        <w:t xml:space="preserve">một </w:t>
      </w:r>
      <w:r>
        <w:rPr>
          <w:i/>
        </w:rPr>
        <w:t xml:space="preserve">tuổi. </w:t>
      </w:r>
      <w:r>
        <w:rPr>
          <w:i/>
        </w:rPr>
        <w:t xml:space="preserve">Lấy </w:t>
      </w:r>
      <w:r>
        <w:t xml:space="preserve">thặng </w:t>
      </w:r>
      <w:r>
        <w:rPr>
          <w:i/>
        </w:rPr>
        <w:t xml:space="preserve">ra </w:t>
      </w:r>
      <w:r>
        <w:t xml:space="preserve">một </w:t>
      </w:r>
      <w:r>
        <w:t xml:space="preserve">số </w:t>
      </w:r>
      <w:r>
        <w:t xml:space="preserve">tiền. </w:t>
      </w:r>
      <w:r>
        <w:br/>
      </w:r>
      <w:r>
        <w:rPr>
          <w:b/>
        </w:rPr>
        <w:t xml:space="preserve">thăng </w:t>
      </w:r>
      <w:r>
        <w:rPr>
          <w:b/>
        </w:rPr>
        <w:t xml:space="preserve">dư </w:t>
      </w:r>
      <w:r>
        <w:rPr>
          <w:i/>
        </w:rPr>
        <w:t xml:space="preserve">tính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t xml:space="preserve">(Phần) </w:t>
      </w:r>
      <w:r>
        <w:t xml:space="preserve">ở </w:t>
      </w:r>
      <w:r>
        <w:t xml:space="preserve">trên </w:t>
      </w:r>
      <w:r>
        <w:t xml:space="preserve">mức </w:t>
      </w:r>
      <w:r>
        <w:t xml:space="preserve">cần </w:t>
      </w:r>
      <w:r>
        <w:t xml:space="preserve">thiết. </w:t>
      </w:r>
      <w:r>
        <w:t xml:space="preserve">Sản </w:t>
      </w:r>
      <w:r>
        <w:t xml:space="preserve">phẩm </w:t>
      </w:r>
      <w:r>
        <w:t xml:space="preserve">thặng </w:t>
      </w:r>
      <w:r>
        <w:rPr>
          <w:i/>
        </w:rPr>
        <w:t xml:space="preserve">dư. </w:t>
      </w:r>
      <w:r>
        <w:rPr>
          <w:i/>
        </w:rPr>
        <w:t xml:space="preserve">Lao </w:t>
      </w:r>
      <w:r>
        <w:t xml:space="preserve">động </w:t>
      </w:r>
      <w:r>
        <w:t xml:space="preserve">thăng </w:t>
      </w:r>
      <w:r>
        <w:t xml:space="preserve">dư*. </w:t>
      </w:r>
      <w:r>
        <w:rPr>
          <w:i/>
        </w:rPr>
        <w:t xml:space="preserve">Giá </w:t>
      </w:r>
      <w:r>
        <w:rPr>
          <w:i/>
        </w:rPr>
        <w:t xml:space="preserve">trị </w:t>
      </w:r>
      <w:r>
        <w:t xml:space="preserve">thăng </w:t>
      </w:r>
      <w:r>
        <w:t xml:space="preserve">dư". </w:t>
      </w:r>
      <w:r>
        <w:br/>
      </w:r>
      <w:r>
        <w:rPr>
          <w:b/>
        </w:rPr>
        <w:t xml:space="preserve">thắp </w:t>
      </w:r>
      <w:r>
        <w:rPr>
          <w:i/>
        </w:rPr>
        <w:t xml:space="preserve">động từ </w:t>
      </w:r>
      <w:r>
        <w:t xml:space="preserve">Châm </w:t>
      </w:r>
      <w:r>
        <w:t xml:space="preserve">lửa </w:t>
      </w:r>
      <w:r>
        <w:t xml:space="preserve">làm </w:t>
      </w:r>
      <w:r>
        <w:t xml:space="preserve">cho </w:t>
      </w:r>
      <w:r>
        <w:t xml:space="preserve">cháy </w:t>
      </w:r>
      <w:r>
        <w:t xml:space="preserve">lên. </w:t>
      </w:r>
      <w:r>
        <w:t xml:space="preserve">Thắp </w:t>
      </w:r>
      <w:r>
        <w:t xml:space="preserve">đèn. </w:t>
      </w:r>
      <w:r>
        <w:t xml:space="preserve">Thắp </w:t>
      </w:r>
      <w:r>
        <w:rPr>
          <w:i/>
        </w:rPr>
        <w:t xml:space="preserve">mấy </w:t>
      </w:r>
      <w:r>
        <w:t xml:space="preserve">nền </w:t>
      </w:r>
      <w:r>
        <w:rPr>
          <w:i/>
        </w:rPr>
        <w:t xml:space="preserve">hương. </w:t>
      </w:r>
      <w:r>
        <w:rPr>
          <w:i/>
        </w:rPr>
        <w:t xml:space="preserve">Thắp </w:t>
      </w:r>
      <w:r>
        <w:rPr>
          <w:i/>
        </w:rPr>
        <w:t xml:space="preserve">sáng. </w:t>
      </w:r>
      <w:r>
        <w:br/>
      </w:r>
      <w:r>
        <w:rPr>
          <w:b/>
        </w:rPr>
        <w:t xml:space="preserve">thắt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hai </w:t>
      </w:r>
      <w:r>
        <w:t xml:space="preserve">đầu </w:t>
      </w:r>
      <w:r>
        <w:t xml:space="preserve">mối </w:t>
      </w:r>
      <w:r>
        <w:t xml:space="preserve">dây </w:t>
      </w:r>
      <w:r>
        <w:t xml:space="preserve">vòng </w:t>
      </w:r>
      <w:r>
        <w:t xml:space="preserve">qua </w:t>
      </w:r>
      <w:r>
        <w:t xml:space="preserve">nhau </w:t>
      </w:r>
      <w:r>
        <w:t xml:space="preserve">và </w:t>
      </w:r>
      <w:r>
        <w:t xml:space="preserve">kết </w:t>
      </w:r>
      <w:r>
        <w:t xml:space="preserve">giữ </w:t>
      </w:r>
      <w:r>
        <w:t xml:space="preserve">vào </w:t>
      </w:r>
      <w:r>
        <w:t xml:space="preserve">với </w:t>
      </w:r>
      <w:r>
        <w:t xml:space="preserve">nhau, </w:t>
      </w:r>
      <w:r>
        <w:t xml:space="preserve">tạo </w:t>
      </w:r>
      <w:r>
        <w:t xml:space="preserve">thành </w:t>
      </w:r>
      <w:r>
        <w:t xml:space="preserve">nút. </w:t>
      </w:r>
      <w:r>
        <w:t xml:space="preserve">Thắt </w:t>
      </w:r>
      <w:r>
        <w:rPr>
          <w:i/>
        </w:rPr>
        <w:t xml:space="preserve">khăn </w:t>
      </w:r>
      <w:r>
        <w:rPr>
          <w:i/>
        </w:rPr>
        <w:t xml:space="preserve">quàng </w:t>
      </w:r>
      <w:r>
        <w:rPr>
          <w:i/>
        </w:rPr>
        <w:t xml:space="preserve">đỏ. </w:t>
      </w:r>
      <w:r>
        <w:t xml:space="preserve">Buộc </w:t>
      </w:r>
      <w:r>
        <w:t xml:space="preserve">thắt </w:t>
      </w:r>
      <w:r>
        <w:rPr>
          <w:i/>
        </w:rPr>
        <w:t xml:space="preserve">nút. </w:t>
      </w:r>
      <w:r>
        <w:rPr>
          <w:i/>
        </w:rPr>
        <w:t xml:space="preserve">Thắt </w:t>
      </w:r>
      <w:r>
        <w:t xml:space="preserve">uõng </w:t>
      </w:r>
      <w:r>
        <w:t xml:space="preserve">bằng </w:t>
      </w:r>
      <w:r>
        <w:rPr>
          <w:i/>
        </w:rPr>
        <w:t xml:space="preserve">dây </w:t>
      </w:r>
      <w:r>
        <w:rPr>
          <w:i/>
        </w:rPr>
        <w:t xml:space="preserve">dù. </w:t>
      </w:r>
      <w:r>
        <w:rPr>
          <w:b/>
        </w:rPr>
        <w:t xml:space="preserve">2 </w:t>
      </w:r>
      <w:r>
        <w:t xml:space="preserve">Rút </w:t>
      </w:r>
      <w:r>
        <w:t xml:space="preserve">các </w:t>
      </w:r>
      <w:r>
        <w:t xml:space="preserve">đầu </w:t>
      </w:r>
      <w:r>
        <w:t xml:space="preserve">mối </w:t>
      </w:r>
      <w:r>
        <w:t xml:space="preserve">dây </w:t>
      </w:r>
      <w:r>
        <w:t xml:space="preserve">đã </w:t>
      </w:r>
      <w:r>
        <w:t xml:space="preserve">thắt </w:t>
      </w:r>
      <w:r>
        <w:t xml:space="preserve">cho </w:t>
      </w:r>
      <w:r>
        <w:t xml:space="preserve">chặt </w:t>
      </w:r>
      <w:r>
        <w:t xml:space="preserve">hoặc </w:t>
      </w:r>
      <w:r>
        <w:t xml:space="preserve">cho </w:t>
      </w:r>
      <w:r>
        <w:t xml:space="preserve">vòng </w:t>
      </w:r>
      <w:r>
        <w:t xml:space="preserve">buộc </w:t>
      </w:r>
      <w:r>
        <w:t xml:space="preserve">hẹp </w:t>
      </w:r>
      <w:r>
        <w:t xml:space="preserve">lại. </w:t>
      </w:r>
      <w:r>
        <w:t xml:space="preserve">Thắt </w:t>
      </w:r>
      <w:r>
        <w:t xml:space="preserve">miệng </w:t>
      </w:r>
      <w:r>
        <w:t xml:space="preserve">túi </w:t>
      </w:r>
      <w:r>
        <w:t xml:space="preserve">lại. </w:t>
      </w:r>
      <w:r>
        <w:rPr>
          <w:i/>
        </w:rPr>
        <w:t xml:space="preserve">Thắt </w:t>
      </w:r>
      <w:r>
        <w:t xml:space="preserve">chặt </w:t>
      </w:r>
      <w:r>
        <w:t xml:space="preserve">uòng </w:t>
      </w:r>
      <w:r>
        <w:t xml:space="preserve">uây </w:t>
      </w:r>
      <w:r>
        <w:t xml:space="preserve">(bóng (nghĩa bóng)). </w:t>
      </w:r>
      <w:r>
        <w:t xml:space="preserve">Thắt </w:t>
      </w:r>
      <w:r>
        <w:t xml:space="preserve">chặt </w:t>
      </w:r>
      <w:r>
        <w:rPr>
          <w:i/>
        </w:rPr>
        <w:t xml:space="preserve">tình </w:t>
      </w:r>
      <w:r>
        <w:t xml:space="preserve">hữu </w:t>
      </w:r>
      <w:r>
        <w:t xml:space="preserve">nghị </w:t>
      </w:r>
      <w:r>
        <w:t xml:space="preserve">(bóng (nghĩa bóng)). </w:t>
      </w:r>
      <w:r>
        <w:t xml:space="preserve">Ruột </w:t>
      </w:r>
      <w:r>
        <w:t xml:space="preserve">đau </w:t>
      </w:r>
      <w:r>
        <w:t xml:space="preserve">như </w:t>
      </w:r>
      <w:r>
        <w:t xml:space="preserve">thắt </w:t>
      </w:r>
      <w:r>
        <w:t xml:space="preserve">(bóng (nghĩa bóng)). </w:t>
      </w:r>
      <w:r>
        <w:rPr>
          <w:b/>
        </w:rPr>
        <w:t xml:space="preserve">3 </w:t>
      </w:r>
      <w:r>
        <w:t xml:space="preserve">Có </w:t>
      </w:r>
      <w:r>
        <w:t xml:space="preserve">dạng </w:t>
      </w:r>
      <w:r>
        <w:t xml:space="preserve">thu </w:t>
      </w:r>
      <w:r>
        <w:t xml:space="preserve">hẹp </w:t>
      </w:r>
      <w:r>
        <w:t xml:space="preserve">hẳn </w:t>
      </w:r>
      <w:r>
        <w:t xml:space="preserve">lại </w:t>
      </w:r>
      <w:r>
        <w:t xml:space="preserve">trông </w:t>
      </w:r>
      <w:r>
        <w:t xml:space="preserve">như </w:t>
      </w:r>
      <w:r>
        <w:t xml:space="preserve">bị </w:t>
      </w:r>
      <w:r>
        <w:t xml:space="preserve">thắt. </w:t>
      </w:r>
      <w:r>
        <w:t xml:space="preserve">Quả </w:t>
      </w:r>
      <w:r>
        <w:rPr>
          <w:i/>
        </w:rPr>
        <w:t xml:space="preserve">bầu </w:t>
      </w:r>
      <w:r>
        <w:t xml:space="preserve">thắt </w:t>
      </w:r>
      <w:r>
        <w:rPr>
          <w:i/>
        </w:rPr>
        <w:t xml:space="preserve">eo </w:t>
      </w:r>
      <w:r>
        <w:t xml:space="preserve">ở </w:t>
      </w:r>
      <w:r>
        <w:t xml:space="preserve">giữa. </w:t>
      </w:r>
      <w:r>
        <w:rPr>
          <w:i/>
        </w:rPr>
        <w:t xml:space="preserve">Dòng </w:t>
      </w:r>
      <w:r>
        <w:t xml:space="preserve">sông </w:t>
      </w:r>
      <w:r>
        <w:t xml:space="preserve">rộng </w:t>
      </w:r>
      <w:r>
        <w:t xml:space="preserve">bỗng </w:t>
      </w:r>
      <w:r>
        <w:t xml:space="preserve">thắt </w:t>
      </w:r>
      <w:r>
        <w:rPr>
          <w:i/>
        </w:rPr>
        <w:t xml:space="preserve">lại </w:t>
      </w:r>
      <w:r>
        <w:t xml:space="preserve">một </w:t>
      </w:r>
      <w:r>
        <w:rPr>
          <w:i/>
        </w:rPr>
        <w:t xml:space="preserve">quãng. </w:t>
      </w:r>
      <w:r>
        <w:t xml:space="preserve">Thắt </w:t>
      </w:r>
      <w:r>
        <w:t xml:space="preserve">hình </w:t>
      </w:r>
      <w:r>
        <w:rPr>
          <w:i/>
        </w:rPr>
        <w:t xml:space="preserve">phễu. </w:t>
      </w:r>
      <w:r>
        <w:br/>
      </w:r>
      <w:r>
        <w:rPr>
          <w:b/>
        </w:rPr>
        <w:t xml:space="preserve">thắt </w:t>
      </w:r>
      <w:r>
        <w:rPr>
          <w:b/>
        </w:rPr>
        <w:t xml:space="preserve">buộc </w:t>
      </w:r>
      <w:r>
        <w:rPr>
          <w:i/>
        </w:rPr>
        <w:t xml:space="preserve">động từ </w:t>
      </w:r>
      <w:r>
        <w:t xml:space="preserve">(cũ). </w:t>
      </w:r>
      <w:r>
        <w:t xml:space="preserve">Ràng </w:t>
      </w:r>
      <w:r>
        <w:t xml:space="preserve">buộc, </w:t>
      </w:r>
      <w:r>
        <w:t xml:space="preserve">o </w:t>
      </w:r>
      <w:r>
        <w:t xml:space="preserve">ép. </w:t>
      </w:r>
      <w:r>
        <w:br/>
      </w:r>
      <w:r>
        <w:rPr>
          <w:b/>
        </w:rPr>
        <w:t xml:space="preserve">thắt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Thắt </w:t>
      </w:r>
      <w:r>
        <w:t xml:space="preserve">chặt </w:t>
      </w:r>
      <w:r>
        <w:t xml:space="preserve">cổ </w:t>
      </w:r>
      <w:r>
        <w:t xml:space="preserve">bằng </w:t>
      </w:r>
      <w:r>
        <w:t xml:space="preserve">sợi </w:t>
      </w:r>
      <w:r>
        <w:t xml:space="preserve">dây </w:t>
      </w:r>
      <w:r>
        <w:t xml:space="preserve">cho </w:t>
      </w:r>
      <w:r>
        <w:t xml:space="preserve">chết </w:t>
      </w:r>
      <w:r>
        <w:t xml:space="preserve">nghẹt </w:t>
      </w:r>
      <w:r>
        <w:t xml:space="preserve">thở. </w:t>
      </w:r>
      <w:r>
        <w:t xml:space="preserve">Thắt </w:t>
      </w:r>
      <w:r>
        <w:rPr>
          <w:i/>
        </w:rPr>
        <w:t xml:space="preserve">cổ </w:t>
      </w:r>
      <w:r>
        <w:t xml:space="preserve">tự </w:t>
      </w:r>
      <w:r>
        <w:t xml:space="preserve">tử. </w:t>
      </w:r>
      <w:r>
        <w:br/>
      </w:r>
      <w:r>
        <w:rPr>
          <w:b/>
        </w:rPr>
        <w:t xml:space="preserve">thắt </w:t>
      </w:r>
      <w:r>
        <w:rPr>
          <w:b/>
        </w:rPr>
        <w:t xml:space="preserve">cổ </w:t>
      </w:r>
      <w:r>
        <w:rPr>
          <w:b/>
        </w:rPr>
        <w:t xml:space="preserve">bổng </w:t>
      </w:r>
      <w:r>
        <w:rPr>
          <w:i/>
        </w:rPr>
        <w:t xml:space="preserve">tính từ </w:t>
      </w:r>
      <w:r>
        <w:t xml:space="preserve">Có </w:t>
      </w:r>
      <w:r>
        <w:t xml:space="preserve">hình </w:t>
      </w:r>
      <w:r>
        <w:t xml:space="preserve">eo </w:t>
      </w:r>
      <w:r>
        <w:t xml:space="preserve">lại </w:t>
      </w:r>
      <w:r>
        <w:rPr>
          <w:i/>
        </w:rPr>
        <w:t xml:space="preserve">ở </w:t>
      </w:r>
      <w:r>
        <w:t xml:space="preserve">giữa </w:t>
      </w:r>
      <w:r>
        <w:t xml:space="preserve">thân </w:t>
      </w:r>
      <w:r>
        <w:t xml:space="preserve">như </w:t>
      </w:r>
      <w:r>
        <w:t xml:space="preserve">hình </w:t>
      </w:r>
      <w:r>
        <w:t xml:space="preserve">cái </w:t>
      </w:r>
      <w:r>
        <w:t xml:space="preserve">trống </w:t>
      </w:r>
      <w:r>
        <w:t xml:space="preserve">bông. </w:t>
      </w:r>
      <w:r>
        <w:br/>
      </w:r>
      <w:r>
        <w:rPr>
          <w:b/>
        </w:rPr>
        <w:t xml:space="preserve">thắt </w:t>
      </w:r>
      <w:r>
        <w:rPr>
          <w:b/>
        </w:rPr>
        <w:t xml:space="preserve">đáy </w:t>
      </w:r>
      <w:r>
        <w:rPr>
          <w:b/>
        </w:rPr>
        <w:t xml:space="preserve">lưng </w:t>
      </w:r>
      <w:r>
        <w:rPr>
          <w:b/>
        </w:rPr>
        <w:t xml:space="preserve">ong </w:t>
      </w:r>
      <w:r>
        <w:rPr>
          <w:i/>
        </w:rPr>
        <w:t xml:space="preserve">tính từ </w:t>
      </w:r>
      <w:r>
        <w:t xml:space="preserve">(Thân </w:t>
      </w:r>
      <w:r>
        <w:t xml:space="preserve">hình </w:t>
      </w:r>
      <w:r>
        <w:t xml:space="preserve">phụ </w:t>
      </w:r>
      <w:r>
        <w:t xml:space="preserve">nữ) </w:t>
      </w:r>
      <w:r>
        <w:t xml:space="preserve">thon </w:t>
      </w:r>
      <w:r>
        <w:t xml:space="preserve">đẹp, </w:t>
      </w:r>
      <w:r>
        <w:t xml:space="preserve">eo </w:t>
      </w:r>
      <w:r>
        <w:t xml:space="preserve">lại </w:t>
      </w:r>
      <w:r>
        <w:t xml:space="preserve">ở </w:t>
      </w:r>
      <w:r>
        <w:t xml:space="preserve">lưng </w:t>
      </w:r>
      <w:r>
        <w:t xml:space="preserve">như </w:t>
      </w:r>
      <w:r>
        <w:t xml:space="preserve">con </w:t>
      </w:r>
      <w:r>
        <w:t xml:space="preserve">ong. </w:t>
      </w:r>
      <w:r>
        <w:br/>
      </w:r>
      <w:r>
        <w:rPr>
          <w:b/>
        </w:rPr>
        <w:t xml:space="preserve">thắt </w:t>
      </w:r>
      <w:r>
        <w:rPr>
          <w:b/>
        </w:rPr>
        <w:t xml:space="preserve">lưng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Vùng </w:t>
      </w:r>
      <w:r>
        <w:t xml:space="preserve">giữa </w:t>
      </w:r>
      <w:r>
        <w:t xml:space="preserve">lưng </w:t>
      </w:r>
      <w:r>
        <w:t xml:space="preserve">và </w:t>
      </w:r>
      <w:r>
        <w:t xml:space="preserve">mông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người. </w:t>
      </w:r>
      <w:r>
        <w:rPr>
          <w:i/>
        </w:rPr>
        <w:t xml:space="preserve">Đau </w:t>
      </w:r>
      <w:r>
        <w:rPr>
          <w:i/>
        </w:rPr>
        <w:t xml:space="preserve">thắt </w:t>
      </w:r>
      <w:r>
        <w:t xml:space="preserve">lưng. </w:t>
      </w:r>
      <w:r>
        <w:t xml:space="preserve">Đứa </w:t>
      </w:r>
      <w:r>
        <w:rPr>
          <w:i/>
        </w:rPr>
        <w:t xml:space="preserve">bé </w:t>
      </w:r>
      <w:r>
        <w:t xml:space="preserve">cao </w:t>
      </w:r>
      <w:r>
        <w:t xml:space="preserve">đến </w:t>
      </w:r>
      <w:r>
        <w:t xml:space="preserve">thắt </w:t>
      </w:r>
      <w:r>
        <w:t xml:space="preserve">lưng </w:t>
      </w:r>
      <w:r>
        <w:t xml:space="preserve">mẹ. </w:t>
      </w:r>
      <w:r>
        <w:rPr>
          <w:b/>
        </w:rPr>
        <w:t xml:space="preserve">2 </w:t>
      </w:r>
      <w:r>
        <w:t xml:space="preserve">Dải </w:t>
      </w:r>
      <w:r>
        <w:t xml:space="preserve">vải, </w:t>
      </w:r>
      <w:r>
        <w:t xml:space="preserve">da </w:t>
      </w:r>
      <w:r>
        <w:t xml:space="preserve">hay </w:t>
      </w:r>
      <w:r>
        <w:t xml:space="preserve">nhựa </w:t>
      </w:r>
      <w:r>
        <w:t xml:space="preserve">dùng </w:t>
      </w:r>
      <w:r>
        <w:t xml:space="preserve">thắt </w:t>
      </w:r>
      <w:r>
        <w:t xml:space="preserve">ngang </w:t>
      </w:r>
      <w:r>
        <w:t xml:space="preserve">lưng </w:t>
      </w:r>
      <w:r>
        <w:t xml:space="preserve">để </w:t>
      </w:r>
      <w:r>
        <w:t xml:space="preserve">giữ </w:t>
      </w:r>
      <w:r>
        <w:t xml:space="preserve">quần </w:t>
      </w:r>
      <w:r>
        <w:t xml:space="preserve">áo. </w:t>
      </w:r>
      <w:r>
        <w:br/>
      </w:r>
      <w:r>
        <w:rPr>
          <w:b/>
        </w:rPr>
        <w:t xml:space="preserve">thắt </w:t>
      </w:r>
      <w:r>
        <w:rPr>
          <w:b/>
        </w:rPr>
        <w:t xml:space="preserve">lưng </w:t>
      </w:r>
      <w:r>
        <w:rPr>
          <w:b/>
        </w:rPr>
        <w:t xml:space="preserve">buộc </w:t>
      </w:r>
      <w:r>
        <w:rPr>
          <w:b/>
        </w:rPr>
        <w:t xml:space="preserve">bụng </w:t>
      </w:r>
      <w:r>
        <w:rPr>
          <w:i/>
        </w:rPr>
        <w:t xml:space="preserve">động từ </w:t>
      </w:r>
      <w:r>
        <w:t xml:space="preserve">Cam </w:t>
      </w:r>
      <w:r>
        <w:t xml:space="preserve">chịu </w:t>
      </w:r>
      <w:r>
        <w:t xml:space="preserve">thiếu </w:t>
      </w:r>
      <w:r>
        <w:t xml:space="preserve">thốn, </w:t>
      </w:r>
      <w:r>
        <w:t xml:space="preserve">hết </w:t>
      </w:r>
      <w:r>
        <w:t xml:space="preserve">sức </w:t>
      </w:r>
      <w:r>
        <w:t xml:space="preserve">hạn </w:t>
      </w:r>
      <w:r>
        <w:t xml:space="preserve">chế </w:t>
      </w:r>
      <w:r>
        <w:t xml:space="preserve">tiêu </w:t>
      </w:r>
      <w:r>
        <w:t xml:space="preserve">dùng </w:t>
      </w:r>
      <w:r>
        <w:t xml:space="preserve">để </w:t>
      </w:r>
      <w:r>
        <w:t xml:space="preserve">tiết </w:t>
      </w:r>
      <w:r>
        <w:t xml:space="preserve">kiệm </w:t>
      </w:r>
      <w:r>
        <w:t xml:space="preserve">trong </w:t>
      </w:r>
      <w:r>
        <w:t xml:space="preserve">hoàn </w:t>
      </w:r>
      <w:r>
        <w:t xml:space="preserve">cảnh </w:t>
      </w:r>
      <w:r>
        <w:t xml:space="preserve">khó </w:t>
      </w:r>
      <w:r>
        <w:t xml:space="preserve">khăn. </w:t>
      </w:r>
      <w:r>
        <w:br/>
      </w:r>
      <w:r>
        <w:rPr>
          <w:b/>
        </w:rPr>
        <w:t xml:space="preserve">thắt </w:t>
      </w:r>
      <w:r>
        <w:rPr>
          <w:b/>
        </w:rPr>
        <w:t xml:space="preserve">ngặt </w:t>
      </w:r>
      <w:r>
        <w:rPr>
          <w:i/>
        </w:rPr>
        <w:t xml:space="preserve">tính từ </w:t>
      </w:r>
      <w:r>
        <w:t xml:space="preserve">(phương ngữ). </w:t>
      </w:r>
      <w:r>
        <w:t xml:space="preserve">Ngặt </w:t>
      </w:r>
      <w:r>
        <w:t xml:space="preserve">nghèo. </w:t>
      </w:r>
      <w:r>
        <w:t xml:space="preserve">Tình </w:t>
      </w:r>
      <w:r>
        <w:t xml:space="preserve">huống </w:t>
      </w:r>
      <w:r>
        <w:t xml:space="preserve">thắt </w:t>
      </w:r>
      <w:r>
        <w:t xml:space="preserve">ngặt. </w:t>
      </w:r>
      <w:r>
        <w:br/>
      </w:r>
      <w:r>
        <w:rPr>
          <w:b/>
        </w:rPr>
        <w:t xml:space="preserve">thắt </w:t>
      </w:r>
      <w:r>
        <w:rPr>
          <w:b/>
        </w:rPr>
        <w:t xml:space="preserve">nút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bắt </w:t>
      </w:r>
      <w:r>
        <w:t xml:space="preserve">đầu </w:t>
      </w:r>
      <w:r>
        <w:t xml:space="preserve">hình </w:t>
      </w:r>
      <w:r>
        <w:t xml:space="preserve">thành </w:t>
      </w:r>
      <w:r>
        <w:t xml:space="preserve">xung </w:t>
      </w:r>
      <w:r>
        <w:t xml:space="preserve">đột </w:t>
      </w:r>
      <w:r>
        <w:t xml:space="preserve">có </w:t>
      </w:r>
      <w:r>
        <w:t xml:space="preserve">kịch </w:t>
      </w:r>
      <w:r>
        <w:t xml:space="preserve">tính. </w:t>
      </w:r>
      <w:r>
        <w:t xml:space="preserve">Đoạn </w:t>
      </w:r>
      <w:r>
        <w:t xml:space="preserve">thắt </w:t>
      </w:r>
      <w:r>
        <w:rPr>
          <w:i/>
        </w:rPr>
        <w:t xml:space="preserve">nút </w:t>
      </w:r>
      <w:r>
        <w:rPr>
          <w:i/>
        </w:rPr>
        <w:t xml:space="preserve">của </w:t>
      </w:r>
      <w:r>
        <w:t xml:space="preserve">uở </w:t>
      </w:r>
      <w:r>
        <w:rPr>
          <w:i/>
        </w:rPr>
        <w:t xml:space="preserve">kịch. </w:t>
      </w:r>
      <w:r>
        <w:t xml:space="preserve">Nghệ </w:t>
      </w:r>
      <w:r>
        <w:rPr>
          <w:i/>
        </w:rPr>
        <w:t xml:space="preserve">thuật </w:t>
      </w:r>
      <w:r>
        <w:t xml:space="preserve">thắt </w:t>
      </w:r>
      <w:r>
        <w:rPr>
          <w:i/>
        </w:rPr>
        <w:t xml:space="preserve">nút </w:t>
      </w:r>
      <w:r>
        <w:t xml:space="preserve">uà </w:t>
      </w:r>
      <w:r>
        <w:rPr>
          <w:i/>
        </w:rPr>
        <w:t xml:space="preserve">mở </w:t>
      </w:r>
      <w:r>
        <w:t xml:space="preserve">nút </w:t>
      </w:r>
      <w:r>
        <w:t xml:space="preserve">của </w:t>
      </w:r>
      <w:r>
        <w:rPr>
          <w:i/>
        </w:rPr>
        <w:t xml:space="preserve">tác </w:t>
      </w:r>
      <w:r>
        <w:rPr>
          <w:i/>
        </w:rPr>
        <w:t xml:space="preserve">giả. </w:t>
      </w:r>
      <w:r>
        <w:br/>
      </w:r>
      <w:r>
        <w:rPr>
          <w:b/>
        </w:rPr>
        <w:t xml:space="preserve">thâm, </w:t>
      </w:r>
      <w:r>
        <w:rPr>
          <w:i/>
        </w:rPr>
        <w:t xml:space="preserve">động từ </w:t>
      </w:r>
      <w:r>
        <w:t xml:space="preserve">Lạm </w:t>
      </w:r>
      <w:r>
        <w:t xml:space="preserve">vào </w:t>
      </w:r>
      <w:r>
        <w:t xml:space="preserve">một </w:t>
      </w:r>
      <w:r>
        <w:t xml:space="preserve">khoản </w:t>
      </w:r>
      <w:r>
        <w:t xml:space="preserve">tiền </w:t>
      </w:r>
      <w:r>
        <w:t xml:space="preserve">khác. </w:t>
      </w:r>
      <w:r>
        <w:rPr>
          <w:i/>
        </w:rPr>
        <w:t xml:space="preserve">Tiêu </w:t>
      </w:r>
      <w:r>
        <w:rPr>
          <w:i/>
        </w:rPr>
        <w:t xml:space="preserve">thâm </w:t>
      </w:r>
      <w:r>
        <w:rPr>
          <w:i/>
        </w:rPr>
        <w:t xml:space="preserve">tiền </w:t>
      </w:r>
      <w:r>
        <w:rPr>
          <w:i/>
        </w:rPr>
        <w:t xml:space="preserve">quỹ. </w:t>
      </w:r>
      <w:r>
        <w:rPr>
          <w:i/>
        </w:rPr>
        <w:t xml:space="preserve">Thâm </w:t>
      </w:r>
      <w:r>
        <w:rPr>
          <w:i/>
        </w:rPr>
        <w:t xml:space="preserve">uốn. </w:t>
      </w:r>
      <w:r>
        <w:t xml:space="preserve">Tham </w:t>
      </w:r>
      <w:r>
        <w:rPr>
          <w:i/>
        </w:rPr>
        <w:t xml:space="preserve">thì </w:t>
      </w:r>
      <w:r>
        <w:rPr>
          <w:i/>
        </w:rPr>
        <w:t xml:space="preserve">thâm </w:t>
      </w:r>
      <w:r>
        <w:t xml:space="preserve">(tục ngữ). </w:t>
      </w:r>
      <w:r>
        <w:br/>
      </w:r>
      <w:r>
        <w:rPr>
          <w:b/>
        </w:rPr>
        <w:t xml:space="preserve">thâm. </w:t>
      </w:r>
      <w:r>
        <w:rPr>
          <w:i/>
        </w:rPr>
        <w:t xml:space="preserve">tính từ </w:t>
      </w:r>
      <w:r>
        <w:t xml:space="preserve">(Vật </w:t>
      </w:r>
      <w:r>
        <w:t xml:space="preserve">có </w:t>
      </w:r>
      <w:r>
        <w:t xml:space="preserve">chất </w:t>
      </w:r>
      <w:r>
        <w:t xml:space="preserve">liệu </w:t>
      </w:r>
      <w:r>
        <w:t xml:space="preserve">mềm) </w:t>
      </w:r>
      <w:r>
        <w:t xml:space="preserve">có </w:t>
      </w:r>
      <w:r>
        <w:t xml:space="preserve">màu </w:t>
      </w:r>
      <w:r>
        <w:t xml:space="preserve">đen </w:t>
      </w:r>
      <w:r>
        <w:t xml:space="preserve">hoặc </w:t>
      </w:r>
      <w:r>
        <w:t xml:space="preserve">ngả </w:t>
      </w:r>
      <w:r>
        <w:t xml:space="preserve">về </w:t>
      </w:r>
      <w:r>
        <w:t xml:space="preserve">đen. </w:t>
      </w:r>
      <w:r>
        <w:t xml:space="preserve">Vải </w:t>
      </w:r>
      <w:r>
        <w:rPr>
          <w:i/>
        </w:rPr>
        <w:t xml:space="preserve">thâm. </w:t>
      </w:r>
      <w:r>
        <w:t xml:space="preserve">Rét </w:t>
      </w:r>
      <w:r>
        <w:rPr>
          <w:i/>
        </w:rPr>
        <w:t xml:space="preserve">thâm </w:t>
      </w:r>
      <w:r>
        <w:t xml:space="preserve">môi. </w:t>
      </w:r>
      <w:r>
        <w:t xml:space="preserve">Ngã </w:t>
      </w:r>
      <w:r>
        <w:t xml:space="preserve">thâm </w:t>
      </w:r>
      <w:r>
        <w:t xml:space="preserve">tím </w:t>
      </w:r>
      <w:r>
        <w:rPr>
          <w:i/>
        </w:rPr>
        <w:t xml:space="preserve">cả </w:t>
      </w:r>
      <w:r>
        <w:rPr>
          <w:i/>
        </w:rPr>
        <w:t xml:space="preserve">mặt </w:t>
      </w:r>
      <w:r>
        <w:t xml:space="preserve">mày. </w:t>
      </w:r>
      <w:r>
        <w:br/>
      </w:r>
      <w:r>
        <w:rPr>
          <w:b/>
        </w:rPr>
        <w:t xml:space="preserve">thâm.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(vch.;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Sâu </w:t>
      </w:r>
      <w:r>
        <w:t xml:space="preserve">(chỉ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bóng). </w:t>
      </w:r>
      <w:r>
        <w:t xml:space="preserve">Nghĩa </w:t>
      </w:r>
      <w:r>
        <w:rPr>
          <w:i/>
        </w:rPr>
        <w:t xml:space="preserve">nặng </w:t>
      </w:r>
      <w:r>
        <w:rPr>
          <w:i/>
        </w:rPr>
        <w:t xml:space="preserve">tình </w:t>
      </w:r>
      <w:r>
        <w:rPr>
          <w:i/>
        </w:rPr>
        <w:t xml:space="preserve">thâm. </w:t>
      </w:r>
      <w:r>
        <w:rPr>
          <w:b/>
        </w:rPr>
        <w:t xml:space="preserve">2 </w:t>
      </w:r>
      <w:r>
        <w:t xml:space="preserve">Sâu </w:t>
      </w:r>
      <w:r>
        <w:t xml:space="preserve">độc </w:t>
      </w:r>
      <w:r>
        <w:t xml:space="preserve">và </w:t>
      </w:r>
      <w:r>
        <w:t xml:space="preserve">kín </w:t>
      </w:r>
      <w:r>
        <w:t xml:space="preserve">đáo. </w:t>
      </w:r>
      <w:r>
        <w:rPr>
          <w:i/>
        </w:rPr>
        <w:t xml:space="preserve">Mưu </w:t>
      </w:r>
      <w:r>
        <w:rPr>
          <w:i/>
        </w:rPr>
        <w:t xml:space="preserve">thâm. </w:t>
      </w:r>
      <w:r>
        <w:t xml:space="preserve">Con </w:t>
      </w:r>
      <w:r>
        <w:rPr>
          <w:i/>
        </w:rPr>
        <w:t xml:space="preserve">người </w:t>
      </w:r>
      <w:r>
        <w:t xml:space="preserve">rất </w:t>
      </w:r>
      <w:r>
        <w:rPr>
          <w:i/>
        </w:rPr>
        <w:t xml:space="preserve">thâm.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(Phương </w:t>
      </w:r>
      <w:r>
        <w:t xml:space="preserve">thức </w:t>
      </w:r>
      <w:r>
        <w:t xml:space="preserve">canh </w:t>
      </w:r>
      <w:r>
        <w:t xml:space="preserve">tác) </w:t>
      </w:r>
      <w:r>
        <w:t xml:space="preserve">dựa </w:t>
      </w:r>
      <w:r>
        <w:t xml:space="preserve">chủ </w:t>
      </w:r>
      <w:r>
        <w:t xml:space="preserve">yếu </w:t>
      </w:r>
      <w:r>
        <w:t xml:space="preserve">vào </w:t>
      </w:r>
      <w:r>
        <w:t xml:space="preserve">việc </w:t>
      </w:r>
      <w:r>
        <w:t xml:space="preserve">đầu </w:t>
      </w:r>
      <w:r>
        <w:t xml:space="preserve">tư </w:t>
      </w:r>
      <w:r>
        <w:t xml:space="preserve">thêm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lao </w:t>
      </w:r>
      <w:r>
        <w:t xml:space="preserve">động </w:t>
      </w:r>
      <w:r>
        <w:t xml:space="preserve">trên </w:t>
      </w:r>
      <w:r>
        <w:t xml:space="preserve">đơn </w:t>
      </w:r>
      <w:r>
        <w:t xml:space="preserve">vị </w:t>
      </w:r>
      <w:r>
        <w:t xml:space="preserve">diện </w:t>
      </w:r>
      <w:r>
        <w:t xml:space="preserve">tích </w:t>
      </w:r>
      <w:r>
        <w:t xml:space="preserve">không </w:t>
      </w:r>
      <w:r>
        <w:t xml:space="preserve">mở </w:t>
      </w:r>
      <w:r>
        <w:t xml:space="preserve">rộng, </w:t>
      </w:r>
      <w:r>
        <w:t xml:space="preserve">nhằm </w:t>
      </w:r>
      <w:r>
        <w:t xml:space="preserve">đạt </w:t>
      </w:r>
      <w:r>
        <w:t xml:space="preserve">năng </w:t>
      </w:r>
      <w:r>
        <w:t xml:space="preserve">suất </w:t>
      </w:r>
      <w:r>
        <w:t xml:space="preserve">cao </w:t>
      </w:r>
      <w:r>
        <w:t xml:space="preserve">hơn </w:t>
      </w:r>
      <w:r>
        <w:t xml:space="preserve">để </w:t>
      </w:r>
      <w:r>
        <w:t xml:space="preserve">tăng </w:t>
      </w:r>
      <w:r>
        <w:t xml:space="preserve">sản </w:t>
      </w:r>
      <w:r>
        <w:t xml:space="preserve">lượng </w:t>
      </w:r>
      <w:r>
        <w:t xml:space="preserve">nông </w:t>
      </w:r>
      <w:r>
        <w:t xml:space="preserve">nghiệp; </w:t>
      </w:r>
      <w:r>
        <w:t xml:space="preserve">trái </w:t>
      </w:r>
      <w:r>
        <w:t xml:space="preserve">với </w:t>
      </w:r>
      <w:r>
        <w:t xml:space="preserve">quảng </w:t>
      </w:r>
      <w:r>
        <w:t xml:space="preserve">canh.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căn </w:t>
      </w:r>
      <w:r>
        <w:rPr>
          <w:b/>
        </w:rPr>
        <w:t xml:space="preserve">cố </w:t>
      </w:r>
      <w:r>
        <w:rPr>
          <w:b/>
        </w:rPr>
        <w:t xml:space="preserve">đế </w:t>
      </w:r>
      <w:r>
        <w:rPr>
          <w:i/>
        </w:rPr>
        <w:t xml:space="preserve">tính từ </w:t>
      </w:r>
      <w:r>
        <w:t xml:space="preserve">Đã </w:t>
      </w:r>
      <w:r>
        <w:t xml:space="preserve">ăn </w:t>
      </w:r>
      <w:r>
        <w:t xml:space="preserve">rất </w:t>
      </w:r>
      <w:r>
        <w:t xml:space="preserve">sâu, </w:t>
      </w:r>
      <w:r>
        <w:t xml:space="preserve">khó </w:t>
      </w:r>
      <w:r>
        <w:t xml:space="preserve">thay </w:t>
      </w:r>
      <w:r>
        <w:t xml:space="preserve">đổi. </w:t>
      </w:r>
      <w:r>
        <w:rPr>
          <w:i/>
        </w:rPr>
        <w:t xml:space="preserve">Thói </w:t>
      </w:r>
      <w:r>
        <w:rPr>
          <w:i/>
        </w:rPr>
        <w:t xml:space="preserve">xấu </w:t>
      </w:r>
      <w:r>
        <w:rPr>
          <w:i/>
        </w:rPr>
        <w:t xml:space="preserve">thâm </w:t>
      </w:r>
      <w:r>
        <w:rPr>
          <w:i/>
        </w:rPr>
        <w:t xml:space="preserve">căn </w:t>
      </w:r>
      <w:r>
        <w:rPr>
          <w:i/>
        </w:rPr>
        <w:t xml:space="preserve">cố </w:t>
      </w:r>
      <w:r>
        <w:rPr>
          <w:i/>
        </w:rPr>
        <w:t xml:space="preserve">để.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Cung </w:t>
      </w:r>
      <w:r>
        <w:t xml:space="preserve">của </w:t>
      </w:r>
      <w:r>
        <w:t xml:space="preserve">vua </w:t>
      </w:r>
      <w:r>
        <w:t xml:space="preserve">chúa,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nơi </w:t>
      </w:r>
      <w:r>
        <w:t xml:space="preserve">ít </w:t>
      </w:r>
      <w:r>
        <w:t xml:space="preserve">người </w:t>
      </w:r>
      <w:r>
        <w:t xml:space="preserve">được </w:t>
      </w:r>
      <w:r>
        <w:t xml:space="preserve">lui </w:t>
      </w:r>
      <w:r>
        <w:t xml:space="preserve">tới.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độc </w:t>
      </w:r>
      <w:r>
        <w:rPr>
          <w:i/>
        </w:rPr>
        <w:t xml:space="preserve">tính từ </w:t>
      </w:r>
      <w:r>
        <w:t xml:space="preserve">Độc </w:t>
      </w:r>
      <w:r>
        <w:t xml:space="preserve">ác </w:t>
      </w:r>
      <w:r>
        <w:t xml:space="preserve">một </w:t>
      </w:r>
      <w:r>
        <w:t xml:space="preserve">cách </w:t>
      </w:r>
      <w:r>
        <w:t xml:space="preserve">thâm </w:t>
      </w:r>
      <w:r>
        <w:t xml:space="preserve">hiểm; </w:t>
      </w:r>
      <w:r>
        <w:t xml:space="preserve">sâu </w:t>
      </w:r>
      <w:r>
        <w:t xml:space="preserve">độc. </w:t>
      </w:r>
      <w:r>
        <w:rPr>
          <w:i/>
        </w:rP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thâm </w:t>
      </w:r>
      <w:r>
        <w:rPr>
          <w:i/>
        </w:rPr>
        <w:t xml:space="preserve">độc.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giao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cảm </w:t>
      </w:r>
      <w:r>
        <w:t xml:space="preserve">bạn </w:t>
      </w:r>
      <w:r>
        <w:t xml:space="preserve">bè </w:t>
      </w:r>
      <w:r>
        <w:t xml:space="preserve">gắn </w:t>
      </w:r>
      <w:r>
        <w:t xml:space="preserve">bó </w:t>
      </w:r>
      <w:r>
        <w:t xml:space="preserve">từ </w:t>
      </w:r>
      <w:r>
        <w:t xml:space="preserve">lâu. </w:t>
      </w:r>
      <w:r>
        <w:t xml:space="preserve">Bạn </w:t>
      </w:r>
      <w:r>
        <w:rPr>
          <w:i/>
        </w:rPr>
        <w:t xml:space="preserve">thâm </w:t>
      </w:r>
      <w:r>
        <w:rPr>
          <w:i/>
        </w:rPr>
        <w:t xml:space="preserve">giao. </w:t>
      </w:r>
      <w:r>
        <w:t xml:space="preserve">thâm </w:t>
      </w:r>
      <w:r>
        <w:t xml:space="preserve">hiểm </w:t>
      </w:r>
      <w:r>
        <w:t xml:space="preserve">tính từ </w:t>
      </w:r>
      <w:r>
        <w:t xml:space="preserve">Ác </w:t>
      </w:r>
      <w:r>
        <w:t xml:space="preserve">một </w:t>
      </w:r>
      <w:r>
        <w:t xml:space="preserve">cách </w:t>
      </w:r>
      <w:r>
        <w:t xml:space="preserve">sâu </w:t>
      </w:r>
      <w:r>
        <w:t xml:space="preserve">độc, </w:t>
      </w:r>
      <w:r>
        <w:t xml:space="preserve">lòng </w:t>
      </w:r>
      <w:r>
        <w:rPr>
          <w:i/>
        </w:rPr>
        <w:t xml:space="preserve">dạ </w:t>
      </w:r>
      <w:r>
        <w:t xml:space="preserve">khó </w:t>
      </w:r>
      <w:r>
        <w:t xml:space="preserve">lường.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thâm </w:t>
      </w:r>
      <w:r>
        <w:rPr>
          <w:i/>
        </w:rPr>
        <w:t xml:space="preserve">hiểm, </w:t>
      </w:r>
      <w:r>
        <w:rPr>
          <w:i/>
        </w:rPr>
        <w:t xml:space="preserve">chuyên </w:t>
      </w:r>
      <w:r>
        <w:rPr>
          <w:i/>
        </w:rPr>
        <w:t xml:space="preserve">ném </w:t>
      </w:r>
      <w:r>
        <w:t xml:space="preserve">đá </w:t>
      </w:r>
      <w:r>
        <w:t xml:space="preserve">giấu </w:t>
      </w:r>
      <w:r>
        <w:t xml:space="preserve">tay.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hụt </w:t>
      </w:r>
      <w:r>
        <w:rPr>
          <w:i/>
        </w:rPr>
        <w:t xml:space="preserve">động từ </w:t>
      </w:r>
      <w:r>
        <w:t xml:space="preserve">Bị </w:t>
      </w:r>
      <w:r>
        <w:t xml:space="preserve">hụt </w:t>
      </w:r>
      <w:r>
        <w:t xml:space="preserve">đi </w:t>
      </w:r>
      <w:r>
        <w:t xml:space="preserve">do </w:t>
      </w:r>
      <w:r>
        <w:t xml:space="preserve">chi </w:t>
      </w:r>
      <w:r>
        <w:t xml:space="preserve">tiêu </w:t>
      </w:r>
      <w:r>
        <w:t xml:space="preserve">quá </w:t>
      </w:r>
      <w:r>
        <w:t xml:space="preserve">mức. </w:t>
      </w:r>
      <w:r>
        <w:t xml:space="preserve">Vốn </w:t>
      </w:r>
      <w:r>
        <w:rPr>
          <w:i/>
        </w:rPr>
        <w:t xml:space="preserve">liếng </w:t>
      </w:r>
      <w:r>
        <w:rPr>
          <w:i/>
        </w:rPr>
        <w:t xml:space="preserve">bị </w:t>
      </w:r>
      <w:r>
        <w:t xml:space="preserve">thâm </w:t>
      </w:r>
      <w:r>
        <w:rPr>
          <w:i/>
        </w:rPr>
        <w:t xml:space="preserve">hụt </w:t>
      </w:r>
      <w:r>
        <w:rPr>
          <w:i/>
        </w:rPr>
        <w:t xml:space="preserve">dần. </w:t>
      </w:r>
      <w:r>
        <w:rPr>
          <w:i/>
        </w:rPr>
        <w:t xml:space="preserve">Thâm </w:t>
      </w:r>
      <w:r>
        <w:rPr>
          <w:i/>
        </w:rPr>
        <w:t xml:space="preserve">hụt </w:t>
      </w:r>
      <w:r>
        <w:t xml:space="preserve">ngân </w:t>
      </w:r>
      <w:r>
        <w:t xml:space="preserve">thâm </w:t>
      </w:r>
      <w:r>
        <w:t xml:space="preserve">nghiêm </w:t>
      </w:r>
      <w:r>
        <w:t xml:space="preserve">tính từ </w:t>
      </w:r>
      <w:r>
        <w:t xml:space="preserve">Sâu </w:t>
      </w:r>
      <w:r>
        <w:t xml:space="preserve">kín, </w:t>
      </w:r>
      <w:r>
        <w:t xml:space="preserve">gợi </w:t>
      </w:r>
      <w:r>
        <w:t xml:space="preserve">vẻ </w:t>
      </w:r>
      <w:r>
        <w:t xml:space="preserve">uy </w:t>
      </w:r>
      <w:r>
        <w:t xml:space="preserve">nghiêm. </w:t>
      </w:r>
      <w:r>
        <w:t xml:space="preserve">Nơi </w:t>
      </w:r>
      <w:r>
        <w:rPr>
          <w:i/>
        </w:rPr>
        <w:t xml:space="preserve">cung </w:t>
      </w:r>
      <w:r>
        <w:rPr>
          <w:i/>
        </w:rPr>
        <w:t xml:space="preserve">cấm </w:t>
      </w:r>
      <w:r>
        <w:rPr>
          <w:i/>
        </w:rPr>
        <w:t xml:space="preserve">thâm </w:t>
      </w:r>
      <w:r>
        <w:rPr>
          <w:i/>
        </w:rPr>
        <w:t xml:space="preserve">nghiêm.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nhập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Đi </w:t>
      </w:r>
      <w:r>
        <w:t xml:space="preserve">sâu </w:t>
      </w:r>
      <w:r>
        <w:t xml:space="preserve">vào </w:t>
      </w:r>
      <w:r>
        <w:t xml:space="preserve">hoà </w:t>
      </w:r>
      <w:r>
        <w:t xml:space="preserve">mình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nào </w:t>
      </w:r>
      <w:r>
        <w:t xml:space="preserve">đó. </w:t>
      </w:r>
      <w:r>
        <w:rPr>
          <w:i/>
        </w:rPr>
        <w:t xml:space="preserve">Vhà </w:t>
      </w:r>
      <w:r>
        <w:rPr>
          <w:i/>
        </w:rPr>
        <w:t xml:space="preserve">văn </w:t>
      </w:r>
      <w:r>
        <w:rPr>
          <w:i/>
        </w:rPr>
        <w:t xml:space="preserve">thâm </w:t>
      </w:r>
      <w:r>
        <w:rPr>
          <w:i/>
        </w:rPr>
        <w:t xml:space="preserve">nhập </w:t>
      </w:r>
      <w:r>
        <w:rPr>
          <w:i/>
        </w:rPr>
        <w:t xml:space="preserve">đời </w:t>
      </w:r>
      <w:r>
        <w:rPr>
          <w:i/>
        </w:rPr>
        <w:t xml:space="preserve">sống </w:t>
      </w:r>
      <w:r>
        <w:rPr>
          <w:i/>
        </w:rPr>
        <w:t xml:space="preserve">thực </w:t>
      </w:r>
      <w:r>
        <w:rPr>
          <w:i/>
        </w:rPr>
        <w:t xml:space="preserve">tế. </w:t>
      </w:r>
      <w:r>
        <w:rPr>
          <w:b/>
        </w:rPr>
        <w:t xml:space="preserve">2 </w:t>
      </w:r>
      <w:r>
        <w:t xml:space="preserve">(Từ </w:t>
      </w:r>
      <w:r>
        <w:t xml:space="preserve">bên </w:t>
      </w:r>
      <w:r>
        <w:t xml:space="preserve">ngoài) </w:t>
      </w:r>
      <w:r>
        <w:t xml:space="preserve">ăn </w:t>
      </w:r>
      <w:r>
        <w:t xml:space="preserve">sâu </w:t>
      </w:r>
      <w:r>
        <w:t xml:space="preserve">vào </w:t>
      </w:r>
      <w:r>
        <w:t xml:space="preserve">thành </w:t>
      </w:r>
      <w:r>
        <w:t xml:space="preserve">nhân </w:t>
      </w:r>
      <w:r>
        <w:t xml:space="preserve">tố </w:t>
      </w:r>
      <w:r>
        <w:t xml:space="preserve">tác </w:t>
      </w:r>
      <w:r>
        <w:t xml:space="preserve">động </w:t>
      </w:r>
      <w:r>
        <w:t xml:space="preserve">bên </w:t>
      </w:r>
      <w:r>
        <w:t xml:space="preserve">trong. </w:t>
      </w:r>
      <w:r>
        <w:rPr>
          <w:i/>
        </w:rPr>
        <w:t xml:space="preserve">Bệnh </w:t>
      </w:r>
      <w:r>
        <w:t xml:space="preserve">thâm </w:t>
      </w:r>
      <w:r>
        <w:rPr>
          <w:i/>
        </w:rPr>
        <w:t xml:space="preserve">nhập </w:t>
      </w:r>
      <w:r>
        <w:rPr>
          <w:i/>
        </w:rPr>
        <w:t xml:space="preserve">cơ </w:t>
      </w:r>
      <w:r>
        <w:rPr>
          <w:i/>
        </w:rPr>
        <w:t xml:space="preserve">thể. </w:t>
      </w:r>
      <w:r>
        <w:rPr>
          <w:i/>
        </w:rPr>
        <w:t xml:space="preserve">Sự </w:t>
      </w:r>
      <w:r>
        <w:rPr>
          <w:i/>
        </w:rPr>
        <w:t xml:space="preserve">thâm </w:t>
      </w:r>
      <w:r>
        <w:rPr>
          <w:i/>
        </w:rPr>
        <w:t xml:space="preserve">nhập </w:t>
      </w:r>
      <w:r>
        <w:rPr>
          <w:i/>
        </w:rPr>
        <w:t xml:space="preserve">lẫn </w:t>
      </w:r>
      <w:r>
        <w:rPr>
          <w:i/>
        </w:rPr>
        <w:t xml:space="preserve">nhau </w:t>
      </w:r>
      <w:r>
        <w:rPr>
          <w:i/>
        </w:rPr>
        <w:t xml:space="preserve">giữa </w:t>
      </w:r>
      <w:r>
        <w:rPr>
          <w:i/>
        </w:rPr>
        <w:t xml:space="preserve">các </w:t>
      </w:r>
      <w:r>
        <w:t xml:space="preserve">ngành </w:t>
      </w:r>
      <w:r>
        <w:t xml:space="preserve">khoa </w:t>
      </w:r>
      <w:r>
        <w:t xml:space="preserve">học.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nhiễm </w:t>
      </w:r>
      <w:r>
        <w:rPr>
          <w:b/>
        </w:rPr>
        <w:t xml:space="preserve">đợ </w:t>
      </w:r>
      <w:r>
        <w:rPr>
          <w:b/>
        </w:rPr>
        <w:t xml:space="preserve">1 </w:t>
      </w:r>
      <w:r>
        <w:t xml:space="preserve">Bị </w:t>
      </w:r>
      <w:r>
        <w:t xml:space="preserve">nhiễm </w:t>
      </w:r>
      <w:r>
        <w:t xml:space="preserve">sâu. </w:t>
      </w:r>
      <w:r>
        <w:t xml:space="preserve">Thâm </w:t>
      </w:r>
      <w:r>
        <w:t xml:space="preserve">nhiễm </w:t>
      </w:r>
      <w:r>
        <w:t xml:space="preserve">thói </w:t>
      </w:r>
      <w:r>
        <w:rPr>
          <w:i/>
        </w:rPr>
        <w:t xml:space="preserve">hư </w:t>
      </w:r>
      <w:r>
        <w:rPr>
          <w:i/>
        </w:rPr>
        <w:t xml:space="preserve">tật </w:t>
      </w:r>
      <w:r>
        <w:t xml:space="preserve">xấu. </w:t>
      </w:r>
      <w:r>
        <w:rPr>
          <w:b/>
        </w:rPr>
        <w:t xml:space="preserve">2 </w:t>
      </w:r>
      <w:r>
        <w:t xml:space="preserve">(chuyên môn). </w:t>
      </w:r>
      <w:r>
        <w:t xml:space="preserve">Bị </w:t>
      </w:r>
      <w:r>
        <w:t xml:space="preserve">vi </w:t>
      </w:r>
      <w:r>
        <w:t xml:space="preserve">khuẩn </w:t>
      </w:r>
      <w:r>
        <w:t xml:space="preserve">hoặc </w:t>
      </w:r>
      <w:r>
        <w:t xml:space="preserve">tác </w:t>
      </w:r>
      <w:r>
        <w:t xml:space="preserve">nhân </w:t>
      </w:r>
      <w:r>
        <w:t xml:space="preserve">gây </w:t>
      </w:r>
      <w:r>
        <w:t xml:space="preserve">bệnh </w:t>
      </w:r>
      <w:r>
        <w:t xml:space="preserve">xâm </w:t>
      </w:r>
      <w:r>
        <w:t xml:space="preserve">nhập. </w:t>
      </w:r>
      <w:r>
        <w:rPr>
          <w:i/>
        </w:rPr>
        <w:t xml:space="preserve">Bệnh </w:t>
      </w:r>
      <w:r>
        <w:t xml:space="preserve">thuộc </w:t>
      </w:r>
      <w:r>
        <w:rPr>
          <w:i/>
        </w:rPr>
        <w:t xml:space="preserve">thể </w:t>
      </w:r>
      <w:r>
        <w:rPr>
          <w:i/>
        </w:rPr>
        <w:t xml:space="preserve">thâm </w:t>
      </w:r>
      <w:r>
        <w:rPr>
          <w:i/>
        </w:rPr>
        <w:t xml:space="preserve">nhiễm.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nho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Nhà </w:t>
      </w:r>
      <w:r>
        <w:t xml:space="preserve">nho </w:t>
      </w:r>
      <w:r>
        <w:t xml:space="preserve">có </w:t>
      </w:r>
      <w:r>
        <w:t xml:space="preserve">tri </w:t>
      </w:r>
      <w:r>
        <w:t xml:space="preserve">thức </w:t>
      </w:r>
      <w:r>
        <w:t xml:space="preserve">sâu </w:t>
      </w:r>
      <w:r>
        <w:t xml:space="preserve">sắc. </w:t>
      </w:r>
      <w:r>
        <w:rPr>
          <w:i/>
        </w:rPr>
        <w:t xml:space="preserve">Một </w:t>
      </w:r>
      <w:r>
        <w:t xml:space="preserve">uị </w:t>
      </w:r>
      <w:r>
        <w:t xml:space="preserve">thâm </w:t>
      </w:r>
      <w:r>
        <w:rPr>
          <w:i/>
        </w:rPr>
        <w:t xml:space="preserve">nho. </w:t>
      </w:r>
      <w:r>
        <w:rPr>
          <w:i/>
        </w:rPr>
        <w:t xml:space="preserve">Cụ </w:t>
      </w:r>
      <w:r>
        <w:rPr>
          <w:i/>
        </w:rPr>
        <w:t xml:space="preserve">già </w:t>
      </w:r>
      <w:r>
        <w:rPr>
          <w:i/>
        </w:rPr>
        <w:t xml:space="preserve">thâm </w:t>
      </w:r>
      <w:r>
        <w:rPr>
          <w:i/>
        </w:rPr>
        <w:t xml:space="preserve">nho.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