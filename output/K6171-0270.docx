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giữ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ở </w:t>
      </w:r>
      <w:r>
        <w:t xml:space="preserve">nguyên </w:t>
      </w:r>
      <w:r>
        <w:t xml:space="preserve">tại </w:t>
      </w:r>
      <w:r>
        <w:t xml:space="preserve">vị </w:t>
      </w:r>
      <w:r>
        <w:t xml:space="preserve">trí </w:t>
      </w:r>
      <w:r>
        <w:t xml:space="preserve">nào </w:t>
      </w:r>
      <w:r>
        <w:t xml:space="preserve">đó, </w:t>
      </w:r>
      <w:r>
        <w:t xml:space="preserve">không </w:t>
      </w:r>
      <w:r>
        <w:t xml:space="preserve">có </w:t>
      </w:r>
      <w:r>
        <w:t xml:space="preserve">sự </w:t>
      </w:r>
      <w:r>
        <w:t xml:space="preserve">di </w:t>
      </w:r>
      <w:r>
        <w:t xml:space="preserve">động, </w:t>
      </w:r>
      <w:r>
        <w:t xml:space="preserve">di </w:t>
      </w:r>
      <w:r>
        <w:t xml:space="preserve">chuyển, </w:t>
      </w:r>
      <w:r>
        <w:t xml:space="preserve">hoặc </w:t>
      </w:r>
      <w:r>
        <w:t xml:space="preserve">không </w:t>
      </w:r>
      <w:r>
        <w:t xml:space="preserve">rơi, </w:t>
      </w:r>
      <w:r>
        <w:t xml:space="preserve">không </w:t>
      </w:r>
      <w:r>
        <w:t xml:space="preserve">đố. </w:t>
      </w:r>
      <w:r>
        <w:rPr>
          <w:i/>
        </w:rPr>
        <w:t xml:space="preserve">Giữ </w:t>
      </w:r>
      <w:r>
        <w:t xml:space="preserve">chiếc </w:t>
      </w:r>
      <w:r>
        <w:t xml:space="preserve">thang </w:t>
      </w:r>
      <w:r>
        <w:rPr>
          <w:i/>
        </w:rPr>
        <w:t xml:space="preserve">cho </w:t>
      </w:r>
      <w:r>
        <w:rPr>
          <w:i/>
        </w:rPr>
        <w:t xml:space="preserve">người </w:t>
      </w:r>
      <w:r>
        <w:rPr>
          <w:i/>
        </w:rPr>
        <w:t xml:space="preserve">khác </w:t>
      </w:r>
      <w:r>
        <w:rPr>
          <w:i/>
        </w:rPr>
        <w:t xml:space="preserve">leo </w:t>
      </w:r>
      <w:r>
        <w:rPr>
          <w:i/>
        </w:rPr>
        <w:t xml:space="preserve">lên. </w:t>
      </w:r>
      <w:r>
        <w:rPr>
          <w:i/>
        </w:rPr>
        <w:t xml:space="preserve">Buộc </w:t>
      </w:r>
      <w:r>
        <w:t xml:space="preserve">chặt, </w:t>
      </w:r>
      <w:r>
        <w:rPr>
          <w:i/>
        </w:rPr>
        <w:t xml:space="preserve">giữ </w:t>
      </w:r>
      <w:r>
        <w:t xml:space="preserve">cho </w:t>
      </w:r>
      <w:r>
        <w:rPr>
          <w:i/>
        </w:rPr>
        <w:t xml:space="preserve">khỏi </w:t>
      </w:r>
      <w:r>
        <w:rPr>
          <w:i/>
        </w:rPr>
        <w:t xml:space="preserve">rơi. </w:t>
      </w:r>
      <w:r>
        <w:rPr>
          <w:i/>
        </w:rPr>
        <w:t xml:space="preserve">Dùng </w:t>
      </w:r>
      <w:r>
        <w:rPr>
          <w:i/>
        </w:rPr>
        <w:t xml:space="preserve">sào </w:t>
      </w:r>
      <w:r>
        <w:rPr>
          <w:i/>
        </w:rPr>
        <w:t xml:space="preserve">chống, </w:t>
      </w:r>
      <w:r>
        <w:rPr>
          <w:i/>
        </w:rPr>
        <w:t xml:space="preserve">giữ </w:t>
      </w:r>
      <w:r>
        <w:rPr>
          <w:i/>
        </w:rPr>
        <w:t xml:space="preserve">cho </w:t>
      </w:r>
      <w:r>
        <w:rPr>
          <w:i/>
        </w:rPr>
        <w:t xml:space="preserve">khỏi </w:t>
      </w:r>
      <w:r>
        <w:rPr>
          <w:i/>
        </w:rPr>
        <w:t xml:space="preserve">đổ. </w:t>
      </w:r>
      <w:r>
        <w:rPr>
          <w:i/>
        </w:rPr>
        <w:t xml:space="preserve">Giữ </w:t>
      </w:r>
      <w:r>
        <w:rPr>
          <w:i/>
        </w:rPr>
        <w:t xml:space="preserve">khách </w:t>
      </w:r>
      <w:r>
        <w:rPr>
          <w:i/>
        </w:rPr>
        <w:t xml:space="preserve">ở </w:t>
      </w:r>
      <w:r>
        <w:rPr>
          <w:i/>
        </w:rPr>
        <w:t xml:space="preserve">lại </w:t>
      </w:r>
      <w:r>
        <w:rPr>
          <w:i/>
        </w:rPr>
        <w:t xml:space="preserve">ăn </w:t>
      </w:r>
      <w:r>
        <w:t xml:space="preserve">cơm.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vẫn </w:t>
      </w:r>
      <w:r>
        <w:t xml:space="preserve">nguyên </w:t>
      </w:r>
      <w:r>
        <w:t xml:space="preserve">như </w:t>
      </w:r>
      <w:r>
        <w:t xml:space="preserve">thế </w:t>
      </w:r>
      <w:r>
        <w:t xml:space="preserve">không </w:t>
      </w:r>
      <w:r>
        <w:t xml:space="preserve">có </w:t>
      </w:r>
      <w:r>
        <w:t xml:space="preserve">sự </w:t>
      </w:r>
      <w:r>
        <w:t xml:space="preserve">thay </w:t>
      </w:r>
      <w:r>
        <w:t xml:space="preserve">đổi, </w:t>
      </w:r>
      <w:r>
        <w:t xml:space="preserve">sự </w:t>
      </w:r>
      <w:r>
        <w:t xml:space="preserve">biến </w:t>
      </w:r>
      <w:r>
        <w:t xml:space="preserve">đối. </w:t>
      </w:r>
      <w:r>
        <w:rPr>
          <w:i/>
        </w:rPr>
        <w:t xml:space="preserve">Giữ </w:t>
      </w:r>
      <w:r>
        <w:rPr>
          <w:i/>
        </w:rPr>
        <w:t xml:space="preserve">trật </w:t>
      </w:r>
      <w:r>
        <w:rPr>
          <w:i/>
        </w:rPr>
        <w:t xml:space="preserve">tự. </w:t>
      </w:r>
      <w:r>
        <w:rPr>
          <w:i/>
        </w:rPr>
        <w:t xml:space="preserve">Giữ </w:t>
      </w:r>
      <w:r>
        <w:rPr>
          <w:i/>
        </w:rPr>
        <w:t xml:space="preserve">ỉm </w:t>
      </w:r>
      <w:r>
        <w:rPr>
          <w:i/>
        </w:rPr>
        <w:t xml:space="preserve">lặng. </w:t>
      </w:r>
      <w:r>
        <w:t xml:space="preserve">Giữ </w:t>
      </w:r>
      <w:r>
        <w:rPr>
          <w:i/>
        </w:rPr>
        <w:t xml:space="preserve">lời </w:t>
      </w:r>
      <w:r>
        <w:rPr>
          <w:i/>
        </w:rPr>
        <w:t xml:space="preserve">hứa </w:t>
      </w:r>
      <w:r>
        <w:rPr>
          <w:i/>
        </w:rPr>
        <w:t xml:space="preserve">Giữ </w:t>
      </w:r>
      <w:r>
        <w:rPr>
          <w:i/>
        </w:rPr>
        <w:t xml:space="preserve">uững </w:t>
      </w:r>
      <w:r>
        <w:rPr>
          <w:i/>
        </w:rPr>
        <w:t xml:space="preserve">lòng </w:t>
      </w:r>
      <w:r>
        <w:t xml:space="preserve">tin. </w:t>
      </w:r>
      <w:r>
        <w:t xml:space="preserve">Suýt </w:t>
      </w:r>
      <w:r>
        <w:rPr>
          <w:i/>
        </w:rPr>
        <w:t xml:space="preserve">bật </w:t>
      </w:r>
      <w:r>
        <w:rPr>
          <w:i/>
        </w:rPr>
        <w:t xml:space="preserve">cười, </w:t>
      </w:r>
      <w:r>
        <w:rPr>
          <w:i/>
        </w:rPr>
        <w:t xml:space="preserve">nhưng </w:t>
      </w:r>
      <w:r>
        <w:rPr>
          <w:i/>
        </w:rPr>
        <w:t xml:space="preserve">giữ </w:t>
      </w:r>
      <w:r>
        <w:t xml:space="preserve">lại </w:t>
      </w:r>
      <w:r>
        <w:rPr>
          <w:i/>
        </w:rPr>
        <w:t xml:space="preserve">được. </w:t>
      </w:r>
      <w:r>
        <w:rPr>
          <w:b/>
        </w:rPr>
        <w:t xml:space="preserve">3 </w:t>
      </w:r>
      <w:r>
        <w:t xml:space="preserve">Trông </w:t>
      </w:r>
      <w:r>
        <w:t xml:space="preserve">coi, </w:t>
      </w:r>
      <w:r>
        <w:t xml:space="preserve">để </w:t>
      </w:r>
      <w:r>
        <w:t xml:space="preserve">ý </w:t>
      </w:r>
      <w:r>
        <w:t xml:space="preserve">đến </w:t>
      </w:r>
      <w:r>
        <w:t xml:space="preserve">làm </w:t>
      </w:r>
      <w:r>
        <w:t xml:space="preserve">sao </w:t>
      </w:r>
      <w:r>
        <w:t xml:space="preserve">cho </w:t>
      </w:r>
      <w:r>
        <w:t xml:space="preserve">nguyên </w:t>
      </w:r>
      <w:r>
        <w:t xml:space="preserve">vẹn, </w:t>
      </w:r>
      <w:r>
        <w:t xml:space="preserve">không </w:t>
      </w:r>
      <w:r>
        <w:t xml:space="preserve">bị </w:t>
      </w:r>
      <w:r>
        <w:t xml:space="preserve">mất </w:t>
      </w:r>
      <w:r>
        <w:t xml:space="preserve">mát, </w:t>
      </w:r>
      <w:r>
        <w:t xml:space="preserve">tổn </w:t>
      </w:r>
      <w:r>
        <w:t xml:space="preserve">hại. </w:t>
      </w:r>
      <w:r>
        <w:t xml:space="preserve">Giữ </w:t>
      </w:r>
      <w:r>
        <w:t xml:space="preserve">kho. </w:t>
      </w:r>
      <w:r>
        <w:rPr>
          <w:i/>
        </w:rPr>
        <w:t xml:space="preserve">Giữ </w:t>
      </w:r>
      <w:r>
        <w:rPr>
          <w:i/>
        </w:rPr>
        <w:t xml:space="preserve">sổ </w:t>
      </w:r>
      <w:r>
        <w:rPr>
          <w:i/>
        </w:rPr>
        <w:t xml:space="preserve">sách. </w:t>
      </w:r>
      <w:r>
        <w:rPr>
          <w:i/>
        </w:rPr>
        <w:t xml:space="preserve">Giữ </w:t>
      </w:r>
      <w:r>
        <w:rPr>
          <w:i/>
        </w:rPr>
        <w:t xml:space="preserve">trẻ. </w:t>
      </w:r>
      <w:r>
        <w:rPr>
          <w:i/>
        </w:rPr>
        <w:t xml:space="preserve">Giữ </w:t>
      </w:r>
      <w:r>
        <w:rPr>
          <w:i/>
        </w:rPr>
        <w:t xml:space="preserve">sức. </w:t>
      </w:r>
      <w:r>
        <w:t xml:space="preserve">Chó </w:t>
      </w:r>
      <w:r>
        <w:rPr>
          <w:i/>
        </w:rPr>
        <w:t xml:space="preserve">giữ </w:t>
      </w:r>
      <w:r>
        <w:t xml:space="preserve">nhà. </w:t>
      </w:r>
      <w:r>
        <w:rPr>
          <w:b/>
        </w:rPr>
        <w:t xml:space="preserve">3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Đảm </w:t>
      </w:r>
      <w:r>
        <w:t xml:space="preserve">đương, </w:t>
      </w:r>
      <w:r>
        <w:t xml:space="preserve">chịu </w:t>
      </w:r>
      <w:r>
        <w:t xml:space="preserve">trách </w:t>
      </w:r>
      <w:r>
        <w:t xml:space="preserve">nhiệm. </w:t>
      </w:r>
      <w:r>
        <w:rPr>
          <w:i/>
        </w:rPr>
        <w:t xml:space="preserve">Giữ </w:t>
      </w:r>
      <w:r>
        <w:rPr>
          <w:i/>
        </w:rPr>
        <w:t xml:space="preserve">chức </w:t>
      </w:r>
      <w:r>
        <w:rPr>
          <w:i/>
        </w:rPr>
        <w:t xml:space="preserve">giám </w:t>
      </w:r>
      <w:r>
        <w:rPr>
          <w:i/>
        </w:rPr>
        <w:t xml:space="preserve">đốc. </w:t>
      </w:r>
      <w:r>
        <w:br/>
      </w:r>
      <w:r>
        <w:rPr>
          <w:b/>
        </w:rPr>
        <w:t xml:space="preserve">giữ </w:t>
      </w:r>
      <w:r>
        <w:rPr>
          <w:b/>
        </w:rPr>
        <w:t xml:space="preserve">chân </w:t>
      </w:r>
      <w:r>
        <w:rPr>
          <w:i/>
        </w:rPr>
        <w:t xml:space="preserve">động từ </w:t>
      </w:r>
      <w:r>
        <w:t xml:space="preserve">Giữ </w:t>
      </w:r>
      <w:r>
        <w:t xml:space="preserve">lại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đi. </w:t>
      </w:r>
      <w:r>
        <w:rPr>
          <w:i/>
        </w:rPr>
        <w:t xml:space="preserve">Biết </w:t>
      </w:r>
      <w:r>
        <w:rPr>
          <w:i/>
        </w:rPr>
        <w:t xml:space="preserve">không </w:t>
      </w:r>
      <w:r>
        <w:rPr>
          <w:i/>
        </w:rPr>
        <w:t xml:space="preserve">thể </w:t>
      </w:r>
      <w:r>
        <w:rPr>
          <w:i/>
        </w:rPr>
        <w:t xml:space="preserve">giữ </w:t>
      </w:r>
      <w:r>
        <w:rPr>
          <w:i/>
        </w:rPr>
        <w:t xml:space="preserve">chân </w:t>
      </w:r>
      <w:r>
        <w:rPr>
          <w:i/>
        </w:rPr>
        <w:t xml:space="preserve">con </w:t>
      </w:r>
      <w:r>
        <w:rPr>
          <w:i/>
        </w:rPr>
        <w:t xml:space="preserve">ở </w:t>
      </w:r>
      <w:r>
        <w:rPr>
          <w:i/>
        </w:rPr>
        <w:t xml:space="preserve">nhà </w:t>
      </w:r>
      <w:r>
        <w:rPr>
          <w:i/>
        </w:rPr>
        <w:t xml:space="preserve">được. </w:t>
      </w:r>
      <w:r>
        <w:rPr>
          <w:i/>
        </w:rPr>
        <w:t xml:space="preserve">Cảnh </w:t>
      </w:r>
      <w:r>
        <w:rPr>
          <w:i/>
        </w:rPr>
        <w:t xml:space="preserve">đẹp </w:t>
      </w:r>
      <w:r>
        <w:rPr>
          <w:i/>
        </w:rPr>
        <w:t xml:space="preserve">đã </w:t>
      </w:r>
      <w:r>
        <w:rPr>
          <w:i/>
        </w:rPr>
        <w:t xml:space="preserve">giữ </w:t>
      </w:r>
      <w:r>
        <w:t xml:space="preserve">chân </w:t>
      </w:r>
      <w:r>
        <w:t xml:space="preserve">nhiều </w:t>
      </w:r>
      <w:r>
        <w:rPr>
          <w:i/>
        </w:rPr>
        <w:t xml:space="preserve">du </w:t>
      </w:r>
      <w:r>
        <w:rPr>
          <w:i/>
        </w:rPr>
        <w:t xml:space="preserve">khách. </w:t>
      </w:r>
      <w:r>
        <w:br/>
      </w:r>
      <w:r>
        <w:rPr>
          <w:b/>
        </w:rPr>
        <w:t xml:space="preserve">giữ </w:t>
      </w:r>
      <w:r>
        <w:rPr>
          <w:b/>
        </w:rPr>
        <w:t xml:space="preserve">ghế </w:t>
      </w:r>
      <w:r>
        <w:rPr>
          <w:i/>
        </w:rPr>
        <w:t xml:space="preserve">động từ </w:t>
      </w:r>
      <w:r>
        <w:t xml:space="preserve">(khẩu ngữ). </w:t>
      </w:r>
      <w:r>
        <w:t xml:space="preserve">Tìm </w:t>
      </w:r>
      <w:r>
        <w:t xml:space="preserve">cách </w:t>
      </w:r>
      <w:r>
        <w:t xml:space="preserve">giữ </w:t>
      </w:r>
      <w:r>
        <w:t xml:space="preserve">lấy </w:t>
      </w:r>
      <w:r>
        <w:t xml:space="preserve">chức </w:t>
      </w:r>
      <w:r>
        <w:t xml:space="preserve">vị, </w:t>
      </w:r>
      <w:r>
        <w:t xml:space="preserve">không </w:t>
      </w:r>
      <w:r>
        <w:t xml:space="preserve">dám </w:t>
      </w:r>
      <w:r>
        <w:t xml:space="preserve">làm </w:t>
      </w:r>
      <w:r>
        <w:t xml:space="preserve">bất </w:t>
      </w:r>
      <w:r>
        <w:t xml:space="preserve">cứ </w:t>
      </w:r>
      <w:r>
        <w:t xml:space="preserve">việc </w:t>
      </w:r>
      <w:r>
        <w:t xml:space="preserve">gì </w:t>
      </w:r>
      <w:r>
        <w:t xml:space="preserve">cho </w:t>
      </w:r>
      <w:r>
        <w:t xml:space="preserve">là </w:t>
      </w:r>
      <w:r>
        <w:t xml:space="preserve">có </w:t>
      </w:r>
      <w:r>
        <w:t xml:space="preserve">thể </w:t>
      </w:r>
      <w:r>
        <w:t xml:space="preserve">mang </w:t>
      </w:r>
      <w:r>
        <w:t xml:space="preserve">lại </w:t>
      </w:r>
      <w:r>
        <w:t xml:space="preserve">hậu </w:t>
      </w:r>
      <w:r>
        <w:t xml:space="preserve">quả </w:t>
      </w:r>
      <w:r>
        <w:t xml:space="preserve">làm </w:t>
      </w:r>
      <w:r>
        <w:t xml:space="preserve">cho </w:t>
      </w:r>
      <w:r>
        <w:t xml:space="preserve">mình </w:t>
      </w:r>
      <w:r>
        <w:t xml:space="preserve">bị </w:t>
      </w:r>
      <w:r>
        <w:t xml:space="preserve">mất </w:t>
      </w:r>
      <w:r>
        <w:t xml:space="preserve">chức, </w:t>
      </w:r>
      <w:r>
        <w:t xml:space="preserve">mặc </w:t>
      </w:r>
      <w:r>
        <w:t xml:space="preserve">dù </w:t>
      </w:r>
      <w:r>
        <w:t xml:space="preserve">biết </w:t>
      </w:r>
      <w:r>
        <w:t xml:space="preserve">đó </w:t>
      </w:r>
      <w:r>
        <w:t xml:space="preserve">là </w:t>
      </w:r>
      <w:r>
        <w:t xml:space="preserve">việc </w:t>
      </w:r>
      <w:r>
        <w:t xml:space="preserve">nên </w:t>
      </w:r>
      <w:r>
        <w:t xml:space="preserve">làm, </w:t>
      </w:r>
      <w:r>
        <w:t xml:space="preserve">cần </w:t>
      </w:r>
      <w:r>
        <w:t xml:space="preserve">làm. </w:t>
      </w:r>
      <w:r>
        <w:t xml:space="preserve">Chỉ </w:t>
      </w:r>
      <w:r>
        <w:rPr>
          <w:i/>
        </w:rPr>
        <w:t xml:space="preserve">lo </w:t>
      </w:r>
      <w:r>
        <w:rPr>
          <w:i/>
        </w:rPr>
        <w:t xml:space="preserve">giữ </w:t>
      </w:r>
      <w:r>
        <w:rPr>
          <w:i/>
        </w:rPr>
        <w:t xml:space="preserve">ghế, </w:t>
      </w:r>
      <w:r>
        <w:rPr>
          <w:i/>
        </w:rPr>
        <w:t xml:space="preserve">gặp </w:t>
      </w:r>
      <w:r>
        <w:rPr>
          <w:i/>
        </w:rPr>
        <w:t xml:space="preserve">uiệc </w:t>
      </w:r>
      <w:r>
        <w:rPr>
          <w:i/>
        </w:rPr>
        <w:t xml:space="preserve">phức </w:t>
      </w:r>
      <w:r>
        <w:rPr>
          <w:i/>
        </w:rPr>
        <w:t xml:space="preserve">tạp </w:t>
      </w:r>
      <w:r>
        <w:rPr>
          <w:i/>
        </w:rPr>
        <w:t xml:space="preserve">là </w:t>
      </w:r>
      <w:r>
        <w:t xml:space="preserve">tìm </w:t>
      </w:r>
      <w:r>
        <w:rPr>
          <w:i/>
        </w:rPr>
        <w:t xml:space="preserve">cách </w:t>
      </w:r>
      <w:r>
        <w:rPr>
          <w:i/>
        </w:rPr>
        <w:t xml:space="preserve">đá </w:t>
      </w:r>
      <w:r>
        <w:rPr>
          <w:i/>
        </w:rPr>
        <w:t xml:space="preserve">quả </w:t>
      </w:r>
      <w:r>
        <w:rPr>
          <w:i/>
        </w:rPr>
        <w:t xml:space="preserve">bóng. </w:t>
      </w:r>
      <w:r>
        <w:br/>
      </w:r>
      <w:r>
        <w:rPr>
          <w:b/>
        </w:rPr>
        <w:t xml:space="preserve">giữ </w:t>
      </w:r>
      <w:r>
        <w:rPr>
          <w:b/>
        </w:rPr>
        <w:t xml:space="preserve">giảng </w:t>
      </w:r>
      <w:r>
        <w:rPr>
          <w:i/>
        </w:rPr>
        <w:t xml:space="preserve">động từ </w:t>
      </w:r>
      <w:r>
        <w:t xml:space="preserve">(cũ; </w:t>
      </w:r>
      <w:r>
        <w:t xml:space="preserve">văn chương). </w:t>
      </w:r>
      <w:r>
        <w:t xml:space="preserve">Như </w:t>
      </w:r>
      <w:r>
        <w:rPr>
          <w:i/>
        </w:rPr>
        <w:t xml:space="preserve">giữ </w:t>
      </w:r>
      <w:r>
        <w:rPr>
          <w:i/>
        </w:rPr>
        <w:t xml:space="preserve">gìn. </w:t>
      </w:r>
      <w:r>
        <w:br/>
      </w:r>
      <w:r>
        <w:rPr>
          <w:b/>
        </w:rPr>
        <w:t xml:space="preserve">giữ </w:t>
      </w:r>
      <w:r>
        <w:rPr>
          <w:b/>
        </w:rPr>
        <w:t xml:space="preserve">gìn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Giữ </w:t>
      </w:r>
      <w:r>
        <w:t xml:space="preserve">cho </w:t>
      </w:r>
      <w:r>
        <w:t xml:space="preserve">được </w:t>
      </w:r>
      <w:r>
        <w:t xml:space="preserve">nguyên </w:t>
      </w:r>
      <w:r>
        <w:t xml:space="preserve">vẹn, </w:t>
      </w:r>
      <w:r>
        <w:t xml:space="preserve">không </w:t>
      </w:r>
      <w:r>
        <w:t xml:space="preserve">bị </w:t>
      </w:r>
      <w:r>
        <w:t xml:space="preserve">mất </w:t>
      </w:r>
      <w:r>
        <w:t xml:space="preserve">mát, </w:t>
      </w:r>
      <w:r>
        <w:t xml:space="preserve">tổn </w:t>
      </w:r>
      <w:r>
        <w:t xml:space="preserve">hại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Giữ </w:t>
      </w:r>
      <w:r>
        <w:t xml:space="preserve">gìn </w:t>
      </w:r>
      <w:r>
        <w:rPr>
          <w:i/>
        </w:rPr>
        <w:t xml:space="preserve">máy </w:t>
      </w:r>
      <w:r>
        <w:rPr>
          <w:i/>
        </w:rPr>
        <w:t xml:space="preserve">móc. </w:t>
      </w:r>
      <w:r>
        <w:rPr>
          <w:i/>
        </w:rPr>
        <w:t xml:space="preserve">Giữ </w:t>
      </w:r>
      <w:r>
        <w:rPr>
          <w:i/>
        </w:rPr>
        <w:t xml:space="preserve">gìn </w:t>
      </w:r>
      <w:r>
        <w:rPr>
          <w:i/>
        </w:rPr>
        <w:t xml:space="preserve">sức </w:t>
      </w:r>
      <w:r>
        <w:rPr>
          <w:i/>
        </w:rPr>
        <w:t xml:space="preserve">khoẻ. </w:t>
      </w:r>
      <w:r>
        <w:rPr>
          <w:b/>
        </w:rPr>
        <w:t xml:space="preserve">2 </w:t>
      </w:r>
      <w:r>
        <w:t xml:space="preserve">Giữ </w:t>
      </w:r>
      <w:r>
        <w:t xml:space="preserve">được </w:t>
      </w:r>
      <w:r>
        <w:t xml:space="preserve">ý </w:t>
      </w:r>
      <w:r>
        <w:t xml:space="preserve">tứ, </w:t>
      </w:r>
      <w:r>
        <w:t xml:space="preserve">thận </w:t>
      </w:r>
      <w:r>
        <w:t xml:space="preserve">trọng </w:t>
      </w:r>
      <w:r>
        <w:t xml:space="preserve">và </w:t>
      </w:r>
      <w:r>
        <w:t xml:space="preserve">đúng </w:t>
      </w:r>
      <w:r>
        <w:t xml:space="preserve">mực, </w:t>
      </w:r>
      <w:r>
        <w:t xml:space="preserve">tránh. </w:t>
      </w:r>
      <w:r>
        <w:t xml:space="preserve">sơ </w:t>
      </w:r>
      <w:r>
        <w:t xml:space="preserve">suất </w:t>
      </w:r>
      <w:r>
        <w:t xml:space="preserve">trong </w:t>
      </w:r>
      <w:r>
        <w:t xml:space="preserve">cử </w:t>
      </w:r>
      <w:r>
        <w:t xml:space="preserve">chỉ, </w:t>
      </w:r>
      <w:r>
        <w:t xml:space="preserve">nói </w:t>
      </w:r>
      <w:r>
        <w:t xml:space="preserve">năng. </w:t>
      </w:r>
      <w:r>
        <w:rPr>
          <w:i/>
        </w:rPr>
        <w:t xml:space="preserve">Giữ </w:t>
      </w:r>
      <w:r>
        <w:rPr>
          <w:i/>
        </w:rPr>
        <w:t xml:space="preserve">gìn </w:t>
      </w:r>
      <w:r>
        <w:rPr>
          <w:i/>
        </w:rPr>
        <w:t xml:space="preserve">để </w:t>
      </w:r>
      <w:r>
        <w:t xml:space="preserve">khỏi </w:t>
      </w:r>
      <w:r>
        <w:rPr>
          <w:i/>
        </w:rPr>
        <w:t xml:space="preserve">mang </w:t>
      </w:r>
      <w:r>
        <w:rPr>
          <w:i/>
        </w:rPr>
        <w:t xml:space="preserve">tiếng. </w:t>
      </w:r>
      <w:r>
        <w:rPr>
          <w:i/>
        </w:rPr>
        <w:t xml:space="preserve">Ăn </w:t>
      </w:r>
      <w:r>
        <w:rPr>
          <w:i/>
        </w:rPr>
        <w:t xml:space="preserve">nói </w:t>
      </w:r>
      <w:r>
        <w:t xml:space="preserve">thiếu </w:t>
      </w:r>
      <w:r>
        <w:rPr>
          <w:i/>
        </w:rPr>
        <w:t xml:space="preserve">giữ </w:t>
      </w:r>
      <w:r>
        <w:rPr>
          <w:i/>
        </w:rPr>
        <w:t xml:space="preserve">gìn. </w:t>
      </w:r>
      <w:r>
        <w:br/>
      </w:r>
      <w:r>
        <w:rPr>
          <w:b/>
        </w:rPr>
        <w:t xml:space="preserve">giữ </w:t>
      </w:r>
      <w:r>
        <w:rPr>
          <w:b/>
        </w:rPr>
        <w:t xml:space="preserve">kẽ </w:t>
      </w:r>
      <w:r>
        <w:rPr>
          <w:i/>
        </w:rPr>
        <w:t xml:space="preserve">động từ </w:t>
      </w:r>
      <w:r>
        <w:t xml:space="preserve">Giữ </w:t>
      </w:r>
      <w:r>
        <w:t xml:space="preserve">gìn </w:t>
      </w:r>
      <w:r>
        <w:t xml:space="preserve">từng </w:t>
      </w:r>
      <w:r>
        <w:t xml:space="preserve">li </w:t>
      </w:r>
      <w:r>
        <w:t xml:space="preserve">từng </w:t>
      </w:r>
      <w:r>
        <w:t xml:space="preserve">tí </w:t>
      </w:r>
      <w:r>
        <w:t xml:space="preserve">một </w:t>
      </w:r>
      <w:r>
        <w:t xml:space="preserve">cách </w:t>
      </w:r>
      <w:r>
        <w:t xml:space="preserve">quá </w:t>
      </w:r>
      <w:r>
        <w:t xml:space="preserve">đáng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xử </w:t>
      </w:r>
      <w:r>
        <w:t xml:space="preserve">với </w:t>
      </w:r>
      <w:r>
        <w:t xml:space="preserve">nhau. </w:t>
      </w:r>
      <w:r>
        <w:rPr>
          <w:i/>
        </w:rPr>
        <w:t xml:space="preserve">Sống </w:t>
      </w:r>
      <w:r>
        <w:rPr>
          <w:i/>
        </w:rPr>
        <w:t xml:space="preserve">giữ </w:t>
      </w:r>
      <w:r>
        <w:rPr>
          <w:i/>
        </w:rPr>
        <w:t xml:space="preserve">kế </w:t>
      </w:r>
      <w:r>
        <w:rPr>
          <w:i/>
        </w:rPr>
        <w:t xml:space="preserve">nên </w:t>
      </w:r>
      <w:r>
        <w:rPr>
          <w:i/>
        </w:rPr>
        <w:t xml:space="preserve">khó </w:t>
      </w:r>
      <w:r>
        <w:t xml:space="preserve">gần. </w:t>
      </w:r>
      <w:r>
        <w:t xml:space="preserve">Đã </w:t>
      </w:r>
      <w:r>
        <w:rPr>
          <w:i/>
        </w:rPr>
        <w:t xml:space="preserve">thân </w:t>
      </w:r>
      <w:r>
        <w:rPr>
          <w:i/>
        </w:rPr>
        <w:t xml:space="preserve">nhau </w:t>
      </w:r>
      <w:r>
        <w:rPr>
          <w:i/>
        </w:rPr>
        <w:t xml:space="preserve">thì </w:t>
      </w:r>
      <w:r>
        <w:rPr>
          <w:i/>
        </w:rPr>
        <w:t xml:space="preserve">cần </w:t>
      </w:r>
      <w:r>
        <w:t xml:space="preserve">gì </w:t>
      </w:r>
      <w:r>
        <w:rPr>
          <w:i/>
        </w:rPr>
        <w:t xml:space="preserve">phải </w:t>
      </w:r>
      <w:r>
        <w:rPr>
          <w:i/>
        </w:rPr>
        <w:t xml:space="preserve">giữ </w:t>
      </w:r>
      <w:r>
        <w:t xml:space="preserve">kế. </w:t>
      </w:r>
      <w:r>
        <w:br/>
      </w:r>
      <w:r>
        <w:rPr>
          <w:b/>
        </w:rPr>
        <w:t xml:space="preserve">giữ </w:t>
      </w:r>
      <w:r>
        <w:rPr>
          <w:b/>
        </w:rPr>
        <w:t xml:space="preserve">miếng </w:t>
      </w:r>
      <w:r>
        <w:rPr>
          <w:i/>
        </w:rPr>
        <w:t xml:space="preserve">động từ </w:t>
      </w:r>
      <w:r>
        <w:t xml:space="preserve">Giữ </w:t>
      </w:r>
      <w:r>
        <w:t xml:space="preserve">kín </w:t>
      </w:r>
      <w:r>
        <w:t xml:space="preserve">các </w:t>
      </w:r>
      <w:r>
        <w:t xml:space="preserve">thủ </w:t>
      </w:r>
      <w:r>
        <w:t xml:space="preserve">đoạn </w:t>
      </w:r>
      <w:r>
        <w:t xml:space="preserve">đối </w:t>
      </w:r>
      <w:r>
        <w:t xml:space="preserve">phó </w:t>
      </w:r>
      <w:r>
        <w:t xml:space="preserve">trước </w:t>
      </w:r>
      <w:r>
        <w:t xml:space="preserve">một </w:t>
      </w:r>
      <w:r>
        <w:t xml:space="preserve">đối </w:t>
      </w:r>
      <w:r>
        <w:t xml:space="preserve">phương </w:t>
      </w:r>
      <w:r>
        <w:t xml:space="preserve">thấy </w:t>
      </w:r>
      <w:r>
        <w:t xml:space="preserve">là </w:t>
      </w:r>
      <w:r>
        <w:t xml:space="preserve">đáng </w:t>
      </w:r>
      <w:r>
        <w:t xml:space="preserve">gờm, </w:t>
      </w:r>
      <w:r>
        <w:t xml:space="preserve">cẳn </w:t>
      </w:r>
      <w:r>
        <w:t xml:space="preserve">phải </w:t>
      </w:r>
      <w:r>
        <w:t xml:space="preserve">chú </w:t>
      </w:r>
      <w:r>
        <w:t xml:space="preserve">ý </w:t>
      </w:r>
      <w:r>
        <w:t xml:space="preserve">đề </w:t>
      </w:r>
      <w:r>
        <w:t xml:space="preserve">phòng. </w:t>
      </w:r>
      <w:r>
        <w:rPr>
          <w:i/>
        </w:rPr>
        <w:t xml:space="preserve">Hai </w:t>
      </w:r>
      <w:r>
        <w:rPr>
          <w:i/>
        </w:rPr>
        <w:t xml:space="preserve">bên </w:t>
      </w:r>
      <w:r>
        <w:rPr>
          <w:i/>
        </w:rPr>
        <w:t xml:space="preserve">còn </w:t>
      </w:r>
      <w:r>
        <w:rPr>
          <w:i/>
        </w:rPr>
        <w:t xml:space="preserve">giữ </w:t>
      </w:r>
      <w:r>
        <w:rPr>
          <w:i/>
        </w:rPr>
        <w:t xml:space="preserve">miếng </w:t>
      </w:r>
      <w:r>
        <w:rPr>
          <w:i/>
        </w:rPr>
        <w:t xml:space="preserve">với </w:t>
      </w:r>
      <w:r>
        <w:t xml:space="preserve">nhau. </w:t>
      </w:r>
      <w:r>
        <w:br/>
      </w:r>
      <w:r>
        <w:rPr>
          <w:b/>
        </w:rPr>
        <w:t xml:space="preserve">giữ </w:t>
      </w:r>
      <w:r>
        <w:rPr>
          <w:b/>
        </w:rPr>
        <w:t xml:space="preserve">mình </w:t>
      </w:r>
      <w:r>
        <w:rPr>
          <w:i/>
        </w:rPr>
        <w:t xml:space="preserve">động từ </w:t>
      </w:r>
      <w:r>
        <w:t xml:space="preserve">Giữ </w:t>
      </w:r>
      <w:r>
        <w:t xml:space="preserve">an </w:t>
      </w:r>
      <w:r>
        <w:t xml:space="preserve">toàn </w:t>
      </w:r>
      <w:r>
        <w:t xml:space="preserve">cho </w:t>
      </w:r>
      <w:r>
        <w:t xml:space="preserve">bản </w:t>
      </w:r>
      <w:r>
        <w:t xml:space="preserve">thân. </w:t>
      </w:r>
      <w:r>
        <w:br/>
      </w:r>
      <w:r>
        <w:rPr>
          <w:b/>
        </w:rPr>
        <w:t xml:space="preserve">giữ </w:t>
      </w:r>
      <w:r>
        <w:rPr>
          <w:b/>
        </w:rPr>
        <w:t xml:space="preserve">mồm </w:t>
      </w:r>
      <w:r>
        <w:rPr>
          <w:b/>
        </w:rPr>
        <w:t xml:space="preserve">giữ </w:t>
      </w:r>
      <w:r>
        <w:rPr>
          <w:b/>
        </w:rPr>
        <w:t xml:space="preserve">miệng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Thận </w:t>
      </w:r>
      <w:r>
        <w:t xml:space="preserve">trọng </w:t>
      </w:r>
      <w:r>
        <w:t xml:space="preserve">trong </w:t>
      </w:r>
      <w:r>
        <w:t xml:space="preserve">nói </w:t>
      </w:r>
      <w:r>
        <w:t xml:space="preserve">năng </w:t>
      </w:r>
      <w:r>
        <w:t xml:space="preserve">để </w:t>
      </w:r>
      <w:r>
        <w:t xml:space="preserve">tránh </w:t>
      </w:r>
      <w:r>
        <w:t xml:space="preserve">hậu </w:t>
      </w:r>
      <w:r>
        <w:t xml:space="preserve">quả, </w:t>
      </w:r>
      <w:r>
        <w:t xml:space="preserve">tai </w:t>
      </w:r>
      <w:r>
        <w:t xml:space="preserve">hoạ. </w:t>
      </w:r>
      <w:r>
        <w:br/>
      </w:r>
      <w:r>
        <w:rPr>
          <w:b/>
        </w:rPr>
        <w:t xml:space="preserve">giữ </w:t>
      </w:r>
      <w:r>
        <w:rPr>
          <w:b/>
        </w:rPr>
        <w:t xml:space="preserve">rịt </w:t>
      </w:r>
      <w:r>
        <w:rPr>
          <w:i/>
        </w:rPr>
        <w:t xml:space="preserve">động từ </w:t>
      </w:r>
      <w:r>
        <w:t xml:space="preserve">(khẩu ngữ). </w:t>
      </w:r>
      <w:r>
        <w:t xml:space="preserve">Cố </w:t>
      </w:r>
      <w:r>
        <w:t xml:space="preserve">giữ </w:t>
      </w:r>
      <w:r>
        <w:t xml:space="preserve">lại </w:t>
      </w:r>
      <w:r>
        <w:t xml:space="preserve">với </w:t>
      </w:r>
      <w:r>
        <w:t xml:space="preserve">mình, </w:t>
      </w:r>
      <w:r>
        <w:t xml:space="preserve">không </w:t>
      </w:r>
      <w:r>
        <w:t xml:space="preserve">cho </w:t>
      </w:r>
      <w:r>
        <w:t xml:space="preserve">rời </w:t>
      </w:r>
      <w:r>
        <w:t xml:space="preserve">ra </w:t>
      </w:r>
      <w:r>
        <w:t xml:space="preserve">hoặc </w:t>
      </w:r>
      <w:r>
        <w:t xml:space="preserve">không </w:t>
      </w:r>
      <w:r>
        <w:t xml:space="preserve">chịu </w:t>
      </w:r>
      <w:r>
        <w:t xml:space="preserve">bỏ </w:t>
      </w:r>
      <w:r>
        <w:t xml:space="preserve">ra. </w:t>
      </w:r>
      <w:r>
        <w:rPr>
          <w:i/>
        </w:rPr>
        <w:t xml:space="preserve">Giữ </w:t>
      </w:r>
      <w:r>
        <w:rPr>
          <w:i/>
        </w:rPr>
        <w:t xml:space="preserve">rịt </w:t>
      </w:r>
      <w:r>
        <w:rPr>
          <w:i/>
        </w:rPr>
        <w:t xml:space="preserve">khách </w:t>
      </w:r>
      <w:r>
        <w:rPr>
          <w:i/>
        </w:rPr>
        <w:t xml:space="preserve">ở </w:t>
      </w:r>
      <w:r>
        <w:t xml:space="preserve">lại </w:t>
      </w:r>
      <w:r>
        <w:rPr>
          <w:i/>
        </w:rPr>
        <w:t xml:space="preserve">chơi </w:t>
      </w:r>
      <w:r>
        <w:rPr>
          <w:i/>
        </w:rPr>
        <w:t xml:space="preserve">mấy </w:t>
      </w:r>
      <w:r>
        <w:rPr>
          <w:i/>
        </w:rPr>
        <w:t xml:space="preserve">hôm. </w:t>
      </w:r>
      <w:r>
        <w:rPr>
          <w:i/>
        </w:rPr>
        <w:t xml:space="preserve">Mượn </w:t>
      </w:r>
      <w:r>
        <w:rPr>
          <w:i/>
        </w:rPr>
        <w:t xml:space="preserve">sách </w:t>
      </w:r>
      <w:r>
        <w:rPr>
          <w:i/>
        </w:rPr>
        <w:t xml:space="preserve">rồi </w:t>
      </w:r>
      <w:r>
        <w:rPr>
          <w:i/>
        </w:rPr>
        <w:t xml:space="preserve">giữ </w:t>
      </w:r>
      <w:r>
        <w:t xml:space="preserve">rịt </w:t>
      </w:r>
      <w:r>
        <w:rPr>
          <w:i/>
        </w:rPr>
        <w:t xml:space="preserve">luôn, </w:t>
      </w:r>
      <w:r>
        <w:rPr>
          <w:i/>
        </w:rPr>
        <w:t xml:space="preserve">không </w:t>
      </w:r>
      <w:r>
        <w:t xml:space="preserve">chịu </w:t>
      </w:r>
      <w:r>
        <w:rPr>
          <w:i/>
        </w:rPr>
        <w:t xml:space="preserve">trả. </w:t>
      </w:r>
      <w:r>
        <w:br/>
      </w:r>
      <w:r>
        <w:rPr>
          <w:b/>
        </w:rPr>
        <w:t xml:space="preserve">giữ </w:t>
      </w:r>
      <w:r>
        <w:rPr>
          <w:b/>
        </w:rPr>
        <w:t xml:space="preserve">tiếng </w:t>
      </w:r>
      <w:r>
        <w:rPr>
          <w:i/>
        </w:rPr>
        <w:t xml:space="preserve">động từ </w:t>
      </w:r>
      <w:r>
        <w:t xml:space="preserve">Giữ </w:t>
      </w:r>
      <w:r>
        <w:t xml:space="preserve">cho </w:t>
      </w:r>
      <w:r>
        <w:t xml:space="preserve">khỏi </w:t>
      </w:r>
      <w:r>
        <w:t xml:space="preserve">bị </w:t>
      </w:r>
      <w:r>
        <w:t xml:space="preserve">mang </w:t>
      </w:r>
      <w:r>
        <w:t xml:space="preserve">tiếng. </w:t>
      </w:r>
      <w:r>
        <w:t xml:space="preserve">Không </w:t>
      </w:r>
      <w:r>
        <w:rPr>
          <w:i/>
        </w:rPr>
        <w:t xml:space="preserve">nói </w:t>
      </w:r>
      <w:r>
        <w:rPr>
          <w:i/>
        </w:rPr>
        <w:t xml:space="preserve">gì </w:t>
      </w:r>
      <w:r>
        <w:rPr>
          <w:i/>
        </w:rPr>
        <w:t xml:space="preserve">để </w:t>
      </w:r>
      <w:r>
        <w:rPr>
          <w:i/>
        </w:rPr>
        <w:t xml:space="preserve">giữ </w:t>
      </w:r>
      <w:r>
        <w:rPr>
          <w:i/>
        </w:rPr>
        <w:t xml:space="preserve">tiếng </w:t>
      </w:r>
      <w:r>
        <w:rPr>
          <w:i/>
        </w:rPr>
        <w:t xml:space="preserve">cho </w:t>
      </w:r>
      <w:r>
        <w:rPr>
          <w:i/>
        </w:rPr>
        <w:t xml:space="preserve">bạn. </w:t>
      </w:r>
      <w:r>
        <w:br/>
      </w:r>
      <w:r>
        <w:rPr>
          <w:b/>
        </w:rPr>
        <w:t xml:space="preserve">giữ </w:t>
      </w:r>
      <w:r>
        <w:rPr>
          <w:b/>
        </w:rPr>
        <w:t xml:space="preserve">ý </w:t>
      </w:r>
      <w:r>
        <w:rPr>
          <w:i/>
        </w:rPr>
        <w:t xml:space="preserve">động từ </w:t>
      </w:r>
      <w:r>
        <w:t xml:space="preserve">Giữ </w:t>
      </w:r>
      <w:r>
        <w:t xml:space="preserve">gìn </w:t>
      </w:r>
      <w:r>
        <w:t xml:space="preserve">ý </w:t>
      </w:r>
      <w:r>
        <w:t xml:space="preserve">tứ, </w:t>
      </w:r>
      <w:r>
        <w:t xml:space="preserve">thận </w:t>
      </w:r>
      <w:r>
        <w:t xml:space="preserve">trọng </w:t>
      </w:r>
      <w:r>
        <w:t xml:space="preserve">trong </w:t>
      </w:r>
      <w:r>
        <w:t xml:space="preserve">nói </w:t>
      </w:r>
      <w:r>
        <w:t xml:space="preserve">năng, </w:t>
      </w:r>
      <w:r>
        <w:t xml:space="preserve">cử </w:t>
      </w:r>
      <w:r>
        <w:t xml:space="preserve">chỉ, </w:t>
      </w:r>
      <w:r>
        <w:t xml:space="preserve">để </w:t>
      </w:r>
      <w:r>
        <w:t xml:space="preserve">tránh </w:t>
      </w:r>
      <w:r>
        <w:t xml:space="preserve">hiểu </w:t>
      </w:r>
      <w:r>
        <w:t xml:space="preserve">lằm </w:t>
      </w:r>
      <w:r>
        <w:t xml:space="preserve">hoặc </w:t>
      </w:r>
      <w:r>
        <w:t xml:space="preserve">tránh </w:t>
      </w:r>
      <w:r>
        <w:t xml:space="preserve">làm </w:t>
      </w:r>
      <w:r>
        <w:t xml:space="preserve">phật </w:t>
      </w:r>
      <w:r>
        <w:t xml:space="preserve">ý. </w:t>
      </w:r>
      <w:r>
        <w:t xml:space="preserve">Mới </w:t>
      </w:r>
      <w:r>
        <w:rPr>
          <w:i/>
        </w:rPr>
        <w:t xml:space="preserve">quen </w:t>
      </w:r>
      <w:r>
        <w:rPr>
          <w:i/>
        </w:rPr>
        <w:t xml:space="preserve">còn </w:t>
      </w:r>
      <w:r>
        <w:rPr>
          <w:i/>
        </w:rPr>
        <w:t xml:space="preserve">giữ </w:t>
      </w:r>
      <w:r>
        <w:t xml:space="preserve">ý, </w:t>
      </w:r>
      <w:r>
        <w:t xml:space="preserve">không </w:t>
      </w:r>
      <w:r>
        <w:rPr>
          <w:i/>
        </w:rPr>
        <w:t xml:space="preserve">nói </w:t>
      </w:r>
      <w:r>
        <w:t xml:space="preserve">thẳng. </w:t>
      </w:r>
      <w:r>
        <w:rPr>
          <w:i/>
        </w:rPr>
        <w:t xml:space="preserve">Thấy </w:t>
      </w:r>
      <w:r>
        <w:rPr>
          <w:i/>
        </w:rPr>
        <w:t xml:space="preserve">chủ </w:t>
      </w:r>
      <w:r>
        <w:rPr>
          <w:i/>
        </w:rPr>
        <w:t xml:space="preserve">nhà </w:t>
      </w:r>
      <w:r>
        <w:rPr>
          <w:i/>
        </w:rPr>
        <w:t xml:space="preserve">có </w:t>
      </w:r>
      <w:r>
        <w:rPr>
          <w:i/>
        </w:rPr>
        <w:t xml:space="preserve">điều </w:t>
      </w:r>
      <w:r>
        <w:t xml:space="preserve">không </w:t>
      </w:r>
      <w:r>
        <w:rPr>
          <w:i/>
        </w:rPr>
        <w:t xml:space="preserve">uui, </w:t>
      </w:r>
      <w:r>
        <w:rPr>
          <w:i/>
        </w:rPr>
        <w:t xml:space="preserve">khách </w:t>
      </w:r>
      <w:r>
        <w:rPr>
          <w:i/>
        </w:rPr>
        <w:t xml:space="preserve">giữ </w:t>
      </w:r>
      <w:r>
        <w:rPr>
          <w:i/>
        </w:rPr>
        <w:t xml:space="preserve">ý </w:t>
      </w:r>
      <w:r>
        <w:t xml:space="preserve">không </w:t>
      </w:r>
      <w:r>
        <w:t xml:space="preserve">ngôi </w:t>
      </w:r>
      <w:r>
        <w:rPr>
          <w:i/>
        </w:rPr>
        <w:t xml:space="preserve">lâu. </w:t>
      </w:r>
      <w:r>
        <w:br/>
      </w:r>
      <w:r>
        <w:rPr>
          <w:b/>
        </w:rPr>
        <w:t xml:space="preserve">giữ </w:t>
      </w:r>
      <w:r>
        <w:rPr>
          <w:b/>
        </w:rPr>
        <w:t xml:space="preserve">ý </w:t>
      </w:r>
      <w:r>
        <w:rPr>
          <w:b/>
        </w:rPr>
        <w:t xml:space="preserve">giữ </w:t>
      </w:r>
      <w:r>
        <w:rPr>
          <w:b/>
        </w:rPr>
        <w:t xml:space="preserve">tứ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rPr>
          <w:i/>
        </w:rPr>
        <w:t xml:space="preserve">giữ </w:t>
      </w:r>
      <w:r>
        <w:rPr>
          <w:i/>
        </w:rPr>
        <w:t xml:space="preserve">ý. </w:t>
      </w:r>
      <w:r>
        <w:br/>
      </w:r>
      <w:r>
        <w:rPr>
          <w:b/>
        </w:rPr>
        <w:t xml:space="preserve">giữa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Vị </w:t>
      </w:r>
      <w:r>
        <w:t xml:space="preserve">trí </w:t>
      </w:r>
      <w:r>
        <w:t xml:space="preserve">cách </w:t>
      </w:r>
      <w:r>
        <w:t xml:space="preserve">đều </w:t>
      </w:r>
      <w:r>
        <w:t xml:space="preserve">hai </w:t>
      </w:r>
      <w:r>
        <w:t xml:space="preserve">đầu </w:t>
      </w:r>
      <w:r>
        <w:t xml:space="preserve">mút </w:t>
      </w:r>
      <w:r>
        <w:t xml:space="preserve">hoặc </w:t>
      </w:r>
      <w:r>
        <w:t xml:space="preserve">các </w:t>
      </w:r>
      <w:r>
        <w:t xml:space="preserve">điểm </w:t>
      </w:r>
      <w:r>
        <w:t xml:space="preserve">ở </w:t>
      </w:r>
      <w:r>
        <w:t xml:space="preserve">xung </w:t>
      </w:r>
      <w:r>
        <w:t xml:space="preserve">quanh. </w:t>
      </w:r>
      <w:r>
        <w:t xml:space="preserve">Giữa </w:t>
      </w:r>
      <w:r>
        <w:rPr>
          <w:i/>
        </w:rPr>
        <w:t xml:space="preserve">hai </w:t>
      </w:r>
      <w:r>
        <w:t xml:space="preserve">đầu </w:t>
      </w:r>
      <w:r>
        <w:rPr>
          <w:i/>
        </w:rPr>
        <w:t xml:space="preserve">cầu. </w:t>
      </w:r>
      <w:r>
        <w:rPr>
          <w:i/>
        </w:rPr>
        <w:t xml:space="preserve">Bàn </w:t>
      </w:r>
      <w:r>
        <w:rPr>
          <w:i/>
        </w:rPr>
        <w:t xml:space="preserve">kê </w:t>
      </w:r>
      <w:r>
        <w:rPr>
          <w:i/>
        </w:rPr>
        <w:t xml:space="preserve">ở </w:t>
      </w:r>
      <w:r>
        <w:rPr>
          <w:i/>
        </w:rPr>
        <w:t xml:space="preserve">giữa </w:t>
      </w:r>
      <w:r>
        <w:t xml:space="preserve">nhà. </w:t>
      </w:r>
      <w:r>
        <w:rPr>
          <w:b/>
        </w:rPr>
        <w:t xml:space="preserve">2 </w:t>
      </w:r>
      <w:r>
        <w:t xml:space="preserve">Thời </w:t>
      </w:r>
      <w:r>
        <w:t xml:space="preserve">điểm </w:t>
      </w:r>
      <w:r>
        <w:t xml:space="preserve">còn </w:t>
      </w:r>
      <w:r>
        <w:t xml:space="preserve">cách </w:t>
      </w:r>
      <w:r>
        <w:t xml:space="preserve">lúc </w:t>
      </w:r>
      <w:r>
        <w:t xml:space="preserve">cuối </w:t>
      </w:r>
      <w:r>
        <w:t xml:space="preserve">một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cũng </w:t>
      </w:r>
      <w:r>
        <w:t xml:space="preserve">bằng </w:t>
      </w:r>
      <w:r>
        <w:t xml:space="preserve">cách </w:t>
      </w:r>
      <w:r>
        <w:t xml:space="preserve">lúc </w:t>
      </w:r>
      <w:r>
        <w:t xml:space="preserve">đầu. </w:t>
      </w:r>
      <w:r>
        <w:rPr>
          <w:i/>
        </w:rPr>
        <w:t xml:space="preserve">Giữa </w:t>
      </w:r>
      <w:r>
        <w:rPr>
          <w:i/>
        </w:rPr>
        <w:t xml:space="preserve">tháng </w:t>
      </w:r>
      <w:r>
        <w:rPr>
          <w:i/>
        </w:rPr>
        <w:t xml:space="preserve">hai. </w:t>
      </w:r>
      <w:r>
        <w:rPr>
          <w:i/>
        </w:rPr>
        <w:t xml:space="preserve">Giữa </w:t>
      </w:r>
      <w:r>
        <w:rPr>
          <w:i/>
        </w:rPr>
        <w:t xml:space="preserve">năm </w:t>
      </w:r>
      <w:r>
        <w:rPr>
          <w:i/>
        </w:rPr>
        <w:t xml:space="preserve">học. </w:t>
      </w:r>
      <w:r>
        <w:rPr>
          <w:b/>
        </w:rPr>
        <w:t xml:space="preserve">3 </w:t>
      </w:r>
      <w:r>
        <w:t xml:space="preserve">Khoảng </w:t>
      </w:r>
      <w:r>
        <w:t xml:space="preserve">chia </w:t>
      </w:r>
      <w:r>
        <w:t xml:space="preserve">cách </w:t>
      </w:r>
      <w:r>
        <w:t xml:space="preserve">hai </w:t>
      </w:r>
      <w:r>
        <w:t xml:space="preserve">vật </w:t>
      </w:r>
      <w:r>
        <w:t xml:space="preserve">hay </w:t>
      </w:r>
      <w:r>
        <w:t xml:space="preserve">hai </w:t>
      </w:r>
      <w:r>
        <w:t xml:space="preserve">thời </w:t>
      </w:r>
      <w:r>
        <w:t xml:space="preserve">điểm, </w:t>
      </w:r>
      <w:r>
        <w:t xml:space="preserve">hai </w:t>
      </w:r>
      <w:r>
        <w:t xml:space="preserve">sự </w:t>
      </w:r>
      <w:r>
        <w:t xml:space="preserve">kiện. </w:t>
      </w:r>
      <w:r>
        <w:t xml:space="preserve">Bị </w:t>
      </w:r>
      <w:r>
        <w:rPr>
          <w:i/>
        </w:rPr>
        <w:t xml:space="preserve">kẹp </w:t>
      </w:r>
      <w:r>
        <w:t xml:space="preserve">vào </w:t>
      </w:r>
      <w:r>
        <w:t xml:space="preserve">giữa. </w:t>
      </w:r>
      <w:r>
        <w:t xml:space="preserve">Ngồi </w:t>
      </w:r>
      <w:r>
        <w:rPr>
          <w:i/>
        </w:rPr>
        <w:t xml:space="preserve">giữa </w:t>
      </w:r>
      <w:r>
        <w:t xml:space="preserve">hai </w:t>
      </w:r>
      <w:r>
        <w:rPr>
          <w:i/>
        </w:rPr>
        <w:t xml:space="preserve">người. </w:t>
      </w:r>
      <w:r>
        <w:t xml:space="preserve">Tầng </w:t>
      </w:r>
      <w:r>
        <w:rPr>
          <w:i/>
        </w:rPr>
        <w:t xml:space="preserve">lớp </w:t>
      </w:r>
      <w:r>
        <w:rPr>
          <w:i/>
        </w:rPr>
        <w:t xml:space="preserve">giữa </w:t>
      </w:r>
      <w:r>
        <w:rPr>
          <w:i/>
        </w:rPr>
        <w:t xml:space="preserve">trong </w:t>
      </w:r>
      <w:r>
        <w:rPr>
          <w:i/>
        </w:rPr>
        <w:t xml:space="preserve">xã </w:t>
      </w:r>
      <w:r>
        <w:rPr>
          <w:i/>
        </w:rPr>
        <w:t xml:space="preserve">hội. </w:t>
      </w:r>
      <w:r>
        <w:rPr>
          <w:i/>
        </w:rPr>
        <w:t xml:space="preserve">Giữa </w:t>
      </w:r>
      <w:r>
        <w:rPr>
          <w:b/>
        </w:rPr>
        <w:t xml:space="preserve">2 </w:t>
      </w:r>
      <w:r>
        <w:t xml:space="preserve">- </w:t>
      </w:r>
      <w:r>
        <w:rPr>
          <w:b/>
        </w:rPr>
        <w:t xml:space="preserve">3 </w:t>
      </w:r>
      <w:r>
        <w:t xml:space="preserve">giờ </w:t>
      </w:r>
      <w:r>
        <w:rPr>
          <w:i/>
        </w:rPr>
        <w:t xml:space="preserve">chiều, </w:t>
      </w:r>
      <w:r>
        <w:t xml:space="preserve">tôi </w:t>
      </w:r>
      <w:r>
        <w:rPr>
          <w:i/>
        </w:rPr>
        <w:t xml:space="preserve">sẽ </w:t>
      </w:r>
      <w:r>
        <w:rPr>
          <w:i/>
        </w:rPr>
        <w:t xml:space="preserve">đến </w:t>
      </w:r>
      <w:r>
        <w:rPr>
          <w:i/>
        </w:rPr>
        <w:t xml:space="preserve">anh. </w:t>
      </w:r>
      <w:r>
        <w:t xml:space="preserve">| </w:t>
      </w:r>
      <w:r>
        <w:t xml:space="preserve">kết từ </w:t>
      </w:r>
      <w:r>
        <w:rPr>
          <w:b/>
        </w:rPr>
        <w:t xml:space="preserve">1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khoảng </w:t>
      </w:r>
      <w:r>
        <w:t xml:space="preserve">không </w:t>
      </w:r>
      <w:r>
        <w:t xml:space="preserve">gian, </w:t>
      </w:r>
      <w:r>
        <w:t xml:space="preserve">thời </w:t>
      </w:r>
      <w:r>
        <w:t xml:space="preserve">gian </w:t>
      </w:r>
      <w:r>
        <w:t xml:space="preserve">xác </w:t>
      </w:r>
      <w:r>
        <w:t xml:space="preserve">định </w:t>
      </w:r>
      <w:r>
        <w:t xml:space="preserve">trong </w:t>
      </w:r>
      <w:r>
        <w:t xml:space="preserve">đó </w:t>
      </w:r>
      <w:r>
        <w:t xml:space="preserve">sự </w:t>
      </w:r>
      <w:r>
        <w:t xml:space="preserve">việc </w:t>
      </w:r>
      <w:r>
        <w:t xml:space="preserve">được </w:t>
      </w:r>
      <w:r>
        <w:t xml:space="preserve">nói </w:t>
      </w:r>
      <w:r>
        <w:t xml:space="preserve">đến </w:t>
      </w:r>
      <w:r>
        <w:t xml:space="preserve">diễn </w:t>
      </w:r>
      <w:r>
        <w:t xml:space="preserve">ra. </w:t>
      </w:r>
      <w:r>
        <w:rPr>
          <w:i/>
        </w:rPr>
        <w:t xml:space="preserve">Gặp </w:t>
      </w:r>
      <w:r>
        <w:rPr>
          <w:i/>
        </w:rPr>
        <w:t xml:space="preserve">nhau </w:t>
      </w:r>
      <w:r>
        <w:t xml:space="preserve">giữa </w:t>
      </w:r>
      <w:r>
        <w:rPr>
          <w:i/>
        </w:rPr>
        <w:t xml:space="preserve">đường. </w:t>
      </w:r>
      <w:r>
        <w:rPr>
          <w:i/>
        </w:rPr>
        <w:t xml:space="preserve">Sống </w:t>
      </w:r>
      <w:r>
        <w:t xml:space="preserve">giữa </w:t>
      </w:r>
      <w:r>
        <w:rPr>
          <w:i/>
        </w:rPr>
        <w:t xml:space="preserve">những </w:t>
      </w:r>
      <w:r>
        <w:rPr>
          <w:i/>
        </w:rPr>
        <w:t xml:space="preserve">người </w:t>
      </w:r>
      <w:r>
        <w:rPr>
          <w:i/>
        </w:rPr>
        <w:t xml:space="preserve">thân. </w:t>
      </w:r>
      <w:r>
        <w:rPr>
          <w:i/>
        </w:rPr>
        <w:t xml:space="preserve">Về </w:t>
      </w:r>
      <w:r>
        <w:rPr>
          <w:i/>
        </w:rPr>
        <w:t xml:space="preserve">đúng </w:t>
      </w:r>
      <w:r>
        <w:t xml:space="preserve">giữa </w:t>
      </w:r>
      <w:r>
        <w:t xml:space="preserve">lúc </w:t>
      </w:r>
      <w:r>
        <w:rPr>
          <w:i/>
        </w:rPr>
        <w:t xml:space="preserve">mọi </w:t>
      </w:r>
      <w:r>
        <w:rPr>
          <w:i/>
        </w:rPr>
        <w:t xml:space="preserve">người </w:t>
      </w:r>
      <w:r>
        <w:rPr>
          <w:i/>
        </w:rPr>
        <w:t xml:space="preserve">đang </w:t>
      </w:r>
      <w:r>
        <w:rPr>
          <w:i/>
        </w:rPr>
        <w:t xml:space="preserve">mong. </w:t>
      </w:r>
      <w:r>
        <w:rPr>
          <w:i/>
        </w:rPr>
        <w:t xml:space="preserve">Việc </w:t>
      </w:r>
      <w:r>
        <w:rPr>
          <w:i/>
        </w:rPr>
        <w:t xml:space="preserve">xảy </w:t>
      </w:r>
      <w:r>
        <w:rPr>
          <w:i/>
        </w:rPr>
        <w:t xml:space="preserve">ra </w:t>
      </w:r>
      <w:r>
        <w:t xml:space="preserve">giữa </w:t>
      </w:r>
      <w:r>
        <w:rPr>
          <w:i/>
        </w:rPr>
        <w:t xml:space="preserve">ban </w:t>
      </w:r>
      <w:r>
        <w:t xml:space="preserve">ngày. </w:t>
      </w:r>
      <w:r>
        <w:rPr>
          <w:b/>
        </w:rPr>
        <w:t xml:space="preserve">2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những </w:t>
      </w:r>
      <w:r>
        <w:t xml:space="preserve">đối </w:t>
      </w:r>
      <w:r>
        <w:t xml:space="preserve">tượng </w:t>
      </w:r>
      <w:r>
        <w:t xml:space="preserve">làm </w:t>
      </w:r>
      <w:r>
        <w:t xml:space="preserve">thành </w:t>
      </w:r>
      <w:r>
        <w:t xml:space="preserve">phạm </w:t>
      </w:r>
      <w:r>
        <w:t xml:space="preserve">vi </w:t>
      </w:r>
      <w:r>
        <w:t xml:space="preserve">của </w:t>
      </w:r>
      <w:r>
        <w:t xml:space="preserve">sự </w:t>
      </w:r>
      <w:r>
        <w:t xml:space="preserve">việc </w:t>
      </w:r>
      <w:r>
        <w:t xml:space="preserve">(thường </w:t>
      </w:r>
      <w:r>
        <w:t xml:space="preserve">là </w:t>
      </w:r>
      <w:r>
        <w:t xml:space="preserve">lựa </w:t>
      </w:r>
      <w:r>
        <w:t xml:space="preserve">chọn) </w:t>
      </w:r>
      <w:r>
        <w:t xml:space="preserve">được </w:t>
      </w:r>
      <w:r>
        <w:t xml:space="preserve">nói </w:t>
      </w:r>
      <w:r>
        <w:t xml:space="preserve">đến. </w:t>
      </w:r>
      <w:r>
        <w:t xml:space="preserve">Chọn </w:t>
      </w:r>
      <w:r>
        <w:rPr>
          <w:i/>
        </w:rPr>
        <w:t xml:space="preserve">giữa </w:t>
      </w:r>
      <w:r>
        <w:rPr>
          <w:i/>
        </w:rPr>
        <w:t xml:space="preserve">nhiều </w:t>
      </w:r>
      <w:r>
        <w:rPr>
          <w:i/>
        </w:rPr>
        <w:t xml:space="preserve">biện </w:t>
      </w:r>
      <w:r>
        <w:rPr>
          <w:i/>
        </w:rPr>
        <w:t xml:space="preserve">pháp. </w:t>
      </w:r>
      <w:r>
        <w:rPr>
          <w:i/>
        </w:rPr>
        <w:t xml:space="preserve">Giữa </w:t>
      </w:r>
      <w:r>
        <w:rPr>
          <w:i/>
        </w:rPr>
        <w:t xml:space="preserve">hai, </w:t>
      </w:r>
      <w:r>
        <w:t xml:space="preserve">chọn </w:t>
      </w:r>
      <w:r>
        <w:t xml:space="preserve">một. </w:t>
      </w:r>
      <w:r>
        <w:t xml:space="preserve">Giữa </w:t>
      </w:r>
      <w:r>
        <w:rPr>
          <w:i/>
        </w:rPr>
        <w:t xml:space="preserve">đi </w:t>
      </w:r>
      <w:r>
        <w:rPr>
          <w:i/>
        </w:rPr>
        <w:t xml:space="preserve">và </w:t>
      </w:r>
      <w:r>
        <w:rPr>
          <w:i/>
        </w:rPr>
        <w:t xml:space="preserve">ở, </w:t>
      </w:r>
      <w:r>
        <w:t xml:space="preserve">không </w:t>
      </w:r>
      <w:r>
        <w:rPr>
          <w:i/>
        </w:rPr>
        <w:t xml:space="preserve">lưỡng </w:t>
      </w:r>
      <w:r>
        <w:rPr>
          <w:i/>
        </w:rPr>
        <w:t xml:space="preserve">lự. </w:t>
      </w:r>
      <w:r>
        <w:rPr>
          <w:b/>
        </w:rPr>
        <w:t xml:space="preserve">3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những </w:t>
      </w:r>
      <w:r>
        <w:t xml:space="preserve">đối </w:t>
      </w:r>
      <w:r>
        <w:t xml:space="preserve">tượng </w:t>
      </w:r>
      <w:r>
        <w:t xml:space="preserve">có </w:t>
      </w:r>
      <w:r>
        <w:t xml:space="preserve">quan </w:t>
      </w:r>
      <w:r>
        <w:t xml:space="preserve">hệ </w:t>
      </w:r>
      <w:r>
        <w:t xml:space="preserve">qua </w:t>
      </w:r>
      <w:r>
        <w:t xml:space="preserve">lại </w:t>
      </w:r>
      <w:r>
        <w:t xml:space="preserve">với </w:t>
      </w:r>
      <w:r>
        <w:t xml:space="preserve">nhau </w:t>
      </w:r>
      <w:r>
        <w:t xml:space="preserve">như </w:t>
      </w:r>
      <w:r>
        <w:t xml:space="preserve">vừa </w:t>
      </w:r>
      <w:r>
        <w:t xml:space="preserve">hoặc </w:t>
      </w:r>
      <w:r>
        <w:t xml:space="preserve">sẽ </w:t>
      </w:r>
      <w:r>
        <w:t xml:space="preserve">nói </w:t>
      </w:r>
      <w:r>
        <w:t xml:space="preserve">đến. </w:t>
      </w:r>
      <w:r>
        <w:rPr>
          <w:i/>
        </w:rPr>
        <w:t xml:space="preserve">Cân </w:t>
      </w:r>
      <w:r>
        <w:rPr>
          <w:i/>
        </w:rPr>
        <w:t xml:space="preserve">đối </w:t>
      </w:r>
      <w:r>
        <w:rPr>
          <w:i/>
        </w:rPr>
        <w:t xml:space="preserve">giữa </w:t>
      </w:r>
      <w:r>
        <w:rPr>
          <w:i/>
        </w:rPr>
        <w:t xml:space="preserve">sản </w:t>
      </w:r>
      <w:r>
        <w:rPr>
          <w:i/>
        </w:rPr>
        <w:t xml:space="preserve">xuất </w:t>
      </w:r>
      <w:r>
        <w:rPr>
          <w:i/>
        </w:rPr>
        <w:t xml:space="preserve">uà </w:t>
      </w:r>
      <w:r>
        <w:rPr>
          <w:i/>
        </w:rPr>
        <w:t xml:space="preserve">tiêu </w:t>
      </w:r>
      <w:r>
        <w:rPr>
          <w:i/>
        </w:rPr>
        <w:t xml:space="preserve">dùng. </w:t>
      </w:r>
      <w:r>
        <w:rPr>
          <w:i/>
        </w:rPr>
        <w:t xml:space="preserve">Giữa </w:t>
      </w:r>
      <w:r>
        <w:rPr>
          <w:i/>
        </w:rPr>
        <w:t xml:space="preserve">hai </w:t>
      </w:r>
      <w:r>
        <w:rPr>
          <w:i/>
        </w:rPr>
        <w:t xml:space="preserve">người </w:t>
      </w:r>
      <w:r>
        <w:t xml:space="preserve">có </w:t>
      </w:r>
      <w:r>
        <w:rPr>
          <w:i/>
        </w:rPr>
        <w:t xml:space="preserve">mâu </w:t>
      </w:r>
      <w:r>
        <w:t xml:space="preserve">thuẫn. </w:t>
      </w:r>
      <w:r>
        <w:br/>
      </w:r>
      <w:r>
        <w:rPr>
          <w:b/>
        </w:rPr>
        <w:t xml:space="preserve">giữa </w:t>
      </w:r>
      <w:r>
        <w:rPr>
          <w:b/>
        </w:rPr>
        <w:t xml:space="preserve">chừng </w:t>
      </w:r>
      <w:r>
        <w:rPr>
          <w:i/>
        </w:rPr>
        <w:t xml:space="preserve">phụ từ </w:t>
      </w:r>
      <w:r>
        <w:t xml:space="preserve">Giữa </w:t>
      </w:r>
      <w:r>
        <w:t xml:space="preserve">lúc </w:t>
      </w:r>
      <w:r>
        <w:t xml:space="preserve">đang </w:t>
      </w:r>
      <w:r>
        <w:t xml:space="preserve">làm </w:t>
      </w:r>
      <w:r>
        <w:t xml:space="preserve">việc </w:t>
      </w:r>
      <w:r>
        <w:t xml:space="preserve">gì, </w:t>
      </w:r>
      <w:r>
        <w:t xml:space="preserve">còn </w:t>
      </w:r>
      <w:r>
        <w:t xml:space="preserve">dở </w:t>
      </w:r>
      <w:r>
        <w:t xml:space="preserve">dang </w:t>
      </w:r>
      <w:r>
        <w:t xml:space="preserve">chưa </w:t>
      </w:r>
      <w:r>
        <w:t xml:space="preserve">xong. </w:t>
      </w:r>
      <w:r>
        <w:t xml:space="preserve">Xem </w:t>
      </w:r>
      <w:r>
        <w:rPr>
          <w:i/>
        </w:rPr>
        <w:t xml:space="preserve">kịch, </w:t>
      </w:r>
      <w:r>
        <w:rPr>
          <w:i/>
        </w:rPr>
        <w:t xml:space="preserve">giữa </w:t>
      </w:r>
      <w:r>
        <w:rPr>
          <w:i/>
        </w:rPr>
        <w:t xml:space="preserve">chừng </w:t>
      </w:r>
      <w:r>
        <w:rPr>
          <w:i/>
        </w:rPr>
        <w:t xml:space="preserve">bỏ </w:t>
      </w:r>
      <w:r>
        <w:t xml:space="preserve">uồ. </w:t>
      </w:r>
      <w:r>
        <w:rPr>
          <w:i/>
        </w:rPr>
        <w:t xml:space="preserve">Đang </w:t>
      </w:r>
      <w:r>
        <w:rPr>
          <w:i/>
        </w:rPr>
        <w:t xml:space="preserve">làm </w:t>
      </w:r>
      <w:r>
        <w:t xml:space="preserve">giữa </w:t>
      </w:r>
      <w:r>
        <w:t xml:space="preserve">chừng </w:t>
      </w:r>
      <w:r>
        <w:t xml:space="preserve">thì </w:t>
      </w:r>
      <w:r>
        <w:t xml:space="preserve">có </w:t>
      </w:r>
      <w:r>
        <w:t xml:space="preserve">khách. </w:t>
      </w:r>
      <w:r>
        <w:rPr>
          <w:i/>
        </w:rPr>
        <w:t xml:space="preserve">Giữa </w:t>
      </w:r>
      <w:r>
        <w:rPr>
          <w:i/>
        </w:rPr>
        <w:t xml:space="preserve">chừng </w:t>
      </w:r>
      <w:r>
        <w:t xml:space="preserve">câu </w:t>
      </w:r>
      <w:r>
        <w:rPr>
          <w:i/>
        </w:rPr>
        <w:t xml:space="preserve">chuyện, </w:t>
      </w:r>
      <w:r>
        <w:t xml:space="preserve">anh </w:t>
      </w:r>
      <w:r>
        <w:rPr>
          <w:i/>
        </w:rPr>
        <w:t xml:space="preserve">ta </w:t>
      </w:r>
      <w:r>
        <w:rPr>
          <w:i/>
        </w:rPr>
        <w:t xml:space="preserve">xen </w:t>
      </w:r>
      <w:r>
        <w:t xml:space="preserve">upào </w:t>
      </w:r>
      <w:r>
        <w:rPr>
          <w:i/>
        </w:rPr>
        <w:t xml:space="preserve">hỏi. </w:t>
      </w:r>
      <w:r>
        <w:br/>
      </w:r>
      <w:r>
        <w:rPr>
          <w:b/>
        </w:rPr>
        <w:t xml:space="preserve">giữa </w:t>
      </w:r>
      <w:r>
        <w:rPr>
          <w:b/>
        </w:rPr>
        <w:t xml:space="preserve">đường </w:t>
      </w:r>
      <w:r>
        <w:rPr>
          <w:b/>
        </w:rPr>
        <w:t xml:space="preserve">đứt </w:t>
      </w:r>
      <w:r>
        <w:rPr>
          <w:b/>
        </w:rPr>
        <w:t xml:space="preserve">gánh </w:t>
      </w:r>
      <w:r>
        <w:t xml:space="preserve">Ví </w:t>
      </w:r>
      <w:r>
        <w:t xml:space="preserve">việc </w:t>
      </w:r>
      <w:r>
        <w:t xml:space="preserve">đang </w:t>
      </w:r>
      <w:r>
        <w:t xml:space="preserve">giữa </w:t>
      </w:r>
      <w:r>
        <w:t xml:space="preserve">chừng </w:t>
      </w:r>
      <w:r>
        <w:t xml:space="preserve">thì </w:t>
      </w:r>
      <w:r>
        <w:t xml:space="preserve">đột </w:t>
      </w:r>
      <w:r>
        <w:t xml:space="preserve">ngột </w:t>
      </w:r>
      <w:r>
        <w:t xml:space="preserve">phải </w:t>
      </w:r>
      <w:r>
        <w:t xml:space="preserve">bỏ, </w:t>
      </w:r>
      <w:r>
        <w:t xml:space="preserve">bị </w:t>
      </w:r>
      <w:r>
        <w:t xml:space="preserve">tan </w:t>
      </w:r>
      <w:r>
        <w:t xml:space="preserve">vỡ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tình </w:t>
      </w:r>
      <w:r>
        <w:t xml:space="preserve">yêu). </w:t>
      </w:r>
      <w:r>
        <w:br/>
      </w:r>
      <w:r>
        <w:rPr>
          <w:b/>
        </w:rPr>
        <w:t xml:space="preserve">giương </w:t>
      </w:r>
      <w:r>
        <w:rPr>
          <w:i/>
        </w:rPr>
        <w:t xml:space="preserve">động từ </w:t>
      </w:r>
      <w:r>
        <w:t xml:space="preserve">Mở, </w:t>
      </w:r>
      <w:r>
        <w:t xml:space="preserve">căng </w:t>
      </w:r>
      <w:r>
        <w:t xml:space="preserve">ra </w:t>
      </w:r>
      <w:r>
        <w:t xml:space="preserve">hết </w:t>
      </w:r>
      <w:r>
        <w:t xml:space="preserve">cỡ </w:t>
      </w:r>
      <w:r>
        <w:t xml:space="preserve">và </w:t>
      </w:r>
      <w:r>
        <w:t xml:space="preserve">đưa </w:t>
      </w:r>
      <w:r>
        <w:t xml:space="preserve">cao </w:t>
      </w:r>
      <w:r>
        <w:t xml:space="preserve">lên. </w:t>
      </w:r>
      <w:r>
        <w:t xml:space="preserve">Giương </w:t>
      </w:r>
      <w:r>
        <w:t xml:space="preserve">ô. </w:t>
      </w:r>
      <w:r>
        <w:rPr>
          <w:i/>
        </w:rPr>
        <w:t xml:space="preserve">Giương </w:t>
      </w:r>
      <w:r>
        <w:rPr>
          <w:i/>
        </w:rPr>
        <w:t xml:space="preserve">buồm </w:t>
      </w:r>
      <w:r>
        <w:rPr>
          <w:i/>
        </w:rPr>
        <w:t xml:space="preserve">đón </w:t>
      </w:r>
      <w:r>
        <w:t xml:space="preserve">gió </w:t>
      </w:r>
      <w:r>
        <w:rPr>
          <w:i/>
        </w:rPr>
        <w:t xml:space="preserve">ra </w:t>
      </w:r>
      <w:r>
        <w:t xml:space="preserve">khơi. </w:t>
      </w:r>
      <w:r>
        <w:rPr>
          <w:i/>
        </w:rPr>
        <w:t xml:space="preserve">Giương </w:t>
      </w:r>
      <w:r>
        <w:rPr>
          <w:i/>
        </w:rPr>
        <w:t xml:space="preserve">mắt </w:t>
      </w:r>
      <w:r>
        <w:rPr>
          <w:i/>
        </w:rPr>
        <w:t xml:space="preserve">đứng </w:t>
      </w:r>
      <w:r>
        <w:rPr>
          <w:i/>
        </w:rPr>
        <w:t xml:space="preserve">nhìn. </w:t>
      </w:r>
      <w:r>
        <w:rPr>
          <w:i/>
        </w:rPr>
        <w:t xml:space="preserve">Giương </w:t>
      </w:r>
      <w:r>
        <w:rPr>
          <w:i/>
        </w:rPr>
        <w:t xml:space="preserve">cao </w:t>
      </w:r>
      <w:r>
        <w:rPr>
          <w:i/>
        </w:rPr>
        <w:t xml:space="preserve">ngọn </w:t>
      </w:r>
      <w:r>
        <w:rPr>
          <w:i/>
        </w:rPr>
        <w:t xml:space="preserve">cờ. </w:t>
      </w:r>
      <w:r>
        <w:br w:type="page"/>
      </w:r>
      <w:r>
        <w:rPr>
          <w:b/>
        </w:rPr>
        <w:t xml:space="preserve">giương </w:t>
      </w:r>
      <w:r>
        <w:rPr>
          <w:b/>
        </w:rPr>
        <w:t xml:space="preserve">mắt </w:t>
      </w:r>
      <w:r>
        <w:rPr>
          <w:b/>
        </w:rPr>
        <w:t xml:space="preserve">ếch </w:t>
      </w:r>
      <w:r>
        <w:t xml:space="preserve">(khẩu ngữ). </w:t>
      </w:r>
      <w:r>
        <w:rPr>
          <w:i/>
        </w:rPr>
        <w:t xml:space="preserve">Mở </w:t>
      </w:r>
      <w:r>
        <w:t xml:space="preserve">to </w:t>
      </w:r>
      <w:r>
        <w:t xml:space="preserve">mắt </w:t>
      </w:r>
      <w:r>
        <w:t xml:space="preserve">nhìn </w:t>
      </w:r>
      <w:r>
        <w:t xml:space="preserve">việc </w:t>
      </w:r>
      <w:r>
        <w:t xml:space="preserve">xảy </w:t>
      </w:r>
      <w:r>
        <w:t xml:space="preserve">ra </w:t>
      </w:r>
      <w:r>
        <w:t xml:space="preserve">với </w:t>
      </w:r>
      <w:r>
        <w:t xml:space="preserve">vẻ </w:t>
      </w:r>
      <w:r>
        <w:t xml:space="preserve">ngờ </w:t>
      </w:r>
      <w:r>
        <w:t xml:space="preserve">nghệch </w:t>
      </w:r>
      <w:r>
        <w:t xml:space="preserve">hoặc </w:t>
      </w:r>
      <w:r>
        <w:t xml:space="preserve">bất </w:t>
      </w:r>
      <w:r>
        <w:t xml:space="preserve">lực. </w:t>
      </w:r>
      <w:r>
        <w:br/>
      </w:r>
      <w:r>
        <w:rPr>
          <w:b/>
        </w:rPr>
        <w:t xml:space="preserve">giương </w:t>
      </w:r>
      <w:r>
        <w:rPr>
          <w:b/>
        </w:rPr>
        <w:t xml:space="preserve">vây </w:t>
      </w:r>
      <w:r>
        <w:rPr>
          <w:i/>
        </w:rPr>
        <w:t xml:space="preserve">động từ </w:t>
      </w:r>
      <w:r>
        <w:t xml:space="preserve">(khẩu ngữ). </w:t>
      </w:r>
      <w:r>
        <w:t xml:space="preserve">Phô </w:t>
      </w:r>
      <w:r>
        <w:t xml:space="preserve">trương </w:t>
      </w:r>
      <w:r>
        <w:t xml:space="preserve">lực </w:t>
      </w:r>
      <w:r>
        <w:t xml:space="preserve">lượng </w:t>
      </w:r>
      <w:r>
        <w:t xml:space="preserve">để </w:t>
      </w:r>
      <w:r>
        <w:t xml:space="preserve">khoe </w:t>
      </w:r>
      <w:r>
        <w:t xml:space="preserve">khoang </w:t>
      </w:r>
      <w:r>
        <w:t xml:space="preserve">hoặc </w:t>
      </w:r>
      <w:r>
        <w:t xml:space="preserve">ra </w:t>
      </w:r>
      <w:r>
        <w:t xml:space="preserve">oai. </w:t>
      </w:r>
      <w:r>
        <w:br/>
      </w:r>
      <w:r>
        <w:rPr>
          <w:b/>
        </w:rPr>
        <w:t xml:space="preserve">giường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nằm </w:t>
      </w:r>
      <w:r>
        <w:t xml:space="preserve">ngủ, </w:t>
      </w:r>
      <w:r>
        <w:t xml:space="preserve">thường </w:t>
      </w:r>
      <w:r>
        <w:t xml:space="preserve">bằng </w:t>
      </w:r>
      <w:r>
        <w:t xml:space="preserve">gỗ </w:t>
      </w:r>
      <w:r>
        <w:t xml:space="preserve">hoặc </w:t>
      </w:r>
      <w:r>
        <w:t xml:space="preserve">tre, </w:t>
      </w:r>
      <w:r>
        <w:t xml:space="preserve">có </w:t>
      </w:r>
      <w:r>
        <w:t xml:space="preserve">bộ </w:t>
      </w:r>
      <w:r>
        <w:t xml:space="preserve">phận </w:t>
      </w:r>
      <w:r>
        <w:t xml:space="preserve">chính </w:t>
      </w:r>
      <w:r>
        <w:t xml:space="preserve">là </w:t>
      </w:r>
      <w:r>
        <w:t xml:space="preserve">một </w:t>
      </w:r>
      <w:r>
        <w:t xml:space="preserve">khung, </w:t>
      </w:r>
      <w:r>
        <w:t xml:space="preserve">ở </w:t>
      </w:r>
      <w:r>
        <w:t xml:space="preserve">trên </w:t>
      </w:r>
      <w:r>
        <w:t xml:space="preserve">trải </w:t>
      </w:r>
      <w:r>
        <w:t xml:space="preserve">chiếu </w:t>
      </w:r>
      <w:r>
        <w:t xml:space="preserve">hoặc </w:t>
      </w:r>
      <w:r>
        <w:t xml:space="preserve">đệm. </w:t>
      </w:r>
      <w:r>
        <w:rPr>
          <w:b/>
        </w:rPr>
        <w:t xml:space="preserve">2 </w:t>
      </w:r>
      <w:r>
        <w:t xml:space="preserve">Giường </w:t>
      </w:r>
      <w:r>
        <w:t xml:space="preserve">bệnh </w:t>
      </w:r>
      <w:r>
        <w:t xml:space="preserve">(nói </w:t>
      </w:r>
      <w:r>
        <w:t xml:space="preserve">tắt). </w:t>
      </w:r>
      <w:r>
        <w:rPr>
          <w:i/>
        </w:rPr>
        <w:t xml:space="preserve">Một </w:t>
      </w:r>
      <w:r>
        <w:rPr>
          <w:i/>
        </w:rPr>
        <w:t xml:space="preserve">bệnh </w:t>
      </w:r>
      <w:r>
        <w:rPr>
          <w:i/>
        </w:rPr>
        <w:t xml:space="preserve">uiện </w:t>
      </w:r>
      <w:r>
        <w:t xml:space="preserve">có </w:t>
      </w:r>
      <w:r>
        <w:rPr>
          <w:i/>
        </w:rPr>
        <w:t xml:space="preserve">300 </w:t>
      </w:r>
      <w:r>
        <w:t xml:space="preserve">giường. </w:t>
      </w:r>
      <w:r>
        <w:br/>
      </w:r>
      <w:r>
        <w:rPr>
          <w:b/>
        </w:rPr>
        <w:t xml:space="preserve">giường </w:t>
      </w:r>
      <w:r>
        <w:rPr>
          <w:b/>
        </w:rPr>
        <w:t xml:space="preserve">bệnh </w:t>
      </w:r>
      <w:r>
        <w:rPr>
          <w:i/>
        </w:rPr>
        <w:t xml:space="preserve">danh từ </w:t>
      </w:r>
      <w:r>
        <w:t xml:space="preserve">Giường </w:t>
      </w:r>
      <w:r>
        <w:t xml:space="preserve">dùng </w:t>
      </w:r>
      <w:r>
        <w:t xml:space="preserve">cho </w:t>
      </w:r>
      <w:r>
        <w:t xml:space="preserve">người </w:t>
      </w:r>
      <w:r>
        <w:t xml:space="preserve">bệnh </w:t>
      </w:r>
      <w:r>
        <w:t xml:space="preserve">nằm </w:t>
      </w:r>
      <w:r>
        <w:t xml:space="preserve">điều </w:t>
      </w:r>
      <w:r>
        <w:t xml:space="preserve">trị </w:t>
      </w:r>
      <w:r>
        <w:t xml:space="preserve">tại </w:t>
      </w:r>
      <w:r>
        <w:t xml:space="preserve">bệnh </w:t>
      </w:r>
      <w:r>
        <w:t xml:space="preserve">viện. </w:t>
      </w:r>
      <w:r>
        <w:br/>
      </w:r>
      <w:r>
        <w:rPr>
          <w:b/>
        </w:rPr>
        <w:t xml:space="preserve">giường </w:t>
      </w:r>
      <w:r>
        <w:rPr>
          <w:b/>
        </w:rPr>
        <w:t xml:space="preserve">mỗi </w:t>
      </w:r>
      <w:r>
        <w:rPr>
          <w:i/>
        </w:rPr>
        <w:t xml:space="preserve">xem </w:t>
      </w:r>
      <w:r>
        <w:rPr>
          <w:i/>
        </w:rPr>
        <w:t xml:space="preserve">giông </w:t>
      </w:r>
      <w:r>
        <w:rPr>
          <w:i/>
        </w:rPr>
        <w:t xml:space="preserve">mối. </w:t>
      </w:r>
      <w:r>
        <w:br/>
      </w:r>
      <w:r>
        <w:rPr>
          <w:b/>
        </w:rPr>
        <w:t xml:space="preserve">giường </w:t>
      </w:r>
      <w:r>
        <w:rPr>
          <w:b/>
        </w:rPr>
        <w:t xml:space="preserve">thờ </w:t>
      </w:r>
      <w:r>
        <w:rPr>
          <w:i/>
        </w:rPr>
        <w:t xml:space="preserve">danh từ </w:t>
      </w:r>
      <w:r>
        <w:t xml:space="preserve">Bàn </w:t>
      </w:r>
      <w:r>
        <w:t xml:space="preserve">thờ </w:t>
      </w:r>
      <w:r>
        <w:t xml:space="preserve">tổ </w:t>
      </w:r>
      <w:r>
        <w:t xml:space="preserve">tiên, </w:t>
      </w:r>
      <w:r>
        <w:t xml:space="preserve">cao </w:t>
      </w:r>
      <w:r>
        <w:t xml:space="preserve">và </w:t>
      </w:r>
      <w:r>
        <w:t xml:space="preserve">rộng. </w:t>
      </w:r>
      <w:r>
        <w:br/>
      </w:r>
      <w:r>
        <w:rPr>
          <w:b/>
        </w:rPr>
        <w:t xml:space="preserve">giựt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giật. </w:t>
      </w:r>
      <w:r>
        <w:br/>
      </w:r>
      <w:r>
        <w:rPr>
          <w:b/>
        </w:rPr>
        <w:t xml:space="preserve">glaucom </w:t>
      </w:r>
      <w:r>
        <w:rPr>
          <w:i/>
        </w:rPr>
        <w:t xml:space="preserve">cũng viết </w:t>
      </w:r>
      <w:r>
        <w:t xml:space="preserve">glôcôm. </w:t>
      </w:r>
      <w:r>
        <w:t xml:space="preserve">danh từ </w:t>
      </w:r>
      <w:r>
        <w:t xml:space="preserve">Bệnh </w:t>
      </w:r>
      <w:r>
        <w:t xml:space="preserve">cấp </w:t>
      </w:r>
      <w:r>
        <w:t xml:space="preserve">tính </w:t>
      </w:r>
      <w:r>
        <w:t xml:space="preserve">của </w:t>
      </w:r>
      <w:r>
        <w:t xml:space="preserve">mắt, </w:t>
      </w:r>
      <w:r>
        <w:t xml:space="preserve">làm </w:t>
      </w:r>
      <w:r>
        <w:t xml:space="preserve">tăng </w:t>
      </w:r>
      <w:r>
        <w:t xml:space="preserve">áp </w:t>
      </w:r>
      <w:r>
        <w:t xml:space="preserve">suất </w:t>
      </w:r>
      <w:r>
        <w:t xml:space="preserve">trong </w:t>
      </w:r>
      <w:r>
        <w:t xml:space="preserve">cầu </w:t>
      </w:r>
      <w:r>
        <w:t xml:space="preserve">mắt, </w:t>
      </w:r>
      <w:r>
        <w:t xml:space="preserve">gây </w:t>
      </w:r>
      <w:r>
        <w:t xml:space="preserve">nhức </w:t>
      </w:r>
      <w:r>
        <w:t xml:space="preserve">đầu, </w:t>
      </w:r>
      <w:r>
        <w:t xml:space="preserve">mờ </w:t>
      </w:r>
      <w:r>
        <w:t xml:space="preserve">mắt. </w:t>
      </w:r>
      <w:r>
        <w:br/>
      </w:r>
      <w:r>
        <w:rPr>
          <w:b/>
        </w:rPr>
        <w:t xml:space="preserve">"gli-xe-rin" </w:t>
      </w:r>
      <w:r>
        <w:rPr>
          <w:i/>
        </w:rPr>
        <w:t xml:space="preserve">xem </w:t>
      </w:r>
      <w:r>
        <w:t xml:space="preserve">giycerin. </w:t>
      </w:r>
      <w:r>
        <w:br/>
      </w:r>
      <w:r>
        <w:rPr>
          <w:b/>
        </w:rPr>
        <w:t xml:space="preserve">glixerin </w:t>
      </w:r>
      <w:r>
        <w:rPr>
          <w:i/>
        </w:rPr>
        <w:t xml:space="preserve">xem </w:t>
      </w:r>
      <w:r>
        <w:t xml:space="preserve">gjycerin. </w:t>
      </w:r>
      <w:r>
        <w:br/>
      </w:r>
      <w:r>
        <w:rPr>
          <w:b/>
        </w:rPr>
        <w:t xml:space="preserve">giô </w:t>
      </w:r>
      <w:r>
        <w:rPr>
          <w:b/>
        </w:rPr>
        <w:t xml:space="preserve">côm </w:t>
      </w:r>
      <w:r>
        <w:rPr>
          <w:i/>
        </w:rPr>
        <w:t xml:space="preserve">xem </w:t>
      </w:r>
      <w:r>
        <w:t xml:space="preserve">glaucom. </w:t>
      </w:r>
      <w:r>
        <w:br/>
      </w:r>
      <w:r>
        <w:rPr>
          <w:b/>
        </w:rPr>
        <w:t xml:space="preserve">glôcôm </w:t>
      </w:r>
      <w:r>
        <w:rPr>
          <w:i/>
        </w:rPr>
        <w:t xml:space="preserve">xem </w:t>
      </w:r>
      <w:r>
        <w:t xml:space="preserve">glaucom. </w:t>
      </w:r>
      <w:r>
        <w:br/>
      </w:r>
      <w:r>
        <w:rPr>
          <w:b/>
        </w:rPr>
        <w:t xml:space="preserve">"glu-cô”" </w:t>
      </w:r>
      <w:r>
        <w:rPr>
          <w:i/>
        </w:rPr>
        <w:t xml:space="preserve">xem </w:t>
      </w:r>
      <w:r>
        <w:t xml:space="preserve">glucos. </w:t>
      </w:r>
      <w:r>
        <w:br/>
      </w:r>
      <w:r>
        <w:rPr>
          <w:b/>
        </w:rPr>
        <w:t xml:space="preserve">"glu-cô-da" </w:t>
      </w:r>
      <w:r>
        <w:rPr>
          <w:i/>
        </w:rPr>
        <w:t xml:space="preserve">xem </w:t>
      </w:r>
      <w:r>
        <w:t xml:space="preserve">glucos. </w:t>
      </w:r>
      <w:r>
        <w:br/>
      </w:r>
      <w:r>
        <w:rPr>
          <w:b/>
        </w:rPr>
        <w:t xml:space="preserve">"glu-xít" </w:t>
      </w:r>
      <w:r>
        <w:rPr>
          <w:i/>
        </w:rPr>
        <w:t xml:space="preserve">xem </w:t>
      </w:r>
      <w:r>
        <w:t xml:space="preserve">giucid. </w:t>
      </w:r>
      <w:r>
        <w:br/>
      </w:r>
      <w:r>
        <w:rPr>
          <w:b/>
        </w:rPr>
        <w:t xml:space="preserve">glucid </w:t>
      </w:r>
      <w:r>
        <w:rPr>
          <w:i/>
        </w:rPr>
        <w:t xml:space="preserve">cũng viết </w:t>
      </w:r>
      <w:r>
        <w:t xml:space="preserve">giuxit. </w:t>
      </w:r>
      <w: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nhóm </w:t>
      </w:r>
      <w:r>
        <w:t xml:space="preserve">chất </w:t>
      </w:r>
      <w:r>
        <w:t xml:space="preserve">hữu </w:t>
      </w:r>
      <w:r>
        <w:t xml:space="preserve">cơ, </w:t>
      </w:r>
      <w:r>
        <w:t xml:space="preserve">có </w:t>
      </w:r>
      <w:r>
        <w:t xml:space="preserve">nhiều </w:t>
      </w:r>
      <w:r>
        <w:t xml:space="preserve">trong </w:t>
      </w:r>
      <w:r>
        <w:t xml:space="preserve">đường </w:t>
      </w:r>
      <w:r>
        <w:t xml:space="preserve">và </w:t>
      </w:r>
      <w:r>
        <w:t xml:space="preserve">bột, </w:t>
      </w:r>
      <w:r>
        <w:t xml:space="preserve">cùng </w:t>
      </w:r>
      <w:r>
        <w:t xml:space="preserve">với </w:t>
      </w:r>
      <w:r>
        <w:t xml:space="preserve">lipid </w:t>
      </w:r>
      <w:r>
        <w:t xml:space="preserve">và </w:t>
      </w:r>
      <w:r>
        <w:t xml:space="preserve">protid </w:t>
      </w:r>
      <w:r>
        <w:t xml:space="preserve">tạo </w:t>
      </w:r>
      <w:r>
        <w:t xml:space="preserve">nên </w:t>
      </w:r>
      <w:r>
        <w:t xml:space="preserve">cơ </w:t>
      </w:r>
      <w:r>
        <w:t xml:space="preserve">thể </w:t>
      </w:r>
      <w:r>
        <w:t xml:space="preserve">của </w:t>
      </w:r>
      <w:r>
        <w:t xml:space="preserve">mọi </w:t>
      </w:r>
      <w:r>
        <w:t xml:space="preserve">động </w:t>
      </w:r>
      <w:r>
        <w:t xml:space="preserve">vật </w:t>
      </w:r>
      <w:r>
        <w:t xml:space="preserve">và </w:t>
      </w:r>
      <w:r>
        <w:t xml:space="preserve">thực </w:t>
      </w:r>
      <w:r>
        <w:t xml:space="preserve">vật. </w:t>
      </w:r>
      <w:r>
        <w:br/>
      </w:r>
      <w:r>
        <w:rPr>
          <w:b/>
        </w:rPr>
        <w:t xml:space="preserve">gluco </w:t>
      </w:r>
      <w:r>
        <w:rPr>
          <w:i/>
        </w:rPr>
        <w:t xml:space="preserve">cũng viết </w:t>
      </w:r>
      <w:r>
        <w:t xml:space="preserve">glucos, </w:t>
      </w:r>
      <w:r>
        <w:t xml:space="preserve">glucoza </w:t>
      </w:r>
      <w:r>
        <w:t xml:space="preserve">danh từ </w:t>
      </w:r>
      <w:r>
        <w:t xml:space="preserve">Chất </w:t>
      </w:r>
      <w:r>
        <w:t xml:space="preserve">có </w:t>
      </w:r>
      <w:r>
        <w:t xml:space="preserve">vị </w:t>
      </w:r>
      <w:r>
        <w:t xml:space="preserve">ngọt, </w:t>
      </w:r>
      <w:r>
        <w:t xml:space="preserve">có </w:t>
      </w:r>
      <w:r>
        <w:t xml:space="preserve">tự </w:t>
      </w:r>
      <w:r>
        <w:t xml:space="preserve">nhiên </w:t>
      </w:r>
      <w:r>
        <w:t xml:space="preserve">trong </w:t>
      </w:r>
      <w:r>
        <w:t xml:space="preserve">quả </w:t>
      </w:r>
      <w:r>
        <w:t xml:space="preserve">cây, </w:t>
      </w:r>
      <w:r>
        <w:t xml:space="preserve">mật </w:t>
      </w:r>
      <w:r>
        <w:t xml:space="preserve">ong,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chế </w:t>
      </w:r>
      <w:r>
        <w:t xml:space="preserve">dược </w:t>
      </w:r>
      <w:r>
        <w:t xml:space="preserve">phẩm </w:t>
      </w:r>
      <w:r>
        <w:t xml:space="preserve">và </w:t>
      </w:r>
      <w:r>
        <w:t xml:space="preserve">một </w:t>
      </w:r>
      <w:r>
        <w:t xml:space="preserve">số </w:t>
      </w:r>
      <w:r>
        <w:t xml:space="preserve">thực </w:t>
      </w:r>
      <w:r>
        <w:t xml:space="preserve">phẩm. </w:t>
      </w:r>
      <w:r>
        <w:br/>
      </w:r>
      <w:r>
        <w:rPr>
          <w:b/>
        </w:rPr>
        <w:t xml:space="preserve">gluxitx. </w:t>
      </w:r>
      <w:r>
        <w:rPr>
          <w:b/>
        </w:rPr>
        <w:t xml:space="preserve">gliucid. </w:t>
      </w:r>
      <w:r>
        <w:br/>
      </w:r>
      <w:r>
        <w:rPr>
          <w:b/>
        </w:rPr>
        <w:t xml:space="preserve">glycerin </w:t>
      </w:r>
      <w:r>
        <w:rPr>
          <w:i/>
        </w:rPr>
        <w:t xml:space="preserve">cũng viết </w:t>
      </w:r>
      <w:r>
        <w:rPr>
          <w:i/>
        </w:rPr>
        <w:t xml:space="preserve">glixerin. </w:t>
      </w:r>
      <w:r>
        <w:t xml:space="preserve">danh từ </w:t>
      </w:r>
      <w:r>
        <w:t xml:space="preserve">Chất </w:t>
      </w:r>
      <w:r>
        <w:t xml:space="preserve">lỏng </w:t>
      </w:r>
      <w:r>
        <w:t xml:space="preserve">trong </w:t>
      </w:r>
      <w:r>
        <w:t xml:space="preserve">suốt, </w:t>
      </w:r>
      <w:r>
        <w:t xml:space="preserve">nhờn </w:t>
      </w:r>
      <w:r>
        <w:t xml:space="preserve">như </w:t>
      </w:r>
      <w:r>
        <w:t xml:space="preserve">dầu, </w:t>
      </w:r>
      <w:r>
        <w:t xml:space="preserve">hơi </w:t>
      </w:r>
      <w:r>
        <w:t xml:space="preserve">ngọt, </w:t>
      </w:r>
      <w:r>
        <w:t xml:space="preserve">khó </w:t>
      </w:r>
      <w:r>
        <w:t xml:space="preserve">đông, </w:t>
      </w:r>
      <w:r>
        <w:t xml:space="preserve">chế </w:t>
      </w:r>
      <w:r>
        <w:t xml:space="preserve">từ </w:t>
      </w:r>
      <w:r>
        <w:t xml:space="preserve">chất </w:t>
      </w:r>
      <w:r>
        <w:t xml:space="preserve">béo, </w:t>
      </w:r>
      <w:r>
        <w:t xml:space="preserve">dùng </w:t>
      </w:r>
      <w:r>
        <w:t xml:space="preserve">làm </w:t>
      </w:r>
      <w:r>
        <w:t xml:space="preserve">nguyên </w:t>
      </w:r>
      <w:r>
        <w:t xml:space="preserve">liệu </w:t>
      </w:r>
      <w:r>
        <w:t xml:space="preserve">chế </w:t>
      </w:r>
      <w:r>
        <w:t xml:space="preserve">thuốc </w:t>
      </w:r>
      <w:r>
        <w:t xml:space="preserve">nẻ, </w:t>
      </w:r>
      <w:r>
        <w:t xml:space="preserve">mực </w:t>
      </w:r>
      <w:r>
        <w:t xml:space="preserve">in, </w:t>
      </w:r>
      <w:r>
        <w:t xml:space="preserve">nhựa </w:t>
      </w:r>
      <w:r>
        <w:t xml:space="preserve">tổng </w:t>
      </w:r>
      <w:r>
        <w:t xml:space="preserve">hợp, </w:t>
      </w:r>
      <w:r>
        <w:t xml:space="preserve">dược </w:t>
      </w:r>
      <w:r>
        <w:t xml:space="preserve">phẩm, </w:t>
      </w:r>
      <w:r>
        <w:t xml:space="preserve">v.v. </w:t>
      </w:r>
      <w:r>
        <w:br/>
      </w:r>
      <w:r>
        <w:rPr>
          <w:b/>
        </w:rPr>
        <w:t xml:space="preserve">GNP </w:t>
      </w:r>
      <w:r>
        <w:t xml:space="preserve">(tiếng </w:t>
      </w:r>
      <w:r>
        <w:t xml:space="preserve">Anh </w:t>
      </w:r>
      <w:r>
        <w:t xml:space="preserve">Gross </w:t>
      </w:r>
      <w:r>
        <w:t xml:space="preserve">National </w:t>
      </w:r>
      <w:r>
        <w:t xml:space="preserve">Product </w:t>
      </w:r>
      <w:r>
        <w:t xml:space="preserve">"tống </w:t>
      </w:r>
      <w:r>
        <w:t xml:space="preserve">sản </w:t>
      </w:r>
      <w:r>
        <w:t xml:space="preserve">phẩm </w:t>
      </w:r>
      <w:r>
        <w:t xml:space="preserve">quốc </w:t>
      </w:r>
      <w:r>
        <w:t xml:space="preserve">gia", </w:t>
      </w:r>
      <w:r>
        <w:t xml:space="preserve">viết </w:t>
      </w:r>
      <w:r>
        <w:t xml:space="preserve">tắt). </w:t>
      </w:r>
      <w:r>
        <w:t xml:space="preserve">xem </w:t>
      </w:r>
      <w:r>
        <w:t xml:space="preserve">tổng </w:t>
      </w:r>
      <w:r>
        <w:rPr>
          <w:i/>
        </w:rPr>
        <w:t xml:space="preserve">sản </w:t>
      </w:r>
      <w:r>
        <w:rPr>
          <w:i/>
        </w:rPr>
        <w:t xml:space="preserve">phẩm </w:t>
      </w:r>
      <w:r>
        <w:rPr>
          <w:i/>
        </w:rPr>
        <w:t xml:space="preserve">quốc </w:t>
      </w:r>
      <w:r>
        <w:rPr>
          <w:i/>
        </w:rPr>
        <w:t xml:space="preserve">gia. </w:t>
      </w:r>
      <w:r>
        <w:br/>
      </w:r>
      <w:r>
        <w:rPr>
          <w:b/>
        </w:rPr>
        <w:t xml:space="preserve">go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khung </w:t>
      </w:r>
      <w:r>
        <w:t xml:space="preserve">cửi, </w:t>
      </w:r>
      <w:r>
        <w:t xml:space="preserve">của </w:t>
      </w:r>
      <w:r>
        <w:t xml:space="preserve">máy </w:t>
      </w:r>
      <w:r>
        <w:t xml:space="preserve">dệt, </w:t>
      </w:r>
      <w:r>
        <w:t xml:space="preserve">gồm </w:t>
      </w:r>
      <w:r>
        <w:t xml:space="preserve">nhiều </w:t>
      </w:r>
      <w:r>
        <w:t xml:space="preserve">dây </w:t>
      </w:r>
      <w:r>
        <w:t xml:space="preserve">bắt </w:t>
      </w:r>
      <w:r>
        <w:t xml:space="preserve">chéo </w:t>
      </w:r>
      <w:r>
        <w:t xml:space="preserve">nhau </w:t>
      </w:r>
      <w:r>
        <w:t xml:space="preserve">từng </w:t>
      </w:r>
      <w:r>
        <w:t xml:space="preserve">đôi </w:t>
      </w:r>
      <w:r>
        <w:t xml:space="preserve">một, </w:t>
      </w:r>
      <w:r>
        <w:t xml:space="preserve">dùng </w:t>
      </w:r>
      <w:r>
        <w:t xml:space="preserve">để </w:t>
      </w:r>
      <w:r>
        <w:t xml:space="preserve">luồn </w:t>
      </w:r>
      <w:r>
        <w:t xml:space="preserve">và </w:t>
      </w:r>
      <w:r>
        <w:t xml:space="preserve">đưa </w:t>
      </w:r>
      <w:r>
        <w:t xml:space="preserve">sợi </w:t>
      </w:r>
      <w:r>
        <w:t xml:space="preserve">dọc </w:t>
      </w:r>
      <w:r>
        <w:t xml:space="preserve">lên </w:t>
      </w:r>
      <w:r>
        <w:t xml:space="preserve">xuống </w:t>
      </w:r>
      <w:r>
        <w:t xml:space="preserve">trong </w:t>
      </w:r>
      <w:r>
        <w:t xml:space="preserve">khi </w:t>
      </w:r>
      <w:r>
        <w:t xml:space="preserve">dệt. </w:t>
      </w:r>
      <w:r>
        <w:br/>
      </w:r>
      <w:r>
        <w:rPr>
          <w:b/>
        </w:rPr>
        <w:t xml:space="preserve">"go-tích" </w:t>
      </w:r>
      <w:r>
        <w:rPr>
          <w:i/>
        </w:rPr>
        <w:t xml:space="preserve">xem </w:t>
      </w:r>
      <w:r>
        <w:t xml:space="preserve">gothic. </w:t>
      </w:r>
      <w:r>
        <w:br/>
      </w:r>
      <w:r>
        <w:rPr>
          <w:b/>
        </w:rPr>
        <w:t xml:space="preserve">gò, </w:t>
      </w:r>
      <w:r>
        <w:rPr>
          <w:i/>
        </w:rPr>
        <w:t xml:space="preserve">danh từ </w:t>
      </w:r>
      <w:r>
        <w:t xml:space="preserve">Khoảng </w:t>
      </w:r>
      <w:r>
        <w:t xml:space="preserve">đất </w:t>
      </w:r>
      <w:r>
        <w:t xml:space="preserve">nổi </w:t>
      </w:r>
      <w:r>
        <w:t xml:space="preserve">cao </w:t>
      </w:r>
      <w:r>
        <w:t xml:space="preserve">lên </w:t>
      </w:r>
      <w:r>
        <w:t xml:space="preserve">giữa </w:t>
      </w:r>
      <w:r>
        <w:t xml:space="preserve">nơi </w:t>
      </w:r>
      <w:r>
        <w:t xml:space="preserve">bằng </w:t>
      </w:r>
      <w:r>
        <w:t xml:space="preserve">phẳng. </w:t>
      </w:r>
      <w:r>
        <w:rPr>
          <w:i/>
        </w:rPr>
        <w:t xml:space="preserve">Cánh </w:t>
      </w:r>
      <w:r>
        <w:rPr>
          <w:i/>
        </w:rPr>
        <w:t xml:space="preserve">đồng </w:t>
      </w:r>
      <w:r>
        <w:t xml:space="preserve">có </w:t>
      </w:r>
      <w:r>
        <w:t xml:space="preserve">nhiều </w:t>
      </w:r>
      <w:r>
        <w:t xml:space="preserve">gò. </w:t>
      </w:r>
      <w:r>
        <w:br/>
      </w:r>
      <w:r>
        <w:rPr>
          <w:b/>
        </w:rPr>
        <w:t xml:space="preserve">gò,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biến </w:t>
      </w:r>
      <w:r>
        <w:t xml:space="preserve">dạng </w:t>
      </w:r>
      <w:r>
        <w:t xml:space="preserve">tấm </w:t>
      </w:r>
      <w:r>
        <w:t xml:space="preserve">kim </w:t>
      </w:r>
      <w:r>
        <w:t xml:space="preserve">loại, </w:t>
      </w:r>
      <w:r>
        <w:t xml:space="preserve">thường </w:t>
      </w:r>
      <w:r>
        <w:t xml:space="preserve">bằng </w:t>
      </w:r>
      <w:r>
        <w:t xml:space="preserve">phương </w:t>
      </w:r>
      <w:r>
        <w:t xml:space="preserve">pháp </w:t>
      </w:r>
      <w:r>
        <w:t xml:space="preserve">thủ </w:t>
      </w:r>
      <w:r>
        <w:t xml:space="preserve">công, </w:t>
      </w:r>
      <w:r>
        <w:t xml:space="preserve">để </w:t>
      </w:r>
      <w:r>
        <w:t xml:space="preserve">tạo </w:t>
      </w:r>
      <w:r>
        <w:t xml:space="preserve">thành </w:t>
      </w:r>
      <w:r>
        <w:t xml:space="preserve">vật </w:t>
      </w:r>
      <w:r>
        <w:t xml:space="preserve">gì </w:t>
      </w:r>
      <w:r>
        <w:t xml:space="preserve">đó. </w:t>
      </w:r>
      <w:r>
        <w:t xml:space="preserve">Gò </w:t>
      </w:r>
      <w:r>
        <w:rPr>
          <w:i/>
        </w:rPr>
        <w:t xml:space="preserve">thùng </w:t>
      </w:r>
      <w:r>
        <w:rPr>
          <w:i/>
        </w:rPr>
        <w:t xml:space="preserve">tôn. </w:t>
      </w:r>
      <w:r>
        <w:rPr>
          <w:i/>
        </w:rPr>
        <w:t xml:space="preserve">Thợ </w:t>
      </w:r>
      <w:r>
        <w:rPr>
          <w:i/>
        </w:rPr>
        <w:t xml:space="preserve">gò. </w:t>
      </w:r>
      <w:r>
        <w:rPr>
          <w:b/>
        </w:rPr>
        <w:t xml:space="preserve">2 </w:t>
      </w:r>
      <w:r>
        <w:t xml:space="preserve">Ép </w:t>
      </w:r>
      <w:r>
        <w:t xml:space="preserve">vào </w:t>
      </w:r>
      <w:r>
        <w:t xml:space="preserve">một </w:t>
      </w:r>
      <w:r>
        <w:t xml:space="preserve">khuôn </w:t>
      </w:r>
      <w:r>
        <w:t xml:space="preserve">khổ </w:t>
      </w:r>
      <w:r>
        <w:t xml:space="preserve">nhất </w:t>
      </w:r>
      <w:r>
        <w:t xml:space="preserve">định. </w:t>
      </w:r>
      <w:r>
        <w:t xml:space="preserve">Văn </w:t>
      </w:r>
      <w:r>
        <w:rPr>
          <w:i/>
        </w:rPr>
        <w:t xml:space="preserve">uiết </w:t>
      </w:r>
      <w:r>
        <w:rPr>
          <w:i/>
        </w:rPr>
        <w:t xml:space="preserve">gò </w:t>
      </w:r>
      <w:r>
        <w:rPr>
          <w:i/>
        </w:rPr>
        <w:t xml:space="preserve">từng </w:t>
      </w:r>
      <w:r>
        <w:rPr>
          <w:i/>
        </w:rPr>
        <w:t xml:space="preserve">câu, </w:t>
      </w:r>
      <w:r>
        <w:rPr>
          <w:i/>
        </w:rPr>
        <w:t xml:space="preserve">từng </w:t>
      </w:r>
      <w:r>
        <w:rPr>
          <w:i/>
        </w:rPr>
        <w:t xml:space="preserve">chữ, </w:t>
      </w:r>
      <w:r>
        <w:rPr>
          <w:i/>
        </w:rPr>
        <w:t xml:space="preserve">không </w:t>
      </w:r>
      <w:r>
        <w:rPr>
          <w:i/>
        </w:rPr>
        <w:t xml:space="preserve">tự </w:t>
      </w:r>
      <w:r>
        <w:t xml:space="preserve">nhiên. </w:t>
      </w:r>
      <w:r>
        <w:t xml:space="preserve">Cố </w:t>
      </w:r>
      <w:r>
        <w:t xml:space="preserve">gò </w:t>
      </w:r>
      <w:r>
        <w:rPr>
          <w:i/>
        </w:rPr>
        <w:t xml:space="preserve">mấy </w:t>
      </w:r>
      <w:r>
        <w:rPr>
          <w:i/>
        </w:rPr>
        <w:t xml:space="preserve">con </w:t>
      </w:r>
      <w:r>
        <w:rPr>
          <w:i/>
        </w:rPr>
        <w:t xml:space="preserve">số </w:t>
      </w:r>
      <w:r>
        <w:rPr>
          <w:i/>
        </w:rPr>
        <w:t xml:space="preserve">để </w:t>
      </w:r>
      <w:r>
        <w:rPr>
          <w:i/>
        </w:rPr>
        <w:t xml:space="preserve">đưa </w:t>
      </w:r>
      <w:r>
        <w:rPr>
          <w:i/>
        </w:rPr>
        <w:t xml:space="preserve">uào </w:t>
      </w:r>
      <w:r>
        <w:rPr>
          <w:i/>
        </w:rPr>
        <w:t xml:space="preserve">báo </w:t>
      </w:r>
      <w:r>
        <w:rPr>
          <w:i/>
        </w:rPr>
        <w:t xml:space="preserve">cáo </w:t>
      </w:r>
      <w:r>
        <w:rPr>
          <w:i/>
        </w:rPr>
        <w:t xml:space="preserve">thành </w:t>
      </w:r>
      <w:r>
        <w:rPr>
          <w:i/>
        </w:rPr>
        <w:t xml:space="preserve">tích. </w:t>
      </w:r>
      <w:r>
        <w:rPr>
          <w:b/>
        </w:rPr>
        <w:t xml:space="preserve">3 </w:t>
      </w:r>
      <w:r>
        <w:t xml:space="preserve">Kéo </w:t>
      </w:r>
      <w:r>
        <w:t xml:space="preserve">mạnh </w:t>
      </w:r>
      <w:r>
        <w:t xml:space="preserve">một </w:t>
      </w:r>
      <w:r>
        <w:t xml:space="preserve">đầu </w:t>
      </w:r>
      <w:r>
        <w:t xml:space="preserve">dây </w:t>
      </w:r>
      <w:r>
        <w:t xml:space="preserve">cương, </w:t>
      </w:r>
      <w:r>
        <w:t xml:space="preserve">dây </w:t>
      </w:r>
      <w:r>
        <w:t xml:space="preserve">thừng </w:t>
      </w:r>
      <w:r>
        <w:t xml:space="preserve">và </w:t>
      </w:r>
      <w:r>
        <w:t xml:space="preserve">giữ </w:t>
      </w:r>
      <w:r>
        <w:t xml:space="preserve">thẳng </w:t>
      </w:r>
      <w:r>
        <w:t xml:space="preserve">dây </w:t>
      </w:r>
      <w:r>
        <w:t xml:space="preserve">để </w:t>
      </w:r>
      <w:r>
        <w:t xml:space="preserve">ghìm </w:t>
      </w:r>
      <w:r>
        <w:t xml:space="preserve">ngựa </w:t>
      </w:r>
      <w:r>
        <w:t xml:space="preserve">hay </w:t>
      </w:r>
      <w:r>
        <w:t xml:space="preserve">gia </w:t>
      </w:r>
      <w:r>
        <w:t xml:space="preserve">súc </w:t>
      </w:r>
      <w:r>
        <w:t xml:space="preserve">lại </w:t>
      </w:r>
      <w:r>
        <w:t xml:space="preserve">hoặc </w:t>
      </w:r>
      <w:r>
        <w:t xml:space="preserve">bắt </w:t>
      </w:r>
      <w:r>
        <w:t xml:space="preserve">phải </w:t>
      </w:r>
      <w:r>
        <w:t xml:space="preserve">đi </w:t>
      </w:r>
      <w:r>
        <w:t xml:space="preserve">thẳng </w:t>
      </w:r>
      <w:r>
        <w:t xml:space="preserve">theo </w:t>
      </w:r>
      <w:r>
        <w:t xml:space="preserve">một </w:t>
      </w:r>
      <w:r>
        <w:t xml:space="preserve">hướng </w:t>
      </w:r>
      <w:r>
        <w:t xml:space="preserve">nhất </w:t>
      </w:r>
      <w:r>
        <w:t xml:space="preserve">định. </w:t>
      </w:r>
      <w:r>
        <w:rPr>
          <w:i/>
        </w:rPr>
        <w:t xml:space="preserve">Gò </w:t>
      </w:r>
      <w:r>
        <w:rPr>
          <w:i/>
        </w:rPr>
        <w:t xml:space="preserve">ngựa </w:t>
      </w:r>
      <w:r>
        <w:t xml:space="preserve">dừng </w:t>
      </w:r>
      <w:r>
        <w:rPr>
          <w:i/>
        </w:rPr>
        <w:t xml:space="preserve">lại. </w:t>
      </w:r>
      <w:r>
        <w:t xml:space="preserve">Gò </w:t>
      </w:r>
      <w:r>
        <w:rPr>
          <w:i/>
        </w:rPr>
        <w:t xml:space="preserve">thừng </w:t>
      </w:r>
      <w:r>
        <w:rPr>
          <w:i/>
        </w:rPr>
        <w:t xml:space="preserve">cho </w:t>
      </w:r>
      <w:r>
        <w:t xml:space="preserve">bò </w:t>
      </w:r>
      <w:r>
        <w:rPr>
          <w:i/>
        </w:rPr>
        <w:t xml:space="preserve">đi </w:t>
      </w:r>
      <w:r>
        <w:t xml:space="preserve">thẳng </w:t>
      </w:r>
      <w:r>
        <w:rPr>
          <w:i/>
        </w:rPr>
        <w:t xml:space="preserve">đường. </w:t>
      </w:r>
      <w:r>
        <w:rPr>
          <w:b/>
        </w:rPr>
        <w:t xml:space="preserve">4 </w:t>
      </w:r>
      <w:r>
        <w:t xml:space="preserve">Tự </w:t>
      </w:r>
      <w:r>
        <w:t xml:space="preserve">ép </w:t>
      </w:r>
      <w:r>
        <w:t xml:space="preserve">mình </w:t>
      </w:r>
      <w:r>
        <w:t xml:space="preserve">ở </w:t>
      </w:r>
      <w:r>
        <w:t xml:space="preserve">một </w:t>
      </w:r>
      <w:r>
        <w:t xml:space="preserve">tư </w:t>
      </w:r>
      <w:r>
        <w:t xml:space="preserve">thế </w:t>
      </w:r>
      <w:r>
        <w:t xml:space="preserve">nhất </w:t>
      </w:r>
      <w:r>
        <w:t xml:space="preserve">định, </w:t>
      </w:r>
      <w:r>
        <w:t xml:space="preserve">không </w:t>
      </w:r>
      <w:r>
        <w:t xml:space="preserve">được </w:t>
      </w:r>
      <w:r>
        <w:t xml:space="preserve">tự </w:t>
      </w:r>
      <w:r>
        <w:t xml:space="preserve">nhiên, </w:t>
      </w:r>
      <w:r>
        <w:t xml:space="preserve">thoải </w:t>
      </w:r>
      <w:r>
        <w:t xml:space="preserve">mái, </w:t>
      </w:r>
      <w:r>
        <w:t xml:space="preserve">thường </w:t>
      </w:r>
      <w:r>
        <w:t xml:space="preserve">cong </w:t>
      </w:r>
      <w:r>
        <w:t xml:space="preserve">lưng </w:t>
      </w:r>
      <w:r>
        <w:t xml:space="preserve">lại, </w:t>
      </w:r>
      <w:r>
        <w:t xml:space="preserve">để </w:t>
      </w:r>
      <w:r>
        <w:t xml:space="preserve">tiện </w:t>
      </w:r>
      <w:r>
        <w:t xml:space="preserve">dùng </w:t>
      </w:r>
      <w:r>
        <w:t xml:space="preserve">sức </w:t>
      </w:r>
      <w:r>
        <w:t xml:space="preserve">tập </w:t>
      </w:r>
      <w:r>
        <w:t xml:space="preserve">trung </w:t>
      </w:r>
      <w:r>
        <w:t xml:space="preserve">vào </w:t>
      </w:r>
      <w:r>
        <w:t xml:space="preserve">một </w:t>
      </w:r>
      <w:r>
        <w:t xml:space="preserve">việc </w:t>
      </w:r>
      <w:r>
        <w:rPr>
          <w:i/>
        </w:rPr>
        <w:t xml:space="preserve">gì. </w:t>
      </w:r>
      <w:r>
        <w:t xml:space="preserve">Gò </w:t>
      </w:r>
      <w:r>
        <w:t xml:space="preserve">lưng </w:t>
      </w:r>
      <w:r>
        <w:rPr>
          <w:i/>
        </w:rPr>
        <w:t xml:space="preserve">đạp </w:t>
      </w:r>
      <w:r>
        <w:rPr>
          <w:i/>
        </w:rPr>
        <w:t xml:space="preserve">xe </w:t>
      </w:r>
      <w:r>
        <w:rPr>
          <w:i/>
        </w:rPr>
        <w:t xml:space="preserve">lên </w:t>
      </w:r>
      <w:r>
        <w:t xml:space="preserve">dốc. </w:t>
      </w:r>
      <w:r>
        <w:rPr>
          <w:i/>
        </w:rPr>
        <w:t xml:space="preserve">Con </w:t>
      </w:r>
      <w:r>
        <w:rPr>
          <w:i/>
        </w:rPr>
        <w:t xml:space="preserve">trâu </w:t>
      </w:r>
      <w:r>
        <w:rPr>
          <w:i/>
        </w:rPr>
        <w:t xml:space="preserve">gò </w:t>
      </w:r>
      <w:r>
        <w:t xml:space="preserve">lưng </w:t>
      </w:r>
      <w:r>
        <w:rPr>
          <w:i/>
        </w:rPr>
        <w:t xml:space="preserve">kéo </w:t>
      </w:r>
      <w:r>
        <w:t xml:space="preserve">cày. </w:t>
      </w:r>
      <w:r>
        <w:t xml:space="preserve">Người </w:t>
      </w:r>
      <w:r>
        <w:rPr>
          <w:i/>
        </w:rPr>
        <w:t xml:space="preserve">gò </w:t>
      </w:r>
      <w:r>
        <w:t xml:space="preserve">lại </w:t>
      </w:r>
      <w:r>
        <w:t xml:space="preserve">uì </w:t>
      </w:r>
      <w:r>
        <w:t xml:space="preserve">đau. </w:t>
      </w:r>
      <w:r>
        <w:br/>
      </w:r>
      <w:r>
        <w:rPr>
          <w:b/>
        </w:rPr>
        <w:t xml:space="preserve">gò </w:t>
      </w:r>
      <w:r>
        <w:rPr>
          <w:b/>
        </w:rPr>
        <w:t xml:space="preserve">bó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Ép </w:t>
      </w:r>
      <w:r>
        <w:t xml:space="preserve">hoặc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bị </w:t>
      </w:r>
      <w:r>
        <w:t xml:space="preserve">ép </w:t>
      </w:r>
      <w:r>
        <w:t xml:space="preserve">vào </w:t>
      </w:r>
      <w:r>
        <w:t xml:space="preserve">một </w:t>
      </w:r>
      <w:r>
        <w:t xml:space="preserve">khuôn </w:t>
      </w:r>
      <w:r>
        <w:t xml:space="preserve">khổ, </w:t>
      </w:r>
      <w:r>
        <w:t xml:space="preserve">khuôn </w:t>
      </w:r>
      <w:r>
        <w:t xml:space="preserve">phép </w:t>
      </w:r>
      <w:r>
        <w:t xml:space="preserve">quá </w:t>
      </w:r>
      <w:r>
        <w:t xml:space="preserve">chật </w:t>
      </w:r>
      <w:r>
        <w:t xml:space="preserve">hẹp, </w:t>
      </w:r>
      <w:r>
        <w:t xml:space="preserve">chặt </w:t>
      </w:r>
      <w:r>
        <w:t xml:space="preserve">chẽ, </w:t>
      </w:r>
      <w:r>
        <w:t xml:space="preserve">khiến </w:t>
      </w:r>
      <w:r>
        <w:t xml:space="preserve">hoạt </w:t>
      </w:r>
      <w:r>
        <w:t xml:space="preserve">động </w:t>
      </w:r>
      <w:r>
        <w:t xml:space="preserve">hoặc </w:t>
      </w:r>
      <w:r>
        <w:t xml:space="preserve">phát </w:t>
      </w:r>
      <w:r>
        <w:t xml:space="preserve">triển </w:t>
      </w:r>
      <w:r>
        <w:t xml:space="preserve">mất </w:t>
      </w:r>
      <w:r>
        <w:t xml:space="preserve">tự </w:t>
      </w:r>
      <w:r>
        <w:t xml:space="preserve">nhiên. </w:t>
      </w:r>
      <w:r>
        <w:rPr>
          <w:i/>
        </w:rPr>
        <w:t xml:space="preserve">Mặc </w:t>
      </w:r>
      <w:r>
        <w:rPr>
          <w:i/>
        </w:rPr>
        <w:t xml:space="preserve">áo </w:t>
      </w:r>
      <w:r>
        <w:rPr>
          <w:i/>
        </w:rPr>
        <w:t xml:space="preserve">chật, </w:t>
      </w:r>
      <w:r>
        <w:rPr>
          <w:i/>
        </w:rPr>
        <w:t xml:space="preserve">người </w:t>
      </w:r>
      <w:r>
        <w:t xml:space="preserve">bị </w:t>
      </w:r>
      <w:r>
        <w:rPr>
          <w:i/>
        </w:rPr>
        <w:t xml:space="preserve">gò </w:t>
      </w:r>
      <w:r>
        <w:t xml:space="preserve">bó. </w:t>
      </w:r>
      <w:r>
        <w:rPr>
          <w:i/>
        </w:rPr>
        <w:t xml:space="preserve">Lễ </w:t>
      </w:r>
      <w:r>
        <w:rPr>
          <w:i/>
        </w:rPr>
        <w:t xml:space="preserve">giáo </w:t>
      </w:r>
      <w:r>
        <w:rPr>
          <w:i/>
        </w:rPr>
        <w:t xml:space="preserve">phong </w:t>
      </w:r>
      <w:r>
        <w:rPr>
          <w:i/>
        </w:rPr>
        <w:t xml:space="preserve">kiến </w:t>
      </w:r>
      <w:r>
        <w:t xml:space="preserve">gò </w:t>
      </w:r>
      <w:r>
        <w:rPr>
          <w:i/>
        </w:rPr>
        <w:t xml:space="preserve">bó </w:t>
      </w:r>
      <w:r>
        <w:rPr>
          <w:i/>
        </w:rPr>
        <w:t xml:space="preserve">con </w:t>
      </w:r>
      <w:r>
        <w:rPr>
          <w:i/>
        </w:rPr>
        <w:t xml:space="preserve">người. </w:t>
      </w:r>
      <w:r>
        <w:rPr>
          <w:i/>
        </w:rPr>
        <w:t xml:space="preserve">SỐng </w:t>
      </w:r>
      <w:r>
        <w:rPr>
          <w:i/>
        </w:rPr>
        <w:t xml:space="preserve">gò </w:t>
      </w:r>
      <w:r>
        <w:rPr>
          <w:i/>
        </w:rPr>
        <w:t xml:space="preserve">bó. </w:t>
      </w:r>
      <w:r>
        <w:br/>
      </w:r>
      <w:r>
        <w:rPr>
          <w:b/>
        </w:rPr>
        <w:t xml:space="preserve">gò </w:t>
      </w:r>
      <w:r>
        <w:rPr>
          <w:b/>
        </w:rPr>
        <w:t xml:space="preserve">đống </w:t>
      </w:r>
      <w:r>
        <w:rPr>
          <w:i/>
        </w:rPr>
        <w:t xml:space="preserve">danh từ </w:t>
      </w:r>
      <w:r>
        <w:t xml:space="preserve">Gò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gò </w:t>
      </w:r>
      <w:r>
        <w:rPr>
          <w:b/>
        </w:rPr>
        <w:t xml:space="preserve">ép </w:t>
      </w:r>
      <w:r>
        <w:rPr>
          <w:i/>
        </w:rPr>
        <w:t xml:space="preserve">động từ </w:t>
      </w:r>
      <w:r>
        <w:t xml:space="preserve">Ép </w:t>
      </w:r>
      <w:r>
        <w:t xml:space="preserve">phải </w:t>
      </w:r>
      <w:r>
        <w:t xml:space="preserve">làm </w:t>
      </w:r>
      <w:r>
        <w:t xml:space="preserve">theo </w:t>
      </w:r>
      <w:r>
        <w:t xml:space="preserve">một </w:t>
      </w:r>
      <w:r>
        <w:t xml:space="preserve">khuôn </w:t>
      </w:r>
      <w:r>
        <w:t xml:space="preserve">khổ, </w:t>
      </w:r>
      <w:r>
        <w:t xml:space="preserve">khuôn </w:t>
      </w:r>
      <w:r>
        <w:t xml:space="preserve">phép </w:t>
      </w:r>
      <w:r>
        <w:t xml:space="preserve">nào </w:t>
      </w:r>
      <w:r>
        <w:t xml:space="preserve">đó. </w:t>
      </w:r>
      <w:r>
        <w:t xml:space="preserve">Để </w:t>
      </w:r>
      <w:r>
        <w:rPr>
          <w:i/>
        </w:rPr>
        <w:t xml:space="preserve">tự </w:t>
      </w:r>
      <w:r>
        <w:t xml:space="preserve">nguyện, </w:t>
      </w:r>
      <w:r>
        <w:rPr>
          <w:i/>
        </w:rPr>
        <w:t xml:space="preserve">không </w:t>
      </w:r>
      <w:r>
        <w:rPr>
          <w:i/>
        </w:rPr>
        <w:t xml:space="preserve">gò </w:t>
      </w:r>
      <w:r>
        <w:rPr>
          <w:i/>
        </w:rPr>
        <w:t xml:space="preserve">ép. </w:t>
      </w:r>
      <w:r>
        <w:rPr>
          <w:i/>
        </w:rPr>
        <w:t xml:space="preserve">Vần </w:t>
      </w:r>
      <w:r>
        <w:rPr>
          <w:i/>
        </w:rPr>
        <w:t xml:space="preserve">thơ </w:t>
      </w:r>
      <w:r>
        <w:rPr>
          <w:i/>
        </w:rPr>
        <w:t xml:space="preserve">gò </w:t>
      </w:r>
      <w:r>
        <w:rPr>
          <w:i/>
        </w:rPr>
        <w:t xml:space="preserve">ép, </w:t>
      </w:r>
      <w:r>
        <w:t xml:space="preserve">gượng </w:t>
      </w:r>
      <w:r>
        <w:t xml:space="preserve">gạo. </w:t>
      </w:r>
      <w:r>
        <w:br/>
      </w:r>
      <w:r>
        <w:rPr>
          <w:b/>
        </w:rPr>
        <w:t xml:space="preserve">gò </w:t>
      </w:r>
      <w:r>
        <w:rPr>
          <w:b/>
        </w:rPr>
        <w:t xml:space="preserve">gẫm </w:t>
      </w:r>
      <w:r>
        <w:rPr>
          <w:i/>
        </w:rPr>
        <w:t xml:space="preserve">động từ </w:t>
      </w:r>
      <w:r>
        <w:t xml:space="preserve">Gò </w:t>
      </w:r>
      <w:r>
        <w:t xml:space="preserve">ép, </w:t>
      </w:r>
      <w:r>
        <w:t xml:space="preserve">làm </w:t>
      </w:r>
      <w:r>
        <w:t xml:space="preserve">mất </w:t>
      </w:r>
      <w:r>
        <w:t xml:space="preserve">tự </w:t>
      </w:r>
      <w:r>
        <w:t xml:space="preserve">nhiên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lời </w:t>
      </w:r>
      <w:r>
        <w:t xml:space="preserve">văn). </w:t>
      </w:r>
      <w:r>
        <w:t xml:space="preserve">Gò </w:t>
      </w:r>
      <w:r>
        <w:t xml:space="preserve">gẫm </w:t>
      </w:r>
      <w:r>
        <w:t xml:space="preserve">theo </w:t>
      </w:r>
      <w:r>
        <w:rPr>
          <w:i/>
        </w:rPr>
        <w:t xml:space="preserve">khuôn </w:t>
      </w:r>
      <w:r>
        <w:rPr>
          <w:i/>
        </w:rPr>
        <w:t xml:space="preserve">sáo </w:t>
      </w:r>
      <w:r>
        <w:rPr>
          <w:i/>
        </w:rPr>
        <w:t xml:space="preserve">cũ. </w:t>
      </w:r>
      <w:r>
        <w:rPr>
          <w:i/>
        </w:rPr>
        <w:t xml:space="preserve">Bài </w:t>
      </w:r>
      <w:r>
        <w:rPr>
          <w:i/>
        </w:rPr>
        <w:t xml:space="preserve">thơ </w:t>
      </w:r>
      <w:r>
        <w:rPr>
          <w:i/>
        </w:rPr>
        <w:t xml:space="preserve">có </w:t>
      </w:r>
      <w:r>
        <w:rPr>
          <w:i/>
        </w:rPr>
        <w:t xml:space="preserve">nhiều </w:t>
      </w:r>
      <w:r>
        <w:rPr>
          <w:i/>
        </w:rPr>
        <w:t xml:space="preserve">đoạn </w:t>
      </w:r>
      <w:r>
        <w:t xml:space="preserve">gò </w:t>
      </w:r>
      <w:r>
        <w:t xml:space="preserve">gấm. </w:t>
      </w:r>
      <w:r>
        <w:br/>
      </w:r>
      <w:r>
        <w:rPr>
          <w:b/>
        </w:rPr>
        <w:t xml:space="preserve">gò </w:t>
      </w:r>
      <w:r>
        <w:rPr>
          <w:b/>
        </w:rPr>
        <w:t xml:space="preserve">má </w:t>
      </w:r>
      <w:r>
        <w:rPr>
          <w:i/>
        </w:rPr>
        <w:t xml:space="preserve">danh từ </w:t>
      </w:r>
      <w:r>
        <w:t xml:space="preserve">Chỗ </w:t>
      </w:r>
      <w:r>
        <w:t xml:space="preserve">hai </w:t>
      </w:r>
      <w:r>
        <w:t xml:space="preserve">bên </w:t>
      </w:r>
      <w:r>
        <w:t xml:space="preserve">má </w:t>
      </w:r>
      <w:r>
        <w:t xml:space="preserve">ít </w:t>
      </w:r>
      <w:r>
        <w:t xml:space="preserve">nhiều </w:t>
      </w:r>
      <w:r>
        <w:t xml:space="preserve">nổi </w:t>
      </w:r>
      <w:r>
        <w:t xml:space="preserve">cao </w:t>
      </w:r>
      <w:r>
        <w:t xml:space="preserve">lên </w:t>
      </w:r>
      <w:r>
        <w:t xml:space="preserve">ở </w:t>
      </w:r>
      <w:r>
        <w:t xml:space="preserve">bên </w:t>
      </w:r>
      <w:r>
        <w:t xml:space="preserve">dưới </w:t>
      </w:r>
      <w:r>
        <w:t xml:space="preserve">góc </w:t>
      </w:r>
      <w:r>
        <w:t xml:space="preserve">ngoài </w:t>
      </w:r>
      <w:r>
        <w:t xml:space="preserve">của </w:t>
      </w:r>
      <w:r>
        <w:t xml:space="preserve">mắt. </w:t>
      </w:r>
      <w:r>
        <w:t xml:space="preserve">Gò </w:t>
      </w:r>
      <w:r>
        <w:t xml:space="preserve">má </w:t>
      </w:r>
      <w:r>
        <w:t xml:space="preserve">cao. </w:t>
      </w:r>
      <w:r>
        <w:br/>
      </w:r>
      <w:r>
        <w:rPr>
          <w:b/>
        </w:rPr>
        <w:t xml:space="preserve">gõ </w:t>
      </w:r>
      <w:r>
        <w:t xml:space="preserve">(ph.).x. </w:t>
      </w:r>
      <w:r>
        <w:t xml:space="preserve">gụ </w:t>
      </w:r>
      <w:r>
        <w:rPr>
          <w:i/>
        </w:rPr>
        <w:t xml:space="preserve">(ng.I). </w:t>
      </w:r>
      <w:r>
        <w:br/>
      </w:r>
      <w:r>
        <w:rPr>
          <w:b/>
        </w:rPr>
        <w:t xml:space="preserve">gõ,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Đập </w:t>
      </w:r>
      <w:r>
        <w:t xml:space="preserve">nhẹ </w:t>
      </w:r>
      <w:r>
        <w:t xml:space="preserve">vào </w:t>
      </w:r>
      <w:r>
        <w:t xml:space="preserve">vật </w:t>
      </w:r>
      <w:r>
        <w:t xml:space="preserve">cứng </w:t>
      </w:r>
      <w:r>
        <w:t xml:space="preserve">bằng </w:t>
      </w:r>
      <w:r>
        <w:t xml:space="preserve">ngón </w:t>
      </w:r>
      <w:r>
        <w:t xml:space="preserve">tay </w:t>
      </w:r>
      <w:r>
        <w:t xml:space="preserve">co </w:t>
      </w:r>
      <w:r>
        <w:t xml:space="preserve">lại </w:t>
      </w:r>
      <w:r>
        <w:t xml:space="preserve">hoặc </w:t>
      </w:r>
      <w:r>
        <w:t xml:space="preserve">bằng </w:t>
      </w:r>
      <w:r>
        <w:t xml:space="preserve">một </w:t>
      </w:r>
      <w:r>
        <w:t xml:space="preserve">vật </w:t>
      </w:r>
      <w:r>
        <w:t xml:space="preserve">cứng </w:t>
      </w:r>
      <w:r>
        <w:t xml:space="preserve">nhỏ, </w:t>
      </w:r>
      <w:r>
        <w:t xml:space="preserve">cho </w:t>
      </w:r>
      <w:r>
        <w:t xml:space="preserve">phát </w:t>
      </w:r>
      <w:r>
        <w:t xml:space="preserve">ra </w:t>
      </w:r>
      <w:r>
        <w:t xml:space="preserve">thành </w:t>
      </w:r>
      <w:r>
        <w:t xml:space="preserve">tiếng. </w:t>
      </w:r>
      <w:r>
        <w:t xml:space="preserve">Gõ </w:t>
      </w:r>
      <w:r>
        <w:t xml:space="preserve">ngón </w:t>
      </w:r>
      <w:r>
        <w:rPr>
          <w:i/>
        </w:rPr>
        <w:t xml:space="preserve">tay </w:t>
      </w:r>
      <w:r>
        <w:t xml:space="preserve">lên </w:t>
      </w:r>
      <w:r>
        <w:rPr>
          <w:i/>
        </w:rPr>
        <w:t xml:space="preserve">mặt </w:t>
      </w:r>
      <w:r>
        <w:rPr>
          <w:i/>
        </w:rPr>
        <w:t xml:space="preserve">bàn. </w:t>
      </w:r>
      <w:r>
        <w:t xml:space="preserve">Có </w:t>
      </w:r>
      <w:r>
        <w:rPr>
          <w:i/>
        </w:rPr>
        <w:t xml:space="preserve">tiếng </w:t>
      </w:r>
      <w:r>
        <w:t xml:space="preserve">gõ </w:t>
      </w:r>
      <w:r>
        <w:rPr>
          <w:i/>
        </w:rPr>
        <w:t xml:space="preserve">cửa. </w:t>
      </w:r>
      <w:r>
        <w:rPr>
          <w:i/>
        </w:rPr>
        <w:t xml:space="preserve">Gõ </w:t>
      </w:r>
      <w:r>
        <w:rPr>
          <w:i/>
        </w:rPr>
        <w:t xml:space="preserve">mõ. </w:t>
      </w:r>
      <w:r>
        <w:t xml:space="preserve">Gõ </w:t>
      </w:r>
      <w:r>
        <w:rPr>
          <w:i/>
        </w:rPr>
        <w:t xml:space="preserve">nhịp. </w:t>
      </w:r>
      <w:r>
        <w:rPr>
          <w:b/>
        </w:rPr>
        <w:t xml:space="preserve">2 </w:t>
      </w:r>
      <w:r>
        <w:t xml:space="preserve">Sửa </w:t>
      </w:r>
      <w:r>
        <w:t xml:space="preserve">lại </w:t>
      </w:r>
      <w:r>
        <w:t xml:space="preserve">những </w:t>
      </w:r>
      <w:r>
        <w:t xml:space="preserve">chỗ </w:t>
      </w:r>
      <w:r>
        <w:t xml:space="preserve">méo </w:t>
      </w:r>
      <w:r>
        <w:t xml:space="preserve">móp </w:t>
      </w:r>
      <w:r>
        <w:t xml:space="preserve">của </w:t>
      </w:r>
      <w:r>
        <w:t xml:space="preserve">dụng </w:t>
      </w:r>
      <w:r>
        <w:t xml:space="preserve">cụ </w:t>
      </w:r>
      <w:r>
        <w:t xml:space="preserve">bằng </w:t>
      </w:r>
      <w:r>
        <w:t xml:space="preserve">kim </w:t>
      </w:r>
      <w:r>
        <w:t xml:space="preserve">loại </w:t>
      </w:r>
      <w:r>
        <w:t xml:space="preserve">bằng </w:t>
      </w:r>
      <w:r>
        <w:t xml:space="preserve">cách </w:t>
      </w:r>
      <w:r>
        <w:t xml:space="preserve">đập </w:t>
      </w:r>
      <w:r>
        <w:t xml:space="preserve">nhẹ </w:t>
      </w:r>
      <w:r>
        <w:t xml:space="preserve">vào. </w:t>
      </w:r>
      <w:r>
        <w:rPr>
          <w:i/>
        </w:rPr>
        <w:t xml:space="preserve">Gõ </w:t>
      </w:r>
      <w:r>
        <w:rPr>
          <w:i/>
        </w:rPr>
        <w:t xml:space="preserve">lại </w:t>
      </w:r>
      <w:r>
        <w:rPr>
          <w:i/>
        </w:rPr>
        <w:t xml:space="preserve">cái </w:t>
      </w:r>
      <w:r>
        <w:rPr>
          <w:i/>
        </w:rPr>
        <w:t xml:space="preserve">nỗi </w:t>
      </w:r>
      <w:r>
        <w:t xml:space="preserve">nhôm </w:t>
      </w:r>
      <w:r>
        <w:rPr>
          <w:i/>
        </w:rPr>
        <w:t xml:space="preserve">bị </w:t>
      </w:r>
      <w:r>
        <w:rPr>
          <w:i/>
        </w:rPr>
        <w:t xml:space="preserve">móp.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