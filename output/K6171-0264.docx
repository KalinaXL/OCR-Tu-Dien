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giằng </w:t>
      </w:r>
      <w:r>
        <w:rPr>
          <w:b/>
        </w:rPr>
        <w:t xml:space="preserve">co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Giằng </w:t>
      </w:r>
      <w:r>
        <w:t xml:space="preserve">đi </w:t>
      </w:r>
      <w:r>
        <w:t xml:space="preserve">giằng </w:t>
      </w:r>
      <w:r>
        <w:t xml:space="preserve">lại </w:t>
      </w:r>
      <w:r>
        <w:t xml:space="preserve">giữa </w:t>
      </w:r>
      <w:r>
        <w:t xml:space="preserve">hai </w:t>
      </w:r>
      <w:r>
        <w:t xml:space="preserve">bên, </w:t>
      </w:r>
      <w:r>
        <w:t xml:space="preserve">không </w:t>
      </w:r>
      <w:r>
        <w:t xml:space="preserve">bên </w:t>
      </w:r>
      <w:r>
        <w:t xml:space="preserve">nào </w:t>
      </w:r>
      <w:r>
        <w:t xml:space="preserve">giành </w:t>
      </w:r>
      <w:r>
        <w:t xml:space="preserve">hẳn </w:t>
      </w:r>
      <w:r>
        <w:t xml:space="preserve">được </w:t>
      </w:r>
      <w:r>
        <w:t xml:space="preserve">về </w:t>
      </w:r>
      <w:r>
        <w:t xml:space="preserve">mình. </w:t>
      </w:r>
      <w:r>
        <w:rPr>
          <w:i/>
        </w:rPr>
        <w:t xml:space="preserve">Kẻ </w:t>
      </w:r>
      <w:r>
        <w:rPr>
          <w:i/>
        </w:rPr>
        <w:t xml:space="preserve">cố </w:t>
      </w:r>
      <w:r>
        <w:rPr>
          <w:i/>
        </w:rPr>
        <w:t xml:space="preserve">giật, </w:t>
      </w:r>
      <w:r>
        <w:rPr>
          <w:i/>
        </w:rPr>
        <w:t xml:space="preserve">người </w:t>
      </w:r>
      <w:r>
        <w:rPr>
          <w:i/>
        </w:rPr>
        <w:t xml:space="preserve">cố </w:t>
      </w:r>
      <w:r>
        <w:rPr>
          <w:i/>
        </w:rPr>
        <w:t xml:space="preserve">giữ, </w:t>
      </w:r>
      <w:r>
        <w:t xml:space="preserve">giằng </w:t>
      </w:r>
      <w:r>
        <w:rPr>
          <w:i/>
        </w:rPr>
        <w:t xml:space="preserve">co </w:t>
      </w:r>
      <w:r>
        <w:rPr>
          <w:i/>
        </w:rPr>
        <w:t xml:space="preserve">với </w:t>
      </w:r>
      <w:r>
        <w:t xml:space="preserve">nhau. </w:t>
      </w:r>
      <w:r>
        <w:t xml:space="preserve">2Ở </w:t>
      </w:r>
      <w:r>
        <w:t xml:space="preserve">trong </w:t>
      </w:r>
      <w:r>
        <w:t xml:space="preserve">thế </w:t>
      </w:r>
      <w:r>
        <w:t xml:space="preserve">hai </w:t>
      </w:r>
      <w:r>
        <w:t xml:space="preserve">bên </w:t>
      </w:r>
      <w:r>
        <w:t xml:space="preserve">ngang </w:t>
      </w:r>
      <w:r>
        <w:t xml:space="preserve">sức, </w:t>
      </w:r>
      <w:r>
        <w:t xml:space="preserve">bên </w:t>
      </w:r>
      <w:r>
        <w:t xml:space="preserve">nào </w:t>
      </w:r>
      <w:r>
        <w:t xml:space="preserve">cũng </w:t>
      </w:r>
      <w:r>
        <w:rPr>
          <w:i/>
        </w:rPr>
        <w:t xml:space="preserve">cố </w:t>
      </w:r>
      <w:r>
        <w:t xml:space="preserve">giành </w:t>
      </w:r>
      <w:r>
        <w:t xml:space="preserve">phần </w:t>
      </w:r>
      <w:r>
        <w:t xml:space="preserve">thắng </w:t>
      </w:r>
      <w:r>
        <w:t xml:space="preserve">mà </w:t>
      </w:r>
      <w:r>
        <w:t xml:space="preserve">không </w:t>
      </w:r>
      <w:r>
        <w:t xml:space="preserve">được. </w:t>
      </w:r>
      <w:r>
        <w:rPr>
          <w:i/>
        </w:rPr>
        <w:t xml:space="preserve">Đất </w:t>
      </w:r>
      <w:r>
        <w:rPr>
          <w:i/>
        </w:rPr>
        <w:t xml:space="preserve">tranh </w:t>
      </w:r>
      <w:r>
        <w:t xml:space="preserve">giằngoo. </w:t>
      </w:r>
      <w:r>
        <w:t xml:space="preserve">Trạng </w:t>
      </w:r>
      <w:r>
        <w:rPr>
          <w:i/>
        </w:rPr>
        <w:t xml:space="preserve">thái </w:t>
      </w:r>
      <w:r>
        <w:rPr>
          <w:i/>
        </w:rPr>
        <w:t xml:space="preserve">giằng </w:t>
      </w:r>
      <w:r>
        <w:rPr>
          <w:i/>
        </w:rPr>
        <w:t xml:space="preserve">oo. </w:t>
      </w:r>
      <w:r>
        <w:br/>
      </w:r>
      <w:r>
        <w:rPr>
          <w:b/>
        </w:rPr>
        <w:t xml:space="preserve">giằng </w:t>
      </w:r>
      <w:r>
        <w:rPr>
          <w:b/>
        </w:rPr>
        <w:t xml:space="preserve">xay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của </w:t>
      </w:r>
      <w:r>
        <w:t xml:space="preserve">cối </w:t>
      </w:r>
      <w:r>
        <w:t xml:space="preserve">xay </w:t>
      </w:r>
      <w:r>
        <w:t xml:space="preserve">thóc </w:t>
      </w:r>
      <w:r>
        <w:t xml:space="preserve">thủ </w:t>
      </w:r>
      <w:r>
        <w:t xml:space="preserve">công, </w:t>
      </w:r>
      <w:r>
        <w:t xml:space="preserve">gồm </w:t>
      </w:r>
      <w:r>
        <w:t xml:space="preserve">một </w:t>
      </w:r>
      <w:r>
        <w:t xml:space="preserve">cán </w:t>
      </w:r>
      <w:r>
        <w:t xml:space="preserve">dài </w:t>
      </w:r>
      <w:r>
        <w:t xml:space="preserve">tra </w:t>
      </w:r>
      <w:r>
        <w:t xml:space="preserve">vào </w:t>
      </w:r>
      <w:r>
        <w:t xml:space="preserve">tay </w:t>
      </w:r>
      <w:r>
        <w:t xml:space="preserve">cối, </w:t>
      </w:r>
      <w:r>
        <w:t xml:space="preserve">dùng </w:t>
      </w:r>
      <w:r>
        <w:t xml:space="preserve">để </w:t>
      </w:r>
      <w:r>
        <w:t xml:space="preserve">làm </w:t>
      </w:r>
      <w:r>
        <w:t xml:space="preserve">quay </w:t>
      </w:r>
      <w:r>
        <w:t xml:space="preserve">thớt </w:t>
      </w:r>
      <w:r>
        <w:t xml:space="preserve">trên. </w:t>
      </w:r>
      <w:r>
        <w:br/>
      </w:r>
      <w:r>
        <w:rPr>
          <w:b/>
        </w:rPr>
        <w:t xml:space="preserve">giằng </w:t>
      </w:r>
      <w:r>
        <w:rPr>
          <w:b/>
        </w:rPr>
        <w:t xml:space="preserve">xé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(ít dùng). </w:t>
      </w:r>
      <w:r>
        <w:t xml:space="preserve">Giằng </w:t>
      </w:r>
      <w:r>
        <w:t xml:space="preserve">co </w:t>
      </w:r>
      <w:r>
        <w:t xml:space="preserve">cấu </w:t>
      </w:r>
      <w:r>
        <w:t xml:space="preserve">xé </w:t>
      </w:r>
      <w:r>
        <w:t xml:space="preserve">nhau </w:t>
      </w:r>
      <w:r>
        <w:t xml:space="preserve">một </w:t>
      </w:r>
      <w:r>
        <w:t xml:space="preserve">cách </w:t>
      </w:r>
      <w:r>
        <w:t xml:space="preserve">quyết </w:t>
      </w:r>
      <w:r>
        <w:t xml:space="preserve">liệt. </w:t>
      </w:r>
      <w:r>
        <w:rPr>
          <w:i/>
        </w:rPr>
        <w:t xml:space="preserve">Xông </w:t>
      </w:r>
      <w:r>
        <w:rPr>
          <w:i/>
        </w:rPr>
        <w:t xml:space="preserve">vào </w:t>
      </w:r>
      <w:r>
        <w:rPr>
          <w:i/>
        </w:rPr>
        <w:t xml:space="preserve">giằng </w:t>
      </w:r>
      <w:r>
        <w:rPr>
          <w:i/>
        </w:rPr>
        <w:t xml:space="preserve">xé </w:t>
      </w:r>
      <w:r>
        <w:rPr>
          <w:i/>
        </w:rPr>
        <w:t xml:space="preserve">nhau. </w:t>
      </w:r>
      <w:r>
        <w:rPr>
          <w:b/>
        </w:rPr>
        <w:t xml:space="preserve">2 </w:t>
      </w:r>
      <w:r>
        <w:t xml:space="preserve">Làm </w:t>
      </w:r>
      <w:r>
        <w:t xml:space="preserve">cho </w:t>
      </w:r>
      <w:r>
        <w:t xml:space="preserve">đau </w:t>
      </w:r>
      <w:r>
        <w:t xml:space="preserve">đớn </w:t>
      </w:r>
      <w:r>
        <w:t xml:space="preserve">về </w:t>
      </w:r>
      <w:r>
        <w:t xml:space="preserve">tỉnh </w:t>
      </w:r>
      <w:r>
        <w:t xml:space="preserve">thần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khó </w:t>
      </w:r>
      <w:r>
        <w:t xml:space="preserve">chịu </w:t>
      </w:r>
      <w:r>
        <w:t xml:space="preserve">đựng </w:t>
      </w:r>
      <w:r>
        <w:t xml:space="preserve">nổi </w:t>
      </w:r>
      <w:r>
        <w:t xml:space="preserve">(thường </w:t>
      </w:r>
      <w:r>
        <w:t xml:space="preserve">do </w:t>
      </w:r>
      <w:r>
        <w:t xml:space="preserve">những </w:t>
      </w:r>
      <w:r>
        <w:t xml:space="preserve">mâu </w:t>
      </w:r>
      <w:r>
        <w:t xml:space="preserve">thuẫn </w:t>
      </w:r>
      <w:r>
        <w:t xml:space="preserve">tình </w:t>
      </w:r>
      <w:r>
        <w:t xml:space="preserve">cảm </w:t>
      </w:r>
      <w:r>
        <w:t xml:space="preserve">khó </w:t>
      </w:r>
      <w:r>
        <w:t xml:space="preserve">giải </w:t>
      </w:r>
      <w:r>
        <w:t xml:space="preserve">quyết). </w:t>
      </w:r>
      <w:r>
        <w:rPr>
          <w:i/>
        </w:rPr>
        <w:t xml:space="preserve">Những </w:t>
      </w:r>
      <w:r>
        <w:rPr>
          <w:i/>
        </w:rPr>
        <w:t xml:space="preserve">tình </w:t>
      </w:r>
      <w:r>
        <w:rPr>
          <w:i/>
        </w:rPr>
        <w:t xml:space="preserve">cảm </w:t>
      </w:r>
      <w:r>
        <w:rPr>
          <w:i/>
        </w:rPr>
        <w:t xml:space="preserve">trái </w:t>
      </w:r>
      <w:r>
        <w:rPr>
          <w:i/>
        </w:rPr>
        <w:t xml:space="preserve">ngược </w:t>
      </w:r>
      <w:r>
        <w:rPr>
          <w:i/>
        </w:rPr>
        <w:t xml:space="preserve">nhau </w:t>
      </w:r>
      <w:r>
        <w:t xml:space="preserve">giằng </w:t>
      </w:r>
      <w:r>
        <w:t xml:space="preserve">xé </w:t>
      </w:r>
      <w:r>
        <w:t xml:space="preserve">trong </w:t>
      </w:r>
      <w:r>
        <w:t xml:space="preserve">lòng. </w:t>
      </w:r>
      <w:r>
        <w:br/>
      </w:r>
      <w:r>
        <w:rPr>
          <w:b/>
        </w:rPr>
        <w:t xml:space="preserve">giắt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mắc </w:t>
      </w:r>
      <w:r>
        <w:t xml:space="preserve">vào </w:t>
      </w:r>
      <w:r>
        <w:t xml:space="preserve">một </w:t>
      </w:r>
      <w:r>
        <w:t xml:space="preserve">kế </w:t>
      </w:r>
      <w:r>
        <w:t xml:space="preserve">hở. </w:t>
      </w:r>
      <w:r>
        <w:rPr>
          <w:i/>
        </w:rPr>
        <w:t xml:space="preserve">Giắt </w:t>
      </w:r>
      <w:r>
        <w:rPr>
          <w:i/>
        </w:rPr>
        <w:t xml:space="preserve">dao </w:t>
      </w:r>
      <w:r>
        <w:t xml:space="preserve">găm </w:t>
      </w:r>
      <w:r>
        <w:rPr>
          <w:i/>
        </w:rPr>
        <w:t xml:space="preserve">uào </w:t>
      </w:r>
      <w:r>
        <w:t xml:space="preserve">thắt </w:t>
      </w:r>
      <w:r>
        <w:t xml:space="preserve">lưng. </w:t>
      </w:r>
      <w:r>
        <w:rPr>
          <w:i/>
        </w:rPr>
        <w:t xml:space="preserve">Giắt </w:t>
      </w:r>
      <w:r>
        <w:rPr>
          <w:i/>
        </w:rPr>
        <w:t xml:space="preserve">trâm </w:t>
      </w:r>
      <w:r>
        <w:rPr>
          <w:i/>
        </w:rPr>
        <w:t xml:space="preserve">lên </w:t>
      </w:r>
      <w:r>
        <w:rPr>
          <w:i/>
        </w:rPr>
        <w:t xml:space="preserve">búi </w:t>
      </w:r>
      <w:r>
        <w:rPr>
          <w:i/>
        </w:rPr>
        <w:t xml:space="preserve">tóc. </w:t>
      </w:r>
      <w:r>
        <w:t xml:space="preserve">Xương </w:t>
      </w:r>
      <w:r>
        <w:rPr>
          <w:i/>
        </w:rPr>
        <w:t xml:space="preserve">cá </w:t>
      </w:r>
      <w:r>
        <w:rPr>
          <w:i/>
        </w:rPr>
        <w:t xml:space="preserve">giắt </w:t>
      </w:r>
      <w:r>
        <w:t xml:space="preserve">uào </w:t>
      </w:r>
      <w:r>
        <w:rPr>
          <w:i/>
        </w:rPr>
        <w:t xml:space="preserve">kế </w:t>
      </w:r>
      <w:r>
        <w:t xml:space="preserve">răng. </w:t>
      </w:r>
      <w:r>
        <w:rPr>
          <w:i/>
        </w:rPr>
        <w:t xml:space="preserve">Tiền </w:t>
      </w:r>
      <w:r>
        <w:rPr>
          <w:i/>
        </w:rPr>
        <w:t xml:space="preserve">giắt </w:t>
      </w:r>
      <w:r>
        <w:rPr>
          <w:i/>
        </w:rPr>
        <w:t xml:space="preserve">lưng </w:t>
      </w:r>
      <w:r>
        <w:t xml:space="preserve">(kng.; </w:t>
      </w:r>
      <w:r>
        <w:t xml:space="preserve">mang </w:t>
      </w:r>
      <w:r>
        <w:t xml:space="preserve">theo </w:t>
      </w:r>
      <w:r>
        <w:t xml:space="preserve">người, </w:t>
      </w:r>
      <w:r>
        <w:t xml:space="preserve">nói </w:t>
      </w:r>
      <w:r>
        <w:t xml:space="preserve">chung). </w:t>
      </w:r>
      <w:r>
        <w:br/>
      </w:r>
      <w:r>
        <w:rPr>
          <w:b/>
        </w:rPr>
        <w:t xml:space="preserve">giặt </w:t>
      </w:r>
      <w:r>
        <w:rPr>
          <w:i/>
        </w:rPr>
        <w:t xml:space="preserve">động từ </w:t>
      </w:r>
      <w:r>
        <w:t xml:space="preserve">Làm </w:t>
      </w:r>
      <w:r>
        <w:t xml:space="preserve">sạch </w:t>
      </w:r>
      <w:r>
        <w:t xml:space="preserve">quần </w:t>
      </w:r>
      <w:r>
        <w:t xml:space="preserve">áo, </w:t>
      </w:r>
      <w:r>
        <w:t xml:space="preserve">chăn </w:t>
      </w:r>
      <w:r>
        <w:t xml:space="preserve">chiếu, </w:t>
      </w:r>
      <w:r>
        <w:t xml:space="preserve">v.v. </w:t>
      </w:r>
      <w:r>
        <w:t xml:space="preserve">bằng </w:t>
      </w:r>
      <w:r>
        <w:t xml:space="preserve">cách </w:t>
      </w:r>
      <w:r>
        <w:t xml:space="preserve">vò, </w:t>
      </w:r>
      <w:r>
        <w:t xml:space="preserve">xát, </w:t>
      </w:r>
      <w:r>
        <w:t xml:space="preserve">chải, </w:t>
      </w:r>
      <w:r>
        <w:t xml:space="preserve">giữ </w:t>
      </w:r>
      <w:r>
        <w:t xml:space="preserve">trong </w:t>
      </w:r>
      <w:r>
        <w:t xml:space="preserve">nước, </w:t>
      </w:r>
      <w:r>
        <w:t xml:space="preserve">thường </w:t>
      </w:r>
      <w:r>
        <w:t xml:space="preserve">cùng </w:t>
      </w:r>
      <w:r>
        <w:t xml:space="preserve">với </w:t>
      </w:r>
      <w:r>
        <w:t xml:space="preserve">chất </w:t>
      </w:r>
      <w:r>
        <w:t xml:space="preserve">tẩy </w:t>
      </w:r>
      <w:r>
        <w:t xml:space="preserve">như </w:t>
      </w:r>
      <w:r>
        <w:t xml:space="preserve">xà </w:t>
      </w:r>
      <w:r>
        <w:t xml:space="preserve">phòng. </w:t>
      </w:r>
      <w:r>
        <w:t xml:space="preserve">Giặt </w:t>
      </w:r>
      <w:r>
        <w:rPr>
          <w:i/>
        </w:rPr>
        <w:t xml:space="preserve">quân </w:t>
      </w:r>
      <w:r>
        <w:rPr>
          <w:i/>
        </w:rPr>
        <w:t xml:space="preserve">áo. </w:t>
      </w:r>
      <w:r>
        <w:rPr>
          <w:i/>
        </w:rPr>
        <w:t xml:space="preserve">Xà </w:t>
      </w:r>
      <w:r>
        <w:rPr>
          <w:i/>
        </w:rPr>
        <w:t xml:space="preserve">phòng </w:t>
      </w:r>
      <w:r>
        <w:rPr>
          <w:i/>
        </w:rPr>
        <w:t xml:space="preserve">giặt. </w:t>
      </w:r>
      <w:r>
        <w:rPr>
          <w:i/>
        </w:rPr>
        <w:t xml:space="preserve">Máy </w:t>
      </w:r>
      <w:r>
        <w:t xml:space="preserve">giặt. </w:t>
      </w:r>
      <w:r>
        <w:br/>
      </w:r>
      <w:r>
        <w:rPr>
          <w:b/>
        </w:rPr>
        <w:t xml:space="preserve">giặt </w:t>
      </w:r>
      <w:r>
        <w:rPr>
          <w:b/>
        </w:rPr>
        <w:t xml:space="preserve">gia </w:t>
      </w:r>
      <w:r>
        <w:rPr>
          <w:i/>
        </w:rPr>
        <w:t xml:space="preserve">động từ </w:t>
      </w:r>
      <w:r>
        <w:t xml:space="preserve">(khẩu ngữ). </w:t>
      </w:r>
      <w:r>
        <w:t xml:space="preserve">Như </w:t>
      </w:r>
      <w:r>
        <w:t xml:space="preserve">giặt </w:t>
      </w:r>
      <w:r>
        <w:rPr>
          <w:i/>
        </w:rPr>
        <w:t xml:space="preserve">giữ. </w:t>
      </w:r>
      <w:r>
        <w:br/>
      </w:r>
      <w:r>
        <w:rPr>
          <w:b/>
        </w:rPr>
        <w:t xml:space="preserve">giặt </w:t>
      </w:r>
      <w:r>
        <w:rPr>
          <w:b/>
        </w:rPr>
        <w:t xml:space="preserve">giũ </w:t>
      </w:r>
      <w:r>
        <w:rPr>
          <w:i/>
        </w:rPr>
        <w:t xml:space="preserve">động từ </w:t>
      </w:r>
      <w:r>
        <w:t xml:space="preserve">Giặt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Tắm </w:t>
      </w:r>
      <w:r>
        <w:rPr>
          <w:i/>
        </w:rPr>
        <w:t xml:space="preserve">rửa, </w:t>
      </w:r>
      <w:r>
        <w:rPr>
          <w:i/>
        </w:rPr>
        <w:t xml:space="preserve">giặt </w:t>
      </w:r>
      <w:r>
        <w:t xml:space="preserve">giũ </w:t>
      </w:r>
      <w:r>
        <w:rPr>
          <w:i/>
        </w:rPr>
        <w:t xml:space="preserve">cho </w:t>
      </w:r>
      <w:r>
        <w:rPr>
          <w:i/>
        </w:rPr>
        <w:t xml:space="preserve">con. </w:t>
      </w:r>
      <w:r>
        <w:br/>
      </w:r>
      <w:r>
        <w:rPr>
          <w:b/>
        </w:rPr>
        <w:t xml:space="preserve">giặt </w:t>
      </w:r>
      <w:r>
        <w:rPr>
          <w:b/>
        </w:rPr>
        <w:t xml:space="preserve">khô </w:t>
      </w:r>
      <w:r>
        <w:rPr>
          <w:i/>
        </w:rPr>
        <w:t xml:space="preserve">động từ </w:t>
      </w:r>
      <w:r>
        <w:t xml:space="preserve">Làm </w:t>
      </w:r>
      <w:r>
        <w:t xml:space="preserve">sạch </w:t>
      </w:r>
      <w:r>
        <w:t xml:space="preserve">quần </w:t>
      </w:r>
      <w:r>
        <w:t xml:space="preserve">áo, </w:t>
      </w:r>
      <w:r>
        <w:t xml:space="preserve">đồ </w:t>
      </w:r>
      <w:r>
        <w:t xml:space="preserve">vải </w:t>
      </w:r>
      <w:r>
        <w:t xml:space="preserve">bằng </w:t>
      </w:r>
      <w:r>
        <w:t xml:space="preserve">chất </w:t>
      </w:r>
      <w:r>
        <w:t xml:space="preserve">dung </w:t>
      </w:r>
      <w:r>
        <w:t xml:space="preserve">môi. </w:t>
      </w:r>
      <w:r>
        <w:br/>
      </w:r>
      <w:r>
        <w:rPr>
          <w:b/>
        </w:rPr>
        <w:t xml:space="preserve">giấc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từng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ngủ. </w:t>
      </w:r>
      <w:r>
        <w:t xml:space="preserve">Ngủ </w:t>
      </w:r>
      <w:r>
        <w:rPr>
          <w:i/>
        </w:rPr>
        <w:t xml:space="preserve">một </w:t>
      </w:r>
      <w:r>
        <w:rPr>
          <w:i/>
        </w:rPr>
        <w:t xml:space="preserve">giấc </w:t>
      </w:r>
      <w:r>
        <w:rPr>
          <w:i/>
        </w:rPr>
        <w:t xml:space="preserve">dài </w:t>
      </w:r>
      <w:r>
        <w:rPr>
          <w:i/>
        </w:rPr>
        <w:t xml:space="preserve">đến </w:t>
      </w:r>
      <w:r>
        <w:rPr>
          <w:i/>
        </w:rPr>
        <w:t xml:space="preserve">sáng. </w:t>
      </w:r>
      <w:r>
        <w:t xml:space="preserve">Chợt </w:t>
      </w:r>
      <w:r>
        <w:t xml:space="preserve">tỉnh </w:t>
      </w:r>
      <w:r>
        <w:rPr>
          <w:i/>
        </w:rPr>
        <w:t xml:space="preserve">giấc. </w:t>
      </w:r>
      <w:r>
        <w:rPr>
          <w:i/>
        </w:rPr>
        <w:t xml:space="preserve">Đánh </w:t>
      </w:r>
      <w:r>
        <w:rPr>
          <w:i/>
        </w:rPr>
        <w:t xml:space="preserve">một </w:t>
      </w:r>
      <w:r>
        <w:rPr>
          <w:i/>
        </w:rPr>
        <w:t xml:space="preserve">giấc </w:t>
      </w:r>
      <w:r>
        <w:t xml:space="preserve">(khẩu ngữ). </w:t>
      </w:r>
      <w:r>
        <w:t xml:space="preserve">Ngủ </w:t>
      </w:r>
      <w:r>
        <w:t xml:space="preserve">ngon </w:t>
      </w:r>
      <w:r>
        <w:t xml:space="preserve">giấc. </w:t>
      </w:r>
      <w:r>
        <w:rPr>
          <w:b/>
        </w:rPr>
        <w:t xml:space="preserve">2 </w:t>
      </w:r>
      <w:r>
        <w:t xml:space="preserve">Từ </w:t>
      </w:r>
      <w:r>
        <w:t xml:space="preserve">dùng </w:t>
      </w:r>
      <w:r>
        <w:t xml:space="preserve">đề </w:t>
      </w:r>
      <w:r>
        <w:t xml:space="preserve">chỉ </w:t>
      </w:r>
      <w:r>
        <w:t xml:space="preserve">tổng </w:t>
      </w:r>
      <w:r>
        <w:t xml:space="preserve">thế </w:t>
      </w:r>
      <w:r>
        <w:t xml:space="preserve">nói </w:t>
      </w:r>
      <w:r>
        <w:t xml:space="preserve">chung </w:t>
      </w:r>
      <w:r>
        <w:t xml:space="preserve">những </w:t>
      </w:r>
      <w:r>
        <w:t xml:space="preserve">điều </w:t>
      </w:r>
      <w:r>
        <w:t xml:space="preserve">nằm </w:t>
      </w:r>
      <w:r>
        <w:rPr>
          <w:i/>
        </w:rPr>
        <w:t xml:space="preserve">mơ </w:t>
      </w:r>
      <w:r>
        <w:t xml:space="preserve">thấy </w:t>
      </w:r>
      <w:r>
        <w:t xml:space="preserve">trong </w:t>
      </w:r>
      <w:r>
        <w:t xml:space="preserve">một </w:t>
      </w:r>
      <w:r>
        <w:t xml:space="preserve">giấc </w:t>
      </w:r>
      <w:r>
        <w:t xml:space="preserve">ngủ. </w:t>
      </w:r>
      <w:r>
        <w:t xml:space="preserve">Giấc </w:t>
      </w:r>
      <w:r>
        <w:t xml:space="preserve">chiêm </w:t>
      </w:r>
      <w:r>
        <w:rPr>
          <w:i/>
        </w:rPr>
        <w:t xml:space="preserve">bao. </w:t>
      </w:r>
      <w:r>
        <w:rPr>
          <w:i/>
        </w:rPr>
        <w:t xml:space="preserve">Những </w:t>
      </w:r>
      <w:r>
        <w:rPr>
          <w:i/>
        </w:rPr>
        <w:t xml:space="preserve">giấc </w:t>
      </w:r>
      <w:r>
        <w:rPr>
          <w:i/>
        </w:rPr>
        <w:t xml:space="preserve">mơ </w:t>
      </w:r>
      <w:r>
        <w:rPr>
          <w:i/>
        </w:rPr>
        <w:t xml:space="preserve">đẹp. </w:t>
      </w:r>
      <w:r>
        <w:rPr>
          <w:b/>
        </w:rPr>
        <w:t xml:space="preserve">3 </w:t>
      </w:r>
      <w:r>
        <w:t xml:space="preserve">(khẩu ngữ).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tương </w:t>
      </w:r>
      <w:r>
        <w:t xml:space="preserve">đối </w:t>
      </w:r>
      <w:r>
        <w:t xml:space="preserve">ngắn </w:t>
      </w:r>
      <w:r>
        <w:t xml:space="preserve">nào </w:t>
      </w:r>
      <w:r>
        <w:t xml:space="preserve">đó </w:t>
      </w:r>
      <w:r>
        <w:t xml:space="preserve">trong </w:t>
      </w:r>
      <w:r>
        <w:t xml:space="preserve">ngày, </w:t>
      </w:r>
      <w:r>
        <w:t xml:space="preserve">coi </w:t>
      </w:r>
      <w:r>
        <w:t xml:space="preserve">như </w:t>
      </w:r>
      <w:r>
        <w:t xml:space="preserve">là </w:t>
      </w:r>
      <w:r>
        <w:t xml:space="preserve">một </w:t>
      </w:r>
      <w:r>
        <w:t xml:space="preserve">thời </w:t>
      </w:r>
      <w:r>
        <w:t xml:space="preserve">điểm; </w:t>
      </w:r>
      <w:r>
        <w:t xml:space="preserve">lúc. </w:t>
      </w:r>
      <w:r>
        <w:t xml:space="preserve">Cứ </w:t>
      </w:r>
      <w:r>
        <w:rPr>
          <w:i/>
        </w:rPr>
        <w:t xml:space="preserve">giấc </w:t>
      </w:r>
      <w:r>
        <w:t xml:space="preserve">trưa </w:t>
      </w:r>
      <w:r>
        <w:rPr>
          <w:i/>
        </w:rPr>
        <w:t xml:space="preserve">là </w:t>
      </w:r>
      <w:r>
        <w:rPr>
          <w:i/>
        </w:rPr>
        <w:t xml:space="preserve">nó </w:t>
      </w:r>
      <w:r>
        <w:t xml:space="preserve">uề. </w:t>
      </w:r>
      <w:r>
        <w:rPr>
          <w:i/>
        </w:rPr>
        <w:t xml:space="preserve">Vào </w:t>
      </w:r>
      <w:r>
        <w:rPr>
          <w:i/>
        </w:rPr>
        <w:t xml:space="preserve">giấc </w:t>
      </w:r>
      <w:r>
        <w:rPr>
          <w:i/>
        </w:rPr>
        <w:t xml:space="preserve">này </w:t>
      </w:r>
      <w:r>
        <w:rPr>
          <w:i/>
        </w:rPr>
        <w:t xml:space="preserve">đường </w:t>
      </w:r>
      <w:r>
        <w:rPr>
          <w:i/>
        </w:rPr>
        <w:t xml:space="preserve">uắng. </w:t>
      </w:r>
      <w:r>
        <w:t xml:space="preserve">II </w:t>
      </w:r>
      <w:r>
        <w:t xml:space="preserve">động từ </w:t>
      </w:r>
      <w:r>
        <w:t xml:space="preserve">(cũ; </w:t>
      </w:r>
      <w:r>
        <w:t xml:space="preserve">kng,). </w:t>
      </w:r>
      <w:r>
        <w:t xml:space="preserve">Ngủ. </w:t>
      </w:r>
      <w:r>
        <w:rPr>
          <w:i/>
        </w:rPr>
        <w:t xml:space="preserve">Còn </w:t>
      </w:r>
      <w:r>
        <w:rPr>
          <w:i/>
        </w:rPr>
        <w:t xml:space="preserve">đang </w:t>
      </w:r>
      <w:r>
        <w:rPr>
          <w:i/>
        </w:rPr>
        <w:t xml:space="preserve">giấc. </w:t>
      </w:r>
      <w:r>
        <w:br/>
      </w:r>
      <w:r>
        <w:rPr>
          <w:b/>
        </w:rPr>
        <w:t xml:space="preserve">giấc </w:t>
      </w:r>
      <w:r>
        <w:rPr>
          <w:b/>
        </w:rPr>
        <w:t xml:space="preserve">điệp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Giấc </w:t>
      </w:r>
      <w:r>
        <w:t xml:space="preserve">ngủ </w:t>
      </w:r>
      <w:r>
        <w:t xml:space="preserve">ngon, </w:t>
      </w:r>
      <w:r>
        <w:t xml:space="preserve">giấc </w:t>
      </w:r>
      <w:r>
        <w:t xml:space="preserve">mơ </w:t>
      </w:r>
      <w:r>
        <w:t xml:space="preserve">đẹp. </w:t>
      </w:r>
      <w:r>
        <w:rPr>
          <w:i/>
        </w:rPr>
        <w:t xml:space="preserve">Mơ </w:t>
      </w:r>
      <w:r>
        <w:rPr>
          <w:i/>
        </w:rPr>
        <w:t xml:space="preserve">màng </w:t>
      </w:r>
      <w:r>
        <w:rPr>
          <w:i/>
        </w:rPr>
        <w:t xml:space="preserve">giấc </w:t>
      </w:r>
      <w:r>
        <w:rPr>
          <w:i/>
        </w:rPr>
        <w:t xml:space="preserve">điệp. </w:t>
      </w:r>
      <w:r>
        <w:br/>
      </w:r>
      <w:r>
        <w:rPr>
          <w:b/>
        </w:rPr>
        <w:t xml:space="preserve">giấc </w:t>
      </w:r>
      <w:r>
        <w:rPr>
          <w:b/>
        </w:rPr>
        <w:t xml:space="preserve">hoẻ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rPr>
          <w:i/>
        </w:rPr>
        <w:t xml:space="preserve">Giấc </w:t>
      </w:r>
      <w:r>
        <w:t xml:space="preserve">ngủ </w:t>
      </w:r>
      <w:r>
        <w:t xml:space="preserve">mơ </w:t>
      </w:r>
      <w:r>
        <w:t xml:space="preserve">thấy </w:t>
      </w:r>
      <w:r>
        <w:t xml:space="preserve">mình </w:t>
      </w:r>
      <w:r>
        <w:t xml:space="preserve">được </w:t>
      </w:r>
      <w:r>
        <w:t xml:space="preserve">hưởng </w:t>
      </w:r>
      <w:r>
        <w:t xml:space="preserve">phú </w:t>
      </w:r>
      <w:r>
        <w:t xml:space="preserve">quý. </w:t>
      </w:r>
      <w:r>
        <w:br/>
      </w:r>
      <w:r>
        <w:rPr>
          <w:b/>
        </w:rPr>
        <w:t xml:space="preserve">giấc </w:t>
      </w:r>
      <w:r>
        <w:rPr>
          <w:b/>
        </w:rPr>
        <w:t xml:space="preserve">ngủ </w:t>
      </w:r>
      <w:r>
        <w:rPr>
          <w:i/>
        </w:rPr>
        <w:t xml:space="preserve">danh từ </w:t>
      </w:r>
      <w:r>
        <w:t xml:space="preserve">Khoảng </w:t>
      </w:r>
      <w:r>
        <w:t xml:space="preserve">thời </w:t>
      </w:r>
      <w:r>
        <w:rPr>
          <w:i/>
        </w:rPr>
        <w:t xml:space="preserve">gian </w:t>
      </w:r>
      <w:r>
        <w:t xml:space="preserve">ngủ, </w:t>
      </w:r>
      <w:r>
        <w:t xml:space="preserve">về </w:t>
      </w:r>
      <w:r>
        <w:t xml:space="preserve">mặt </w:t>
      </w:r>
      <w:r>
        <w:t xml:space="preserve">trạng </w:t>
      </w:r>
      <w:r>
        <w:t xml:space="preserve">thái </w:t>
      </w:r>
      <w:r>
        <w:t xml:space="preserve">ngủ </w:t>
      </w:r>
      <w:r>
        <w:t xml:space="preserve">như </w:t>
      </w:r>
      <w:r>
        <w:t xml:space="preserve">thế </w:t>
      </w:r>
      <w:r>
        <w:t xml:space="preserve">nào, </w:t>
      </w:r>
      <w:r>
        <w:t xml:space="preserve">ngon </w:t>
      </w:r>
      <w:r>
        <w:t xml:space="preserve">hay </w:t>
      </w:r>
      <w:r>
        <w:t xml:space="preserve">không. </w:t>
      </w:r>
      <w:r>
        <w:rPr>
          <w:i/>
        </w:rPr>
        <w:t xml:space="preserve">Làm </w:t>
      </w:r>
      <w:r>
        <w:rPr>
          <w:i/>
        </w:rPr>
        <w:t xml:space="preserve">mất </w:t>
      </w:r>
      <w:r>
        <w:rPr>
          <w:i/>
        </w:rPr>
        <w:t xml:space="preserve">giấc </w:t>
      </w:r>
      <w:r>
        <w:rPr>
          <w:i/>
        </w:rPr>
        <w:t xml:space="preserve">ngủ. </w:t>
      </w:r>
      <w:r>
        <w:t xml:space="preserve">Một </w:t>
      </w:r>
      <w:r>
        <w:t xml:space="preserve">giấc </w:t>
      </w:r>
      <w:r>
        <w:rPr>
          <w:i/>
        </w:rPr>
        <w:t xml:space="preserve">ngủ </w:t>
      </w:r>
      <w:r>
        <w:rPr>
          <w:i/>
        </w:rPr>
        <w:t xml:space="preserve">ngon. </w:t>
      </w:r>
      <w:r>
        <w:rPr>
          <w:i/>
        </w:rPr>
        <w:t xml:space="preserve">Giấc </w:t>
      </w:r>
      <w:r>
        <w:rPr>
          <w:i/>
        </w:rPr>
        <w:t xml:space="preserve">ngủ </w:t>
      </w:r>
      <w:r>
        <w:t xml:space="preserve">không </w:t>
      </w:r>
      <w:r>
        <w:t xml:space="preserve">say. </w:t>
      </w:r>
      <w:r>
        <w:br/>
      </w:r>
      <w:r>
        <w:rPr>
          <w:b/>
        </w:rPr>
        <w:t xml:space="preserve">giấc </w:t>
      </w:r>
      <w:r>
        <w:rPr>
          <w:b/>
        </w:rPr>
        <w:t xml:space="preserve">nồng </w:t>
      </w:r>
      <w:r>
        <w:rPr>
          <w:i/>
        </w:rPr>
        <w:t xml:space="preserve">danh từ </w:t>
      </w:r>
      <w:r>
        <w:t xml:space="preserve">(văn chương). </w:t>
      </w:r>
      <w:r>
        <w:t xml:space="preserve">Giấc </w:t>
      </w:r>
      <w:r>
        <w:t xml:space="preserve">ngủ </w:t>
      </w:r>
      <w:r>
        <w:t xml:space="preserve">ngon. </w:t>
      </w:r>
      <w:r>
        <w:br/>
      </w:r>
      <w:r>
        <w:rPr>
          <w:b/>
        </w:rPr>
        <w:t xml:space="preserve">giâm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Cắm </w:t>
      </w:r>
      <w:r>
        <w:t xml:space="preserve">hay </w:t>
      </w:r>
      <w:r>
        <w:t xml:space="preserve">vùi </w:t>
      </w:r>
      <w:r>
        <w:t xml:space="preserve">xuống </w:t>
      </w:r>
      <w:r>
        <w:t xml:space="preserve">đất </w:t>
      </w:r>
      <w:r>
        <w:t xml:space="preserve">ẩm </w:t>
      </w:r>
      <w:r>
        <w:t xml:space="preserve">một </w:t>
      </w:r>
      <w:r>
        <w:t xml:space="preserve">đoạn </w:t>
      </w:r>
      <w:r>
        <w:t xml:space="preserve">cành, </w:t>
      </w:r>
      <w:r>
        <w:t xml:space="preserve">thân </w:t>
      </w:r>
      <w:r>
        <w:t xml:space="preserve">hay </w:t>
      </w:r>
      <w:r>
        <w:t xml:space="preserve">rễ, </w:t>
      </w:r>
      <w:r>
        <w:t xml:space="preserve">để </w:t>
      </w:r>
      <w:r>
        <w:rPr>
          <w:i/>
        </w:rPr>
        <w:t xml:space="preserve">gây </w:t>
      </w:r>
      <w:r>
        <w:t xml:space="preserve">nên </w:t>
      </w:r>
      <w:r>
        <w:t xml:space="preserve">một </w:t>
      </w:r>
      <w:r>
        <w:t xml:space="preserve">cây </w:t>
      </w:r>
      <w:r>
        <w:t xml:space="preserve">mới. </w:t>
      </w:r>
      <w:r>
        <w:rPr>
          <w:i/>
        </w:rPr>
        <w:t xml:space="preserve">Giâm </w:t>
      </w:r>
      <w:r>
        <w:t xml:space="preserve">cành. </w:t>
      </w:r>
      <w:r>
        <w:t xml:space="preserve">Giâm </w:t>
      </w:r>
      <w:r>
        <w:rPr>
          <w:i/>
        </w:rPr>
        <w:t xml:space="preserve">hom </w:t>
      </w:r>
      <w:r>
        <w:rPr>
          <w:i/>
        </w:rPr>
        <w:t xml:space="preserve">sắn. </w:t>
      </w:r>
      <w:r>
        <w:rPr>
          <w:b/>
        </w:rPr>
        <w:t xml:space="preserve">2 </w:t>
      </w:r>
      <w:r>
        <w:t xml:space="preserve">Cấy </w:t>
      </w:r>
      <w:r>
        <w:t xml:space="preserve">tạm </w:t>
      </w:r>
      <w:r>
        <w:t xml:space="preserve">mạ </w:t>
      </w:r>
      <w:r>
        <w:t xml:space="preserve">đã </w:t>
      </w:r>
      <w:r>
        <w:t xml:space="preserve">đến </w:t>
      </w:r>
      <w:r>
        <w:t xml:space="preserve">tuổi </w:t>
      </w:r>
      <w:r>
        <w:t xml:space="preserve">cấy, </w:t>
      </w:r>
      <w:r>
        <w:t xml:space="preserve">khi </w:t>
      </w:r>
      <w:r>
        <w:t xml:space="preserve">có </w:t>
      </w:r>
      <w:r>
        <w:t xml:space="preserve">điều </w:t>
      </w:r>
      <w:r>
        <w:t xml:space="preserve">kiện </w:t>
      </w:r>
      <w:r>
        <w:t xml:space="preserve">sẽ </w:t>
      </w:r>
      <w:r>
        <w:t xml:space="preserve">nhổ </w:t>
      </w:r>
      <w:r>
        <w:t xml:space="preserve">đi </w:t>
      </w:r>
      <w:r>
        <w:t xml:space="preserve">cấy </w:t>
      </w:r>
      <w:r>
        <w:t xml:space="preserve">lại </w:t>
      </w:r>
      <w:r>
        <w:t xml:space="preserve">lần </w:t>
      </w:r>
      <w:r>
        <w:t xml:space="preserve">thứ </w:t>
      </w:r>
      <w:r>
        <w:t xml:space="preserve">hai. </w:t>
      </w:r>
      <w:r>
        <w:t xml:space="preserve">Cấy </w:t>
      </w:r>
      <w:r>
        <w:t xml:space="preserve">giâm. </w:t>
      </w:r>
      <w:r>
        <w:br/>
      </w:r>
      <w:r>
        <w:rPr>
          <w:b/>
        </w:rPr>
        <w:t xml:space="preserve">giấm </w:t>
      </w:r>
      <w:r>
        <w:rPr>
          <w:b/>
        </w:rPr>
        <w:t xml:space="preserve">(cũ). </w:t>
      </w:r>
      <w:r>
        <w:rPr>
          <w:i/>
        </w:rPr>
        <w:t xml:space="preserve">xem </w:t>
      </w:r>
      <w:r>
        <w:t xml:space="preserve">dâm, </w:t>
      </w:r>
      <w:r>
        <w:br/>
      </w:r>
      <w:r>
        <w:rPr>
          <w:b/>
        </w:rPr>
        <w:t xml:space="preserve">giãm </w:t>
      </w:r>
      <w:r>
        <w:rPr>
          <w:i/>
        </w:rPr>
        <w:t xml:space="preserve">động từ </w:t>
      </w:r>
      <w:r>
        <w:t xml:space="preserve">Đặt </w:t>
      </w:r>
      <w:r>
        <w:t xml:space="preserve">bàn </w:t>
      </w:r>
      <w:r>
        <w:t xml:space="preserve">chân </w:t>
      </w:r>
      <w:r>
        <w:t xml:space="preserve">đè </w:t>
      </w:r>
      <w:r>
        <w:t xml:space="preserve">mạnh </w:t>
      </w:r>
      <w:r>
        <w:t xml:space="preserve">lên. </w:t>
      </w:r>
      <w:r>
        <w:t xml:space="preserve">Chân </w:t>
      </w:r>
      <w:r>
        <w:rPr>
          <w:i/>
        </w:rPr>
        <w:t xml:space="preserve">giẫm </w:t>
      </w:r>
      <w:r>
        <w:rPr>
          <w:i/>
        </w:rPr>
        <w:t xml:space="preserve">phải </w:t>
      </w:r>
      <w:r>
        <w:rPr>
          <w:i/>
        </w:rPr>
        <w:t xml:space="preserve">gai. </w:t>
      </w:r>
      <w:r>
        <w:rPr>
          <w:i/>
        </w:rPr>
        <w:t xml:space="preserve">Trâu </w:t>
      </w:r>
      <w:r>
        <w:rPr>
          <w:i/>
        </w:rPr>
        <w:t xml:space="preserve">giễm </w:t>
      </w:r>
      <w:r>
        <w:t xml:space="preserve">nát </w:t>
      </w:r>
      <w:r>
        <w:t xml:space="preserve">lúa. </w:t>
      </w:r>
      <w:r>
        <w:br/>
      </w:r>
      <w:r>
        <w:rPr>
          <w:b/>
        </w:rPr>
        <w:t xml:space="preserve">giẵm </w:t>
      </w:r>
      <w:r>
        <w:rPr>
          <w:b/>
        </w:rPr>
        <w:t xml:space="preserve">chân </w:t>
      </w:r>
      <w:r>
        <w:rPr>
          <w:b/>
        </w:rPr>
        <w:t xml:space="preserve">tại </w:t>
      </w:r>
      <w:r>
        <w:rPr>
          <w:b/>
        </w:rPr>
        <w:t xml:space="preserve">chỗ </w:t>
      </w:r>
      <w:r>
        <w:t xml:space="preserve">Ví </w:t>
      </w:r>
      <w:r>
        <w:t xml:space="preserve">tình </w:t>
      </w:r>
      <w:r>
        <w:t xml:space="preserve">trạng </w:t>
      </w:r>
      <w:r>
        <w:t xml:space="preserve">tuy </w:t>
      </w:r>
      <w:r>
        <w:t xml:space="preserve">có </w:t>
      </w:r>
      <w:r>
        <w:t xml:space="preserve">hoạt </w:t>
      </w:r>
      <w:r>
        <w:t xml:space="preserve">động, </w:t>
      </w:r>
      <w:r>
        <w:t xml:space="preserve">nhưng </w:t>
      </w:r>
      <w:r>
        <w:t xml:space="preserve">công </w:t>
      </w:r>
      <w:r>
        <w:t xml:space="preserve">việc </w:t>
      </w:r>
      <w:r>
        <w:t xml:space="preserve">không </w:t>
      </w:r>
      <w:r>
        <w:t xml:space="preserve">tiến </w:t>
      </w:r>
      <w:r>
        <w:t xml:space="preserve">triển </w:t>
      </w:r>
      <w:r>
        <w:t xml:space="preserve">được </w:t>
      </w:r>
      <w:r>
        <w:t xml:space="preserve">chút </w:t>
      </w:r>
      <w:r>
        <w:t xml:space="preserve">nào. </w:t>
      </w:r>
      <w:r>
        <w:t xml:space="preserve">Phong </w:t>
      </w:r>
      <w:r>
        <w:rPr>
          <w:i/>
        </w:rPr>
        <w:t xml:space="preserve">trào </w:t>
      </w:r>
      <w:r>
        <w:rPr>
          <w:i/>
        </w:rPr>
        <w:t xml:space="preserve">giãm </w:t>
      </w:r>
      <w:r>
        <w:rPr>
          <w:i/>
        </w:rPr>
        <w:t xml:space="preserve">chân </w:t>
      </w:r>
      <w:r>
        <w:rPr>
          <w:i/>
        </w:rPr>
        <w:t xml:space="preserve">tại </w:t>
      </w:r>
      <w:r>
        <w:rPr>
          <w:i/>
        </w:rPr>
        <w:t xml:space="preserve">chỖ. </w:t>
      </w:r>
      <w:r>
        <w:br/>
      </w:r>
      <w:r>
        <w:rPr>
          <w:b/>
        </w:rPr>
        <w:t xml:space="preserve">giãm </w:t>
      </w:r>
      <w:r>
        <w:rPr>
          <w:b/>
        </w:rPr>
        <w:t xml:space="preserve">đạp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rPr>
          <w:i/>
        </w:rPr>
        <w:t xml:space="preserve">Giẫãm </w:t>
      </w:r>
      <w:r>
        <w:t xml:space="preserve">lên, </w:t>
      </w:r>
      <w:r>
        <w:t xml:space="preserve">đạp </w:t>
      </w:r>
      <w:r>
        <w:t xml:space="preserve">lên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Giễm </w:t>
      </w:r>
      <w:r>
        <w:rPr>
          <w:i/>
        </w:rPr>
        <w:t xml:space="preserve">đạp </w:t>
      </w:r>
      <w:r>
        <w:rPr>
          <w:i/>
        </w:rPr>
        <w:t xml:space="preserve">lên </w:t>
      </w:r>
      <w:r>
        <w:rPr>
          <w:i/>
        </w:rPr>
        <w:t xml:space="preserve">nhau </w:t>
      </w:r>
      <w:r>
        <w:t xml:space="preserve">mà </w:t>
      </w:r>
      <w:r>
        <w:t xml:space="preserve">chạy. </w:t>
      </w:r>
      <w:r>
        <w:rPr>
          <w:b/>
        </w:rPr>
        <w:t xml:space="preserve">2 </w:t>
      </w:r>
      <w:r>
        <w:t xml:space="preserve">Có </w:t>
      </w:r>
      <w:r>
        <w:t xml:space="preserve">những </w:t>
      </w:r>
      <w:r>
        <w:t xml:space="preserve">phần </w:t>
      </w:r>
      <w:r>
        <w:t xml:space="preserve">công </w:t>
      </w:r>
      <w:r>
        <w:t xml:space="preserve">việc </w:t>
      </w:r>
      <w:r>
        <w:t xml:space="preserve">trùng </w:t>
      </w:r>
      <w:r>
        <w:t xml:space="preserve">lặp </w:t>
      </w:r>
      <w:r>
        <w:t xml:space="preserve">nhau. </w:t>
      </w:r>
      <w:r>
        <w:t xml:space="preserve">Phân </w:t>
      </w:r>
      <w:r>
        <w:rPr>
          <w:i/>
        </w:rPr>
        <w:t xml:space="preserve">công </w:t>
      </w:r>
      <w:r>
        <w:rPr>
          <w:i/>
        </w:rPr>
        <w:t xml:space="preserve">không </w:t>
      </w:r>
      <w:r>
        <w:rPr>
          <w:i/>
        </w:rPr>
        <w:t xml:space="preserve">rõ, </w:t>
      </w:r>
      <w:r>
        <w:rPr>
          <w:i/>
        </w:rPr>
        <w:t xml:space="preserve">nên </w:t>
      </w:r>
      <w:r>
        <w:rPr>
          <w:i/>
        </w:rPr>
        <w:t xml:space="preserve">công </w:t>
      </w:r>
      <w:r>
        <w:t xml:space="preserve">việc </w:t>
      </w:r>
      <w:r>
        <w:t xml:space="preserve">giẫm </w:t>
      </w:r>
      <w:r>
        <w:rPr>
          <w:i/>
        </w:rPr>
        <w:t xml:space="preserve">đạp </w:t>
      </w:r>
      <w:r>
        <w:t xml:space="preserve">nhau. </w:t>
      </w:r>
      <w:r>
        <w:br/>
      </w:r>
      <w:r>
        <w:rPr>
          <w:b/>
        </w:rPr>
        <w:t xml:space="preserve">giấm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Dung </w:t>
      </w:r>
      <w:r>
        <w:t xml:space="preserve">dịch </w:t>
      </w:r>
      <w:r>
        <w:t xml:space="preserve">loãng </w:t>
      </w:r>
      <w:r>
        <w:t xml:space="preserve">acid </w:t>
      </w:r>
      <w:r>
        <w:t xml:space="preserve">acetic </w:t>
      </w:r>
      <w:r>
        <w:t xml:space="preserve">trong </w:t>
      </w:r>
      <w:r>
        <w:t xml:space="preserve">nước, </w:t>
      </w:r>
      <w:r>
        <w:t xml:space="preserve">có </w:t>
      </w:r>
      <w:r>
        <w:t xml:space="preserve">vị </w:t>
      </w:r>
      <w:r>
        <w:t xml:space="preserve">chua, </w:t>
      </w:r>
      <w:r>
        <w:t xml:space="preserve">thường </w:t>
      </w:r>
      <w:r>
        <w:t xml:space="preserve">chế </w:t>
      </w:r>
      <w:r>
        <w:t xml:space="preserve">từ </w:t>
      </w:r>
      <w:r>
        <w:t xml:space="preserve">rượu </w:t>
      </w:r>
      <w:r>
        <w:t xml:space="preserve">lên </w:t>
      </w:r>
      <w:r>
        <w:t xml:space="preserve">men, </w:t>
      </w:r>
      <w:r>
        <w:t xml:space="preserve">dùng </w:t>
      </w:r>
      <w:r>
        <w:t xml:space="preserve">làm </w:t>
      </w:r>
      <w:r>
        <w:t xml:space="preserve">gia </w:t>
      </w:r>
      <w:r>
        <w:t xml:space="preserve">vị. </w:t>
      </w:r>
      <w:r>
        <w:rPr>
          <w:b/>
        </w:rPr>
        <w:t xml:space="preserve">2 </w:t>
      </w:r>
      <w:r>
        <w:t xml:space="preserve">Món </w:t>
      </w:r>
      <w:r>
        <w:t xml:space="preserve">ăn </w:t>
      </w:r>
      <w:r>
        <w:t xml:space="preserve">nước </w:t>
      </w:r>
      <w:r>
        <w:t xml:space="preserve">nấu </w:t>
      </w:r>
      <w:r>
        <w:t xml:space="preserve">bằng </w:t>
      </w:r>
      <w:r>
        <w:t xml:space="preserve">cá </w:t>
      </w:r>
      <w:r>
        <w:t xml:space="preserve">với </w:t>
      </w:r>
      <w:r>
        <w:t xml:space="preserve">chất </w:t>
      </w:r>
      <w:r>
        <w:t xml:space="preserve">chua </w:t>
      </w:r>
      <w:r>
        <w:t xml:space="preserve">như </w:t>
      </w:r>
      <w:r>
        <w:t xml:space="preserve">khế, </w:t>
      </w:r>
      <w:r>
        <w:t xml:space="preserve">mẻ </w:t>
      </w:r>
      <w:r>
        <w:t xml:space="preserve">và </w:t>
      </w:r>
      <w:r>
        <w:t xml:space="preserve">rau </w:t>
      </w:r>
      <w:r>
        <w:t xml:space="preserve">thơm. </w:t>
      </w:r>
      <w:r>
        <w:rPr>
          <w:i/>
        </w:rPr>
        <w:t xml:space="preserve">Giấm </w:t>
      </w:r>
      <w:r>
        <w:rPr>
          <w:i/>
        </w:rPr>
        <w:t xml:space="preserve">cá. </w:t>
      </w:r>
      <w:r>
        <w:rPr>
          <w:i/>
        </w:rPr>
        <w:t xml:space="preserve">Nấu </w:t>
      </w:r>
      <w:r>
        <w:rPr>
          <w:i/>
        </w:rPr>
        <w:t xml:space="preserve">giấm. </w:t>
      </w:r>
      <w:r>
        <w:br/>
      </w:r>
      <w:r>
        <w:rPr>
          <w:b/>
        </w:rPr>
        <w:t xml:space="preserve">giấm </w:t>
      </w:r>
      <w:r>
        <w:rPr>
          <w:b/>
        </w:rPr>
        <w:t xml:space="preserve">bỗng </w:t>
      </w:r>
      <w:r>
        <w:rPr>
          <w:i/>
        </w:rPr>
        <w:t xml:space="preserve">danh từ </w:t>
      </w:r>
      <w:r>
        <w:rPr>
          <w:i/>
        </w:rPr>
        <w:t xml:space="preserve">Giấm </w:t>
      </w:r>
      <w:r>
        <w:t xml:space="preserve">làm </w:t>
      </w:r>
      <w:r>
        <w:t xml:space="preserve">bằng </w:t>
      </w:r>
      <w:r>
        <w:t xml:space="preserve">bã </w:t>
      </w:r>
      <w:r>
        <w:t xml:space="preserve">của </w:t>
      </w:r>
      <w:r>
        <w:t xml:space="preserve">rượu </w:t>
      </w:r>
      <w:r>
        <w:t xml:space="preserve">nếp. </w:t>
      </w:r>
      <w:r>
        <w:br/>
      </w:r>
      <w:r>
        <w:rPr>
          <w:b/>
        </w:rPr>
        <w:t xml:space="preserve">giấm </w:t>
      </w:r>
      <w:r>
        <w:rPr>
          <w:b/>
        </w:rPr>
        <w:t xml:space="preserve">cái </w:t>
      </w:r>
      <w:r>
        <w:rPr>
          <w:i/>
        </w:rPr>
        <w:t xml:space="preserve">danh từ </w:t>
      </w:r>
      <w:r>
        <w:t xml:space="preserve">Vi </w:t>
      </w:r>
      <w:r>
        <w:t xml:space="preserve">khuẩn </w:t>
      </w:r>
      <w:r>
        <w:t xml:space="preserve">dùng </w:t>
      </w:r>
      <w:r>
        <w:t xml:space="preserve">để </w:t>
      </w:r>
      <w:r>
        <w:t xml:space="preserve">gây </w:t>
      </w:r>
      <w:r>
        <w:t xml:space="preserve">giống </w:t>
      </w:r>
      <w:r>
        <w:t xml:space="preserve">giãm </w:t>
      </w:r>
      <w:r>
        <w:t xml:space="preserve">mới. </w:t>
      </w:r>
      <w:r>
        <w:br/>
      </w:r>
      <w:r>
        <w:rPr>
          <w:b/>
        </w:rPr>
        <w:t xml:space="preserve">giấm </w:t>
      </w:r>
      <w:r>
        <w:rPr>
          <w:b/>
        </w:rPr>
        <w:t xml:space="preserve">giúi </w:t>
      </w:r>
      <w:r>
        <w:rPr>
          <w:b/>
        </w:rPr>
        <w:t xml:space="preserve">(cũ). </w:t>
      </w:r>
      <w:r>
        <w:rPr>
          <w:i/>
        </w:rPr>
        <w:t xml:space="preserve">xem </w:t>
      </w:r>
      <w:r>
        <w:rPr>
          <w:i/>
        </w:rPr>
        <w:t xml:space="preserve">dấm </w:t>
      </w:r>
      <w:r>
        <w:t xml:space="preserve">đdúi. </w:t>
      </w:r>
      <w:r>
        <w:br/>
      </w:r>
      <w:r>
        <w:rPr>
          <w:b/>
        </w:rPr>
        <w:t xml:space="preserve">giấm </w:t>
      </w:r>
      <w:r>
        <w:rPr>
          <w:b/>
        </w:rPr>
        <w:t xml:space="preserve">ớt </w:t>
      </w:r>
      <w:r>
        <w:rPr>
          <w:i/>
        </w:rPr>
        <w:t xml:space="preserve">danh từ </w:t>
      </w:r>
      <w:r>
        <w:rPr>
          <w:i/>
        </w:rPr>
        <w:t xml:space="preserve">Giấm </w:t>
      </w:r>
      <w:r>
        <w:t xml:space="preserve">và </w:t>
      </w:r>
      <w:r>
        <w:t xml:space="preserve">ớt, </w:t>
      </w:r>
      <w:r>
        <w:t xml:space="preserve">gia </w:t>
      </w:r>
      <w:r>
        <w:t xml:space="preserve">vị </w:t>
      </w:r>
      <w:r>
        <w:t xml:space="preserve">nói </w:t>
      </w:r>
      <w:r>
        <w:t xml:space="preserve">chung; </w:t>
      </w:r>
      <w:r>
        <w:t xml:space="preserve">dùng </w:t>
      </w:r>
      <w:r>
        <w:t xml:space="preserve">(khẩu ngữ) </w:t>
      </w:r>
      <w:r>
        <w:t xml:space="preserve">để </w:t>
      </w:r>
      <w:r>
        <w:t xml:space="preserve">ví </w:t>
      </w:r>
      <w:r>
        <w:t xml:space="preserve">cái </w:t>
      </w:r>
      <w:r>
        <w:t xml:space="preserve">thêm </w:t>
      </w:r>
      <w:r>
        <w:t xml:space="preserve">thắt </w:t>
      </w:r>
      <w:r>
        <w:t xml:space="preserve">cho </w:t>
      </w:r>
      <w:r>
        <w:t xml:space="preserve">câu </w:t>
      </w:r>
      <w:r>
        <w:t xml:space="preserve">chuyện </w:t>
      </w:r>
      <w:r>
        <w:t xml:space="preserve">trở </w:t>
      </w:r>
      <w:r>
        <w:t xml:space="preserve">nên </w:t>
      </w:r>
      <w:r>
        <w:t xml:space="preserve">có </w:t>
      </w:r>
      <w:r>
        <w:t xml:space="preserve">ý </w:t>
      </w:r>
      <w:r>
        <w:t xml:space="preserve">vị. </w:t>
      </w:r>
      <w:r>
        <w:br/>
      </w:r>
      <w:r>
        <w:rPr>
          <w:b/>
        </w:rPr>
        <w:t xml:space="preserve">giấm </w:t>
      </w:r>
      <w:r>
        <w:rPr>
          <w:b/>
        </w:rPr>
        <w:t xml:space="preserve">thanh </w:t>
      </w:r>
      <w:r>
        <w:rPr>
          <w:i/>
        </w:rPr>
        <w:t xml:space="preserve">danh từ </w:t>
      </w:r>
      <w:r>
        <w:t xml:space="preserve">Giấm </w:t>
      </w:r>
      <w:r>
        <w:t xml:space="preserve">gây </w:t>
      </w:r>
      <w:r>
        <w:t xml:space="preserve">bằng </w:t>
      </w:r>
      <w:r>
        <w:t xml:space="preserve">rượu </w:t>
      </w:r>
      <w:r>
        <w:t xml:space="preserve">và </w:t>
      </w:r>
      <w:r>
        <w:t xml:space="preserve">các </w:t>
      </w:r>
      <w:r>
        <w:t xml:space="preserve">loại </w:t>
      </w:r>
      <w:r>
        <w:t xml:space="preserve">quả </w:t>
      </w:r>
      <w:r>
        <w:t xml:space="preserve">(vải, </w:t>
      </w:r>
      <w:r>
        <w:t xml:space="preserve">chuối, </w:t>
      </w:r>
      <w:r>
        <w:t xml:space="preserve">dứa, </w:t>
      </w:r>
      <w:r>
        <w:t xml:space="preserve">v.v.). </w:t>
      </w:r>
      <w:r>
        <w:br/>
      </w:r>
      <w:r>
        <w:rPr>
          <w:b/>
        </w:rPr>
        <w:t xml:space="preserve">giâm, </w:t>
      </w:r>
      <w:r>
        <w:rPr>
          <w:i/>
        </w:rPr>
        <w:t xml:space="preserve">cũng viết </w:t>
      </w:r>
      <w:r>
        <w:rPr>
          <w:i/>
        </w:rPr>
        <w:t xml:space="preserve">dậm. </w:t>
      </w:r>
      <w:r>
        <w:t xml:space="preserve">danh từ </w:t>
      </w:r>
      <w:r>
        <w:t xml:space="preserve">ĐỒ </w:t>
      </w:r>
      <w:r>
        <w:t xml:space="preserve">đan </w:t>
      </w:r>
      <w:r>
        <w:t xml:space="preserve">bằng </w:t>
      </w:r>
      <w:r>
        <w:t xml:space="preserve">tre </w:t>
      </w:r>
      <w:r>
        <w:t xml:space="preserve">có </w:t>
      </w:r>
      <w:r>
        <w:t xml:space="preserve">miệng </w:t>
      </w:r>
      <w:r>
        <w:t xml:space="preserve">rộng </w:t>
      </w:r>
      <w:r>
        <w:t xml:space="preserve">hình </w:t>
      </w:r>
      <w:r>
        <w:t xml:space="preserve">bán </w:t>
      </w:r>
      <w:r>
        <w:t xml:space="preserve">cầu </w:t>
      </w:r>
      <w:r>
        <w:t xml:space="preserve">và </w:t>
      </w:r>
      <w:r>
        <w:t xml:space="preserve">cán </w:t>
      </w:r>
      <w:r>
        <w:t xml:space="preserve">cầm, </w:t>
      </w:r>
      <w:r>
        <w:t xml:space="preserve">dùng </w:t>
      </w:r>
      <w:r>
        <w:t xml:space="preserve">để </w:t>
      </w:r>
      <w:r>
        <w:t xml:space="preserve">đánh </w:t>
      </w:r>
      <w:r>
        <w:t xml:space="preserve">bắt </w:t>
      </w:r>
      <w:r>
        <w:t xml:space="preserve">tôm </w:t>
      </w:r>
      <w:r>
        <w:t xml:space="preserve">cá. </w:t>
      </w:r>
      <w:r>
        <w:rPr>
          <w:i/>
        </w:rPr>
        <w:t xml:space="preserve">Đánh </w:t>
      </w:r>
      <w:r>
        <w:rPr>
          <w:i/>
        </w:rPr>
        <w:t xml:space="preserve">giậm. </w:t>
      </w:r>
      <w:r>
        <w:br/>
      </w:r>
      <w:r>
        <w:rPr>
          <w:b/>
        </w:rPr>
        <w:t xml:space="preserve">giậm; </w:t>
      </w:r>
      <w:r>
        <w:rPr>
          <w:i/>
        </w:rPr>
        <w:t xml:space="preserve">cũng viết </w:t>
      </w:r>
      <w:r>
        <w:rPr>
          <w:i/>
        </w:rPr>
        <w:t xml:space="preserve">dậm. </w:t>
      </w:r>
      <w:r>
        <w:t xml:space="preserve">động từ </w:t>
      </w:r>
      <w:r>
        <w:t xml:space="preserve">(thường </w:t>
      </w:r>
      <w:r>
        <w:t xml:space="preserve">nói </w:t>
      </w:r>
      <w:r>
        <w:t xml:space="preserve">giậm </w:t>
      </w:r>
      <w:r>
        <w:t xml:space="preserve">chân). </w:t>
      </w:r>
      <w:r>
        <w:t xml:space="preserve">Nhấc </w:t>
      </w:r>
      <w:r>
        <w:t xml:space="preserve">chân </w:t>
      </w:r>
      <w:r>
        <w:t xml:space="preserve">cao </w:t>
      </w:r>
      <w:r>
        <w:t xml:space="preserve">rồi </w:t>
      </w:r>
      <w:r>
        <w:t xml:space="preserve">nện </w:t>
      </w:r>
      <w:r>
        <w:t xml:space="preserve">mạnh </w:t>
      </w:r>
      <w:r>
        <w:t xml:space="preserve">xuống. </w:t>
      </w:r>
      <w:r>
        <w:rPr>
          <w:i/>
        </w:rPr>
        <w:t xml:space="preserve">Gi2m </w:t>
      </w:r>
      <w:r>
        <w:rPr>
          <w:i/>
        </w:rPr>
        <w:t xml:space="preserve">chân </w:t>
      </w:r>
      <w:r>
        <w:rPr>
          <w:i/>
        </w:rPr>
        <w:t xml:space="preserve">thình </w:t>
      </w:r>
      <w:r>
        <w:t xml:space="preserve">thình. </w:t>
      </w:r>
      <w:r>
        <w:t xml:space="preserve">Giậm </w:t>
      </w:r>
      <w:r>
        <w:rPr>
          <w:i/>
        </w:rPr>
        <w:t xml:space="preserve">chân </w:t>
      </w:r>
      <w:r>
        <w:rPr>
          <w:i/>
        </w:rPr>
        <w:t xml:space="preserve">kêu </w:t>
      </w:r>
      <w:r>
        <w:t xml:space="preserve">trời. </w:t>
      </w:r>
      <w:r>
        <w:t xml:space="preserve">Giậm </w:t>
      </w:r>
      <w:r>
        <w:rPr>
          <w:i/>
        </w:rPr>
        <w:t xml:space="preserve">gót </w:t>
      </w:r>
      <w:r>
        <w:rPr>
          <w:i/>
        </w:rPr>
        <w:t xml:space="preserve">giày. </w:t>
      </w:r>
      <w:r>
        <w:t xml:space="preserve">. </w:t>
      </w:r>
      <w:r>
        <w:br w:type="page"/>
      </w:r>
      <w:r>
        <w:rPr>
          <w:b/>
        </w:rPr>
        <w:t xml:space="preserve">giậâm </w:t>
      </w:r>
      <w:r>
        <w:rPr>
          <w:b/>
        </w:rPr>
        <w:t xml:space="preserve">doạ </w:t>
      </w:r>
      <w:r>
        <w:rPr>
          <w:b/>
        </w:rPr>
        <w:t xml:space="preserve">(cũ; </w:t>
      </w:r>
      <w:r>
        <w:rPr>
          <w:b/>
        </w:rPr>
        <w:t xml:space="preserve">ít dùng). </w:t>
      </w:r>
      <w:r>
        <w:rPr>
          <w:i/>
        </w:rPr>
        <w:t xml:space="preserve">xem </w:t>
      </w:r>
      <w:r>
        <w:t xml:space="preserve">dậm </w:t>
      </w:r>
      <w:r>
        <w:t xml:space="preserve">doq. </w:t>
      </w:r>
      <w:r>
        <w:br/>
      </w:r>
      <w:r>
        <w:rPr>
          <w:b/>
        </w:rPr>
        <w:t xml:space="preserve">giậm </w:t>
      </w:r>
      <w:r>
        <w:rPr>
          <w:b/>
        </w:rPr>
        <w:t xml:space="preserve">giật </w:t>
      </w:r>
      <w:r>
        <w:rPr>
          <w:i/>
        </w:rPr>
        <w:t xml:space="preserve">xem </w:t>
      </w:r>
      <w:r>
        <w:t xml:space="preserve">rậm </w:t>
      </w:r>
      <w:r>
        <w:t xml:space="preserve">rật. </w:t>
      </w:r>
      <w:r>
        <w:br/>
      </w:r>
      <w:r>
        <w:rPr>
          <w:b/>
        </w:rPr>
        <w:t xml:space="preserve">giần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Đồ </w:t>
      </w:r>
      <w:r>
        <w:t xml:space="preserve">đan </w:t>
      </w:r>
      <w:r>
        <w:t xml:space="preserve">bằng </w:t>
      </w:r>
      <w:r>
        <w:t xml:space="preserve">tre, </w:t>
      </w:r>
      <w:r>
        <w:t xml:space="preserve">hình </w:t>
      </w:r>
      <w:r>
        <w:t xml:space="preserve">tròn </w:t>
      </w:r>
      <w:r>
        <w:t xml:space="preserve">và </w:t>
      </w:r>
      <w:r>
        <w:t xml:space="preserve">dẹt, </w:t>
      </w:r>
      <w:r>
        <w:t xml:space="preserve">mặt </w:t>
      </w:r>
      <w:r>
        <w:t xml:space="preserve">có </w:t>
      </w:r>
      <w:r>
        <w:t xml:space="preserve">lỗ </w:t>
      </w:r>
      <w:r>
        <w:t xml:space="preserve">nhỏ, </w:t>
      </w:r>
      <w:r>
        <w:t xml:space="preserve">dùng </w:t>
      </w:r>
      <w:r>
        <w:t xml:space="preserve">để </w:t>
      </w:r>
      <w:r>
        <w:t xml:space="preserve">làm </w:t>
      </w:r>
      <w:r>
        <w:t xml:space="preserve">cho </w:t>
      </w:r>
      <w:r>
        <w:t xml:space="preserve">gạo </w:t>
      </w:r>
      <w:r>
        <w:t xml:space="preserve">đã </w:t>
      </w:r>
      <w:r>
        <w:rPr>
          <w:i/>
        </w:rPr>
        <w:t xml:space="preserve">giã </w:t>
      </w:r>
      <w:r>
        <w:t xml:space="preserve">được </w:t>
      </w:r>
      <w:r>
        <w:t xml:space="preserve">sạch </w:t>
      </w:r>
      <w:r>
        <w:t xml:space="preserve">cám. </w:t>
      </w:r>
      <w:r>
        <w:t xml:space="preserve">II </w:t>
      </w:r>
      <w:r>
        <w:t xml:space="preserve">động từ </w:t>
      </w:r>
      <w:r>
        <w:t xml:space="preserve">Cầm </w:t>
      </w:r>
      <w:r>
        <w:t xml:space="preserve">bằng </w:t>
      </w:r>
      <w:r>
        <w:t xml:space="preserve">hai </w:t>
      </w:r>
      <w:r>
        <w:t xml:space="preserve">tay </w:t>
      </w:r>
      <w:r>
        <w:t xml:space="preserve">cái </w:t>
      </w:r>
      <w:r>
        <w:t xml:space="preserve">giằn </w:t>
      </w:r>
      <w:r>
        <w:t xml:space="preserve">có </w:t>
      </w:r>
      <w:r>
        <w:t xml:space="preserve">đựng </w:t>
      </w:r>
      <w:r>
        <w:t xml:space="preserve">gạo </w:t>
      </w:r>
      <w:r>
        <w:t xml:space="preserve">đã </w:t>
      </w:r>
      <w:r>
        <w:t xml:space="preserve">giã </w:t>
      </w:r>
      <w:r>
        <w:t xml:space="preserve">và </w:t>
      </w:r>
      <w:r>
        <w:t xml:space="preserve">bằng </w:t>
      </w:r>
      <w:r>
        <w:t xml:space="preserve">động </w:t>
      </w:r>
      <w:r>
        <w:t xml:space="preserve">tác </w:t>
      </w:r>
      <w:r>
        <w:t xml:space="preserve">lắc </w:t>
      </w:r>
      <w:r>
        <w:t xml:space="preserve">nhẹ </w:t>
      </w:r>
      <w:r>
        <w:t xml:space="preserve">qua </w:t>
      </w:r>
      <w:r>
        <w:t xml:space="preserve">lại, </w:t>
      </w:r>
      <w:r>
        <w:t xml:space="preserve">làm </w:t>
      </w:r>
      <w:r>
        <w:t xml:space="preserve">cho </w:t>
      </w:r>
      <w:r>
        <w:t xml:space="preserve">cám </w:t>
      </w:r>
      <w:r>
        <w:t xml:space="preserve">rơi </w:t>
      </w:r>
      <w:r>
        <w:t xml:space="preserve">xuống, </w:t>
      </w:r>
      <w:r>
        <w:t xml:space="preserve">để </w:t>
      </w:r>
      <w:r>
        <w:t xml:space="preserve">chỉ </w:t>
      </w:r>
      <w:r>
        <w:t xml:space="preserve">còn </w:t>
      </w:r>
      <w:r>
        <w:t xml:space="preserve">lại </w:t>
      </w:r>
      <w:r>
        <w:t xml:space="preserve">những </w:t>
      </w:r>
      <w:r>
        <w:t xml:space="preserve">hạt </w:t>
      </w:r>
      <w:r>
        <w:t xml:space="preserve">gạo </w:t>
      </w:r>
      <w:r>
        <w:t xml:space="preserve">sạch. </w:t>
      </w:r>
      <w:r>
        <w:t xml:space="preserve">Giàn </w:t>
      </w:r>
      <w:r>
        <w:t xml:space="preserve">gạo. </w:t>
      </w:r>
      <w:r>
        <w:br/>
      </w:r>
      <w:r>
        <w:rPr>
          <w:b/>
        </w:rPr>
        <w:t xml:space="preserve">giần </w:t>
      </w:r>
      <w:r>
        <w:rPr>
          <w:b/>
        </w:rPr>
        <w:t xml:space="preserve">giật </w:t>
      </w:r>
      <w:r>
        <w:rPr>
          <w:i/>
        </w:rPr>
        <w:t xml:space="preserve">tính từ </w:t>
      </w:r>
      <w:r>
        <w:t xml:space="preserve">Như </w:t>
      </w:r>
      <w:r>
        <w:t xml:space="preserve">rần </w:t>
      </w:r>
      <w:r>
        <w:rPr>
          <w:i/>
        </w:rPr>
        <w:t xml:space="preserve">rật. </w:t>
      </w:r>
      <w:r>
        <w:br/>
      </w:r>
      <w:r>
        <w:rPr>
          <w:b/>
        </w:rPr>
        <w:t xml:space="preserve">giần </w:t>
      </w:r>
      <w:r>
        <w:rPr>
          <w:b/>
        </w:rPr>
        <w:t xml:space="preserve">sàng </w:t>
      </w:r>
      <w:r>
        <w:rPr>
          <w:i/>
        </w:rPr>
        <w:t xml:space="preserve">danh từ </w:t>
      </w:r>
      <w:r>
        <w:t xml:space="preserve">Cây </w:t>
      </w:r>
      <w:r>
        <w:t xml:space="preserve">thân </w:t>
      </w:r>
      <w:r>
        <w:t xml:space="preserve">cỏ </w:t>
      </w:r>
      <w:r>
        <w:t xml:space="preserve">mọc </w:t>
      </w:r>
      <w:r>
        <w:t xml:space="preserve">hoang, </w:t>
      </w:r>
      <w:r>
        <w:t xml:space="preserve">lá </w:t>
      </w:r>
      <w:r>
        <w:t xml:space="preserve">xẻ </w:t>
      </w:r>
      <w:r>
        <w:t xml:space="preserve">lông </w:t>
      </w:r>
      <w:r>
        <w:t xml:space="preserve">chim, </w:t>
      </w:r>
      <w:r>
        <w:t xml:space="preserve">cụm </w:t>
      </w:r>
      <w:r>
        <w:t xml:space="preserve">hoa </w:t>
      </w:r>
      <w:r>
        <w:t xml:space="preserve">toả </w:t>
      </w:r>
      <w:r>
        <w:t xml:space="preserve">ra </w:t>
      </w:r>
      <w:r>
        <w:t xml:space="preserve">như </w:t>
      </w:r>
      <w:r>
        <w:t xml:space="preserve">hình </w:t>
      </w:r>
      <w:r>
        <w:t xml:space="preserve">cái </w:t>
      </w:r>
      <w:r>
        <w:t xml:space="preserve">giản, </w:t>
      </w:r>
      <w:r>
        <w:t xml:space="preserve">dùng </w:t>
      </w:r>
      <w:r>
        <w:t xml:space="preserve">làm </w:t>
      </w:r>
      <w:r>
        <w:t xml:space="preserve">thuốc. </w:t>
      </w:r>
      <w:r>
        <w:t xml:space="preserve">| </w:t>
      </w:r>
      <w:r>
        <w:br/>
      </w:r>
      <w:r>
        <w:rPr>
          <w:b/>
        </w:rPr>
        <w:t xml:space="preserve">giãn </w:t>
      </w:r>
      <w:r>
        <w:rPr>
          <w:i/>
        </w:rPr>
        <w:t xml:space="preserve">xem </w:t>
      </w:r>
      <w:r>
        <w:rPr>
          <w:i/>
        </w:rPr>
        <w:t xml:space="preserve">dân, </w:t>
      </w:r>
      <w:r>
        <w:br/>
      </w:r>
      <w:r>
        <w:rPr>
          <w:b/>
        </w:rPr>
        <w:t xml:space="preserve">giận </w:t>
      </w:r>
      <w:r>
        <w:rPr>
          <w:i/>
        </w:rPr>
        <w:t xml:space="preserve">động từ </w:t>
      </w:r>
      <w:r>
        <w:t xml:space="preserve">Cảm </w:t>
      </w:r>
      <w:r>
        <w:t xml:space="preserve">thấy </w:t>
      </w:r>
      <w:r>
        <w:t xml:space="preserve">không </w:t>
      </w:r>
      <w:r>
        <w:t xml:space="preserve">bằng </w:t>
      </w:r>
      <w:r>
        <w:t xml:space="preserve">lòng </w:t>
      </w:r>
      <w:r>
        <w:t xml:space="preserve">và </w:t>
      </w:r>
      <w:r>
        <w:t xml:space="preserve">bực </w:t>
      </w:r>
      <w:r>
        <w:t xml:space="preserve">bội </w:t>
      </w:r>
      <w:r>
        <w:t xml:space="preserve">với </w:t>
      </w:r>
      <w:r>
        <w:t xml:space="preserve">người </w:t>
      </w:r>
      <w:r>
        <w:t xml:space="preserve">có </w:t>
      </w:r>
      <w:r>
        <w:t xml:space="preserve">quan </w:t>
      </w:r>
      <w:r>
        <w:t xml:space="preserve">hệ </w:t>
      </w:r>
      <w:r>
        <w:t xml:space="preserve">gần </w:t>
      </w:r>
      <w:r>
        <w:t xml:space="preserve">gũi </w:t>
      </w:r>
      <w:r>
        <w:t xml:space="preserve">nào </w:t>
      </w:r>
      <w:r>
        <w:t xml:space="preserve">đó </w:t>
      </w:r>
      <w:r>
        <w:t xml:space="preserve">vì </w:t>
      </w:r>
      <w:r>
        <w:t xml:space="preserve">người </w:t>
      </w:r>
      <w:r>
        <w:t xml:space="preserve">ấy </w:t>
      </w:r>
      <w:r>
        <w:t xml:space="preserve">đã </w:t>
      </w:r>
      <w:r>
        <w:t xml:space="preserve">làm </w:t>
      </w:r>
      <w:r>
        <w:t xml:space="preserve">điều </w:t>
      </w:r>
      <w:r>
        <w:t xml:space="preserve">trái </w:t>
      </w:r>
      <w:r>
        <w:t xml:space="preserve">với </w:t>
      </w:r>
      <w:r>
        <w:t xml:space="preserve">ý </w:t>
      </w:r>
      <w:r>
        <w:t xml:space="preserve">mình. </w:t>
      </w:r>
      <w:r>
        <w:rPr>
          <w:i/>
        </w:rPr>
        <w:t xml:space="preserve">Giận </w:t>
      </w:r>
      <w:r>
        <w:rPr>
          <w:i/>
        </w:rPr>
        <w:t xml:space="preserve">con </w:t>
      </w:r>
      <w:r>
        <w:t xml:space="preserve">nói </w:t>
      </w:r>
      <w:r>
        <w:t xml:space="preserve">hỗn. </w:t>
      </w:r>
      <w:r>
        <w:t xml:space="preserve">Nguôi </w:t>
      </w:r>
      <w:r>
        <w:t xml:space="preserve">cơn </w:t>
      </w:r>
      <w:r>
        <w:t xml:space="preserve">giận. </w:t>
      </w:r>
      <w:r>
        <w:rPr>
          <w:i/>
        </w:rPr>
        <w:t xml:space="preserve">Đối </w:t>
      </w:r>
      <w:r>
        <w:t xml:space="preserve">giận </w:t>
      </w:r>
      <w:r>
        <w:t xml:space="preserve">làm </w:t>
      </w:r>
      <w:r>
        <w:t xml:space="preserve">lành. </w:t>
      </w:r>
      <w:r>
        <w:t xml:space="preserve">Tự </w:t>
      </w:r>
      <w:r>
        <w:t xml:space="preserve">giận </w:t>
      </w:r>
      <w:r>
        <w:t xml:space="preserve">mình. </w:t>
      </w:r>
      <w:r>
        <w:br/>
      </w:r>
      <w:r>
        <w:rPr>
          <w:b/>
        </w:rPr>
        <w:t xml:space="preserve">giận </w:t>
      </w:r>
      <w:r>
        <w:rPr>
          <w:b/>
        </w:rPr>
        <w:t xml:space="preserve">cá </w:t>
      </w:r>
      <w:r>
        <w:rPr>
          <w:b/>
        </w:rPr>
        <w:t xml:space="preserve">chém </w:t>
      </w:r>
      <w:r>
        <w:rPr>
          <w:b/>
        </w:rPr>
        <w:t xml:space="preserve">thớt </w:t>
      </w:r>
      <w:r>
        <w:t xml:space="preserve">Ví </w:t>
      </w:r>
      <w:r>
        <w:t xml:space="preserve">trường </w:t>
      </w:r>
      <w:r>
        <w:t xml:space="preserve">hợp </w:t>
      </w:r>
      <w:r>
        <w:t xml:space="preserve">giận </w:t>
      </w:r>
      <w:r>
        <w:t xml:space="preserve">người </w:t>
      </w:r>
      <w:r>
        <w:t xml:space="preserve">nào </w:t>
      </w:r>
      <w:r>
        <w:t xml:space="preserve">đó </w:t>
      </w:r>
      <w:r>
        <w:t xml:space="preserve">mà </w:t>
      </w:r>
      <w:r>
        <w:t xml:space="preserve">không </w:t>
      </w:r>
      <w:r>
        <w:t xml:space="preserve">làm </w:t>
      </w:r>
      <w:r>
        <w:t xml:space="preserve">gì </w:t>
      </w:r>
      <w:r>
        <w:t xml:space="preserve">được, </w:t>
      </w:r>
      <w:r>
        <w:t xml:space="preserve">bèn </w:t>
      </w:r>
      <w:r>
        <w:t xml:space="preserve">trút </w:t>
      </w:r>
      <w:r>
        <w:t xml:space="preserve">cơn </w:t>
      </w:r>
      <w:r>
        <w:t xml:space="preserve">giận </w:t>
      </w:r>
      <w:r>
        <w:t xml:space="preserve">vào </w:t>
      </w:r>
      <w:r>
        <w:t xml:space="preserve">người </w:t>
      </w:r>
      <w:r>
        <w:t xml:space="preserve">khác. </w:t>
      </w:r>
      <w:r>
        <w:br/>
      </w:r>
      <w:r>
        <w:rPr>
          <w:b/>
        </w:rPr>
        <w:t xml:space="preserve">giận </w:t>
      </w:r>
      <w:r>
        <w:rPr>
          <w:b/>
        </w:rPr>
        <w:t xml:space="preserve">dỗi </w:t>
      </w:r>
      <w:r>
        <w:rPr>
          <w:i/>
        </w:rPr>
        <w:t xml:space="preserve">động từ </w:t>
      </w:r>
      <w:r>
        <w:t xml:space="preserve">Có </w:t>
      </w:r>
      <w:r>
        <w:t xml:space="preserve">điều </w:t>
      </w:r>
      <w:r>
        <w:t xml:space="preserve">giận </w:t>
      </w:r>
      <w:r>
        <w:t xml:space="preserve">và </w:t>
      </w:r>
      <w:r>
        <w:t xml:space="preserve">biểu </w:t>
      </w:r>
      <w:r>
        <w:t xml:space="preserve">lộ </w:t>
      </w:r>
      <w:r>
        <w:t xml:space="preserve">ra </w:t>
      </w:r>
      <w:r>
        <w:t xml:space="preserve">bằng </w:t>
      </w:r>
      <w:r>
        <w:t xml:space="preserve">thái </w:t>
      </w:r>
      <w:r>
        <w:t xml:space="preserve">độ </w:t>
      </w:r>
      <w:r>
        <w:t xml:space="preserve">lạnh </w:t>
      </w:r>
      <w:r>
        <w:t xml:space="preserve">nhạt </w:t>
      </w:r>
      <w:r>
        <w:t xml:space="preserve">không </w:t>
      </w:r>
      <w:r>
        <w:t xml:space="preserve">bình </w:t>
      </w:r>
      <w:r>
        <w:t xml:space="preserve">thường </w:t>
      </w:r>
      <w:r>
        <w:t xml:space="preserve">để </w:t>
      </w:r>
      <w:r>
        <w:t xml:space="preserve">cho </w:t>
      </w:r>
      <w:r>
        <w:t xml:space="preserve">người </w:t>
      </w:r>
      <w:r>
        <w:t xml:space="preserve">ta </w:t>
      </w:r>
      <w:r>
        <w:t xml:space="preserve">biết. </w:t>
      </w:r>
      <w:r>
        <w:t xml:space="preserve">Giận </w:t>
      </w:r>
      <w:r>
        <w:t xml:space="preserve">dỗi, </w:t>
      </w:r>
      <w:r>
        <w:t xml:space="preserve">không </w:t>
      </w:r>
      <w:r>
        <w:rPr>
          <w:i/>
        </w:rPr>
        <w:t xml:space="preserve">nói </w:t>
      </w:r>
      <w:r>
        <w:rPr>
          <w:i/>
        </w:rPr>
        <w:t xml:space="preserve">với </w:t>
      </w:r>
      <w:r>
        <w:t xml:space="preserve">nhau </w:t>
      </w:r>
      <w:r>
        <w:t xml:space="preserve">một </w:t>
      </w:r>
      <w:r>
        <w:t xml:space="preserve">tiếng </w:t>
      </w:r>
      <w:r>
        <w:rPr>
          <w:i/>
        </w:rPr>
        <w:t xml:space="preserve">suốt </w:t>
      </w:r>
      <w:r>
        <w:t xml:space="preserve">bữa </w:t>
      </w:r>
      <w:r>
        <w:rPr>
          <w:i/>
        </w:rPr>
        <w:t xml:space="preserve">ăn. </w:t>
      </w:r>
      <w:r>
        <w:rPr>
          <w:i/>
        </w:rPr>
        <w:t xml:space="preserve">Làm </w:t>
      </w:r>
      <w:r>
        <w:rPr>
          <w:i/>
        </w:rPr>
        <w:t xml:space="preserve">ra </w:t>
      </w:r>
      <w:r>
        <w:rPr>
          <w:i/>
        </w:rPr>
        <w:t xml:space="preserve">uễ </w:t>
      </w:r>
      <w:r>
        <w:t xml:space="preserve">giận </w:t>
      </w:r>
      <w:r>
        <w:t xml:space="preserve">dỗi, </w:t>
      </w:r>
      <w:r>
        <w:t xml:space="preserve">ngồi </w:t>
      </w:r>
      <w:r>
        <w:t xml:space="preserve">quay </w:t>
      </w:r>
      <w:r>
        <w:rPr>
          <w:i/>
        </w:rPr>
        <w:t xml:space="preserve">lưng </w:t>
      </w:r>
      <w:r>
        <w:t xml:space="preserve">uào </w:t>
      </w:r>
      <w:r>
        <w:t xml:space="preserve">nhau. </w:t>
      </w:r>
      <w:r>
        <w:br/>
      </w:r>
      <w:r>
        <w:rPr>
          <w:b/>
        </w:rPr>
        <w:t xml:space="preserve">giận </w:t>
      </w:r>
      <w:r>
        <w:rPr>
          <w:b/>
        </w:rPr>
        <w:t xml:space="preserve">dữ </w:t>
      </w:r>
      <w:r>
        <w:rPr>
          <w:i/>
        </w:rPr>
        <w:t xml:space="preserve">tính từ </w:t>
      </w:r>
      <w:r>
        <w:t xml:space="preserve">Tỏ </w:t>
      </w:r>
      <w:r>
        <w:t xml:space="preserve">ra </w:t>
      </w:r>
      <w:r>
        <w:t xml:space="preserve">giận </w:t>
      </w:r>
      <w:r>
        <w:t xml:space="preserve">lắm, </w:t>
      </w:r>
      <w:r>
        <w:t xml:space="preserve">một </w:t>
      </w:r>
      <w:r>
        <w:t xml:space="preserve">cách </w:t>
      </w:r>
      <w:r>
        <w:t xml:space="preserve">đáng </w:t>
      </w:r>
      <w:r>
        <w:t xml:space="preserve">sợ. </w:t>
      </w:r>
      <w:r>
        <w:rPr>
          <w:i/>
        </w:rPr>
        <w:t xml:space="preserve">Cái </w:t>
      </w:r>
      <w:r>
        <w:rPr>
          <w:i/>
        </w:rPr>
        <w:t xml:space="preserve">nhìn </w:t>
      </w:r>
      <w:r>
        <w:rPr>
          <w:i/>
        </w:rPr>
        <w:t xml:space="preserve">giận </w:t>
      </w:r>
      <w:r>
        <w:rPr>
          <w:i/>
        </w:rPr>
        <w:t xml:space="preserve">dữ. </w:t>
      </w:r>
      <w:r>
        <w:rPr>
          <w:i/>
        </w:rPr>
        <w:t xml:space="preserve">Giận </w:t>
      </w:r>
      <w:r>
        <w:rPr>
          <w:i/>
        </w:rPr>
        <w:t xml:space="preserve">dữ </w:t>
      </w:r>
      <w:r>
        <w:rPr>
          <w:i/>
        </w:rPr>
        <w:t xml:space="preserve">quát </w:t>
      </w:r>
      <w:r>
        <w:rPr>
          <w:i/>
        </w:rPr>
        <w:t xml:space="preserve">ầm </w:t>
      </w:r>
      <w:r>
        <w:t xml:space="preserve">lên. </w:t>
      </w:r>
      <w:r>
        <w:br/>
      </w:r>
      <w:r>
        <w:rPr>
          <w:b/>
        </w:rPr>
        <w:t xml:space="preserve">giận </w:t>
      </w:r>
      <w:r>
        <w:rPr>
          <w:b/>
        </w:rPr>
        <w:t xml:space="preserve">hờn </w:t>
      </w:r>
      <w:r>
        <w:rPr>
          <w:i/>
        </w:rPr>
        <w:t xml:space="preserve">động từ </w:t>
      </w:r>
      <w:r>
        <w:t xml:space="preserve">Có </w:t>
      </w:r>
      <w:r>
        <w:t xml:space="preserve">điều </w:t>
      </w:r>
      <w:r>
        <w:t xml:space="preserve">giận </w:t>
      </w:r>
      <w:r>
        <w:t xml:space="preserve">mà </w:t>
      </w:r>
      <w:r>
        <w:t xml:space="preserve">để </w:t>
      </w:r>
      <w:r>
        <w:t xml:space="preserve">trong </w:t>
      </w:r>
      <w:r>
        <w:t xml:space="preserve">lòng </w:t>
      </w:r>
      <w:r>
        <w:t xml:space="preserve">không </w:t>
      </w:r>
      <w:r>
        <w:t xml:space="preserve">nói </w:t>
      </w:r>
      <w:r>
        <w:t xml:space="preserve">ra, </w:t>
      </w:r>
      <w:r>
        <w:t xml:space="preserve">nhưng </w:t>
      </w:r>
      <w:r>
        <w:t xml:space="preserve">lại </w:t>
      </w:r>
      <w:r>
        <w:t xml:space="preserve">muốn </w:t>
      </w:r>
      <w:r>
        <w:t xml:space="preserve">cho </w:t>
      </w:r>
      <w:r>
        <w:t xml:space="preserve">người </w:t>
      </w:r>
      <w:r>
        <w:t xml:space="preserve">ta </w:t>
      </w:r>
      <w:r>
        <w:t xml:space="preserve">phải </w:t>
      </w:r>
      <w:r>
        <w:t xml:space="preserve">biết. </w:t>
      </w:r>
      <w:r>
        <w:br/>
      </w:r>
      <w:r>
        <w:rPr>
          <w:b/>
        </w:rPr>
        <w:t xml:space="preserve">giận </w:t>
      </w:r>
      <w:r>
        <w:rPr>
          <w:b/>
        </w:rPr>
        <w:t xml:space="preserve">lẫy </w:t>
      </w:r>
      <w:r>
        <w:rPr>
          <w:i/>
        </w:rPr>
        <w:t xml:space="preserve">động từ </w:t>
      </w:r>
      <w:r>
        <w:t xml:space="preserve">(phương ngữ). </w:t>
      </w:r>
      <w:r>
        <w:rPr>
          <w:i/>
        </w:rPr>
        <w:t xml:space="preserve">Giận </w:t>
      </w:r>
      <w:r>
        <w:rPr>
          <w:i/>
        </w:rPr>
        <w:t xml:space="preserve">dỗi. </w:t>
      </w:r>
      <w:r>
        <w:br/>
      </w:r>
      <w:r>
        <w:rPr>
          <w:b/>
        </w:rPr>
        <w:t xml:space="preserve">giấp </w:t>
      </w:r>
      <w:r>
        <w:rPr>
          <w:i/>
        </w:rPr>
        <w:t xml:space="preserve">cũng nói </w:t>
      </w:r>
      <w:r>
        <w:t xml:space="preserve">giấp </w:t>
      </w:r>
      <w:r>
        <w:t xml:space="preserve">cá </w:t>
      </w:r>
      <w:r>
        <w:t xml:space="preserve">(phương ngữ). </w:t>
      </w:r>
      <w:r>
        <w:t xml:space="preserve">xem </w:t>
      </w:r>
      <w:r>
        <w:t xml:space="preserve">diếp </w:t>
      </w:r>
      <w:r>
        <w:t xml:space="preserve">cá. </w:t>
      </w:r>
      <w:r>
        <w:br/>
      </w:r>
      <w:r>
        <w:rPr>
          <w:b/>
        </w:rPr>
        <w:t xml:space="preserve">giập </w:t>
      </w:r>
      <w:r>
        <w:rPr>
          <w:i/>
        </w:rPr>
        <w:t xml:space="preserve">động từ </w:t>
      </w:r>
      <w:r>
        <w:t xml:space="preserve">(Vật </w:t>
      </w:r>
      <w:r>
        <w:t xml:space="preserve">tương </w:t>
      </w:r>
      <w:r>
        <w:t xml:space="preserve">đối </w:t>
      </w:r>
      <w:r>
        <w:t xml:space="preserve">mềm) </w:t>
      </w:r>
      <w:r>
        <w:t xml:space="preserve">bị </w:t>
      </w:r>
      <w:r>
        <w:t xml:space="preserve">bẹp </w:t>
      </w:r>
      <w:r>
        <w:t xml:space="preserve">hoặc </w:t>
      </w:r>
      <w:r>
        <w:t xml:space="preserve">nứt </w:t>
      </w:r>
      <w:r>
        <w:t xml:space="preserve">ra, </w:t>
      </w:r>
      <w:r>
        <w:t xml:space="preserve">do </w:t>
      </w:r>
      <w:r>
        <w:t xml:space="preserve">tác </w:t>
      </w:r>
      <w:r>
        <w:t xml:space="preserve">động </w:t>
      </w:r>
      <w:r>
        <w:t xml:space="preserve">của </w:t>
      </w:r>
      <w:r>
        <w:t xml:space="preserve">lực </w:t>
      </w:r>
      <w:r>
        <w:t xml:space="preserve">ép. </w:t>
      </w:r>
      <w:r>
        <w:t xml:space="preserve">Trứng </w:t>
      </w:r>
      <w:r>
        <w:rPr>
          <w:i/>
        </w:rPr>
        <w:t xml:space="preserve">giập. </w:t>
      </w:r>
      <w:r>
        <w:t xml:space="preserve">Nhai </w:t>
      </w:r>
      <w:r>
        <w:rPr>
          <w:i/>
        </w:rPr>
        <w:t xml:space="preserve">chưa </w:t>
      </w:r>
      <w:r>
        <w:rPr>
          <w:i/>
        </w:rPr>
        <w:t xml:space="preserve">giập </w:t>
      </w:r>
      <w:r>
        <w:t xml:space="preserve">miếng </w:t>
      </w:r>
      <w:r>
        <w:rPr>
          <w:i/>
        </w:rPr>
        <w:t xml:space="preserve">trâu </w:t>
      </w:r>
      <w:r>
        <w:t xml:space="preserve">(ví </w:t>
      </w:r>
      <w:r>
        <w:t xml:space="preserve">trong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rất </w:t>
      </w:r>
      <w:r>
        <w:t xml:space="preserve">ngắn). </w:t>
      </w:r>
      <w:r>
        <w:t xml:space="preserve">Đánh </w:t>
      </w:r>
      <w:r>
        <w:t xml:space="preserve">rắn </w:t>
      </w:r>
      <w:r>
        <w:t xml:space="preserve">phái </w:t>
      </w:r>
      <w:r>
        <w:t xml:space="preserve">đánh </w:t>
      </w:r>
      <w:r>
        <w:t xml:space="preserve">giập </w:t>
      </w:r>
      <w:r>
        <w:rPr>
          <w:i/>
        </w:rPr>
        <w:t xml:space="preserve">đầu </w:t>
      </w:r>
      <w:r>
        <w:t xml:space="preserve">(tục ngữ). </w:t>
      </w:r>
      <w:r>
        <w:br/>
      </w:r>
      <w:r>
        <w:rPr>
          <w:b/>
        </w:rPr>
        <w:t xml:space="preserve">giập </w:t>
      </w:r>
      <w:r>
        <w:rPr>
          <w:b/>
        </w:rPr>
        <w:t xml:space="preserve">giạp </w:t>
      </w:r>
      <w:r>
        <w:rPr>
          <w:i/>
        </w:rPr>
        <w:t xml:space="preserve">động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đại từ). </w:t>
      </w:r>
      <w:r>
        <w:rPr>
          <w:b/>
        </w:rPr>
        <w:t xml:space="preserve">1 </w:t>
      </w:r>
      <w:r>
        <w:t xml:space="preserve">Hơi </w:t>
      </w:r>
      <w:r>
        <w:t xml:space="preserve">giập. </w:t>
      </w:r>
      <w:r>
        <w:t xml:space="preserve">Nhai </w:t>
      </w:r>
      <w:r>
        <w:rPr>
          <w:i/>
        </w:rPr>
        <w:t xml:space="preserve">giập </w:t>
      </w:r>
      <w:r>
        <w:rPr>
          <w:i/>
        </w:rPr>
        <w:t xml:space="preserve">giạp. </w:t>
      </w:r>
      <w:r>
        <w:rPr>
          <w:b/>
        </w:rPr>
        <w:t xml:space="preserve">2 </w:t>
      </w:r>
      <w:r>
        <w:t xml:space="preserve">(kng,). </w:t>
      </w:r>
      <w:r>
        <w:t xml:space="preserve">(Làm </w:t>
      </w:r>
      <w:r>
        <w:t xml:space="preserve">việc </w:t>
      </w:r>
      <w:r>
        <w:t xml:space="preserve">gì) </w:t>
      </w:r>
      <w:r>
        <w:t xml:space="preserve">chỉ </w:t>
      </w:r>
      <w:r>
        <w:t xml:space="preserve">mới </w:t>
      </w:r>
      <w:r>
        <w:t xml:space="preserve">sơ </w:t>
      </w:r>
      <w:r>
        <w:t xml:space="preserve">bộ </w:t>
      </w:r>
      <w:r>
        <w:t xml:space="preserve">đạt </w:t>
      </w:r>
      <w:r>
        <w:t xml:space="preserve">được </w:t>
      </w:r>
      <w:r>
        <w:t xml:space="preserve">mức </w:t>
      </w:r>
      <w:r>
        <w:t xml:space="preserve">nào </w:t>
      </w:r>
      <w:r>
        <w:t xml:space="preserve">đó. </w:t>
      </w:r>
      <w:r>
        <w:t xml:space="preserve">Mới </w:t>
      </w:r>
      <w:r>
        <w:t xml:space="preserve">tính </w:t>
      </w:r>
      <w:r>
        <w:t xml:space="preserve">toán </w:t>
      </w:r>
      <w:r>
        <w:rPr>
          <w:i/>
        </w:rPr>
        <w:t xml:space="preserve">giập </w:t>
      </w:r>
      <w:r>
        <w:rPr>
          <w:i/>
        </w:rPr>
        <w:t xml:space="preserve">giạp </w:t>
      </w:r>
      <w:r>
        <w:t xml:space="preserve">thôi. </w:t>
      </w:r>
      <w:r>
        <w:t xml:space="preserve">Công </w:t>
      </w:r>
      <w:r>
        <w:t xml:space="preserve">uiệc </w:t>
      </w:r>
      <w:r>
        <w:t xml:space="preserve">mới </w:t>
      </w:r>
      <w:r>
        <w:t xml:space="preserve">chỉ </w:t>
      </w:r>
      <w:r>
        <w:rPr>
          <w:i/>
        </w:rPr>
        <w:t xml:space="preserve">bàn </w:t>
      </w:r>
      <w:r>
        <w:t xml:space="preserve">giập </w:t>
      </w:r>
      <w:r>
        <w:t xml:space="preserve">giạp. </w:t>
      </w:r>
      <w:r>
        <w:br/>
      </w:r>
      <w:r>
        <w:rPr>
          <w:b/>
        </w:rPr>
        <w:t xml:space="preserve">giập </w:t>
      </w:r>
      <w:r>
        <w:rPr>
          <w:b/>
        </w:rPr>
        <w:t xml:space="preserve">giờn </w:t>
      </w:r>
      <w:r>
        <w:rPr>
          <w:b/>
        </w:rPr>
        <w:t xml:space="preserve">(cũ). </w:t>
      </w:r>
      <w:r>
        <w:rPr>
          <w:i/>
        </w:rPr>
        <w:t xml:space="preserve">xem </w:t>
      </w:r>
      <w:r>
        <w:rPr>
          <w:i/>
        </w:rPr>
        <w:t xml:space="preserve">dập </w:t>
      </w:r>
      <w:r>
        <w:rPr>
          <w:i/>
        </w:rPr>
        <w:t xml:space="preserve">dờn. </w:t>
      </w:r>
      <w:r>
        <w:br/>
      </w:r>
      <w:r>
        <w:rPr>
          <w:b/>
        </w:rPr>
        <w:t xml:space="preserve">giật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rời </w:t>
      </w:r>
      <w:r>
        <w:t xml:space="preserve">ra, </w:t>
      </w:r>
      <w:r>
        <w:t xml:space="preserve">cho </w:t>
      </w:r>
      <w:r>
        <w:t xml:space="preserve">di </w:t>
      </w:r>
      <w:r>
        <w:t xml:space="preserve">chuyển </w:t>
      </w:r>
      <w:r>
        <w:t xml:space="preserve">một </w:t>
      </w:r>
      <w:r>
        <w:t xml:space="preserve">quãng </w:t>
      </w:r>
      <w:r>
        <w:t xml:space="preserve">ngắn </w:t>
      </w:r>
      <w:r>
        <w:t xml:space="preserve">bằng </w:t>
      </w:r>
      <w:r>
        <w:t xml:space="preserve">một </w:t>
      </w:r>
      <w:r>
        <w:t xml:space="preserve">động </w:t>
      </w:r>
      <w:r>
        <w:t xml:space="preserve">tác </w:t>
      </w:r>
      <w:r>
        <w:t xml:space="preserve">nhanh </w:t>
      </w:r>
      <w:r>
        <w:t xml:space="preserve">gọn. </w:t>
      </w:r>
      <w:r>
        <w:rPr>
          <w:i/>
        </w:rPr>
        <w:t xml:space="preserve">Giật </w:t>
      </w:r>
      <w:r>
        <w:rPr>
          <w:i/>
        </w:rPr>
        <w:t xml:space="preserve">cái </w:t>
      </w:r>
      <w:r>
        <w:rPr>
          <w:i/>
        </w:rPr>
        <w:t xml:space="preserve">mặt </w:t>
      </w:r>
      <w:r>
        <w:t xml:space="preserve">nạ. </w:t>
      </w:r>
      <w:r>
        <w:t xml:space="preserve">Giật </w:t>
      </w:r>
      <w:r>
        <w:rPr>
          <w:i/>
        </w:rPr>
        <w:t xml:space="preserve">chuông </w:t>
      </w:r>
      <w:r>
        <w:t xml:space="preserve">(giật </w:t>
      </w:r>
      <w:r>
        <w:t xml:space="preserve">dây </w:t>
      </w:r>
      <w:r>
        <w:t xml:space="preserve">chuông). </w:t>
      </w:r>
      <w:r>
        <w:rPr>
          <w:i/>
        </w:rPr>
        <w:t xml:space="preserve">Giật </w:t>
      </w:r>
      <w:r>
        <w:rPr>
          <w:i/>
        </w:rPr>
        <w:t xml:space="preserve">mìn </w:t>
      </w:r>
      <w:r>
        <w:t xml:space="preserve">(giật </w:t>
      </w:r>
      <w:r>
        <w:t xml:space="preserve">dây </w:t>
      </w:r>
      <w:r>
        <w:t xml:space="preserve">làm </w:t>
      </w:r>
      <w:r>
        <w:t xml:space="preserve">nổ </w:t>
      </w:r>
      <w:r>
        <w:t xml:space="preserve">mìn). </w:t>
      </w:r>
      <w:r>
        <w:rPr>
          <w:b/>
        </w:rPr>
        <w:t xml:space="preserve">2 </w:t>
      </w:r>
      <w:r>
        <w:t xml:space="preserve">(Hiện </w:t>
      </w:r>
      <w:r>
        <w:t xml:space="preserve">tượng) </w:t>
      </w:r>
      <w:r>
        <w:t xml:space="preserve">chuyển </w:t>
      </w:r>
      <w:r>
        <w:t xml:space="preserve">động </w:t>
      </w:r>
      <w:r>
        <w:t xml:space="preserve">đột </w:t>
      </w:r>
      <w:r>
        <w:t xml:space="preserve">ngột </w:t>
      </w:r>
      <w:r>
        <w:t xml:space="preserve">một </w:t>
      </w:r>
      <w:r>
        <w:t xml:space="preserve">cái </w:t>
      </w:r>
      <w:r>
        <w:t xml:space="preserve">rồi </w:t>
      </w:r>
      <w:r>
        <w:t xml:space="preserve">trở </w:t>
      </w:r>
      <w:r>
        <w:t xml:space="preserve">lại </w:t>
      </w:r>
      <w:r>
        <w:t xml:space="preserve">ngay </w:t>
      </w:r>
      <w:r>
        <w:t xml:space="preserve">vị </w:t>
      </w:r>
      <w:r>
        <w:t xml:space="preserve">trí </w:t>
      </w:r>
      <w:r>
        <w:t xml:space="preserve">cũ. </w:t>
      </w:r>
      <w:r>
        <w:rPr>
          <w:i/>
        </w:rPr>
        <w:t xml:space="preserve">Tàu </w:t>
      </w:r>
      <w:r>
        <w:t xml:space="preserve">giật </w:t>
      </w:r>
      <w:r>
        <w:rPr>
          <w:i/>
        </w:rPr>
        <w:t xml:space="preserve">mạnh </w:t>
      </w:r>
      <w:r>
        <w:t xml:space="preserve">rồi </w:t>
      </w:r>
      <w:r>
        <w:rPr>
          <w:i/>
        </w:rPr>
        <w:t xml:space="preserve">từ </w:t>
      </w:r>
      <w:r>
        <w:rPr>
          <w:i/>
        </w:rPr>
        <w:t xml:space="preserve">từ </w:t>
      </w:r>
      <w:r>
        <w:rPr>
          <w:i/>
        </w:rPr>
        <w:t xml:space="preserve">chuyển </w:t>
      </w:r>
      <w:r>
        <w:rPr>
          <w:i/>
        </w:rPr>
        <w:t xml:space="preserve">bánh. </w:t>
      </w:r>
      <w:r>
        <w:t xml:space="preserve">Tiếng </w:t>
      </w:r>
      <w:r>
        <w:t xml:space="preserve">sấm </w:t>
      </w:r>
      <w:r>
        <w:rPr>
          <w:i/>
        </w:rPr>
        <w:t xml:space="preserve">làm </w:t>
      </w:r>
      <w:r>
        <w:rPr>
          <w:i/>
        </w:rPr>
        <w:t xml:space="preserve">giật </w:t>
      </w:r>
      <w:r>
        <w:rPr>
          <w:i/>
        </w:rPr>
        <w:t xml:space="preserve">nấy </w:t>
      </w:r>
      <w:r>
        <w:rPr>
          <w:i/>
        </w:rPr>
        <w:t xml:space="preserve">mình. </w:t>
      </w:r>
      <w:r>
        <w:rPr>
          <w:i/>
        </w:rPr>
        <w:t xml:space="preserve">Bệnh </w:t>
      </w:r>
      <w:r>
        <w:rPr>
          <w:i/>
        </w:rPr>
        <w:t xml:space="preserve">nhân </w:t>
      </w:r>
      <w:r>
        <w:rPr>
          <w:i/>
        </w:rPr>
        <w:t xml:space="preserve">lên </w:t>
      </w:r>
      <w:r>
        <w:rPr>
          <w:i/>
        </w:rPr>
        <w:t xml:space="preserve">cơn </w:t>
      </w:r>
      <w:r>
        <w:rPr>
          <w:i/>
        </w:rPr>
        <w:t xml:space="preserve">giật. </w:t>
      </w:r>
      <w:r>
        <w:t xml:space="preserve">Bị </w:t>
      </w:r>
      <w:r>
        <w:rPr>
          <w:i/>
        </w:rPr>
        <w:t xml:space="preserve">điện </w:t>
      </w:r>
      <w:r>
        <w:rPr>
          <w:i/>
        </w:rPr>
        <w:t xml:space="preserve">giật. </w:t>
      </w:r>
      <w:r>
        <w:rPr>
          <w:b/>
        </w:rPr>
        <w:t xml:space="preserve">3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(Hiện </w:t>
      </w:r>
      <w:r>
        <w:t xml:space="preserve">tượng) </w:t>
      </w:r>
      <w:r>
        <w:t xml:space="preserve">diễn </w:t>
      </w:r>
      <w:r>
        <w:t xml:space="preserve">ra </w:t>
      </w:r>
      <w:r>
        <w:t xml:space="preserve">đột </w:t>
      </w:r>
      <w:r>
        <w:t xml:space="preserve">ngột, </w:t>
      </w:r>
      <w:r>
        <w:t xml:space="preserve">mạnh </w:t>
      </w:r>
      <w:r>
        <w:t xml:space="preserve">mẽ </w:t>
      </w:r>
      <w:r>
        <w:t xml:space="preserve">và </w:t>
      </w:r>
      <w:r>
        <w:t xml:space="preserve">rất </w:t>
      </w:r>
      <w:r>
        <w:t xml:space="preserve">nhanh </w:t>
      </w:r>
      <w:r>
        <w:t xml:space="preserve">gọn. </w:t>
      </w:r>
      <w:r>
        <w:rPr>
          <w:i/>
        </w:rPr>
        <w:t xml:space="preserve">Gió </w:t>
      </w:r>
      <w:r>
        <w:rPr>
          <w:i/>
        </w:rPr>
        <w:t xml:space="preserve">giật </w:t>
      </w:r>
      <w:r>
        <w:rPr>
          <w:i/>
        </w:rPr>
        <w:t xml:space="preserve">từng </w:t>
      </w:r>
      <w:r>
        <w:rPr>
          <w:i/>
        </w:rPr>
        <w:t xml:space="preserve">hồi. </w:t>
      </w:r>
      <w:r>
        <w:t xml:space="preserve">Chớp </w:t>
      </w:r>
      <w:r>
        <w:t xml:space="preserve">giật. </w:t>
      </w:r>
      <w:r>
        <w:rPr>
          <w:i/>
        </w:rPr>
        <w:t xml:space="preserve">Gọi </w:t>
      </w:r>
      <w:r>
        <w:t xml:space="preserve">giật </w:t>
      </w:r>
      <w:r>
        <w:t xml:space="preserve">lại. </w:t>
      </w:r>
      <w:r>
        <w:rPr>
          <w:b/>
        </w:rPr>
        <w:t xml:space="preserve">3 </w:t>
      </w:r>
      <w:r>
        <w:t xml:space="preserve">Lấy </w:t>
      </w:r>
      <w:r>
        <w:t xml:space="preserve">về </w:t>
      </w:r>
      <w:r>
        <w:t xml:space="preserve">mình </w:t>
      </w:r>
      <w:r>
        <w:t xml:space="preserve">bằng </w:t>
      </w:r>
      <w:r>
        <w:t xml:space="preserve">động </w:t>
      </w:r>
      <w:r>
        <w:t xml:space="preserve">tác </w:t>
      </w:r>
      <w:r>
        <w:t xml:space="preserve">đột </w:t>
      </w:r>
      <w:r>
        <w:t xml:space="preserve">ngột, </w:t>
      </w:r>
      <w:r>
        <w:t xml:space="preserve">mạnh, </w:t>
      </w:r>
      <w:r>
        <w:t xml:space="preserve">nhanh, </w:t>
      </w:r>
      <w:r>
        <w:t xml:space="preserve">gọn. </w:t>
      </w:r>
      <w:r>
        <w:t xml:space="preserve">Bị </w:t>
      </w:r>
      <w:r>
        <w:rPr>
          <w:i/>
        </w:rPr>
        <w:t xml:space="preserve">lưu </w:t>
      </w:r>
      <w:r>
        <w:t xml:space="preserve">manh </w:t>
      </w:r>
      <w:r>
        <w:rPr>
          <w:i/>
        </w:rPr>
        <w:t xml:space="preserve">giật </w:t>
      </w:r>
      <w:r>
        <w:rPr>
          <w:i/>
        </w:rPr>
        <w:t xml:space="preserve">uí. </w:t>
      </w:r>
      <w:r>
        <w:rPr>
          <w:i/>
        </w:rPr>
        <w:t xml:space="preserve">Giật </w:t>
      </w:r>
      <w:r>
        <w:rPr>
          <w:i/>
        </w:rPr>
        <w:t xml:space="preserve">lấy </w:t>
      </w:r>
      <w:r>
        <w:rPr>
          <w:i/>
        </w:rPr>
        <w:t xml:space="preserve">súng </w:t>
      </w:r>
      <w:r>
        <w:rPr>
          <w:i/>
        </w:rPr>
        <w:t xml:space="preserve">trên </w:t>
      </w:r>
      <w:r>
        <w:rPr>
          <w:i/>
        </w:rPr>
        <w:t xml:space="preserve">tay </w:t>
      </w:r>
      <w:r>
        <w:rPr>
          <w:i/>
        </w:rPr>
        <w:t xml:space="preserve">kẻ </w:t>
      </w:r>
      <w:r>
        <w:rPr>
          <w:i/>
        </w:rPr>
        <w:t xml:space="preserve">cướp. </w:t>
      </w:r>
      <w:r>
        <w:rPr>
          <w:b/>
        </w:rPr>
        <w:t xml:space="preserve">5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Giành </w:t>
      </w:r>
      <w:r>
        <w:t xml:space="preserve">lấy </w:t>
      </w:r>
      <w:r>
        <w:t xml:space="preserve">được. </w:t>
      </w:r>
      <w:r>
        <w:t xml:space="preserve">về </w:t>
      </w:r>
      <w:r>
        <w:t xml:space="preserve">cho </w:t>
      </w:r>
      <w:r>
        <w:t xml:space="preserve">mình </w:t>
      </w:r>
      <w:r>
        <w:t xml:space="preserve">bằng </w:t>
      </w:r>
      <w:r>
        <w:t xml:space="preserve">sự </w:t>
      </w:r>
      <w:r>
        <w:t xml:space="preserve">nỗ </w:t>
      </w:r>
      <w:r>
        <w:t xml:space="preserve">lực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giải </w:t>
      </w:r>
      <w:r>
        <w:t xml:space="preserve">thưởng). </w:t>
      </w:r>
      <w:r>
        <w:t xml:space="preserve">Giật </w:t>
      </w:r>
      <w:r>
        <w:rPr>
          <w:i/>
        </w:rPr>
        <w:t xml:space="preserve">giải </w:t>
      </w:r>
      <w:r>
        <w:rPr>
          <w:i/>
        </w:rPr>
        <w:t xml:space="preserve">nhất. </w:t>
      </w:r>
      <w:r>
        <w:rPr>
          <w:i/>
        </w:rPr>
        <w:t xml:space="preserve">Giật </w:t>
      </w:r>
      <w:r>
        <w:t xml:space="preserve">cờ </w:t>
      </w:r>
      <w:r>
        <w:rPr>
          <w:i/>
        </w:rPr>
        <w:t xml:space="preserve">thì. </w:t>
      </w:r>
      <w:r>
        <w:rPr>
          <w:i/>
        </w:rPr>
        <w:t xml:space="preserve">đua. </w:t>
      </w:r>
      <w:r>
        <w:rPr>
          <w:b/>
        </w:rPr>
        <w:t xml:space="preserve">6 </w:t>
      </w:r>
      <w:r>
        <w:t xml:space="preserve">(khẩu ngữ). </w:t>
      </w:r>
      <w:r>
        <w:t xml:space="preserve">Vay </w:t>
      </w:r>
      <w:r>
        <w:t xml:space="preserve">trong </w:t>
      </w:r>
      <w:r>
        <w:t xml:space="preserve">thời </w:t>
      </w:r>
      <w:r>
        <w:t xml:space="preserve">hạn </w:t>
      </w:r>
      <w:r>
        <w:t xml:space="preserve">rất </w:t>
      </w:r>
      <w:r>
        <w:t xml:space="preserve">ngắn. </w:t>
      </w:r>
      <w:r>
        <w:rPr>
          <w:i/>
        </w:rPr>
        <w:t xml:space="preserve">Giật </w:t>
      </w:r>
      <w:r>
        <w:rPr>
          <w:i/>
        </w:rPr>
        <w:t xml:space="preserve">tạm </w:t>
      </w:r>
      <w:r>
        <w:rPr>
          <w:i/>
        </w:rPr>
        <w:t xml:space="preserve">mấy </w:t>
      </w:r>
      <w:r>
        <w:rPr>
          <w:i/>
        </w:rPr>
        <w:t xml:space="preserve">chục. </w:t>
      </w:r>
      <w:r>
        <w:rPr>
          <w:i/>
        </w:rPr>
        <w:t xml:space="preserve">Giật </w:t>
      </w:r>
      <w:r>
        <w:t xml:space="preserve">nóng </w:t>
      </w:r>
      <w:r>
        <w:rPr>
          <w:i/>
        </w:rPr>
        <w:t xml:space="preserve">tt </w:t>
      </w:r>
      <w:r>
        <w:t xml:space="preserve">tiền. </w:t>
      </w:r>
      <w:r>
        <w:br/>
      </w:r>
      <w:r>
        <w:rPr>
          <w:b/>
        </w:rPr>
        <w:t xml:space="preserve">giật </w:t>
      </w:r>
      <w:r>
        <w:rPr>
          <w:b/>
        </w:rPr>
        <w:t xml:space="preserve">cánh </w:t>
      </w:r>
      <w:r>
        <w:rPr>
          <w:b/>
        </w:rPr>
        <w:t xml:space="preserve">khuỷu </w:t>
      </w:r>
      <w:r>
        <w:rPr>
          <w:i/>
        </w:rPr>
        <w:t xml:space="preserve">xem </w:t>
      </w:r>
      <w:r>
        <w:t xml:space="preserve">trói </w:t>
      </w:r>
      <w:r>
        <w:t xml:space="preserve">giật </w:t>
      </w:r>
      <w:r>
        <w:rPr>
          <w:i/>
        </w:rPr>
        <w:t xml:space="preserve">cánh </w:t>
      </w:r>
      <w:r>
        <w:rPr>
          <w:i/>
        </w:rPr>
        <w:t xml:space="preserve">khuỷu. </w:t>
      </w:r>
      <w:r>
        <w:br/>
      </w:r>
      <w:r>
        <w:rPr>
          <w:b/>
        </w:rPr>
        <w:t xml:space="preserve">giật </w:t>
      </w:r>
      <w:r>
        <w:rPr>
          <w:b/>
        </w:rPr>
        <w:t xml:space="preserve">cục </w:t>
      </w:r>
      <w:r>
        <w:rPr>
          <w:i/>
        </w:rPr>
        <w:t xml:space="preserve">động từ </w:t>
      </w:r>
      <w:r>
        <w:t xml:space="preserve">(khẩu ngữ). </w:t>
      </w:r>
      <w:r>
        <w:t xml:space="preserve">Ngừng </w:t>
      </w:r>
      <w:r>
        <w:t xml:space="preserve">lại </w:t>
      </w:r>
      <w:r>
        <w:t xml:space="preserve">đột </w:t>
      </w:r>
      <w:r>
        <w:t xml:space="preserve">ngột </w:t>
      </w:r>
      <w:r>
        <w:t xml:space="preserve">như </w:t>
      </w:r>
      <w:r>
        <w:t xml:space="preserve">bị </w:t>
      </w:r>
      <w:r>
        <w:t xml:space="preserve">kéo </w:t>
      </w:r>
      <w:r>
        <w:t xml:space="preserve">ngược </w:t>
      </w:r>
      <w:r>
        <w:t xml:space="preserve">lại, </w:t>
      </w:r>
      <w:r>
        <w:t xml:space="preserve">giữa </w:t>
      </w:r>
      <w:r>
        <w:t xml:space="preserve">lúc </w:t>
      </w:r>
      <w:r>
        <w:t xml:space="preserve">đang </w:t>
      </w:r>
      <w:r>
        <w:t xml:space="preserve">chuyển </w:t>
      </w:r>
      <w:r>
        <w:t xml:space="preserve">động </w:t>
      </w:r>
      <w:r>
        <w:t xml:space="preserve">đều </w:t>
      </w:r>
      <w:r>
        <w:t xml:space="preserve">đều, </w:t>
      </w:r>
      <w:r>
        <w:t xml:space="preserve">bình </w:t>
      </w:r>
      <w:r>
        <w:t xml:space="preserve">thường. </w:t>
      </w:r>
      <w:r>
        <w:t xml:space="preserve">Xe </w:t>
      </w:r>
      <w:r>
        <w:rPr>
          <w:i/>
        </w:rPr>
        <w:t xml:space="preserve">giật </w:t>
      </w:r>
      <w:r>
        <w:rPr>
          <w:i/>
        </w:rPr>
        <w:t xml:space="preserve">cục, </w:t>
      </w:r>
      <w:r>
        <w:rPr>
          <w:i/>
        </w:rPr>
        <w:t xml:space="preserve">người </w:t>
      </w:r>
      <w:r>
        <w:rPr>
          <w:i/>
        </w:rPr>
        <w:t xml:space="preserve">trên </w:t>
      </w:r>
      <w:r>
        <w:rPr>
          <w:i/>
        </w:rPr>
        <w:t xml:space="preserve">xe </w:t>
      </w:r>
      <w:r>
        <w:rPr>
          <w:i/>
        </w:rPr>
        <w:t xml:space="preserve">xô </w:t>
      </w:r>
      <w:r>
        <w:rPr>
          <w:i/>
        </w:rPr>
        <w:t xml:space="preserve">uào </w:t>
      </w:r>
      <w:r>
        <w:rPr>
          <w:i/>
        </w:rPr>
        <w:t xml:space="preserve">nhau. </w:t>
      </w:r>
      <w:r>
        <w:rPr>
          <w:i/>
        </w:rPr>
        <w:t xml:space="preserve">Tiếng </w:t>
      </w:r>
      <w:r>
        <w:rPr>
          <w:i/>
        </w:rPr>
        <w:t xml:space="preserve">trống </w:t>
      </w:r>
      <w:r>
        <w:rPr>
          <w:i/>
        </w:rPr>
        <w:t xml:space="preserve">giật </w:t>
      </w:r>
      <w:r>
        <w:rPr>
          <w:i/>
        </w:rPr>
        <w:t xml:space="preserve">cục </w:t>
      </w:r>
      <w:r>
        <w:t xml:space="preserve">(bóng (nghĩa bóng)). </w:t>
      </w:r>
      <w:r>
        <w:br/>
      </w:r>
      <w:r>
        <w:rPr>
          <w:b/>
        </w:rPr>
        <w:t xml:space="preserve">giật </w:t>
      </w:r>
      <w:r>
        <w:rPr>
          <w:b/>
        </w:rPr>
        <w:t xml:space="preserve">dây </w:t>
      </w:r>
      <w:r>
        <w:rPr>
          <w:i/>
        </w:rPr>
        <w:t xml:space="preserve">động từ </w:t>
      </w:r>
      <w:r>
        <w:t xml:space="preserve">Ngầm </w:t>
      </w:r>
      <w:r>
        <w:t xml:space="preserve">sai </w:t>
      </w:r>
      <w:r>
        <w:t xml:space="preserve">khiến </w:t>
      </w:r>
      <w:r>
        <w:t xml:space="preserve">hoặc </w:t>
      </w:r>
      <w:r>
        <w:t xml:space="preserve">xúi </w:t>
      </w:r>
      <w:r>
        <w:t xml:space="preserve">giục </w:t>
      </w:r>
      <w:r>
        <w:t xml:space="preserve">làm </w:t>
      </w:r>
      <w:r>
        <w:t xml:space="preserve">điều </w:t>
      </w:r>
      <w:r>
        <w:t xml:space="preserve">sai </w:t>
      </w:r>
      <w:r>
        <w:t xml:space="preserve">trái. </w:t>
      </w:r>
      <w:r>
        <w:t xml:space="preserve">Bù </w:t>
      </w:r>
      <w:r>
        <w:rPr>
          <w:i/>
        </w:rPr>
        <w:t xml:space="preserve">nhìn </w:t>
      </w:r>
      <w:r>
        <w:rPr>
          <w:i/>
        </w:rPr>
        <w:t xml:space="preserve">do </w:t>
      </w:r>
      <w:r>
        <w:rPr>
          <w:i/>
        </w:rPr>
        <w:t xml:space="preserve">quan </w:t>
      </w:r>
      <w:r>
        <w:rPr>
          <w:i/>
        </w:rPr>
        <w:t xml:space="preserve">thầy </w:t>
      </w:r>
      <w:r>
        <w:rPr>
          <w:i/>
        </w:rPr>
        <w:t xml:space="preserve">giật </w:t>
      </w:r>
      <w:r>
        <w:rPr>
          <w:i/>
        </w:rPr>
        <w:t xml:space="preserve">dây. </w:t>
      </w:r>
      <w:r>
        <w:rPr>
          <w:i/>
        </w:rPr>
        <w:t xml:space="preserve">Bị </w:t>
      </w:r>
      <w:r>
        <w:rPr>
          <w:i/>
        </w:rPr>
        <w:t xml:space="preserve">kẻ </w:t>
      </w:r>
      <w:r>
        <w:rPr>
          <w:i/>
        </w:rPr>
        <w:t xml:space="preserve">khác </w:t>
      </w:r>
      <w:r>
        <w:rPr>
          <w:i/>
        </w:rPr>
        <w:t xml:space="preserve">giật </w:t>
      </w:r>
      <w:r>
        <w:t xml:space="preserve">dây. </w:t>
      </w:r>
      <w:r>
        <w:br/>
      </w:r>
      <w:r>
        <w:rPr>
          <w:b/>
        </w:rPr>
        <w:t xml:space="preserve">giật </w:t>
      </w:r>
      <w:r>
        <w:rPr>
          <w:b/>
        </w:rPr>
        <w:t xml:space="preserve">đầu </w:t>
      </w:r>
      <w:r>
        <w:rPr>
          <w:b/>
        </w:rPr>
        <w:t xml:space="preserve">cá </w:t>
      </w:r>
      <w:r>
        <w:rPr>
          <w:b/>
        </w:rPr>
        <w:t xml:space="preserve">vá </w:t>
      </w:r>
      <w:r>
        <w:rPr>
          <w:b/>
        </w:rPr>
        <w:t xml:space="preserve">đầu </w:t>
      </w:r>
      <w:r>
        <w:rPr>
          <w:b/>
        </w:rPr>
        <w:t xml:space="preserve">tôm </w:t>
      </w:r>
      <w:r>
        <w:t xml:space="preserve">(khẩu ngữ). </w:t>
      </w:r>
      <w:r>
        <w:t xml:space="preserve">Như </w:t>
      </w:r>
      <w:r>
        <w:rPr>
          <w:i/>
        </w:rPr>
        <w:t xml:space="preserve">giật </w:t>
      </w:r>
      <w:r>
        <w:t xml:space="preserve">gấu </w:t>
      </w:r>
      <w:r>
        <w:rPr>
          <w:i/>
        </w:rPr>
        <w:t xml:space="preserve">uá </w:t>
      </w:r>
      <w:r>
        <w:rPr>
          <w:i/>
        </w:rPr>
        <w:t xml:space="preserve">bai. </w:t>
      </w:r>
      <w:r>
        <w:br/>
      </w:r>
      <w:r>
        <w:rPr>
          <w:b/>
        </w:rPr>
        <w:t xml:space="preserve">giật </w:t>
      </w:r>
      <w:r>
        <w:rPr>
          <w:b/>
        </w:rPr>
        <w:t xml:space="preserve">gân </w:t>
      </w:r>
      <w:r>
        <w:rPr>
          <w:i/>
        </w:rPr>
        <w:t xml:space="preserve">tính từ </w:t>
      </w:r>
      <w:r>
        <w:t xml:space="preserve">(khẩu ngữ).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kích </w:t>
      </w:r>
      <w:r>
        <w:t xml:space="preserve">thích </w:t>
      </w:r>
      <w:r>
        <w:t xml:space="preserve">mạnh </w:t>
      </w:r>
      <w:r>
        <w:t xml:space="preserve">đối </w:t>
      </w:r>
      <w:r>
        <w:t xml:space="preserve">với </w:t>
      </w:r>
      <w:r>
        <w:t xml:space="preserve">người </w:t>
      </w:r>
      <w:r>
        <w:t xml:space="preserve">nghe, </w:t>
      </w:r>
      <w:r>
        <w:t xml:space="preserve">người </w:t>
      </w:r>
      <w:r>
        <w:t xml:space="preserve">xem. </w:t>
      </w:r>
      <w:r>
        <w:t xml:space="preserve">Tin </w:t>
      </w:r>
      <w:r>
        <w:rPr>
          <w:i/>
        </w:rPr>
        <w:t xml:space="preserve">giật </w:t>
      </w:r>
      <w:r>
        <w:t xml:space="preserve">gân. </w:t>
      </w:r>
      <w:r>
        <w:t xml:space="preserve">Lối </w:t>
      </w:r>
      <w:r>
        <w:rPr>
          <w:i/>
        </w:rPr>
        <w:t xml:space="preserve">quảng </w:t>
      </w:r>
      <w:r>
        <w:rPr>
          <w:i/>
        </w:rPr>
        <w:t xml:space="preserve">cáo </w:t>
      </w:r>
      <w:r>
        <w:t xml:space="preserve">giật </w:t>
      </w:r>
      <w:r>
        <w:t xml:space="preserve">gân. </w:t>
      </w:r>
      <w:r>
        <w:t xml:space="preserve">Điệu </w:t>
      </w:r>
      <w:r>
        <w:rPr>
          <w:i/>
        </w:rPr>
        <w:t xml:space="preserve">nhạc </w:t>
      </w:r>
      <w:r>
        <w:rPr>
          <w:i/>
        </w:rPr>
        <w:t xml:space="preserve">giật </w:t>
      </w:r>
      <w:r>
        <w:rPr>
          <w:i/>
        </w:rPr>
        <w:t xml:space="preserve">gân. </w:t>
      </w:r>
      <w:r>
        <w:br/>
      </w:r>
      <w:r>
        <w:rPr>
          <w:b/>
        </w:rPr>
        <w:t xml:space="preserve">giật </w:t>
      </w:r>
      <w:r>
        <w:rPr>
          <w:b/>
        </w:rPr>
        <w:t xml:space="preserve">gấu </w:t>
      </w:r>
      <w:r>
        <w:rPr>
          <w:b/>
        </w:rPr>
        <w:t xml:space="preserve">vá </w:t>
      </w:r>
      <w:r>
        <w:rPr>
          <w:b/>
        </w:rPr>
        <w:t xml:space="preserve">vai </w:t>
      </w:r>
      <w:r>
        <w:t xml:space="preserve">(khẩu ngữ). </w:t>
      </w:r>
      <w:r>
        <w:t xml:space="preserve">Ví </w:t>
      </w:r>
      <w:r>
        <w:t xml:space="preserve">hoàn </w:t>
      </w:r>
      <w:r>
        <w:t xml:space="preserve">cảnh </w:t>
      </w:r>
      <w:r>
        <w:t xml:space="preserve">túng </w:t>
      </w:r>
      <w:r>
        <w:t xml:space="preserve">thiếu, </w:t>
      </w:r>
      <w:r>
        <w:t xml:space="preserve">khó </w:t>
      </w:r>
      <w:r>
        <w:t xml:space="preserve">khăn, </w:t>
      </w:r>
      <w:r>
        <w:t xml:space="preserve">phải </w:t>
      </w:r>
      <w:r>
        <w:t xml:space="preserve">xoay </w:t>
      </w:r>
      <w:r>
        <w:t xml:space="preserve">xở, </w:t>
      </w:r>
      <w:r>
        <w:t xml:space="preserve">tạm </w:t>
      </w:r>
      <w:r>
        <w:t xml:space="preserve">lấy </w:t>
      </w:r>
      <w:r>
        <w:t xml:space="preserve">chỗ </w:t>
      </w:r>
      <w:r>
        <w:t xml:space="preserve">này </w:t>
      </w:r>
      <w:r>
        <w:t xml:space="preserve">đập </w:t>
      </w:r>
      <w:r>
        <w:t xml:space="preserve">vào </w:t>
      </w:r>
      <w:r>
        <w:t xml:space="preserve">chỗ </w:t>
      </w:r>
      <w:r>
        <w:t xml:space="preserve">kia. </w:t>
      </w:r>
      <w:r>
        <w:br/>
      </w:r>
      <w:r>
        <w:rPr>
          <w:b/>
        </w:rPr>
        <w:t xml:space="preserve">giật </w:t>
      </w:r>
      <w:r>
        <w:rPr>
          <w:b/>
        </w:rPr>
        <w:t xml:space="preserve">giọng </w:t>
      </w:r>
      <w:r>
        <w:rPr>
          <w:i/>
        </w:rPr>
        <w:t xml:space="preserve">tính từ </w:t>
      </w:r>
      <w:r>
        <w:t xml:space="preserve">(Tiếng </w:t>
      </w:r>
      <w:r>
        <w:t xml:space="preserve">kêu, </w:t>
      </w:r>
      <w:r>
        <w:t xml:space="preserve">gọi) </w:t>
      </w:r>
      <w:r>
        <w:t xml:space="preserve">giật </w:t>
      </w:r>
      <w:r>
        <w:t xml:space="preserve">từng </w:t>
      </w:r>
      <w:r>
        <w:t xml:space="preserve">tiếng </w:t>
      </w:r>
      <w:r>
        <w:t xml:space="preserve">ngắn, </w:t>
      </w:r>
      <w:r>
        <w:t xml:space="preserve">gọn, </w:t>
      </w:r>
      <w:r>
        <w:t xml:space="preserve">đột </w:t>
      </w:r>
      <w:r>
        <w:t xml:space="preserve">ngột, </w:t>
      </w:r>
      <w:r>
        <w:t xml:space="preserve">nghe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thúc </w:t>
      </w:r>
      <w:r>
        <w:t xml:space="preserve">bách. </w:t>
      </w:r>
      <w:r>
        <w:t xml:space="preserve">Gọi </w:t>
      </w:r>
      <w:r>
        <w:rPr>
          <w:i/>
        </w:rPr>
        <w:t xml:space="preserve">giật </w:t>
      </w:r>
      <w:r>
        <w:t xml:space="preserve">giọng, </w:t>
      </w:r>
      <w:r>
        <w:rPr>
          <w:i/>
        </w:rPr>
        <w:t xml:space="preserve">bắt </w:t>
      </w:r>
      <w:r>
        <w:rPr>
          <w:i/>
        </w:rPr>
        <w:t xml:space="preserve">dừng </w:t>
      </w:r>
      <w:r>
        <w:rPr>
          <w:i/>
        </w:rPr>
        <w:t xml:space="preserve">ngay </w:t>
      </w:r>
      <w:r>
        <w:t xml:space="preserve">lại </w:t>
      </w:r>
      <w:r>
        <w:t xml:space="preserve">uì </w:t>
      </w:r>
      <w:r>
        <w:rPr>
          <w:i/>
        </w:rPr>
        <w:t xml:space="preserve">nguy </w:t>
      </w:r>
      <w:r>
        <w:rPr>
          <w:i/>
        </w:rPr>
        <w:t xml:space="preserve">hiểm. </w:t>
      </w:r>
      <w:r>
        <w:br/>
      </w:r>
      <w:r>
        <w:rPr>
          <w:b/>
        </w:rPr>
        <w:t xml:space="preserve">giật </w:t>
      </w:r>
      <w:r>
        <w:rPr>
          <w:b/>
        </w:rPr>
        <w:t xml:space="preserve">lùi </w:t>
      </w:r>
      <w:r>
        <w:rPr>
          <w:i/>
        </w:rPr>
        <w:t xml:space="preserve">động từ </w:t>
      </w:r>
      <w:r>
        <w:t xml:space="preserve">Lùi </w:t>
      </w:r>
      <w:r>
        <w:t xml:space="preserve">dần </w:t>
      </w:r>
      <w:r>
        <w:t xml:space="preserve">từng </w:t>
      </w:r>
      <w:r>
        <w:t xml:space="preserve">bước, </w:t>
      </w:r>
      <w:r>
        <w:t xml:space="preserve">từng </w:t>
      </w:r>
      <w:r>
        <w:t xml:space="preserve">quãng </w:t>
      </w:r>
      <w:r>
        <w:t xml:space="preserve">ngắn. </w:t>
      </w:r>
      <w:r>
        <w:t xml:space="preserve">Đi </w:t>
      </w:r>
      <w:r>
        <w:rPr>
          <w:i/>
        </w:rPr>
        <w:t xml:space="preserve">giật </w:t>
      </w:r>
      <w:r>
        <w:rPr>
          <w:i/>
        </w:rPr>
        <w:t xml:space="preserve">lùi. </w:t>
      </w:r>
      <w:r>
        <w:rPr>
          <w:i/>
        </w:rPr>
        <w:t xml:space="preserve">Xe </w:t>
      </w:r>
      <w:r>
        <w:t xml:space="preserve">đang </w:t>
      </w:r>
      <w:r>
        <w:rPr>
          <w:i/>
        </w:rPr>
        <w:t xml:space="preserve">giật </w:t>
      </w:r>
      <w:r>
        <w:rPr>
          <w:i/>
        </w:rPr>
        <w:t xml:space="preserve">lùi. </w:t>
      </w:r>
      <w:r>
        <w:rPr>
          <w:i/>
        </w:rPr>
        <w:t xml:space="preserve">Tư </w:t>
      </w:r>
      <w:r>
        <w:t xml:space="preserve">tưởng </w:t>
      </w:r>
      <w:r>
        <w:rPr>
          <w:i/>
        </w:rPr>
        <w:t xml:space="preserve">giật </w:t>
      </w:r>
      <w:r>
        <w:t xml:space="preserve">lùi </w:t>
      </w:r>
      <w:r>
        <w:t xml:space="preserve">(D.).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