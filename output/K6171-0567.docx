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suý </w:t>
      </w:r>
      <w:r>
        <w:rPr>
          <w:b/>
        </w:rPr>
        <w:t xml:space="preserve">phủ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soái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suyễn </w:t>
      </w:r>
      <w:r>
        <w:rPr>
          <w:i/>
        </w:rPr>
        <w:t xml:space="preserve">danh từ </w:t>
      </w:r>
      <w:r>
        <w:t xml:space="preserve">(khẩu ngữ). </w:t>
      </w:r>
      <w:r>
        <w:t xml:space="preserve">Hen. </w:t>
      </w:r>
      <w:r>
        <w:t xml:space="preserve">Lên </w:t>
      </w:r>
      <w:r>
        <w:t xml:space="preserve">cơn </w:t>
      </w:r>
      <w:r>
        <w:rPr>
          <w:i/>
        </w:rPr>
        <w:t xml:space="preserve">suyễn. </w:t>
      </w:r>
      <w:r>
        <w:br/>
      </w:r>
      <w:r>
        <w:rPr>
          <w:b/>
        </w:rPr>
        <w:t xml:space="preserve">suýt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Chỉ </w:t>
      </w:r>
      <w:r>
        <w:t xml:space="preserve">còn </w:t>
      </w:r>
      <w:r>
        <w:t xml:space="preserve">thiếu </w:t>
      </w:r>
      <w:r>
        <w:t xml:space="preserve">chút </w:t>
      </w:r>
      <w:r>
        <w:t xml:space="preserve">nữa </w:t>
      </w:r>
      <w:r>
        <w:t xml:space="preserve">là </w:t>
      </w:r>
      <w:r>
        <w:t xml:space="preserve">đã </w:t>
      </w:r>
      <w:r>
        <w:t xml:space="preserve">xảy </w:t>
      </w:r>
      <w:r>
        <w:t xml:space="preserve">ra </w:t>
      </w:r>
      <w:r>
        <w:t xml:space="preserve">(điều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hay). </w:t>
      </w:r>
      <w:r>
        <w:t xml:space="preserve">Trượt </w:t>
      </w:r>
      <w:r>
        <w:rPr>
          <w:i/>
        </w:rPr>
        <w:t xml:space="preserve">chân </w:t>
      </w:r>
      <w:r>
        <w:t xml:space="preserve">suýt </w:t>
      </w:r>
      <w:r>
        <w:rPr>
          <w:i/>
        </w:rPr>
        <w:t xml:space="preserve">ngã. </w:t>
      </w:r>
      <w:r>
        <w:t xml:space="preserve">Bị </w:t>
      </w:r>
      <w:r>
        <w:rPr>
          <w:i/>
        </w:rPr>
        <w:t xml:space="preserve">một </w:t>
      </w:r>
      <w:r>
        <w:rPr>
          <w:i/>
        </w:rPr>
        <w:t xml:space="preserve">phen </w:t>
      </w:r>
      <w:r>
        <w:rPr>
          <w:i/>
        </w:rPr>
        <w:t xml:space="preserve">suýt </w:t>
      </w:r>
      <w:r>
        <w:t xml:space="preserve">chết. </w:t>
      </w:r>
      <w:r>
        <w:t xml:space="preserve">Suýt </w:t>
      </w:r>
      <w:r>
        <w:t xml:space="preserve">bật </w:t>
      </w:r>
      <w:r>
        <w:rPr>
          <w:i/>
        </w:rPr>
        <w:t xml:space="preserve">tiếng </w:t>
      </w:r>
      <w:r>
        <w:rPr>
          <w:i/>
        </w:rPr>
        <w:t xml:space="preserve">khóc. </w:t>
      </w:r>
      <w:r>
        <w:br/>
      </w:r>
      <w:r>
        <w:rPr>
          <w:b/>
        </w:rPr>
        <w:t xml:space="preserve">suýt </w:t>
      </w:r>
      <w:r>
        <w:rPr>
          <w:b/>
        </w:rPr>
        <w:t xml:space="preserve">nữa </w:t>
      </w:r>
      <w:r>
        <w:t xml:space="preserve">Như </w:t>
      </w:r>
      <w:r>
        <w:t xml:space="preserve">suýt </w:t>
      </w:r>
      <w:r>
        <w:t xml:space="preserve">(nhưng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cho </w:t>
      </w:r>
      <w:r>
        <w:rPr>
          <w:i/>
        </w:rPr>
        <w:t xml:space="preserve">cả </w:t>
      </w:r>
      <w:r>
        <w:t xml:space="preserve">câu). </w:t>
      </w:r>
      <w:r>
        <w:t xml:space="preserve">May </w:t>
      </w:r>
      <w:r>
        <w:t xml:space="preserve">quá, </w:t>
      </w:r>
      <w:r>
        <w:rPr>
          <w:i/>
        </w:rPr>
        <w:t xml:space="preserve">suýt </w:t>
      </w:r>
      <w:r>
        <w:t xml:space="preserve">nữa </w:t>
      </w:r>
      <w:r>
        <w:t xml:space="preserve">thì </w:t>
      </w:r>
      <w:r>
        <w:t xml:space="preserve">uỡ </w:t>
      </w:r>
      <w:r>
        <w:t xml:space="preserve">cốc. </w:t>
      </w:r>
      <w:r>
        <w:t xml:space="preserve">Suýt </w:t>
      </w:r>
      <w:r>
        <w:rPr>
          <w:i/>
        </w:rPr>
        <w:t xml:space="preserve">nữa </w:t>
      </w:r>
      <w:r>
        <w:rPr>
          <w:i/>
        </w:rPr>
        <w:t xml:space="preserve">thì </w:t>
      </w:r>
      <w:r>
        <w:t xml:space="preserve">nhỡ </w:t>
      </w:r>
      <w:r>
        <w:rPr>
          <w:i/>
        </w:rPr>
        <w:t xml:space="preserve">tàu. </w:t>
      </w:r>
      <w:r>
        <w:t xml:space="preserve">Suýt </w:t>
      </w:r>
      <w:r>
        <w:rPr>
          <w:i/>
        </w:rPr>
        <w:t xml:space="preserve">nữa </w:t>
      </w:r>
      <w:r>
        <w:t xml:space="preserve">họ </w:t>
      </w:r>
      <w:r>
        <w:rPr>
          <w:i/>
        </w:rPr>
        <w:t xml:space="preserve">không </w:t>
      </w:r>
      <w:r>
        <w:rPr>
          <w:i/>
        </w:rPr>
        <w:t xml:space="preserve">gặp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suýt </w:t>
      </w:r>
      <w:r>
        <w:rPr>
          <w:b/>
        </w:rPr>
        <w:t xml:space="preserve">soát </w:t>
      </w:r>
      <w:r>
        <w:rPr>
          <w:i/>
        </w:rPr>
        <w:t xml:space="preserve">tính từ </w:t>
      </w:r>
      <w:r>
        <w:rPr>
          <w:i/>
        </w:rPr>
        <w:t xml:space="preserve">Gần </w:t>
      </w:r>
      <w:r>
        <w:t xml:space="preserve">bằng, </w:t>
      </w:r>
      <w:r>
        <w:t xml:space="preserve">chỉ </w:t>
      </w:r>
      <w:r>
        <w:t xml:space="preserve">hơn </w:t>
      </w:r>
      <w:r>
        <w:t xml:space="preserve">kém </w:t>
      </w:r>
      <w:r>
        <w:t xml:space="preserve">một </w:t>
      </w:r>
      <w:r>
        <w:t xml:space="preserve">ft; </w:t>
      </w:r>
      <w:r>
        <w:t xml:space="preserve">xấp </w:t>
      </w:r>
      <w:r>
        <w:t xml:space="preserve">xỉ. </w:t>
      </w:r>
      <w:r>
        <w:t xml:space="preserve">Suýt </w:t>
      </w:r>
      <w:r>
        <w:rPr>
          <w:i/>
        </w:rPr>
        <w:t xml:space="preserve">soát </w:t>
      </w:r>
      <w:r>
        <w:t xml:space="preserve">tuổi </w:t>
      </w:r>
      <w:r>
        <w:rPr>
          <w:i/>
        </w:rPr>
        <w:t xml:space="preserve">nhau.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t xml:space="preserve">trẻ </w:t>
      </w:r>
      <w:r>
        <w:t xml:space="preserve">suýt </w:t>
      </w:r>
      <w:r>
        <w:rPr>
          <w:i/>
        </w:rPr>
        <w:t xml:space="preserve">soát </w:t>
      </w:r>
      <w:r>
        <w:rPr>
          <w:i/>
        </w:rPr>
        <w:t xml:space="preserve">bằng </w:t>
      </w:r>
      <w:r>
        <w:rPr>
          <w:i/>
        </w:rPr>
        <w:t xml:space="preserve">đầu </w:t>
      </w:r>
      <w:r>
        <w:t xml:space="preserve">nhau. </w:t>
      </w:r>
      <w:r>
        <w:t xml:space="preserve">Suýt </w:t>
      </w:r>
      <w:r>
        <w:rPr>
          <w:i/>
        </w:rPr>
        <w:t xml:space="preserve">soát </w:t>
      </w:r>
      <w:r>
        <w:t xml:space="preserve">bảy </w:t>
      </w:r>
      <w:r>
        <w:t xml:space="preserve">mưamt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suyt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gió </w:t>
      </w:r>
      <w:r>
        <w:t xml:space="preserve">ở </w:t>
      </w:r>
      <w:r>
        <w:t xml:space="preserve">miệng </w:t>
      </w:r>
      <w:r>
        <w:t xml:space="preserve">để </w:t>
      </w:r>
      <w:r>
        <w:t xml:space="preserve">xua </w:t>
      </w:r>
      <w:r>
        <w:t xml:space="preserve">và </w:t>
      </w:r>
      <w:r>
        <w:t xml:space="preserve">khiến </w:t>
      </w:r>
      <w:r>
        <w:t xml:space="preserve">chó. </w:t>
      </w:r>
      <w:r>
        <w:t xml:space="preserve">Suyt </w:t>
      </w:r>
      <w:r>
        <w:rPr>
          <w:i/>
        </w:rPr>
        <w:t xml:space="preserve">chó </w:t>
      </w:r>
      <w:r>
        <w:rPr>
          <w:i/>
        </w:rPr>
        <w:t xml:space="preserve">ra </w:t>
      </w:r>
      <w:r>
        <w:rPr>
          <w:i/>
        </w:rPr>
        <w:t xml:space="preserve">đuổi. </w:t>
      </w:r>
      <w:r>
        <w:t xml:space="preserve">|l </w:t>
      </w:r>
      <w:r>
        <w:t xml:space="preserve">cảm từ </w:t>
      </w:r>
      <w:r>
        <w:t xml:space="preserve">Tiếng </w:t>
      </w:r>
      <w:r>
        <w:t xml:space="preserve">gió </w:t>
      </w:r>
      <w:r>
        <w:t xml:space="preserve">thốt </w:t>
      </w:r>
      <w:r>
        <w:t xml:space="preserve">ra </w:t>
      </w:r>
      <w:r>
        <w:t xml:space="preserve">nho </w:t>
      </w:r>
      <w:r>
        <w:t xml:space="preserve">nhỏ </w:t>
      </w:r>
      <w:r>
        <w:t xml:space="preserve">để </w:t>
      </w:r>
      <w:r>
        <w:t xml:space="preserve">nhắc </w:t>
      </w:r>
      <w:r>
        <w:t xml:space="preserve">người </w:t>
      </w:r>
      <w:r>
        <w:t xml:space="preserve">khác </w:t>
      </w:r>
      <w:r>
        <w:t xml:space="preserve">im </w:t>
      </w:r>
      <w:r>
        <w:t xml:space="preserve">lặng. </w:t>
      </w:r>
      <w:r>
        <w:t xml:space="preserve">Suyt! </w:t>
      </w:r>
      <w:r>
        <w:t xml:space="preserve">Khẽ </w:t>
      </w:r>
      <w:r>
        <w:rPr>
          <w:i/>
        </w:rPr>
        <w:t xml:space="preserve">chứ! </w:t>
      </w:r>
      <w:r>
        <w:br/>
      </w:r>
      <w:r>
        <w:rPr>
          <w:b/>
        </w:rPr>
        <w:t xml:space="preserve">sư, </w:t>
      </w:r>
      <w:r>
        <w:rPr>
          <w:i/>
        </w:rPr>
        <w:t xml:space="preserve">danh từ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ở </w:t>
      </w:r>
      <w:r>
        <w:t xml:space="preserve">chùa. </w:t>
      </w:r>
      <w:r>
        <w:t xml:space="preserve">Nhà </w:t>
      </w:r>
      <w:r>
        <w:t xml:space="preserve">sư. </w:t>
      </w:r>
      <w:r>
        <w:br/>
      </w:r>
      <w:r>
        <w:rPr>
          <w:b/>
        </w:rPr>
        <w:t xml:space="preserve">sư, </w:t>
      </w:r>
      <w:r>
        <w:rPr>
          <w:i/>
        </w:rPr>
        <w:t xml:space="preserve">danh từ </w:t>
      </w:r>
      <w:r>
        <w:t xml:space="preserve">(khẩu ngữ). </w:t>
      </w:r>
      <w:r>
        <w:t xml:space="preserve">Sư </w:t>
      </w:r>
      <w:r>
        <w:t xml:space="preserve">đoàn </w:t>
      </w:r>
      <w:r>
        <w:t xml:space="preserve">(nói </w:t>
      </w:r>
      <w:r>
        <w:t xml:space="preserve">tắt). </w:t>
      </w:r>
      <w:r>
        <w:t xml:space="preserve">Chỉ </w:t>
      </w:r>
      <w:r>
        <w:t xml:space="preserve">huy </w:t>
      </w:r>
      <w:r>
        <w:t xml:space="preserve">một </w:t>
      </w:r>
      <w:r>
        <w:rPr>
          <w:i/>
        </w:rPr>
        <w:t xml:space="preserve">sư. </w:t>
      </w:r>
      <w:r>
        <w:br/>
      </w:r>
      <w:r>
        <w:rPr>
          <w:b/>
        </w:rPr>
        <w:t xml:space="preserve">sư </w:t>
      </w:r>
      <w:r>
        <w:rPr>
          <w:b/>
        </w:rPr>
        <w:t xml:space="preserve">bà </w:t>
      </w:r>
      <w:r>
        <w:rPr>
          <w:b/>
        </w:rPr>
        <w:t xml:space="preserve">d </w:t>
      </w:r>
      <w:r>
        <w:t xml:space="preserve">Sưnữ </w:t>
      </w:r>
      <w:r>
        <w:t xml:space="preserve">cao </w:t>
      </w:r>
      <w:r>
        <w:t xml:space="preserve">tuổi </w:t>
      </w:r>
      <w:r>
        <w:t xml:space="preserve">đã </w:t>
      </w:r>
      <w:r>
        <w:t xml:space="preserve">tu </w:t>
      </w:r>
      <w:r>
        <w:t xml:space="preserve">hành </w:t>
      </w:r>
      <w:r>
        <w:t xml:space="preserve">lâu </w:t>
      </w:r>
      <w:r>
        <w:t xml:space="preserve">năm. </w:t>
      </w:r>
      <w:r>
        <w:br/>
      </w:r>
      <w:r>
        <w:rPr>
          <w:b/>
        </w:rPr>
        <w:t xml:space="preserve">sư </w:t>
      </w:r>
      <w:r>
        <w:rPr>
          <w:b/>
        </w:rPr>
        <w:t xml:space="preserve">bác </w:t>
      </w:r>
      <w:r>
        <w:rPr>
          <w:i/>
        </w:rPr>
        <w:t xml:space="preserve">danh từ </w:t>
      </w:r>
      <w:r>
        <w:t xml:space="preserve">Sư </w:t>
      </w:r>
      <w:r>
        <w:t xml:space="preserve">trẻ </w:t>
      </w:r>
      <w:r>
        <w:t xml:space="preserve">thuộc </w:t>
      </w:r>
      <w:r>
        <w:t xml:space="preserve">bậc </w:t>
      </w:r>
      <w:r>
        <w:t xml:space="preserve">sơ </w:t>
      </w:r>
      <w:r>
        <w:t xml:space="preserve">cấp. </w:t>
      </w:r>
      <w:r>
        <w:br/>
      </w:r>
      <w:r>
        <w:rPr>
          <w:b/>
        </w:rPr>
        <w:t xml:space="preserve">sư </w:t>
      </w:r>
      <w:r>
        <w:rPr>
          <w:b/>
        </w:rPr>
        <w:t xml:space="preserve">cô </w:t>
      </w:r>
      <w:r>
        <w:rPr>
          <w:i/>
        </w:rPr>
        <w:t xml:space="preserve">danh từ </w:t>
      </w:r>
      <w:r>
        <w:t xml:space="preserve">(ít dùng). </w:t>
      </w:r>
      <w:r>
        <w:t xml:space="preserve">Ni </w:t>
      </w:r>
      <w:r>
        <w:t xml:space="preserve">cô. </w:t>
      </w:r>
      <w:r>
        <w:br/>
      </w:r>
      <w:r>
        <w:rPr>
          <w:b/>
        </w:rPr>
        <w:t xml:space="preserve">sư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Sư </w:t>
      </w:r>
      <w:r>
        <w:t xml:space="preserve">cao </w:t>
      </w:r>
      <w:r>
        <w:t xml:space="preserve">tuổi </w:t>
      </w:r>
      <w:r>
        <w:t xml:space="preserve">đã </w:t>
      </w:r>
      <w:r>
        <w:t xml:space="preserve">tu </w:t>
      </w:r>
      <w:r>
        <w:t xml:space="preserve">hành </w:t>
      </w:r>
      <w:r>
        <w:t xml:space="preserve">lâu </w:t>
      </w:r>
      <w:r>
        <w:t xml:space="preserve">năm, </w:t>
      </w:r>
      <w:r>
        <w:t xml:space="preserve">thuộc </w:t>
      </w:r>
      <w:r>
        <w:t xml:space="preserve">bậc </w:t>
      </w:r>
      <w:r>
        <w:t xml:space="preserve">cao </w:t>
      </w:r>
      <w:r>
        <w:t xml:space="preserve">cấp. </w:t>
      </w:r>
      <w:r>
        <w:br/>
      </w:r>
      <w:r>
        <w:rPr>
          <w:b/>
        </w:rPr>
        <w:t xml:space="preserve">sư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giữa </w:t>
      </w:r>
      <w:r>
        <w:t xml:space="preserve">tăng-ni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có </w:t>
      </w:r>
      <w:r>
        <w:t xml:space="preserve">tuổi </w:t>
      </w:r>
      <w:r>
        <w:t xml:space="preserve">đạo </w:t>
      </w:r>
      <w:r>
        <w:t xml:space="preserve">thấp </w:t>
      </w:r>
      <w:r>
        <w:t xml:space="preserve">hơn </w:t>
      </w:r>
      <w:r>
        <w:t xml:space="preserve">mình. </w:t>
      </w:r>
      <w:r>
        <w:rPr>
          <w:b/>
        </w:rPr>
        <w:t xml:space="preserve">2 </w:t>
      </w:r>
      <w:r>
        <w:t xml:space="preserve">(cũ, </w:t>
      </w:r>
      <w:r>
        <w:t xml:space="preserve">id). </w:t>
      </w:r>
      <w:r>
        <w:t xml:space="preserve">Thầy </w:t>
      </w:r>
      <w:r>
        <w:t xml:space="preserve">và </w:t>
      </w:r>
      <w:r>
        <w:t xml:space="preserve">trò </w:t>
      </w:r>
      <w:r>
        <w:t xml:space="preserve">(đệ </w:t>
      </w:r>
      <w:r>
        <w:t xml:space="preserve">tử),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sư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gồm </w:t>
      </w:r>
      <w:r>
        <w:t xml:space="preserve">hai </w:t>
      </w:r>
      <w:r>
        <w:t xml:space="preserve">trung </w:t>
      </w:r>
      <w:r>
        <w:t xml:space="preserve">đoàn </w:t>
      </w:r>
      <w:r>
        <w:t xml:space="preserve">trở </w:t>
      </w:r>
      <w:r>
        <w:t xml:space="preserve">lên. </w:t>
      </w:r>
      <w:r>
        <w:rPr>
          <w:i/>
        </w:rPr>
        <w:t xml:space="preserve">Sư </w:t>
      </w:r>
      <w:r>
        <w:rPr>
          <w:i/>
        </w:rPr>
        <w:t xml:space="preserve">đoàn </w:t>
      </w:r>
      <w:r>
        <w:rPr>
          <w:i/>
        </w:rPr>
        <w:t xml:space="preserve">bộ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sư </w:t>
      </w:r>
      <w:r>
        <w:rPr>
          <w:b/>
        </w:rPr>
        <w:t xml:space="preserve">hổ </w:t>
      </w:r>
      <w:r>
        <w:rPr>
          <w:b/>
        </w:rPr>
        <w:t xml:space="preserve">mang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đội </w:t>
      </w:r>
      <w:r>
        <w:t xml:space="preserve">lốt </w:t>
      </w:r>
      <w:r>
        <w:t xml:space="preserve">sư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gian </w:t>
      </w:r>
      <w:r>
        <w:t xml:space="preserve">ác, </w:t>
      </w:r>
      <w:r>
        <w:t xml:space="preserve">bậy </w:t>
      </w:r>
      <w:r>
        <w:t xml:space="preserve">bạ. </w:t>
      </w:r>
      <w:r>
        <w:br/>
      </w:r>
      <w:r>
        <w:rPr>
          <w:b/>
        </w:rPr>
        <w:t xml:space="preserve">sư </w:t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Từ </w:t>
      </w:r>
      <w:r>
        <w:t xml:space="preserve">trong </w:t>
      </w:r>
      <w:r>
        <w:t xml:space="preserve">sư </w:t>
      </w:r>
      <w:r>
        <w:t xml:space="preserve">sãi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sư </w:t>
      </w:r>
      <w:r>
        <w:t xml:space="preserve">nam </w:t>
      </w:r>
      <w:r>
        <w:t xml:space="preserve">với </w:t>
      </w:r>
      <w:r>
        <w:t xml:space="preserve">ý </w:t>
      </w:r>
      <w:r>
        <w:t xml:space="preserve">tôn </w:t>
      </w:r>
      <w:r>
        <w:t xml:space="preserve">trọng </w:t>
      </w:r>
      <w:r>
        <w:t xml:space="preserve">như </w:t>
      </w:r>
      <w:r>
        <w:t xml:space="preserve">bậc </w:t>
      </w:r>
      <w:r>
        <w:t xml:space="preserve">đàn </w:t>
      </w:r>
      <w:r>
        <w:t xml:space="preserve">anh. </w:t>
      </w:r>
      <w:r>
        <w:br/>
      </w:r>
      <w:r>
        <w:rPr>
          <w:b/>
        </w:rPr>
        <w:t xml:space="preserve">sư </w:t>
      </w:r>
      <w:r>
        <w:rPr>
          <w:b/>
        </w:rPr>
        <w:t xml:space="preserve">mô </w:t>
      </w:r>
      <w:r>
        <w:rPr>
          <w:i/>
        </w:rPr>
        <w:t xml:space="preserve">danh từ </w:t>
      </w:r>
      <w:r>
        <w:t xml:space="preserve">(khẩu ngữ). </w:t>
      </w:r>
      <w:r>
        <w:t xml:space="preserve">Sư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Sư </w:t>
      </w:r>
      <w:r>
        <w:t xml:space="preserve">mô </w:t>
      </w:r>
      <w:r>
        <w:rPr>
          <w:i/>
        </w:rPr>
        <w:t xml:space="preserve">gì </w:t>
      </w:r>
      <w:r>
        <w:t xml:space="preserve">cái </w:t>
      </w:r>
      <w:r>
        <w:rPr>
          <w:i/>
        </w:rPr>
        <w:t xml:space="preserve">ông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sư </w:t>
      </w:r>
      <w:r>
        <w:rPr>
          <w:b/>
        </w:rPr>
        <w:t xml:space="preserve">nỉ </w:t>
      </w:r>
      <w:r>
        <w:rPr>
          <w:i/>
        </w:rPr>
        <w:t xml:space="preserve">danh từ </w:t>
      </w:r>
      <w:r>
        <w:t xml:space="preserve">Sư </w:t>
      </w:r>
      <w:r>
        <w:t xml:space="preserve">thuộc </w:t>
      </w:r>
      <w:r>
        <w:t xml:space="preserve">giới </w:t>
      </w:r>
      <w:r>
        <w:t xml:space="preserve">nữ. </w:t>
      </w:r>
      <w:r>
        <w:br/>
      </w:r>
      <w:r>
        <w:rPr>
          <w:b/>
        </w:rPr>
        <w:t xml:space="preserve">sư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Sư </w:t>
      </w:r>
      <w:r>
        <w:t xml:space="preserve">đứng </w:t>
      </w:r>
      <w:r>
        <w:t xml:space="preserve">tuổi, </w:t>
      </w:r>
      <w:r>
        <w:t xml:space="preserve">tu </w:t>
      </w:r>
      <w:r>
        <w:t xml:space="preserve">hành </w:t>
      </w:r>
      <w:r>
        <w:t xml:space="preserve">tương </w:t>
      </w:r>
      <w:r>
        <w:t xml:space="preserve">đối </w:t>
      </w:r>
      <w:r>
        <w:t xml:space="preserve">lâu </w:t>
      </w:r>
      <w:r>
        <w:t xml:space="preserve">năm, </w:t>
      </w:r>
      <w:r>
        <w:t xml:space="preserve">thuộc </w:t>
      </w:r>
      <w:r>
        <w:t xml:space="preserve">bậc </w:t>
      </w:r>
      <w:r>
        <w:t xml:space="preserve">trung </w:t>
      </w:r>
      <w:r>
        <w:t xml:space="preserve">cấp. </w:t>
      </w:r>
      <w:r>
        <w:br/>
      </w:r>
      <w:r>
        <w:rPr>
          <w:b/>
        </w:rPr>
        <w:t xml:space="preserve">sư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giảng </w:t>
      </w:r>
      <w:r>
        <w:t xml:space="preserve">dạy </w:t>
      </w:r>
      <w:r>
        <w:t xml:space="preserve">và </w:t>
      </w:r>
      <w:r>
        <w:t xml:space="preserve">giáo </w:t>
      </w:r>
      <w:r>
        <w:t xml:space="preserve">dục </w:t>
      </w:r>
      <w:r>
        <w:t xml:space="preserve">trong </w:t>
      </w:r>
      <w:r>
        <w:t xml:space="preserve">nhà </w:t>
      </w:r>
      <w:r>
        <w:t xml:space="preserve">trường. </w:t>
      </w:r>
      <w:r>
        <w:t xml:space="preserve">Nguyên </w:t>
      </w:r>
      <w:r>
        <w:t xml:space="preserve">tắc </w:t>
      </w:r>
      <w:r>
        <w:t xml:space="preserve">sư </w:t>
      </w:r>
      <w:r>
        <w:rPr>
          <w:i/>
        </w:rPr>
        <w:t xml:space="preserve">phạm. </w:t>
      </w:r>
      <w:r>
        <w:rPr>
          <w:i/>
        </w:rPr>
        <w:t xml:space="preserve">Trường </w:t>
      </w:r>
      <w:r>
        <w:rPr>
          <w:i/>
        </w:rPr>
        <w:t xml:space="preserve">sư </w:t>
      </w:r>
      <w:r>
        <w:t xml:space="preserve">phạm </w:t>
      </w:r>
      <w:r>
        <w:t xml:space="preserve">(chuyên </w:t>
      </w:r>
      <w:r>
        <w:t xml:space="preserve">đào </w:t>
      </w:r>
      <w:r>
        <w:t xml:space="preserve">tạo </w:t>
      </w:r>
      <w:r>
        <w:t xml:space="preserve">giáo </w:t>
      </w:r>
      <w:r>
        <w:t xml:space="preserve">viên). </w:t>
      </w:r>
      <w:r>
        <w:br/>
      </w:r>
      <w:r>
        <w:rPr>
          <w:b/>
        </w:rPr>
        <w:t xml:space="preserve">sư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Từ </w:t>
      </w:r>
      <w:r>
        <w:t xml:space="preserve">học </w:t>
      </w:r>
      <w:r>
        <w:t xml:space="preserve">trò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rPr>
          <w:i/>
        </w:rPr>
        <w:t xml:space="preserve">thầy </w:t>
      </w:r>
      <w:r>
        <w:t xml:space="preserve">dạy </w:t>
      </w:r>
      <w:r>
        <w:t xml:space="preserve">mình. </w:t>
      </w:r>
      <w:r>
        <w:br/>
      </w:r>
      <w:r>
        <w:rPr>
          <w:b/>
        </w:rPr>
        <w:t xml:space="preserve">sư </w:t>
      </w:r>
      <w:r>
        <w:rPr>
          <w:b/>
        </w:rPr>
        <w:t xml:space="preserve">sãi </w:t>
      </w:r>
      <w:r>
        <w:rPr>
          <w:i/>
        </w:rPr>
        <w:t xml:space="preserve">danh từ </w:t>
      </w:r>
      <w:r>
        <w:t xml:space="preserve">Sư </w:t>
      </w:r>
      <w:r>
        <w:t xml:space="preserve">và </w:t>
      </w:r>
      <w:r>
        <w:t xml:space="preserve">sãi </w:t>
      </w:r>
      <w:r>
        <w:t xml:space="preserve">ở </w:t>
      </w:r>
      <w:r>
        <w:t xml:space="preserve">chùa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sư </w:t>
      </w:r>
      <w:r>
        <w:t xml:space="preserve">thầy </w:t>
      </w:r>
      <w:r>
        <w:t xml:space="preserve">danh từ </w:t>
      </w:r>
      <w:r>
        <w:t xml:space="preserve">Sư </w:t>
      </w:r>
      <w:r>
        <w:t xml:space="preserve">nữ </w:t>
      </w:r>
      <w:r>
        <w:t xml:space="preserve">tu </w:t>
      </w:r>
      <w:r>
        <w:t xml:space="preserve">hành </w:t>
      </w:r>
      <w:r>
        <w:t xml:space="preserve">đã </w:t>
      </w:r>
      <w:r>
        <w:t xml:space="preserve">tương </w:t>
      </w:r>
      <w:r>
        <w:t xml:space="preserve">đối </w:t>
      </w:r>
      <w:r>
        <w:t xml:space="preserve">lâu </w:t>
      </w:r>
      <w:r>
        <w:t xml:space="preserve">năm, </w:t>
      </w:r>
      <w:r>
        <w:t xml:space="preserve">thuộc </w:t>
      </w:r>
      <w:r>
        <w:t xml:space="preserve">bậc </w:t>
      </w:r>
      <w:r>
        <w:t xml:space="preserve">trung </w:t>
      </w:r>
      <w:r>
        <w:t xml:space="preserve">cấp. </w:t>
      </w:r>
      <w:r>
        <w:br/>
      </w:r>
      <w:r>
        <w:rPr>
          <w:b/>
        </w:rPr>
        <w:t xml:space="preserve">sưtrưởng </w:t>
      </w:r>
      <w:r>
        <w:rPr>
          <w:i/>
        </w:rPr>
        <w:t xml:space="preserve">danh từ </w:t>
      </w:r>
      <w:r>
        <w:t xml:space="preserve">(kng,). </w:t>
      </w:r>
      <w:r>
        <w:t xml:space="preserve">Sư </w:t>
      </w:r>
      <w:r>
        <w:t xml:space="preserve">đoàn </w:t>
      </w:r>
      <w:r>
        <w:t xml:space="preserve">trưởng </w:t>
      </w:r>
      <w:r>
        <w:t xml:space="preserve">nói </w:t>
      </w:r>
      <w:r>
        <w:t xml:space="preserve">tắt. </w:t>
      </w:r>
      <w:r>
        <w:br/>
      </w:r>
      <w:r>
        <w:rPr>
          <w:b/>
        </w:rPr>
        <w:t xml:space="preserve">sư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Thú </w:t>
      </w:r>
      <w:r>
        <w:t xml:space="preserve">dữ </w:t>
      </w:r>
      <w:r>
        <w:t xml:space="preserve">lớn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hỗ, </w:t>
      </w:r>
      <w:r>
        <w:t xml:space="preserve">lông </w:t>
      </w:r>
      <w:r>
        <w:t xml:space="preserve">màu </w:t>
      </w:r>
      <w:r>
        <w:t xml:space="preserve">vàng </w:t>
      </w:r>
      <w:r>
        <w:t xml:space="preserve">hung, </w:t>
      </w:r>
      <w:r>
        <w:t xml:space="preserve">con </w:t>
      </w:r>
      <w:r>
        <w:t xml:space="preserve">đực </w:t>
      </w:r>
      <w:r>
        <w:t xml:space="preserve">có </w:t>
      </w:r>
      <w:r>
        <w:t xml:space="preserve">bờm. </w:t>
      </w:r>
      <w:r>
        <w:br/>
      </w:r>
      <w:r>
        <w:rPr>
          <w:b/>
        </w:rPr>
        <w:t xml:space="preserve">sử, </w:t>
      </w:r>
      <w:r>
        <w:rPr>
          <w:i/>
        </w:rPr>
        <w:t xml:space="preserve">danh từ </w:t>
      </w:r>
      <w:r>
        <w:t xml:space="preserve">Lịch </w:t>
      </w:r>
      <w:r>
        <w:t xml:space="preserve">sử </w:t>
      </w:r>
      <w:r>
        <w:t xml:space="preserve">hoặc </w:t>
      </w:r>
      <w:r>
        <w:t xml:space="preserve">sử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Sử </w:t>
      </w:r>
      <w:r>
        <w:t xml:space="preserve">Việt </w:t>
      </w:r>
      <w:r>
        <w:t xml:space="preserve">Nam. </w:t>
      </w:r>
      <w:r>
        <w:t xml:space="preserve">Khoa </w:t>
      </w:r>
      <w:r>
        <w:rPr>
          <w:i/>
        </w:rPr>
        <w:t xml:space="preserve">sử. </w:t>
      </w:r>
      <w:r>
        <w:br/>
      </w:r>
      <w:r>
        <w:rPr>
          <w:b/>
        </w:rPr>
        <w:t xml:space="preserve">sử,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nói </w:t>
      </w:r>
      <w:r>
        <w:t xml:space="preserve">có </w:t>
      </w:r>
      <w:r>
        <w:t xml:space="preserve">tiết </w:t>
      </w:r>
      <w:r>
        <w:t xml:space="preserve">tấu, </w:t>
      </w:r>
      <w:r>
        <w:t xml:space="preserve">làn </w:t>
      </w:r>
      <w:r>
        <w:t xml:space="preserve">điệu </w:t>
      </w:r>
      <w:r>
        <w:t xml:space="preserve">tương </w:t>
      </w:r>
      <w:r>
        <w:t xml:space="preserve">đối </w:t>
      </w:r>
      <w:r>
        <w:t xml:space="preserve">tự </w:t>
      </w:r>
      <w:r>
        <w:t xml:space="preserve">do, </w:t>
      </w:r>
      <w:r>
        <w:t xml:space="preserve">tuỳ </w:t>
      </w:r>
      <w:r>
        <w:t xml:space="preserve">thuộc </w:t>
      </w:r>
      <w:r>
        <w:t xml:space="preserve">ít </w:t>
      </w:r>
      <w:r>
        <w:t xml:space="preserve">nhiều </w:t>
      </w:r>
      <w:r>
        <w:t xml:space="preserve">vào </w:t>
      </w:r>
      <w:r>
        <w:t xml:space="preserve">sự </w:t>
      </w:r>
      <w:r>
        <w:t xml:space="preserve">diễn </w:t>
      </w:r>
      <w:r>
        <w:t xml:space="preserve">cảm </w:t>
      </w:r>
      <w:r>
        <w:t xml:space="preserve">của </w:t>
      </w:r>
      <w:r>
        <w:t xml:space="preserve">người </w:t>
      </w:r>
      <w:r>
        <w:t xml:space="preserve">hát.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Văn </w:t>
      </w:r>
      <w:r>
        <w:t xml:space="preserve">vần </w:t>
      </w:r>
      <w:r>
        <w:t xml:space="preserve">kể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kiện </w:t>
      </w:r>
      <w:r>
        <w:t xml:space="preserve">và </w:t>
      </w:r>
      <w:r>
        <w:t xml:space="preserve">nhân </w:t>
      </w:r>
      <w:r>
        <w:t xml:space="preserve">vật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Ðem </w:t>
      </w:r>
      <w:r>
        <w:t xml:space="preserve">dùng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Sử </w:t>
      </w:r>
      <w:r>
        <w:t xml:space="preserve">dụng </w:t>
      </w:r>
      <w:r>
        <w:t xml:space="preserve">vật </w:t>
      </w:r>
      <w:r>
        <w:t xml:space="preserve">liệu </w:t>
      </w:r>
      <w:r>
        <w:t xml:space="preserve">để </w:t>
      </w:r>
      <w:r>
        <w:t xml:space="preserve">làm </w:t>
      </w:r>
      <w:r>
        <w:t xml:space="preserve">nhà. </w:t>
      </w:r>
      <w:r>
        <w:t xml:space="preserve">Sử </w:t>
      </w:r>
      <w:r>
        <w:rPr>
          <w:i/>
        </w:rPr>
        <w:t xml:space="preserve">dụng </w:t>
      </w:r>
      <w:r>
        <w:t xml:space="preserve">quyền </w:t>
      </w:r>
      <w:r>
        <w:rPr>
          <w:i/>
        </w:rPr>
        <w:t xml:space="preserve">hạn.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Nhà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biên </w:t>
      </w:r>
      <w:r>
        <w:t xml:space="preserve">soạn </w:t>
      </w:r>
      <w:r>
        <w:t xml:space="preserve">lịch </w:t>
      </w:r>
      <w:r>
        <w:t xml:space="preserve">sử, </w:t>
      </w:r>
      <w:r>
        <w:t xml:space="preserve">nhà </w:t>
      </w:r>
      <w:r>
        <w:t xml:space="preserve">sử </w:t>
      </w:r>
      <w:r>
        <w:t xml:space="preserve">học.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lịch </w:t>
      </w:r>
      <w:r>
        <w:t xml:space="preserve">sử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 </w:t>
      </w:r>
      <w:r>
        <w:t xml:space="preserve">nói </w:t>
      </w:r>
      <w:r>
        <w:t xml:space="preserve">chung,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gia,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nói </w:t>
      </w:r>
      <w:r>
        <w:t xml:space="preserve">riêng.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sử </w:t>
      </w:r>
      <w:r>
        <w:rPr>
          <w:i/>
        </w:rPr>
        <w:t xml:space="preserve">ký </w:t>
      </w:r>
      <w:r>
        <w:t xml:space="preserve">danh từ </w:t>
      </w:r>
      <w:r>
        <w:t xml:space="preserve">(cũ).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Tài </w:t>
      </w:r>
      <w:r>
        <w:t xml:space="preserve">liệu, </w:t>
      </w:r>
      <w:r>
        <w:t xml:space="preserve">cứ </w:t>
      </w:r>
      <w:r>
        <w:t xml:space="preserve">liệu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Viên </w:t>
      </w:r>
      <w:r>
        <w:t xml:space="preserve">quan </w:t>
      </w:r>
      <w:r>
        <w:t xml:space="preserve">chuyên </w:t>
      </w:r>
      <w:r>
        <w:t xml:space="preserve">việc </w:t>
      </w:r>
      <w:r>
        <w:t xml:space="preserve">chép </w:t>
      </w:r>
      <w:r>
        <w:t xml:space="preserve">sử.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quốc </w:t>
      </w:r>
      <w:r>
        <w:rPr>
          <w:i/>
        </w:rPr>
        <w:t xml:space="preserve">sử </w:t>
      </w:r>
      <w:r>
        <w:rPr>
          <w:i/>
        </w:rPr>
        <w:t xml:space="preserve">quán.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quân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leo </w:t>
      </w:r>
      <w:r>
        <w:t xml:space="preserve">thuộc </w:t>
      </w:r>
      <w:r>
        <w:t xml:space="preserve">họ </w:t>
      </w:r>
      <w:r>
        <w:t xml:space="preserve">bàng, </w:t>
      </w:r>
      <w:r>
        <w:t xml:space="preserve">quả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Sách </w:t>
      </w:r>
      <w:r>
        <w:t xml:space="preserve">ghi </w:t>
      </w:r>
      <w:r>
        <w:t xml:space="preserve">chép </w:t>
      </w:r>
      <w:r>
        <w:t xml:space="preserve">về </w:t>
      </w:r>
      <w:r>
        <w:t xml:space="preserve">lịch </w:t>
      </w:r>
      <w:r>
        <w:t xml:space="preserve">sử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Sự </w:t>
      </w:r>
      <w:r>
        <w:t xml:space="preserve">tích </w:t>
      </w:r>
      <w:r>
        <w:rPr>
          <w:i/>
        </w:rPr>
        <w:t xml:space="preserve">anh </w:t>
      </w:r>
      <w:r>
        <w:t xml:space="preserve">hùng </w:t>
      </w:r>
      <w:r>
        <w:rPr>
          <w:i/>
        </w:rPr>
        <w:t xml:space="preserve">được </w:t>
      </w:r>
      <w:r>
        <w:t xml:space="preserve">ghi </w:t>
      </w:r>
      <w:r>
        <w:rPr>
          <w:i/>
        </w:rPr>
        <w:t xml:space="preserve">uào </w:t>
      </w:r>
      <w:r>
        <w:t xml:space="preserve">sư </w:t>
      </w:r>
      <w:r>
        <w:t xml:space="preserve">sách. </w:t>
      </w:r>
      <w:r>
        <w:br/>
      </w:r>
      <w:r>
        <w:rPr>
          <w:b/>
        </w:rPr>
        <w:t xml:space="preserve">sử </w:t>
      </w:r>
      <w:r>
        <w:rPr>
          <w:b/>
        </w:rPr>
        <w:t xml:space="preserve">thi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Tác </w:t>
      </w:r>
      <w:r>
        <w:t xml:space="preserve">phẩm </w:t>
      </w:r>
      <w:r>
        <w:t xml:space="preserve">lớn </w:t>
      </w:r>
      <w:r>
        <w:t xml:space="preserve">thuộc </w:t>
      </w:r>
      <w:r>
        <w:t xml:space="preserve">loại </w:t>
      </w:r>
      <w:r>
        <w:t xml:space="preserve">văn </w:t>
      </w:r>
      <w:r>
        <w:t xml:space="preserve">tự </w:t>
      </w:r>
      <w:r>
        <w:t xml:space="preserve">sự, </w:t>
      </w:r>
      <w:r>
        <w:t xml:space="preserve">miêu </w:t>
      </w:r>
      <w:r>
        <w:t xml:space="preserve">tả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anh </w:t>
      </w:r>
      <w:r>
        <w:t xml:space="preserve">hùng </w:t>
      </w:r>
      <w:r>
        <w:t xml:space="preserve">và </w:t>
      </w:r>
      <w:r>
        <w:t xml:space="preserve">các </w:t>
      </w:r>
      <w:r>
        <w:t xml:space="preserve">sự </w:t>
      </w:r>
      <w:r>
        <w:t xml:space="preserve">kiện </w:t>
      </w:r>
      <w:r>
        <w:t xml:space="preserve">lịch </w:t>
      </w:r>
      <w:r>
        <w:t xml:space="preserve">sử </w:t>
      </w:r>
      <w:r>
        <w:t xml:space="preserve">lớn. </w:t>
      </w:r>
      <w:r>
        <w:t xml:space="preserve">Thiên </w:t>
      </w:r>
      <w:r>
        <w:t xml:space="preserve">sử </w:t>
      </w:r>
      <w:r>
        <w:t xml:space="preserve">thi.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loại </w:t>
      </w:r>
      <w:r>
        <w:t xml:space="preserve">văn </w:t>
      </w:r>
      <w:r>
        <w:t xml:space="preserve">tự </w:t>
      </w:r>
      <w:r>
        <w:t xml:space="preserve">sự </w:t>
      </w:r>
      <w:r>
        <w:t xml:space="preserve">trong </w:t>
      </w:r>
      <w:r>
        <w:t xml:space="preserve">đó </w:t>
      </w:r>
      <w:r>
        <w:t xml:space="preserve">tính </w:t>
      </w:r>
      <w:r>
        <w:t xml:space="preserve">cách </w:t>
      </w:r>
      <w:r>
        <w:t xml:space="preserve">và </w:t>
      </w:r>
      <w:r>
        <w:t xml:space="preserve">sự </w:t>
      </w:r>
      <w:r>
        <w:t xml:space="preserve">kiện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toàn </w:t>
      </w:r>
      <w:r>
        <w:t xml:space="preserve">diện </w:t>
      </w:r>
      <w:r>
        <w:t xml:space="preserve">trong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trọn </w:t>
      </w:r>
      <w:r>
        <w:t xml:space="preserve">vẹn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cuộc </w:t>
      </w:r>
      <w:r>
        <w:t xml:space="preserve">đời </w:t>
      </w:r>
      <w:r>
        <w:t xml:space="preserve">nhân </w:t>
      </w:r>
      <w:r>
        <w:t xml:space="preserve">vật, </w:t>
      </w:r>
      <w:r>
        <w:t xml:space="preserve">của </w:t>
      </w:r>
      <w:r>
        <w:t xml:space="preserve">lịch </w:t>
      </w:r>
      <w:r>
        <w:t xml:space="preserve">sử </w:t>
      </w:r>
      <w:r>
        <w:t xml:space="preserve">xã </w:t>
      </w:r>
      <w:r>
        <w:t xml:space="preserve">hội. </w:t>
      </w:r>
      <w:r>
        <w:br w:type="page"/>
      </w:r>
      <w:r>
        <w:rPr>
          <w:b/>
        </w:rPr>
        <w:t xml:space="preserve">sử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(văn chương). </w:t>
      </w:r>
      <w:r>
        <w:t xml:space="preserve">Sách </w:t>
      </w:r>
      <w:r>
        <w:t xml:space="preserve">lịch </w:t>
      </w:r>
      <w:r>
        <w:t xml:space="preserve">sử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sứ,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quan </w:t>
      </w:r>
      <w:r>
        <w:t xml:space="preserve">được </w:t>
      </w:r>
      <w:r>
        <w:t xml:space="preserve">vua </w:t>
      </w:r>
      <w:r>
        <w:t xml:space="preserve">phái </w:t>
      </w:r>
      <w:r>
        <w:t xml:space="preserve">đi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ngoài. </w:t>
      </w:r>
      <w:r>
        <w:t xml:space="preserve">Ð¡ </w:t>
      </w:r>
      <w:r>
        <w:t xml:space="preserve">sứ. </w:t>
      </w:r>
      <w:r>
        <w:rPr>
          <w:b/>
        </w:rPr>
        <w:t xml:space="preserve">2 </w:t>
      </w:r>
      <w:r>
        <w:t xml:space="preserve">Công </w:t>
      </w:r>
      <w:r>
        <w:t xml:space="preserve">sứ </w:t>
      </w:r>
      <w:r>
        <w:t xml:space="preserve">ở </w:t>
      </w:r>
      <w:r>
        <w:t xml:space="preserve">tỉnh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(nói </w:t>
      </w:r>
      <w:r>
        <w:t xml:space="preserve">tắt). </w:t>
      </w:r>
      <w:r>
        <w:rPr>
          <w:i/>
        </w:rPr>
        <w:t xml:space="preserve">Toà </w:t>
      </w:r>
      <w:r>
        <w:rPr>
          <w:i/>
        </w:rPr>
        <w:t xml:space="preserve">sứ </w:t>
      </w:r>
      <w:r>
        <w:t xml:space="preserve">(nơi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công </w:t>
      </w:r>
      <w:r>
        <w:t xml:space="preserve">sứ). </w:t>
      </w:r>
      <w:r>
        <w:br/>
      </w:r>
      <w:r>
        <w:rPr>
          <w:b/>
        </w:rPr>
        <w:t xml:space="preserve">sứ,d. </w:t>
      </w:r>
      <w:r>
        <w:t xml:space="preserve">(phương ngữ). </w:t>
      </w:r>
      <w:r>
        <w:t xml:space="preserve">Đại. </w:t>
      </w:r>
      <w:r>
        <w:t xml:space="preserve">Cây </w:t>
      </w:r>
      <w:r>
        <w:t xml:space="preserve">sứ. </w:t>
      </w:r>
      <w:r>
        <w:t xml:space="preserve">Bông </w:t>
      </w:r>
      <w:r>
        <w:t xml:space="preserve">sứ. </w:t>
      </w:r>
      <w:r>
        <w:br/>
      </w:r>
      <w:r>
        <w:rPr>
          <w:b/>
        </w:rPr>
        <w:t xml:space="preserve">sứ, </w:t>
      </w:r>
      <w:r>
        <w:rPr>
          <w:i/>
        </w:rPr>
        <w:t xml:space="preserve">danh từ </w:t>
      </w:r>
      <w:r>
        <w:t xml:space="preserve">Gốm </w:t>
      </w:r>
      <w:r>
        <w:t xml:space="preserve">trắng, </w:t>
      </w:r>
      <w:r>
        <w:t xml:space="preserve">không </w:t>
      </w:r>
      <w:r>
        <w:t xml:space="preserve">thấm </w:t>
      </w:r>
      <w:r>
        <w:t xml:space="preserve">nước, </w:t>
      </w:r>
      <w:r>
        <w:t xml:space="preserve">chế </w:t>
      </w:r>
      <w:r>
        <w:t xml:space="preserve">từ </w:t>
      </w:r>
      <w:r>
        <w:t xml:space="preserve">kaolin.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Phái </w:t>
      </w:r>
      <w:r>
        <w:t xml:space="preserve">đoàn </w:t>
      </w:r>
      <w:r>
        <w:t xml:space="preserve">đi </w:t>
      </w:r>
      <w:r>
        <w:t xml:space="preserve">sứ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được </w:t>
      </w:r>
      <w:r>
        <w:t xml:space="preserve">vua </w:t>
      </w:r>
      <w:r>
        <w:t xml:space="preserve">phái </w:t>
      </w:r>
      <w:r>
        <w:t xml:space="preserve">đi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ngoài. </w:t>
      </w:r>
      <w:r>
        <w:rPr>
          <w:b/>
        </w:rPr>
        <w:t xml:space="preserve">2 </w:t>
      </w:r>
      <w:r>
        <w:t xml:space="preserve">(trang trọng).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đại </w:t>
      </w:r>
      <w:r>
        <w:t xml:space="preserve">diện </w:t>
      </w:r>
      <w:r>
        <w:t xml:space="preserve">tiêu </w:t>
      </w:r>
      <w:r>
        <w:t xml:space="preserve">biểu </w:t>
      </w:r>
      <w:r>
        <w:t xml:space="preserve">cho </w:t>
      </w:r>
      <w:r>
        <w:t xml:space="preserve">nhân </w:t>
      </w:r>
      <w:r>
        <w:t xml:space="preserve">dân </w:t>
      </w:r>
      <w:r>
        <w:t xml:space="preserve">một </w:t>
      </w:r>
      <w:r>
        <w:t xml:space="preserve">nước </w:t>
      </w:r>
      <w:r>
        <w:t xml:space="preserve">đến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nói </w:t>
      </w:r>
      <w:r>
        <w:t xml:space="preserve">lên </w:t>
      </w:r>
      <w:r>
        <w:t xml:space="preserve">tiếng </w:t>
      </w:r>
      <w:r>
        <w:t xml:space="preserve">nói </w:t>
      </w:r>
      <w:r>
        <w:t xml:space="preserve">và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nhân </w:t>
      </w:r>
      <w:r>
        <w:t xml:space="preserve">dân </w:t>
      </w:r>
      <w:r>
        <w:t xml:space="preserve">mình </w:t>
      </w:r>
      <w:r>
        <w:t xml:space="preserve">với </w:t>
      </w:r>
      <w:r>
        <w:t xml:space="preserve">nhân </w:t>
      </w:r>
      <w:r>
        <w:t xml:space="preserve">dân </w:t>
      </w:r>
      <w:r>
        <w:t xml:space="preserve">các </w:t>
      </w:r>
      <w:r>
        <w:t xml:space="preserve">nước. </w:t>
      </w:r>
      <w:r>
        <w:rPr>
          <w:i/>
        </w:rPr>
        <w:t xml:space="preserve">Các </w:t>
      </w:r>
      <w:r>
        <w:t xml:space="preserve">sứ </w:t>
      </w:r>
      <w:r>
        <w:t xml:space="preserve">giả </w:t>
      </w:r>
      <w:r>
        <w:t xml:space="preserve">của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t xml:space="preserve">Sứ </w:t>
      </w:r>
      <w:r>
        <w:rPr>
          <w:i/>
        </w:rPr>
        <w:t xml:space="preserve">giả </w:t>
      </w:r>
      <w:r>
        <w:rPr>
          <w:i/>
        </w:rPr>
        <w:t xml:space="preserve">của </w:t>
      </w:r>
      <w:r>
        <w:t xml:space="preserve">tình </w:t>
      </w:r>
      <w:r>
        <w:t xml:space="preserve">hữu </w:t>
      </w:r>
      <w:r>
        <w:rPr>
          <w:i/>
        </w:rPr>
        <w:t xml:space="preserve">nghị </w:t>
      </w:r>
      <w: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mạng </w:t>
      </w:r>
      <w:r>
        <w:rPr>
          <w:i/>
        </w:rPr>
        <w:t xml:space="preserve">cũng nói </w:t>
      </w:r>
      <w:r>
        <w:t xml:space="preserve">sứ </w:t>
      </w:r>
      <w:r>
        <w:t xml:space="preserve">mệnh </w:t>
      </w:r>
      <w:r>
        <w:t xml:space="preserve">ở. </w:t>
      </w:r>
      <w:r>
        <w:t xml:space="preserve">(trư.). </w:t>
      </w:r>
      <w:r>
        <w:t xml:space="preserve">Nhiệm </w:t>
      </w:r>
      <w:r>
        <w:t xml:space="preserve">vụ </w:t>
      </w:r>
      <w:r>
        <w:t xml:space="preserve">quan </w:t>
      </w:r>
      <w:r>
        <w:t xml:space="preserve">trọng, </w:t>
      </w:r>
      <w:r>
        <w:t xml:space="preserve">coi </w:t>
      </w:r>
      <w:r>
        <w:t xml:space="preserve">như </w:t>
      </w:r>
      <w:r>
        <w:t xml:space="preserve">thiêng </w:t>
      </w:r>
      <w:r>
        <w:t xml:space="preserve">liêng. </w:t>
      </w:r>
      <w:r>
        <w:rPr>
          <w:i/>
        </w:rPr>
        <w:t xml:space="preserve">Làm </w:t>
      </w:r>
      <w:r>
        <w:rPr>
          <w:i/>
        </w:rPr>
        <w:t xml:space="preserve">tròn </w:t>
      </w:r>
      <w:r>
        <w:rPr>
          <w:i/>
        </w:rPr>
        <w:t xml:space="preserve">sứ </w:t>
      </w:r>
      <w:r>
        <w:rPr>
          <w:i/>
        </w:rPr>
        <w:t xml:space="preserve">mạng </w:t>
      </w:r>
      <w:r>
        <w:t xml:space="preserve">lịch </w:t>
      </w:r>
      <w:r>
        <w:rPr>
          <w:i/>
        </w:rPr>
        <w:t xml:space="preserve">sử. </w:t>
      </w:r>
      <w:r>
        <w:t xml:space="preserve">Sứ </w:t>
      </w:r>
      <w:r>
        <w:rPr>
          <w:i/>
        </w:rPr>
        <w:t xml:space="preserve">mạng </w:t>
      </w:r>
      <w:r>
        <w:t xml:space="preserve">uẻ </w:t>
      </w:r>
      <w:r>
        <w:rPr>
          <w:i/>
        </w:rPr>
        <w:t xml:space="preserve">uang </w:t>
      </w:r>
      <w:r>
        <w:t xml:space="preserve">của </w:t>
      </w:r>
      <w:r>
        <w:t xml:space="preserve">nhà </w:t>
      </w:r>
      <w:r>
        <w:t xml:space="preserve">giáo.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cơ </w:t>
      </w:r>
      <w:r>
        <w:t xml:space="preserve">quan </w:t>
      </w:r>
      <w:r>
        <w:t xml:space="preserve">ngoại </w:t>
      </w:r>
      <w:r>
        <w:t xml:space="preserve">giao </w:t>
      </w:r>
      <w:r>
        <w:t xml:space="preserve">ở </w:t>
      </w:r>
      <w:r>
        <w:t xml:space="preserve">nước </w:t>
      </w:r>
      <w:r>
        <w:t xml:space="preserve">ngoài, </w:t>
      </w:r>
      <w:r>
        <w:t xml:space="preserve">như </w:t>
      </w:r>
      <w:r>
        <w:t xml:space="preserve">đại </w:t>
      </w:r>
      <w:r>
        <w:t xml:space="preserve">sứ </w:t>
      </w:r>
      <w:r>
        <w:t xml:space="preserve">quán, </w:t>
      </w:r>
      <w:r>
        <w:t xml:space="preserve">công </w:t>
      </w:r>
      <w:r>
        <w:t xml:space="preserve">sứ </w:t>
      </w:r>
      <w:r>
        <w:t xml:space="preserve">quán.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Tướng </w:t>
      </w:r>
      <w:r>
        <w:t xml:space="preserve">lĩnh </w:t>
      </w:r>
      <w:r>
        <w:t xml:space="preserve">hay </w:t>
      </w:r>
      <w:r>
        <w:t xml:space="preserve">quý </w:t>
      </w:r>
      <w:r>
        <w:t xml:space="preserve">tộc </w:t>
      </w:r>
      <w:r>
        <w:t xml:space="preserve">có </w:t>
      </w:r>
      <w:r>
        <w:t xml:space="preserve">thế </w:t>
      </w:r>
      <w:r>
        <w:t xml:space="preserve">lực </w:t>
      </w:r>
      <w:r>
        <w:t xml:space="preserve">nổi </w:t>
      </w:r>
      <w:r>
        <w:t xml:space="preserve">dậy </w:t>
      </w:r>
      <w:r>
        <w:t xml:space="preserve">chiếm </w:t>
      </w:r>
      <w:r>
        <w:t xml:space="preserve">cứ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loạn </w:t>
      </w:r>
      <w:r>
        <w:t xml:space="preserve">lạc </w:t>
      </w:r>
      <w:r>
        <w:t xml:space="preserve">cuối </w:t>
      </w:r>
      <w:r>
        <w:t xml:space="preserve">đời </w:t>
      </w:r>
      <w:r>
        <w:t xml:space="preserve">nhà </w:t>
      </w:r>
      <w:r>
        <w:t xml:space="preserve">Ngô </w:t>
      </w:r>
      <w:r>
        <w:t xml:space="preserve">ở </w:t>
      </w:r>
      <w:r>
        <w:t xml:space="preserve">Việt </w:t>
      </w:r>
      <w:r>
        <w:t xml:space="preserve">Nam. </w:t>
      </w:r>
      <w:r>
        <w:rPr>
          <w:i/>
        </w:rPr>
        <w:t xml:space="preserve">Dẹp </w:t>
      </w:r>
      <w:r>
        <w:t xml:space="preserve">loạn </w:t>
      </w:r>
      <w:r>
        <w:rPr>
          <w:i/>
        </w:rPr>
        <w:t xml:space="preserve">mười </w:t>
      </w:r>
      <w:r>
        <w:rPr>
          <w:i/>
        </w:rPr>
        <w:t xml:space="preserve">hai </w:t>
      </w:r>
      <w:r>
        <w:t xml:space="preserve">sứ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Người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vua </w:t>
      </w:r>
      <w:r>
        <w:t xml:space="preserve">một </w:t>
      </w:r>
      <w:r>
        <w:t xml:space="preserve">nước </w:t>
      </w:r>
      <w:r>
        <w:t xml:space="preserve">đi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sứ </w:t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Đồ </w:t>
      </w:r>
      <w:r>
        <w:t xml:space="preserve">sứ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dụng </w:t>
      </w:r>
      <w:r>
        <w:t xml:space="preserve">cụ </w:t>
      </w:r>
      <w:r>
        <w:t xml:space="preserve">vệ </w:t>
      </w:r>
      <w:r>
        <w:t xml:space="preserve">sinh, </w:t>
      </w:r>
      <w:r>
        <w:t xml:space="preserve">như </w:t>
      </w:r>
      <w:r>
        <w:t xml:space="preserve">bồn </w:t>
      </w:r>
      <w:r>
        <w:t xml:space="preserve">rửa, </w:t>
      </w:r>
      <w:r>
        <w:t xml:space="preserve">bệ </w:t>
      </w:r>
      <w:r>
        <w:t xml:space="preserve">xí, </w:t>
      </w:r>
      <w:r>
        <w:rPr>
          <w:i/>
        </w:rPr>
        <w:t xml:space="preserve">... </w:t>
      </w:r>
      <w:r>
        <w:t xml:space="preserve">Hàng </w:t>
      </w:r>
      <w:r>
        <w:t xml:space="preserve">sứ </w:t>
      </w:r>
      <w:r>
        <w:rPr>
          <w:i/>
        </w:rPr>
        <w:t xml:space="preserve">vệ </w:t>
      </w:r>
      <w:r>
        <w:t xml:space="preserve">Sinh </w:t>
      </w:r>
      <w:r>
        <w:rPr>
          <w:i/>
        </w:rPr>
        <w:t xml:space="preserve">cao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Việc, </w:t>
      </w:r>
      <w:r>
        <w:t xml:space="preserve">chuyện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Sự </w:t>
      </w:r>
      <w:r>
        <w:t xml:space="preserve">đời. </w:t>
      </w:r>
      <w:r>
        <w:t xml:space="preserve">Sự </w:t>
      </w:r>
      <w:r>
        <w:rPr>
          <w:i/>
        </w:rPr>
        <w:t xml:space="preserve">đạo. </w:t>
      </w:r>
      <w:r>
        <w:t xml:space="preserve">Quên </w:t>
      </w:r>
      <w:r>
        <w:t xml:space="preserve">hết </w:t>
      </w:r>
      <w:r>
        <w:rPr>
          <w:i/>
        </w:rPr>
        <w:t xml:space="preserve">mọi </w:t>
      </w:r>
      <w:r>
        <w:t xml:space="preserve">sự. </w:t>
      </w:r>
      <w:r>
        <w:rPr>
          <w:i/>
        </w:rPr>
        <w:t xml:space="preserve">Trăm </w:t>
      </w:r>
      <w:r>
        <w:t xml:space="preserve">sự </w:t>
      </w:r>
      <w:r>
        <w:t xml:space="preserve">nhờ </w:t>
      </w:r>
      <w:r>
        <w:rPr>
          <w:i/>
        </w:rPr>
        <w:t xml:space="preserve">anh. </w:t>
      </w:r>
      <w:r>
        <w:rPr>
          <w:i/>
        </w:rPr>
        <w:t xml:space="preserve">Gây </w:t>
      </w:r>
      <w:r>
        <w:rPr>
          <w:i/>
        </w:rPr>
        <w:t xml:space="preserve">sự".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ghép </w:t>
      </w:r>
      <w:r>
        <w:t xml:space="preserve">trước </w:t>
      </w:r>
      <w:r>
        <w:t xml:space="preserve">đg., </w:t>
      </w:r>
      <w:r>
        <w:t xml:space="preserve">t </w:t>
      </w:r>
      <w:r>
        <w:t xml:space="preserve">để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danh từ). </w:t>
      </w:r>
      <w:r>
        <w:t xml:space="preserve">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danh </w:t>
      </w:r>
      <w:r>
        <w:t xml:space="preserve">hoá </w:t>
      </w:r>
      <w:r>
        <w:t xml:space="preserve">(sự </w:t>
      </w:r>
      <w:r>
        <w:t xml:space="preserve">vật </w:t>
      </w:r>
      <w:r>
        <w:t xml:space="preserve">hoá)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tính </w:t>
      </w:r>
      <w:r>
        <w:t xml:space="preserve">chất. </w:t>
      </w:r>
      <w:r>
        <w:t xml:space="preserve">Sự </w:t>
      </w:r>
      <w:r>
        <w:t xml:space="preserve">sống. </w:t>
      </w:r>
      <w:r>
        <w:t xml:space="preserve">Sự </w:t>
      </w:r>
      <w:r>
        <w:t xml:space="preserve">úng </w:t>
      </w:r>
      <w:r>
        <w:t xml:space="preserve">hộ. </w:t>
      </w:r>
      <w:r>
        <w:t xml:space="preserve">Sự </w:t>
      </w:r>
      <w:r>
        <w:t xml:space="preserve">giàu </w:t>
      </w:r>
      <w:r>
        <w:rPr>
          <w:i/>
        </w:rPr>
        <w:t xml:space="preserve">có. </w:t>
      </w:r>
      <w:r>
        <w:t xml:space="preserve">Sự </w:t>
      </w:r>
      <w:r>
        <w:t xml:space="preserve">xấu </w:t>
      </w:r>
      <w:r>
        <w:rPr>
          <w:i/>
        </w:rPr>
        <w:t xml:space="preserve">xa.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ra,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lớn </w:t>
      </w:r>
      <w:r>
        <w:t xml:space="preserve">đến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cá </w:t>
      </w:r>
      <w:r>
        <w:t xml:space="preserve">nhân. </w:t>
      </w:r>
      <w:r>
        <w:t xml:space="preserve">Những </w:t>
      </w:r>
      <w:r>
        <w:t xml:space="preserve">sự </w:t>
      </w:r>
      <w:r>
        <w:rPr>
          <w:i/>
        </w:rPr>
        <w:t xml:space="preserve">biến </w:t>
      </w:r>
      <w:r>
        <w:t xml:space="preserve">lớn </w:t>
      </w:r>
      <w:r>
        <w:rPr>
          <w:i/>
        </w:rPr>
        <w:t xml:space="preserve">lao </w:t>
      </w:r>
      <w:r>
        <w:t xml:space="preserve">trong </w:t>
      </w:r>
      <w:r>
        <w:t xml:space="preserve">lịch </w:t>
      </w:r>
      <w:r>
        <w:t xml:space="preserve">sư.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bị </w:t>
      </w:r>
      <w:r>
        <w:t xml:space="preserve">thiệt </w:t>
      </w:r>
      <w:r>
        <w:t xml:space="preserve">hại </w:t>
      </w:r>
      <w:r>
        <w:t xml:space="preserve">trong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cố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bất </w:t>
      </w:r>
      <w:r>
        <w:t xml:space="preserve">thường </w:t>
      </w:r>
      <w:r>
        <w:t xml:space="preserve">và </w:t>
      </w:r>
      <w:r>
        <w:t xml:space="preserve">không </w:t>
      </w:r>
      <w:r>
        <w:t xml:space="preserve">hay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Máy </w:t>
      </w:r>
      <w:r>
        <w:rPr>
          <w:i/>
        </w:rPr>
        <w:t xml:space="preserve">có </w:t>
      </w:r>
      <w:r>
        <w:t xml:space="preserve">sự </w:t>
      </w:r>
      <w:r>
        <w:rPr>
          <w:i/>
        </w:rPr>
        <w:t xml:space="preserve">cố. </w:t>
      </w:r>
      <w:r>
        <w:t xml:space="preserve">Xe </w:t>
      </w:r>
      <w:r>
        <w:rPr>
          <w:i/>
        </w:rPr>
        <w:t xml:space="preserve">cộ </w:t>
      </w:r>
      <w:r>
        <w:rPr>
          <w:i/>
        </w:rPr>
        <w:t xml:space="preserve">dừng </w:t>
      </w:r>
      <w:r>
        <w:rPr>
          <w:i/>
        </w:rPr>
        <w:t xml:space="preserve">lại </w:t>
      </w:r>
      <w:r>
        <w:rPr>
          <w:i/>
        </w:rPr>
        <w:t xml:space="preserve">uì </w:t>
      </w:r>
      <w:r>
        <w:rPr>
          <w:i/>
        </w:rPr>
        <w:t xml:space="preserve">có </w:t>
      </w:r>
      <w:r>
        <w:t xml:space="preserve">sự </w:t>
      </w:r>
      <w:r>
        <w:t xml:space="preserve">cố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giao </w:t>
      </w:r>
      <w:r>
        <w:t xml:space="preserve">thông.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ở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phải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như </w:t>
      </w:r>
      <w:r>
        <w:t xml:space="preserve">ý </w:t>
      </w:r>
      <w:r>
        <w:t xml:space="preserve">muốn). </w:t>
      </w:r>
      <w:r>
        <w:t xml:space="preserve">Sự </w:t>
      </w:r>
      <w:r>
        <w:rPr>
          <w:i/>
        </w:rPr>
        <w:t xml:space="preserve">đời </w:t>
      </w:r>
      <w:r>
        <w:rPr>
          <w:i/>
        </w:rPr>
        <w:t xml:space="preserve">éo </w:t>
      </w:r>
      <w:r>
        <w:t xml:space="preserve">le. </w:t>
      </w:r>
      <w:r>
        <w:t xml:space="preserve">Sự </w:t>
      </w:r>
      <w:r>
        <w:rPr>
          <w:i/>
        </w:rPr>
        <w:t xml:space="preserve">đời </w:t>
      </w:r>
      <w:r>
        <w:rPr>
          <w:i/>
        </w:rPr>
        <w:t xml:space="preserve">không </w:t>
      </w:r>
      <w:r>
        <w:rPr>
          <w:i/>
        </w:rPr>
        <w:t xml:space="preserve">trôi </w:t>
      </w:r>
      <w:r>
        <w:rPr>
          <w:i/>
        </w:rPr>
        <w:t xml:space="preserve">cháy </w:t>
      </w:r>
      <w:r>
        <w:rPr>
          <w:i/>
        </w:rPr>
        <w:t xml:space="preserve">như </w:t>
      </w:r>
      <w:r>
        <w:rPr>
          <w:i/>
        </w:rPr>
        <w:t xml:space="preserve">ý </w:t>
      </w:r>
      <w:r>
        <w:rPr>
          <w:i/>
        </w:rPr>
        <w:t xml:space="preserve">muốn.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ý </w:t>
      </w:r>
      <w:r>
        <w:t xml:space="preserve">nghĩa </w:t>
      </w:r>
      <w:r>
        <w:t xml:space="preserve">ít </w:t>
      </w:r>
      <w:r>
        <w:t xml:space="preserve">nhiều </w:t>
      </w:r>
      <w:r>
        <w:t xml:space="preserve">quan </w:t>
      </w:r>
      <w:r>
        <w:t xml:space="preserve">trọng </w:t>
      </w:r>
      <w:r>
        <w:t xml:space="preserve">đã </w:t>
      </w:r>
      <w:r>
        <w:t xml:space="preserve">xảy </w:t>
      </w:r>
      <w:r>
        <w:t xml:space="preserve">ra. </w:t>
      </w:r>
      <w:r>
        <w:t xml:space="preserve">Những </w:t>
      </w:r>
      <w:r>
        <w:rPr>
          <w:i/>
        </w:rPr>
        <w:t xml:space="preserve">sự </w:t>
      </w:r>
      <w:r>
        <w:rPr>
          <w:i/>
        </w:rPr>
        <w:t xml:space="preserve">kiện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đáng </w:t>
      </w:r>
      <w:r>
        <w:rPr>
          <w:i/>
        </w:rPr>
        <w:t xml:space="preserve">ghỉ </w:t>
      </w:r>
      <w:r>
        <w:t xml:space="preserve">nhớ. </w:t>
      </w:r>
      <w:r>
        <w:rPr>
          <w:b/>
        </w:rPr>
        <w:t xml:space="preserve">2 </w:t>
      </w:r>
      <w:r>
        <w:t xml:space="preserve">(chuyên môn). </w:t>
      </w:r>
      <w:r>
        <w:t xml:space="preserve">xem </w:t>
      </w:r>
      <w:r>
        <w:t xml:space="preserve">biến </w:t>
      </w:r>
      <w:r>
        <w:rPr>
          <w:i/>
        </w:rPr>
        <w:t xml:space="preserve">cố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Nỗi </w:t>
      </w:r>
      <w:r>
        <w:t xml:space="preserve">niềm, </w:t>
      </w:r>
      <w:r>
        <w:t xml:space="preserve">tâm </w:t>
      </w:r>
      <w:r>
        <w:t xml:space="preserve">sự </w:t>
      </w:r>
      <w:r>
        <w:t xml:space="preserve">thầm </w:t>
      </w:r>
      <w:r>
        <w:t xml:space="preserve">kín. </w:t>
      </w:r>
      <w:r>
        <w:t xml:space="preserve">Sự </w:t>
      </w:r>
      <w:r>
        <w:rPr>
          <w:i/>
        </w:rPr>
        <w:t xml:space="preserve">lòng </w:t>
      </w:r>
      <w:r>
        <w:rPr>
          <w:i/>
        </w:rPr>
        <w:t xml:space="preserve">biết </w:t>
      </w:r>
      <w:r>
        <w:t xml:space="preserve">ngỏ </w:t>
      </w:r>
      <w:r>
        <w:rPr>
          <w:i/>
        </w:rPr>
        <w:t xml:space="preserve">cùng </w:t>
      </w:r>
      <w:r>
        <w:rPr>
          <w:i/>
        </w:rPr>
        <w:t xml:space="preserve">ai.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to </w:t>
      </w:r>
      <w:r>
        <w:t xml:space="preserve">lớn, </w:t>
      </w:r>
      <w:r>
        <w:t xml:space="preserve">có </w:t>
      </w:r>
      <w:r>
        <w:t xml:space="preserve">ích </w:t>
      </w:r>
      <w:r>
        <w:t xml:space="preserve">lợi </w:t>
      </w:r>
      <w:r>
        <w:t xml:space="preserve">chung </w:t>
      </w:r>
      <w:r>
        <w:t xml:space="preserve">và </w:t>
      </w:r>
      <w:r>
        <w:t xml:space="preserve">lâu </w:t>
      </w:r>
      <w:r>
        <w:t xml:space="preserve">dài </w:t>
      </w:r>
      <w:r>
        <w:t xml:space="preserve">cho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Sự </w:t>
      </w:r>
      <w:r>
        <w:t xml:space="preserve">nghiệp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rPr>
          <w:i/>
        </w:rPr>
        <w:t xml:space="preserve">Thân </w:t>
      </w:r>
      <w:r>
        <w:rPr>
          <w:i/>
        </w:rPr>
        <w:t xml:space="preserve">thế </w:t>
      </w:r>
      <w:r>
        <w:t xml:space="preserve">uà </w:t>
      </w:r>
      <w:r>
        <w:rPr>
          <w:i/>
        </w:rPr>
        <w:t xml:space="preserve">sự </w:t>
      </w:r>
      <w:r>
        <w:rPr>
          <w:i/>
        </w:rPr>
        <w:t xml:space="preserve">nghiệp </w:t>
      </w:r>
      <w:r>
        <w:rPr>
          <w:i/>
        </w:rPr>
        <w:t xml:space="preserve">của </w:t>
      </w:r>
      <w:r>
        <w:t xml:space="preserve">Nguyễn </w:t>
      </w:r>
      <w:r>
        <w:t xml:space="preserve">Trãi. </w:t>
      </w:r>
      <w:r>
        <w:rPr>
          <w:b/>
        </w:rPr>
        <w:t xml:space="preserve">2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nghiệp </w:t>
      </w:r>
      <w:r>
        <w:t xml:space="preserve">vụ </w:t>
      </w:r>
      <w:r>
        <w:t xml:space="preserve">riêng </w:t>
      </w:r>
      <w:r>
        <w:t xml:space="preserve">biệt,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sản </w:t>
      </w:r>
      <w:r>
        <w:t xml:space="preserve">xuất </w:t>
      </w:r>
      <w:r>
        <w:t xml:space="preserve">kinh </w:t>
      </w:r>
      <w:r>
        <w:t xml:space="preserve">doanh </w:t>
      </w:r>
      <w:r>
        <w:t xml:space="preserve">và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hành </w:t>
      </w:r>
      <w:r>
        <w:rPr>
          <w:i/>
        </w:rPr>
        <w:t xml:space="preserve">chính </w:t>
      </w:r>
      <w:r>
        <w:t xml:space="preserve">sự </w:t>
      </w:r>
      <w:r>
        <w:t xml:space="preserve">nghiệp.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t xml:space="preserve">sự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thật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thật, </w:t>
      </w:r>
      <w:r>
        <w:t xml:space="preserve">cái </w:t>
      </w:r>
      <w:r>
        <w:t xml:space="preserve">có </w:t>
      </w:r>
      <w:r>
        <w:t xml:space="preserve">trong </w:t>
      </w:r>
      <w:r>
        <w:t xml:space="preserve">thực </w:t>
      </w:r>
      <w:r>
        <w:t xml:space="preserve">tế. </w:t>
      </w:r>
      <w:r>
        <w:t xml:space="preserve">ước </w:t>
      </w:r>
      <w:r>
        <w:t xml:space="preserve">mơ </w:t>
      </w:r>
      <w:r>
        <w:rPr>
          <w:i/>
        </w:rPr>
        <w:t xml:space="preserve">đã </w:t>
      </w:r>
      <w:r>
        <w:t xml:space="preserve">thành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t xml:space="preserve">Nhìn </w:t>
      </w:r>
      <w:r>
        <w:t xml:space="preserve">thẳng </w:t>
      </w:r>
      <w:r>
        <w:rPr>
          <w:i/>
        </w:rPr>
        <w:t xml:space="preserve">uào </w:t>
      </w:r>
      <w:r>
        <w:rPr>
          <w:i/>
        </w:rPr>
        <w:t xml:space="preserve">sự </w:t>
      </w:r>
      <w:r>
        <w:t xml:space="preserve">thật. </w:t>
      </w:r>
      <w:r>
        <w:rPr>
          <w:i/>
        </w:rPr>
        <w:t xml:space="preserve">Bưng </w:t>
      </w:r>
      <w:r>
        <w:t xml:space="preserve">bít </w:t>
      </w:r>
      <w:r>
        <w:t xml:space="preserve">sự </w:t>
      </w:r>
      <w:r>
        <w:t xml:space="preserve">thật. </w:t>
      </w:r>
      <w:r>
        <w:rPr>
          <w:b/>
        </w:rPr>
        <w:t xml:space="preserve">2 </w:t>
      </w:r>
      <w:r>
        <w:t xml:space="preserve">Điều </w:t>
      </w:r>
      <w:r>
        <w:t xml:space="preserve">phản </w:t>
      </w:r>
      <w:r>
        <w:t xml:space="preserve">ánh </w:t>
      </w:r>
      <w:r>
        <w:t xml:space="preserve">đúng </w:t>
      </w:r>
      <w:r>
        <w:t xml:space="preserve">hiện </w:t>
      </w:r>
      <w:r>
        <w:t xml:space="preserve">thực </w:t>
      </w:r>
      <w:r>
        <w:t xml:space="preserve">khách </w:t>
      </w:r>
      <w:r>
        <w:t xml:space="preserve">quan; </w:t>
      </w:r>
      <w:r>
        <w:t xml:space="preserve">chân </w:t>
      </w:r>
      <w:r>
        <w:t xml:space="preserve">lí. </w:t>
      </w:r>
      <w:r>
        <w:t xml:space="preserve">Tìm </w:t>
      </w:r>
      <w:r>
        <w:t xml:space="preserve">ra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t xml:space="preserve">Sự </w:t>
      </w:r>
      <w:r>
        <w:rPr>
          <w:i/>
        </w:rPr>
        <w:t xml:space="preserve">thật </w:t>
      </w:r>
      <w:r>
        <w:t xml:space="preserve">uễ </w:t>
      </w:r>
      <w:r>
        <w:t xml:space="preserve">một </w:t>
      </w:r>
      <w:r>
        <w:rPr>
          <w:i/>
        </w:rPr>
        <w:t xml:space="preserve">uụ </w:t>
      </w:r>
      <w:r>
        <w:rPr>
          <w:i/>
        </w:rPr>
        <w:t xml:space="preserve">án. </w:t>
      </w:r>
      <w:r>
        <w:rPr>
          <w:b/>
        </w:rPr>
        <w:t xml:space="preserve">3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rPr>
          <w:i/>
        </w:rP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sự </w:t>
      </w:r>
      <w:r>
        <w:t xml:space="preserve">thật </w:t>
      </w:r>
      <w:r>
        <w:t xml:space="preserve">cần </w:t>
      </w:r>
      <w:r>
        <w:t xml:space="preserve">được </w:t>
      </w:r>
      <w:r>
        <w:t xml:space="preserve">nói </w:t>
      </w:r>
      <w:r>
        <w:t xml:space="preserve">rõ. </w:t>
      </w:r>
      <w:r>
        <w:t xml:space="preserve">Sự </w:t>
      </w:r>
      <w:r>
        <w:t xml:space="preserve">thật,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ý </w:t>
      </w:r>
      <w:r>
        <w:t xml:space="preserve">đó.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xảy. </w:t>
      </w:r>
      <w:r>
        <w:t xml:space="preserve">ra. </w:t>
      </w:r>
      <w:r>
        <w:t xml:space="preserve">Đến </w:t>
      </w:r>
      <w:r>
        <w:rPr>
          <w:i/>
        </w:rPr>
        <w:t xml:space="preserve">tận </w:t>
      </w:r>
      <w:r>
        <w:t xml:space="preserve">nơi </w:t>
      </w:r>
      <w:r>
        <w:rPr>
          <w:i/>
        </w:rPr>
        <w:t xml:space="preserve">xem </w:t>
      </w:r>
      <w:r>
        <w:rPr>
          <w:i/>
        </w:rPr>
        <w:t xml:space="preserve">sự </w:t>
      </w:r>
      <w:r>
        <w:rPr>
          <w:i/>
        </w:rPr>
        <w:t xml:space="preserve">thể </w:t>
      </w:r>
      <w:r>
        <w:rPr>
          <w:i/>
        </w:rPr>
        <w:t xml:space="preserve">ra </w:t>
      </w:r>
      <w:r>
        <w:rPr>
          <w:i/>
        </w:rPr>
        <w:t xml:space="preserve">sao. </w:t>
      </w:r>
      <w:r>
        <w:t xml:space="preserve">| </w:t>
      </w:r>
      <w:r>
        <w:t xml:space="preserve">sự </w:t>
      </w:r>
      <w:r>
        <w:t xml:space="preserve">thế </w:t>
      </w:r>
      <w:r>
        <w:t xml:space="preserve">danh từ </w:t>
      </w:r>
      <w:r>
        <w:t xml:space="preserve">Tình </w:t>
      </w:r>
      <w:r>
        <w:t xml:space="preserve">hình </w:t>
      </w:r>
      <w:r>
        <w:t xml:space="preserve">và </w:t>
      </w:r>
      <w:r>
        <w:t xml:space="preserve">xu </w:t>
      </w:r>
      <w:r>
        <w:t xml:space="preserve">thế </w:t>
      </w:r>
      <w:r>
        <w:t xml:space="preserve">của </w:t>
      </w:r>
      <w:r>
        <w:t xml:space="preserve">sự </w:t>
      </w:r>
      <w:r>
        <w:rPr>
          <w:i/>
        </w:rPr>
        <w:t xml:space="preserve">việc. </w:t>
      </w:r>
      <w:r>
        <w:t xml:space="preserve">Sự: </w:t>
      </w:r>
      <w:r>
        <w:rPr>
          <w:i/>
        </w:rPr>
        <w:t xml:space="preserve">thế </w:t>
      </w:r>
      <w:r>
        <w:rPr>
          <w:i/>
        </w:rPr>
        <w:t xml:space="preserve">tất </w:t>
      </w:r>
      <w:r>
        <w:rPr>
          <w:i/>
        </w:rPr>
        <w:t xml:space="preserve">phải </w:t>
      </w:r>
      <w:r>
        <w:t xml:space="preserve">uậy. </w:t>
      </w:r>
      <w:r>
        <w:rPr>
          <w:i/>
        </w:rPr>
        <w:t xml:space="preserve">Sự </w:t>
      </w:r>
      <w:r>
        <w:rPr>
          <w:i/>
        </w:rPr>
        <w:t xml:space="preserve">thế </w:t>
      </w:r>
      <w:r>
        <w:rPr>
          <w:i/>
        </w:rPr>
        <w:t xml:space="preserve">đã </w:t>
      </w:r>
      <w:r>
        <w:t xml:space="preserve">khác </w:t>
      </w:r>
      <w:r>
        <w:t xml:space="preserve">trước </w:t>
      </w:r>
      <w:r>
        <w:t xml:space="preserve">rồi.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thực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Câu </w:t>
      </w:r>
      <w:r>
        <w:t xml:space="preserve">chuyện </w:t>
      </w:r>
      <w:r>
        <w:t xml:space="preserve">của </w:t>
      </w:r>
      <w:r>
        <w:t xml:space="preserve">một </w:t>
      </w:r>
      <w:r>
        <w:t xml:space="preserve">thời </w:t>
      </w:r>
      <w:r>
        <w:t xml:space="preserve">xưa </w:t>
      </w:r>
      <w:r>
        <w:t xml:space="preserve">còn </w:t>
      </w:r>
      <w:r>
        <w:t xml:space="preserve">được </w:t>
      </w:r>
      <w:r>
        <w:t xml:space="preserve">truyền </w:t>
      </w:r>
      <w:r>
        <w:t xml:space="preserve">lại, </w:t>
      </w:r>
      <w:r>
        <w:t xml:space="preserve">kể </w:t>
      </w:r>
      <w:r>
        <w:t xml:space="preserve">lại. </w:t>
      </w:r>
      <w:r>
        <w:t xml:space="preserve">Sự </w:t>
      </w:r>
      <w:r>
        <w:rPr>
          <w:i/>
        </w:rPr>
        <w:t xml:space="preserve">tích </w:t>
      </w:r>
      <w:r>
        <w:t xml:space="preserve">trầu </w:t>
      </w:r>
      <w:r>
        <w:rPr>
          <w:i/>
        </w:rPr>
        <w:t xml:space="preserve">cau. </w:t>
      </w:r>
      <w:r>
        <w:t xml:space="preserve">Sự </w:t>
      </w:r>
      <w:r>
        <w:t xml:space="preserve">tích </w:t>
      </w:r>
      <w:r>
        <w:t xml:space="preserve">Mai </w:t>
      </w:r>
      <w:r>
        <w:t xml:space="preserve">An </w:t>
      </w:r>
      <w:r>
        <w:t xml:space="preserve">Tiêm. </w:t>
      </w:r>
      <w:r>
        <w:t xml:space="preserve">Những </w:t>
      </w:r>
      <w:r>
        <w:t xml:space="preserve">sự </w:t>
      </w:r>
      <w:r>
        <w:rPr>
          <w:i/>
        </w:rPr>
        <w:t xml:space="preserve">tích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sự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nỗi </w:t>
      </w:r>
      <w:r>
        <w:t xml:space="preserve">uần </w:t>
      </w:r>
      <w:r>
        <w:t xml:space="preserve">khúc </w:t>
      </w:r>
      <w:r>
        <w:t xml:space="preserve">bên </w:t>
      </w:r>
      <w:r>
        <w:t xml:space="preserve">trong. </w:t>
      </w:r>
      <w:r>
        <w:rPr>
          <w:i/>
        </w:rPr>
        <w:t xml:space="preserve">Hiểu </w:t>
      </w:r>
      <w:r>
        <w:t xml:space="preserve">rõ </w:t>
      </w:r>
      <w:r>
        <w:t xml:space="preserve">sự </w:t>
      </w:r>
      <w:r>
        <w:t xml:space="preserve">tình. </w:t>
      </w:r>
      <w:r>
        <w:t xml:space="preserve">Kể </w:t>
      </w:r>
      <w:r>
        <w:t xml:space="preserve">hết </w:t>
      </w:r>
      <w:r>
        <w:rPr>
          <w:i/>
        </w:rPr>
        <w:t xml:space="preserve">sự </w:t>
      </w:r>
      <w:r>
        <w:rPr>
          <w:i/>
        </w:rPr>
        <w:t xml:space="preserve">tình.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