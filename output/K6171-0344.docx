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kiểm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học </w:t>
      </w:r>
      <w:r>
        <w:t xml:space="preserve">trong </w:t>
      </w:r>
      <w:r>
        <w:t xml:space="preserve">một </w:t>
      </w:r>
      <w:r>
        <w:t xml:space="preserve">tỉnh </w:t>
      </w:r>
      <w:r>
        <w:t xml:space="preserve">nhỏ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kê </w:t>
      </w:r>
      <w:r>
        <w:rPr>
          <w:i/>
        </w:rPr>
        <w:t xml:space="preserve">động từ </w:t>
      </w:r>
      <w:r>
        <w:t xml:space="preserve">Kiểm </w:t>
      </w:r>
      <w:r>
        <w:t xml:space="preserve">lại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món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số </w:t>
      </w:r>
      <w:r>
        <w:t xml:space="preserve">lượng </w:t>
      </w:r>
      <w:r>
        <w:t xml:space="preserve">hiện </w:t>
      </w:r>
      <w:r>
        <w:t xml:space="preserve">có </w:t>
      </w:r>
      <w:r>
        <w:t xml:space="preserve">và </w:t>
      </w:r>
      <w:r>
        <w:t xml:space="preserve">tình </w:t>
      </w:r>
      <w:r>
        <w:t xml:space="preserve">trạng </w:t>
      </w:r>
      <w:r>
        <w:t xml:space="preserve">chất </w:t>
      </w:r>
      <w:r>
        <w:t xml:space="preserve">lượng. </w:t>
      </w:r>
      <w:r>
        <w:t xml:space="preserve">Ngừng </w:t>
      </w:r>
      <w:r>
        <w:t xml:space="preserve">bán </w:t>
      </w:r>
      <w:r>
        <w:rPr>
          <w:i/>
        </w:rPr>
        <w:t xml:space="preserve">để </w:t>
      </w:r>
      <w:r>
        <w:rPr>
          <w:i/>
        </w:rPr>
        <w:t xml:space="preserve">kiểm </w:t>
      </w:r>
      <w:r>
        <w:rPr>
          <w:i/>
        </w:rPr>
        <w:t xml:space="preserve">kê. </w:t>
      </w:r>
      <w:r>
        <w:t xml:space="preserve">Kiểm </w:t>
      </w:r>
      <w:r>
        <w:rPr>
          <w:i/>
        </w:rPr>
        <w:t xml:space="preserve">kê </w:t>
      </w:r>
      <w:r>
        <w:rPr>
          <w:i/>
        </w:rPr>
        <w:t xml:space="preserve">vật </w:t>
      </w:r>
      <w:r>
        <w:t xml:space="preserve">liệu </w:t>
      </w:r>
      <w:r>
        <w:rPr>
          <w:i/>
        </w:rPr>
        <w:t xml:space="preserve">trong </w:t>
      </w:r>
      <w:r>
        <w:rPr>
          <w:i/>
        </w:rPr>
        <w:t xml:space="preserve">kho. </w:t>
      </w:r>
      <w:r>
        <w:t xml:space="preserve">Kiểm </w:t>
      </w:r>
      <w:r>
        <w:rPr>
          <w:i/>
        </w:rPr>
        <w:t xml:space="preserve">kê </w:t>
      </w:r>
      <w:r>
        <w:t xml:space="preserve">tài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kiểm </w:t>
      </w:r>
      <w:r>
        <w:t xml:space="preserve">soát </w:t>
      </w:r>
      <w:r>
        <w:t xml:space="preserve">việc </w:t>
      </w:r>
      <w:r>
        <w:t xml:space="preserve">chấp </w:t>
      </w:r>
      <w:r>
        <w:t xml:space="preserve">hành </w:t>
      </w:r>
      <w:r>
        <w:t xml:space="preserve">pháp </w:t>
      </w:r>
      <w:r>
        <w:t xml:space="preserve">luật </w:t>
      </w:r>
      <w:r>
        <w:t xml:space="preserve">trong </w:t>
      </w:r>
      <w:r>
        <w:t xml:space="preserve">việc </w:t>
      </w:r>
      <w:r>
        <w:t xml:space="preserve">khai </w:t>
      </w:r>
      <w:r>
        <w:t xml:space="preserve">thác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rừng.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ngân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các </w:t>
      </w:r>
      <w:r>
        <w:t xml:space="preserve">khoản </w:t>
      </w:r>
      <w:r>
        <w:t xml:space="preserve">thu </w:t>
      </w:r>
      <w:r>
        <w:t xml:space="preserve">chỉ </w:t>
      </w:r>
      <w:r>
        <w:t xml:space="preserve">trên </w:t>
      </w:r>
      <w:r>
        <w:t xml:space="preserve">thực </w:t>
      </w:r>
      <w:r>
        <w:t xml:space="preserve">tế,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các </w:t>
      </w:r>
      <w:r>
        <w:t xml:space="preserve">khoản </w:t>
      </w:r>
      <w:r>
        <w:t xml:space="preserve">được </w:t>
      </w:r>
      <w:r>
        <w:t xml:space="preserve">ghi </w:t>
      </w:r>
      <w:r>
        <w:t xml:space="preserve">trong </w:t>
      </w:r>
      <w:r>
        <w:t xml:space="preserve">ngân </w:t>
      </w:r>
      <w:r>
        <w:t xml:space="preserve">sách.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Kiểm </w:t>
      </w:r>
      <w:r>
        <w:t xml:space="preserve">tra </w:t>
      </w:r>
      <w:r>
        <w:t xml:space="preserve">bằng </w:t>
      </w:r>
      <w:r>
        <w:t xml:space="preserve">thực </w:t>
      </w:r>
      <w:r>
        <w:t xml:space="preserve">nghiệm, </w:t>
      </w:r>
      <w:r>
        <w:t xml:space="preserve">bằng </w:t>
      </w:r>
      <w:r>
        <w:t xml:space="preserve">thực </w:t>
      </w:r>
      <w:r>
        <w:t xml:space="preserve">tế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lượng. </w:t>
      </w:r>
      <w:r>
        <w:t xml:space="preserve">Kiểm </w:t>
      </w:r>
      <w:r>
        <w:t xml:space="preserve">nghiệm </w:t>
      </w:r>
      <w:r>
        <w:t xml:space="preserve">hàng </w:t>
      </w:r>
      <w:r>
        <w:t xml:space="preserve">hoá </w:t>
      </w:r>
      <w:r>
        <w:rPr>
          <w:i/>
        </w:rPr>
        <w:t xml:space="preserve">xuất </w:t>
      </w:r>
      <w:r>
        <w:t xml:space="preserve">khẩu. </w:t>
      </w:r>
      <w:r>
        <w:t xml:space="preserve">Được </w:t>
      </w:r>
      <w: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kiểm </w:t>
      </w:r>
      <w:r>
        <w:t xml:space="preserve">nghiệm. </w:t>
      </w:r>
      <w:r>
        <w:rPr>
          <w:b/>
        </w:rPr>
        <w:t xml:space="preserve">2 </w:t>
      </w:r>
      <w:r>
        <w:t xml:space="preserve">(cũ). </w:t>
      </w:r>
      <w:r>
        <w:t xml:space="preserve">Xét </w:t>
      </w:r>
      <w:r>
        <w:t xml:space="preserve">nghiệm.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Xác </w:t>
      </w:r>
      <w:r>
        <w:t xml:space="preserve">nhận </w:t>
      </w:r>
      <w:r>
        <w:t xml:space="preserve">sau </w:t>
      </w:r>
      <w:r>
        <w:t xml:space="preserve">khi </w:t>
      </w:r>
      <w:r>
        <w:t xml:space="preserve">đã </w:t>
      </w:r>
      <w:r>
        <w:t xml:space="preserve">kiểm </w:t>
      </w:r>
      <w:r>
        <w:t xml:space="preserve">tra. </w:t>
      </w:r>
      <w:r>
        <w:t xml:space="preserve">Kiểm </w:t>
      </w:r>
      <w:r>
        <w:rPr>
          <w:i/>
        </w:rPr>
        <w:t xml:space="preserve">nhận </w:t>
      </w:r>
      <w:r>
        <w:rPr>
          <w:i/>
        </w:rPr>
        <w:t xml:space="preserve">uật </w:t>
      </w:r>
      <w:r>
        <w:t xml:space="preserve">liệu </w:t>
      </w:r>
      <w:r>
        <w:t xml:space="preserve">mới </w:t>
      </w:r>
      <w:r>
        <w:rPr>
          <w:i/>
        </w:rPr>
        <w:t xml:space="preserve">đưa </w:t>
      </w:r>
      <w:r>
        <w:t xml:space="preserve">uễ.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Kiểm </w:t>
      </w:r>
      <w:r>
        <w:t xml:space="preserve">tra </w:t>
      </w:r>
      <w:r>
        <w:t xml:space="preserve">và </w:t>
      </w:r>
      <w:r>
        <w:t xml:space="preserve">giám </w:t>
      </w:r>
      <w:r>
        <w:t xml:space="preserve">sát.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soát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phát </w:t>
      </w:r>
      <w:r>
        <w:t xml:space="preserve">hiện, </w:t>
      </w:r>
      <w:r>
        <w:t xml:space="preserve">ngăn </w:t>
      </w:r>
      <w:r>
        <w:t xml:space="preserve">chặn </w:t>
      </w:r>
      <w:r>
        <w:t xml:space="preserve">những </w:t>
      </w:r>
      <w:r>
        <w:t xml:space="preserve">gì </w:t>
      </w:r>
      <w:r>
        <w:t xml:space="preserve">trái </w:t>
      </w:r>
      <w:r>
        <w:t xml:space="preserve">với </w:t>
      </w:r>
      <w:r>
        <w:t xml:space="preserve">quy </w:t>
      </w:r>
      <w:r>
        <w:t xml:space="preserve">định. </w:t>
      </w:r>
      <w:r>
        <w:t xml:space="preserve">Kiểm </w:t>
      </w:r>
      <w:r>
        <w:t xml:space="preserve">soát </w:t>
      </w:r>
      <w:r>
        <w:t xml:space="preserve">giấy </w:t>
      </w:r>
      <w:r>
        <w:t xml:space="preserve">tờ. </w:t>
      </w:r>
      <w:r>
        <w:rPr>
          <w:i/>
        </w:rPr>
        <w:t xml:space="preserve">Trạm </w:t>
      </w:r>
      <w:r>
        <w:rPr>
          <w:i/>
        </w:rPr>
        <w:t xml:space="preserve">kiểm </w:t>
      </w:r>
      <w:r>
        <w:t xml:space="preserve">soát </w:t>
      </w:r>
      <w:r>
        <w:t xml:space="preserve">giao </w:t>
      </w:r>
      <w:r>
        <w:t xml:space="preserve">thông. </w:t>
      </w:r>
      <w:r>
        <w:rPr>
          <w:b/>
        </w:rPr>
        <w:t xml:space="preserve">2 </w:t>
      </w:r>
      <w:r>
        <w:t xml:space="preserve">Đặt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quyền </w:t>
      </w:r>
      <w:r>
        <w:t xml:space="preserve">hành </w:t>
      </w:r>
      <w:r>
        <w:t xml:space="preserve">của </w:t>
      </w:r>
      <w:r>
        <w:t xml:space="preserve">mình. </w:t>
      </w:r>
      <w:r>
        <w:rPr>
          <w:i/>
        </w:rPr>
        <w:t xml:space="preserve">Vùng </w:t>
      </w:r>
      <w:r>
        <w:rPr>
          <w:i/>
        </w:rPr>
        <w:t xml:space="preserve">do </w:t>
      </w:r>
      <w:r>
        <w:t xml:space="preserve">đối </w:t>
      </w:r>
      <w:r>
        <w:rPr>
          <w:i/>
        </w:rPr>
        <w:t xml:space="preserve">phương </w:t>
      </w:r>
      <w:r>
        <w:rPr>
          <w:i/>
        </w:rPr>
        <w:t xml:space="preserve">kiểm </w:t>
      </w:r>
      <w:r>
        <w:rPr>
          <w:i/>
        </w:rPr>
        <w:t xml:space="preserve">soát. </w:t>
      </w:r>
      <w:r>
        <w:t xml:space="preserve">Ngân </w:t>
      </w:r>
      <w:r>
        <w:rPr>
          <w:i/>
        </w:rPr>
        <w:t xml:space="preserve">hàng </w:t>
      </w:r>
      <w:r>
        <w:rPr>
          <w:i/>
        </w:rPr>
        <w:t xml:space="preserve">kiểm </w:t>
      </w:r>
      <w:r>
        <w:rPr>
          <w:i/>
        </w:rPr>
        <w:t xml:space="preserve">soát </w:t>
      </w:r>
      <w:r>
        <w:t xml:space="preserve">uiệc </w:t>
      </w:r>
      <w:r>
        <w:t xml:space="preserve">sử </w:t>
      </w:r>
      <w:r>
        <w:t xml:space="preserve">dụng </w:t>
      </w:r>
      <w:r>
        <w:t xml:space="preserve">uốn.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Kiểm </w:t>
      </w:r>
      <w:r>
        <w:t xml:space="preserve">điểm </w:t>
      </w:r>
      <w:r>
        <w:t xml:space="preserve">hoặc </w:t>
      </w:r>
      <w:r>
        <w:t xml:space="preserve">tự </w:t>
      </w:r>
      <w:r>
        <w:t xml:space="preserve">kiểm </w:t>
      </w:r>
      <w:r>
        <w:t xml:space="preserve">điểm </w:t>
      </w:r>
      <w:r>
        <w:t xml:space="preserve">vạch </w:t>
      </w:r>
      <w:r>
        <w:t xml:space="preserve">ra </w:t>
      </w:r>
      <w:r>
        <w:t xml:space="preserve">ưu </w:t>
      </w:r>
      <w:r>
        <w:t xml:space="preserve">điểm, </w:t>
      </w:r>
      <w:r>
        <w:t xml:space="preserve">khuyết </w:t>
      </w:r>
      <w:r>
        <w:t xml:space="preserve">điểm </w:t>
      </w:r>
      <w:r>
        <w:t xml:space="preserve">nhân </w:t>
      </w:r>
      <w:r>
        <w:t xml:space="preserve">một </w:t>
      </w:r>
      <w:r>
        <w:t xml:space="preserve">dịp </w:t>
      </w:r>
      <w:r>
        <w:t xml:space="preserve">gì. </w:t>
      </w:r>
      <w:r>
        <w:t xml:space="preserve">Kiểm </w:t>
      </w:r>
      <w:r>
        <w:t xml:space="preserve">thảo </w:t>
      </w:r>
      <w:r>
        <w:t xml:space="preserve">công </w:t>
      </w:r>
      <w:r>
        <w:rPr>
          <w:i/>
        </w:rPr>
        <w:t xml:space="preserve">tác. </w:t>
      </w:r>
      <w:r>
        <w:rPr>
          <w:b/>
        </w:rPr>
        <w:t xml:space="preserve">2 </w:t>
      </w:r>
      <w:r>
        <w:t xml:space="preserve">Kiểm </w:t>
      </w:r>
      <w:r>
        <w:t xml:space="preserve">điểm </w:t>
      </w:r>
      <w:r>
        <w:t xml:space="preserve">hoặc </w:t>
      </w:r>
      <w:r>
        <w:t xml:space="preserve">tự </w:t>
      </w:r>
      <w:r>
        <w:t xml:space="preserve">kiểm </w:t>
      </w:r>
      <w:r>
        <w:t xml:space="preserve">điểm </w:t>
      </w:r>
      <w:r>
        <w:t xml:space="preserve">sai </w:t>
      </w:r>
      <w:r>
        <w:t xml:space="preserve">lầm, </w:t>
      </w:r>
      <w:r>
        <w:t xml:space="preserve">khuyết </w:t>
      </w:r>
      <w:r>
        <w:t xml:space="preserve">điểm. </w:t>
      </w:r>
      <w:r>
        <w:t xml:space="preserve">Bán </w:t>
      </w:r>
      <w:r>
        <w:rPr>
          <w:i/>
        </w:rPr>
        <w:t xml:space="preserve">kiểm </w:t>
      </w:r>
      <w:r>
        <w:t xml:space="preserve">thảo.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thẩm </w:t>
      </w:r>
      <w:r>
        <w:t xml:space="preserve">tra </w:t>
      </w:r>
      <w:r>
        <w:t xml:space="preserve">các </w:t>
      </w:r>
      <w:r>
        <w:t xml:space="preserve">tài </w:t>
      </w:r>
      <w:r>
        <w:t xml:space="preserve">khoản, </w:t>
      </w:r>
      <w:r>
        <w:t xml:space="preserve">thanh </w:t>
      </w:r>
      <w:r>
        <w:t xml:space="preserve">toán </w:t>
      </w:r>
      <w:r>
        <w:t xml:space="preserve">thường </w:t>
      </w:r>
      <w:r>
        <w:t xml:space="preserve">niên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kinh </w:t>
      </w:r>
      <w:r>
        <w:t xml:space="preserve">tế </w:t>
      </w:r>
      <w:r>
        <w:t xml:space="preserve">để </w:t>
      </w:r>
      <w:r>
        <w:t xml:space="preserve">xác </w:t>
      </w:r>
      <w:r>
        <w:t xml:space="preserve">minh </w:t>
      </w:r>
      <w:r>
        <w:t xml:space="preserve">mức </w:t>
      </w:r>
      <w:r>
        <w:t xml:space="preserve">độ </w:t>
      </w:r>
      <w:r>
        <w:t xml:space="preserve">phù </w:t>
      </w:r>
      <w:r>
        <w:t xml:space="preserve">hợp </w:t>
      </w:r>
      <w:r>
        <w:t xml:space="preserve">giữa </w:t>
      </w:r>
      <w:r>
        <w:t xml:space="preserve">các </w:t>
      </w:r>
      <w:r>
        <w:t xml:space="preserve">thông </w:t>
      </w:r>
      <w:r>
        <w:t xml:space="preserve">tin </w:t>
      </w:r>
      <w:r>
        <w:t xml:space="preserve">có </w:t>
      </w:r>
      <w:r>
        <w:t xml:space="preserve">thể </w:t>
      </w:r>
      <w:r>
        <w:t xml:space="preserve">định </w:t>
      </w:r>
      <w:r>
        <w:t xml:space="preserve">lượng </w:t>
      </w:r>
      <w:r>
        <w:t xml:space="preserve">được </w:t>
      </w:r>
      <w:r>
        <w:t xml:space="preserve">với </w:t>
      </w:r>
      <w:r>
        <w:t xml:space="preserve">các </w:t>
      </w:r>
      <w:r>
        <w:t xml:space="preserve">chuẩn </w:t>
      </w:r>
      <w:r>
        <w:t xml:space="preserve">mực </w:t>
      </w:r>
      <w:r>
        <w:t xml:space="preserve">đã </w:t>
      </w:r>
      <w:r>
        <w:t xml:space="preserve">thiết </w:t>
      </w:r>
      <w:r>
        <w:t xml:space="preserve">lập.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toán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kiểm </w:t>
      </w:r>
      <w:r>
        <w:t xml:space="preserve">toán.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tế </w:t>
      </w:r>
      <w:r>
        <w:t xml:space="preserve">để </w:t>
      </w:r>
      <w:r>
        <w:t xml:space="preserve">đánh </w:t>
      </w:r>
      <w:r>
        <w:t xml:space="preserve">giá, </w:t>
      </w:r>
      <w:r>
        <w:t xml:space="preserve">nhận </w:t>
      </w:r>
      <w:r>
        <w:t xml:space="preserve">xét. </w:t>
      </w:r>
      <w:r>
        <w:rPr>
          <w:i/>
        </w:rPr>
        <w:t xml:space="preserve">Kiểm </w:t>
      </w:r>
      <w:r>
        <w:t xml:space="preserve">tra </w:t>
      </w:r>
      <w:r>
        <w:t xml:space="preserve">số </w:t>
      </w:r>
      <w:r>
        <w:t xml:space="preserve">sách. </w:t>
      </w:r>
      <w:r>
        <w:rPr>
          <w:i/>
        </w:rPr>
        <w:t xml:space="preserve">Thi </w:t>
      </w:r>
      <w:r>
        <w:rPr>
          <w:i/>
        </w:rPr>
        <w:t xml:space="preserve">kiểm </w:t>
      </w:r>
      <w:r>
        <w:t xml:space="preserve">tra. </w:t>
      </w:r>
      <w:r>
        <w:t xml:space="preserve">Kiểm </w:t>
      </w:r>
      <w:r>
        <w:rPr>
          <w:i/>
        </w:rPr>
        <w:t xml:space="preserve">tra </w:t>
      </w:r>
      <w:r>
        <w:t xml:space="preserve">sức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(ít dùng). </w:t>
      </w:r>
      <w:r>
        <w:t xml:space="preserve">Kiểm </w:t>
      </w:r>
      <w:r>
        <w:t xml:space="preserve">tra </w:t>
      </w:r>
      <w:r>
        <w:t xml:space="preserve">và </w:t>
      </w:r>
      <w:r>
        <w:t xml:space="preserve">sửa </w:t>
      </w:r>
      <w:r>
        <w:t xml:space="preserve">chữa. </w:t>
      </w:r>
      <w:r>
        <w:rPr>
          <w:i/>
        </w:rPr>
        <w:t xml:space="preserve">Định </w:t>
      </w:r>
      <w:r>
        <w:rPr>
          <w:i/>
        </w:rPr>
        <w:t xml:space="preserve">kì </w:t>
      </w:r>
      <w:r>
        <w:rPr>
          <w:i/>
        </w:rPr>
        <w:t xml:space="preserve">kiếm </w:t>
      </w:r>
      <w:r>
        <w:t xml:space="preserve">tư </w:t>
      </w:r>
      <w:r>
        <w:t xml:space="preserve">máy. </w:t>
      </w:r>
      <w:r>
        <w:br/>
      </w:r>
      <w:r>
        <w:rPr>
          <w:b/>
        </w:rPr>
        <w:t xml:space="preserve">kiếm, </w:t>
      </w:r>
      <w:r>
        <w:rPr>
          <w:i/>
        </w:rPr>
        <w:t xml:space="preserve">danh từ </w:t>
      </w:r>
      <w:r>
        <w:t xml:space="preserve">Gươm. </w:t>
      </w:r>
      <w:r>
        <w:t xml:space="preserve">Đấu </w:t>
      </w:r>
      <w:r>
        <w:t xml:space="preserve">kiếm. </w:t>
      </w:r>
      <w:r>
        <w:br/>
      </w:r>
      <w:r>
        <w:rPr>
          <w:b/>
        </w:rPr>
        <w:t xml:space="preserve">kiếm,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Làm </w:t>
      </w:r>
      <w:r>
        <w:t xml:space="preserve">cách </w:t>
      </w:r>
      <w:r>
        <w:t xml:space="preserve">nào </w:t>
      </w:r>
      <w:r>
        <w:t xml:space="preserve">đó </w:t>
      </w:r>
      <w:r>
        <w:t xml:space="preserve">cho </w:t>
      </w:r>
      <w:r>
        <w:t xml:space="preserve">có </w:t>
      </w:r>
      <w:r>
        <w:t xml:space="preserve">được. </w:t>
      </w:r>
      <w:r>
        <w:t xml:space="preserve">Đi </w:t>
      </w:r>
      <w:r>
        <w:rPr>
          <w:i/>
        </w:rPr>
        <w:t xml:space="preserve">câu </w:t>
      </w:r>
      <w:r>
        <w:rPr>
          <w:i/>
        </w:rPr>
        <w:t xml:space="preserve">kiếm </w:t>
      </w:r>
      <w:r>
        <w:rPr>
          <w:i/>
        </w:rPr>
        <w:t xml:space="preserve">uài </w:t>
      </w:r>
      <w:r>
        <w:rPr>
          <w:i/>
        </w:rPr>
        <w:t xml:space="preserve">con </w:t>
      </w:r>
      <w:r>
        <w:rPr>
          <w:i/>
        </w:rPr>
        <w:t xml:space="preserve">cá. </w:t>
      </w:r>
      <w:r>
        <w:t xml:space="preserve">Kiếm </w:t>
      </w:r>
      <w:r>
        <w:rPr>
          <w:i/>
        </w:rPr>
        <w:t xml:space="preserve">cớ </w:t>
      </w:r>
      <w:r>
        <w:rPr>
          <w:i/>
        </w:rPr>
        <w:t xml:space="preserve">từ </w:t>
      </w:r>
      <w:r>
        <w:t xml:space="preserve">chối. </w:t>
      </w:r>
      <w:r>
        <w:t xml:space="preserve">Kiếm </w:t>
      </w:r>
      <w:r>
        <w:t xml:space="preserve">chuyện </w:t>
      </w:r>
      <w:r>
        <w:rPr>
          <w:i/>
        </w:rPr>
        <w:t xml:space="preserve">gây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(phương ngữ). </w:t>
      </w:r>
      <w:r>
        <w:t xml:space="preserve">Tìm. </w:t>
      </w:r>
      <w:r>
        <w:t xml:space="preserve">Đi </w:t>
      </w:r>
      <w:r>
        <w:rPr>
          <w:i/>
        </w:rPr>
        <w:t xml:space="preserve">kiếm </w:t>
      </w:r>
      <w:r>
        <w:t xml:space="preserve">kiếm </w:t>
      </w:r>
      <w:r>
        <w:t xml:space="preserve">ăn </w:t>
      </w:r>
      <w:r>
        <w:t xml:space="preserve">động từ </w:t>
      </w:r>
      <w:r>
        <w:t xml:space="preserve">(khẩu ngữ). </w:t>
      </w:r>
      <w:r>
        <w:t xml:space="preserve">Tìm </w:t>
      </w:r>
      <w:r>
        <w:t xml:space="preserve">cách, </w:t>
      </w:r>
      <w:r>
        <w:t xml:space="preserve">tìm </w:t>
      </w:r>
      <w:r>
        <w:t xml:space="preserve">việc </w:t>
      </w:r>
      <w:r>
        <w:t xml:space="preserve">làm </w:t>
      </w:r>
      <w:r>
        <w:t xml:space="preserve">để </w:t>
      </w:r>
      <w:r>
        <w:t xml:space="preserve">sinh </w:t>
      </w:r>
      <w:r>
        <w:t xml:space="preserve">sống. </w:t>
      </w:r>
      <w:r>
        <w:t xml:space="preserve">Phiêu </w:t>
      </w:r>
      <w:r>
        <w:rPr>
          <w:i/>
        </w:rPr>
        <w:t xml:space="preserve">bạt </w:t>
      </w:r>
      <w:r>
        <w:rPr>
          <w:i/>
        </w:rPr>
        <w:t xml:space="preserve">đi </w:t>
      </w:r>
      <w:r>
        <w:rPr>
          <w:i/>
        </w:rPr>
        <w:t xml:space="preserve">xa </w:t>
      </w:r>
      <w:r>
        <w:rPr>
          <w:i/>
        </w:rPr>
        <w:t xml:space="preserve">để </w:t>
      </w:r>
      <w:r>
        <w:rPr>
          <w:i/>
        </w:rPr>
        <w:t xml:space="preserve">kiếm </w:t>
      </w:r>
      <w:r>
        <w:rPr>
          <w:i/>
        </w:rPr>
        <w:t xml:space="preserve">ăn. </w:t>
      </w:r>
      <w:r>
        <w:t xml:space="preserve">Kiếm </w:t>
      </w:r>
      <w:r>
        <w:rPr>
          <w:i/>
        </w:rPr>
        <w:t xml:space="preserve">ăn </w:t>
      </w:r>
      <w:r>
        <w:rPr>
          <w:i/>
        </w:rPr>
        <w:t xml:space="preserve">bằng </w:t>
      </w:r>
      <w:r>
        <w:rPr>
          <w:i/>
        </w:rPr>
        <w:t xml:space="preserve">đủ </w:t>
      </w:r>
      <w:r>
        <w:t xml:space="preserve">mọi </w:t>
      </w:r>
      <w:r>
        <w:t xml:space="preserve">nghề.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Kiếm </w:t>
      </w:r>
      <w:r>
        <w:t xml:space="preserve">lợi </w:t>
      </w:r>
      <w:r>
        <w:t xml:space="preserve">bằng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t xml:space="preserve">lúc </w:t>
      </w:r>
      <w:r>
        <w:rPr>
          <w:i/>
        </w:rPr>
        <w:t xml:space="preserve">hàng </w:t>
      </w:r>
      <w:r>
        <w:t xml:space="preserve">khan </w:t>
      </w:r>
      <w:r>
        <w:rPr>
          <w:i/>
        </w:rPr>
        <w:t xml:space="preserve">hiếm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rPr>
          <w:i/>
        </w:rPr>
        <w:t xml:space="preserve">cơ, </w:t>
      </w:r>
      <w:r>
        <w:rPr>
          <w:i/>
        </w:rPr>
        <w:t xml:space="preserve">kiếm </w:t>
      </w:r>
      <w:r>
        <w:rPr>
          <w:i/>
        </w:rPr>
        <w:t xml:space="preserve">chác.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(khẩu ngữ). </w:t>
      </w:r>
      <w:r>
        <w:t xml:space="preserve">Kiếm </w:t>
      </w:r>
      <w:r>
        <w:t xml:space="preserve">cớ </w:t>
      </w:r>
      <w:r>
        <w:t xml:space="preserve">gây </w:t>
      </w:r>
      <w:r>
        <w:t xml:space="preserve">chuyện </w:t>
      </w:r>
      <w:r>
        <w:t xml:space="preserve">lôi </w:t>
      </w:r>
      <w:r>
        <w:t xml:space="preserve">thôi, </w:t>
      </w:r>
      <w:r>
        <w:t xml:space="preserve">rắc </w:t>
      </w:r>
      <w:r>
        <w:t xml:space="preserve">rối. </w:t>
      </w:r>
      <w:r>
        <w:rPr>
          <w:i/>
        </w:rPr>
        <w:t xml:space="preserve">Kiếm </w:t>
      </w:r>
      <w:r>
        <w:rPr>
          <w:i/>
        </w:rPr>
        <w:t xml:space="preserve">chuyện </w:t>
      </w:r>
      <w:r>
        <w:rPr>
          <w:i/>
        </w:rPr>
        <w:t xml:space="preserve">làm </w:t>
      </w:r>
      <w:r>
        <w:rPr>
          <w:i/>
        </w:rPr>
        <w:t xml:space="preserve">khó </w:t>
      </w:r>
      <w:r>
        <w:t xml:space="preserve">dễ.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Như </w:t>
      </w:r>
      <w:r>
        <w:t xml:space="preserve">cung </w:t>
      </w:r>
      <w:r>
        <w:rPr>
          <w:i/>
        </w:rPr>
        <w:t xml:space="preserve">kiếm.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hiệp </w:t>
      </w:r>
      <w:r>
        <w:rPr>
          <w:i/>
        </w:rPr>
        <w:t xml:space="preserve">danh từ </w:t>
      </w:r>
      <w:r>
        <w:t xml:space="preserve">Võ </w:t>
      </w:r>
      <w:r>
        <w:t xml:space="preserve">sĩ </w:t>
      </w:r>
      <w:r>
        <w:t xml:space="preserve">thời </w:t>
      </w:r>
      <w:r>
        <w:t xml:space="preserve">xưa, </w:t>
      </w:r>
      <w:r>
        <w:t xml:space="preserve">giỏi </w:t>
      </w:r>
      <w:r>
        <w:t xml:space="preserve">đánh </w:t>
      </w:r>
      <w:r>
        <w:t xml:space="preserve">kiếm, </w:t>
      </w:r>
      <w:r>
        <w:t xml:space="preserve">hay </w:t>
      </w:r>
      <w:r>
        <w:t xml:space="preserve">làm </w:t>
      </w:r>
      <w:r>
        <w:t xml:space="preserve">việc </w:t>
      </w:r>
      <w:r>
        <w:t xml:space="preserve">nghĩa. </w:t>
      </w:r>
      <w:r>
        <w:rPr>
          <w:i/>
        </w:rPr>
        <w:t xml:space="preserve">Tiểu </w:t>
      </w:r>
      <w:r>
        <w:rPr>
          <w:i/>
        </w:rPr>
        <w:t xml:space="preserve">thuyết </w:t>
      </w:r>
      <w:r>
        <w:rPr>
          <w:i/>
        </w:rPr>
        <w:t xml:space="preserve">kiếm </w:t>
      </w:r>
      <w:r>
        <w:rPr>
          <w:i/>
        </w:rPr>
        <w:t xml:space="preserve">hiệp </w:t>
      </w:r>
      <w:r>
        <w:t xml:space="preserve">(có </w:t>
      </w:r>
      <w:r>
        <w:t xml:space="preserve">nhân </w:t>
      </w:r>
      <w:r>
        <w:t xml:space="preserve">vật </w:t>
      </w:r>
      <w:r>
        <w:t xml:space="preserve">chính </w:t>
      </w:r>
      <w:r>
        <w:t xml:space="preserve">là </w:t>
      </w:r>
      <w:r>
        <w:t xml:space="preserve">những </w:t>
      </w:r>
      <w:r>
        <w:t xml:space="preserve">hiệp </w:t>
      </w:r>
      <w:r>
        <w:t xml:space="preserve">sĩ </w:t>
      </w:r>
      <w:r>
        <w:t xml:space="preserve">đánh </w:t>
      </w:r>
      <w:r>
        <w:t xml:space="preserve">kiếm).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giỏi </w:t>
      </w:r>
      <w:r>
        <w:t xml:space="preserve">đánh </w:t>
      </w:r>
      <w:r>
        <w:t xml:space="preserve">kiếm, </w:t>
      </w:r>
      <w:r>
        <w:t xml:space="preserve">võ </w:t>
      </w:r>
      <w:r>
        <w:t xml:space="preserve">nghệ </w:t>
      </w:r>
      <w:r>
        <w:t xml:space="preserve">cao </w:t>
      </w:r>
      <w:r>
        <w:t xml:space="preserve">cường, </w:t>
      </w:r>
      <w:r>
        <w:t xml:space="preserve">thường </w:t>
      </w:r>
      <w:r>
        <w:t xml:space="preserve">là </w:t>
      </w:r>
      <w:r>
        <w:t xml:space="preserve">loại </w:t>
      </w:r>
      <w:r>
        <w:t xml:space="preserve">nhân </w:t>
      </w:r>
      <w:r>
        <w:t xml:space="preserve">vật </w:t>
      </w:r>
      <w:r>
        <w:t xml:space="preserve">chính </w:t>
      </w:r>
      <w:r>
        <w:t xml:space="preserve">trong </w:t>
      </w:r>
      <w:r>
        <w:t xml:space="preserve">tiểu </w:t>
      </w:r>
      <w:r>
        <w:t xml:space="preserve">thuyết </w:t>
      </w:r>
      <w:r>
        <w:t xml:space="preserve">kiếm </w:t>
      </w:r>
      <w:r>
        <w:t xml:space="preserve">hiệp. </w:t>
      </w:r>
      <w:r>
        <w:br/>
      </w:r>
      <w:r>
        <w:rPr>
          <w:b/>
        </w:rPr>
        <w:t xml:space="preserve">kiếm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Thuật </w:t>
      </w:r>
      <w:r>
        <w:t xml:space="preserve">đánh </w:t>
      </w:r>
      <w:r>
        <w:t xml:space="preserve">kiếm. </w:t>
      </w:r>
      <w:r>
        <w:br/>
      </w:r>
      <w:r>
        <w:rPr>
          <w:b/>
        </w:rPr>
        <w:t xml:space="preserve">kiệm </w:t>
      </w:r>
      <w:r>
        <w:rPr>
          <w:i/>
        </w:rPr>
        <w:t xml:space="preserve">tính từ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cần). </w:t>
      </w:r>
      <w:r>
        <w:t xml:space="preserve">Tiết </w:t>
      </w:r>
      <w:r>
        <w:t xml:space="preserve">kiệm. </w:t>
      </w:r>
      <w:r>
        <w:rPr>
          <w:i/>
        </w:rPr>
        <w:t xml:space="preserve">Cân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t xml:space="preserve">uới </w:t>
      </w:r>
      <w:r>
        <w:rPr>
          <w:i/>
        </w:rPr>
        <w:t xml:space="preserve">kiệm. </w:t>
      </w:r>
      <w:r>
        <w:br/>
      </w:r>
      <w:r>
        <w:rPr>
          <w:b/>
        </w:rPr>
        <w:t xml:space="preserve">kiệm </w:t>
      </w:r>
      <w:r>
        <w:rPr>
          <w:b/>
        </w:rPr>
        <w:t xml:space="preserve">lời </w:t>
      </w:r>
      <w:r>
        <w:rPr>
          <w:i/>
        </w:rPr>
        <w:t xml:space="preserve">tính từ </w:t>
      </w:r>
      <w:r>
        <w:t xml:space="preserve">Dùng </w:t>
      </w:r>
      <w:r>
        <w:t xml:space="preserve">rất </w:t>
      </w:r>
      <w:r>
        <w:t xml:space="preserve">ít </w:t>
      </w:r>
      <w:r>
        <w:t xml:space="preserve">lời, </w:t>
      </w:r>
      <w:r>
        <w:t xml:space="preserve">chỉ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thật </w:t>
      </w:r>
      <w:r>
        <w:t xml:space="preserve">cần </w:t>
      </w:r>
      <w:r>
        <w:t xml:space="preserve">thiết. </w:t>
      </w:r>
      <w:r>
        <w:t xml:space="preserve">Cả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cùng </w:t>
      </w:r>
      <w:r>
        <w:rPr>
          <w:i/>
        </w:rPr>
        <w:t xml:space="preserve">kiệm </w:t>
      </w:r>
      <w:r>
        <w:rPr>
          <w:i/>
        </w:rPr>
        <w:t xml:space="preserve">lời, </w:t>
      </w:r>
      <w:r>
        <w:t xml:space="preserve">chỉ </w:t>
      </w:r>
      <w:r>
        <w:t xml:space="preserve">ïm </w:t>
      </w:r>
      <w:r>
        <w:t xml:space="preserve">lặng </w:t>
      </w:r>
      <w:r>
        <w:rPr>
          <w:i/>
        </w:rPr>
        <w:t xml:space="preserve">đi </w:t>
      </w:r>
      <w:r>
        <w:rPr>
          <w:i/>
        </w:rPr>
        <w:t xml:space="preserve">bên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kiệm </w:t>
      </w:r>
      <w:r>
        <w:rPr>
          <w:b/>
        </w:rPr>
        <w:t xml:space="preserve">ước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tiết </w:t>
      </w:r>
      <w:r>
        <w:rPr>
          <w:i/>
        </w:rPr>
        <w:t xml:space="preserve">kiệm. </w:t>
      </w:r>
      <w:r>
        <w:br/>
      </w:r>
      <w:r>
        <w:rPr>
          <w:b/>
        </w:rPr>
        <w:t xml:space="preserve">kiên </w:t>
      </w:r>
      <w:r>
        <w:rPr>
          <w:i/>
        </w:rPr>
        <w:t xml:space="preserve">tính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giữ </w:t>
      </w:r>
      <w:r>
        <w:t xml:space="preserve">vững </w:t>
      </w:r>
      <w:r>
        <w:t xml:space="preserve">tỉnh </w:t>
      </w:r>
      <w:r>
        <w:t xml:space="preserve">thần </w:t>
      </w:r>
      <w:r>
        <w:t xml:space="preserve">dù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kéo </w:t>
      </w:r>
      <w:r>
        <w:t xml:space="preserve">dài. </w:t>
      </w:r>
      <w:r>
        <w:t xml:space="preserve">Người </w:t>
      </w:r>
      <w:r>
        <w:t xml:space="preserve">đâu </w:t>
      </w:r>
      <w:r>
        <w:rPr>
          <w:i/>
        </w:rPr>
        <w:t xml:space="preserve">mà </w:t>
      </w:r>
      <w:r>
        <w:rPr>
          <w:i/>
        </w:rPr>
        <w:t xml:space="preserve">kiên </w:t>
      </w:r>
      <w:r>
        <w:rPr>
          <w:i/>
        </w:rPr>
        <w:t xml:space="preserve">lạ. </w:t>
      </w:r>
      <w:r>
        <w:t xml:space="preserve">Kiên </w:t>
      </w:r>
      <w:r>
        <w:t xml:space="preserve">gan.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cố </w:t>
      </w:r>
      <w:r>
        <w:rPr>
          <w:i/>
        </w:rPr>
        <w:t xml:space="preserve">tính từ </w:t>
      </w:r>
      <w:r>
        <w:t xml:space="preserve">Chắc </w:t>
      </w:r>
      <w:r>
        <w:t xml:space="preserve">chắn </w:t>
      </w:r>
      <w:r>
        <w:t xml:space="preserve">và </w:t>
      </w:r>
      <w:r>
        <w:t xml:space="preserve">bển </w:t>
      </w:r>
      <w:r>
        <w:t xml:space="preserve">vững, </w:t>
      </w:r>
      <w:r>
        <w:t xml:space="preserve">khó </w:t>
      </w:r>
      <w:r>
        <w:t xml:space="preserve">phá </w:t>
      </w:r>
      <w:r>
        <w:t xml:space="preserve">vỡ </w:t>
      </w:r>
      <w:r>
        <w:t xml:space="preserve">được. </w:t>
      </w:r>
      <w:r>
        <w:t xml:space="preserve">Công </w:t>
      </w:r>
      <w:r>
        <w:rPr>
          <w:i/>
        </w:rPr>
        <w:t xml:space="preserve">sự </w:t>
      </w:r>
      <w:r>
        <w:t xml:space="preserve">kiên </w:t>
      </w:r>
      <w:r>
        <w:rPr>
          <w:i/>
        </w:rPr>
        <w:t xml:space="preserve">cố. </w:t>
      </w:r>
      <w:r>
        <w:rPr>
          <w:i/>
        </w:rPr>
        <w:t xml:space="preserve">Tuyến </w:t>
      </w:r>
      <w:r>
        <w:rPr>
          <w:i/>
        </w:rPr>
        <w:t xml:space="preserve">phòng </w:t>
      </w:r>
      <w:r>
        <w:t xml:space="preserve">thủ </w:t>
      </w:r>
      <w:r>
        <w:rPr>
          <w:i/>
        </w:rPr>
        <w:t xml:space="preserve">kiên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giữ </w:t>
      </w:r>
      <w:r>
        <w:t xml:space="preserve">vững </w:t>
      </w:r>
      <w:r>
        <w:t xml:space="preserve">ý </w:t>
      </w:r>
      <w:r>
        <w:t xml:space="preserve">chí, </w:t>
      </w:r>
      <w:r>
        <w:t xml:space="preserve">tỉnh </w:t>
      </w:r>
      <w:r>
        <w:t xml:space="preserve">thần, </w:t>
      </w:r>
      <w:r>
        <w:t xml:space="preserve">không </w:t>
      </w:r>
      <w:r>
        <w:t xml:space="preserve">khuất </w:t>
      </w:r>
      <w:r>
        <w:t xml:space="preserve">phục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nguyhiểm. </w:t>
      </w:r>
      <w:r>
        <w:t xml:space="preserve">Rèn </w:t>
      </w:r>
      <w:r>
        <w:rPr>
          <w:i/>
        </w:rPr>
        <w:t xml:space="preserve">luyện </w:t>
      </w:r>
      <w:r>
        <w:rPr>
          <w:i/>
        </w:rPr>
        <w:t xml:space="preserve">ý </w:t>
      </w:r>
      <w:r>
        <w:rPr>
          <w:i/>
        </w:rPr>
        <w:t xml:space="preserve">chí </w:t>
      </w:r>
      <w:r>
        <w:rPr>
          <w:i/>
        </w:rPr>
        <w:t xml:space="preserve">kiên </w:t>
      </w:r>
      <w:r>
        <w:t xml:space="preserve">cường.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(¡d.). </w:t>
      </w:r>
      <w:r>
        <w:t xml:space="preserve">Dũng </w:t>
      </w:r>
      <w:r>
        <w:t xml:space="preserve">cảm </w:t>
      </w:r>
      <w:r>
        <w:t xml:space="preserve">kiên </w:t>
      </w:r>
      <w:r>
        <w:t xml:space="preserve">cường.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i/>
        </w:rPr>
        <w:t xml:space="preserve">Giữ </w:t>
      </w:r>
      <w:r>
        <w:t xml:space="preserve">vững </w:t>
      </w:r>
      <w:r>
        <w:t xml:space="preserve">ý </w:t>
      </w:r>
      <w:r>
        <w:t xml:space="preserve">định, </w:t>
      </w:r>
      <w:r>
        <w:t xml:space="preserve">ý </w:t>
      </w:r>
      <w:r>
        <w:t xml:space="preserve">chí,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lung </w:t>
      </w:r>
      <w:r>
        <w:t xml:space="preserve">lay, </w:t>
      </w:r>
      <w:r>
        <w:t xml:space="preserve">mặc </w:t>
      </w:r>
      <w:r>
        <w:t xml:space="preserve">dù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lực. </w:t>
      </w:r>
      <w:r>
        <w:t xml:space="preserve">Kiên </w:t>
      </w:r>
      <w:r>
        <w:rPr>
          <w:i/>
        </w:rPr>
        <w:t xml:space="preserve">định </w:t>
      </w:r>
      <w:r>
        <w:rPr>
          <w:i/>
        </w:rPr>
        <w:t xml:space="preserve">ý </w:t>
      </w:r>
      <w:r>
        <w:t xml:space="preserve">chí.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kiên </w:t>
      </w:r>
      <w:r>
        <w:t xml:space="preserve">tịnh. </w:t>
      </w:r>
      <w:r>
        <w:rPr>
          <w:i/>
        </w:rPr>
        <w:t xml:space="preserve">Lập </w:t>
      </w:r>
      <w:r>
        <w:rPr>
          <w:i/>
        </w:rPr>
        <w:t xml:space="preserve">trường </w:t>
      </w:r>
      <w:r>
        <w:rPr>
          <w:i/>
        </w:rPr>
        <w:t xml:space="preserve">kiên </w:t>
      </w:r>
      <w:r>
        <w:rPr>
          <w:i/>
        </w:rPr>
        <w:t xml:space="preserve">định. </w:t>
      </w:r>
      <w:r>
        <w:br w:type="page"/>
      </w:r>
      <w:r>
        <w:rPr>
          <w:b/>
        </w:rPr>
        <w:t xml:space="preserve">tên </w:t>
      </w:r>
      <w:r>
        <w:rPr>
          <w:b/>
        </w:rPr>
        <w:t xml:space="preserve">nghị </w:t>
      </w:r>
      <w:r>
        <w:rPr>
          <w:i/>
        </w:rPr>
        <w:t xml:space="preserve">tính từ </w:t>
      </w:r>
      <w:r>
        <w:t xml:space="preserve">Có </w:t>
      </w:r>
      <w:r>
        <w:t xml:space="preserve">đây </w:t>
      </w:r>
      <w:r>
        <w:t xml:space="preserve">đủ </w:t>
      </w:r>
      <w:r>
        <w:t xml:space="preserve">nghị </w:t>
      </w:r>
      <w:r>
        <w:t xml:space="preserve">lực </w:t>
      </w:r>
      <w:r>
        <w:t xml:space="preserve">để </w:t>
      </w:r>
      <w:r>
        <w:t xml:space="preserve">không </w:t>
      </w:r>
      <w:r>
        <w:t xml:space="preserve">ùi </w:t>
      </w:r>
      <w:r>
        <w:t xml:space="preserve">bước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thử </w:t>
      </w:r>
      <w:r>
        <w:t xml:space="preserve">thách. </w:t>
      </w:r>
      <w:r>
        <w:rPr>
          <w:i/>
        </w:rPr>
        <w:t xml:space="preserve">Một </w:t>
      </w:r>
      <w:r>
        <w:t xml:space="preserve">on </w:t>
      </w:r>
      <w:r>
        <w:rPr>
          <w:i/>
        </w:rPr>
        <w:t xml:space="preserve">người </w:t>
      </w:r>
      <w:r>
        <w:t xml:space="preserve">kiên </w:t>
      </w:r>
      <w:r>
        <w:rPr>
          <w:i/>
        </w:rPr>
        <w:t xml:space="preserve">nghị.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kiên </w:t>
      </w:r>
      <w:r>
        <w:t xml:space="preserve">nghị.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nhẫn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việc </w:t>
      </w:r>
      <w:r>
        <w:t xml:space="preserve">1á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bỉ, </w:t>
      </w:r>
      <w:r>
        <w:t xml:space="preserve">không </w:t>
      </w:r>
      <w:r>
        <w:rPr>
          <w:i/>
        </w:rPr>
        <w:t xml:space="preserve">nắn </w:t>
      </w:r>
      <w:r>
        <w:t xml:space="preserve">lòng, </w:t>
      </w:r>
      <w:r>
        <w:t xml:space="preserve">nặc </w:t>
      </w:r>
      <w:r>
        <w:t xml:space="preserve">dù </w:t>
      </w:r>
      <w:r>
        <w:t xml:space="preserve">thời </w:t>
      </w:r>
      <w:r>
        <w:rPr>
          <w:i/>
        </w:rPr>
        <w:t xml:space="preserve">gian </w:t>
      </w:r>
      <w:r>
        <w:t xml:space="preserve">kéo </w:t>
      </w:r>
      <w:r>
        <w:t xml:space="preserve">dài, </w:t>
      </w:r>
      <w:r>
        <w:t xml:space="preserve">kết </w:t>
      </w:r>
      <w:r>
        <w:t xml:space="preserve">quả </w:t>
      </w:r>
      <w:r>
        <w:t xml:space="preserve">chưa </w:t>
      </w:r>
      <w:r>
        <w:t xml:space="preserve">thấy. </w:t>
      </w:r>
      <w:r>
        <w:rPr>
          <w:i/>
        </w:rPr>
        <w:t xml:space="preserve">càng </w:t>
      </w:r>
      <w:r>
        <w:rPr>
          <w:i/>
        </w:rPr>
        <w:t xml:space="preserve">kiên </w:t>
      </w:r>
      <w:r>
        <w:rPr>
          <w:i/>
        </w:rPr>
        <w:t xml:space="preserve">nhẫn. </w:t>
      </w:r>
      <w:r>
        <w:t xml:space="preserve">Kiên </w:t>
      </w:r>
      <w:r>
        <w:rPr>
          <w:i/>
        </w:rPr>
        <w:t xml:space="preserve">nhẫn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dên </w:t>
      </w:r>
      <w:r>
        <w:rPr>
          <w:b/>
        </w:rPr>
        <w:t xml:space="preserve">quyết </w:t>
      </w:r>
      <w:r>
        <w:rPr>
          <w:i/>
        </w:rPr>
        <w:t xml:space="preserve">tính từ </w:t>
      </w:r>
      <w:r>
        <w:t xml:space="preserve">Tó </w:t>
      </w:r>
      <w:r>
        <w:t xml:space="preserve">ra </w:t>
      </w:r>
      <w:r>
        <w:t xml:space="preserve">quyết </w:t>
      </w:r>
      <w:r>
        <w:t xml:space="preserve">làm </w:t>
      </w:r>
      <w:r>
        <w:t xml:space="preserve">bằng </w:t>
      </w:r>
      <w:r>
        <w:t xml:space="preserve">được </w:t>
      </w:r>
      <w:r>
        <w:t xml:space="preserve">điều </w:t>
      </w:r>
      <w:r>
        <w:t xml:space="preserve">đã </w:t>
      </w:r>
      <w:r>
        <w:t xml:space="preserve">định, </w:t>
      </w:r>
      <w:r>
        <w:t xml:space="preserve">dù </w:t>
      </w:r>
      <w:r>
        <w:t xml:space="preserve">trở </w:t>
      </w:r>
      <w:r>
        <w:t xml:space="preserve">ngại </w:t>
      </w:r>
      <w:r>
        <w:t xml:space="preserve">đến </w:t>
      </w:r>
      <w:r>
        <w:t xml:space="preserve">mấy </w:t>
      </w:r>
      <w:r>
        <w:t xml:space="preserve">cũng </w:t>
      </w:r>
      <w:r>
        <w:t xml:space="preserve">chông </w:t>
      </w:r>
      <w:r>
        <w:t xml:space="preserve">thay </w:t>
      </w:r>
      <w:r>
        <w:t xml:space="preserve">đổi; </w:t>
      </w:r>
      <w:r>
        <w:t xml:space="preserve">như </w:t>
      </w:r>
      <w:r>
        <w:t xml:space="preserve">cương </w:t>
      </w:r>
      <w:r>
        <w:t xml:space="preserve">quyết.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tiên </w:t>
      </w:r>
      <w:r>
        <w:rPr>
          <w:i/>
        </w:rPr>
        <w:t xml:space="preserve">quyết. </w:t>
      </w:r>
      <w:r>
        <w:rPr>
          <w:i/>
        </w:rPr>
        <w:t xml:space="preserve">Giọng </w:t>
      </w:r>
      <w:r>
        <w:t xml:space="preserve">kiên </w:t>
      </w:r>
      <w:r>
        <w:rPr>
          <w:i/>
        </w:rPr>
        <w:t xml:space="preserve">quyết. </w:t>
      </w:r>
      <w:r>
        <w:rPr>
          <w:i/>
        </w:rPr>
        <w:t xml:space="preserve">Kiên </w:t>
      </w:r>
      <w:r>
        <w:rPr>
          <w:i/>
        </w:rPr>
        <w:t xml:space="preserve">quyết </w:t>
      </w:r>
      <w:r>
        <w:rPr>
          <w:i/>
        </w:rPr>
        <w:t xml:space="preserve">làm </w:t>
      </w:r>
      <w:r>
        <w:t xml:space="preserve">bằng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xiên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Bên </w:t>
      </w:r>
      <w:r>
        <w:t xml:space="preserve">lòng. </w:t>
      </w:r>
      <w:r>
        <w:rPr>
          <w:i/>
        </w:rPr>
        <w:t xml:space="preserve">Kiên </w:t>
      </w:r>
      <w:r>
        <w:rPr>
          <w:i/>
        </w:rPr>
        <w:t xml:space="preserve">tâm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Giữ </w:t>
      </w:r>
      <w:r>
        <w:t xml:space="preserve">vững, </w:t>
      </w:r>
      <w:r>
        <w:t xml:space="preserve">không </w:t>
      </w:r>
      <w:r>
        <w:t xml:space="preserve">thay </w:t>
      </w:r>
      <w:r>
        <w:t xml:space="preserve">đối </w:t>
      </w:r>
      <w:r>
        <w:t xml:space="preserve">ý </w:t>
      </w:r>
      <w:r>
        <w:t xml:space="preserve">định, </w:t>
      </w:r>
      <w:r>
        <w:t xml:space="preserve">ý </w:t>
      </w:r>
      <w:r>
        <w:t xml:space="preserve">chí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đến </w:t>
      </w:r>
      <w:r>
        <w:t xml:space="preserve">cùng, </w:t>
      </w:r>
      <w:r>
        <w:t xml:space="preserve">mặc </w:t>
      </w:r>
      <w:r>
        <w:t xml:space="preserve">dù </w:t>
      </w:r>
      <w:r>
        <w:t xml:space="preserve">gặp </w:t>
      </w:r>
      <w:r>
        <w:t xml:space="preserve">khó </w:t>
      </w:r>
      <w:r>
        <w:rPr>
          <w:i/>
        </w:rPr>
        <w:t xml:space="preserve">khăn, </w:t>
      </w:r>
      <w:r>
        <w:t xml:space="preserve">trở </w:t>
      </w:r>
      <w:r>
        <w:t xml:space="preserve">lực. </w:t>
      </w:r>
      <w:r>
        <w:rPr>
          <w:i/>
        </w:rPr>
        <w:t xml:space="preserve">Kiên </w:t>
      </w:r>
      <w:r>
        <w:t xml:space="preserve">trì </w:t>
      </w:r>
      <w:r>
        <w:rPr>
          <w:i/>
        </w:rPr>
        <w:t xml:space="preserve">đường </w:t>
      </w:r>
      <w:r>
        <w:rPr>
          <w:i/>
        </w:rPr>
        <w:t xml:space="preserve">lối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rPr>
          <w:i/>
        </w:rPr>
        <w:t xml:space="preserve">Kiên </w:t>
      </w:r>
      <w:r>
        <w:rPr>
          <w:i/>
        </w:rPr>
        <w:t xml:space="preserve">trì </w:t>
      </w:r>
      <w:r>
        <w:t xml:space="preserve">giáo </w:t>
      </w:r>
      <w:r>
        <w:rPr>
          <w:i/>
        </w:rPr>
        <w:t xml:space="preserve">dục </w:t>
      </w:r>
      <w:r>
        <w:t xml:space="preserve">trẻem </w:t>
      </w:r>
      <w:r>
        <w:rPr>
          <w:i/>
        </w:rPr>
        <w:t xml:space="preserve">hư. </w:t>
      </w:r>
      <w:r>
        <w:rPr>
          <w:i/>
        </w:rPr>
        <w:t xml:space="preserve">Tịnh </w:t>
      </w:r>
      <w:r>
        <w:t xml:space="preserve">thần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kiên </w:t>
      </w:r>
      <w:r>
        <w:rPr>
          <w:i/>
        </w:rPr>
        <w:t xml:space="preserve">trì.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trinh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thần </w:t>
      </w:r>
      <w:r>
        <w:t xml:space="preserve">giữ </w:t>
      </w:r>
      <w:r>
        <w:t xml:space="preserve">vững </w:t>
      </w:r>
      <w:r>
        <w:t xml:space="preserve">trinh </w:t>
      </w:r>
      <w:r>
        <w:t xml:space="preserve">tiết, </w:t>
      </w:r>
      <w:r>
        <w:t xml:space="preserve">giữ </w:t>
      </w:r>
      <w:r>
        <w:t xml:space="preserve">vững </w:t>
      </w:r>
      <w:r>
        <w:t xml:space="preserve">lòng </w:t>
      </w:r>
      <w:r>
        <w:t xml:space="preserve">chung </w:t>
      </w:r>
      <w:r>
        <w:t xml:space="preserve">thuỷ, </w:t>
      </w:r>
      <w:r>
        <w:t xml:space="preserve">không </w:t>
      </w:r>
      <w:r>
        <w:t xml:space="preserve">chịu </w:t>
      </w:r>
      <w:r>
        <w:t xml:space="preserve">để </w:t>
      </w:r>
      <w:r>
        <w:t xml:space="preserve">bị </w:t>
      </w:r>
      <w:r>
        <w:t xml:space="preserve">làm </w:t>
      </w:r>
      <w:r>
        <w:t xml:space="preserve">ô </w:t>
      </w:r>
      <w:r>
        <w:t xml:space="preserve">nhục;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giữ </w:t>
      </w:r>
      <w:r>
        <w:t xml:space="preserve">vững </w:t>
      </w:r>
      <w:r>
        <w:t xml:space="preserve">lòng </w:t>
      </w:r>
      <w:r>
        <w:t xml:space="preserve">trung </w:t>
      </w:r>
      <w:r>
        <w:t xml:space="preserve">thành,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một. </w:t>
      </w:r>
      <w:r>
        <w:t xml:space="preserve">Người </w:t>
      </w:r>
      <w:r>
        <w:rPr>
          <w:i/>
        </w:rPr>
        <w:t xml:space="preserve">con </w:t>
      </w:r>
      <w:r>
        <w:t xml:space="preserve">gái </w:t>
      </w:r>
      <w:r>
        <w:t xml:space="preserve">kiên </w:t>
      </w:r>
      <w:r>
        <w:t xml:space="preserve">trình </w:t>
      </w:r>
      <w:r>
        <w:rPr>
          <w:i/>
        </w:rPr>
        <w:t xml:space="preserve">uà </w:t>
      </w:r>
      <w:r>
        <w:rPr>
          <w:i/>
        </w:rPr>
        <w:t xml:space="preserve">dũng </w:t>
      </w:r>
      <w:r>
        <w:rPr>
          <w:i/>
        </w:rPr>
        <w:t xml:space="preserve">cảm.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kiên </w:t>
      </w:r>
      <w:r>
        <w:rPr>
          <w:i/>
        </w:rPr>
        <w:t xml:space="preserve">trình </w:t>
      </w:r>
      <w:r>
        <w:rPr>
          <w:i/>
        </w:rPr>
        <w:t xml:space="preserve">với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br/>
      </w:r>
      <w:r>
        <w:rPr>
          <w:b/>
        </w:rPr>
        <w:t xml:space="preserve">kiên </w:t>
      </w:r>
      <w:r>
        <w:rPr>
          <w:b/>
        </w:rPr>
        <w:t xml:space="preserve">trung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trung </w:t>
      </w:r>
      <w:r>
        <w:t xml:space="preserve">kiên. </w:t>
      </w:r>
      <w:r>
        <w:t xml:space="preserve">Một </w:t>
      </w:r>
      <w:r>
        <w:rPr>
          <w:i/>
        </w:rPr>
        <w:t xml:space="preserve">chiến </w:t>
      </w:r>
      <w:r>
        <w:t xml:space="preserve">sĩ </w:t>
      </w:r>
      <w:r>
        <w:rPr>
          <w:i/>
        </w:rPr>
        <w:t xml:space="preserve">kiên </w:t>
      </w:r>
      <w:r>
        <w:rPr>
          <w:i/>
        </w:rPr>
        <w:t xml:space="preserve">trung. </w:t>
      </w:r>
      <w:r>
        <w:br/>
      </w:r>
      <w:r>
        <w:rPr>
          <w:b/>
        </w:rPr>
        <w:t xml:space="preserve">kiển </w:t>
      </w:r>
      <w:r>
        <w:rPr>
          <w:b/>
        </w:rPr>
        <w:t xml:space="preserve">khôn </w:t>
      </w:r>
      <w:r>
        <w:t xml:space="preserve">(cũ; </w:t>
      </w:r>
      <w:r>
        <w:t xml:space="preserve">ít dùng). </w:t>
      </w:r>
      <w:r>
        <w:t xml:space="preserve">Càn </w:t>
      </w:r>
      <w:r>
        <w:t xml:space="preserve">khôn. </w:t>
      </w:r>
      <w:r>
        <w:br/>
      </w:r>
      <w:r>
        <w:rPr>
          <w:b/>
        </w:rPr>
        <w:t xml:space="preserve">kiển </w:t>
      </w:r>
      <w:r>
        <w:rPr>
          <w:b/>
        </w:rPr>
        <w:t xml:space="preserve">kiển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mọc </w:t>
      </w:r>
      <w:r>
        <w:t xml:space="preserve">ở </w:t>
      </w:r>
      <w:r>
        <w:t xml:space="preserve">rừng, </w:t>
      </w:r>
      <w:r>
        <w:rPr>
          <w:i/>
        </w:rPr>
        <w:t xml:space="preserve">thân </w:t>
      </w:r>
      <w:r>
        <w:t xml:space="preserve">thẳng, </w:t>
      </w:r>
      <w:r>
        <w:t xml:space="preserve">lá </w:t>
      </w:r>
      <w:r>
        <w:t xml:space="preserve">cứng, </w:t>
      </w:r>
      <w:r>
        <w:t xml:space="preserve">mặt </w:t>
      </w:r>
      <w:r>
        <w:t xml:space="preserve">trên </w:t>
      </w:r>
      <w:r>
        <w:t xml:space="preserve">thường </w:t>
      </w:r>
      <w:r>
        <w:t xml:space="preserve">có </w:t>
      </w:r>
      <w:r>
        <w:t xml:space="preserve">mốc </w:t>
      </w:r>
      <w:r>
        <w:t xml:space="preserve">trắng, </w:t>
      </w:r>
      <w:r>
        <w:t xml:space="preserve">gỗ </w:t>
      </w:r>
      <w:r>
        <w:t xml:space="preserve">rắn, </w:t>
      </w:r>
      <w:r>
        <w:t xml:space="preserve">bền,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bọ </w:t>
      </w:r>
      <w:r>
        <w:t xml:space="preserve">cánh </w:t>
      </w:r>
      <w:r>
        <w:t xml:space="preserve">màng, </w:t>
      </w:r>
      <w:r>
        <w:t xml:space="preserve">lưmg </w:t>
      </w:r>
      <w:r>
        <w:t xml:space="preserve">eo, </w:t>
      </w:r>
      <w:r>
        <w:t xml:space="preserve">cánh </w:t>
      </w:r>
      <w:r>
        <w:t xml:space="preserve">không </w:t>
      </w:r>
      <w:r>
        <w:t xml:space="preserve">phát </w:t>
      </w:r>
      <w:r>
        <w:t xml:space="preserve">triển, </w:t>
      </w:r>
      <w:r>
        <w:t xml:space="preserve">thường </w:t>
      </w:r>
      <w:r>
        <w:t xml:space="preserve">sống </w:t>
      </w:r>
      <w:r>
        <w:t xml:space="preserve">thành </w:t>
      </w:r>
      <w:r>
        <w:t xml:space="preserve">đàn. </w:t>
      </w:r>
      <w:r>
        <w:rPr>
          <w:i/>
        </w:rPr>
        <w:t xml:space="preserve">Kiến </w:t>
      </w:r>
      <w:r>
        <w:rPr>
          <w:i/>
        </w:rPr>
        <w:t xml:space="preserve">tha </w:t>
      </w:r>
      <w:r>
        <w:rPr>
          <w:i/>
        </w:rPr>
        <w:t xml:space="preserve">lâu </w:t>
      </w:r>
      <w:r>
        <w:rPr>
          <w:i/>
        </w:rPr>
        <w:t xml:space="preserve">cũng </w:t>
      </w:r>
      <w:r>
        <w:rPr>
          <w:i/>
        </w:rPr>
        <w:t xml:space="preserve">đây </w:t>
      </w:r>
      <w:r>
        <w:rPr>
          <w:i/>
        </w:rPr>
        <w:t xml:space="preserve">tổ </w:t>
      </w:r>
      <w:r>
        <w:t xml:space="preserve">(tục ngữ). </w:t>
      </w:r>
      <w:r>
        <w:rPr>
          <w:i/>
        </w:rPr>
        <w:t xml:space="preserve">Người </w:t>
      </w:r>
      <w:r>
        <w:t xml:space="preserve">đông </w:t>
      </w:r>
      <w:r>
        <w:rPr>
          <w:i/>
        </w:rPr>
        <w:t xml:space="preserve">như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càng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Kiến </w:t>
      </w:r>
      <w:r>
        <w:t xml:space="preserve">có </w:t>
      </w:r>
      <w:r>
        <w:t xml:space="preserve">hàm </w:t>
      </w:r>
      <w:r>
        <w:t xml:space="preserve">khoẻ, </w:t>
      </w:r>
      <w:r>
        <w:t xml:space="preserve">giữ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vệ </w:t>
      </w:r>
      <w:r>
        <w:t xml:space="preserve">trong </w:t>
      </w:r>
      <w:r>
        <w:t xml:space="preserve">một </w:t>
      </w:r>
      <w:r>
        <w:t xml:space="preserve">đàn </w:t>
      </w:r>
      <w:r>
        <w:t xml:space="preserve">kiến. </w:t>
      </w:r>
      <w:r>
        <w:rPr>
          <w:b/>
        </w:rPr>
        <w:t xml:space="preserve">2 </w:t>
      </w:r>
      <w:r>
        <w:t xml:space="preserve">Kiến </w:t>
      </w:r>
      <w:r>
        <w:t xml:space="preserve">lớn </w:t>
      </w:r>
      <w:r>
        <w:t xml:space="preserve">có </w:t>
      </w:r>
      <w:r>
        <w:t xml:space="preserve">cẳng </w:t>
      </w:r>
      <w:r>
        <w:t xml:space="preserve">dài, </w:t>
      </w:r>
      <w:r>
        <w:t xml:space="preserve">hay </w:t>
      </w:r>
      <w:r>
        <w:t xml:space="preserve">đốt.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Kiến </w:t>
      </w:r>
      <w:r>
        <w:rPr>
          <w:i/>
        </w:rPr>
        <w:t xml:space="preserve">có </w:t>
      </w:r>
      <w:r>
        <w:t xml:space="preserve">cánh, </w:t>
      </w:r>
      <w:r>
        <w:t xml:space="preserve">có </w:t>
      </w:r>
      <w:r>
        <w:t xml:space="preserve">thể </w:t>
      </w:r>
      <w:r>
        <w:t xml:space="preserve">bay </w:t>
      </w:r>
      <w:r>
        <w:t xml:space="preserve">được.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cỏ </w:t>
      </w:r>
      <w:r>
        <w:rPr>
          <w:i/>
        </w:rPr>
        <w:t xml:space="preserve">danh từ </w:t>
      </w:r>
      <w:r>
        <w:t xml:space="preserve">Kiến </w:t>
      </w:r>
      <w:r>
        <w:t xml:space="preserve">nhỏ, </w:t>
      </w:r>
      <w:r>
        <w:t xml:space="preserve">thường </w:t>
      </w:r>
      <w:r>
        <w:t xml:space="preserve">sống </w:t>
      </w:r>
      <w:r>
        <w:t xml:space="preserve">trong </w:t>
      </w:r>
      <w:r>
        <w:t xml:space="preserve">cỏ, </w:t>
      </w:r>
      <w:r>
        <w:t xml:space="preserve">rác. </w:t>
      </w:r>
      <w:r>
        <w:rPr>
          <w:i/>
        </w:rPr>
        <w:t xml:space="preserve">Đông </w:t>
      </w:r>
      <w:r>
        <w:rPr>
          <w:i/>
        </w:rPr>
        <w:t xml:space="preserve">như </w:t>
      </w:r>
      <w:r>
        <w:t xml:space="preserve">kiến </w:t>
      </w:r>
      <w:r>
        <w:t xml:space="preserve">cỏ.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Kiến </w:t>
      </w:r>
      <w:r>
        <w:t xml:space="preserve">nhỏ, </w:t>
      </w:r>
      <w:r>
        <w:t xml:space="preserve">màu </w:t>
      </w:r>
      <w:r>
        <w:t xml:space="preserve">đen, </w:t>
      </w:r>
      <w:r>
        <w:t xml:space="preserve">chạy </w:t>
      </w:r>
      <w:r>
        <w:t xml:space="preserve">nhanh, </w:t>
      </w:r>
      <w:r>
        <w:t xml:space="preserve">không </w:t>
      </w:r>
      <w:r>
        <w:t xml:space="preserve">đốt.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giả </w:t>
      </w:r>
      <w:r>
        <w:rPr>
          <w:b/>
        </w:rPr>
        <w:t xml:space="preserve">nhất </w:t>
      </w:r>
      <w:r>
        <w:rPr>
          <w:b/>
        </w:rPr>
        <w:t xml:space="preserve">phận </w:t>
      </w:r>
      <w:r>
        <w:t xml:space="preserve">(id). </w:t>
      </w:r>
      <w:r>
        <w:t xml:space="preserve">Phận </w:t>
      </w:r>
      <w:r>
        <w:t xml:space="preserve">ai </w:t>
      </w:r>
      <w:r>
        <w:t xml:space="preserve">người </w:t>
      </w:r>
      <w:r>
        <w:t xml:space="preserve">nấy </w:t>
      </w:r>
      <w:r>
        <w:t xml:space="preserve">lo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anh </w:t>
      </w:r>
      <w:r>
        <w:t xml:space="preserve">em, </w:t>
      </w:r>
      <w:r>
        <w:t xml:space="preserve">họ </w:t>
      </w:r>
      <w:r>
        <w:t xml:space="preserve">hàng).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giải </w:t>
      </w:r>
      <w:r>
        <w:rPr>
          <w:i/>
        </w:rPr>
        <w:t xml:space="preserve">danh từ </w:t>
      </w:r>
      <w:r>
        <w:t xml:space="preserve">Cách </w:t>
      </w:r>
      <w:r>
        <w:t xml:space="preserve">hiểu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Những </w:t>
      </w:r>
      <w:r>
        <w:rPr>
          <w:i/>
        </w:rPr>
        <w:t xml:space="preserve">kiến </w:t>
      </w:r>
      <w:r>
        <w:rPr>
          <w:i/>
        </w:rPr>
        <w:t xml:space="preserve">giải </w:t>
      </w:r>
      <w:r>
        <w:rPr>
          <w:i/>
        </w:rPr>
        <w:t xml:space="preserve">khác </w:t>
      </w:r>
      <w:r>
        <w:rPr>
          <w:i/>
        </w:rPr>
        <w:t xml:space="preserve">nhau.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kiến </w:t>
      </w:r>
      <w:r>
        <w:rPr>
          <w:i/>
        </w:rPr>
        <w:t xml:space="preserve">giải </w:t>
      </w:r>
      <w:r>
        <w:rPr>
          <w:i/>
        </w:rPr>
        <w:t xml:space="preserve">táo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(giáo </w:t>
      </w:r>
      <w:r>
        <w:t xml:space="preserve">sinh, </w:t>
      </w:r>
      <w:r>
        <w:t xml:space="preserve">giáo </w:t>
      </w:r>
      <w:r>
        <w:t xml:space="preserve">viên) </w:t>
      </w:r>
      <w:r>
        <w:t xml:space="preserve">dự </w:t>
      </w:r>
      <w:r>
        <w:t xml:space="preserve">lớp </w:t>
      </w:r>
      <w:r>
        <w:t xml:space="preserve">nghe </w:t>
      </w:r>
      <w:r>
        <w:t xml:space="preserve">giáo </w:t>
      </w:r>
      <w:r>
        <w:t xml:space="preserve">viên </w:t>
      </w:r>
      <w:r>
        <w:t xml:space="preserve">khác </w:t>
      </w:r>
      <w:r>
        <w:t xml:space="preserve">giảng </w:t>
      </w:r>
      <w:r>
        <w:t xml:space="preserve">để </w:t>
      </w:r>
      <w:r>
        <w:t xml:space="preserve">học </w:t>
      </w:r>
      <w:r>
        <w:t xml:space="preserve">tập, </w:t>
      </w:r>
      <w:r>
        <w:t xml:space="preserve">rút </w:t>
      </w:r>
      <w:r>
        <w:t xml:space="preserve">kinh </w:t>
      </w:r>
      <w:r>
        <w:t xml:space="preserve">nghiệm. </w:t>
      </w:r>
      <w:r>
        <w:rPr>
          <w:i/>
        </w:rPr>
        <w:t xml:space="preserve">Giáo </w:t>
      </w:r>
      <w:r>
        <w:t xml:space="preserve">sinh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kiến </w:t>
      </w:r>
      <w:r>
        <w:rPr>
          <w:i/>
        </w:rPr>
        <w:t xml:space="preserve">giảng,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dạy.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Kiến </w:t>
      </w:r>
      <w:r>
        <w:t xml:space="preserve">rất </w:t>
      </w:r>
      <w:r>
        <w:t xml:space="preserve">nhỏ, </w:t>
      </w:r>
      <w:r>
        <w:t xml:space="preserve">màu </w:t>
      </w:r>
      <w:r>
        <w:t xml:space="preserve">đỏ </w:t>
      </w:r>
      <w:r>
        <w:t xml:space="preserve">nhạt.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trông </w:t>
      </w:r>
      <w:r>
        <w:t xml:space="preserve">thấy; </w:t>
      </w:r>
      <w:r>
        <w:t xml:space="preserve">hiệu </w:t>
      </w:r>
      <w:r>
        <w:t xml:space="preserve">nghiệm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thuốc </w:t>
      </w:r>
      <w:r>
        <w:t xml:space="preserve">men, </w:t>
      </w:r>
      <w:r>
        <w:t xml:space="preserve">sự </w:t>
      </w:r>
      <w:r>
        <w:t xml:space="preserve">điều </w:t>
      </w:r>
      <w:r>
        <w:t xml:space="preserve">trị). </w:t>
      </w:r>
      <w:r>
        <w:t xml:space="preserve">Thuốc </w:t>
      </w:r>
      <w:r>
        <w:t xml:space="preserve">rất </w:t>
      </w:r>
      <w:r>
        <w:t xml:space="preserve">kiến </w:t>
      </w:r>
      <w:r>
        <w:t xml:space="preserve">hiệu.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điều </w:t>
      </w:r>
      <w:r>
        <w:rPr>
          <w:i/>
        </w:rPr>
        <w:t xml:space="preserve">trị </w:t>
      </w:r>
      <w:r>
        <w:rPr>
          <w:i/>
        </w:rPr>
        <w:t xml:space="preserve">kiến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(trang trọng). </w:t>
      </w:r>
      <w:r>
        <w:t xml:space="preserve">Xây </w:t>
      </w:r>
      <w:r>
        <w:t xml:space="preserve">dựng </w:t>
      </w:r>
      <w:r>
        <w:t xml:space="preserve">nên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rPr>
          <w:i/>
        </w:rPr>
        <w:t xml:space="preserve">cái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trừu </w:t>
      </w:r>
      <w:r>
        <w:t xml:space="preserve">tượng). </w:t>
      </w:r>
      <w:r>
        <w:t xml:space="preserve">Kiến </w:t>
      </w:r>
      <w:r>
        <w:rPr>
          <w:i/>
        </w:rPr>
        <w:t xml:space="preserve">lập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t xml:space="preserve">ngoại </w:t>
      </w:r>
      <w:r>
        <w:rPr>
          <w:i/>
        </w:rPr>
        <w:t xml:space="preserve">giao.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lửa </w:t>
      </w:r>
      <w:r>
        <w:rPr>
          <w:b/>
        </w:rPr>
        <w:t xml:space="preserve">d </w:t>
      </w:r>
      <w:r>
        <w:t xml:space="preserve">Kiếnnhỏ </w:t>
      </w:r>
      <w:r>
        <w:t xml:space="preserve">màu </w:t>
      </w:r>
      <w:r>
        <w:t xml:space="preserve">vàng </w:t>
      </w:r>
      <w:r>
        <w:t xml:space="preserve">đỏ, </w:t>
      </w:r>
      <w:r>
        <w:t xml:space="preserve">đốtđau. </w:t>
      </w:r>
      <w:r>
        <w:t xml:space="preserve">kiến </w:t>
      </w:r>
      <w:r>
        <w:t xml:space="preserve">nghị </w:t>
      </w:r>
      <w:r>
        <w:t xml:space="preserve">I </w:t>
      </w:r>
      <w:r>
        <w:t xml:space="preserve">động từ </w:t>
      </w:r>
      <w:r>
        <w:t xml:space="preserve">Nêu </w:t>
      </w:r>
      <w:r>
        <w:t xml:space="preserve">ý </w:t>
      </w:r>
      <w:r>
        <w:t xml:space="preserve">kiến </w:t>
      </w:r>
      <w:r>
        <w:t xml:space="preserve">đề </w:t>
      </w:r>
      <w:r>
        <w:t xml:space="preserve">nghị </w:t>
      </w:r>
      <w:r>
        <w:t xml:space="preserve">về </w:t>
      </w:r>
      <w:r>
        <w:t xml:space="preserve">một </w:t>
      </w:r>
      <w:r>
        <w:t xml:space="preserve">| </w:t>
      </w:r>
      <w:r>
        <w:t xml:space="preserve">việc </w:t>
      </w:r>
      <w:r>
        <w:t xml:space="preserve">chung </w:t>
      </w:r>
      <w:r>
        <w:t xml:space="preserve">để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xét.. </w:t>
      </w:r>
      <w:r>
        <w:t xml:space="preserve">Kiến </w:t>
      </w:r>
      <w:r>
        <w:rPr>
          <w:i/>
        </w:rPr>
        <w:t xml:space="preserve">nghị </w:t>
      </w:r>
      <w:r>
        <w:rPr>
          <w:i/>
        </w:rPr>
        <w:t xml:space="preserve">một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với </w:t>
      </w:r>
      <w:r>
        <w:rPr>
          <w:i/>
        </w:rPr>
        <w:t xml:space="preserve">chính </w:t>
      </w:r>
      <w:r>
        <w:rPr>
          <w:i/>
        </w:rPr>
        <w:t xml:space="preserve">quyền.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kiến </w:t>
      </w:r>
      <w:r>
        <w:t xml:space="preserve">nghị. </w:t>
      </w:r>
      <w:r>
        <w:rPr>
          <w:i/>
        </w:rPr>
        <w:t xml:space="preserve">Bản </w:t>
      </w:r>
      <w:r>
        <w:rPr>
          <w:i/>
        </w:rPr>
        <w:t xml:space="preserve">kiến </w:t>
      </w:r>
      <w:r>
        <w:t xml:space="preserve">nghị.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Xây </w:t>
      </w:r>
      <w:r>
        <w:t xml:space="preserve">dụng </w:t>
      </w:r>
      <w:r>
        <w:t xml:space="preserve">đất </w:t>
      </w:r>
      <w:r>
        <w:t xml:space="preserve">nước.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kháng </w:t>
      </w:r>
      <w:r>
        <w:rPr>
          <w:i/>
        </w:rPr>
        <w:t xml:space="preserve">chiến </w:t>
      </w:r>
      <w:r>
        <w:rPr>
          <w:i/>
        </w:rPr>
        <w:t xml:space="preserve">uà </w:t>
      </w:r>
      <w:r>
        <w:rPr>
          <w:i/>
        </w:rPr>
        <w:t xml:space="preserve">kiến </w:t>
      </w:r>
      <w:r>
        <w:t xml:space="preserve">quốc.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Xây </w:t>
      </w:r>
      <w:r>
        <w:t xml:space="preserve">dựng </w:t>
      </w:r>
      <w:r>
        <w:t xml:space="preserve">nên.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địa </w:t>
      </w:r>
      <w:r>
        <w:rPr>
          <w:i/>
        </w:rPr>
        <w:t xml:space="preserve">kiến </w:t>
      </w:r>
      <w:r>
        <w:t xml:space="preserve">tạo. </w:t>
      </w:r>
      <w:r>
        <w:t xml:space="preserve">Kiến </w:t>
      </w:r>
      <w:r>
        <w:t xml:space="preserve">trúc </w:t>
      </w:r>
      <w:r>
        <w:t xml:space="preserve">của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vỏ </w:t>
      </w:r>
      <w:r>
        <w:t xml:space="preserve">Trái </w:t>
      </w:r>
      <w:r>
        <w:t xml:space="preserve">Đất. </w:t>
      </w:r>
      <w:r>
        <w:t xml:space="preserve">Vùng </w:t>
      </w:r>
      <w:r>
        <w:rPr>
          <w:i/>
        </w:rPr>
        <w:t xml:space="preserve">có </w:t>
      </w:r>
      <w:r>
        <w:rPr>
          <w:i/>
        </w:rPr>
        <w:t xml:space="preserve">kiến </w:t>
      </w:r>
      <w:r>
        <w:rPr>
          <w:i/>
        </w:rPr>
        <w:t xml:space="preserve">tạo </w:t>
      </w:r>
      <w:r>
        <w:rPr>
          <w:i/>
        </w:rPr>
        <w:t xml:space="preserve">địa </w:t>
      </w:r>
      <w:r>
        <w:rPr>
          <w:i/>
        </w:rPr>
        <w:t xml:space="preserve">chất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rPr>
          <w:b/>
        </w:rPr>
        <w:t xml:space="preserve">2 </w:t>
      </w:r>
      <w:r>
        <w:t xml:space="preserve">(khẩu ngữ). </w:t>
      </w:r>
      <w:r>
        <w:t xml:space="preserve">Kiến </w:t>
      </w:r>
      <w:r>
        <w:t xml:space="preserve">tạo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tạo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kiến </w:t>
      </w:r>
      <w:r>
        <w:t xml:space="preserve">trúc </w:t>
      </w:r>
      <w:r>
        <w:t xml:space="preserve">của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vỏ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(Giáo </w:t>
      </w:r>
      <w:r>
        <w:t xml:space="preserve">sinh, </w:t>
      </w:r>
      <w:r>
        <w:t xml:space="preserve">giáo </w:t>
      </w:r>
      <w:r>
        <w:t xml:space="preserve">viên) </w:t>
      </w:r>
      <w:r>
        <w:t xml:space="preserve">dự </w:t>
      </w:r>
      <w:r>
        <w:t xml:space="preserve">lớp </w:t>
      </w:r>
      <w:r>
        <w:t xml:space="preserve">trong </w:t>
      </w:r>
      <w:r>
        <w:t xml:space="preserve">một </w:t>
      </w:r>
      <w:r>
        <w:t xml:space="preserve">trường </w:t>
      </w:r>
      <w:r>
        <w:t xml:space="preserve">học </w:t>
      </w:r>
      <w:r>
        <w:t xml:space="preserve">để </w:t>
      </w:r>
      <w:r>
        <w:t xml:space="preserve">học </w:t>
      </w:r>
      <w:r>
        <w:t xml:space="preserve">tập, </w:t>
      </w:r>
      <w:r>
        <w:t xml:space="preserve">rút </w:t>
      </w:r>
      <w:r>
        <w:t xml:space="preserve">kinh </w:t>
      </w:r>
      <w:r>
        <w:t xml:space="preserve">nghiệm </w:t>
      </w:r>
      <w:r>
        <w:t xml:space="preserve">giảng </w:t>
      </w:r>
      <w:r>
        <w:t xml:space="preserve">dạy. </w:t>
      </w:r>
      <w:r>
        <w:t xml:space="preserve">Giờ </w:t>
      </w:r>
      <w:r>
        <w:rPr>
          <w:i/>
        </w:rPr>
        <w:t xml:space="preserve">kiến </w:t>
      </w:r>
      <w:r>
        <w:rPr>
          <w:i/>
        </w:rPr>
        <w:t xml:space="preserve">tập </w:t>
      </w:r>
      <w:r>
        <w:rPr>
          <w:i/>
        </w:rPr>
        <w:t xml:space="preserve">của </w:t>
      </w:r>
      <w:r>
        <w:rPr>
          <w:i/>
        </w:rPr>
        <w:t xml:space="preserve">cô </w:t>
      </w:r>
      <w:r>
        <w:t xml:space="preserve">giáo </w:t>
      </w:r>
      <w:r>
        <w:t xml:space="preserve">mới.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thiết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mô </w:t>
      </w:r>
      <w:r>
        <w:t xml:space="preserve">lớn. </w:t>
      </w:r>
      <w:r>
        <w:t xml:space="preserve">Kiến </w:t>
      </w:r>
      <w:r>
        <w:rPr>
          <w:i/>
        </w:rPr>
        <w:t xml:space="preserve">thiết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t xml:space="preserve">Kiến </w:t>
      </w:r>
      <w:r>
        <w:rPr>
          <w:i/>
        </w:rPr>
        <w:t xml:space="preserve">thiết </w:t>
      </w:r>
      <w:r>
        <w:rPr>
          <w:i/>
        </w:rPr>
        <w:t xml:space="preserve">lại </w:t>
      </w:r>
      <w:r>
        <w:rPr>
          <w:i/>
        </w:rPr>
        <w:t xml:space="preserve">khu </w:t>
      </w:r>
      <w:r>
        <w:t xml:space="preserve">kiến </w:t>
      </w:r>
      <w:r>
        <w:t xml:space="preserve">thiết </w:t>
      </w:r>
      <w:r>
        <w:t xml:space="preserve">cơ </w:t>
      </w:r>
      <w:r>
        <w:t xml:space="preserve">bản </w:t>
      </w:r>
      <w:r>
        <w:t xml:space="preserve">danh từ </w:t>
      </w:r>
      <w:r>
        <w:rPr>
          <w:i/>
        </w:rPr>
        <w:t xml:space="preserve">Như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cơ </w:t>
      </w:r>
      <w:r>
        <w:t xml:space="preserve">bản.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