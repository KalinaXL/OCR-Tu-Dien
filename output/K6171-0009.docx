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Công </w:t>
      </w:r>
      <w:r>
        <w:t xml:space="preserve">việc </w:t>
      </w:r>
      <w:r>
        <w:t xml:space="preserve">kĩ </w:t>
      </w:r>
      <w:r>
        <w:t xml:space="preserve">thuật </w:t>
      </w:r>
      <w:r>
        <w:t xml:space="preserve">do </w:t>
      </w:r>
      <w:r>
        <w:t xml:space="preserve">Huỳnh </w:t>
      </w:r>
      <w:r>
        <w:t xml:space="preserve">Thanh </w:t>
      </w:r>
      <w:r>
        <w:t xml:space="preserve">Trà, </w:t>
      </w:r>
      <w:r>
        <w:t xml:space="preserve">Bùi </w:t>
      </w:r>
      <w:r>
        <w:t xml:space="preserve">Thị </w:t>
      </w:r>
      <w:r>
        <w:t xml:space="preserve">Nga, </w:t>
      </w:r>
      <w:r>
        <w:t xml:space="preserve">Trần </w:t>
      </w:r>
      <w:r>
        <w:t xml:space="preserve">Liên </w:t>
      </w:r>
      <w:r>
        <w:t xml:space="preserve">Minh </w:t>
      </w:r>
      <w:r>
        <w:t xml:space="preserve">và </w:t>
      </w:r>
      <w:r>
        <w:br/>
      </w:r>
      <w:r>
        <w:t xml:space="preserve">Nguyên </w:t>
      </w:r>
      <w:r>
        <w:t xml:space="preserve">Thu </w:t>
      </w:r>
      <w:r>
        <w:t xml:space="preserve">Lâm </w:t>
      </w:r>
      <w:r>
        <w:t xml:space="preserve">đam </w:t>
      </w:r>
      <w:r>
        <w:t xml:space="preserve">nhiệm. </w:t>
      </w:r>
      <w:r>
        <w:br/>
      </w:r>
      <w:r>
        <w:t xml:space="preserve">Giúp </w:t>
      </w:r>
      <w:r>
        <w:t xml:space="preserve">cho </w:t>
      </w:r>
      <w:r>
        <w:t xml:space="preserve">tập </w:t>
      </w:r>
      <w:r>
        <w:t xml:space="preserve">thể </w:t>
      </w:r>
      <w:r>
        <w:t xml:space="preserve">biên </w:t>
      </w:r>
      <w:r>
        <w:t xml:space="preserve">soạn </w:t>
      </w:r>
      <w:r>
        <w:t xml:space="preserve">trong </w:t>
      </w:r>
      <w:r>
        <w:t xml:space="preserve">việc </w:t>
      </w:r>
      <w:r>
        <w:t xml:space="preserve">làm </w:t>
      </w:r>
      <w:r>
        <w:t xml:space="preserve">tư </w:t>
      </w:r>
      <w:r>
        <w:t xml:space="preserve">liệu </w:t>
      </w:r>
      <w:r>
        <w:t xml:space="preserve">có </w:t>
      </w:r>
      <w:r>
        <w:t xml:space="preserve">Nguyễn </w:t>
      </w:r>
      <w:r>
        <w:t xml:space="preserve">Kim </w:t>
      </w:r>
      <w:r>
        <w:t xml:space="preserve">Loan, </w:t>
      </w:r>
      <w:r>
        <w:t xml:space="preserve">Đào </w:t>
      </w:r>
      <w:r>
        <w:t xml:space="preserve">Như </w:t>
      </w:r>
      <w:r>
        <w:br/>
      </w:r>
      <w:r>
        <w:t xml:space="preserve">Lý, </w:t>
      </w:r>
      <w:r>
        <w:t xml:space="preserve">Mai </w:t>
      </w:r>
      <w:r>
        <w:t xml:space="preserve">Xuân </w:t>
      </w:r>
      <w:r>
        <w:t xml:space="preserve">Huy, </w:t>
      </w:r>
      <w:r>
        <w:t xml:space="preserve">Phan </w:t>
      </w:r>
      <w:r>
        <w:t xml:space="preserve">Tường </w:t>
      </w:r>
      <w:r>
        <w:t xml:space="preserve">Vân </w:t>
      </w:r>
      <w:r>
        <w:t xml:space="preserve">và </w:t>
      </w:r>
      <w:r>
        <w:t xml:space="preserve">Hoàng </w:t>
      </w:r>
      <w:r>
        <w:t xml:space="preserve">Thị </w:t>
      </w:r>
      <w:r>
        <w:t xml:space="preserve">Đậu. </w:t>
      </w:r>
      <w:r>
        <w:br/>
      </w:r>
      <w:r>
        <w:t xml:space="preserve">Trong </w:t>
      </w:r>
      <w:r>
        <w:t xml:space="preserve">quá </w:t>
      </w:r>
      <w:r>
        <w:t xml:space="preserve">trình </w:t>
      </w:r>
      <w:r>
        <w:t xml:space="preserve">biên </w:t>
      </w:r>
      <w:r>
        <w:t xml:space="preserve">soạn </w:t>
      </w:r>
      <w:r>
        <w:t xml:space="preserve">quyển </w:t>
      </w:r>
      <w:r>
        <w:t xml:space="preserve">từ </w:t>
      </w:r>
      <w:r>
        <w:rPr>
          <w:i/>
        </w:rPr>
        <w:t xml:space="preserve">điển </w:t>
      </w:r>
      <w:r>
        <w:t xml:space="preserve">này, </w:t>
      </w:r>
      <w:r>
        <w:t xml:space="preserve">chúng </w:t>
      </w:r>
      <w:r>
        <w:t xml:space="preserve">tôi </w:t>
      </w:r>
      <w:r>
        <w:t xml:space="preserve">đã </w:t>
      </w:r>
      <w:r>
        <w:t xml:space="preserve">được </w:t>
      </w:r>
      <w:r>
        <w:t xml:space="preserve">sự </w:t>
      </w:r>
      <w:r>
        <w:t xml:space="preserve">ủng </w:t>
      </w:r>
      <w:r>
        <w:t xml:space="preserve">hộ </w:t>
      </w:r>
      <w:r>
        <w:br/>
      </w:r>
      <w:r>
        <w:t xml:space="preserve">đầy </w:t>
      </w:r>
      <w:r>
        <w:t xml:space="preserve">nhiệt </w:t>
      </w:r>
      <w:r>
        <w:t xml:space="preserve">nh </w:t>
      </w:r>
      <w:r>
        <w:t xml:space="preserve">của </w:t>
      </w:r>
      <w:r>
        <w:t xml:space="preserve">nhiều </w:t>
      </w:r>
      <w:r>
        <w:t xml:space="preserve">viện </w:t>
      </w:r>
      <w:r>
        <w:t xml:space="preserve">nghiên </w:t>
      </w:r>
      <w:r>
        <w:t xml:space="preserve">cứu, </w:t>
      </w:r>
      <w:r>
        <w:t xml:space="preserve">trường </w:t>
      </w:r>
      <w:r>
        <w:rPr>
          <w:i/>
        </w:rPr>
        <w:t xml:space="preserve">đại </w:t>
      </w:r>
      <w:r>
        <w:t xml:space="preserve">học </w:t>
      </w:r>
      <w:r>
        <w:t xml:space="preserve">và </w:t>
      </w:r>
      <w:r>
        <w:t xml:space="preserve">cơ </w:t>
      </w:r>
      <w:r>
        <w:t xml:space="preserve">quan </w:t>
      </w:r>
      <w:r>
        <w:t xml:space="preserve">văn </w:t>
      </w:r>
      <w:r>
        <w:t xml:space="preserve">hóa. </w:t>
      </w:r>
      <w:r>
        <w:br/>
      </w:r>
      <w:r>
        <w:t xml:space="preserve">Nhiều </w:t>
      </w:r>
      <w:r>
        <w:t xml:space="preserve">nhà </w:t>
      </w:r>
      <w:r>
        <w:t xml:space="preserve">khoa </w:t>
      </w:r>
      <w:r>
        <w:t xml:space="preserve">học </w:t>
      </w:r>
      <w:r>
        <w:t xml:space="preserve">các </w:t>
      </w:r>
      <w:r>
        <w:rPr>
          <w:i/>
        </w:rPr>
        <w:t xml:space="preserve">ngành, </w:t>
      </w:r>
      <w:r>
        <w:t xml:space="preserve">nhiều </w:t>
      </w:r>
      <w:r>
        <w:t xml:space="preserve">nhà </w:t>
      </w:r>
      <w:r>
        <w:t xml:space="preserve">hoạt </w:t>
      </w:r>
      <w:r>
        <w:t xml:space="preserve">động </w:t>
      </w:r>
      <w:r>
        <w:t xml:space="preserve">văn </w:t>
      </w:r>
      <w:r>
        <w:t xml:space="preserve">hóa </w:t>
      </w:r>
      <w:r>
        <w:t xml:space="preserve">- </w:t>
      </w:r>
      <w:r>
        <w:t xml:space="preserve">nghệ </w:t>
      </w:r>
      <w:r>
        <w:t xml:space="preserve">thuật, </w:t>
      </w:r>
      <w:r>
        <w:t xml:space="preserve">nhiều </w:t>
      </w:r>
      <w:r>
        <w:br/>
      </w:r>
      <w:r>
        <w:t xml:space="preserve">nhà </w:t>
      </w:r>
      <w:r>
        <w:t xml:space="preserve">nghiên </w:t>
      </w:r>
      <w:r>
        <w:t xml:space="preserve">cứu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trong </w:t>
      </w:r>
      <w:r>
        <w:t xml:space="preserve">và </w:t>
      </w:r>
      <w:r>
        <w:t xml:space="preserve">ngoài </w:t>
      </w:r>
      <w:r>
        <w:t xml:space="preserve">Viện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đã </w:t>
      </w:r>
      <w:r>
        <w:t xml:space="preserve">tận </w:t>
      </w:r>
      <w:r>
        <w:t xml:space="preserve">tình </w:t>
      </w:r>
      <w:r>
        <w:t xml:space="preserve">giúp </w:t>
      </w:r>
      <w:r>
        <w:br/>
      </w:r>
      <w:r>
        <w:t xml:space="preserve">đỡ </w:t>
      </w:r>
      <w:r>
        <w:t xml:space="preserve">chúng </w:t>
      </w:r>
      <w:r>
        <w:t xml:space="preserve">tôi </w:t>
      </w:r>
      <w:r>
        <w:t xml:space="preserve">trong </w:t>
      </w:r>
      <w:r>
        <w:t xml:space="preserve">việc </w:t>
      </w:r>
      <w:r>
        <w:t xml:space="preserve">định </w:t>
      </w:r>
      <w:r>
        <w:t xml:space="preserve">nghĩa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ngữ </w:t>
      </w:r>
      <w:r>
        <w:t xml:space="preserve">chuyên </w:t>
      </w:r>
      <w:r>
        <w:t xml:space="preserve">môn </w:t>
      </w:r>
      <w:r>
        <w:rPr>
          <w:i/>
        </w:rPr>
        <w:t xml:space="preserve">các </w:t>
      </w:r>
      <w:r>
        <w:rPr>
          <w:i/>
        </w:rPr>
        <w:t xml:space="preserve">ngành </w:t>
      </w:r>
      <w:r>
        <w:t xml:space="preserve">và </w:t>
      </w:r>
      <w:r>
        <w:t xml:space="preserve">một </w:t>
      </w:r>
      <w:r>
        <w:br/>
      </w:r>
      <w:r>
        <w:t xml:space="preserve">số </w:t>
      </w:r>
      <w:r>
        <w:t xml:space="preserve">từ </w:t>
      </w:r>
      <w:r>
        <w:rPr>
          <w:i/>
        </w:rPr>
        <w:t xml:space="preserve">ngữ </w:t>
      </w:r>
      <w:r>
        <w:t xml:space="preserve">phương </w:t>
      </w:r>
      <w:r>
        <w:t xml:space="preserve">ngữ, </w:t>
      </w:r>
      <w:r>
        <w:t xml:space="preserve">cũng </w:t>
      </w:r>
      <w:r>
        <w:t xml:space="preserve">như </w:t>
      </w:r>
      <w:r>
        <w:t xml:space="preserve">đã </w:t>
      </w:r>
      <w:r>
        <w:t xml:space="preserve">giúp </w:t>
      </w:r>
      <w:r>
        <w:t xml:space="preserve">chúng </w:t>
      </w:r>
      <w:r>
        <w:t xml:space="preserve">tôi </w:t>
      </w:r>
      <w:r>
        <w:t xml:space="preserve">đọc </w:t>
      </w:r>
      <w:r>
        <w:t xml:space="preserve">một </w:t>
      </w:r>
      <w:r>
        <w:t xml:space="preserve">số </w:t>
      </w:r>
      <w:r>
        <w:t xml:space="preserve">trang </w:t>
      </w:r>
      <w:r>
        <w:t xml:space="preserve">bản </w:t>
      </w:r>
      <w:r>
        <w:t xml:space="preserve">thảo </w:t>
      </w:r>
      <w:r>
        <w:t xml:space="preserve">và </w:t>
      </w:r>
      <w:r>
        <w:br/>
      </w:r>
      <w:r>
        <w:t xml:space="preserve">góp </w:t>
      </w:r>
      <w:r>
        <w:t xml:space="preserve">ý </w:t>
      </w:r>
      <w:r>
        <w:t xml:space="preserve">cho </w:t>
      </w:r>
      <w:r>
        <w:t xml:space="preserve">nhiều </w:t>
      </w:r>
      <w:r>
        <w:t xml:space="preserve">ý </w:t>
      </w:r>
      <w:r>
        <w:t xml:space="preserve">kiến </w:t>
      </w:r>
      <w:r>
        <w:t xml:space="preserve">quý </w:t>
      </w:r>
      <w:r>
        <w:t xml:space="preserve">báu. </w:t>
      </w:r>
      <w:r>
        <w:t xml:space="preserve">Những </w:t>
      </w:r>
      <w:r>
        <w:t xml:space="preserve">sự </w:t>
      </w:r>
      <w:r>
        <w:t xml:space="preserve">ủng </w:t>
      </w:r>
      <w:r>
        <w:t xml:space="preserve">hộ </w:t>
      </w:r>
      <w:r>
        <w:t xml:space="preserve">và </w:t>
      </w:r>
      <w:r>
        <w:t xml:space="preserve">giúp </w:t>
      </w:r>
      <w:r>
        <w:t xml:space="preserve">đỡ </w:t>
      </w:r>
      <w:r>
        <w:t xml:space="preserve">nói </w:t>
      </w:r>
      <w:r>
        <w:t xml:space="preserve">trên </w:t>
      </w:r>
      <w:r>
        <w:t xml:space="preserve">đã </w:t>
      </w:r>
      <w:r>
        <w:t xml:space="preserve">có </w:t>
      </w:r>
      <w:r>
        <w:t xml:space="preserve">tác </w:t>
      </w:r>
      <w:r>
        <w:br/>
      </w:r>
      <w:r>
        <w:t xml:space="preserve">dung </w:t>
      </w:r>
      <w:r>
        <w:t xml:space="preserve">lớn </w:t>
      </w:r>
      <w:r>
        <w:t xml:space="preserve">đối </w:t>
      </w:r>
      <w:r>
        <w:t xml:space="preserve">với </w:t>
      </w:r>
      <w:r>
        <w:t xml:space="preserve">việc </w:t>
      </w:r>
      <w:r>
        <w:t xml:space="preserve">nâng </w:t>
      </w:r>
      <w:r>
        <w:t xml:space="preserve">cao </w:t>
      </w:r>
      <w:r>
        <w:t xml:space="preserve">chất </w:t>
      </w:r>
      <w:r>
        <w:t xml:space="preserve">lượng </w:t>
      </w:r>
      <w:r>
        <w:t xml:space="preserve">biên </w:t>
      </w:r>
      <w:r>
        <w:t xml:space="preserve">soạn </w:t>
      </w:r>
      <w:r>
        <w:t xml:space="preserve">của </w:t>
      </w:r>
      <w:r>
        <w:t xml:space="preserve">quyển </w:t>
      </w:r>
      <w:r>
        <w:t xml:space="preserve">từ </w:t>
      </w:r>
      <w:r>
        <w:t xml:space="preserve">điển. </w:t>
      </w:r>
      <w:r>
        <w:t xml:space="preserve">Chúng </w:t>
      </w:r>
      <w:r>
        <w:br/>
      </w:r>
      <w:r>
        <w:t xml:space="preserve">tôi </w:t>
      </w:r>
      <w:r>
        <w:t xml:space="preserve">xin </w:t>
      </w:r>
      <w:r>
        <w:t xml:space="preserve">bày </w:t>
      </w:r>
      <w:r>
        <w:t xml:space="preserve">tỏ </w:t>
      </w:r>
      <w:r>
        <w:t xml:space="preserve">lòng </w:t>
      </w:r>
      <w:r>
        <w:t xml:space="preserve">cám </w:t>
      </w:r>
      <w:r>
        <w:t xml:space="preserve">ơn </w:t>
      </w:r>
      <w:r>
        <w:t xml:space="preserve">chân </w:t>
      </w:r>
      <w:r>
        <w:t xml:space="preserve">thành. </w:t>
      </w:r>
      <w:r>
        <w:br/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không </w:t>
      </w:r>
      <w:r>
        <w:t xml:space="preserve">tránh </w:t>
      </w:r>
      <w:r>
        <w:t xml:space="preserve">khỏi </w:t>
      </w:r>
      <w:r>
        <w:t xml:space="preserve">còn </w:t>
      </w:r>
      <w:r>
        <w:t xml:space="preserve">nhiều </w:t>
      </w:r>
      <w:r>
        <w:t xml:space="preserve">sai </w:t>
      </w:r>
      <w:r>
        <w:t xml:space="preserve">sót. </w:t>
      </w:r>
      <w:r>
        <w:t xml:space="preserve">Chúng </w:t>
      </w:r>
      <w:r>
        <w:t xml:space="preserve">tôi </w:t>
      </w:r>
      <w:r>
        <w:t xml:space="preserve">mong </w:t>
      </w:r>
      <w:r>
        <w:t xml:space="preserve">sẽ </w:t>
      </w:r>
      <w:r>
        <w:t xml:space="preserve">nhận </w:t>
      </w:r>
      <w:r>
        <w:br/>
      </w:r>
      <w:r>
        <w:t xml:space="preserve">được </w:t>
      </w:r>
      <w:r>
        <w:t xml:space="preserve">nhiều </w:t>
      </w:r>
      <w:r>
        <w:t xml:space="preserve">ý </w:t>
      </w:r>
      <w:r>
        <w:t xml:space="preserve">kiến </w:t>
      </w:r>
      <w:r>
        <w:t xml:space="preserve">nhận </w:t>
      </w:r>
      <w:r>
        <w:t xml:space="preserve">xét, </w:t>
      </w:r>
      <w:r>
        <w:t xml:space="preserve">phê </w:t>
      </w:r>
      <w:r>
        <w:t xml:space="preserve">bình, </w:t>
      </w:r>
      <w:r>
        <w:t xml:space="preserve">và </w:t>
      </w:r>
      <w:r>
        <w:t xml:space="preserve">xin </w:t>
      </w:r>
      <w:r>
        <w:t xml:space="preserve">trân </w:t>
      </w:r>
      <w:r>
        <w:t xml:space="preserve">trọng </w:t>
      </w:r>
      <w:r>
        <w:t xml:space="preserve">cắm </w:t>
      </w:r>
      <w:r>
        <w:t xml:space="preserve">ơn. </w:t>
      </w:r>
      <w:r>
        <w:br/>
      </w:r>
      <w:r>
        <w:t xml:space="preserve">TẬP </w:t>
      </w:r>
      <w:r>
        <w:t xml:space="preserve">THÊ </w:t>
      </w:r>
      <w:r>
        <w:t xml:space="preserve">BIẾN </w:t>
      </w:r>
      <w:r>
        <w:t xml:space="preserve">SOẠN </w:t>
      </w:r>
      <w:r>
        <w:br/>
      </w:r>
      <w:r>
        <w:t xml:space="preserve">TỪ </w:t>
      </w:r>
      <w:r>
        <w:t xml:space="preserve">ĐIỄN </w:t>
      </w:r>
      <w:r>
        <w:t xml:space="preserve">TIẾNG </w:t>
      </w:r>
      <w:r>
        <w:t xml:space="preserve">VIỆT </w:t>
      </w:r>
      <w:r>
        <w:br/>
      </w:r>
      <w:r>
        <w:br w:type="page"/>
      </w:r>
    </w:p>
    <w:p>
      <w:r>
        <w:t xml:space="preserve">NỘI </w:t>
      </w:r>
      <w:r>
        <w:t xml:space="preserve">DUNG </w:t>
      </w:r>
      <w:r>
        <w:t xml:space="preserve">VÀ </w:t>
      </w:r>
      <w:r>
        <w:t xml:space="preserve">CẤU </w:t>
      </w:r>
      <w:r>
        <w:t xml:space="preserve">TẠO </w:t>
      </w:r>
      <w:r>
        <w:br/>
      </w:r>
      <w:r>
        <w:t xml:space="preserve">CỦA </w:t>
      </w:r>
      <w:r>
        <w:t xml:space="preserve">QUYỀN </w:t>
      </w:r>
      <w:r>
        <w:t xml:space="preserve">TỪ </w:t>
      </w:r>
      <w:r>
        <w:t xml:space="preserve">ĐIỂN </w:t>
      </w:r>
      <w:r>
        <w:br/>
      </w:r>
      <w:r>
        <w:t xml:space="preserve">I. </w:t>
      </w:r>
      <w:r>
        <w:t xml:space="preserve">ĐỐI </w:t>
      </w:r>
      <w:r>
        <w:t xml:space="preserve">TƯỢNG </w:t>
      </w:r>
      <w:r>
        <w:t xml:space="preserve">VÀ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QUYỂN </w:t>
      </w:r>
      <w:r>
        <w:t xml:space="preserve">TỪ </w:t>
      </w:r>
      <w:r>
        <w:t xml:space="preserve">ĐIỂN </w:t>
      </w:r>
      <w:r>
        <w:br/>
      </w:r>
      <w:r>
        <w:t xml:space="preserve">Quyển </w:t>
      </w:r>
      <w: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tiếng </w:t>
      </w:r>
      <w:r>
        <w:rPr>
          <w:i/>
        </w:rPr>
        <w:t xml:space="preserve">Việt </w:t>
      </w:r>
      <w:r>
        <w:t xml:space="preserve">này </w:t>
      </w:r>
      <w:r>
        <w:rPr>
          <w:i/>
        </w:rPr>
        <w:t xml:space="preserve">được </w:t>
      </w:r>
      <w:r>
        <w:t xml:space="preserve">biên </w:t>
      </w:r>
      <w:r>
        <w:t xml:space="preserve">soạn </w:t>
      </w:r>
      <w:r>
        <w:t xml:space="preserve">nhằm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những </w:t>
      </w:r>
      <w:r>
        <w:t xml:space="preserve">người </w:t>
      </w:r>
      <w:r>
        <w:br/>
      </w:r>
      <w:r>
        <w:t xml:space="preserve">tốn </w:t>
      </w:r>
      <w:r>
        <w:t xml:space="preserve">học </w:t>
      </w:r>
      <w:r>
        <w:t xml:space="preserve">tập, </w:t>
      </w:r>
      <w:r>
        <w:t xml:space="preserve">trau </w:t>
      </w:r>
      <w:r>
        <w:t xml:space="preserve">đồi, </w:t>
      </w:r>
      <w:r>
        <w:t xml:space="preserve">tìm </w:t>
      </w:r>
      <w:r>
        <w:t xml:space="preserve">hiểu </w:t>
      </w:r>
      <w:r>
        <w:t xml:space="preserve">tiếng </w:t>
      </w:r>
      <w:r>
        <w:t xml:space="preserve">Việt. </w:t>
      </w:r>
      <w:r>
        <w:t xml:space="preserve">Đối </w:t>
      </w:r>
      <w:r>
        <w:t xml:space="preserve">tượng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nó </w:t>
      </w:r>
      <w:r>
        <w:t xml:space="preserve">là </w:t>
      </w:r>
      <w:r>
        <w:t xml:space="preserve">học </w:t>
      </w:r>
      <w:r>
        <w:t xml:space="preserve">sinh </w:t>
      </w:r>
      <w:r>
        <w:t xml:space="preserve">trung </w:t>
      </w:r>
      <w:r>
        <w:br/>
      </w:r>
      <w:r>
        <w:t xml:space="preserve">Oc, </w:t>
      </w:r>
      <w:r>
        <w:t xml:space="preserve">sinh </w:t>
      </w:r>
      <w:r>
        <w:t xml:space="preserve">viên, </w:t>
      </w:r>
      <w:r>
        <w:t xml:space="preserve">giáo </w:t>
      </w:r>
      <w:r>
        <w:t xml:space="preserve">viên </w:t>
      </w:r>
      <w:r>
        <w:t xml:space="preserve">các </w:t>
      </w:r>
      <w:r>
        <w:rPr>
          <w:i/>
        </w:rPr>
        <w:t xml:space="preserve">cấp </w:t>
      </w:r>
      <w:r>
        <w:t xml:space="preserve">và </w:t>
      </w:r>
      <w:r>
        <w:t xml:space="preserve">những </w:t>
      </w:r>
      <w:r>
        <w:t xml:space="preserve">người </w:t>
      </w:r>
      <w:r>
        <w:t xml:space="preserve">công </w:t>
      </w:r>
      <w:r>
        <w:t xml:space="preserve">tác </w:t>
      </w:r>
      <w:r>
        <w:rPr>
          <w:i/>
        </w:rPr>
        <w:t xml:space="preserve">ở </w:t>
      </w:r>
      <w:r>
        <w:t xml:space="preserve">các </w:t>
      </w:r>
      <w:r>
        <w:t xml:space="preserve">ngành </w:t>
      </w:r>
      <w:r>
        <w:t xml:space="preserve">văn </w:t>
      </w:r>
      <w:r>
        <w:t xml:space="preserve">hóa. </w:t>
      </w:r>
      <w:r>
        <w:t xml:space="preserve">Nó </w:t>
      </w:r>
      <w:r>
        <w:br/>
      </w:r>
      <w:r>
        <w:t xml:space="preserve">ước </w:t>
      </w:r>
      <w:r>
        <w:t xml:space="preserve">biên </w:t>
      </w:r>
      <w:r>
        <w:t xml:space="preserve">soạn </w:t>
      </w:r>
      <w:r>
        <w:t xml:space="preserve">theo </w:t>
      </w:r>
      <w:r>
        <w:t xml:space="preserve">tỉnh </w:t>
      </w:r>
      <w:r>
        <w:t xml:space="preserve">thần </w:t>
      </w:r>
      <w:r>
        <w:t xml:space="preserve">chuẩn </w:t>
      </w:r>
      <w:r>
        <w:t xml:space="preserve">hóa </w:t>
      </w:r>
      <w:r>
        <w:t xml:space="preserve">và </w:t>
      </w:r>
      <w:r>
        <w:t xml:space="preserve">giữ </w:t>
      </w:r>
      <w:r>
        <w:t xml:space="preserve">gìn </w:t>
      </w:r>
      <w:r>
        <w:t xml:space="preserve">sự </w:t>
      </w:r>
      <w:r>
        <w:t xml:space="preserve">trong </w:t>
      </w:r>
      <w:r>
        <w:t xml:space="preserve">sáng </w:t>
      </w:r>
      <w:r>
        <w:t xml:space="preserve">của </w:t>
      </w:r>
      <w:r>
        <w:t xml:space="preserve">tiếng </w:t>
      </w:r>
      <w:r>
        <w:t xml:space="preserve">Việt. </w:t>
      </w:r>
      <w:r>
        <w:br/>
      </w:r>
      <w:r>
        <w:t xml:space="preserve">II. </w:t>
      </w:r>
      <w:r>
        <w:t xml:space="preserve">BẰNG </w:t>
      </w:r>
      <w:r>
        <w:t xml:space="preserve">TỪ, </w:t>
      </w:r>
      <w:r>
        <w:t xml:space="preserve">CÁC </w:t>
      </w:r>
      <w:r>
        <w:t xml:space="preserve">MỤC </w:t>
      </w:r>
      <w:r>
        <w:t xml:space="preserve">TỪ </w:t>
      </w:r>
      <w:r>
        <w:t xml:space="preserve">VÀ </w:t>
      </w:r>
      <w:r>
        <w:t xml:space="preserve">CHÍNH </w:t>
      </w:r>
      <w:r>
        <w:t xml:space="preserve">TẢ </w:t>
      </w:r>
      <w:r>
        <w:br/>
      </w:r>
      <w:r>
        <w:t xml:space="preserve">1.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thu </w:t>
      </w:r>
      <w:r>
        <w:t xml:space="preserve">thập: </w:t>
      </w:r>
      <w:r>
        <w:br/>
      </w:r>
      <w:r>
        <w:t xml:space="preserve">-. </w:t>
      </w:r>
      <w:r>
        <w:t xml:space="preserve">Những </w:t>
      </w:r>
      <w:r>
        <w:t xml:space="preserve">từ </w:t>
      </w:r>
      <w:r>
        <w:t xml:space="preserve">ngữ </w:t>
      </w:r>
      <w:r>
        <w:t xml:space="preserve">thường </w:t>
      </w:r>
      <w:r>
        <w:t xml:space="preserve">dùng </w:t>
      </w:r>
      <w:r>
        <w:t xml:space="preserve">trên </w:t>
      </w:r>
      <w:r>
        <w:t xml:space="preserve">sách </w:t>
      </w:r>
      <w:r>
        <w:t xml:space="preserve">báo </w:t>
      </w:r>
      <w:r>
        <w:rPr>
          <w:i/>
        </w:rPr>
        <w:t xml:space="preserve">(trừ </w:t>
      </w:r>
      <w:r>
        <w:t xml:space="preserve">sách </w:t>
      </w:r>
      <w:r>
        <w:t xml:space="preserve">báo </w:t>
      </w:r>
      <w:r>
        <w:t xml:space="preserve">chuyên </w:t>
      </w:r>
      <w:r>
        <w:t xml:space="preserve">ngành) </w:t>
      </w:r>
      <w:r>
        <w:t xml:space="preserve">và </w:t>
      </w:r>
      <w:r>
        <w:t xml:space="preserve">trong </w:t>
      </w:r>
      <w:r>
        <w:t xml:space="preserve">đời </w:t>
      </w:r>
      <w:r>
        <w:br/>
      </w:r>
      <w:r>
        <w:t xml:space="preserve">sống </w:t>
      </w:r>
      <w:r>
        <w:t xml:space="preserve">hằng </w:t>
      </w:r>
      <w:r>
        <w:t xml:space="preserve">ngày,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cả </w:t>
      </w:r>
      <w:r>
        <w:t xml:space="preserve">nước </w:t>
      </w:r>
      <w:r>
        <w:t xml:space="preserve">từ </w:t>
      </w:r>
      <w:r>
        <w:t xml:space="preserve">sau </w:t>
      </w:r>
      <w:r>
        <w:t xml:space="preserve">thập </w:t>
      </w:r>
      <w:r>
        <w:rPr>
          <w:i/>
        </w:rPr>
        <w:t xml:space="preserve">ki </w:t>
      </w:r>
      <w:r>
        <w:rPr>
          <w:b/>
        </w:rPr>
        <w:t xml:space="preserve">20 </w:t>
      </w:r>
      <w:r>
        <w:t xml:space="preserve">của </w:t>
      </w:r>
      <w:r>
        <w:t xml:space="preserve">thế </w:t>
      </w:r>
      <w:r>
        <w:t xml:space="preserve">kỉ </w:t>
      </w:r>
      <w:r>
        <w:t xml:space="preserve">này, </w:t>
      </w:r>
      <w:r>
        <w:t xml:space="preserve">nhất </w:t>
      </w:r>
      <w:r>
        <w:t xml:space="preserve">là </w:t>
      </w:r>
      <w:r>
        <w:t xml:space="preserve">từ </w:t>
      </w:r>
      <w:r>
        <w:br/>
      </w:r>
      <w:r>
        <w:t xml:space="preserve">sau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lắm; </w:t>
      </w:r>
      <w:r>
        <w:t xml:space="preserve">CỤ </w:t>
      </w:r>
      <w:r>
        <w:t xml:space="preserve">, </w:t>
      </w:r>
      <w:r>
        <w:br/>
      </w:r>
      <w:r>
        <w:t xml:space="preserve">- </w:t>
      </w:r>
      <w:r>
        <w:t xml:space="preserve">Những </w:t>
      </w:r>
      <w:r>
        <w:t xml:space="preserve">từ </w:t>
      </w:r>
      <w:r>
        <w:t xml:space="preserve">ngữ </w:t>
      </w:r>
      <w:r>
        <w:t xml:space="preserve">thường </w:t>
      </w:r>
      <w:r>
        <w:t xml:space="preserve">gặp </w:t>
      </w:r>
      <w:r>
        <w:t xml:space="preserve">trong </w:t>
      </w:r>
      <w:r>
        <w:t xml:space="preserve">các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tiêu </w:t>
      </w:r>
      <w:r>
        <w:t xml:space="preserve">biểu, </w:t>
      </w:r>
      <w:r>
        <w:t xml:space="preserve">nhất </w:t>
      </w:r>
      <w:r>
        <w:t xml:space="preserve">là </w:t>
      </w:r>
      <w:r>
        <w:t xml:space="preserve">những </w:t>
      </w:r>
      <w:r>
        <w:t xml:space="preserve">tác </w:t>
      </w:r>
      <w:r>
        <w:br/>
      </w:r>
      <w:r>
        <w:t xml:space="preserve">- </w:t>
      </w:r>
      <w:r>
        <w:t xml:space="preserve">Những </w:t>
      </w:r>
      <w:r>
        <w:t xml:space="preserve">từ </w:t>
      </w:r>
      <w:r>
        <w:t xml:space="preserve">ngữ, </w:t>
      </w:r>
      <w:r>
        <w:t xml:space="preserve">phương </w:t>
      </w:r>
      <w:r>
        <w:t xml:space="preserve">ngữ </w:t>
      </w:r>
      <w:r>
        <w:t xml:space="preserve">đã </w:t>
      </w:r>
      <w:r>
        <w:t xml:space="preserve">được </w:t>
      </w:r>
      <w:r>
        <w:t xml:space="preserve">dùng </w:t>
      </w:r>
      <w:r>
        <w:t xml:space="preserve">ít </w:t>
      </w:r>
      <w:r>
        <w:t xml:space="preserve">nhiều </w:t>
      </w:r>
      <w:r>
        <w:t xml:space="preserve">phổ </w:t>
      </w:r>
      <w:r>
        <w:t xml:space="preserve">biến </w:t>
      </w:r>
      <w:r>
        <w:t xml:space="preserve">trên </w:t>
      </w:r>
      <w:r>
        <w:t xml:space="preserve">sách </w:t>
      </w:r>
      <w:r>
        <w:t xml:space="preserve">báo </w:t>
      </w:r>
      <w:r>
        <w:t xml:space="preserve">hoặc </w:t>
      </w:r>
      <w:r>
        <w:br/>
      </w:r>
      <w:r>
        <w:t xml:space="preserve">trong </w:t>
      </w:r>
      <w:r>
        <w:t xml:space="preserve">ca </w:t>
      </w:r>
      <w:r>
        <w:t xml:space="preserve">dao, </w:t>
      </w:r>
      <w:r>
        <w:t xml:space="preserve">tục </w:t>
      </w:r>
      <w:r>
        <w:t xml:space="preserve">ngữ; </w:t>
      </w:r>
      <w:r>
        <w:rPr>
          <w:b/>
        </w:rPr>
        <w:t xml:space="preserve">2 </w:t>
      </w:r>
      <w:r>
        <w:t xml:space="preserve">UUU </w:t>
      </w:r>
      <w:r>
        <w:t xml:space="preserve">U </w:t>
      </w:r>
      <w:r>
        <w:br/>
      </w:r>
      <w:r>
        <w:t xml:space="preserve">- </w:t>
      </w:r>
      <w:r>
        <w:t xml:space="preserve">Những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- </w:t>
      </w:r>
      <w:r>
        <w:t xml:space="preserve">kĩ </w:t>
      </w:r>
      <w:r>
        <w:t xml:space="preserve">thuật </w:t>
      </w:r>
      <w:r>
        <w:t xml:space="preserve">thường </w:t>
      </w:r>
      <w:r>
        <w:t xml:space="preserve">gặp </w:t>
      </w:r>
      <w:r>
        <w:t xml:space="preserve">trong </w:t>
      </w:r>
      <w:r>
        <w:t xml:space="preserve">các </w:t>
      </w:r>
      <w:r>
        <w:rPr>
          <w:i/>
        </w:rPr>
        <w:t xml:space="preserve">tài </w:t>
      </w:r>
      <w:r>
        <w:t xml:space="preserve">liệu </w:t>
      </w:r>
      <w:r>
        <w:t xml:space="preserve">phổ </w:t>
      </w:r>
      <w:r>
        <w:t xml:space="preserve">cập </w:t>
      </w:r>
      <w:r>
        <w:t xml:space="preserve">khoa </w:t>
      </w:r>
      <w:r>
        <w:t xml:space="preserve">học. </w:t>
      </w:r>
      <w:r>
        <w:br/>
      </w:r>
      <w:r>
        <w:rPr>
          <w:i/>
        </w:rPr>
        <w:t xml:space="preserve">2.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không </w:t>
      </w:r>
      <w:r>
        <w:t xml:space="preserve">thu </w:t>
      </w:r>
      <w:r>
        <w:t xml:space="preserve">thập: </w:t>
      </w:r>
      <w:r>
        <w:t xml:space="preserve">. </w:t>
      </w:r>
      <w:r>
        <w:br/>
      </w:r>
      <w:r>
        <w:t xml:space="preserve">- </w:t>
      </w:r>
      <w:r>
        <w:t xml:space="preserve">Những </w:t>
      </w:r>
      <w:r>
        <w:t xml:space="preserve">từ </w:t>
      </w:r>
      <w:r>
        <w:t xml:space="preserve">ngữ </w:t>
      </w:r>
      <w:r>
        <w:t xml:space="preserve">cổ </w:t>
      </w:r>
      <w:r>
        <w:t xml:space="preserve">(trừ </w:t>
      </w:r>
      <w:r>
        <w:t xml:space="preserve">một </w:t>
      </w:r>
      <w:r>
        <w:t xml:space="preserve">số </w:t>
      </w:r>
      <w:r>
        <w:t xml:space="preserve">thường </w:t>
      </w:r>
      <w:r>
        <w:t xml:space="preserve">gặp </w:t>
      </w:r>
      <w:r>
        <w:t xml:space="preserve">trong </w:t>
      </w:r>
      <w:r>
        <w:t xml:space="preserve">ca </w:t>
      </w:r>
      <w:r>
        <w:t xml:space="preserve">dao, </w:t>
      </w:r>
      <w:r>
        <w:t xml:space="preserve">tục </w:t>
      </w:r>
      <w:r>
        <w:t xml:space="preserve">ngữ) </w:t>
      </w:r>
      <w:r>
        <w:t xml:space="preserve">chỉ </w:t>
      </w:r>
      <w:r>
        <w:t xml:space="preserve">gặp </w:t>
      </w:r>
      <w:r>
        <w:t xml:space="preserve">một </w:t>
      </w:r>
      <w:r>
        <w:t xml:space="preserve">đổi </w:t>
      </w:r>
      <w:r>
        <w:t xml:space="preserve">lần </w:t>
      </w:r>
      <w:r>
        <w:br/>
      </w:r>
      <w:r>
        <w:t xml:space="preserve">.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thế </w:t>
      </w:r>
      <w:r>
        <w:t xml:space="preserve">kỉ </w:t>
      </w:r>
      <w:r>
        <w:t xml:space="preserve">XIX </w:t>
      </w:r>
      <w:r>
        <w:t xml:space="preserve">trở </w:t>
      </w:r>
      <w:r>
        <w:t xml:space="preserve">về </w:t>
      </w:r>
      <w:r>
        <w:t xml:space="preserve">trước; </w:t>
      </w:r>
      <w:r>
        <w:rPr>
          <w:i/>
        </w:rPr>
        <w:t xml:space="preserve">từ </w:t>
      </w:r>
      <w:r>
        <w:t xml:space="preserve">ngữ </w:t>
      </w:r>
      <w:r>
        <w:t xml:space="preserve">phương </w:t>
      </w:r>
      <w:r>
        <w:t xml:space="preserve">ngữ </w:t>
      </w:r>
      <w:r>
        <w:t xml:space="preserve">hoặc </w:t>
      </w:r>
      <w:r>
        <w:br/>
      </w:r>
      <w:r>
        <w:t xml:space="preserve">khẩu </w:t>
      </w:r>
      <w:r>
        <w:t xml:space="preserve">ngữ </w:t>
      </w:r>
      <w:r>
        <w:t xml:space="preserve">hoặc </w:t>
      </w:r>
      <w:r>
        <w:t xml:space="preserve">tiếng </w:t>
      </w:r>
      <w:r>
        <w:t xml:space="preserve">lóng </w:t>
      </w:r>
      <w:r>
        <w:t xml:space="preserve">rất </w:t>
      </w:r>
      <w:r>
        <w:t xml:space="preserve">ít </w:t>
      </w:r>
      <w:r>
        <w:t xml:space="preserve">gặp </w:t>
      </w:r>
      <w:r>
        <w:t xml:space="preserve">trên </w:t>
      </w:r>
      <w:r>
        <w:t xml:space="preserve">sách </w:t>
      </w:r>
      <w:r>
        <w:t xml:space="preserve">báo; </w:t>
      </w:r>
      <w:r>
        <w:t xml:space="preserve">thuật </w:t>
      </w:r>
      <w:r>
        <w:t xml:space="preserve">ngữ </w:t>
      </w:r>
      <w:r>
        <w:t xml:space="preserve">thuộc </w:t>
      </w:r>
      <w:r>
        <w:t xml:space="preserve">lĩnh </w:t>
      </w:r>
      <w:r>
        <w:t xml:space="preserve">vực </w:t>
      </w:r>
      <w:r>
        <w:t xml:space="preserve">chuyên </w:t>
      </w:r>
      <w:r>
        <w:br/>
      </w:r>
      <w:r>
        <w:t xml:space="preserve">môn </w:t>
      </w:r>
      <w:r>
        <w:t xml:space="preserve">sâu </w:t>
      </w:r>
      <w:r>
        <w:t xml:space="preserve">của </w:t>
      </w:r>
      <w:r>
        <w:rPr>
          <w:i/>
        </w:rPr>
        <w:t xml:space="preserve">các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- </w:t>
      </w:r>
      <w:r>
        <w:t xml:space="preserve">kĩ </w:t>
      </w:r>
      <w:r>
        <w:t xml:space="preserve">thuật. </w:t>
      </w:r>
      <w:r>
        <w:t xml:space="preserve">. </w:t>
      </w:r>
      <w:r>
        <w:t xml:space="preserve">I </w:t>
      </w:r>
      <w:r>
        <w:br/>
      </w:r>
      <w:r>
        <w:t xml:space="preserve">- </w:t>
      </w:r>
      <w:r>
        <w:t xml:space="preserve">Từ </w:t>
      </w:r>
      <w:r>
        <w:t xml:space="preserve">ngữ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đời </w:t>
      </w:r>
      <w:r>
        <w:t xml:space="preserve">sống </w:t>
      </w:r>
      <w:r>
        <w:t xml:space="preserve">nhất </w:t>
      </w:r>
      <w:r>
        <w:t xml:space="preserve">thời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khẩu </w:t>
      </w:r>
      <w:r>
        <w:t xml:space="preserve">ngữ); </w:t>
      </w:r>
      <w:r>
        <w:br/>
      </w:r>
      <w:r>
        <w:rPr>
          <w:i/>
        </w:rPr>
        <w:t xml:space="preserve">- </w:t>
      </w:r>
      <w:r>
        <w:t xml:space="preserve">Tên </w:t>
      </w:r>
      <w:r>
        <w:t xml:space="preserve">riêng, </w:t>
      </w:r>
      <w:r>
        <w:t xml:space="preserve">nói </w:t>
      </w:r>
      <w:r>
        <w:t xml:space="preserve">chung. </w:t>
      </w:r>
      <w:r>
        <w:t xml:space="preserve">. </w:t>
      </w:r>
      <w:r>
        <w:t xml:space="preserve">. </w:t>
      </w:r>
      <w:r>
        <w:br/>
      </w:r>
      <w:r>
        <w:t xml:space="preserve">Ngoài </w:t>
      </w:r>
      <w:r>
        <w:t xml:space="preserve">mơng </w:t>
      </w:r>
      <w:r>
        <w:t xml:space="preserve">đến </w:t>
      </w:r>
      <w:r>
        <w:t xml:space="preserve">n9 </w:t>
      </w:r>
      <w:r>
        <w:t xml:space="preserve">ảnh </w:t>
      </w:r>
      <w:r>
        <w:t xml:space="preserve">qhn </w:t>
      </w:r>
      <w:r>
        <w:t xml:space="preserve">ĐẾN </w:t>
      </w:r>
      <w:r>
        <w:t xml:space="preserve">TT, </w:t>
      </w:r>
      <w:r>
        <w:t xml:space="preserve">đnh </w:t>
      </w:r>
      <w:r>
        <w:t xml:space="preserve">R </w:t>
      </w:r>
      <w:r>
        <w:t xml:space="preserve">vự </w:t>
      </w:r>
      <w:r>
        <w:t xml:space="preserve">hy </w:t>
      </w:r>
      <w:r>
        <w:t xml:space="preserve">ngh </w:t>
      </w:r>
      <w:r>
        <w:t xml:space="preserve">nhất </w:t>
      </w:r>
      <w:r>
        <w:br/>
      </w:r>
      <w:r>
        <w:t xml:space="preserve">là </w:t>
      </w:r>
      <w:r>
        <w:t xml:space="preserve">khi </w:t>
      </w:r>
      <w:r>
        <w:t xml:space="preserve">nghĩa </w:t>
      </w:r>
      <w:r>
        <w:t xml:space="preserve">của </w:t>
      </w:r>
      <w:r>
        <w:t xml:space="preserve">tổ </w:t>
      </w:r>
      <w:r>
        <w:t xml:space="preserve">hợp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đơn </w:t>
      </w:r>
      <w:r>
        <w:t xml:space="preserve">giản </w:t>
      </w:r>
      <w:r>
        <w:t xml:space="preserve">là </w:t>
      </w:r>
      <w:r>
        <w:t xml:space="preserve">sự </w:t>
      </w:r>
      <w:r>
        <w:t xml:space="preserve">tổ </w:t>
      </w:r>
      <w:r>
        <w:t xml:space="preserve">hợp </w:t>
      </w:r>
      <w:r>
        <w:t xml:space="preserve">nghĩa </w:t>
      </w:r>
      <w:r>
        <w:t xml:space="preserve">của </w:t>
      </w:r>
      <w:r>
        <w:t xml:space="preserve">các </w:t>
      </w:r>
      <w:r>
        <w:t xml:space="preserve">thành </w:t>
      </w:r>
      <w:r>
        <w:br/>
      </w:r>
      <w:r>
        <w:t xml:space="preserve">tố. </w:t>
      </w:r>
      <w:r>
        <w:t xml:space="preserve">Từ </w:t>
      </w:r>
      <w:r>
        <w:t xml:space="preserve">điển </w:t>
      </w:r>
      <w:r>
        <w:t xml:space="preserve">cũng </w:t>
      </w:r>
      <w:r>
        <w:t xml:space="preserve">thu </w:t>
      </w:r>
      <w:r>
        <w:t xml:space="preserve">thập </w:t>
      </w:r>
      <w:r>
        <w:t xml:space="preserve">những </w:t>
      </w:r>
      <w:r>
        <w:t xml:space="preserve">thành </w:t>
      </w:r>
      <w:r>
        <w:t xml:space="preserve">ngữ </w:t>
      </w:r>
      <w:r>
        <w:t xml:space="preserve">thường </w:t>
      </w:r>
      <w:r>
        <w:t xml:space="preserve">dùng </w:t>
      </w:r>
      <w:r>
        <w:t xml:space="preserve">t(ưừ </w:t>
      </w:r>
      <w:r>
        <w:t xml:space="preserve">những </w:t>
      </w:r>
      <w:r>
        <w:t xml:space="preserve">thành </w:t>
      </w:r>
      <w:r>
        <w:t xml:space="preserve">ngữ. </w:t>
      </w:r>
      <w:r>
        <w:t xml:space="preserve">sS </w:t>
      </w:r>
      <w:r>
        <w:br/>
      </w:r>
      <w:r>
        <w:t xml:space="preserve">sánh </w:t>
      </w:r>
      <w:r>
        <w:t xml:space="preserve">mà </w:t>
      </w:r>
      <w:r>
        <w:t xml:space="preserve">nghĩa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phức </w:t>
      </w:r>
      <w:r>
        <w:t xml:space="preserve">tạp, </w:t>
      </w:r>
      <w:r>
        <w:rPr>
          <w:i/>
        </w:rPr>
        <w:t xml:space="preserve">loại </w:t>
      </w:r>
      <w:r>
        <w:rPr>
          <w:i/>
        </w:rPr>
        <w:t xml:space="preserve">đẹp </w:t>
      </w:r>
      <w:r>
        <w:rPr>
          <w:i/>
        </w:rPr>
        <w:t xml:space="preserve">như </w:t>
      </w:r>
      <w:r>
        <w:rPr>
          <w:i/>
        </w:rPr>
        <w:t xml:space="preserve">tiên). </w:t>
      </w:r>
      <w:r>
        <w:t xml:space="preserve">Mặt </w:t>
      </w:r>
      <w:r>
        <w:t xml:space="preserve">khác, </w:t>
      </w:r>
      <w:r>
        <w:t xml:space="preserve">có </w:t>
      </w:r>
      <w:r>
        <w:t xml:space="preserve">thu </w:t>
      </w:r>
      <w:r>
        <w:t xml:space="preserve">thập </w:t>
      </w:r>
      <w:r>
        <w:t xml:space="preserve">một </w:t>
      </w:r>
      <w:r>
        <w:br/>
      </w:r>
      <w:r>
        <w:t xml:space="preserve">TmÕÔ(t </w:t>
      </w:r>
      <w:r>
        <w:t xml:space="preserve">SỐ </w:t>
      </w:r>
      <w:r>
        <w:t xml:space="preserve">tỪ </w:t>
      </w:r>
      <w:r>
        <w:t xml:space="preserve">VICL </w:t>
      </w:r>
      <w:r>
        <w:t xml:space="preserve">Lái. </w:t>
      </w:r>
      <w:r>
        <w:br/>
      </w:r>
      <w:r>
        <w:rPr>
          <w:i/>
        </w:rPr>
        <w:t xml:space="preserve">&amp; </w:t>
      </w:r>
      <w:r>
        <w:t xml:space="preserve">Cảnh </w:t>
      </w:r>
      <w:r>
        <w:t xml:space="preserve">d </w:t>
      </w:r>
      <w:r>
        <w:t xml:space="preserve">uống </w:t>
      </w:r>
      <w:r>
        <w:t xml:space="preserve">quê, </w:t>
      </w:r>
      <w:r>
        <w:rPr>
          <w:b/>
        </w:rPr>
        <w:t xml:space="preserve">0 </w:t>
      </w:r>
      <w:r>
        <w:t xml:space="preserve">BỒn </w:t>
      </w:r>
      <w:r>
        <w:t xml:space="preserve">hy </w:t>
      </w:r>
      <w:r>
        <w:t xml:space="preserve">he </w:t>
      </w:r>
      <w:r>
        <w:t xml:space="preserve">In </w:t>
      </w:r>
      <w:r>
        <w:t xml:space="preserve">DU </w:t>
      </w:r>
      <w:r>
        <w:t xml:space="preserve">Ôn </w:t>
      </w:r>
      <w:r>
        <w:t xml:space="preserve">co </w:t>
      </w:r>
      <w:r>
        <w:rPr>
          <w:i/>
        </w:rPr>
        <w:t xml:space="preserve">Quyt </w:t>
      </w:r>
      <w:r>
        <w:t xml:space="preserve">định </w:t>
      </w:r>
      <w:r>
        <w:t xml:space="preserve">số </w:t>
      </w:r>
      <w:r>
        <w:br/>
      </w:r>
      <w:r>
        <w:t xml:space="preserve">240/OĐ </w:t>
      </w:r>
      <w:r>
        <w:t xml:space="preserve">ngày </w:t>
      </w:r>
      <w:r>
        <w:t xml:space="preserve">5-3-1984 </w:t>
      </w:r>
      <w:r>
        <w:t xml:space="preserve">của </w:t>
      </w:r>
      <w:r>
        <w:t xml:space="preserve">Bộ </w:t>
      </w:r>
      <w:r>
        <w:rPr>
          <w:i/>
        </w:rPr>
        <w:t xml:space="preserve">trưởng </w:t>
      </w:r>
      <w:r>
        <w:t xml:space="preserve">Bộ </w:t>
      </w:r>
      <w:r>
        <w:t xml:space="preserve">Giáo </w:t>
      </w:r>
      <w:r>
        <w:t xml:space="preserve">dục.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