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bâm </w:t>
      </w:r>
      <w:r>
        <w:rPr>
          <w:b/>
        </w:rPr>
        <w:t xml:space="preserve">bạp </w:t>
      </w:r>
      <w:r>
        <w:rPr>
          <w:i/>
        </w:rPr>
        <w:t xml:space="preserve">tính từ </w:t>
      </w:r>
      <w:r>
        <w:t xml:space="preserve">To </w:t>
      </w:r>
      <w:r>
        <w:t xml:space="preserve">bậm </w:t>
      </w:r>
      <w:r>
        <w:t xml:space="preserve">và </w:t>
      </w:r>
      <w:r>
        <w:t xml:space="preserve">chắc. </w:t>
      </w:r>
      <w:r>
        <w:br/>
      </w:r>
      <w:r>
        <w:rPr>
          <w:b/>
        </w:rPr>
        <w:t xml:space="preserve">bậm </w:t>
      </w:r>
      <w:r>
        <w:rPr>
          <w:b/>
        </w:rPr>
        <w:t xml:space="preserve">trơn </w:t>
      </w:r>
      <w:r>
        <w:rPr>
          <w:i/>
        </w:rPr>
        <w:t xml:space="preserve">xem </w:t>
      </w:r>
      <w:r>
        <w:t xml:space="preserve">bặm </w:t>
      </w:r>
      <w:r>
        <w:rPr>
          <w:i/>
        </w:rPr>
        <w:t xml:space="preserve">trợn. </w:t>
      </w:r>
      <w:r>
        <w:br/>
      </w:r>
      <w:r>
        <w:rPr>
          <w:b/>
        </w:rPr>
        <w:t xml:space="preserve">bần, </w:t>
      </w:r>
      <w:r>
        <w:rPr>
          <w:i/>
        </w:rPr>
        <w:t xml:space="preserve">danh từ </w:t>
      </w:r>
      <w:r>
        <w:t xml:space="preserve">Cây </w:t>
      </w:r>
      <w:r>
        <w:t xml:space="preserve">to </w:t>
      </w:r>
      <w:r>
        <w:t xml:space="preserve">mọc </w:t>
      </w:r>
      <w:r>
        <w:t xml:space="preserve">ở </w:t>
      </w:r>
      <w:r>
        <w:t xml:space="preserve">vùng </w:t>
      </w:r>
      <w:r>
        <w:t xml:space="preserve">nước </w:t>
      </w:r>
      <w:r>
        <w:t xml:space="preserve">lợ, </w:t>
      </w:r>
      <w:r>
        <w:t xml:space="preserve">có </w:t>
      </w:r>
      <w:r>
        <w:t xml:space="preserve">rễ </w:t>
      </w:r>
      <w:r>
        <w:t xml:space="preserve">phụ </w:t>
      </w:r>
      <w:r>
        <w:t xml:space="preserve">nhọn </w:t>
      </w:r>
      <w:r>
        <w:t xml:space="preserve">và </w:t>
      </w:r>
      <w:r>
        <w:t xml:space="preserve">xốp </w:t>
      </w:r>
      <w:r>
        <w:t xml:space="preserve">nhô </w:t>
      </w:r>
      <w:r>
        <w:t xml:space="preserve">ngược </w:t>
      </w:r>
      <w:r>
        <w:t xml:space="preserve">lên </w:t>
      </w:r>
      <w:r>
        <w:t xml:space="preserve">khỏi </w:t>
      </w:r>
      <w:r>
        <w:t xml:space="preserve">mặt </w:t>
      </w:r>
      <w:r>
        <w:t xml:space="preserve">bùn. </w:t>
      </w:r>
      <w:r>
        <w:br/>
      </w:r>
      <w:r>
        <w:rPr>
          <w:b/>
        </w:rPr>
        <w:t xml:space="preserve">bần, </w:t>
      </w:r>
      <w:r>
        <w:rPr>
          <w:i/>
        </w:rPr>
        <w:t xml:space="preserve">danh từ </w:t>
      </w:r>
      <w:r>
        <w:t xml:space="preserve">Mô </w:t>
      </w:r>
      <w:r>
        <w:t xml:space="preserve">thực </w:t>
      </w:r>
      <w:r>
        <w:t xml:space="preserve">vật </w:t>
      </w:r>
      <w:r>
        <w:t xml:space="preserve">gồm </w:t>
      </w:r>
      <w:r>
        <w:t xml:space="preserve">các </w:t>
      </w:r>
      <w:r>
        <w:t xml:space="preserve">tế </w:t>
      </w:r>
      <w:r>
        <w:t xml:space="preserve">bào </w:t>
      </w:r>
      <w:r>
        <w:t xml:space="preserve">chết </w:t>
      </w:r>
      <w:r>
        <w:t xml:space="preserve">làm </w:t>
      </w:r>
      <w:r>
        <w:t xml:space="preserve">thành </w:t>
      </w:r>
      <w:r>
        <w:t xml:space="preserve">lớp </w:t>
      </w:r>
      <w:r>
        <w:t xml:space="preserve">vỏ </w:t>
      </w:r>
      <w:r>
        <w:t xml:space="preserve">xốp </w:t>
      </w:r>
      <w:r>
        <w:t xml:space="preserve">màu </w:t>
      </w:r>
      <w:r>
        <w:t xml:space="preserve">vàng </w:t>
      </w:r>
      <w:r>
        <w:t xml:space="preserve">nâu </w:t>
      </w:r>
      <w:r>
        <w:t xml:space="preserve">ở </w:t>
      </w:r>
      <w:r>
        <w:t xml:space="preserve">ngoài </w:t>
      </w:r>
      <w:r>
        <w:t xml:space="preserve">thân </w:t>
      </w:r>
      <w:r>
        <w:t xml:space="preserve">và </w:t>
      </w:r>
      <w:r>
        <w:t xml:space="preserve">rễ </w:t>
      </w:r>
      <w:r>
        <w:t xml:space="preserve">già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cây, </w:t>
      </w:r>
      <w:r>
        <w:t xml:space="preserve">dùng </w:t>
      </w:r>
      <w:r>
        <w:t xml:space="preserve">làm </w:t>
      </w:r>
      <w:r>
        <w:t xml:space="preserve">nút </w:t>
      </w:r>
      <w:r>
        <w:t xml:space="preserve">chai, </w:t>
      </w:r>
      <w:r>
        <w:t xml:space="preserve">cốt </w:t>
      </w:r>
      <w:r>
        <w:t xml:space="preserve">mũ, </w:t>
      </w:r>
      <w:r>
        <w:t xml:space="preserve">vật </w:t>
      </w:r>
      <w:r>
        <w:t xml:space="preserve">cách </w:t>
      </w:r>
      <w:r>
        <w:t xml:space="preserve">điện. </w:t>
      </w:r>
      <w:r>
        <w:br/>
      </w:r>
      <w:r>
        <w:rPr>
          <w:b/>
        </w:rPr>
        <w:t xml:space="preserve">bẩn,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Nghèo. </w:t>
      </w:r>
      <w:r>
        <w:rPr>
          <w:i/>
        </w:rPr>
        <w:t xml:space="preserve">Cờ </w:t>
      </w:r>
      <w:r>
        <w:rPr>
          <w:i/>
        </w:rPr>
        <w:t xml:space="preserve">bạc </w:t>
      </w:r>
      <w:r>
        <w:rPr>
          <w:i/>
        </w:rPr>
        <w:t xml:space="preserve">là </w:t>
      </w:r>
      <w:r>
        <w:rPr>
          <w:i/>
        </w:rPr>
        <w:t xml:space="preserve">bác </w:t>
      </w:r>
      <w:r>
        <w:t xml:space="preserve">thằng </w:t>
      </w:r>
      <w:r>
        <w:t xml:space="preserve">bần...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bách </w:t>
      </w:r>
      <w:r>
        <w:rPr>
          <w:i/>
        </w:rPr>
        <w:t xml:space="preserve">tính từ </w:t>
      </w:r>
      <w:r>
        <w:t xml:space="preserve">(cũ). </w:t>
      </w:r>
      <w:r>
        <w:t xml:space="preserve">Nghèo </w:t>
      </w:r>
      <w:r>
        <w:t xml:space="preserve">túng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xoay </w:t>
      </w:r>
      <w:r>
        <w:t xml:space="preserve">xở </w:t>
      </w:r>
      <w:r>
        <w:t xml:space="preserve">vào </w:t>
      </w:r>
      <w:r>
        <w:t xml:space="preserve">đâu </w:t>
      </w:r>
      <w:r>
        <w:t xml:space="preserve">được. </w:t>
      </w:r>
      <w:r>
        <w:rPr>
          <w:i/>
        </w:rPr>
        <w:t xml:space="preserve">Cảnh </w:t>
      </w:r>
      <w:r>
        <w:rPr>
          <w:i/>
        </w:rPr>
        <w:t xml:space="preserve">nhà </w:t>
      </w:r>
      <w:r>
        <w:t xml:space="preserve">bẩn </w:t>
      </w:r>
      <w:r>
        <w:t xml:space="preserve">bách.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bật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run </w:t>
      </w:r>
      <w:r>
        <w:t xml:space="preserve">hoặc </w:t>
      </w:r>
      <w:r>
        <w:t xml:space="preserve">rung </w:t>
      </w:r>
      <w:r>
        <w:t xml:space="preserve">giật </w:t>
      </w:r>
      <w:r>
        <w:t xml:space="preserve">nấy </w:t>
      </w:r>
      <w:r>
        <w:t xml:space="preserve">lên </w:t>
      </w:r>
      <w:r>
        <w:t xml:space="preserve">liên </w:t>
      </w:r>
      <w:r>
        <w:t xml:space="preserve">tiếp. </w:t>
      </w:r>
      <w:r>
        <w:t xml:space="preserve">Chân </w:t>
      </w:r>
      <w:r>
        <w:t xml:space="preserve">tay </w:t>
      </w:r>
      <w:r>
        <w:rPr>
          <w:i/>
        </w:rPr>
        <w:t xml:space="preserve">run </w:t>
      </w:r>
      <w:r>
        <w:t xml:space="preserve">bần </w:t>
      </w:r>
      <w:r>
        <w:rPr>
          <w:i/>
        </w:rPr>
        <w:t xml:space="preserve">bật </w:t>
      </w:r>
      <w:r>
        <w:t xml:space="preserve">như </w:t>
      </w:r>
      <w:r>
        <w:rPr>
          <w:i/>
        </w:rPr>
        <w:t xml:space="preserve">lên </w:t>
      </w:r>
      <w:r>
        <w:rPr>
          <w:i/>
        </w:rPr>
        <w:t xml:space="preserve">cơn </w:t>
      </w:r>
      <w:r>
        <w:t xml:space="preserve">sốt.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cố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Bần </w:t>
      </w:r>
      <w:r>
        <w:t xml:space="preserve">nông </w:t>
      </w:r>
      <w:r>
        <w:t xml:space="preserve">và </w:t>
      </w:r>
      <w:r>
        <w:t xml:space="preserve">cố </w:t>
      </w:r>
      <w:r>
        <w:t xml:space="preserve">nông </w:t>
      </w:r>
      <w:r>
        <w:t xml:space="preserve">(nói </w:t>
      </w:r>
      <w:r>
        <w:t xml:space="preserve">gộp). </w:t>
      </w:r>
      <w:r>
        <w:t xml:space="preserve">Thành </w:t>
      </w:r>
      <w:r>
        <w:rPr>
          <w:i/>
        </w:rPr>
        <w:t xml:space="preserve">phân </w:t>
      </w:r>
      <w:r>
        <w:rPr>
          <w:i/>
        </w:rPr>
        <w:t xml:space="preserve">bân </w:t>
      </w:r>
      <w:r>
        <w:t xml:space="preserve">cố </w:t>
      </w:r>
      <w:r>
        <w:t xml:space="preserve">nông.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cùng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Nghèo </w:t>
      </w:r>
      <w:r>
        <w:t xml:space="preserve">khổ </w:t>
      </w:r>
      <w:r>
        <w:t xml:space="preserve">đến </w:t>
      </w:r>
      <w:r>
        <w:t xml:space="preserve">cùng </w:t>
      </w:r>
      <w:r>
        <w:t xml:space="preserve">cực. </w:t>
      </w:r>
      <w:r>
        <w:rPr>
          <w:i/>
        </w:rPr>
        <w:t xml:space="preserve">Cảnh </w:t>
      </w:r>
      <w:r>
        <w:rPr>
          <w:i/>
        </w:rPr>
        <w:t xml:space="preserve">sống </w:t>
      </w:r>
      <w:r>
        <w:rPr>
          <w:i/>
        </w:rPr>
        <w:t xml:space="preserve">bằn </w:t>
      </w:r>
      <w:r>
        <w:rPr>
          <w:i/>
        </w:rPr>
        <w:t xml:space="preserve">cùng.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vào </w:t>
      </w:r>
      <w:r>
        <w:t xml:space="preserve">thế </w:t>
      </w:r>
      <w:r>
        <w:t xml:space="preserve">cùng, </w:t>
      </w:r>
      <w:r>
        <w:t xml:space="preserve">thế </w:t>
      </w:r>
      <w:r>
        <w:t xml:space="preserve">bí, </w:t>
      </w:r>
      <w:r>
        <w:t xml:space="preserve">không </w:t>
      </w:r>
      <w:r>
        <w:t xml:space="preserve">có </w:t>
      </w:r>
      <w:r>
        <w:t xml:space="preserve">cách </w:t>
      </w:r>
      <w:r>
        <w:t xml:space="preserve">nào </w:t>
      </w:r>
      <w:r>
        <w:t xml:space="preserve">khác. </w:t>
      </w:r>
      <w:r>
        <w:t xml:space="preserve">Bản </w:t>
      </w:r>
      <w:r>
        <w:t xml:space="preserve">cùng </w:t>
      </w:r>
      <w:r>
        <w:t xml:space="preserve">lắm </w:t>
      </w:r>
      <w:r>
        <w:rPr>
          <w:i/>
        </w:rPr>
        <w:t xml:space="preserve">mới </w:t>
      </w:r>
      <w:r>
        <w:rPr>
          <w:i/>
        </w:rPr>
        <w:t xml:space="preserve">phải </w:t>
      </w:r>
      <w:r>
        <w:rPr>
          <w:i/>
        </w:rPr>
        <w:t xml:space="preserve">uay </w:t>
      </w:r>
      <w:r>
        <w:rPr>
          <w:i/>
        </w:rPr>
        <w:t xml:space="preserve">tiền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bần </w:t>
      </w:r>
      <w:r>
        <w:rPr>
          <w:b/>
        </w:rPr>
        <w:t xml:space="preserve">cùng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nghèo </w:t>
      </w:r>
      <w:r>
        <w:t xml:space="preserve">khổ </w:t>
      </w:r>
      <w:r>
        <w:t xml:space="preserve">đến </w:t>
      </w:r>
      <w:r>
        <w:t xml:space="preserve">cùng </w:t>
      </w:r>
      <w:r>
        <w:t xml:space="preserve">cực.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Kẻ </w:t>
      </w:r>
      <w:r>
        <w:t xml:space="preserve">đạo </w:t>
      </w:r>
      <w:r>
        <w:t xml:space="preserve">sĩ </w:t>
      </w:r>
      <w:r>
        <w:t xml:space="preserve">nghèo </w:t>
      </w:r>
      <w:r>
        <w:t xml:space="preserve">(từ </w:t>
      </w:r>
      <w:r>
        <w:t xml:space="preserve">đạo </w:t>
      </w:r>
      <w:r>
        <w:t xml:space="preserve">sĩ </w:t>
      </w:r>
      <w:r>
        <w:t xml:space="preserve">thời </w:t>
      </w:r>
      <w:r>
        <w:t xml:space="preserve">xưa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tốn). </w:t>
      </w:r>
      <w:r>
        <w:br/>
      </w:r>
      <w:r>
        <w:rPr>
          <w:b/>
        </w:rPr>
        <w:t xml:space="preserve">bần </w:t>
      </w:r>
      <w:r>
        <w:rPr>
          <w:b/>
        </w:rPr>
        <w:t xml:space="preserve">hàn </w:t>
      </w:r>
      <w:r>
        <w:rPr>
          <w:i/>
        </w:rPr>
        <w:t xml:space="preserve">tính từ </w:t>
      </w:r>
      <w:r>
        <w:t xml:space="preserve">Nghèo </w:t>
      </w:r>
      <w:r>
        <w:t xml:space="preserve">khổ </w:t>
      </w:r>
      <w:r>
        <w:t xml:space="preserve">và </w:t>
      </w:r>
      <w:r>
        <w:t xml:space="preserve">đói </w:t>
      </w:r>
      <w:r>
        <w:t xml:space="preserve">rét. </w:t>
      </w:r>
      <w:r>
        <w:t xml:space="preserve">Cảzh </w:t>
      </w:r>
      <w:r>
        <w:rPr>
          <w:i/>
        </w:rPr>
        <w:t xml:space="preserve">bản </w:t>
      </w:r>
      <w:r>
        <w:t xml:space="preserve">hàn. </w:t>
      </w:r>
      <w:r>
        <w:br/>
      </w:r>
      <w:r>
        <w:rPr>
          <w:b/>
        </w:rPr>
        <w:t xml:space="preserve">bần </w:t>
      </w:r>
      <w:r>
        <w:rPr>
          <w:b/>
        </w:rPr>
        <w:t xml:space="preserve">huyết </w:t>
      </w:r>
      <w:r>
        <w:rPr>
          <w:i/>
        </w:rPr>
        <w:t xml:space="preserve">danh từ </w:t>
      </w:r>
      <w:r>
        <w:t xml:space="preserve">(cũ). </w:t>
      </w:r>
      <w:r>
        <w:t xml:space="preserve">Bệnh </w:t>
      </w:r>
      <w:r>
        <w:t xml:space="preserve">thiếu </w:t>
      </w:r>
      <w:r>
        <w:t xml:space="preserve">máu. </w:t>
      </w:r>
      <w:r>
        <w:br/>
      </w:r>
      <w:r>
        <w:rPr>
          <w:b/>
        </w:rPr>
        <w:t xml:space="preserve">bần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Nông </w:t>
      </w:r>
      <w:r>
        <w:t xml:space="preserve">dân </w:t>
      </w:r>
      <w:r>
        <w:t xml:space="preserve">nghèo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cũ, </w:t>
      </w:r>
      <w:r>
        <w:t xml:space="preserve">không </w:t>
      </w:r>
      <w:r>
        <w:t xml:space="preserve">có </w:t>
      </w:r>
      <w:r>
        <w:t xml:space="preserve">đủ </w:t>
      </w:r>
      <w:r>
        <w:t xml:space="preserve">ruộng </w:t>
      </w:r>
      <w:r>
        <w:t xml:space="preserve">đất </w:t>
      </w:r>
      <w:r>
        <w:t xml:space="preserve">và </w:t>
      </w:r>
      <w:r>
        <w:t xml:space="preserve">công </w:t>
      </w:r>
      <w:r>
        <w:t xml:space="preserve">cụ </w:t>
      </w:r>
      <w:r>
        <w:t xml:space="preserve">sản </w:t>
      </w:r>
      <w:r>
        <w:t xml:space="preserve">xuất, </w:t>
      </w:r>
      <w:r>
        <w:t xml:space="preserve">phải </w:t>
      </w:r>
      <w:r>
        <w:t xml:space="preserve">đi </w:t>
      </w:r>
      <w:r>
        <w:t xml:space="preserve">làm </w:t>
      </w:r>
      <w:r>
        <w:t xml:space="preserve">thuê </w:t>
      </w:r>
      <w:r>
        <w:t xml:space="preserve">hoặc </w:t>
      </w:r>
      <w:r>
        <w:t xml:space="preserve">lĩnh </w:t>
      </w:r>
      <w:r>
        <w:t xml:space="preserve">canh. </w:t>
      </w:r>
      <w:r>
        <w:br/>
      </w:r>
      <w:r>
        <w:rPr>
          <w:b/>
        </w:rPr>
        <w:t xml:space="preserve">bần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Kẻ </w:t>
      </w:r>
      <w:r>
        <w:t xml:space="preserve">sĩ </w:t>
      </w:r>
      <w:r>
        <w:t xml:space="preserve">nghèo </w:t>
      </w:r>
      <w:r>
        <w:t xml:space="preserve">(từ </w:t>
      </w:r>
      <w:r>
        <w:t xml:space="preserve">kẻ </w:t>
      </w:r>
      <w:r>
        <w:t xml:space="preserve">sĩ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tốn). </w:t>
      </w:r>
      <w:r>
        <w:t xml:space="preserve">bần </w:t>
      </w:r>
      <w:r>
        <w:t xml:space="preserve">tăng </w:t>
      </w:r>
      <w:r>
        <w:t xml:space="preserve">danh từ </w:t>
      </w:r>
      <w:r>
        <w:t xml:space="preserve">Nhà </w:t>
      </w:r>
      <w:r>
        <w:t xml:space="preserve">sư </w:t>
      </w:r>
      <w:r>
        <w:t xml:space="preserve">nghèo </w:t>
      </w:r>
      <w:r>
        <w:t xml:space="preserve">(từ </w:t>
      </w:r>
      <w:r>
        <w:t xml:space="preserve">nhà </w:t>
      </w:r>
      <w:r>
        <w:t xml:space="preserve">sư </w:t>
      </w:r>
      <w:r>
        <w:t xml:space="preserve">thời </w:t>
      </w:r>
      <w:r>
        <w:t xml:space="preserve">trước </w:t>
      </w:r>
      <w:r>
        <w:t xml:space="preserve">dùng </w:t>
      </w:r>
      <w:r>
        <w:t xml:space="preserve">để </w:t>
      </w:r>
      <w:r>
        <w:t xml:space="preserve">tựxưmg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tốn).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thần </w:t>
      </w:r>
      <w:r>
        <w:rPr>
          <w:i/>
        </w:rPr>
        <w:t xml:space="preserve">tính từ </w:t>
      </w:r>
      <w:r>
        <w:t xml:space="preserve">Kém </w:t>
      </w:r>
      <w:r>
        <w:t xml:space="preserve">vẻ </w:t>
      </w:r>
      <w:r>
        <w:t xml:space="preserve">linh </w:t>
      </w:r>
      <w:r>
        <w:t xml:space="preserve">hoạt </w:t>
      </w:r>
      <w:r>
        <w:t xml:space="preserve">vì </w:t>
      </w:r>
      <w:r>
        <w:t xml:space="preserve">mệt </w:t>
      </w:r>
      <w:r>
        <w:t xml:space="preserve">mỏi </w:t>
      </w:r>
      <w:r>
        <w:t xml:space="preserve">hoặc </w:t>
      </w:r>
      <w:r>
        <w:t xml:space="preserve">vì </w:t>
      </w:r>
      <w:r>
        <w:t xml:space="preserve">đang </w:t>
      </w:r>
      <w:r>
        <w:t xml:space="preserve">có </w:t>
      </w:r>
      <w:r>
        <w:t xml:space="preserve">điều </w:t>
      </w:r>
      <w:r>
        <w:t xml:space="preserve">băn </w:t>
      </w:r>
      <w:r>
        <w:t xml:space="preserve">khoăn, </w:t>
      </w:r>
      <w:r>
        <w:t xml:space="preserve">lo </w:t>
      </w:r>
      <w:r>
        <w:t xml:space="preserve">nghĩ. </w:t>
      </w:r>
      <w:r>
        <w:t xml:space="preserve">Vẻ </w:t>
      </w:r>
      <w:r>
        <w:t xml:space="preserve">mặt </w:t>
      </w:r>
      <w:r>
        <w:rPr>
          <w:i/>
        </w:rPr>
        <w:t xml:space="preserve">bần </w:t>
      </w:r>
      <w:r>
        <w:t xml:space="preserve">thần. </w:t>
      </w:r>
      <w:r>
        <w:rPr>
          <w:i/>
        </w:rPr>
        <w:t xml:space="preserve">Lo </w:t>
      </w:r>
      <w:r>
        <w:rPr>
          <w:i/>
        </w:rPr>
        <w:t xml:space="preserve">lắng </w:t>
      </w:r>
      <w:r>
        <w:t xml:space="preserve">bần </w:t>
      </w:r>
      <w:r>
        <w:rPr>
          <w:i/>
        </w:rPr>
        <w:t xml:space="preserve">thân </w:t>
      </w:r>
      <w:r>
        <w:rPr>
          <w:i/>
        </w:rPr>
        <w:t xml:space="preserve">cả </w:t>
      </w:r>
      <w:r>
        <w:rPr>
          <w:i/>
        </w:rPr>
        <w:t xml:space="preserve">buổi </w:t>
      </w:r>
      <w:r>
        <w:t xml:space="preserve">chiều.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bẩn </w:t>
      </w:r>
      <w:r>
        <w:t xml:space="preserve">thấn </w:t>
      </w:r>
      <w:r>
        <w:t xml:space="preserve">bần </w:t>
      </w:r>
      <w:r>
        <w:rPr>
          <w:i/>
        </w:rPr>
        <w:t xml:space="preserve">thân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bần </w:t>
      </w:r>
      <w:r>
        <w:rPr>
          <w:b/>
        </w:rPr>
        <w:t xml:space="preserve">tiện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tính </w:t>
      </w:r>
      <w:r>
        <w:t xml:space="preserve">toán </w:t>
      </w:r>
      <w:r>
        <w:t xml:space="preserve">về </w:t>
      </w:r>
      <w:r>
        <w:t xml:space="preserve">tiền </w:t>
      </w:r>
      <w:r>
        <w:t xml:space="preserve">nong </w:t>
      </w:r>
      <w:r>
        <w:t xml:space="preserve">một </w:t>
      </w:r>
      <w:r>
        <w:t xml:space="preserve">cách </w:t>
      </w:r>
      <w:r>
        <w:t xml:space="preserve">nhỏ </w:t>
      </w:r>
      <w:r>
        <w:t xml:space="preserve">nhặt, </w:t>
      </w:r>
      <w:r>
        <w:t xml:space="preserve">đáng </w:t>
      </w:r>
      <w:r>
        <w:t xml:space="preserve">khinh. </w:t>
      </w:r>
      <w:r>
        <w:t xml:space="preserve">Giàu </w:t>
      </w:r>
      <w:r>
        <w:t xml:space="preserve">có </w:t>
      </w:r>
      <w:r>
        <w:t xml:space="preserve">mà </w:t>
      </w:r>
      <w:r>
        <w:t xml:space="preserve">bần </w:t>
      </w:r>
      <w:r>
        <w:t xml:space="preserve">tiện, </w:t>
      </w:r>
      <w:r>
        <w:t xml:space="preserve">giúp </w:t>
      </w:r>
      <w:r>
        <w:t xml:space="preserve">ai </w:t>
      </w:r>
      <w:r>
        <w:t xml:space="preserve">một </w:t>
      </w:r>
      <w:r>
        <w:t xml:space="preserve">đồng </w:t>
      </w:r>
      <w:r>
        <w:t xml:space="preserve">cũng </w:t>
      </w:r>
      <w:r>
        <w:t xml:space="preserve">tiếc. </w:t>
      </w:r>
      <w:r>
        <w:br/>
      </w:r>
      <w:r>
        <w:rPr>
          <w:b/>
        </w:rPr>
        <w:t xml:space="preserve">bẩn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nhiều </w:t>
      </w:r>
      <w:r>
        <w:t xml:space="preserve">bụi </w:t>
      </w:r>
      <w:r>
        <w:t xml:space="preserve">bặm, </w:t>
      </w:r>
      <w:r>
        <w:t xml:space="preserve">rác </w:t>
      </w:r>
      <w:r>
        <w:t xml:space="preserve">rưởi, </w:t>
      </w:r>
      <w:r>
        <w:t xml:space="preserve">cáu </w:t>
      </w:r>
      <w:r>
        <w:t xml:space="preserve">ghét </w:t>
      </w:r>
      <w:r>
        <w:t xml:space="preserve">hoặc </w:t>
      </w:r>
      <w:r>
        <w:t xml:space="preserve">bị </w:t>
      </w:r>
      <w:r>
        <w:t xml:space="preserve">hoen </w:t>
      </w:r>
      <w:r>
        <w:t xml:space="preserve">ố; </w:t>
      </w:r>
      <w:r>
        <w:t xml:space="preserve">trái </w:t>
      </w:r>
      <w:r>
        <w:t xml:space="preserve">với </w:t>
      </w:r>
      <w:r>
        <w:t xml:space="preserve">sạch. </w:t>
      </w:r>
      <w:r>
        <w:t xml:space="preserve">Tay </w:t>
      </w:r>
      <w:r>
        <w:rPr>
          <w:i/>
        </w:rPr>
        <w:t xml:space="preserve">bẩn. </w:t>
      </w:r>
      <w:r>
        <w:rPr>
          <w:i/>
        </w:rPr>
        <w:t xml:space="preserve">Dây </w:t>
      </w:r>
      <w:r>
        <w:rPr>
          <w:i/>
        </w:rPr>
        <w:t xml:space="preserve">mực </w:t>
      </w:r>
      <w:r>
        <w:rPr>
          <w:i/>
        </w:rPr>
        <w:t xml:space="preserve">làm </w:t>
      </w:r>
      <w:r>
        <w:rPr>
          <w:i/>
        </w:rPr>
        <w:t xml:space="preserve">bẩn </w:t>
      </w:r>
      <w:r>
        <w:t xml:space="preserve">uở. </w:t>
      </w:r>
      <w:r>
        <w:t xml:space="preserve">ở </w:t>
      </w:r>
      <w:r>
        <w:t xml:space="preserve">bẩn. </w:t>
      </w:r>
      <w:r>
        <w:t xml:space="preserve">Nhà </w:t>
      </w:r>
      <w:r>
        <w:t xml:space="preserve">cửa </w:t>
      </w:r>
      <w:r>
        <w:t xml:space="preserve">ngồn </w:t>
      </w:r>
      <w:r>
        <w:t xml:space="preserve">ngang, </w:t>
      </w:r>
      <w:r>
        <w:rPr>
          <w:i/>
        </w:rPr>
        <w:t xml:space="preserve">trông </w:t>
      </w:r>
      <w:r>
        <w:rPr>
          <w:i/>
        </w:rPr>
        <w:t xml:space="preserve">bẩn </w:t>
      </w:r>
      <w:r>
        <w:rPr>
          <w:i/>
        </w:rPr>
        <w:t xml:space="preserve">mắt </w:t>
      </w:r>
      <w:r>
        <w:t xml:space="preserve">(b.; </w:t>
      </w:r>
      <w:r>
        <w:t xml:space="preserve">khẩu ngữ).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Xấu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khinh. </w:t>
      </w:r>
      <w:r>
        <w:rPr>
          <w:i/>
        </w:rPr>
        <w:t xml:space="preserve">Người </w:t>
      </w:r>
      <w:r>
        <w:rPr>
          <w:i/>
        </w:rPr>
        <w:t xml:space="preserve">giàu </w:t>
      </w:r>
      <w:r>
        <w:t xml:space="preserve">tính </w:t>
      </w:r>
      <w:r>
        <w:t xml:space="preserve">bẩn. </w:t>
      </w:r>
      <w:r>
        <w:t xml:space="preserve">Con </w:t>
      </w:r>
      <w:r>
        <w:rPr>
          <w:i/>
        </w:rPr>
        <w:t xml:space="preserve">người </w:t>
      </w:r>
      <w:r>
        <w:t xml:space="preserve">bẩn </w:t>
      </w:r>
      <w:r>
        <w:t xml:space="preserve">bụng.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mình </w:t>
      </w:r>
      <w:r>
        <w:rPr>
          <w:i/>
        </w:rPr>
        <w:t xml:space="preserve">tính từ </w:t>
      </w:r>
      <w:r>
        <w:t xml:space="preserve">(khẩu ngữ). </w:t>
      </w:r>
      <w:r>
        <w:t xml:space="preserve">Đang </w:t>
      </w:r>
      <w:r>
        <w:t xml:space="preserve">có </w:t>
      </w:r>
      <w:r>
        <w:t xml:space="preserve">kinh </w:t>
      </w:r>
      <w:r>
        <w:t xml:space="preserve">nguyệt.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thẩn </w:t>
      </w:r>
      <w:r>
        <w:rPr>
          <w:b/>
        </w:rPr>
        <w:t xml:space="preserve">bẩn </w:t>
      </w:r>
      <w:r>
        <w:rPr>
          <w:b/>
        </w:rPr>
        <w:t xml:space="preserve">thần </w:t>
      </w:r>
      <w:r>
        <w:rPr>
          <w:i/>
        </w:rPr>
        <w:t xml:space="preserve">tính từ </w:t>
      </w:r>
      <w:r>
        <w:t xml:space="preserve">xem </w:t>
      </w:r>
      <w:r>
        <w:t xml:space="preserve">bản </w:t>
      </w:r>
      <w:r>
        <w:t xml:space="preserve">thần </w:t>
      </w:r>
      <w:r>
        <w:t xml:space="preserve">(láy).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thỉu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Bẩn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Nhà </w:t>
      </w:r>
      <w:r>
        <w:rPr>
          <w:i/>
        </w:rPr>
        <w:t xml:space="preserve">cửa </w:t>
      </w:r>
      <w:r>
        <w:t xml:space="preserve">bẩn </w:t>
      </w:r>
      <w:r>
        <w:t xml:space="preserve">thỉu.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bẩn </w:t>
      </w:r>
      <w:r>
        <w:t xml:space="preserve">thiu. </w:t>
      </w:r>
      <w:r>
        <w:rPr>
          <w:b/>
        </w:rPr>
        <w:t xml:space="preserve">2 </w:t>
      </w:r>
      <w:r>
        <w:t xml:space="preserve">Xấu </w:t>
      </w:r>
      <w:r>
        <w:t xml:space="preserve">xa </w:t>
      </w:r>
      <w:r>
        <w:t xml:space="preserve">đến </w:t>
      </w:r>
      <w:r>
        <w:t xml:space="preserve">mức </w:t>
      </w:r>
      <w:r>
        <w:t xml:space="preserve">đáng </w:t>
      </w:r>
      <w:r>
        <w:t xml:space="preserve">khinh </w:t>
      </w:r>
      <w:r>
        <w:t xml:space="preserve">ghét. </w:t>
      </w:r>
      <w:r>
        <w:t xml:space="preserve">Tâm </w:t>
      </w:r>
      <w:r>
        <w:rPr>
          <w:i/>
        </w:rPr>
        <w:t xml:space="preserve">địa </w:t>
      </w:r>
      <w:r>
        <w:t xml:space="preserve">bẩn </w:t>
      </w:r>
      <w:r>
        <w:t xml:space="preserve">thiu. </w:t>
      </w:r>
      <w:r>
        <w:br/>
      </w:r>
      <w:r>
        <w:rPr>
          <w:b/>
        </w:rPr>
        <w:t xml:space="preserve">bẩn </w:t>
      </w:r>
      <w:r>
        <w:rPr>
          <w:b/>
        </w:rPr>
        <w:t xml:space="preserve">tưởi </w:t>
      </w:r>
      <w:r>
        <w:rPr>
          <w:i/>
        </w:rPr>
        <w:t xml:space="preserve">tính từ </w:t>
      </w:r>
      <w:r>
        <w:t xml:space="preserve">(kng). </w:t>
      </w:r>
      <w:r>
        <w:t xml:space="preserve">Bẩn </w:t>
      </w:r>
      <w:r>
        <w:t xml:space="preserve">thiu </w:t>
      </w:r>
      <w:r>
        <w:t xml:space="preserve">đến </w:t>
      </w:r>
      <w:r>
        <w:t xml:space="preserve">kinh </w:t>
      </w:r>
      <w:r>
        <w:t xml:space="preserve">tởm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Cánh </w:t>
      </w:r>
      <w:r>
        <w:t xml:space="preserve">thô </w:t>
      </w:r>
      <w:r>
        <w:t xml:space="preserve">tục, </w:t>
      </w:r>
      <w:r>
        <w:t xml:space="preserve">bẩn </w:t>
      </w:r>
      <w:r>
        <w:rPr>
          <w:i/>
        </w:rPr>
        <w:t xml:space="preserve">tưới. </w:t>
      </w:r>
      <w:r>
        <w:t xml:space="preserve">Đồng </w:t>
      </w:r>
      <w:r>
        <w:t xml:space="preserve">tiền </w:t>
      </w:r>
      <w:r>
        <w:t xml:space="preserve">bẩn </w:t>
      </w:r>
      <w:r>
        <w:t xml:space="preserve">tưới. </w:t>
      </w:r>
      <w:r>
        <w:br/>
      </w:r>
      <w:r>
        <w:rPr>
          <w:b/>
        </w:rPr>
        <w:t xml:space="preserve">bấn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khó </w:t>
      </w:r>
      <w:r>
        <w:t xml:space="preserve">khăn </w:t>
      </w:r>
      <w:r>
        <w:t xml:space="preserve">về </w:t>
      </w:r>
      <w:r>
        <w:t xml:space="preserve">công </w:t>
      </w:r>
      <w:r>
        <w:t xml:space="preserve">việc </w:t>
      </w:r>
      <w:r>
        <w:t xml:space="preserve">do </w:t>
      </w:r>
      <w:r>
        <w:t xml:space="preserve">thiếu </w:t>
      </w:r>
      <w:r>
        <w:t xml:space="preserve">người </w:t>
      </w:r>
      <w:r>
        <w:t xml:space="preserve">hoặc </w:t>
      </w:r>
      <w:r>
        <w:t xml:space="preserve">thiếu </w:t>
      </w:r>
      <w:r>
        <w:t xml:space="preserve">thì </w:t>
      </w:r>
      <w:r>
        <w:t xml:space="preserve">giờ </w:t>
      </w:r>
      <w:r>
        <w:t xml:space="preserve">mà </w:t>
      </w:r>
      <w:r>
        <w:t xml:space="preserve">không </w:t>
      </w:r>
      <w:r>
        <w:t xml:space="preserve">biết </w:t>
      </w:r>
      <w:r>
        <w:t xml:space="preserve">giải </w:t>
      </w:r>
      <w:r>
        <w:t xml:space="preserve">quyết </w:t>
      </w:r>
      <w:r>
        <w:t xml:space="preserve">ra </w:t>
      </w:r>
      <w:r>
        <w:rPr>
          <w:i/>
        </w:rPr>
        <w:t xml:space="preserve">sao. </w:t>
      </w:r>
      <w:r>
        <w:rPr>
          <w:i/>
        </w:rPr>
        <w:t xml:space="preserve">Cánh </w:t>
      </w:r>
      <w:r>
        <w:t xml:space="preserve">nhà </w:t>
      </w:r>
      <w:r>
        <w:t xml:space="preserve">bấn </w:t>
      </w:r>
      <w:r>
        <w:t xml:space="preserve">lắm. </w:t>
      </w:r>
      <w:r>
        <w:rPr>
          <w:i/>
        </w:rPr>
        <w:t xml:space="preserve">Bấn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Cuống </w:t>
      </w:r>
      <w:r>
        <w:t xml:space="preserve">quýt, </w:t>
      </w:r>
      <w:r>
        <w:t xml:space="preserve">rối </w:t>
      </w:r>
      <w:r>
        <w:t xml:space="preserve">rít, </w:t>
      </w:r>
      <w:r>
        <w:t xml:space="preserve">không </w:t>
      </w:r>
      <w:r>
        <w:t xml:space="preserve">biết </w:t>
      </w:r>
      <w:r>
        <w:t xml:space="preserve">xử </w:t>
      </w:r>
      <w:r>
        <w:t xml:space="preserve">trí </w:t>
      </w:r>
      <w:r>
        <w:t xml:space="preserve">ra </w:t>
      </w:r>
      <w:r>
        <w:t xml:space="preserve">sao </w:t>
      </w:r>
      <w:r>
        <w:t xml:space="preserve">trước </w:t>
      </w:r>
      <w:r>
        <w:t xml:space="preserve">công </w:t>
      </w:r>
      <w:r>
        <w:t xml:space="preserve">việc </w:t>
      </w:r>
      <w:r>
        <w:t xml:space="preserve">dồn </w:t>
      </w:r>
      <w:r>
        <w:t xml:space="preserve">dập. </w:t>
      </w:r>
      <w:r>
        <w:rPr>
          <w:i/>
        </w:rPr>
        <w:t xml:space="preserve">Lo </w:t>
      </w:r>
      <w:r>
        <w:rPr>
          <w:i/>
        </w:rPr>
        <w:t xml:space="preserve">bấn </w:t>
      </w:r>
      <w:r>
        <w:t xml:space="preserve">lên </w:t>
      </w:r>
      <w:r>
        <w:t xml:space="preserve">vì </w:t>
      </w:r>
      <w:r>
        <w:rPr>
          <w:i/>
        </w:rPr>
        <w:t xml:space="preserve">uiệc </w:t>
      </w:r>
      <w:r>
        <w:rPr>
          <w:i/>
        </w:rPr>
        <w:t xml:space="preserve">nhiều. </w:t>
      </w:r>
      <w:r>
        <w:t xml:space="preserve">Ai </w:t>
      </w:r>
      <w:r>
        <w:t xml:space="preserve">cũng </w:t>
      </w:r>
      <w:r>
        <w:t xml:space="preserve">tranh </w:t>
      </w:r>
      <w:r>
        <w:t xml:space="preserve">nhau </w:t>
      </w:r>
      <w:r>
        <w:t xml:space="preserve">hỏi, </w:t>
      </w:r>
      <w:r>
        <w:rPr>
          <w:i/>
        </w:rPr>
        <w:t xml:space="preserve">làm </w:t>
      </w:r>
      <w:r>
        <w:rPr>
          <w:i/>
        </w:rPr>
        <w:t xml:space="preserve">anh </w:t>
      </w:r>
      <w:r>
        <w:t xml:space="preserve">cứ </w:t>
      </w:r>
      <w:r>
        <w:rPr>
          <w:i/>
        </w:rPr>
        <w:t xml:space="preserve">bấn </w:t>
      </w:r>
      <w:r>
        <w:t xml:space="preserve">lên. </w:t>
      </w:r>
      <w:r>
        <w:br/>
      </w:r>
      <w:r>
        <w:rPr>
          <w:b/>
        </w:rPr>
        <w:t xml:space="preserve">bấn </w:t>
      </w:r>
      <w:r>
        <w:rPr>
          <w:b/>
        </w:rPr>
        <w:t xml:space="preserve">bíu </w:t>
      </w:r>
      <w:r>
        <w:rPr>
          <w:i/>
        </w:rPr>
        <w:t xml:space="preserve">tính từ </w:t>
      </w:r>
      <w:r>
        <w:t xml:space="preserve">(khẩu ngữ). </w:t>
      </w:r>
      <w:r>
        <w:t xml:space="preserve">Bấn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bân,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Lần, </w:t>
      </w:r>
      <w:r>
        <w:t xml:space="preserve">lượt. </w:t>
      </w:r>
      <w:r>
        <w:t xml:space="preserve">Báo </w:t>
      </w:r>
      <w:r>
        <w:t xml:space="preserve">bận </w:t>
      </w:r>
      <w:r>
        <w:t xml:space="preserve">này </w:t>
      </w:r>
      <w:r>
        <w:t xml:space="preserve">còn </w:t>
      </w:r>
      <w:r>
        <w:t xml:space="preserve">hay </w:t>
      </w:r>
      <w:r>
        <w:rPr>
          <w:i/>
        </w:rPr>
        <w:t xml:space="preserve">bận </w:t>
      </w:r>
      <w:r>
        <w:rPr>
          <w:i/>
        </w:rPr>
        <w:t xml:space="preserve">khác </w:t>
      </w:r>
      <w:r>
        <w:t xml:space="preserve">(tục ngữ). </w:t>
      </w:r>
      <w:r>
        <w:br/>
      </w:r>
      <w:r>
        <w:rPr>
          <w:b/>
        </w:rPr>
        <w:t xml:space="preserve">bận,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Mặc </w:t>
      </w:r>
      <w:r>
        <w:t xml:space="preserve">(quần </w:t>
      </w:r>
      <w:r>
        <w:t xml:space="preserve">áo). </w:t>
      </w:r>
      <w:r>
        <w:br/>
      </w:r>
      <w:r>
        <w:rPr>
          <w:b/>
        </w:rPr>
        <w:t xml:space="preserve">bận,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việc </w:t>
      </w:r>
      <w:r>
        <w:t xml:space="preserve">đang </w:t>
      </w:r>
      <w:r>
        <w:t xml:space="preserve">phải </w:t>
      </w:r>
      <w:r>
        <w:t xml:space="preserve">làm,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gì </w:t>
      </w:r>
      <w:r>
        <w:t xml:space="preserve">khác. </w:t>
      </w:r>
      <w:r>
        <w:rPr>
          <w:i/>
        </w:rPr>
        <w:t xml:space="preserve">Bận </w:t>
      </w:r>
      <w:r>
        <w:rPr>
          <w:i/>
        </w:rPr>
        <w:t xml:space="preserve">dọn </w:t>
      </w:r>
      <w:r>
        <w:t xml:space="preserve">dẹp </w:t>
      </w:r>
      <w:r>
        <w:t xml:space="preserve">nhà </w:t>
      </w:r>
      <w:r>
        <w:t xml:space="preserve">cửa. </w:t>
      </w:r>
      <w:r>
        <w:t xml:space="preserve">Máy </w:t>
      </w:r>
      <w:r>
        <w:rPr>
          <w:i/>
        </w:rPr>
        <w:t xml:space="preserve">đang </w:t>
      </w:r>
      <w:r>
        <w:rPr>
          <w:i/>
        </w:rPr>
        <w:t xml:space="preserve">bận.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(Sự </w:t>
      </w:r>
      <w:r>
        <w:t xml:space="preserve">việc)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và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lo </w:t>
      </w:r>
      <w:r>
        <w:t xml:space="preserve">nghĩ </w:t>
      </w:r>
      <w:r>
        <w:t xml:space="preserve">đến. </w:t>
      </w:r>
      <w:r>
        <w:t xml:space="preserve">Việc </w:t>
      </w:r>
      <w:r>
        <w:t xml:space="preserve">này </w:t>
      </w:r>
      <w:r>
        <w:t xml:space="preserve">chẳng </w:t>
      </w:r>
      <w:r>
        <w:rPr>
          <w:i/>
        </w:rPr>
        <w:t xml:space="preserve">bận </w:t>
      </w:r>
      <w:r>
        <w:t xml:space="preserve">gì </w:t>
      </w:r>
      <w:r>
        <w:t xml:space="preserve">đến </w:t>
      </w:r>
      <w:r>
        <w:rPr>
          <w:i/>
        </w:rPr>
        <w:t xml:space="preserve">anh. </w:t>
      </w:r>
      <w:r>
        <w:br/>
      </w:r>
      <w:r>
        <w:rPr>
          <w:b/>
        </w:rPr>
        <w:t xml:space="preserve">bân </w:t>
      </w:r>
      <w:r>
        <w:rPr>
          <w:b/>
        </w:rPr>
        <w:t xml:space="preserve">bịu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Bận </w:t>
      </w:r>
      <w:r>
        <w:t xml:space="preserve">việc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Dù </w:t>
      </w:r>
      <w:r>
        <w:rPr>
          <w:i/>
        </w:rPr>
        <w:t xml:space="preserve">bận </w:t>
      </w:r>
      <w:r>
        <w:rPr>
          <w:i/>
        </w:rPr>
        <w:t xml:space="preserve">bịu </w:t>
      </w:r>
      <w:r>
        <w:t xml:space="preserve">đến </w:t>
      </w:r>
      <w:r>
        <w:rPr>
          <w:i/>
        </w:rPr>
        <w:t xml:space="preserve">đâu, </w:t>
      </w:r>
      <w:r>
        <w:t xml:space="preserve">chủ </w:t>
      </w:r>
      <w:r>
        <w:rPr>
          <w:i/>
        </w:rPr>
        <w:t xml:space="preserve">nhật </w:t>
      </w:r>
      <w:r>
        <w:t xml:space="preserve">cũng </w:t>
      </w:r>
      <w:r>
        <w:t xml:space="preserve">nghỉ. </w:t>
      </w:r>
      <w:r>
        <w:rPr>
          <w:i/>
        </w:rPr>
        <w:t xml:space="preserve">Bận </w:t>
      </w:r>
      <w:r>
        <w:rPr>
          <w:i/>
        </w:rPr>
        <w:t xml:space="preserve">bịu </w:t>
      </w:r>
      <w:r>
        <w:t xml:space="preserve">uợ </w:t>
      </w:r>
      <w:r>
        <w:t xml:space="preserve">con. </w:t>
      </w:r>
      <w:r>
        <w:br/>
      </w:r>
      <w:r>
        <w:rPr>
          <w:b/>
        </w:rPr>
        <w:t xml:space="preserve">bận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Để </w:t>
      </w:r>
      <w:r>
        <w:t xml:space="preserve">tâm </w:t>
      </w:r>
      <w:r>
        <w:t xml:space="preserve">lo </w:t>
      </w:r>
      <w:r>
        <w:t xml:space="preserve">lắng, </w:t>
      </w:r>
      <w:r>
        <w:t xml:space="preserve">suy </w:t>
      </w:r>
      <w:r>
        <w:t xml:space="preserve">nghĩ, </w:t>
      </w:r>
      <w:r>
        <w:t xml:space="preserve">không </w:t>
      </w:r>
      <w:r>
        <w:t xml:space="preserve">thể </w:t>
      </w:r>
      <w:r>
        <w:t xml:space="preserve">vên </w:t>
      </w:r>
      <w:r>
        <w:t xml:space="preserve">lòng. </w:t>
      </w:r>
      <w:r>
        <w:t xml:space="preserve">Nghĩ </w:t>
      </w:r>
      <w:r>
        <w:t xml:space="preserve">đến </w:t>
      </w:r>
      <w:r>
        <w:t xml:space="preserve">chỉ </w:t>
      </w:r>
      <w:r>
        <w:rPr>
          <w:i/>
        </w:rPr>
        <w:t xml:space="preserve">thêm </w:t>
      </w:r>
      <w:r>
        <w:rPr>
          <w:i/>
        </w:rPr>
        <w:t xml:space="preserve">bận </w:t>
      </w:r>
      <w:r>
        <w:t xml:space="preserve">lòng. </w:t>
      </w:r>
      <w:r>
        <w:t xml:space="preserve">Đừng </w:t>
      </w:r>
      <w:r>
        <w:t xml:space="preserve">bận </w:t>
      </w:r>
      <w:r>
        <w:t xml:space="preserve">lòng </w:t>
      </w:r>
      <w:r>
        <w:t xml:space="preserve">uUì </w:t>
      </w:r>
      <w:r>
        <w:t xml:space="preserve">nó. </w:t>
      </w:r>
      <w:r>
        <w:br/>
      </w:r>
      <w:r>
        <w:rPr>
          <w:b/>
        </w:rPr>
        <w:t xml:space="preserve">bân </w:t>
      </w:r>
      <w:r>
        <w:rPr>
          <w:b/>
        </w:rPr>
        <w:t xml:space="preserve">mọn </w:t>
      </w:r>
      <w:r>
        <w:rPr>
          <w:i/>
        </w:rPr>
        <w:t xml:space="preserve">tính từ </w:t>
      </w:r>
      <w:r>
        <w:t xml:space="preserve">(kng,). </w:t>
      </w:r>
      <w:r>
        <w:t xml:space="preserve">(Phụ </w:t>
      </w:r>
      <w:r>
        <w:t xml:space="preserve">nữ) </w:t>
      </w:r>
      <w:r>
        <w:t xml:space="preserve">bận </w:t>
      </w:r>
      <w:r>
        <w:t xml:space="preserve">bịu </w:t>
      </w:r>
      <w:r>
        <w:t xml:space="preserve">con </w:t>
      </w:r>
      <w:r>
        <w:t xml:space="preserve">mọn. </w:t>
      </w:r>
      <w:r>
        <w:t xml:space="preserve">bân </w:t>
      </w:r>
      <w:r>
        <w:t xml:space="preserve">rộn </w:t>
      </w:r>
      <w:r>
        <w:t xml:space="preserve">tính từ </w:t>
      </w:r>
      <w:r>
        <w:t xml:space="preserve">Bận </w:t>
      </w:r>
      <w:r>
        <w:t xml:space="preserve">nhiều </w:t>
      </w:r>
      <w:r>
        <w:t xml:space="preserve">việc </w:t>
      </w:r>
      <w:r>
        <w:t xml:space="preserve">bể </w:t>
      </w:r>
      <w:r>
        <w:t xml:space="preserve">bộn. </w:t>
      </w:r>
      <w:r>
        <w:t xml:space="preserve">Ngày </w:t>
      </w:r>
      <w:r>
        <w:rPr>
          <w:i/>
        </w:rPr>
        <w:t xml:space="preserve">mùa </w:t>
      </w:r>
      <w:r>
        <w:rPr>
          <w:i/>
        </w:rPr>
        <w:t xml:space="preserve">bận </w:t>
      </w:r>
      <w:r>
        <w:t xml:space="preserve">rộn. </w:t>
      </w:r>
      <w:r>
        <w:rPr>
          <w:i/>
        </w:rPr>
        <w:t xml:space="preserve">Không </w:t>
      </w:r>
      <w:r>
        <w:rPr>
          <w:i/>
        </w:rPr>
        <w:t xml:space="preserve">khí </w:t>
      </w:r>
      <w:r>
        <w:t xml:space="preserve">bận </w:t>
      </w:r>
      <w:r>
        <w:t xml:space="preserve">rộn. </w:t>
      </w:r>
      <w:r>
        <w:br w:type="page"/>
      </w:r>
      <w:r>
        <w:rPr>
          <w:b/>
        </w:rPr>
        <w:t xml:space="preserve">bận </w:t>
      </w:r>
      <w:r>
        <w:rPr>
          <w:b/>
        </w:rPr>
        <w:t xml:space="preserve">tâm </w:t>
      </w:r>
      <w:r>
        <w:rPr>
          <w:i/>
        </w:rPr>
        <w:t xml:space="preserve">tính từ </w:t>
      </w:r>
      <w:r>
        <w:t xml:space="preserve">Để </w:t>
      </w:r>
      <w:r>
        <w:t xml:space="preserve">tâm </w:t>
      </w:r>
      <w:r>
        <w:t xml:space="preserve">lo </w:t>
      </w:r>
      <w:r>
        <w:t xml:space="preserve">lắng, </w:t>
      </w:r>
      <w:r>
        <w:t xml:space="preserve">suy </w:t>
      </w:r>
      <w:r>
        <w:t xml:space="preserve">nghĩ, </w:t>
      </w:r>
      <w:r>
        <w:t xml:space="preserve">không </w:t>
      </w:r>
      <w:r>
        <w:t xml:space="preserve">thể </w:t>
      </w:r>
      <w:r>
        <w:t xml:space="preserve">bỏ </w:t>
      </w:r>
      <w:r>
        <w:t xml:space="preserve">qua. </w:t>
      </w:r>
      <w:r>
        <w:t xml:space="preserve">Việc </w:t>
      </w:r>
      <w:r>
        <w:rPr>
          <w:i/>
        </w:rPr>
        <w:t xml:space="preserve">ấy, </w:t>
      </w:r>
      <w:r>
        <w:rPr>
          <w:i/>
        </w:rPr>
        <w:t xml:space="preserve">anh </w:t>
      </w:r>
      <w:r>
        <w:rPr>
          <w:i/>
        </w:rPr>
        <w:t xml:space="preserve">không </w:t>
      </w:r>
      <w:r>
        <w:t xml:space="preserve">cân </w:t>
      </w:r>
      <w:r>
        <w:t xml:space="preserve">phải </w:t>
      </w:r>
      <w:r>
        <w:rPr>
          <w:i/>
        </w:rPr>
        <w:t xml:space="preserve">bận </w:t>
      </w:r>
      <w:r>
        <w:rPr>
          <w:i/>
        </w:rPr>
        <w:t xml:space="preserve">tâm. </w:t>
      </w:r>
      <w:r>
        <w:rPr>
          <w:i/>
        </w:rPr>
        <w:t xml:space="preserve">Luôn </w:t>
      </w:r>
      <w:r>
        <w:rPr>
          <w:i/>
        </w:rPr>
        <w:t xml:space="preserve">luôn </w:t>
      </w:r>
      <w:r>
        <w:t xml:space="preserve">thảnh </w:t>
      </w:r>
      <w:r>
        <w:t xml:space="preserve">thơi, </w:t>
      </w:r>
      <w:r>
        <w:rPr>
          <w:i/>
        </w:rPr>
        <w:t xml:space="preserve">chẳng </w:t>
      </w:r>
      <w:r>
        <w:t xml:space="preserve">phải </w:t>
      </w:r>
      <w:r>
        <w:rPr>
          <w:i/>
        </w:rPr>
        <w:t xml:space="preserve">bận </w:t>
      </w:r>
      <w:r>
        <w:rPr>
          <w:i/>
        </w:rPr>
        <w:t xml:space="preserve">tâm </w:t>
      </w:r>
      <w:r>
        <w:rPr>
          <w:i/>
        </w:rPr>
        <w:t xml:space="preserve">điều </w:t>
      </w:r>
      <w:r>
        <w:t xml:space="preserve">gì. </w:t>
      </w:r>
      <w:r>
        <w:br/>
      </w:r>
      <w:r>
        <w:rPr>
          <w:b/>
        </w:rPr>
        <w:t xml:space="preserve">bâng </w:t>
      </w:r>
      <w:r>
        <w:rPr>
          <w:b/>
        </w:rPr>
        <w:t xml:space="preserve">khuâng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cảm </w:t>
      </w:r>
      <w:r>
        <w:t xml:space="preserve">xúc </w:t>
      </w:r>
      <w:r>
        <w:t xml:space="preserve">luyến </w:t>
      </w:r>
      <w:r>
        <w:t xml:space="preserve">tiếc, </w:t>
      </w:r>
      <w:r>
        <w:t xml:space="preserve">nhớ </w:t>
      </w:r>
      <w:r>
        <w:t xml:space="preserve">thương </w:t>
      </w:r>
      <w:r>
        <w:t xml:space="preserve">xen </w:t>
      </w:r>
      <w:r>
        <w:t xml:space="preserve">lẫn </w:t>
      </w:r>
      <w:r>
        <w:t xml:space="preserve">nhau, </w:t>
      </w:r>
      <w:r>
        <w:t xml:space="preserve">gây </w:t>
      </w:r>
      <w:r>
        <w:t xml:space="preserve">ra </w:t>
      </w:r>
      <w:r>
        <w:t xml:space="preserve">trạng </w:t>
      </w:r>
      <w:r>
        <w:t xml:space="preserve">thái </w:t>
      </w:r>
      <w:r>
        <w:t xml:space="preserve">như </w:t>
      </w:r>
      <w:r>
        <w:t xml:space="preserve">hơi </w:t>
      </w:r>
      <w:r>
        <w:t xml:space="preserve">ngẩn </w:t>
      </w:r>
      <w:r>
        <w:t xml:space="preserve">ngơ. </w:t>
      </w:r>
      <w:r>
        <w:t xml:space="preserve">Ra </w:t>
      </w:r>
      <w:r>
        <w:t xml:space="preserve">về </w:t>
      </w:r>
      <w:r>
        <w:t xml:space="preserve">lòng </w:t>
      </w:r>
      <w:r>
        <w:rPr>
          <w:i/>
        </w:rPr>
        <w:t xml:space="preserve">cứ </w:t>
      </w:r>
      <w:r>
        <w:rPr>
          <w:i/>
        </w:rPr>
        <w:t xml:space="preserve">bâng </w:t>
      </w:r>
      <w:r>
        <w:rPr>
          <w:i/>
        </w:rPr>
        <w:t xml:space="preserve">khuâng. </w:t>
      </w:r>
      <w:r>
        <w:t xml:space="preserve">Bảng </w:t>
      </w:r>
      <w:r>
        <w:t xml:space="preserve">khuâng </w:t>
      </w:r>
      <w:r>
        <w:t xml:space="preserve">trong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bâng </w:t>
      </w:r>
      <w:r>
        <w:rPr>
          <w:b/>
        </w:rPr>
        <w:t xml:space="preserve">quơ </w:t>
      </w:r>
      <w:r>
        <w:rPr>
          <w:i/>
        </w:rPr>
        <w:t xml:space="preserve">tính từ </w:t>
      </w:r>
      <w:r>
        <w:t xml:space="preserve">Không </w:t>
      </w:r>
      <w:r>
        <w:t xml:space="preserve">nhằm </w:t>
      </w:r>
      <w:r>
        <w:t xml:space="preserve">trực </w:t>
      </w:r>
      <w:r>
        <w:t xml:space="preserve">tiếp </w:t>
      </w:r>
      <w:r>
        <w:t xml:space="preserve">vào </w:t>
      </w:r>
      <w:r>
        <w:t xml:space="preserve">một </w:t>
      </w:r>
      <w:r>
        <w:t xml:space="preserve">đối </w:t>
      </w:r>
      <w:r>
        <w:t xml:space="preserve">tượng,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nào </w:t>
      </w:r>
      <w:r>
        <w:t xml:space="preserve">rõ </w:t>
      </w:r>
      <w:r>
        <w:t xml:space="preserve">ràng. </w:t>
      </w:r>
      <w:r>
        <w:t xml:space="preserve">Nói </w:t>
      </w:r>
      <w:r>
        <w:t xml:space="preserve">uài </w:t>
      </w:r>
      <w:r>
        <w:rPr>
          <w:i/>
        </w:rPr>
        <w:t xml:space="preserve">câu </w:t>
      </w:r>
      <w:r>
        <w:t xml:space="preserve">chuyện </w:t>
      </w:r>
      <w:r>
        <w:t xml:space="preserve">bâng </w:t>
      </w:r>
      <w:r>
        <w:t xml:space="preserve">quơ. </w:t>
      </w:r>
      <w:r>
        <w:rPr>
          <w:i/>
        </w:rPr>
        <w:t xml:space="preserve">Trả </w:t>
      </w:r>
      <w:r>
        <w:rPr>
          <w:i/>
        </w:rPr>
        <w:t xml:space="preserve">lời </w:t>
      </w:r>
      <w:r>
        <w:t xml:space="preserve">bâng </w:t>
      </w:r>
      <w:r>
        <w:t xml:space="preserve">quơ. </w:t>
      </w:r>
      <w:r>
        <w:br/>
      </w:r>
      <w:r>
        <w:rPr>
          <w:b/>
        </w:rPr>
        <w:t xml:space="preserve">bấng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bứng. </w:t>
      </w:r>
      <w:r>
        <w:br/>
      </w:r>
      <w:r>
        <w:rPr>
          <w:b/>
        </w:rPr>
        <w:t xml:space="preserve">bấp </w:t>
      </w:r>
      <w:r>
        <w:rPr>
          <w:b/>
        </w:rPr>
        <w:t xml:space="preserve">ba </w:t>
      </w:r>
      <w:r>
        <w:rPr>
          <w:b/>
        </w:rPr>
        <w:t xml:space="preserve">bấp </w:t>
      </w:r>
      <w:r>
        <w:rPr>
          <w:b/>
        </w:rPr>
        <w:t xml:space="preserve">bênh </w:t>
      </w:r>
      <w:r>
        <w:rPr>
          <w:b/>
        </w:rPr>
        <w:t xml:space="preserve">t </w:t>
      </w:r>
      <w:r>
        <w:rPr>
          <w:b/>
        </w:rPr>
        <w:t xml:space="preserve">x </w:t>
      </w:r>
      <w:r>
        <w:rPr>
          <w:b/>
        </w:rPr>
        <w:t xml:space="preserve">bấp </w:t>
      </w:r>
      <w:r>
        <w:rPr>
          <w:b/>
        </w:rPr>
        <w:t xml:space="preserve">bênh </w:t>
      </w:r>
      <w:r>
        <w:t xml:space="preserve">(láy). </w:t>
      </w:r>
      <w:r>
        <w:br/>
      </w:r>
      <w:r>
        <w:rPr>
          <w:b/>
        </w:rPr>
        <w:t xml:space="preserve">bấp </w:t>
      </w:r>
      <w:r>
        <w:rPr>
          <w:b/>
        </w:rPr>
        <w:t xml:space="preserve">bênh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Dễ </w:t>
      </w:r>
      <w:r>
        <w:t xml:space="preserve">mất </w:t>
      </w:r>
      <w:r>
        <w:t xml:space="preserve">thăng </w:t>
      </w:r>
      <w:r>
        <w:t xml:space="preserve">bằng, </w:t>
      </w:r>
      <w:r>
        <w:t xml:space="preserve">dễ </w:t>
      </w:r>
      <w:r>
        <w:t xml:space="preserve">nghiêng </w:t>
      </w:r>
      <w:r>
        <w:t xml:space="preserve">lệch </w:t>
      </w:r>
      <w:r>
        <w:t xml:space="preserve">vì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tựa </w:t>
      </w:r>
      <w:r>
        <w:t xml:space="preserve">vững </w:t>
      </w:r>
      <w:r>
        <w:t xml:space="preserve">chắc. </w:t>
      </w:r>
      <w:r>
        <w:rPr>
          <w:i/>
        </w:rPr>
        <w:t xml:space="preserve">Tấm </w:t>
      </w:r>
      <w:r>
        <w:t xml:space="preserve">ván </w:t>
      </w:r>
      <w:r>
        <w:rPr>
          <w:i/>
        </w:rPr>
        <w:t xml:space="preserve">kê </w:t>
      </w:r>
      <w:r>
        <w:rPr>
          <w:i/>
        </w:rPr>
        <w:t xml:space="preserve">bấp </w:t>
      </w:r>
      <w:r>
        <w:t xml:space="preserve">bênh. </w:t>
      </w:r>
      <w:r>
        <w:rPr>
          <w:b/>
        </w:rPr>
        <w:t xml:space="preserve">2 </w:t>
      </w:r>
      <w:r>
        <w:t xml:space="preserve">Dễ </w:t>
      </w:r>
      <w:r>
        <w:t xml:space="preserve">thay </w:t>
      </w:r>
      <w:r>
        <w:t xml:space="preserve">đổi </w:t>
      </w:r>
      <w:r>
        <w:t xml:space="preserve">thất </w:t>
      </w:r>
      <w:r>
        <w:t xml:space="preserve">thường </w:t>
      </w:r>
      <w:r>
        <w:t xml:space="preserve">vì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 </w:t>
      </w:r>
      <w:r>
        <w:t xml:space="preserve">vững </w:t>
      </w:r>
      <w:r>
        <w:t xml:space="preserve">chắc. </w:t>
      </w:r>
      <w:r>
        <w:t xml:space="preserve">Cuộc </w:t>
      </w:r>
      <w:r>
        <w:t xml:space="preserve">sống </w:t>
      </w:r>
      <w:r>
        <w:t xml:space="preserve">bấp </w:t>
      </w:r>
      <w:r>
        <w:rPr>
          <w:i/>
        </w:rPr>
        <w:t xml:space="preserve">bênh. </w:t>
      </w:r>
      <w:r>
        <w:rPr>
          <w:i/>
        </w:rPr>
        <w:t xml:space="preserve">Địa </w:t>
      </w:r>
      <w:r>
        <w:t xml:space="preserve">uj </w:t>
      </w:r>
      <w:r>
        <w:rPr>
          <w:i/>
        </w:rPr>
        <w:t xml:space="preserve">bấp </w:t>
      </w:r>
      <w:r>
        <w:rPr>
          <w:i/>
        </w:rPr>
        <w:t xml:space="preserve">bênh. </w:t>
      </w:r>
      <w:r>
        <w:rPr>
          <w:b/>
        </w:rPr>
        <w:t xml:space="preserve">3 </w:t>
      </w:r>
      <w:r>
        <w:t xml:space="preserve">Dễ </w:t>
      </w:r>
      <w:r>
        <w:t xml:space="preserve">nghiêng </w:t>
      </w:r>
      <w:r>
        <w:t xml:space="preserve">ngà, </w:t>
      </w:r>
      <w:r>
        <w:t xml:space="preserve">dễ </w:t>
      </w:r>
      <w:r>
        <w:t xml:space="preserve">dao </w:t>
      </w:r>
      <w:r>
        <w:t xml:space="preserve">động. </w:t>
      </w:r>
      <w:r>
        <w:rPr>
          <w:i/>
        </w:rPr>
        <w:t xml:space="preserve">Lập </w:t>
      </w:r>
      <w:r>
        <w:t xml:space="preserve">trường </w:t>
      </w:r>
      <w:r>
        <w:t xml:space="preserve">bấp </w:t>
      </w:r>
      <w:r>
        <w:rPr>
          <w:i/>
        </w:rPr>
        <w:t xml:space="preserve">bênh.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bấp </w:t>
      </w:r>
      <w:r>
        <w:t xml:space="preserve">ba </w:t>
      </w:r>
      <w:r>
        <w:rPr>
          <w:i/>
        </w:rPr>
        <w:t xml:space="preserve">bấp </w:t>
      </w:r>
      <w:r>
        <w:t xml:space="preserve">bênh </w:t>
      </w:r>
      <w:r>
        <w:t xml:space="preserve">(ý </w:t>
      </w:r>
      <w:r>
        <w:t xml:space="preserve">mức </w:t>
      </w:r>
      <w:r>
        <w:t xml:space="preserve">độ </w:t>
      </w:r>
      <w:r>
        <w:rPr>
          <w:i/>
        </w:rPr>
        <w:t xml:space="preserve">nhiều). </w:t>
      </w:r>
      <w:r>
        <w:br/>
      </w:r>
      <w:r>
        <w:rPr>
          <w:b/>
        </w:rPr>
        <w:t xml:space="preserve">bập,. </w:t>
      </w:r>
      <w:r>
        <w:rPr>
          <w:i/>
        </w:rPr>
        <w:t xml:space="preserve">danh từ </w:t>
      </w:r>
      <w:r>
        <w:t xml:space="preserve">(phương ngữ). </w:t>
      </w:r>
      <w:r>
        <w:t xml:space="preserve">Bẹ </w:t>
      </w:r>
      <w:r>
        <w:t xml:space="preserve">dừa. </w:t>
      </w:r>
      <w:r>
        <w:br/>
      </w:r>
      <w:r>
        <w:rPr>
          <w:b/>
        </w:rPr>
        <w:t xml:space="preserve">bập;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Bổ </w:t>
      </w:r>
      <w:r>
        <w:t xml:space="preserve">hoặc </w:t>
      </w:r>
      <w:r>
        <w:t xml:space="preserve">chém </w:t>
      </w:r>
      <w:r>
        <w:t xml:space="preserve">mạnh </w:t>
      </w:r>
      <w:r>
        <w:t xml:space="preserve">cho </w:t>
      </w:r>
      <w:r>
        <w:t xml:space="preserve">ngập </w:t>
      </w:r>
      <w:r>
        <w:t xml:space="preserve">sâu </w:t>
      </w:r>
      <w:r>
        <w:t xml:space="preserve">vào </w:t>
      </w:r>
      <w:r>
        <w:t xml:space="preserve">vật </w:t>
      </w:r>
      <w:r>
        <w:t xml:space="preserve">mềm. </w:t>
      </w:r>
      <w:r>
        <w:rPr>
          <w:i/>
        </w:rPr>
        <w:t xml:space="preserve">Lưỡi </w:t>
      </w:r>
      <w:r>
        <w:rPr>
          <w:i/>
        </w:rPr>
        <w:t xml:space="preserve">cuốc </w:t>
      </w:r>
      <w:r>
        <w:rPr>
          <w:i/>
        </w:rPr>
        <w:t xml:space="preserve">bập </w:t>
      </w:r>
      <w:r>
        <w:t xml:space="preserve">xuống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(thợt.). </w:t>
      </w:r>
      <w:r>
        <w:t xml:space="preserve">Nhanh </w:t>
      </w:r>
      <w:r>
        <w:t xml:space="preserve">chóng </w:t>
      </w:r>
      <w:r>
        <w:t xml:space="preserve">mắc </w:t>
      </w:r>
      <w:r>
        <w:t xml:space="preserve">sâu </w:t>
      </w:r>
      <w:r>
        <w:t xml:space="preserve">vào </w:t>
      </w:r>
      <w:r>
        <w:t xml:space="preserve">(thường </w:t>
      </w:r>
      <w:r>
        <w:t xml:space="preserve">là </w:t>
      </w:r>
      <w:r>
        <w:t xml:space="preserve">chuyện </w:t>
      </w:r>
      <w:r>
        <w:t xml:space="preserve">không </w:t>
      </w:r>
      <w:r>
        <w:t xml:space="preserve">hay). </w:t>
      </w:r>
      <w:r>
        <w:t xml:space="preserve">Bập </w:t>
      </w:r>
      <w:r>
        <w:t xml:space="preserve">vào </w:t>
      </w:r>
      <w:r>
        <w:t xml:space="preserve">cờ </w:t>
      </w:r>
      <w:r>
        <w:rPr>
          <w:i/>
        </w:rPr>
        <w:t xml:space="preserve">bạc </w:t>
      </w:r>
      <w:r>
        <w:rPr>
          <w:i/>
        </w:rPr>
        <w:t xml:space="preserve">rượu </w:t>
      </w:r>
      <w:r>
        <w:t xml:space="preserve">chê. </w:t>
      </w:r>
      <w:r>
        <w:br/>
      </w:r>
      <w:r>
        <w:rPr>
          <w:b/>
        </w:rPr>
        <w:t xml:space="preserve">bập, </w:t>
      </w:r>
      <w:r>
        <w:rPr>
          <w:i/>
        </w:rPr>
        <w:t xml:space="preserve">động từ </w:t>
      </w:r>
      <w:r>
        <w:t xml:space="preserve">Bặm </w:t>
      </w:r>
      <w:r>
        <w:t xml:space="preserve">môi </w:t>
      </w:r>
      <w:r>
        <w:t xml:space="preserve">hít </w:t>
      </w:r>
      <w:r>
        <w:t xml:space="preserve">hơi </w:t>
      </w:r>
      <w:r>
        <w:t xml:space="preserve">vào </w:t>
      </w:r>
      <w:r>
        <w:t xml:space="preserve">để </w:t>
      </w:r>
      <w:r>
        <w:t xml:space="preserve">hút </w:t>
      </w:r>
      <w:r>
        <w:t xml:space="preserve">thuốc. </w:t>
      </w:r>
      <w:r>
        <w:rPr>
          <w:i/>
        </w:rPr>
        <w:t xml:space="preserve">Bập </w:t>
      </w:r>
      <w:r>
        <w:t xml:space="preserve">điếu </w:t>
      </w:r>
      <w:r>
        <w:rPr>
          <w:i/>
        </w:rPr>
        <w:t xml:space="preserve">thuốc. </w:t>
      </w:r>
      <w:r>
        <w:t xml:space="preserve">Bập </w:t>
      </w:r>
      <w:r>
        <w:rPr>
          <w:i/>
        </w:rPr>
        <w:t xml:space="preserve">một </w:t>
      </w:r>
      <w:r>
        <w:rPr>
          <w:i/>
        </w:rPr>
        <w:t xml:space="preserve">hơi </w:t>
      </w:r>
      <w:r>
        <w:rPr>
          <w:i/>
        </w:rPr>
        <w:t xml:space="preserve">thuốc. </w:t>
      </w:r>
      <w:r>
        <w:t xml:space="preserve">bập </w:t>
      </w:r>
      <w:r>
        <w:t xml:space="preserve">bà </w:t>
      </w:r>
      <w:r>
        <w:t xml:space="preserve">bập </w:t>
      </w:r>
      <w:r>
        <w:t xml:space="preserve">bềnh </w:t>
      </w:r>
      <w:r>
        <w:t xml:space="preserve">động từ </w:t>
      </w:r>
      <w:r>
        <w:t xml:space="preserve">x </w:t>
      </w:r>
      <w:r>
        <w:t xml:space="preserve">bập </w:t>
      </w:r>
      <w:r>
        <w:rPr>
          <w:i/>
        </w:rPr>
        <w:t xml:space="preserve">bồnh </w:t>
      </w:r>
      <w:r>
        <w:t xml:space="preserve">(láy). </w:t>
      </w:r>
      <w:r>
        <w:br/>
      </w:r>
      <w:r>
        <w:rPr>
          <w:b/>
        </w:rPr>
        <w:t xml:space="preserve">bập </w:t>
      </w:r>
      <w:r>
        <w:rPr>
          <w:b/>
        </w:rPr>
        <w:t xml:space="preserve">bà </w:t>
      </w:r>
      <w:r>
        <w:rPr>
          <w:b/>
        </w:rPr>
        <w:t xml:space="preserve">bập </w:t>
      </w:r>
      <w:r>
        <w:rPr>
          <w:b/>
        </w:rPr>
        <w:t xml:space="preserve">bõm </w:t>
      </w:r>
      <w:r>
        <w:rPr>
          <w:i/>
        </w:rPr>
        <w:t xml:space="preserve">phụ từ </w:t>
      </w:r>
      <w:r>
        <w:t xml:space="preserve">xem </w:t>
      </w:r>
      <w:r>
        <w:rPr>
          <w:i/>
        </w:rPr>
        <w:t xml:space="preserve">bập </w:t>
      </w:r>
      <w:r>
        <w:t xml:space="preserve">bõm </w:t>
      </w:r>
      <w:r>
        <w:t xml:space="preserve">(láy). </w:t>
      </w:r>
      <w:r>
        <w:br/>
      </w:r>
      <w:r>
        <w:rPr>
          <w:b/>
        </w:rPr>
        <w:t xml:space="preserve">bập </w:t>
      </w:r>
      <w:r>
        <w:rPr>
          <w:b/>
        </w:rPr>
        <w:t xml:space="preserve">bà </w:t>
      </w:r>
      <w:r>
        <w:rPr>
          <w:b/>
        </w:rPr>
        <w:t xml:space="preserve">bập </w:t>
      </w:r>
      <w:r>
        <w:rPr>
          <w:b/>
        </w:rPr>
        <w:t xml:space="preserve">bùng </w:t>
      </w:r>
      <w:r>
        <w:rPr>
          <w:i/>
        </w:rPr>
        <w:t xml:space="preserve">tính từ </w:t>
      </w:r>
      <w:r>
        <w:t xml:space="preserve">x </w:t>
      </w:r>
      <w:r>
        <w:rPr>
          <w:i/>
        </w:rPr>
        <w:t xml:space="preserve">bập </w:t>
      </w:r>
      <w:r>
        <w:rPr>
          <w:i/>
        </w:rPr>
        <w:t xml:space="preserve">bùng </w:t>
      </w:r>
      <w:r>
        <w:t xml:space="preserve">(láy). </w:t>
      </w:r>
      <w:r>
        <w:br/>
      </w:r>
      <w:r>
        <w:rPr>
          <w:b/>
        </w:rPr>
        <w:t xml:space="preserve">bập </w:t>
      </w:r>
      <w:r>
        <w:rPr>
          <w:b/>
        </w:rPr>
        <w:t xml:space="preserve">be </w:t>
      </w:r>
      <w:r>
        <w:rPr>
          <w:i/>
        </w:rPr>
        <w:t xml:space="preserve">động từ </w:t>
      </w:r>
      <w:r>
        <w:t xml:space="preserve">Nói </w:t>
      </w:r>
      <w:r>
        <w:t xml:space="preserve">hoặc </w:t>
      </w:r>
      <w:r>
        <w:t xml:space="preserve">đọc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 </w:t>
      </w:r>
      <w:r>
        <w:t xml:space="preserve">và </w:t>
      </w:r>
      <w:r>
        <w:rPr>
          <w:i/>
        </w:rPr>
        <w:t xml:space="preserve">chưa </w:t>
      </w:r>
      <w:r>
        <w:t xml:space="preserve">rõ </w:t>
      </w:r>
      <w:r>
        <w:t xml:space="preserve">ràng, </w:t>
      </w:r>
      <w:r>
        <w:t xml:space="preserve">vì </w:t>
      </w:r>
      <w:r>
        <w:t xml:space="preserve">mới </w:t>
      </w:r>
      <w:r>
        <w:t xml:space="preserve">học </w:t>
      </w:r>
      <w:r>
        <w:t xml:space="preserve">nói, </w:t>
      </w:r>
      <w:r>
        <w:rPr>
          <w:i/>
        </w:rPr>
        <w:t xml:space="preserve">mới </w:t>
      </w:r>
      <w:r>
        <w:t xml:space="preserve">biết </w:t>
      </w:r>
      <w:r>
        <w:t xml:space="preserve">một </w:t>
      </w:r>
      <w:r>
        <w:t xml:space="preserve">ít. </w:t>
      </w:r>
      <w:r>
        <w:rPr>
          <w:i/>
        </w:rPr>
        <w:t xml:space="preserve">Bập </w:t>
      </w:r>
      <w:r>
        <w:t xml:space="preserve">bẹ </w:t>
      </w:r>
      <w:r>
        <w:rPr>
          <w:i/>
        </w:rPr>
        <w:t xml:space="preserve">như </w:t>
      </w:r>
      <w:r>
        <w:t xml:space="preserve">trẻ </w:t>
      </w:r>
      <w:r>
        <w:t xml:space="preserve">lên </w:t>
      </w:r>
      <w:r>
        <w:rPr>
          <w:i/>
        </w:rPr>
        <w:t xml:space="preserve">ba. </w:t>
      </w:r>
      <w:r>
        <w:rPr>
          <w:i/>
        </w:rPr>
        <w:t xml:space="preserve">Bập </w:t>
      </w:r>
      <w:r>
        <w:t xml:space="preserve">bẹ </w:t>
      </w:r>
      <w:r>
        <w:t xml:space="preserve">đánh </w:t>
      </w:r>
      <w:r>
        <w:t xml:space="preserve">uân. </w:t>
      </w:r>
      <w:r>
        <w:br/>
      </w:r>
      <w:r>
        <w:rPr>
          <w:b/>
        </w:rPr>
        <w:t xml:space="preserve">bập </w:t>
      </w:r>
      <w:r>
        <w:rPr>
          <w:b/>
        </w:rPr>
        <w:t xml:space="preserve">bênh </w:t>
      </w:r>
      <w:r>
        <w:rPr>
          <w:i/>
        </w:rPr>
        <w:t xml:space="preserve">danh từ </w:t>
      </w:r>
      <w:r>
        <w:t xml:space="preserve">Đồ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 </w:t>
      </w:r>
      <w:r>
        <w:t xml:space="preserve">làm </w:t>
      </w:r>
      <w:r>
        <w:t xml:space="preserve">bằng </w:t>
      </w:r>
      <w:r>
        <w:t xml:space="preserve">ván </w:t>
      </w:r>
      <w:r>
        <w:t xml:space="preserve">đặt </w:t>
      </w:r>
      <w:r>
        <w:t xml:space="preserve">trên </w:t>
      </w:r>
      <w:r>
        <w:t xml:space="preserve">một </w:t>
      </w:r>
      <w:r>
        <w:t xml:space="preserve">cái </w:t>
      </w:r>
      <w:r>
        <w:t xml:space="preserve">trục </w:t>
      </w:r>
      <w:r>
        <w:t xml:space="preserve">ở </w:t>
      </w:r>
      <w:r>
        <w:t xml:space="preserve">giữa, </w:t>
      </w:r>
      <w:r>
        <w:t xml:space="preserve">cho </w:t>
      </w:r>
      <w:r>
        <w:t xml:space="preserve">trẻ </w:t>
      </w:r>
      <w:r>
        <w:t xml:space="preserve">ngồi </w:t>
      </w:r>
      <w:r>
        <w:t xml:space="preserve">ở </w:t>
      </w:r>
      <w:r>
        <w:t xml:space="preserve">hai </w:t>
      </w:r>
      <w:r>
        <w:t xml:space="preserve">đầu </w:t>
      </w:r>
      <w:r>
        <w:t xml:space="preserve">để </w:t>
      </w:r>
      <w:r>
        <w:t xml:space="preserve">nhún </w:t>
      </w:r>
      <w:r>
        <w:t xml:space="preserve">lên </w:t>
      </w:r>
      <w:r>
        <w:t xml:space="preserve">nhún </w:t>
      </w:r>
      <w:r>
        <w:t xml:space="preserve">xuống. </w:t>
      </w:r>
      <w:r>
        <w:br/>
      </w:r>
      <w:r>
        <w:rPr>
          <w:b/>
        </w:rPr>
        <w:t xml:space="preserve">bập </w:t>
      </w:r>
      <w:r>
        <w:rPr>
          <w:b/>
        </w:rPr>
        <w:t xml:space="preserve">bểnh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chuyển </w:t>
      </w:r>
      <w:r>
        <w:t xml:space="preserve">động </w:t>
      </w:r>
      <w:r>
        <w:t xml:space="preserve">lên </w:t>
      </w:r>
      <w:r>
        <w:t xml:space="preserve">xuống, </w:t>
      </w:r>
      <w:r>
        <w:t xml:space="preserve">nhấp </w:t>
      </w:r>
      <w:r>
        <w:t xml:space="preserve">nhô </w:t>
      </w:r>
      <w:r>
        <w:rPr>
          <w:i/>
        </w:rPr>
        <w:t xml:space="preserve">theo </w:t>
      </w:r>
      <w:r>
        <w:t xml:space="preserve">làn </w:t>
      </w:r>
      <w:r>
        <w:t xml:space="preserve">sóng, </w:t>
      </w:r>
      <w:r>
        <w:t xml:space="preserve">làn </w:t>
      </w:r>
      <w:r>
        <w:t xml:space="preserve">gió. </w:t>
      </w:r>
      <w:r>
        <w:t xml:space="preserve">Thuyền </w:t>
      </w:r>
      <w:r>
        <w:rPr>
          <w:i/>
        </w:rPr>
        <w:t xml:space="preserve">bập </w:t>
      </w:r>
      <w:r>
        <w:rPr>
          <w:i/>
        </w:rPr>
        <w:t xml:space="preserve">bằnh </w:t>
      </w:r>
      <w:r>
        <w:t xml:space="preserve">trên </w:t>
      </w:r>
      <w:r>
        <w:t xml:space="preserve">sông. </w:t>
      </w:r>
      <w:r>
        <w:t xml:space="preserve">Mây </w:t>
      </w:r>
      <w:r>
        <w:t xml:space="preserve">trôi </w:t>
      </w:r>
      <w:r>
        <w:rPr>
          <w:i/>
        </w:rPr>
        <w:t xml:space="preserve">bập </w:t>
      </w:r>
      <w:r>
        <w:rPr>
          <w:i/>
        </w:rPr>
        <w:t xml:space="preserve">bềnh.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bập </w:t>
      </w:r>
      <w:r>
        <w:rPr>
          <w:i/>
        </w:rPr>
        <w:t xml:space="preserve">bà </w:t>
      </w:r>
      <w:r>
        <w:t xml:space="preserve">bập </w:t>
      </w:r>
      <w:r>
        <w:rPr>
          <w:i/>
        </w:rPr>
        <w:t xml:space="preserve">bềnh </w:t>
      </w:r>
      <w:r>
        <w:rPr>
          <w:i/>
        </w:rPr>
        <w:t xml:space="preserve">(ý </w:t>
      </w:r>
      <w:r>
        <w:t xml:space="preserve">liên </w:t>
      </w:r>
      <w:r>
        <w:t xml:space="preserve">bập </w:t>
      </w:r>
      <w:r>
        <w:t xml:space="preserve">bõm </w:t>
      </w:r>
      <w:r>
        <w:t xml:space="preserve">phụ từ </w:t>
      </w:r>
      <w:r>
        <w:t xml:space="preserve">(Nhớ, </w:t>
      </w:r>
      <w:r>
        <w:t xml:space="preserve">nghe, </w:t>
      </w:r>
      <w:r>
        <w:t xml:space="preserve">biết)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chắc </w:t>
      </w:r>
      <w:r>
        <w:t xml:space="preserve">chắn </w:t>
      </w:r>
      <w:r>
        <w:t xml:space="preserve">và </w:t>
      </w:r>
      <w:r>
        <w:t xml:space="preserve">không </w:t>
      </w:r>
      <w:r>
        <w:t xml:space="preserve">đầy </w:t>
      </w:r>
      <w:r>
        <w:t xml:space="preserve">đủ, </w:t>
      </w:r>
      <w:r>
        <w:t xml:space="preserve">chỗ </w:t>
      </w:r>
      <w:r>
        <w:t xml:space="preserve">được </w:t>
      </w:r>
      <w:r>
        <w:t xml:space="preserve">chỗ </w:t>
      </w:r>
      <w:r>
        <w:t xml:space="preserve">không. </w:t>
      </w:r>
      <w:r>
        <w:t xml:space="preserve">Nhớ </w:t>
      </w:r>
      <w:r>
        <w:rPr>
          <w:i/>
        </w:rPr>
        <w:t xml:space="preserve">bập </w:t>
      </w:r>
      <w:r>
        <w:rPr>
          <w:i/>
        </w:rPr>
        <w:t xml:space="preserve">bõm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thơ. </w:t>
      </w:r>
      <w:r>
        <w:t xml:space="preserve">Nghe </w:t>
      </w:r>
      <w:r>
        <w:rPr>
          <w:i/>
        </w:rPr>
        <w:t xml:space="preserve">bập </w:t>
      </w:r>
      <w:r>
        <w:rPr>
          <w:i/>
        </w:rPr>
        <w:t xml:space="preserve">bõm </w:t>
      </w:r>
      <w:r>
        <w:rPr>
          <w:i/>
        </w:rPr>
        <w:t xml:space="preserve">câu </w:t>
      </w:r>
      <w:r>
        <w:rPr>
          <w:i/>
        </w:rPr>
        <w:t xml:space="preserve">được </w:t>
      </w:r>
      <w:r>
        <w:rPr>
          <w:i/>
        </w:rPr>
        <w:t xml:space="preserve">câu </w:t>
      </w:r>
      <w:r>
        <w:rPr>
          <w:i/>
        </w:rPr>
        <w:t xml:space="preserve">mất. </w:t>
      </w:r>
      <w:r>
        <w:rPr>
          <w:i/>
        </w:rPr>
        <w:t xml:space="preserve">Biết </w:t>
      </w:r>
      <w:r>
        <w:rPr>
          <w:i/>
        </w:rPr>
        <w:t xml:space="preserve">bập </w:t>
      </w:r>
      <w:r>
        <w:rPr>
          <w:i/>
        </w:rPr>
        <w:t xml:space="preserve">bõm </w:t>
      </w:r>
      <w:r>
        <w:rPr>
          <w:i/>
        </w:rPr>
        <w:t xml:space="preserve">chữ </w:t>
      </w:r>
      <w:r>
        <w:rPr>
          <w:i/>
        </w:rPr>
        <w:t xml:space="preserve">Hán.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bập </w:t>
      </w:r>
      <w:r>
        <w:rPr>
          <w:i/>
        </w:rPr>
        <w:t xml:space="preserve">bà </w:t>
      </w:r>
      <w:r>
        <w:rPr>
          <w:i/>
        </w:rPr>
        <w:t xml:space="preserve">bập </w:t>
      </w:r>
      <w:r>
        <w:rPr>
          <w:i/>
        </w:rPr>
        <w:t xml:space="preserve">bõm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bập </w:t>
      </w:r>
      <w:r>
        <w:rPr>
          <w:b/>
        </w:rPr>
        <w:t xml:space="preserve">bồng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bập </w:t>
      </w:r>
      <w:r>
        <w:rPr>
          <w:i/>
        </w:rPr>
        <w:t xml:space="preserve">bênh. </w:t>
      </w:r>
      <w:r>
        <w:br/>
      </w:r>
      <w:r>
        <w:rPr>
          <w:b/>
        </w:rPr>
        <w:t xml:space="preserve">bập </w:t>
      </w:r>
      <w:r>
        <w:rPr>
          <w:b/>
        </w:rPr>
        <w:t xml:space="preserve">bỗng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(Bước </w:t>
      </w:r>
      <w:r>
        <w:t xml:space="preserve">đi) </w:t>
      </w:r>
      <w:r>
        <w:t xml:space="preserve">khi </w:t>
      </w:r>
      <w:r>
        <w:t xml:space="preserve">cao </w:t>
      </w:r>
      <w:r>
        <w:t xml:space="preserve">khi </w:t>
      </w:r>
      <w:r>
        <w:t xml:space="preserve">thấp, </w:t>
      </w:r>
      <w:r>
        <w:t xml:space="preserve">không </w:t>
      </w:r>
      <w:r>
        <w:t xml:space="preserve">đều, </w:t>
      </w:r>
      <w:r>
        <w:t xml:space="preserve">không </w:t>
      </w:r>
      <w:r>
        <w:t xml:space="preserve">vững </w:t>
      </w:r>
      <w:r>
        <w:t xml:space="preserve">vàng. </w:t>
      </w:r>
      <w:r>
        <w:rPr>
          <w:i/>
        </w:rPr>
        <w:t xml:space="preserve">Bước </w:t>
      </w:r>
      <w:r>
        <w:rPr>
          <w:i/>
        </w:rPr>
        <w:t xml:space="preserve">chân </w:t>
      </w:r>
      <w:r>
        <w:rPr>
          <w:i/>
        </w:rPr>
        <w:t xml:space="preserve">bập </w:t>
      </w:r>
      <w:r>
        <w:t xml:space="preserve">bỗng. </w:t>
      </w:r>
      <w:r>
        <w:t xml:space="preserve">Đi </w:t>
      </w:r>
      <w:r>
        <w:rPr>
          <w:i/>
        </w:rPr>
        <w:t xml:space="preserve">bập </w:t>
      </w:r>
      <w:r>
        <w:rPr>
          <w:i/>
        </w:rPr>
        <w:t xml:space="preserve">bỗng </w:t>
      </w:r>
      <w:r>
        <w:rPr>
          <w:i/>
        </w:rPr>
        <w:t xml:space="preserve">trên </w:t>
      </w:r>
      <w:r>
        <w:rPr>
          <w:i/>
        </w:rPr>
        <w:t xml:space="preserve">đường </w:t>
      </w:r>
      <w:r>
        <w:t xml:space="preserve">gỗ </w:t>
      </w:r>
      <w:r>
        <w:rPr>
          <w:i/>
        </w:rPr>
        <w:t xml:space="preserve">ghê. </w:t>
      </w:r>
      <w:r>
        <w:rPr>
          <w:b/>
        </w:rPr>
        <w:t xml:space="preserve">2 </w:t>
      </w:r>
      <w:r>
        <w:t xml:space="preserve">(ít dùng). </w:t>
      </w:r>
      <w:r>
        <w:t xml:space="preserve">Khi </w:t>
      </w:r>
      <w:r>
        <w:t xml:space="preserve">lên, </w:t>
      </w:r>
      <w:r>
        <w:t xml:space="preserve">khi </w:t>
      </w:r>
      <w:r>
        <w:t xml:space="preserve">xuống, </w:t>
      </w:r>
      <w:r>
        <w:t xml:space="preserve">thay </w:t>
      </w:r>
      <w:r>
        <w:t xml:space="preserve">đối </w:t>
      </w:r>
      <w:r>
        <w:t xml:space="preserve">thất </w:t>
      </w:r>
      <w:r>
        <w:t xml:space="preserve">thường. </w:t>
      </w:r>
      <w:r>
        <w:rPr>
          <w:i/>
        </w:rPr>
        <w:t xml:space="preserve">Năng </w:t>
      </w:r>
      <w:r>
        <w:rPr>
          <w:i/>
        </w:rPr>
        <w:t xml:space="preserve">suất </w:t>
      </w:r>
      <w:r>
        <w:rPr>
          <w:i/>
        </w:rPr>
        <w:t xml:space="preserve">bập </w:t>
      </w:r>
      <w:r>
        <w:rPr>
          <w:i/>
        </w:rPr>
        <w:t xml:space="preserve">bỗng. </w:t>
      </w:r>
      <w:r>
        <w:br/>
      </w:r>
      <w:r>
        <w:rPr>
          <w:b/>
        </w:rPr>
        <w:t xml:space="preserve">bập </w:t>
      </w:r>
      <w:r>
        <w:rPr>
          <w:b/>
        </w:rPr>
        <w:t xml:space="preserve">bùng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ánh </w:t>
      </w:r>
      <w:r>
        <w:t xml:space="preserve">lửa </w:t>
      </w:r>
      <w:r>
        <w:t xml:space="preserve">cháy </w:t>
      </w:r>
      <w:r>
        <w:t xml:space="preserve">mạnh </w:t>
      </w:r>
      <w:r>
        <w:t xml:space="preserve">nhưng </w:t>
      </w:r>
      <w:r>
        <w:t xml:space="preserve">không </w:t>
      </w:r>
      <w:r>
        <w:t xml:space="preserve">đều, </w:t>
      </w:r>
      <w:r>
        <w:t xml:space="preserve">khi </w:t>
      </w:r>
      <w:r>
        <w:t xml:space="preserve">bốc </w:t>
      </w:r>
      <w:r>
        <w:t xml:space="preserve">cao, </w:t>
      </w:r>
      <w:r>
        <w:t xml:space="preserve">khi </w:t>
      </w:r>
      <w:r>
        <w:t xml:space="preserve">hạ </w:t>
      </w:r>
      <w:r>
        <w:t xml:space="preserve">thấp. </w:t>
      </w:r>
      <w:r>
        <w:t xml:space="preserve">ánh </w:t>
      </w:r>
      <w:r>
        <w:t xml:space="preserve">đuốc </w:t>
      </w:r>
      <w:r>
        <w:t xml:space="preserve">bập </w:t>
      </w:r>
      <w:r>
        <w:t xml:space="preserve">bùng </w:t>
      </w:r>
      <w:r>
        <w:t xml:space="preserve">tong </w:t>
      </w:r>
      <w:r>
        <w:t xml:space="preserve">đêm. </w:t>
      </w:r>
      <w:r>
        <w:rPr>
          <w:i/>
        </w:rPr>
        <w:t xml:space="preserve">La </w:t>
      </w:r>
      <w:r>
        <w:t xml:space="preserve">cháy </w:t>
      </w:r>
      <w:r>
        <w:rPr>
          <w:i/>
        </w:rPr>
        <w:t xml:space="preserve">bập </w:t>
      </w:r>
      <w:r>
        <w:t xml:space="preserve">bùng. </w:t>
      </w:r>
      <w:r>
        <w:rPr>
          <w:b/>
        </w:rPr>
        <w:t xml:space="preserve">2 </w:t>
      </w:r>
      <w:r>
        <w:t xml:space="preserve">(Tiếng </w:t>
      </w:r>
      <w:r>
        <w:t xml:space="preserve">trống, </w:t>
      </w:r>
      <w:r>
        <w:t xml:space="preserve">tiếng </w:t>
      </w:r>
      <w:r>
        <w:t xml:space="preserve">đàn) </w:t>
      </w:r>
      <w:r>
        <w:t xml:space="preserve">khi </w:t>
      </w:r>
      <w:r>
        <w:t xml:space="preserve">lên </w:t>
      </w:r>
      <w:r>
        <w:t xml:space="preserve">cao </w:t>
      </w:r>
      <w:r>
        <w:t xml:space="preserve">khi </w:t>
      </w:r>
      <w:r>
        <w:t xml:space="preserve">hạ </w:t>
      </w:r>
      <w:r>
        <w:t xml:space="preserve">thấp </w:t>
      </w:r>
      <w:r>
        <w:t xml:space="preserve">một </w:t>
      </w:r>
      <w:r>
        <w:t xml:space="preserve">cách </w:t>
      </w:r>
      <w:r>
        <w:t xml:space="preserve">nhịp </w:t>
      </w:r>
      <w:r>
        <w:t xml:space="preserve">nhàng. </w:t>
      </w:r>
      <w:r>
        <w:rPr>
          <w:i/>
        </w:rPr>
        <w:t xml:space="preserve">Tiếng </w:t>
      </w:r>
      <w:r>
        <w:t xml:space="preserve">trống </w:t>
      </w:r>
      <w:r>
        <w:rPr>
          <w:i/>
        </w:rPr>
        <w:t xml:space="preserve">bập </w:t>
      </w:r>
      <w:r>
        <w:rPr>
          <w:i/>
        </w:rPr>
        <w:t xml:space="preserve">bùng. </w:t>
      </w:r>
      <w:r>
        <w:rPr>
          <w:i/>
        </w:rPr>
        <w:t xml:space="preserve">Tiếng </w:t>
      </w:r>
      <w:r>
        <w:rPr>
          <w:i/>
        </w:rPr>
        <w:t xml:space="preserve">đàn </w:t>
      </w:r>
      <w:r>
        <w:t xml:space="preserve">guitar </w:t>
      </w:r>
      <w:r>
        <w:rPr>
          <w:i/>
        </w:rPr>
        <w:t xml:space="preserve">bập </w:t>
      </w:r>
      <w:r>
        <w:t xml:space="preserve">bùng.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bập </w:t>
      </w:r>
      <w:r>
        <w:t xml:space="preserve">bà </w:t>
      </w:r>
      <w:r>
        <w:rPr>
          <w:i/>
        </w:rPr>
        <w:t xml:space="preserve">bập </w:t>
      </w:r>
      <w:r>
        <w:t xml:space="preserve">bùng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bất, </w:t>
      </w:r>
      <w:r>
        <w:rPr>
          <w:i/>
        </w:rPr>
        <w:t xml:space="preserve">danh từ </w:t>
      </w:r>
      <w:r>
        <w:t xml:space="preserve">Bài </w:t>
      </w:r>
      <w:r>
        <w:t xml:space="preserve">gồm </w:t>
      </w:r>
      <w:r>
        <w:t xml:space="preserve">ba </w:t>
      </w:r>
      <w:r>
        <w:t xml:space="preserve">mươi </w:t>
      </w:r>
      <w:r>
        <w:t xml:space="preserve">sáu </w:t>
      </w:r>
      <w:r>
        <w:t xml:space="preserve">quân, </w:t>
      </w:r>
      <w:r>
        <w:t xml:space="preserve">chơi </w:t>
      </w:r>
      <w:r>
        <w:t xml:space="preserve">theo </w:t>
      </w:r>
      <w:r>
        <w:t xml:space="preserve">lối </w:t>
      </w:r>
      <w:r>
        <w:t xml:space="preserve">rút </w:t>
      </w:r>
      <w:r>
        <w:t xml:space="preserve">may </w:t>
      </w:r>
      <w:r>
        <w:t xml:space="preserve">rủi </w:t>
      </w:r>
      <w:r>
        <w:t xml:space="preserve">để </w:t>
      </w:r>
      <w:r>
        <w:t xml:space="preserve">tính </w:t>
      </w:r>
      <w:r>
        <w:t xml:space="preserve">điểm </w:t>
      </w:r>
      <w:r>
        <w:t xml:space="preserve">đến </w:t>
      </w:r>
      <w:r>
        <w:t xml:space="preserve">mười </w:t>
      </w:r>
      <w:r>
        <w:t xml:space="preserve">(quá </w:t>
      </w:r>
      <w:r>
        <w:t xml:space="preserve">mười </w:t>
      </w:r>
      <w:r>
        <w:t xml:space="preserve">thì </w:t>
      </w:r>
      <w:r>
        <w:t xml:space="preserve">bị </w:t>
      </w:r>
      <w:r>
        <w:t xml:space="preserve">loại, </w:t>
      </w:r>
      <w:r>
        <w:t xml:space="preserve">gọi </w:t>
      </w:r>
      <w:r>
        <w:t xml:space="preserve">là </w:t>
      </w:r>
      <w:r>
        <w:t xml:space="preserve">bị </w:t>
      </w:r>
      <w:r>
        <w:t xml:space="preserve">bất). </w:t>
      </w:r>
      <w:r>
        <w:rPr>
          <w:i/>
        </w:rPr>
        <w:t xml:space="preserve">Đánh </w:t>
      </w:r>
      <w:r>
        <w:rPr>
          <w:i/>
        </w:rPr>
        <w:t xml:space="preserve">bất. </w:t>
      </w:r>
      <w:r>
        <w:t xml:space="preserve">Rút </w:t>
      </w:r>
      <w:r>
        <w:rPr>
          <w:i/>
        </w:rPr>
        <w:t xml:space="preserve">bất. </w:t>
      </w:r>
      <w:r>
        <w:br/>
      </w:r>
      <w:r>
        <w:rPr>
          <w:b/>
        </w:rPr>
        <w:t xml:space="preserve">bất,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tính </w:t>
      </w:r>
      <w:r>
        <w:t xml:space="preserve">từ, </w:t>
      </w:r>
      <w:r>
        <w:t xml:space="preserve">động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"không". </w:t>
      </w:r>
      <w:r>
        <w:rPr>
          <w:i/>
        </w:rPr>
        <w:t xml:space="preserve">Bất </w:t>
      </w:r>
      <w:r>
        <w:t xml:space="preserve">bình </w:t>
      </w:r>
      <w:r>
        <w:t xml:space="preserve">đẳng. </w:t>
      </w:r>
      <w:r>
        <w:t xml:space="preserve">Bất </w:t>
      </w:r>
      <w:r>
        <w:t xml:space="preserve">hợp </w:t>
      </w:r>
      <w:r>
        <w:rPr>
          <w:i/>
        </w:rPr>
        <w:t xml:space="preserve">pháp. </w:t>
      </w:r>
      <w:r>
        <w:t xml:space="preserve">Bất </w:t>
      </w:r>
      <w:r>
        <w:rPr>
          <w:i/>
        </w:rPr>
        <w:t xml:space="preserve">lịch </w:t>
      </w:r>
      <w:r>
        <w:rPr>
          <w:i/>
        </w:rPr>
        <w:t xml:space="preserve">sự. </w:t>
      </w:r>
      <w:r>
        <w:t xml:space="preserve">Bất </w:t>
      </w:r>
      <w:r>
        <w:rPr>
          <w:i/>
        </w:rPr>
        <w:t xml:space="preserve">bạo </w:t>
      </w:r>
      <w:r>
        <w:t xml:space="preserve">động*. </w:t>
      </w:r>
      <w:r>
        <w:t xml:space="preserve">Bất </w:t>
      </w:r>
      <w:r>
        <w:rPr>
          <w:i/>
        </w:rPr>
        <w:t xml:space="preserve">cần".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an </w:t>
      </w:r>
      <w:r>
        <w:rPr>
          <w:i/>
        </w:rPr>
        <w:t xml:space="preserve">tính từ </w:t>
      </w:r>
      <w:r>
        <w:t xml:space="preserve">(ít dùng). </w:t>
      </w:r>
      <w:r>
        <w:t xml:space="preserve">Không </w:t>
      </w:r>
      <w:r>
        <w:t xml:space="preserve">yên </w:t>
      </w:r>
      <w:r>
        <w:t xml:space="preserve">ổn. </w:t>
      </w:r>
      <w:r>
        <w:t xml:space="preserve">Tình </w:t>
      </w:r>
      <w:r>
        <w:rPr>
          <w:i/>
        </w:rPr>
        <w:t xml:space="preserve">trạng </w:t>
      </w:r>
      <w:r>
        <w:rPr>
          <w:i/>
        </w:rPr>
        <w:t xml:space="preserve">bất </w:t>
      </w:r>
      <w:r>
        <w:rPr>
          <w:i/>
        </w:rPr>
        <w:t xml:space="preserve">an.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bạo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Không </w:t>
      </w:r>
      <w:r>
        <w:t xml:space="preserve">dùng </w:t>
      </w:r>
      <w:r>
        <w:t xml:space="preserve">bạo </w:t>
      </w:r>
      <w:r>
        <w:t xml:space="preserve">lực, </w:t>
      </w:r>
      <w:r>
        <w:t xml:space="preserve">mà </w:t>
      </w:r>
      <w:r>
        <w:t xml:space="preserve">chủ </w:t>
      </w:r>
      <w:r>
        <w:t xml:space="preserve">trương </w:t>
      </w:r>
      <w:r>
        <w:t xml:space="preserve">chỉ </w:t>
      </w:r>
      <w:r>
        <w:t xml:space="preserve">dùng </w:t>
      </w:r>
      <w:r>
        <w:t xml:space="preserve">những </w:t>
      </w:r>
      <w:r>
        <w:t xml:space="preserve">chiến </w:t>
      </w:r>
      <w:r>
        <w:t xml:space="preserve">thuật </w:t>
      </w:r>
      <w:r>
        <w:t xml:space="preserve">hoà </w:t>
      </w:r>
      <w:r>
        <w:t xml:space="preserve">bình </w:t>
      </w:r>
      <w:r>
        <w:t xml:space="preserve">trong </w:t>
      </w:r>
      <w:r>
        <w:t xml:space="preserve">đấu </w:t>
      </w:r>
      <w:r>
        <w:t xml:space="preserve">tranh </w:t>
      </w:r>
      <w:r>
        <w:t xml:space="preserve">chính </w:t>
      </w:r>
      <w:r>
        <w:t xml:space="preserve">trị. </w:t>
      </w:r>
      <w:r>
        <w:t xml:space="preserve">bất </w:t>
      </w:r>
      <w:r>
        <w:t xml:space="preserve">bằng </w:t>
      </w:r>
      <w:r>
        <w:t xml:space="preserve">tính từ </w:t>
      </w:r>
      <w:r>
        <w:t xml:space="preserve">Không </w:t>
      </w:r>
      <w:r>
        <w:t xml:space="preserve">hợp </w:t>
      </w:r>
      <w:r>
        <w:t xml:space="preserve">lẽ </w:t>
      </w:r>
      <w:r>
        <w:t xml:space="preserve">công </w:t>
      </w:r>
      <w:r>
        <w:t xml:space="preserve">bằng, </w:t>
      </w:r>
      <w:r>
        <w:t xml:space="preserve">không </w:t>
      </w:r>
      <w:r>
        <w:t xml:space="preserve">hợp </w:t>
      </w:r>
      <w:r>
        <w:t xml:space="preserve">với </w:t>
      </w:r>
      <w:r>
        <w:t xml:space="preserve">công </w:t>
      </w:r>
      <w:r>
        <w:t xml:space="preserve">lí. </w:t>
      </w:r>
      <w:r>
        <w:rPr>
          <w:i/>
        </w:rPr>
        <w:t xml:space="preserve">Đấu </w:t>
      </w:r>
      <w:r>
        <w:rPr>
          <w:i/>
        </w:rPr>
        <w:t xml:space="preserve">tranh </w:t>
      </w:r>
      <w:r>
        <w:rPr>
          <w:i/>
        </w:rPr>
        <w:t xml:space="preserve">chống </w:t>
      </w:r>
      <w:r>
        <w:t xml:space="preserve">mọi </w:t>
      </w:r>
      <w:r>
        <w:rPr>
          <w:i/>
        </w:rPr>
        <w:t xml:space="preserve">sự </w:t>
      </w:r>
      <w:r>
        <w:rPr>
          <w:i/>
        </w:rPr>
        <w:t xml:space="preserve">bất </w:t>
      </w:r>
      <w:r>
        <w:t xml:space="preserve">bằng.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biến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hề </w:t>
      </w:r>
      <w:r>
        <w:t xml:space="preserve">thay </w:t>
      </w:r>
      <w:r>
        <w:t xml:space="preserve">đổi, </w:t>
      </w:r>
      <w:r>
        <w:t xml:space="preserve">không </w:t>
      </w:r>
      <w:r>
        <w:t xml:space="preserve">phát </w:t>
      </w:r>
      <w:r>
        <w:t xml:space="preserve">triển. </w:t>
      </w:r>
      <w:r>
        <w:rPr>
          <w:i/>
        </w:rPr>
        <w:t xml:space="preserve">Không </w:t>
      </w:r>
      <w:r>
        <w:t xml:space="preserve">có </w:t>
      </w:r>
      <w:r>
        <w:rPr>
          <w:i/>
        </w:rPr>
        <w:t xml:space="preserve">hiện </w:t>
      </w:r>
      <w:r>
        <w:rPr>
          <w:i/>
        </w:rPr>
        <w:t xml:space="preserve">tượng </w:t>
      </w:r>
      <w:r>
        <w:rPr>
          <w:i/>
        </w:rPr>
        <w:t xml:space="preserve">thiên </w:t>
      </w:r>
      <w:r>
        <w:rPr>
          <w:i/>
        </w:rPr>
        <w:t xml:space="preserve">nhiên </w:t>
      </w:r>
      <w:r>
        <w:rPr>
          <w:i/>
        </w:rPr>
        <w:t xml:space="preserve">cũng </w:t>
      </w:r>
      <w:r>
        <w:rPr>
          <w:i/>
        </w:rPr>
        <w:t xml:space="preserve">như </w:t>
      </w:r>
      <w:r>
        <w:rPr>
          <w:i/>
        </w:rPr>
        <w:t xml:space="preserve">xã </w:t>
      </w:r>
      <w:r>
        <w:rPr>
          <w:i/>
        </w:rPr>
        <w:t xml:space="preserve">hội </w:t>
      </w:r>
      <w:r>
        <w:rPr>
          <w:i/>
        </w:rPr>
        <w:t xml:space="preserve">nào </w:t>
      </w:r>
      <w:r>
        <w:rPr>
          <w:i/>
        </w:rPr>
        <w:t xml:space="preserve">là </w:t>
      </w:r>
      <w:r>
        <w:rPr>
          <w:i/>
        </w:rPr>
        <w:t xml:space="preserve">bất </w:t>
      </w:r>
      <w:r>
        <w:rPr>
          <w:i/>
        </w:rPr>
        <w:t xml:space="preserve">biến. </w:t>
      </w:r>
      <w:r>
        <w:rPr>
          <w:i/>
        </w:rPr>
        <w:t xml:space="preserve">Nhất </w:t>
      </w:r>
      <w:r>
        <w:rPr>
          <w:i/>
        </w:rPr>
        <w:t xml:space="preserve">thành </w:t>
      </w:r>
      <w:r>
        <w:rPr>
          <w:i/>
        </w:rPr>
        <w:t xml:space="preserve">bất </w:t>
      </w:r>
      <w:r>
        <w:rPr>
          <w:i/>
        </w:rPr>
        <w:t xml:space="preserve">biến*. </w:t>
      </w:r>
      <w:r>
        <w:br/>
      </w:r>
      <w:r>
        <w:rPr>
          <w:b/>
        </w:rPr>
        <w:t xml:space="preserve">bất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(id). </w:t>
      </w:r>
      <w:r>
        <w:t xml:space="preserve">Như </w:t>
      </w:r>
      <w:r>
        <w:t xml:space="preserve">bất </w:t>
      </w:r>
      <w:r>
        <w:t xml:space="preserve">bằng. </w:t>
      </w:r>
      <w:r>
        <w:rPr>
          <w:b/>
        </w:rPr>
        <w:t xml:space="preserve">2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mà </w:t>
      </w:r>
      <w:r>
        <w:t xml:space="preserve">sinh </w:t>
      </w:r>
      <w:r>
        <w:t xml:space="preserve">ra </w:t>
      </w:r>
      <w:r>
        <w:t xml:space="preserve">bực </w:t>
      </w:r>
      <w:r>
        <w:t xml:space="preserve">tức, </w:t>
      </w:r>
      <w:r>
        <w:t xml:space="preserve">giận </w:t>
      </w:r>
      <w:r>
        <w:t xml:space="preserve">dữ. </w:t>
      </w:r>
      <w:r>
        <w:rPr>
          <w:i/>
        </w:rPr>
        <w:t xml:space="preserve">Bất </w:t>
      </w:r>
      <w:r>
        <w:rPr>
          <w:i/>
        </w:rPr>
        <w:t xml:space="preserve">bình </w:t>
      </w:r>
      <w:r>
        <w:t xml:space="preserve">uễ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của </w:t>
      </w:r>
      <w:r>
        <w:t xml:space="preserve">quyền.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