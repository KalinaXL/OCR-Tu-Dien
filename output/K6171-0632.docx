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thượng </w:t>
      </w:r>
      <w:r>
        <w:rPr>
          <w:b/>
        </w:rPr>
        <w:t xml:space="preserve">sách </w:t>
      </w:r>
      <w:r>
        <w:rPr>
          <w:i/>
        </w:rPr>
        <w:t xml:space="preserve">danh từ </w:t>
      </w:r>
      <w:r>
        <w:t xml:space="preserve">Phương </w:t>
      </w:r>
      <w:r>
        <w:t xml:space="preserve">kế </w:t>
      </w:r>
      <w:r>
        <w:t xml:space="preserve">coi </w:t>
      </w:r>
      <w:r>
        <w:t xml:space="preserve">là </w:t>
      </w:r>
      <w:r>
        <w:t xml:space="preserve">hay </w:t>
      </w:r>
      <w:r>
        <w:t xml:space="preserve">nhất </w:t>
      </w:r>
      <w:r>
        <w:t xml:space="preserve">trong </w:t>
      </w:r>
      <w:r>
        <w:t xml:space="preserve">các </w:t>
      </w:r>
      <w:r>
        <w:t xml:space="preserve">phương </w:t>
      </w:r>
      <w:r>
        <w:t xml:space="preserve">kế;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hạ </w:t>
      </w:r>
      <w:r>
        <w:t xml:space="preserve">sách. </w:t>
      </w:r>
      <w:r>
        <w:t xml:space="preserve">Không </w:t>
      </w:r>
      <w:r>
        <w:t xml:space="preserve">đánh </w:t>
      </w:r>
      <w:r>
        <w:rPr>
          <w:i/>
        </w:rPr>
        <w:t xml:space="preserve">mà </w:t>
      </w:r>
      <w:r>
        <w:t xml:space="preserve">buộc </w:t>
      </w:r>
      <w:r>
        <w:rPr>
          <w:i/>
        </w:rPr>
        <w:t xml:space="preserve">địch </w:t>
      </w:r>
      <w:r>
        <w:rPr>
          <w:i/>
        </w:rPr>
        <w:t xml:space="preserve">phải </w:t>
      </w:r>
      <w:r>
        <w:rPr>
          <w:i/>
        </w:rPr>
        <w:t xml:space="preserve">ra </w:t>
      </w:r>
      <w:r>
        <w:rPr>
          <w:i/>
        </w:rPr>
        <w:t xml:space="preserve">hàng </w:t>
      </w:r>
      <w:r>
        <w:rPr>
          <w:i/>
        </w:rPr>
        <w:t xml:space="preserve">là </w:t>
      </w:r>
      <w:r>
        <w:rPr>
          <w:i/>
        </w:rPr>
        <w:t xml:space="preserve">thượng </w:t>
      </w:r>
      <w:r>
        <w:rPr>
          <w:i/>
        </w:rPr>
        <w:t xml:space="preserve">sách. </w:t>
      </w:r>
      <w:r>
        <w:br/>
      </w:r>
      <w:r>
        <w:rPr>
          <w:b/>
        </w:rPr>
        <w:t xml:space="preserve">thượng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Bậc </w:t>
      </w:r>
      <w:r>
        <w:t xml:space="preserve">quân </w:t>
      </w:r>
      <w:r>
        <w:t xml:space="preserve">hàm </w:t>
      </w:r>
      <w:r>
        <w:t xml:space="preserve">cao </w:t>
      </w:r>
      <w:r>
        <w:t xml:space="preserve">nhất </w:t>
      </w:r>
      <w:r>
        <w:t xml:space="preserve">của </w:t>
      </w:r>
      <w:r>
        <w:t xml:space="preserve">hạ </w:t>
      </w:r>
      <w:r>
        <w:t xml:space="preserve">sĩ </w:t>
      </w:r>
      <w:r>
        <w:t xml:space="preserve">quan. </w:t>
      </w:r>
      <w:r>
        <w:br/>
      </w:r>
      <w:r>
        <w:rPr>
          <w:b/>
        </w:rPr>
        <w:t xml:space="preserve">thượng </w:t>
      </w:r>
      <w:r>
        <w:rPr>
          <w:b/>
        </w:rPr>
        <w:t xml:space="preserve">tá </w:t>
      </w:r>
      <w:r>
        <w:rPr>
          <w:i/>
        </w:rPr>
        <w:t xml:space="preserve">danh từ </w:t>
      </w:r>
      <w:r>
        <w:t xml:space="preserve">Bậc </w:t>
      </w:r>
      <w:r>
        <w:t xml:space="preserve">quân </w:t>
      </w:r>
      <w:r>
        <w:t xml:space="preserve">hàm </w:t>
      </w:r>
      <w:r>
        <w:t xml:space="preserve">trên </w:t>
      </w:r>
      <w:r>
        <w:t xml:space="preserve">trung </w:t>
      </w:r>
      <w:r>
        <w:t xml:space="preserve">tá, </w:t>
      </w:r>
      <w:r>
        <w:t xml:space="preserve">dưới </w:t>
      </w:r>
      <w:r>
        <w:t xml:space="preserve">đại </w:t>
      </w:r>
      <w:r>
        <w:t xml:space="preserve">tá </w:t>
      </w:r>
      <w:r>
        <w:t xml:space="preserve">trong </w:t>
      </w:r>
      <w:r>
        <w:t xml:space="preserve">quân </w:t>
      </w:r>
      <w:r>
        <w:t xml:space="preserve">đội </w:t>
      </w:r>
      <w:r>
        <w:t xml:space="preserve">một </w:t>
      </w:r>
      <w:r>
        <w:t xml:space="preserve">số </w:t>
      </w:r>
      <w:r>
        <w:t xml:space="preserve">nước. </w:t>
      </w:r>
      <w:r>
        <w:br/>
      </w:r>
      <w:r>
        <w:rPr>
          <w:b/>
        </w:rPr>
        <w:t xml:space="preserve">thượng </w:t>
      </w:r>
      <w:r>
        <w:rPr>
          <w:b/>
        </w:rPr>
        <w:t xml:space="preserve">tằng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rPr>
          <w:i/>
        </w:rPr>
        <w:t xml:space="preserve">thượng </w:t>
      </w:r>
      <w:r>
        <w:t xml:space="preserve">tầng. </w:t>
      </w:r>
      <w:r>
        <w:br/>
      </w:r>
      <w:r>
        <w:rPr>
          <w:b/>
        </w:rPr>
        <w:t xml:space="preserve">thượng </w:t>
      </w:r>
      <w:r>
        <w:rPr>
          <w:b/>
        </w:rPr>
        <w:t xml:space="preserve">tầng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Tẳng </w:t>
      </w:r>
      <w:r>
        <w:t xml:space="preserve">trên, </w:t>
      </w:r>
      <w:r>
        <w:t xml:space="preserve">lớp </w:t>
      </w:r>
      <w:r>
        <w:t xml:space="preserve">trên. </w:t>
      </w:r>
      <w:r>
        <w:t xml:space="preserve">Thượng </w:t>
      </w:r>
      <w:r>
        <w:t xml:space="preserve">tầng </w:t>
      </w:r>
      <w:r>
        <w:t xml:space="preserve">khí </w:t>
      </w:r>
      <w:r>
        <w:t xml:space="preserve">quyển. </w:t>
      </w:r>
      <w:r>
        <w:rPr>
          <w:b/>
        </w:rPr>
        <w:t xml:space="preserve">2 </w:t>
      </w:r>
      <w:r>
        <w:t xml:space="preserve">Kiến </w:t>
      </w:r>
      <w:r>
        <w:t xml:space="preserve">trúc </w:t>
      </w:r>
      <w:r>
        <w:t xml:space="preserve">thượng </w:t>
      </w:r>
      <w:r>
        <w:t xml:space="preserve">tầng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thượng </w:t>
      </w:r>
      <w:r>
        <w:rPr>
          <w:b/>
        </w:rPr>
        <w:t xml:space="preserve">tầng </w:t>
      </w:r>
      <w:r>
        <w:rPr>
          <w:b/>
        </w:rPr>
        <w:t xml:space="preserve">kiến </w:t>
      </w:r>
      <w:r>
        <w:rPr>
          <w:b/>
        </w:rPr>
        <w:t xml:space="preserve">trúc </w:t>
      </w:r>
      <w:r>
        <w:rPr>
          <w:i/>
        </w:rPr>
        <w:t xml:space="preserve">xem </w:t>
      </w:r>
      <w:r>
        <w:t xml:space="preserve">kiến </w:t>
      </w:r>
      <w:r>
        <w:t xml:space="preserve">trúc </w:t>
      </w:r>
      <w:r>
        <w:t xml:space="preserve">thượng </w:t>
      </w:r>
      <w:r>
        <w:rPr>
          <w:i/>
        </w:rPr>
        <w:t xml:space="preserve">tầng. </w:t>
      </w:r>
      <w:r>
        <w:br/>
      </w:r>
      <w:r>
        <w:rPr>
          <w:b/>
        </w:rPr>
        <w:t xml:space="preserve">thượng </w:t>
      </w:r>
      <w:r>
        <w:rPr>
          <w:b/>
        </w:rPr>
        <w:t xml:space="preserve">thặng </w:t>
      </w:r>
      <w:r>
        <w:rPr>
          <w:i/>
        </w:rPr>
        <w:t xml:space="preserve">tính từ </w:t>
      </w:r>
      <w:r>
        <w:t xml:space="preserve">(khẩu ngữ). </w:t>
      </w:r>
      <w:r>
        <w:t xml:space="preserve">Được </w:t>
      </w:r>
      <w:r>
        <w:t xml:space="preserve">xếp </w:t>
      </w:r>
      <w:r>
        <w:t xml:space="preserve">loại, </w:t>
      </w:r>
      <w:r>
        <w:t xml:space="preserve">xếp </w:t>
      </w:r>
      <w:r>
        <w:t xml:space="preserve">bậc </w:t>
      </w:r>
      <w:r>
        <w:t xml:space="preserve">cao </w:t>
      </w:r>
      <w:r>
        <w:t xml:space="preserve">nhất </w:t>
      </w:r>
      <w:r>
        <w:t xml:space="preserve">về </w:t>
      </w:r>
      <w:r>
        <w:t xml:space="preserve">chất </w:t>
      </w:r>
      <w:r>
        <w:t xml:space="preserve">lượng, </w:t>
      </w:r>
      <w:r>
        <w:t xml:space="preserve">hoặc </w:t>
      </w:r>
      <w:r>
        <w:t xml:space="preserve">tài </w:t>
      </w:r>
      <w:r>
        <w:t xml:space="preserve">năng, </w:t>
      </w:r>
      <w:r>
        <w:t xml:space="preserve">v.v. </w:t>
      </w:r>
      <w:r>
        <w:t xml:space="preserve">Thứ </w:t>
      </w:r>
      <w:r>
        <w:rPr>
          <w:i/>
        </w:rPr>
        <w:t xml:space="preserve">rượu </w:t>
      </w:r>
      <w:r>
        <w:t xml:space="preserve">thượng </w:t>
      </w:r>
      <w:r>
        <w:rPr>
          <w:i/>
        </w:rPr>
        <w:t xml:space="preserve">thăng. </w:t>
      </w:r>
      <w:r>
        <w:rPr>
          <w:i/>
        </w:rPr>
        <w:t xml:space="preserve">Gỗ </w:t>
      </w:r>
      <w:r>
        <w:rPr>
          <w:i/>
        </w:rPr>
        <w:t xml:space="preserve">pơmu </w:t>
      </w:r>
      <w:r>
        <w:rPr>
          <w:i/>
        </w:rPr>
        <w:t xml:space="preserve">thượng </w:t>
      </w:r>
      <w:r>
        <w:rPr>
          <w:i/>
        </w:rPr>
        <w:t xml:space="preserve">thặng. </w:t>
      </w:r>
      <w:r>
        <w:rPr>
          <w:i/>
        </w:rPr>
        <w:t xml:space="preserve">Đầu </w:t>
      </w:r>
      <w:r>
        <w:rPr>
          <w:i/>
        </w:rPr>
        <w:t xml:space="preserve">bếp </w:t>
      </w:r>
      <w:r>
        <w:rPr>
          <w:i/>
        </w:rPr>
        <w:t xml:space="preserve">thượng </w:t>
      </w:r>
      <w:r>
        <w:rPr>
          <w:i/>
        </w:rPr>
        <w:t xml:space="preserve">thặng. </w:t>
      </w:r>
      <w:r>
        <w:br/>
      </w:r>
      <w:r>
        <w:rPr>
          <w:b/>
        </w:rPr>
        <w:t xml:space="preserve">thượng </w:t>
      </w:r>
      <w:r>
        <w:rPr>
          <w:b/>
        </w:rPr>
        <w:t xml:space="preserve">thẩm </w:t>
      </w:r>
      <w:r>
        <w:rPr>
          <w:i/>
        </w:rPr>
        <w:t xml:space="preserve">xem </w:t>
      </w:r>
      <w:r>
        <w:rPr>
          <w:i/>
        </w:rPr>
        <w:t xml:space="preserve">toà </w:t>
      </w:r>
      <w:r>
        <w:rPr>
          <w:i/>
        </w:rPr>
        <w:t xml:space="preserve">án </w:t>
      </w:r>
      <w:r>
        <w:t xml:space="preserve">thượng </w:t>
      </w:r>
      <w:r>
        <w:t xml:space="preserve">thẩm. </w:t>
      </w:r>
      <w:r>
        <w:br/>
      </w:r>
      <w:r>
        <w:rPr>
          <w:b/>
        </w:rPr>
        <w:t xml:space="preserve">thượng </w:t>
      </w:r>
      <w:r>
        <w:rPr>
          <w:b/>
        </w:rPr>
        <w:t xml:space="preserve">thận </w:t>
      </w:r>
      <w:r>
        <w:rPr>
          <w:i/>
        </w:rPr>
        <w:t xml:space="preserve">xem </w:t>
      </w:r>
      <w:r>
        <w:t xml:space="preserve">tuyến </w:t>
      </w:r>
      <w:r>
        <w:t xml:space="preserve">thượng </w:t>
      </w:r>
      <w:r>
        <w:t xml:space="preserve">thận. </w:t>
      </w:r>
      <w:r>
        <w:br/>
      </w:r>
      <w:r>
        <w:rPr>
          <w:b/>
        </w:rPr>
        <w:t xml:space="preserve">thượng </w:t>
      </w:r>
      <w:r>
        <w:rPr>
          <w:b/>
        </w:rPr>
        <w:t xml:space="preserve">thọ </w:t>
      </w:r>
      <w:r>
        <w:rPr>
          <w:i/>
        </w:rPr>
        <w:t xml:space="preserve">danh từ </w:t>
      </w:r>
      <w:r>
        <w:t xml:space="preserve">Lễ </w:t>
      </w:r>
      <w:r>
        <w:t xml:space="preserve">mừng </w:t>
      </w:r>
      <w:r>
        <w:t xml:space="preserve">sống </w:t>
      </w:r>
      <w:r>
        <w:t xml:space="preserve">được </w:t>
      </w:r>
      <w:r>
        <w:t xml:space="preserve">đến </w:t>
      </w:r>
      <w:r>
        <w:t xml:space="preserve">bảy </w:t>
      </w:r>
      <w:r>
        <w:t xml:space="preserve">mươi </w:t>
      </w:r>
      <w:r>
        <w:t xml:space="preserve">hoặc </w:t>
      </w:r>
      <w:r>
        <w:t xml:space="preserve">tám </w:t>
      </w:r>
      <w:r>
        <w:t xml:space="preserve">mươi </w:t>
      </w:r>
      <w:r>
        <w:t xml:space="preserve">tuổi </w:t>
      </w:r>
      <w:r>
        <w:t xml:space="preserve">(ngày </w:t>
      </w:r>
      <w:r>
        <w:t xml:space="preserve">trước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vào </w:t>
      </w:r>
      <w:r>
        <w:t xml:space="preserve">loại </w:t>
      </w:r>
      <w:r>
        <w:t xml:space="preserve">thọ </w:t>
      </w:r>
      <w:r>
        <w:rPr>
          <w:i/>
        </w:rPr>
        <w:t xml:space="preserve">ở </w:t>
      </w:r>
      <w:r>
        <w:t xml:space="preserve">bậc </w:t>
      </w:r>
      <w:r>
        <w:t xml:space="preserve">trên). </w:t>
      </w:r>
      <w:r>
        <w:rPr>
          <w:i/>
        </w:rPr>
        <w:t xml:space="preserve">Lễ </w:t>
      </w:r>
      <w:r>
        <w:rPr>
          <w:i/>
        </w:rPr>
        <w:t xml:space="preserve">thượng </w:t>
      </w:r>
      <w:r>
        <w:t xml:space="preserve">thọ. </w:t>
      </w:r>
      <w:r>
        <w:t xml:space="preserve">Ăn </w:t>
      </w:r>
      <w:r>
        <w:t xml:space="preserve">thượng </w:t>
      </w:r>
      <w:r>
        <w:t xml:space="preserve">thọ. </w:t>
      </w:r>
      <w:r>
        <w:br/>
      </w:r>
      <w:r>
        <w:rPr>
          <w:b/>
        </w:rPr>
        <w:t xml:space="preserve">thượng </w:t>
      </w:r>
      <w:r>
        <w:rPr>
          <w:b/>
        </w:rPr>
        <w:t xml:space="preserve">thư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đứng </w:t>
      </w:r>
      <w:r>
        <w:t xml:space="preserve">đầu </w:t>
      </w:r>
      <w:r>
        <w:t xml:space="preserve">một </w:t>
      </w:r>
      <w:r>
        <w:t xml:space="preserve">bộtrong </w:t>
      </w:r>
      <w:r>
        <w:t xml:space="preserve">triều </w:t>
      </w:r>
      <w:r>
        <w:t xml:space="preserve">đình </w:t>
      </w:r>
      <w:r>
        <w:t xml:space="preserve">phongkiến. </w:t>
      </w:r>
      <w:r>
        <w:br/>
      </w:r>
      <w:r>
        <w:rPr>
          <w:b/>
        </w:rPr>
        <w:t xml:space="preserve">thượng </w:t>
      </w:r>
      <w:r>
        <w:rPr>
          <w:b/>
        </w:rPr>
        <w:t xml:space="preserve">toạ </w:t>
      </w:r>
      <w:r>
        <w:rPr>
          <w:i/>
        </w:rPr>
        <w:t xml:space="preserve">danh từ </w:t>
      </w:r>
      <w:r>
        <w:t xml:space="preserve">Chức </w:t>
      </w:r>
      <w:r>
        <w:t xml:space="preserve">sư </w:t>
      </w:r>
      <w:r>
        <w:t xml:space="preserve">cao </w:t>
      </w:r>
      <w:r>
        <w:t xml:space="preserve">cấp </w:t>
      </w:r>
      <w:r>
        <w:t xml:space="preserve">sau </w:t>
      </w:r>
      <w:r>
        <w:t xml:space="preserve">hoà </w:t>
      </w:r>
      <w:r>
        <w:t xml:space="preserve">thượng. </w:t>
      </w:r>
      <w:r>
        <w:br/>
      </w:r>
      <w:r>
        <w:rPr>
          <w:b/>
        </w:rPr>
        <w:t xml:space="preserve">thượng </w:t>
      </w:r>
      <w:r>
        <w:rPr>
          <w:b/>
        </w:rPr>
        <w:t xml:space="preserve">tuần </w:t>
      </w:r>
      <w:r>
        <w:rPr>
          <w:i/>
        </w:rPr>
        <w:t xml:space="preserve">danh từ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mười </w:t>
      </w:r>
      <w:r>
        <w:t xml:space="preserve">ngày </w:t>
      </w:r>
      <w:r>
        <w:t xml:space="preserve">đầu </w:t>
      </w:r>
      <w:r>
        <w:t xml:space="preserve">tháng. </w:t>
      </w:r>
      <w:r>
        <w:t xml:space="preserve">Thượng </w:t>
      </w:r>
      <w:r>
        <w:rPr>
          <w:i/>
        </w:rPr>
        <w:t xml:space="preserve">tuần </w:t>
      </w:r>
      <w:r>
        <w:rPr>
          <w:i/>
        </w:rPr>
        <w:t xml:space="preserve">tháng </w:t>
      </w:r>
      <w:r>
        <w:rPr>
          <w:i/>
        </w:rPr>
        <w:t xml:space="preserve">ba. </w:t>
      </w:r>
      <w:r>
        <w:br/>
      </w:r>
      <w:r>
        <w:rPr>
          <w:b/>
        </w:rPr>
        <w:t xml:space="preserve">thượng </w:t>
      </w:r>
      <w:r>
        <w:rPr>
          <w:b/>
        </w:rPr>
        <w:t xml:space="preserve">tướng </w:t>
      </w:r>
      <w:r>
        <w:rPr>
          <w:i/>
        </w:rPr>
        <w:t xml:space="preserve">danh từ </w:t>
      </w:r>
      <w:r>
        <w:t xml:space="preserve">Bậc </w:t>
      </w:r>
      <w:r>
        <w:t xml:space="preserve">quân </w:t>
      </w:r>
      <w:r>
        <w:t xml:space="preserve">hàm </w:t>
      </w:r>
      <w:r>
        <w:t xml:space="preserve">trên </w:t>
      </w:r>
      <w:r>
        <w:t xml:space="preserve">trung </w:t>
      </w:r>
      <w:r>
        <w:t xml:space="preserve">tướng, </w:t>
      </w:r>
      <w:r>
        <w:t xml:space="preserve">dưới </w:t>
      </w:r>
      <w:r>
        <w:t xml:space="preserve">đại </w:t>
      </w:r>
      <w:r>
        <w:t xml:space="preserve">tướng </w:t>
      </w:r>
      <w:r>
        <w:t xml:space="preserve">trong </w:t>
      </w:r>
      <w:r>
        <w:t xml:space="preserve">quân </w:t>
      </w:r>
      <w:r>
        <w:t xml:space="preserve">đội </w:t>
      </w:r>
      <w:r>
        <w:t xml:space="preserve">một </w:t>
      </w:r>
      <w:r>
        <w:t xml:space="preserve">sỐ </w:t>
      </w:r>
      <w:r>
        <w:t xml:space="preserve">nước. </w:t>
      </w:r>
      <w:r>
        <w:br/>
      </w:r>
      <w:r>
        <w:rPr>
          <w:b/>
        </w:rPr>
        <w:t xml:space="preserve">thượng </w:t>
      </w:r>
      <w:r>
        <w:rPr>
          <w:b/>
        </w:rPr>
        <w:t xml:space="preserve">uý </w:t>
      </w:r>
      <w:r>
        <w:rPr>
          <w:i/>
        </w:rPr>
        <w:t xml:space="preserve">danh từ </w:t>
      </w:r>
      <w:r>
        <w:t xml:space="preserve">Bậc </w:t>
      </w:r>
      <w:r>
        <w:rPr>
          <w:i/>
        </w:rPr>
        <w:t xml:space="preserve">quân </w:t>
      </w:r>
      <w:r>
        <w:t xml:space="preserve">hàm </w:t>
      </w:r>
      <w:r>
        <w:t xml:space="preserve">trên </w:t>
      </w:r>
      <w:r>
        <w:t xml:space="preserve">trung </w:t>
      </w:r>
      <w:r>
        <w:t xml:space="preserve">uý, </w:t>
      </w:r>
      <w:r>
        <w:t xml:space="preserve">dưới </w:t>
      </w:r>
      <w:r>
        <w:t xml:space="preserve">đại </w:t>
      </w:r>
      <w:r>
        <w:t xml:space="preserve">uý </w:t>
      </w:r>
      <w:r>
        <w:t xml:space="preserve">trong </w:t>
      </w:r>
      <w:r>
        <w:t xml:space="preserve">quân </w:t>
      </w:r>
      <w:r>
        <w:t xml:space="preserve">đội </w:t>
      </w:r>
      <w:r>
        <w:t xml:space="preserve">một </w:t>
      </w:r>
      <w:r>
        <w:t xml:space="preserve">số </w:t>
      </w:r>
      <w:r>
        <w:t xml:space="preserve">nước. </w:t>
      </w:r>
      <w:r>
        <w:br/>
      </w:r>
      <w:r>
        <w:rPr>
          <w:b/>
        </w:rPr>
        <w:t xml:space="preserve">thượng </w:t>
      </w:r>
      <w:r>
        <w:rPr>
          <w:b/>
        </w:rPr>
        <w:t xml:space="preserve">uyển </w:t>
      </w:r>
      <w:r>
        <w:rPr>
          <w:i/>
        </w:rPr>
        <w:t xml:space="preserve">danh từ </w:t>
      </w:r>
      <w:r>
        <w:t xml:space="preserve">Vườn </w:t>
      </w:r>
      <w:r>
        <w:t xml:space="preserve">hoa </w:t>
      </w:r>
      <w:r>
        <w:t xml:space="preserve">của </w:t>
      </w:r>
      <w:r>
        <w:t xml:space="preserve">nhà </w:t>
      </w:r>
      <w:r>
        <w:t xml:space="preserve">vua. </w:t>
      </w:r>
      <w:r>
        <w:br/>
      </w:r>
      <w:r>
        <w:rPr>
          <w:b/>
        </w:rPr>
        <w:t xml:space="preserve">thượng </w:t>
      </w:r>
      <w:r>
        <w:rPr>
          <w:b/>
        </w:rPr>
        <w:t xml:space="preserve">vàng </w:t>
      </w:r>
      <w:r>
        <w:rPr>
          <w:b/>
        </w:rPr>
        <w:t xml:space="preserve">hạ </w:t>
      </w:r>
      <w:r>
        <w:rPr>
          <w:b/>
        </w:rPr>
        <w:t xml:space="preserve">cám </w:t>
      </w:r>
      <w:r>
        <w:t xml:space="preserve">(khẩu ngữ). </w:t>
      </w:r>
      <w:r>
        <w:t xml:space="preserve">Đủ </w:t>
      </w:r>
      <w:r>
        <w:t xml:space="preserve">các </w:t>
      </w:r>
      <w:r>
        <w:t xml:space="preserve">thứ, </w:t>
      </w:r>
      <w:r>
        <w:t xml:space="preserve">từ </w:t>
      </w:r>
      <w:r>
        <w:t xml:space="preserve">cái </w:t>
      </w:r>
      <w:r>
        <w:t xml:space="preserve">quý </w:t>
      </w:r>
      <w:r>
        <w:t xml:space="preserve">nhất </w:t>
      </w:r>
      <w:r>
        <w:t xml:space="preserve">đến </w:t>
      </w:r>
      <w:r>
        <w:t xml:space="preserve">cái </w:t>
      </w:r>
      <w:r>
        <w:t xml:space="preserve">tằm </w:t>
      </w:r>
      <w:r>
        <w:t xml:space="preserve">thường </w:t>
      </w:r>
      <w:r>
        <w:t xml:space="preserve">nhất. </w:t>
      </w:r>
      <w:r>
        <w:t xml:space="preserve">thượng </w:t>
      </w:r>
      <w:r>
        <w:t xml:space="preserve">vị </w:t>
      </w:r>
      <w:r>
        <w:t xml:space="preserve">danh từ </w:t>
      </w:r>
      <w:r>
        <w:t xml:space="preserve">Vùng </w:t>
      </w:r>
      <w:r>
        <w:t xml:space="preserve">bụng </w:t>
      </w:r>
      <w:r>
        <w:t xml:space="preserve">nằm </w:t>
      </w:r>
      <w:r>
        <w:t xml:space="preserve">sát </w:t>
      </w:r>
      <w:r>
        <w:t xml:space="preserve">dưới </w:t>
      </w:r>
      <w:r>
        <w:t xml:space="preserve">mũi </w:t>
      </w:r>
      <w:r>
        <w:t xml:space="preserve">xương </w:t>
      </w:r>
      <w:r>
        <w:t xml:space="preserve">ức, </w:t>
      </w:r>
      <w:r>
        <w:t xml:space="preserve">tương </w:t>
      </w:r>
      <w:r>
        <w:t xml:space="preserve">ứng </w:t>
      </w:r>
      <w:r>
        <w:t xml:space="preserve">với </w:t>
      </w:r>
      <w:r>
        <w:t xml:space="preserve">phần </w:t>
      </w:r>
      <w:r>
        <w:t xml:space="preserve">trên </w:t>
      </w:r>
      <w:r>
        <w:t xml:space="preserve">của </w:t>
      </w:r>
      <w:r>
        <w:t xml:space="preserve">dạ </w:t>
      </w:r>
      <w:r>
        <w:t xml:space="preserve">dày </w:t>
      </w:r>
      <w:r>
        <w:t xml:space="preserve">ở </w:t>
      </w:r>
      <w:r>
        <w:t xml:space="preserve">phía </w:t>
      </w:r>
      <w:r>
        <w:t xml:space="preserve">trong </w:t>
      </w:r>
      <w:r>
        <w:t xml:space="preserve">bụng. </w:t>
      </w:r>
      <w:r>
        <w:rPr>
          <w:i/>
        </w:rPr>
        <w:t xml:space="preserve">Đau </w:t>
      </w:r>
      <w:r>
        <w:t xml:space="preserve">vùng </w:t>
      </w:r>
      <w:r>
        <w:t xml:space="preserve">thượng </w:t>
      </w:r>
      <w:r>
        <w:t xml:space="preserve">UỈ </w:t>
      </w:r>
      <w:r>
        <w:br/>
      </w:r>
      <w:r>
        <w:rPr>
          <w:b/>
        </w:rPr>
        <w:t xml:space="preserve">thượng </w:t>
      </w:r>
      <w:r>
        <w:rPr>
          <w:b/>
        </w:rPr>
        <w:t xml:space="preserve">viện </w:t>
      </w:r>
      <w:r>
        <w:rPr>
          <w:i/>
        </w:rPr>
        <w:t xml:space="preserve">danh từ </w:t>
      </w:r>
      <w:r>
        <w:t xml:space="preserve">Thượng </w:t>
      </w:r>
      <w:r>
        <w:t xml:space="preserve">nghị </w:t>
      </w:r>
      <w:r>
        <w:t xml:space="preserve">viện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“thượng </w:t>
      </w:r>
      <w:r>
        <w:rPr>
          <w:b/>
        </w:rPr>
        <w:t xml:space="preserve">võ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Ham </w:t>
      </w:r>
      <w:r>
        <w:t xml:space="preserve">chuộng </w:t>
      </w:r>
      <w:r>
        <w:t xml:space="preserve">võ </w:t>
      </w:r>
      <w:r>
        <w:t xml:space="preserve">nghệ. </w:t>
      </w:r>
      <w:r>
        <w:rPr>
          <w:i/>
        </w:rPr>
        <w:t xml:space="preserve">Truyền </w:t>
      </w:r>
      <w:r>
        <w:t xml:space="preserve">thống </w:t>
      </w:r>
      <w:r>
        <w:rPr>
          <w:i/>
        </w:rPr>
        <w:t xml:space="preserve">thượng </w:t>
      </w:r>
      <w:r>
        <w:rPr>
          <w:i/>
        </w:rPr>
        <w:t xml:space="preserve">uõ. </w:t>
      </w:r>
      <w:r>
        <w:rPr>
          <w:i/>
        </w:rPr>
        <w:t xml:space="preserve">Một </w:t>
      </w:r>
      <w:r>
        <w:rPr>
          <w:i/>
        </w:rPr>
        <w:t xml:space="preserve">dân </w:t>
      </w:r>
      <w:r>
        <w:rPr>
          <w:i/>
        </w:rPr>
        <w:t xml:space="preserve">tộc </w:t>
      </w:r>
      <w:r>
        <w:rPr>
          <w:i/>
        </w:rPr>
        <w:t xml:space="preserve">thượng </w:t>
      </w:r>
      <w:r>
        <w:t xml:space="preserve">| </w:t>
      </w:r>
      <w:r>
        <w:t xml:space="preserve">võ. </w:t>
      </w:r>
      <w:r>
        <w:rPr>
          <w:b/>
        </w:rPr>
        <w:t xml:space="preserve">2 </w:t>
      </w:r>
      <w:r>
        <w:t xml:space="preserve">(hay </w:t>
      </w:r>
      <w:r>
        <w:t xml:space="preserve">t;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Tỏ </w:t>
      </w:r>
      <w:r>
        <w:t xml:space="preserve">ra </w:t>
      </w:r>
      <w:r>
        <w:t xml:space="preserve">có </w:t>
      </w:r>
      <w:r>
        <w:t xml:space="preserve">khí </w:t>
      </w:r>
      <w:r>
        <w:t xml:space="preserve">phách </w:t>
      </w:r>
      <w:r>
        <w:t xml:space="preserve">và </w:t>
      </w:r>
      <w:r>
        <w:t xml:space="preserve">lòng </w:t>
      </w:r>
      <w:r>
        <w:t xml:space="preserve">hào </w:t>
      </w:r>
      <w:r>
        <w:t xml:space="preserve">hiệp. </w:t>
      </w:r>
      <w:r>
        <w:rPr>
          <w:i/>
        </w:rPr>
        <w:t xml:space="preserve">Tĩnh </w:t>
      </w:r>
      <w:r>
        <w:rPr>
          <w:i/>
        </w:rPr>
        <w:t xml:space="preserve">thần </w:t>
      </w:r>
      <w:r>
        <w:rPr>
          <w:i/>
        </w:rPr>
        <w:t xml:space="preserve">thượng </w:t>
      </w:r>
      <w:r>
        <w:rPr>
          <w:i/>
        </w:rPr>
        <w:t xml:space="preserve">Uð. </w:t>
      </w:r>
      <w:r>
        <w:t xml:space="preserve">thướt </w:t>
      </w:r>
      <w:r>
        <w:t xml:space="preserve">tha </w:t>
      </w:r>
      <w:r>
        <w:t xml:space="preserve">tính từ </w:t>
      </w:r>
      <w:r>
        <w:t xml:space="preserve">Có </w:t>
      </w:r>
      <w:r>
        <w:t xml:space="preserve">dáng </w:t>
      </w:r>
      <w:r>
        <w:t xml:space="preserve">cao </w:t>
      </w:r>
      <w:r>
        <w:t xml:space="preserve">rủ </w:t>
      </w:r>
      <w:r>
        <w:t xml:space="preserve">dài </w:t>
      </w:r>
      <w:r>
        <w:t xml:space="preserve">xuống, </w:t>
      </w:r>
      <w:r>
        <w:t xml:space="preserve">chuyển </w:t>
      </w:r>
      <w:r>
        <w:t xml:space="preserve">động </w:t>
      </w:r>
      <w:r>
        <w:rPr>
          <w:i/>
        </w:rPr>
        <w:t xml:space="preserve">một </w:t>
      </w:r>
      <w:r>
        <w:t xml:space="preserve">cách </w:t>
      </w:r>
      <w:r>
        <w:t xml:space="preserve">mềm </w:t>
      </w:r>
      <w:r>
        <w:t xml:space="preserve">mại, </w:t>
      </w:r>
      <w:r>
        <w:t xml:space="preserve">uyển </w:t>
      </w:r>
      <w:r>
        <w:t xml:space="preserve">chuyển. </w:t>
      </w:r>
      <w:r>
        <w:rPr>
          <w:i/>
        </w:rPr>
        <w:t xml:space="preserve">Dáng </w:t>
      </w:r>
      <w:r>
        <w:rPr>
          <w:i/>
        </w:rPr>
        <w:t xml:space="preserve">điệu </w:t>
      </w:r>
      <w:r>
        <w:rPr>
          <w:i/>
        </w:rPr>
        <w:t xml:space="preserve">thướt </w:t>
      </w:r>
      <w:r>
        <w:rPr>
          <w:i/>
        </w:rPr>
        <w:t xml:space="preserve">tha. </w:t>
      </w:r>
      <w:r>
        <w:rPr>
          <w:i/>
        </w:rPr>
        <w:t xml:space="preserve">Hàng </w:t>
      </w:r>
      <w:r>
        <w:rPr>
          <w:i/>
        </w:rPr>
        <w:t xml:space="preserve">liễu </w:t>
      </w:r>
      <w:r>
        <w:rPr>
          <w:i/>
        </w:rPr>
        <w:t xml:space="preserve">thướt </w:t>
      </w:r>
      <w:r>
        <w:t xml:space="preserve">tha </w:t>
      </w:r>
      <w:r>
        <w:rPr>
          <w:i/>
        </w:rPr>
        <w:t xml:space="preserve">trước </w:t>
      </w:r>
      <w:r>
        <w:rPr>
          <w:i/>
        </w:rPr>
        <w:t xml:space="preserve">gió. </w:t>
      </w:r>
      <w:r>
        <w:br/>
      </w:r>
      <w:r>
        <w:rPr>
          <w:b/>
        </w:rPr>
        <w:t xml:space="preserve">thượt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đg., </w:t>
      </w:r>
      <w:r>
        <w:t xml:space="preserve">t). </w:t>
      </w:r>
      <w:r>
        <w:t xml:space="preserve">Thẳng </w:t>
      </w:r>
      <w:r>
        <w:t xml:space="preserve">ngay </w:t>
      </w:r>
      <w:r>
        <w:t xml:space="preserve">ra, </w:t>
      </w:r>
      <w:r>
        <w:t xml:space="preserve">tựa </w:t>
      </w:r>
      <w:r>
        <w:t xml:space="preserve">như </w:t>
      </w:r>
      <w:r>
        <w:t xml:space="preserve">trải </w:t>
      </w:r>
      <w:r>
        <w:t xml:space="preserve">dài </w:t>
      </w:r>
      <w:r>
        <w:t xml:space="preserve">hết </w:t>
      </w:r>
      <w:r>
        <w:t xml:space="preserve">cỡ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vẻ </w:t>
      </w:r>
      <w:r>
        <w:t xml:space="preserve">mệt </w:t>
      </w:r>
      <w:r>
        <w:t xml:space="preserve">mỏi </w:t>
      </w:r>
      <w:r>
        <w:t xml:space="preserve">của </w:t>
      </w:r>
      <w:r>
        <w:t xml:space="preserve">cơ </w:t>
      </w:r>
      <w:r>
        <w:t xml:space="preserve">thể). </w:t>
      </w:r>
      <w:r>
        <w:rPr>
          <w:i/>
        </w:rPr>
        <w:t xml:space="preserve">Nằm </w:t>
      </w:r>
      <w:r>
        <w:rPr>
          <w:i/>
        </w:rPr>
        <w:t xml:space="preserve">thượt </w:t>
      </w:r>
      <w:r>
        <w:rPr>
          <w:i/>
        </w:rPr>
        <w:t xml:space="preserve">ra. </w:t>
      </w:r>
      <w:r>
        <w:rPr>
          <w:i/>
        </w:rPr>
        <w:t xml:space="preserve">Mặt </w:t>
      </w:r>
      <w:r>
        <w:rPr>
          <w:i/>
        </w:rPr>
        <w:t xml:space="preserve">chảy </w:t>
      </w:r>
      <w:r>
        <w:rPr>
          <w:i/>
        </w:rPr>
        <w:t xml:space="preserve">thượt </w:t>
      </w:r>
      <w:r>
        <w:t xml:space="preserve">ủ </w:t>
      </w:r>
      <w:r>
        <w:rPr>
          <w:i/>
        </w:rPr>
        <w:t xml:space="preserve">ê. </w:t>
      </w:r>
      <w:r>
        <w:rPr>
          <w:i/>
        </w:rPr>
        <w:t xml:space="preserve">Thở </w:t>
      </w:r>
      <w:r>
        <w:rPr>
          <w:i/>
        </w:rPr>
        <w:t xml:space="preserve">dài </w:t>
      </w:r>
      <w:r>
        <w:rPr>
          <w:i/>
        </w:rPr>
        <w:t xml:space="preserve">đánh </w:t>
      </w:r>
      <w:r>
        <w:rPr>
          <w:i/>
        </w:rPr>
        <w:t xml:space="preserve">thượt </w:t>
      </w:r>
      <w:r>
        <w:rPr>
          <w:i/>
        </w:rPr>
        <w:t xml:space="preserve">một </w:t>
      </w:r>
      <w:r>
        <w:rPr>
          <w:i/>
        </w:rPr>
        <w:t xml:space="preserve">tiếng. </w:t>
      </w:r>
      <w:r>
        <w:rPr>
          <w:i/>
        </w:rPr>
        <w:t xml:space="preserve">/! </w:t>
      </w:r>
      <w:r>
        <w:rPr>
          <w:i/>
        </w:rPr>
        <w:t xml:space="preserve">Láy: </w:t>
      </w:r>
      <w:r>
        <w:rPr>
          <w:i/>
        </w:rPr>
        <w:t xml:space="preserve">thườn </w:t>
      </w:r>
      <w:r>
        <w:t xml:space="preserve">thượt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ti, </w:t>
      </w:r>
      <w:r>
        <w:rPr>
          <w:i/>
        </w:rPr>
        <w:t xml:space="preserve">cũng viết </w:t>
      </w:r>
      <w:r>
        <w:rPr>
          <w:i/>
        </w:rPr>
        <w:t xml:space="preserve">‡y. </w:t>
      </w:r>
      <w:r>
        <w:t xml:space="preserve">danh từ </w:t>
      </w:r>
      <w:r>
        <w:t xml:space="preserve">(cũ). </w:t>
      </w:r>
      <w:r>
        <w:t xml:space="preserve">Sở. </w:t>
      </w:r>
      <w:r>
        <w:t xml:space="preserve">7ï </w:t>
      </w:r>
      <w:r>
        <w:rPr>
          <w:i/>
        </w:rPr>
        <w:t xml:space="preserve">giáo </w:t>
      </w:r>
      <w:r>
        <w:rPr>
          <w:i/>
        </w:rPr>
        <w:t xml:space="preserve">dục. </w:t>
      </w:r>
      <w:r>
        <w:t xml:space="preserve">Tỉ </w:t>
      </w:r>
      <w:r>
        <w:rPr>
          <w:i/>
        </w:rPr>
        <w:t xml:space="preserve">thương </w:t>
      </w:r>
      <w:r>
        <w:t xml:space="preserve">nghiệp </w:t>
      </w:r>
      <w:r>
        <w:rPr>
          <w:i/>
        </w:rPr>
        <w:t xml:space="preserve">tỉnh. </w:t>
      </w:r>
      <w:r>
        <w:br/>
      </w:r>
      <w:r>
        <w:rPr>
          <w:b/>
        </w:rPr>
        <w:t xml:space="preserve">ti, </w:t>
      </w:r>
      <w:r>
        <w:rPr>
          <w:i/>
        </w:rPr>
        <w:t xml:space="preserve">cũng viết </w:t>
      </w:r>
      <w:r>
        <w:t xml:space="preserve">ty. </w:t>
      </w:r>
      <w:r>
        <w:t xml:space="preserve">danh từ </w:t>
      </w:r>
      <w:r>
        <w:rPr>
          <w:i/>
        </w:rPr>
        <w:t xml:space="preserve">Đại </w:t>
      </w:r>
      <w:r>
        <w:t xml:space="preserve">lí </w:t>
      </w:r>
      <w:r>
        <w:t xml:space="preserve">bán </w:t>
      </w:r>
      <w:r>
        <w:t xml:space="preserve">lẻ </w:t>
      </w:r>
      <w:r>
        <w:t xml:space="preserve">rượu </w:t>
      </w:r>
      <w:r>
        <w:t xml:space="preserve">và </w:t>
      </w:r>
      <w:r>
        <w:t xml:space="preserve">thuốc </w:t>
      </w:r>
      <w:r>
        <w:t xml:space="preserve">phiện </w:t>
      </w:r>
      <w:r>
        <w:t xml:space="preserve">của </w:t>
      </w:r>
      <w:r>
        <w:t xml:space="preserve">công </w:t>
      </w:r>
      <w:r>
        <w:t xml:space="preserve">tỉ </w:t>
      </w:r>
      <w:r>
        <w:t xml:space="preserve">độc </w:t>
      </w:r>
      <w:r>
        <w:t xml:space="preserve">quyền </w:t>
      </w:r>
      <w:r>
        <w:t xml:space="preserve">Pháp </w:t>
      </w:r>
      <w:r>
        <w:t xml:space="preserve">dưới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rPr>
          <w:i/>
        </w:rPr>
        <w:t xml:space="preserve">Tí </w:t>
      </w:r>
      <w:r>
        <w:rPr>
          <w:i/>
        </w:rPr>
        <w:t xml:space="preserve">rượu. </w:t>
      </w:r>
      <w:r>
        <w:br/>
      </w:r>
      <w:r>
        <w:rPr>
          <w:b/>
        </w:rPr>
        <w:t xml:space="preserve">ti,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những </w:t>
      </w:r>
      <w:r>
        <w:t xml:space="preserve">chỉ </w:t>
      </w:r>
      <w:r>
        <w:t xml:space="preserve">tiết </w:t>
      </w:r>
      <w:r>
        <w:t xml:space="preserve">máy </w:t>
      </w:r>
      <w:r>
        <w:t xml:space="preserve">hay </w:t>
      </w:r>
      <w:r>
        <w:t xml:space="preserve">dụng </w:t>
      </w:r>
      <w:r>
        <w:t xml:space="preserve">cụ </w:t>
      </w:r>
      <w:r>
        <w:t xml:space="preserve">có </w:t>
      </w:r>
      <w:r>
        <w:t xml:space="preserve">dạng </w:t>
      </w:r>
      <w:r>
        <w:t xml:space="preserve">thanh, </w:t>
      </w:r>
      <w:r>
        <w:t xml:space="preserve">cần, </w:t>
      </w:r>
      <w:r>
        <w:t xml:space="preserve">ống, </w:t>
      </w:r>
      <w:r>
        <w:t xml:space="preserve">đòn </w:t>
      </w:r>
      <w:r>
        <w:t xml:space="preserve">hình </w:t>
      </w:r>
      <w:r>
        <w:t xml:space="preserve">trụ. </w:t>
      </w:r>
      <w:r>
        <w:t xml:space="preserve">7ï </w:t>
      </w:r>
      <w:r>
        <w:rPr>
          <w:i/>
        </w:rPr>
        <w:t xml:space="preserve">choòng </w:t>
      </w:r>
      <w:r>
        <w:rPr>
          <w:i/>
        </w:rPr>
        <w:t xml:space="preserve">của </w:t>
      </w:r>
      <w:r>
        <w:rPr>
          <w:i/>
        </w:rPr>
        <w:t xml:space="preserve">máy </w:t>
      </w:r>
      <w:r>
        <w:rPr>
          <w:i/>
        </w:rPr>
        <w:t xml:space="preserve">khoan. </w:t>
      </w:r>
      <w:r>
        <w:rPr>
          <w:i/>
        </w:rPr>
        <w:t xml:space="preserve">Dùng </w:t>
      </w:r>
      <w:r>
        <w:t xml:space="preserve">ti </w:t>
      </w:r>
      <w:r>
        <w:rPr>
          <w:i/>
        </w:rPr>
        <w:t xml:space="preserve">lợp </w:t>
      </w:r>
      <w:r>
        <w:rPr>
          <w:i/>
        </w:rPr>
        <w:t xml:space="preserve">mái </w:t>
      </w:r>
      <w:r>
        <w:rPr>
          <w:i/>
        </w:rPr>
        <w:t xml:space="preserve">tôn. </w:t>
      </w:r>
      <w:r>
        <w:br/>
      </w:r>
      <w:r>
        <w:rPr>
          <w:b/>
        </w:rPr>
        <w:t xml:space="preserve">ti, </w:t>
      </w:r>
      <w:r>
        <w:rPr>
          <w:i/>
        </w:rPr>
        <w:t xml:space="preserve">danh từ </w:t>
      </w:r>
      <w:r>
        <w:t xml:space="preserve">(cũ; </w:t>
      </w:r>
      <w:r>
        <w:t xml:space="preserve">vch.; </w:t>
      </w:r>
      <w:r>
        <w:t xml:space="preserve">thường </w:t>
      </w:r>
      <w:r>
        <w:t xml:space="preserve">đi </w:t>
      </w:r>
      <w:r>
        <w:t xml:space="preserve">với </w:t>
      </w:r>
      <w:r>
        <w:t xml:space="preserve">trúc). </w:t>
      </w:r>
      <w:r>
        <w:t xml:space="preserve">Tơ </w:t>
      </w:r>
      <w:r>
        <w:t xml:space="preserve">(dùng </w:t>
      </w:r>
      <w:r>
        <w:t xml:space="preserve">để </w:t>
      </w:r>
      <w:r>
        <w:t xml:space="preserve">chỉ </w:t>
      </w:r>
      <w:r>
        <w:t xml:space="preserve">dây </w:t>
      </w:r>
      <w:r>
        <w:t xml:space="preserve">đàn). </w:t>
      </w:r>
      <w:r>
        <w:t xml:space="preserve">Tiếng </w:t>
      </w:r>
      <w:r>
        <w:t xml:space="preserve">tỉ </w:t>
      </w:r>
      <w:r>
        <w:rPr>
          <w:i/>
        </w:rPr>
        <w:t xml:space="preserve">tiếng </w:t>
      </w:r>
      <w:r>
        <w:rPr>
          <w:i/>
        </w:rPr>
        <w:t xml:space="preserve">trúc. </w:t>
      </w:r>
      <w:r>
        <w:br/>
      </w:r>
      <w:r>
        <w:rPr>
          <w:b/>
        </w:rPr>
        <w:t xml:space="preserve">Ti </w:t>
      </w:r>
      <w:r>
        <w:t xml:space="preserve">Kí </w:t>
      </w:r>
      <w:r>
        <w:t xml:space="preserve">hiệu </w:t>
      </w:r>
      <w:r>
        <w:t xml:space="preserve">hoá </w:t>
      </w:r>
      <w:r>
        <w:t xml:space="preserve">học </w:t>
      </w:r>
      <w:r>
        <w:t xml:space="preserve">của </w:t>
      </w:r>
      <w:r>
        <w:t xml:space="preserve">nguyên </w:t>
      </w:r>
      <w:r>
        <w:t xml:space="preserve">tố </w:t>
      </w:r>
      <w:r>
        <w:t xml:space="preserve">titanium </w:t>
      </w:r>
      <w:r>
        <w:t xml:space="preserve">"ti-gôn" </w:t>
      </w:r>
      <w:r>
        <w:t xml:space="preserve">xem </w:t>
      </w:r>
      <w:r>
        <w:t xml:space="preserve">tigôn. </w:t>
      </w:r>
      <w:r>
        <w:br/>
      </w:r>
      <w:r>
        <w:rPr>
          <w:b/>
        </w:rPr>
        <w:t xml:space="preserve">ti </w:t>
      </w:r>
      <w:r>
        <w:rPr>
          <w:b/>
        </w:rPr>
        <w:t xml:space="preserve">hí </w:t>
      </w:r>
      <w:r>
        <w:rPr>
          <w:b/>
        </w:rPr>
        <w:t xml:space="preserve">t </w:t>
      </w:r>
      <w:r>
        <w:t xml:space="preserve">(Mắt) </w:t>
      </w:r>
      <w:r>
        <w:t xml:space="preserve">quá </w:t>
      </w:r>
      <w:r>
        <w:t xml:space="preserve">nhỏ, </w:t>
      </w:r>
      <w:r>
        <w:t xml:space="preserve">không </w:t>
      </w:r>
      <w:r>
        <w:t xml:space="preserve">mở </w:t>
      </w:r>
      <w:r>
        <w:t xml:space="preserve">to </w:t>
      </w:r>
      <w:r>
        <w:t xml:space="preserve">ra </w:t>
      </w:r>
      <w:r>
        <w:t xml:space="preserve">được. </w:t>
      </w:r>
      <w:r>
        <w:rPr>
          <w:i/>
        </w:rPr>
        <w:t xml:space="preserve">Đôi </w:t>
      </w:r>
      <w:r>
        <w:t xml:space="preserve">mắt </w:t>
      </w:r>
      <w:r>
        <w:t xml:space="preserve">tỉ </w:t>
      </w:r>
      <w:r>
        <w:t xml:space="preserve">hí. </w:t>
      </w:r>
      <w:r>
        <w:t xml:space="preserve">Tỉ </w:t>
      </w:r>
      <w:r>
        <w:rPr>
          <w:i/>
        </w:rPr>
        <w:t xml:space="preserve">hí </w:t>
      </w:r>
      <w:r>
        <w:rPr>
          <w:i/>
        </w:rPr>
        <w:t xml:space="preserve">mắt </w:t>
      </w:r>
      <w:r>
        <w:rPr>
          <w:i/>
        </w:rPr>
        <w:t xml:space="preserve">lươn. </w:t>
      </w:r>
      <w:r>
        <w:br/>
      </w:r>
      <w:r>
        <w:rPr>
          <w:b/>
        </w:rPr>
        <w:t xml:space="preserve">"ti-pô" </w:t>
      </w:r>
      <w:r>
        <w:rPr>
          <w:i/>
        </w:rPr>
        <w:t xml:space="preserve">xem </w:t>
      </w:r>
      <w:r>
        <w:rPr>
          <w:i/>
        </w:rPr>
        <w:t xml:space="preserve">in </w:t>
      </w:r>
      <w:r>
        <w:rPr>
          <w:i/>
        </w:rPr>
        <w:t xml:space="preserve">typo. </w:t>
      </w:r>
      <w:r>
        <w:br/>
      </w:r>
      <w:r>
        <w:rPr>
          <w:b/>
        </w:rPr>
        <w:t xml:space="preserve">"ti-tan" </w:t>
      </w:r>
      <w:r>
        <w:rPr>
          <w:i/>
        </w:rPr>
        <w:t xml:space="preserve">xem </w:t>
      </w:r>
      <w:r>
        <w:rPr>
          <w:i/>
        </w:rPr>
        <w:t xml:space="preserve">tan. </w:t>
      </w:r>
      <w:r>
        <w:br/>
      </w:r>
      <w:r>
        <w:rPr>
          <w:b/>
        </w:rPr>
        <w:t xml:space="preserve">ti </w:t>
      </w:r>
      <w:r>
        <w:rPr>
          <w:b/>
        </w:rPr>
        <w:t xml:space="preserve">thể </w:t>
      </w:r>
      <w:r>
        <w:rPr>
          <w:i/>
        </w:rPr>
        <w:t xml:space="preserve">danh từ </w:t>
      </w:r>
      <w:r>
        <w:t xml:space="preserve">Thể </w:t>
      </w:r>
      <w:r>
        <w:t xml:space="preserve">sợi. </w:t>
      </w:r>
      <w:r>
        <w:br/>
      </w:r>
      <w:r>
        <w:rPr>
          <w:b/>
        </w:rPr>
        <w:t xml:space="preserve">ti </w:t>
      </w:r>
      <w:r>
        <w:rPr>
          <w:b/>
        </w:rPr>
        <w:t xml:space="preserve">tỉ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tiếng </w:t>
      </w:r>
      <w:r>
        <w:t xml:space="preserve">khóc </w:t>
      </w:r>
      <w:r>
        <w:t xml:space="preserve">nhỏ, </w:t>
      </w:r>
      <w:r>
        <w:t xml:space="preserve">lâu </w:t>
      </w:r>
      <w:r>
        <w:t xml:space="preserve">và </w:t>
      </w:r>
      <w:r>
        <w:t xml:space="preserve">kéo </w:t>
      </w:r>
      <w:r>
        <w:t xml:space="preserve">dài. </w:t>
      </w:r>
      <w:r>
        <w:t xml:space="preserve">Khóc </w:t>
      </w:r>
      <w:r>
        <w:t xml:space="preserve">tỉ </w:t>
      </w:r>
      <w:r>
        <w:t xml:space="preserve">tỉ </w:t>
      </w:r>
      <w:r>
        <w:t xml:space="preserve">suốt </w:t>
      </w:r>
      <w:r>
        <w:rPr>
          <w:i/>
        </w:rPr>
        <w:t xml:space="preserve">đêm. </w:t>
      </w:r>
      <w:r>
        <w:br/>
      </w:r>
      <w:r>
        <w:rPr>
          <w:b/>
        </w:rPr>
        <w:t xml:space="preserve">ti </w:t>
      </w:r>
      <w:r>
        <w:rPr>
          <w:b/>
        </w:rPr>
        <w:t xml:space="preserve">tiện </w:t>
      </w:r>
      <w:r>
        <w:rPr>
          <w:i/>
        </w:rPr>
        <w:t xml:space="preserve">tính từ </w:t>
      </w:r>
      <w:r>
        <w:t xml:space="preserve">Nhỏ </w:t>
      </w:r>
      <w:r>
        <w:t xml:space="preserve">nhen, </w:t>
      </w:r>
      <w:r>
        <w:t xml:space="preserve">hèn </w:t>
      </w:r>
      <w:r>
        <w:t xml:space="preserve">hạ. </w:t>
      </w:r>
      <w:r>
        <w:rPr>
          <w:i/>
        </w:rPr>
        <w:t xml:space="preserve">Hành </w:t>
      </w:r>
      <w:r>
        <w:rPr>
          <w:i/>
        </w:rPr>
        <w:t xml:space="preserve">động </w:t>
      </w:r>
      <w:r>
        <w:t xml:space="preserve">tỉ </w:t>
      </w:r>
      <w:r>
        <w:rPr>
          <w:i/>
        </w:rPr>
        <w:t xml:space="preserve">tiện. </w:t>
      </w:r>
      <w:r>
        <w:t xml:space="preserve">Kẻ </w:t>
      </w:r>
      <w:r>
        <w:t xml:space="preserve">tỉ </w:t>
      </w:r>
      <w:r>
        <w:rPr>
          <w:i/>
        </w:rPr>
        <w:t xml:space="preserve">tiện. </w:t>
      </w:r>
      <w:r>
        <w:br/>
      </w:r>
      <w:r>
        <w:rPr>
          <w:b/>
        </w:rPr>
        <w:t xml:space="preserve">ti </w:t>
      </w:r>
      <w:r>
        <w:rPr>
          <w:b/>
        </w:rPr>
        <w:t xml:space="preserve">toe </w:t>
      </w:r>
      <w:r>
        <w:rPr>
          <w:i/>
        </w:rPr>
        <w:t xml:space="preserve">động từ </w:t>
      </w:r>
      <w:r>
        <w:t xml:space="preserve">(khẩu ngữ). </w:t>
      </w:r>
      <w:r>
        <w:t xml:space="preserve">Có </w:t>
      </w:r>
      <w:r>
        <w:t xml:space="preserve">những </w:t>
      </w:r>
      <w:r>
        <w:t xml:space="preserve">cử </w:t>
      </w:r>
      <w:r>
        <w:t xml:space="preserve">chỉ, </w:t>
      </w:r>
      <w:r>
        <w:t xml:space="preserve">hành </w:t>
      </w:r>
      <w:r>
        <w:t xml:space="preserve">động </w:t>
      </w:r>
      <w:r>
        <w:t xml:space="preserve">tỏ </w:t>
      </w:r>
      <w:r>
        <w:t xml:space="preserve">ra </w:t>
      </w:r>
      <w:r>
        <w:t xml:space="preserve">muốn </w:t>
      </w:r>
      <w:r>
        <w:t xml:space="preserve">làm </w:t>
      </w:r>
      <w:r>
        <w:t xml:space="preserve">những </w:t>
      </w:r>
      <w:r>
        <w:t xml:space="preserve">việc </w:t>
      </w:r>
      <w:r>
        <w:t xml:space="preserve">quá </w:t>
      </w:r>
      <w:r>
        <w:t xml:space="preserve">sức </w:t>
      </w:r>
      <w:r>
        <w:t xml:space="preserve">mình </w:t>
      </w:r>
      <w:r>
        <w:t xml:space="preserve">với </w:t>
      </w:r>
      <w:r>
        <w:t xml:space="preserve">vẻ </w:t>
      </w:r>
      <w:r>
        <w:t xml:space="preserve">đáng </w:t>
      </w:r>
      <w:r>
        <w:t xml:space="preserve">ghét. </w:t>
      </w:r>
      <w:r>
        <w:t xml:space="preserve">7ï </w:t>
      </w:r>
      <w:r>
        <w:rPr>
          <w:i/>
        </w:rPr>
        <w:t xml:space="preserve">toe </w:t>
      </w:r>
      <w:r>
        <w:rPr>
          <w:i/>
        </w:rPr>
        <w:t xml:space="preserve">học </w:t>
      </w:r>
      <w:r>
        <w:rPr>
          <w:i/>
        </w:rPr>
        <w:t xml:space="preserve">đòi. </w:t>
      </w:r>
      <w:r>
        <w:rPr>
          <w:i/>
        </w:rPr>
        <w:t xml:space="preserve">Mới </w:t>
      </w:r>
      <w:r>
        <w:rPr>
          <w:i/>
        </w:rPr>
        <w:t xml:space="preserve">mấy </w:t>
      </w:r>
      <w:r>
        <w:rPr>
          <w:i/>
        </w:rPr>
        <w:t xml:space="preserve">tuổi </w:t>
      </w:r>
      <w:r>
        <w:t xml:space="preserve">đầu </w:t>
      </w:r>
      <w:r>
        <w:rPr>
          <w:i/>
        </w:rPr>
        <w:t xml:space="preserve">đã </w:t>
      </w:r>
      <w:r>
        <w:t xml:space="preserve">tỉ </w:t>
      </w:r>
      <w:r>
        <w:rPr>
          <w:i/>
        </w:rPr>
        <w:t xml:space="preserve">toe </w:t>
      </w:r>
      <w:r>
        <w:rPr>
          <w:i/>
        </w:rPr>
        <w:t xml:space="preserve">lên </w:t>
      </w:r>
      <w:r>
        <w:rPr>
          <w:i/>
        </w:rPr>
        <w:t xml:space="preserve">mặt </w:t>
      </w:r>
      <w:r>
        <w:t xml:space="preserve">dạy </w:t>
      </w:r>
      <w:r>
        <w:rPr>
          <w:i/>
        </w:rPr>
        <w:t xml:space="preserve">đời. </w:t>
      </w:r>
      <w:r>
        <w:br/>
      </w:r>
      <w:r>
        <w:rPr>
          <w:b/>
        </w:rPr>
        <w:t xml:space="preserve">tỉ </w:t>
      </w:r>
      <w:r>
        <w:rPr>
          <w:b/>
        </w:rPr>
        <w:t xml:space="preserve">trưởng </w:t>
      </w:r>
      <w:r>
        <w:rPr>
          <w:i/>
        </w:rPr>
        <w:t xml:space="preserve">cũng viết </w:t>
      </w:r>
      <w:r>
        <w:rPr>
          <w:i/>
        </w:rPr>
        <w:t xml:space="preserve">ty </w:t>
      </w:r>
      <w:r>
        <w:rPr>
          <w:i/>
        </w:rPr>
        <w:t xml:space="preserve">trướng. </w:t>
      </w:r>
      <w:r>
        <w:t xml:space="preserve">danh từ </w:t>
      </w:r>
      <w:r>
        <w:t xml:space="preserve">(ít dùng). </w:t>
      </w:r>
      <w:r>
        <w:rPr>
          <w:i/>
        </w:rPr>
        <w:t xml:space="preserve">Trướng </w:t>
      </w:r>
      <w:r>
        <w:t xml:space="preserve">tỉ. </w:t>
      </w:r>
      <w:r>
        <w:br/>
      </w:r>
      <w:r>
        <w:rPr>
          <w:b/>
        </w:rPr>
        <w:t xml:space="preserve">"ởi-vi"x. </w:t>
      </w:r>
      <w:r>
        <w:rPr>
          <w:b/>
        </w:rPr>
        <w:t xml:space="preserve">tiui. </w:t>
      </w:r>
      <w:r>
        <w:br w:type="page"/>
      </w:r>
      <w:r>
        <w:rPr>
          <w:b/>
        </w:rPr>
        <w:t xml:space="preserve">tì, </w:t>
      </w:r>
      <w:r>
        <w:rPr>
          <w:i/>
        </w:rPr>
        <w:t xml:space="preserve">cũng viết </w:t>
      </w:r>
      <w:r>
        <w:rPr>
          <w:i/>
        </w:rPr>
        <w:t xml:space="preserve">tỳ. </w:t>
      </w:r>
      <w:r>
        <w:t xml:space="preserve">danh từ </w:t>
      </w:r>
      <w:r>
        <w:t xml:space="preserve">Lá </w:t>
      </w:r>
      <w:r>
        <w:t xml:space="preserve">lách, </w:t>
      </w:r>
      <w:r>
        <w:t xml:space="preserve">theo </w:t>
      </w:r>
      <w:r>
        <w:t xml:space="preserve">cách </w:t>
      </w:r>
      <w:r>
        <w:t xml:space="preserve">gọi </w:t>
      </w:r>
      <w:r>
        <w:t xml:space="preserve">trong </w:t>
      </w:r>
      <w:r>
        <w:t xml:space="preserve">đông </w:t>
      </w:r>
      <w:r>
        <w:t xml:space="preserve">v. </w:t>
      </w:r>
      <w:r>
        <w:rPr>
          <w:i/>
        </w:rPr>
        <w:t xml:space="preserve">Thuốc </w:t>
      </w:r>
      <w:r>
        <w:t xml:space="preserve">bổ </w:t>
      </w:r>
      <w:r>
        <w:t xml:space="preserve">tì. </w:t>
      </w:r>
      <w:r>
        <w:br/>
      </w:r>
      <w:r>
        <w:rPr>
          <w:b/>
        </w:rPr>
        <w:t xml:space="preserve">§ì„ </w:t>
      </w:r>
      <w:r>
        <w:rPr>
          <w:i/>
        </w:rPr>
        <w:t xml:space="preserve">danh từ </w:t>
      </w:r>
      <w:r>
        <w:t xml:space="preserve">Vết </w:t>
      </w:r>
      <w:r>
        <w:t xml:space="preserve">trên </w:t>
      </w:r>
      <w:r>
        <w:t xml:space="preserve">một </w:t>
      </w:r>
      <w:r>
        <w:t xml:space="preserve">vật </w:t>
      </w:r>
      <w:r>
        <w:t xml:space="preserve">nào </w:t>
      </w:r>
      <w:r>
        <w:t xml:space="preserve">đó, </w:t>
      </w:r>
      <w:r>
        <w:t xml:space="preserve">làm </w:t>
      </w:r>
      <w:r>
        <w:t xml:space="preserve">cho </w:t>
      </w:r>
      <w:r>
        <w:t xml:space="preserve">xấu </w:t>
      </w:r>
      <w:r>
        <w:t xml:space="preserve">đi. </w:t>
      </w:r>
      <w:r>
        <w:t xml:space="preserve">Cốc </w:t>
      </w:r>
      <w:r>
        <w:rPr>
          <w:i/>
        </w:rPr>
        <w:t xml:space="preserve">pha </w:t>
      </w:r>
      <w:r>
        <w:rPr>
          <w:i/>
        </w:rPr>
        <w:t xml:space="preserve">lê </w:t>
      </w:r>
      <w:r>
        <w:rPr>
          <w:i/>
        </w:rPr>
        <w:t xml:space="preserve">có </w:t>
      </w:r>
      <w:r>
        <w:t xml:space="preserve">fì. </w:t>
      </w:r>
      <w:r>
        <w:br/>
      </w:r>
      <w:r>
        <w:rPr>
          <w:b/>
        </w:rPr>
        <w:t xml:space="preserve">tì, </w:t>
      </w:r>
      <w:r>
        <w:rPr>
          <w:i/>
        </w:rPr>
        <w:t xml:space="preserve">động từ </w:t>
      </w:r>
      <w:r>
        <w:t xml:space="preserve">Đè </w:t>
      </w:r>
      <w:r>
        <w:t xml:space="preserve">mạnh </w:t>
      </w:r>
      <w:r>
        <w:t xml:space="preserve">xuống </w:t>
      </w:r>
      <w:r>
        <w:t xml:space="preserve">hoặc </w:t>
      </w:r>
      <w:r>
        <w:t xml:space="preserve">áp </w:t>
      </w:r>
      <w:r>
        <w:rPr>
          <w:i/>
        </w:rPr>
        <w:t xml:space="preserve">mạnh </w:t>
      </w:r>
      <w:r>
        <w:t xml:space="preserve">vào </w:t>
      </w:r>
      <w:r>
        <w:t xml:space="preserve">một </w:t>
      </w:r>
      <w:r>
        <w:t xml:space="preserve">chỗ </w:t>
      </w:r>
      <w:r>
        <w:t xml:space="preserve">tựa </w:t>
      </w:r>
      <w:r>
        <w:t xml:space="preserve">vững </w:t>
      </w:r>
      <w:r>
        <w:t xml:space="preserve">chắc, </w:t>
      </w:r>
      <w:r>
        <w:t xml:space="preserve">để </w:t>
      </w:r>
      <w:r>
        <w:t xml:space="preserve">có </w:t>
      </w:r>
      <w:r>
        <w:t xml:space="preserve">được </w:t>
      </w:r>
      <w:r>
        <w:t xml:space="preserve">một </w:t>
      </w:r>
      <w:r>
        <w:t xml:space="preserve">thế </w:t>
      </w:r>
      <w:r>
        <w:t xml:space="preserve">vững. </w:t>
      </w:r>
      <w:r>
        <w:t xml:space="preserve">Ngồi </w:t>
      </w:r>
      <w:r>
        <w:t xml:space="preserve">viết </w:t>
      </w:r>
      <w:r>
        <w:rPr>
          <w:i/>
        </w:rPr>
        <w:t xml:space="preserve">không </w:t>
      </w:r>
      <w:r>
        <w:t xml:space="preserve">tì </w:t>
      </w:r>
      <w:r>
        <w:rPr>
          <w:i/>
        </w:rPr>
        <w:t xml:space="preserve">ngực </w:t>
      </w:r>
      <w:r>
        <w:rPr>
          <w:i/>
        </w:rPr>
        <w:t xml:space="preserve">uào </w:t>
      </w:r>
      <w:r>
        <w:rPr>
          <w:i/>
        </w:rPr>
        <w:t xml:space="preserve">cạnh </w:t>
      </w:r>
      <w:r>
        <w:rPr>
          <w:i/>
        </w:rPr>
        <w:t xml:space="preserve">bàn. </w:t>
      </w:r>
      <w:r>
        <w:t xml:space="preserve">Tì </w:t>
      </w:r>
      <w:r>
        <w:rPr>
          <w:i/>
        </w:rPr>
        <w:t xml:space="preserve">báng </w:t>
      </w:r>
      <w:r>
        <w:rPr>
          <w:i/>
        </w:rPr>
        <w:t xml:space="preserve">súng </w:t>
      </w:r>
      <w:r>
        <w:t xml:space="preserve">uào </w:t>
      </w:r>
      <w:r>
        <w:rPr>
          <w:i/>
        </w:rPr>
        <w:t xml:space="preserve">bả </w:t>
      </w:r>
      <w:r>
        <w:rPr>
          <w:i/>
        </w:rPr>
        <w:t xml:space="preserve">uai. </w:t>
      </w:r>
      <w:r>
        <w:t xml:space="preserve">Bệ </w:t>
      </w:r>
      <w:r>
        <w:t xml:space="preserve">*. </w:t>
      </w:r>
      <w:r>
        <w:br/>
      </w:r>
      <w:r>
        <w:rPr>
          <w:b/>
        </w:rPr>
        <w:t xml:space="preserve">tì </w:t>
      </w:r>
      <w:r>
        <w:rPr>
          <w:b/>
        </w:rPr>
        <w:t xml:space="preserve">bà </w:t>
      </w:r>
      <w:r>
        <w:rPr>
          <w:i/>
        </w:rPr>
        <w:t xml:space="preserve">cũng viết </w:t>
      </w:r>
      <w:r>
        <w:t xml:space="preserve"># </w:t>
      </w:r>
      <w:r>
        <w:rPr>
          <w:i/>
        </w:rPr>
        <w:t xml:space="preserve">bà. </w:t>
      </w:r>
      <w:r>
        <w:t xml:space="preserve">danh từ </w:t>
      </w:r>
      <w:r>
        <w:t xml:space="preserve">Đàn </w:t>
      </w:r>
      <w:r>
        <w:t xml:space="preserve">kiểu </w:t>
      </w:r>
      <w:r>
        <w:t xml:space="preserve">cổ </w:t>
      </w:r>
      <w:r>
        <w:t xml:space="preserve">có </w:t>
      </w:r>
      <w:r>
        <w:t xml:space="preserve">bốn </w:t>
      </w:r>
      <w:r>
        <w:t xml:space="preserve">dây, </w:t>
      </w:r>
      <w:r>
        <w:t xml:space="preserve">hình </w:t>
      </w:r>
      <w:r>
        <w:t xml:space="preserve">quả </w:t>
      </w:r>
      <w:r>
        <w:t xml:space="preserve">bầu, </w:t>
      </w:r>
      <w:r>
        <w:t xml:space="preserve">mặt </w:t>
      </w:r>
      <w:r>
        <w:t xml:space="preserve">phẳng, </w:t>
      </w:r>
      <w:r>
        <w:t xml:space="preserve">cổ </w:t>
      </w:r>
      <w:r>
        <w:rPr>
          <w:i/>
        </w:rPr>
        <w:t xml:space="preserve">dài. </w:t>
      </w:r>
      <w:r>
        <w:rPr>
          <w:i/>
        </w:rPr>
        <w:t xml:space="preserve">Đệm </w:t>
      </w:r>
      <w:r>
        <w:t xml:space="preserve">f </w:t>
      </w:r>
      <w:r>
        <w:t xml:space="preserve">bà. </w:t>
      </w:r>
      <w:r>
        <w:br/>
      </w:r>
      <w:r>
        <w:rPr>
          <w:b/>
        </w:rPr>
        <w:t xml:space="preserve">tì </w:t>
      </w:r>
      <w:r>
        <w:rPr>
          <w:b/>
        </w:rPr>
        <w:t xml:space="preserve">ố </w:t>
      </w:r>
      <w:r>
        <w:rPr>
          <w:i/>
        </w:rPr>
        <w:t xml:space="preserve">tính từ </w:t>
      </w:r>
      <w:r>
        <w:t xml:space="preserve">(ít dùng).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có </w:t>
      </w:r>
      <w:r>
        <w:t xml:space="preserve">vết </w:t>
      </w:r>
      <w:r>
        <w:t xml:space="preserve">bẩn. </w:t>
      </w:r>
      <w:r>
        <w:rPr>
          <w:i/>
        </w:rPr>
        <w:t xml:space="preserve">Tẩy </w:t>
      </w:r>
      <w:r>
        <w:rPr>
          <w:i/>
        </w:rPr>
        <w:t xml:space="preserve">sạch </w:t>
      </w:r>
      <w:r>
        <w:rPr>
          <w:i/>
        </w:rPr>
        <w:t xml:space="preserve">uết </w:t>
      </w:r>
      <w:r>
        <w:t xml:space="preserve">tì </w:t>
      </w:r>
      <w:r>
        <w:rPr>
          <w:i/>
        </w:rPr>
        <w:t xml:space="preserve">Ô. </w:t>
      </w:r>
      <w:r>
        <w:br/>
      </w:r>
      <w:r>
        <w:rPr>
          <w:b/>
        </w:rPr>
        <w:t xml:space="preserve">tì </w:t>
      </w:r>
      <w:r>
        <w:rPr>
          <w:b/>
        </w:rPr>
        <w:t xml:space="preserve">thiếp </w:t>
      </w:r>
      <w:r>
        <w:rPr>
          <w:i/>
        </w:rPr>
        <w:t xml:space="preserve">cũng viết </w:t>
      </w:r>
      <w:r>
        <w:rPr>
          <w:i/>
        </w:rPr>
        <w:t xml:space="preserve">fÿ </w:t>
      </w:r>
      <w:r>
        <w:rPr>
          <w:i/>
        </w:rPr>
        <w:t xml:space="preserve">thiếp. </w:t>
      </w:r>
      <w:r>
        <w:t xml:space="preserve">danh từ </w:t>
      </w:r>
      <w:r>
        <w:t xml:space="preserve">Nàng </w:t>
      </w:r>
      <w:r>
        <w:t xml:space="preserve">hầu. </w:t>
      </w:r>
      <w:r>
        <w:br/>
      </w:r>
      <w:r>
        <w:rPr>
          <w:b/>
        </w:rPr>
        <w:t xml:space="preserve">tì </w:t>
      </w:r>
      <w:r>
        <w:rPr>
          <w:b/>
        </w:rPr>
        <w:t xml:space="preserve">tì </w:t>
      </w:r>
      <w:r>
        <w:rPr>
          <w:i/>
        </w:rPr>
        <w:t xml:space="preserve">phụ từ </w:t>
      </w:r>
      <w:r>
        <w:t xml:space="preserve">(khẩu ngữ).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vẻ </w:t>
      </w:r>
      <w:r>
        <w:t xml:space="preserve">ăn, </w:t>
      </w:r>
      <w:r>
        <w:t xml:space="preserve">uống, </w:t>
      </w:r>
      <w:r>
        <w:t xml:space="preserve">ngủ </w:t>
      </w:r>
      <w:r>
        <w:t xml:space="preserve">mãi </w:t>
      </w:r>
      <w:r>
        <w:t xml:space="preserve">không </w:t>
      </w:r>
      <w:r>
        <w:t xml:space="preserve">chịu </w:t>
      </w:r>
      <w:r>
        <w:t xml:space="preserve">thôi, </w:t>
      </w:r>
      <w:r>
        <w:t xml:space="preserve">không </w:t>
      </w:r>
      <w:r>
        <w:t xml:space="preserve">biết </w:t>
      </w:r>
      <w:r>
        <w:t xml:space="preserve">gì </w:t>
      </w:r>
      <w:r>
        <w:t xml:space="preserve">đến </w:t>
      </w:r>
      <w:r>
        <w:t xml:space="preserve">xung </w:t>
      </w:r>
      <w:r>
        <w:t xml:space="preserve">quanh. </w:t>
      </w:r>
      <w:r>
        <w:t xml:space="preserve">Ngồi </w:t>
      </w:r>
      <w:r>
        <w:rPr>
          <w:i/>
        </w:rPr>
        <w:t xml:space="preserve">chén </w:t>
      </w:r>
      <w:r>
        <w:t xml:space="preserve">tì </w:t>
      </w:r>
      <w:r>
        <w:t xml:space="preserve">tù. </w:t>
      </w:r>
      <w:r>
        <w:t xml:space="preserve">Rượu </w:t>
      </w:r>
      <w:r>
        <w:rPr>
          <w:i/>
        </w:rPr>
        <w:t xml:space="preserve">ngon, </w:t>
      </w:r>
      <w:r>
        <w:rPr>
          <w:i/>
        </w:rPr>
        <w:t xml:space="preserve">cứ </w:t>
      </w:r>
      <w:r>
        <w:t xml:space="preserve">uống </w:t>
      </w:r>
      <w:r>
        <w:t xml:space="preserve">tì </w:t>
      </w:r>
      <w:r>
        <w:t xml:space="preserve">tì. </w:t>
      </w:r>
      <w:r>
        <w:rPr>
          <w:i/>
        </w:rPr>
        <w:t xml:space="preserve">Đắp </w:t>
      </w:r>
      <w:r>
        <w:t xml:space="preserve">chăn </w:t>
      </w:r>
      <w:r>
        <w:rPr>
          <w:i/>
        </w:rPr>
        <w:t xml:space="preserve">ngủ </w:t>
      </w:r>
      <w:r>
        <w:t xml:space="preserve">ñ </w:t>
      </w:r>
      <w:r>
        <w:t xml:space="preserve">tì. </w:t>
      </w:r>
      <w:r>
        <w:br/>
      </w:r>
      <w:r>
        <w:rPr>
          <w:b/>
        </w:rPr>
        <w:t xml:space="preserve">tì </w:t>
      </w:r>
      <w:r>
        <w:rPr>
          <w:b/>
        </w:rPr>
        <w:t xml:space="preserve">tướng </w:t>
      </w:r>
      <w:r>
        <w:rPr>
          <w:i/>
        </w:rPr>
        <w:t xml:space="preserve">cũng viết </w:t>
      </w:r>
      <w:r>
        <w:rPr>
          <w:i/>
        </w:rPr>
        <w:t xml:space="preserve">tỳ </w:t>
      </w:r>
      <w:r>
        <w:t xml:space="preserve">tướng. </w:t>
      </w:r>
      <w:r>
        <w:t xml:space="preserve">danh từ </w:t>
      </w:r>
      <w:r>
        <w:t xml:space="preserve">Tướng </w:t>
      </w:r>
      <w:r>
        <w:t xml:space="preserve">dưới </w:t>
      </w:r>
      <w:r>
        <w:t xml:space="preserve">quyền </w:t>
      </w:r>
      <w:r>
        <w:t xml:space="preserve">của </w:t>
      </w:r>
      <w:r>
        <w:t xml:space="preserve">một </w:t>
      </w:r>
      <w:r>
        <w:t xml:space="preserve">tướng </w:t>
      </w:r>
      <w:r>
        <w:t xml:space="preserve">chỉ </w:t>
      </w:r>
      <w:r>
        <w:t xml:space="preserve">huy, </w:t>
      </w:r>
      <w:r>
        <w:t xml:space="preserve">của </w:t>
      </w:r>
      <w:r>
        <w:t xml:space="preserve">một </w:t>
      </w:r>
      <w:r>
        <w:t xml:space="preserve">chủ </w:t>
      </w:r>
      <w:r>
        <w:t xml:space="preserve">tướng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chủ </w:t>
      </w:r>
      <w:r>
        <w:t xml:space="preserve">tướng </w:t>
      </w:r>
      <w:r>
        <w:t xml:space="preserve">của </w:t>
      </w:r>
      <w:r>
        <w:t xml:space="preserve">mình. </w:t>
      </w:r>
      <w:r>
        <w:br/>
      </w:r>
      <w:r>
        <w:rPr>
          <w:b/>
        </w:rPr>
        <w:t xml:space="preserve">tì </w:t>
      </w:r>
      <w:r>
        <w:rPr>
          <w:b/>
        </w:rPr>
        <w:t xml:space="preserve">vết </w:t>
      </w:r>
      <w:r>
        <w:rPr>
          <w:i/>
        </w:rPr>
        <w:t xml:space="preserve">danh từ </w:t>
      </w:r>
      <w:r>
        <w:t xml:space="preserve">Vết </w:t>
      </w:r>
      <w:r>
        <w:t xml:space="preserve">bẩn, </w:t>
      </w:r>
      <w:r>
        <w:t xml:space="preserve">vết </w:t>
      </w:r>
      <w:r>
        <w:t xml:space="preserve">xấu </w:t>
      </w:r>
      <w:r>
        <w:t xml:space="preserve">đáng </w:t>
      </w:r>
      <w:r>
        <w:t xml:space="preserve">tiếc </w:t>
      </w:r>
      <w:r>
        <w:t xml:space="preserve">trên </w:t>
      </w:r>
      <w:r>
        <w:t xml:space="preserve">một </w:t>
      </w:r>
      <w:r>
        <w:t xml:space="preserve">cái </w:t>
      </w:r>
      <w:r>
        <w:t xml:space="preserve">gì </w:t>
      </w:r>
      <w:r>
        <w:t xml:space="preserve">rất </w:t>
      </w:r>
      <w:r>
        <w:t xml:space="preserve">đẹp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Viên </w:t>
      </w:r>
      <w:r>
        <w:t xml:space="preserve">Tgọc </w:t>
      </w:r>
      <w:r>
        <w:t xml:space="preserve">có </w:t>
      </w:r>
      <w:r>
        <w:t xml:space="preserve">tì </w:t>
      </w:r>
      <w:r>
        <w:rPr>
          <w:i/>
        </w:rPr>
        <w:t xml:space="preserve">uốt. </w:t>
      </w:r>
      <w:r>
        <w:br/>
      </w:r>
      <w:r>
        <w:rPr>
          <w:b/>
        </w:rPr>
        <w:t xml:space="preserve">tì </w:t>
      </w:r>
      <w:r>
        <w:rPr>
          <w:b/>
        </w:rPr>
        <w:t xml:space="preserve">vị </w:t>
      </w:r>
      <w:r>
        <w:rPr>
          <w:i/>
        </w:rPr>
        <w:t xml:space="preserve">cũng viết </w:t>
      </w:r>
      <w:r>
        <w:rPr>
          <w:i/>
        </w:rPr>
        <w:t xml:space="preserve">fỳ </w:t>
      </w:r>
      <w:r>
        <w:rPr>
          <w:i/>
        </w:rPr>
        <w:t xml:space="preserve">vị. </w:t>
      </w:r>
      <w:r>
        <w:t xml:space="preserve">danh từ </w:t>
      </w:r>
      <w:r>
        <w:t xml:space="preserve">Lá </w:t>
      </w:r>
      <w:r>
        <w:t xml:space="preserve">lách </w:t>
      </w:r>
      <w:r>
        <w:t xml:space="preserve">và </w:t>
      </w:r>
      <w:r>
        <w:t xml:space="preserve">dạ </w:t>
      </w:r>
      <w:r>
        <w:t xml:space="preserve">dày, </w:t>
      </w:r>
      <w:r>
        <w:t xml:space="preserve">theo </w:t>
      </w:r>
      <w:r>
        <w:t xml:space="preserve">cách </w:t>
      </w:r>
      <w:r>
        <w:t xml:space="preserve">gọi </w:t>
      </w:r>
      <w:r>
        <w:t xml:space="preserve">trong </w:t>
      </w:r>
      <w:r>
        <w:t xml:space="preserve">đông </w:t>
      </w:r>
      <w:r>
        <w:t xml:space="preserve">y. </w:t>
      </w:r>
      <w:r>
        <w:rPr>
          <w:i/>
        </w:rPr>
        <w:t xml:space="preserve">7ì </w:t>
      </w:r>
      <w:r>
        <w:rPr>
          <w:i/>
        </w:rPr>
        <w:t xml:space="preserve">uị </w:t>
      </w:r>
      <w:r>
        <w:rPr>
          <w:i/>
        </w:rPr>
        <w:t xml:space="preserve">yếu. </w:t>
      </w:r>
      <w:r>
        <w:br/>
      </w:r>
      <w:r>
        <w:rPr>
          <w:b/>
        </w:rPr>
        <w:t xml:space="preserve">tỉ </w:t>
      </w:r>
      <w:r>
        <w:rPr>
          <w:i/>
        </w:rPr>
        <w:t xml:space="preserve">danh từ </w:t>
      </w:r>
      <w:r>
        <w:t xml:space="preserve">Số </w:t>
      </w:r>
      <w:r>
        <w:t xml:space="preserve">đếm, </w:t>
      </w:r>
      <w:r>
        <w:t xml:space="preserve">bằng </w:t>
      </w:r>
      <w:r>
        <w:t xml:space="preserve">một </w:t>
      </w:r>
      <w:r>
        <w:t xml:space="preserve">nghìn </w:t>
      </w:r>
      <w:r>
        <w:t xml:space="preserve">triệu. </w:t>
      </w:r>
      <w:r>
        <w:t xml:space="preserve">Giàu </w:t>
      </w:r>
      <w:r>
        <w:rPr>
          <w:i/>
        </w:rPr>
        <w:t xml:space="preserve">bạc </w:t>
      </w:r>
      <w:r>
        <w:t xml:space="preserve">ti. </w:t>
      </w:r>
      <w:r>
        <w:br/>
      </w:r>
      <w:r>
        <w:rPr>
          <w:b/>
        </w:rPr>
        <w:t xml:space="preserve">tỉ </w:t>
      </w:r>
      <w:r>
        <w:rPr>
          <w:b/>
        </w:rPr>
        <w:t xml:space="preserve">dụ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(cũ; </w:t>
      </w:r>
      <w:r>
        <w:t xml:space="preserve">ít dùng). </w:t>
      </w:r>
      <w:r>
        <w:t xml:space="preserve">Thí </w:t>
      </w:r>
      <w:r>
        <w:t xml:space="preserve">dụ. </w:t>
      </w:r>
      <w:r>
        <w:rPr>
          <w:i/>
        </w:rPr>
        <w:t xml:space="preserve">Đơn </w:t>
      </w:r>
      <w:r>
        <w:rPr>
          <w:i/>
        </w:rPr>
        <w:t xml:space="preserve">cử </w:t>
      </w:r>
      <w:r>
        <w:t xml:space="preserve">một </w:t>
      </w:r>
      <w:r>
        <w:t xml:space="preserve">tỉ </w:t>
      </w:r>
      <w:r>
        <w:rPr>
          <w:i/>
        </w:rPr>
        <w:t xml:space="preserve">dụ. </w:t>
      </w:r>
      <w:r>
        <w:rPr>
          <w:b/>
        </w:rPr>
        <w:t xml:space="preserve">2 </w:t>
      </w:r>
      <w:r>
        <w:t xml:space="preserve">Phép </w:t>
      </w:r>
      <w:r>
        <w:t xml:space="preserve">so </w:t>
      </w:r>
      <w:r>
        <w:t xml:space="preserve">sánh </w:t>
      </w:r>
      <w:r>
        <w:t xml:space="preserve">để </w:t>
      </w:r>
      <w:r>
        <w:t xml:space="preserve">làm </w:t>
      </w:r>
      <w:r>
        <w:t xml:space="preserve">nổi </w:t>
      </w:r>
      <w:r>
        <w:t xml:space="preserve">bật </w:t>
      </w:r>
      <w:r>
        <w:t xml:space="preserve">một </w:t>
      </w:r>
      <w:r>
        <w:t xml:space="preserve">tính </w:t>
      </w:r>
      <w:r>
        <w:t xml:space="preserve">chất </w:t>
      </w:r>
      <w:r>
        <w:t xml:space="preserve">nào </w:t>
      </w:r>
      <w:r>
        <w:t xml:space="preserve">đó. </w:t>
      </w:r>
      <w:r>
        <w:rPr>
          <w:i/>
        </w:rPr>
        <w:t xml:space="preserve">Nói </w:t>
      </w:r>
      <w:r>
        <w:t xml:space="preserve">"trắng </w:t>
      </w:r>
      <w:r>
        <w:rPr>
          <w:i/>
        </w:rPr>
        <w:t xml:space="preserve">như </w:t>
      </w:r>
      <w:r>
        <w:rPr>
          <w:i/>
        </w:rPr>
        <w:t xml:space="preserve">trứng </w:t>
      </w:r>
      <w:r>
        <w:rPr>
          <w:i/>
        </w:rPr>
        <w:t xml:space="preserve">gà </w:t>
      </w:r>
      <w:r>
        <w:rPr>
          <w:i/>
        </w:rPr>
        <w:t xml:space="preserve">bóc" </w:t>
      </w:r>
      <w:r>
        <w:rPr>
          <w:i/>
        </w:rPr>
        <w:t xml:space="preserve">là </w:t>
      </w:r>
      <w:r>
        <w:rPr>
          <w:i/>
        </w:rPr>
        <w:t xml:space="preserve">dùng </w:t>
      </w:r>
      <w:r>
        <w:rPr>
          <w:i/>
        </w:rPr>
        <w:t xml:space="preserve">phép </w:t>
      </w:r>
      <w:r>
        <w:rPr>
          <w:i/>
        </w:rPr>
        <w:t xml:space="preserve">t </w:t>
      </w:r>
      <w:r>
        <w:t xml:space="preserve">dụ. </w:t>
      </w:r>
      <w:r>
        <w:br/>
      </w:r>
      <w:r>
        <w:rPr>
          <w:b/>
        </w:rPr>
        <w:t xml:space="preserve">tỉ </w:t>
      </w:r>
      <w:r>
        <w:rPr>
          <w:b/>
        </w:rPr>
        <w:t xml:space="preserve">giá </w:t>
      </w:r>
      <w:r>
        <w:rPr>
          <w:i/>
        </w:rPr>
        <w:t xml:space="preserve">danh từ </w:t>
      </w:r>
      <w:r>
        <w:t xml:space="preserve">Quan </w:t>
      </w:r>
      <w:r>
        <w:t xml:space="preserve">hệ </w:t>
      </w:r>
      <w:r>
        <w:t xml:space="preserve">so </w:t>
      </w:r>
      <w:r>
        <w:t xml:space="preserve">sánh </w:t>
      </w:r>
      <w:r>
        <w:t xml:space="preserve">các </w:t>
      </w:r>
      <w:r>
        <w:t xml:space="preserve">mức </w:t>
      </w:r>
      <w:r>
        <w:t xml:space="preserve">giá </w:t>
      </w:r>
      <w:r>
        <w:t xml:space="preserve">của </w:t>
      </w:r>
      <w:r>
        <w:t xml:space="preserve">các </w:t>
      </w:r>
      <w:r>
        <w:t xml:space="preserve">loại </w:t>
      </w:r>
      <w:r>
        <w:t xml:space="preserve">hàng </w:t>
      </w:r>
      <w:r>
        <w:t xml:space="preserve">hoá </w:t>
      </w:r>
      <w:r>
        <w:t xml:space="preserve">khác </w:t>
      </w:r>
      <w:r>
        <w:t xml:space="preserve">nhau </w:t>
      </w:r>
      <w:r>
        <w:t xml:space="preserve">có </w:t>
      </w:r>
      <w:r>
        <w:t xml:space="preserve">liên </w:t>
      </w:r>
      <w:r>
        <w:t xml:space="preserve">quan </w:t>
      </w:r>
      <w:r>
        <w:t xml:space="preserve">trong </w:t>
      </w:r>
      <w:r>
        <w:t xml:space="preserve">sản </w:t>
      </w:r>
      <w:r>
        <w:t xml:space="preserve">xuất </w:t>
      </w:r>
      <w:r>
        <w:t xml:space="preserve">và </w:t>
      </w:r>
      <w:r>
        <w:t xml:space="preserve">tiêu </w:t>
      </w:r>
      <w:r>
        <w:t xml:space="preserve">dùng. </w:t>
      </w:r>
      <w:r>
        <w:rPr>
          <w:i/>
        </w:rPr>
        <w:t xml:space="preserve">Tỉ </w:t>
      </w:r>
      <w:r>
        <w:rPr>
          <w:i/>
        </w:rPr>
        <w:t xml:space="preserve">giá </w:t>
      </w:r>
      <w:r>
        <w:t xml:space="preserve">trao </w:t>
      </w:r>
      <w:r>
        <w:rPr>
          <w:i/>
        </w:rPr>
        <w:t xml:space="preserve">đối </w:t>
      </w:r>
      <w:r>
        <w:rPr>
          <w:i/>
        </w:rPr>
        <w:t xml:space="preserve">hàng </w:t>
      </w:r>
      <w:r>
        <w:rPr>
          <w:i/>
        </w:rPr>
        <w:t xml:space="preserve">công </w:t>
      </w:r>
      <w:r>
        <w:rPr>
          <w:i/>
        </w:rPr>
        <w:t xml:space="preserve">nông </w:t>
      </w:r>
      <w:r>
        <w:rPr>
          <w:i/>
        </w:rPr>
        <w:t xml:space="preserve">nghiệp. </w:t>
      </w:r>
      <w:r>
        <w:rPr>
          <w:i/>
        </w:rPr>
        <w:t xml:space="preserve">: </w:t>
      </w:r>
      <w:r>
        <w:br/>
      </w:r>
      <w:r>
        <w:rPr>
          <w:b/>
        </w:rPr>
        <w:t xml:space="preserve">tÏ </w:t>
      </w:r>
      <w:r>
        <w:rPr>
          <w:b/>
        </w:rPr>
        <w:t xml:space="preserve">giá </w:t>
      </w:r>
      <w:r>
        <w:rPr>
          <w:b/>
        </w:rPr>
        <w:t xml:space="preserve">hối </w:t>
      </w:r>
      <w:r>
        <w:rPr>
          <w:b/>
        </w:rPr>
        <w:t xml:space="preserve">đoái </w:t>
      </w:r>
      <w:r>
        <w:rPr>
          <w:i/>
        </w:rPr>
        <w:t xml:space="preserve">danh từ </w:t>
      </w:r>
      <w:r>
        <w:t xml:space="preserve">Tỉ </w:t>
      </w:r>
      <w:r>
        <w:t xml:space="preserve">lệ </w:t>
      </w:r>
      <w:r>
        <w:t xml:space="preserve">so </w:t>
      </w:r>
      <w:r>
        <w:t xml:space="preserve">sánh </w:t>
      </w:r>
      <w:r>
        <w:t xml:space="preserve">giá </w:t>
      </w:r>
      <w:r>
        <w:t xml:space="preserve">trị </w:t>
      </w:r>
      <w:r>
        <w:t xml:space="preserve">trong </w:t>
      </w:r>
      <w:r>
        <w:t xml:space="preserve">trao </w:t>
      </w:r>
      <w:r>
        <w:t xml:space="preserve">đổi </w:t>
      </w:r>
      <w:r>
        <w:t xml:space="preserve">tiền </w:t>
      </w:r>
      <w:r>
        <w:t xml:space="preserve">giữa </w:t>
      </w:r>
      <w:r>
        <w:t xml:space="preserve">các </w:t>
      </w:r>
      <w:r>
        <w:t xml:space="preserve">đồng </w:t>
      </w:r>
      <w:r>
        <w:t xml:space="preserve">tiền </w:t>
      </w:r>
      <w:r>
        <w:t xml:space="preserve">của </w:t>
      </w:r>
      <w:r>
        <w:t xml:space="preserve">các </w:t>
      </w:r>
      <w:r>
        <w:t xml:space="preserve">nước </w:t>
      </w:r>
      <w:r>
        <w:t xml:space="preserve">khác </w:t>
      </w:r>
      <w:r>
        <w:t xml:space="preserve">nhau, </w:t>
      </w:r>
      <w:r>
        <w:t xml:space="preserve">hoặc </w:t>
      </w:r>
      <w:r>
        <w:t xml:space="preserve">tính </w:t>
      </w:r>
      <w:r>
        <w:t xml:space="preserve">toán </w:t>
      </w:r>
      <w:r>
        <w:t xml:space="preserve">giá </w:t>
      </w:r>
      <w:r>
        <w:t xml:space="preserve">trị </w:t>
      </w:r>
      <w:r>
        <w:t xml:space="preserve">hàng </w:t>
      </w:r>
      <w:r>
        <w:t xml:space="preserve">hoá </w:t>
      </w:r>
      <w:r>
        <w:t xml:space="preserve">trong </w:t>
      </w:r>
      <w:r>
        <w:t xml:space="preserve">buôn </w:t>
      </w:r>
      <w:r>
        <w:t xml:space="preserve">bán. </w:t>
      </w:r>
      <w:r>
        <w:br/>
      </w:r>
      <w:r>
        <w:rPr>
          <w:b/>
        </w:rPr>
        <w:t xml:space="preserve">tỉ </w:t>
      </w:r>
      <w:r>
        <w:rPr>
          <w:b/>
        </w:rPr>
        <w:t xml:space="preserve">giá </w:t>
      </w:r>
      <w:r>
        <w:rPr>
          <w:b/>
        </w:rPr>
        <w:t xml:space="preserve">thả </w:t>
      </w:r>
      <w:r>
        <w:rPr>
          <w:b/>
        </w:rPr>
        <w:t xml:space="preserve">nổi </w:t>
      </w:r>
      <w:r>
        <w:rPr>
          <w:i/>
        </w:rPr>
        <w:t xml:space="preserve">danh từ </w:t>
      </w:r>
      <w:r>
        <w:t xml:space="preserve">Giá </w:t>
      </w:r>
      <w:r>
        <w:t xml:space="preserve">cả </w:t>
      </w:r>
      <w:r>
        <w:t xml:space="preserve">mua </w:t>
      </w:r>
      <w:r>
        <w:t xml:space="preserve">bán </w:t>
      </w:r>
      <w:r>
        <w:t xml:space="preserve">các </w:t>
      </w:r>
      <w:r>
        <w:t xml:space="preserve">đồng </w:t>
      </w:r>
      <w:r>
        <w:t xml:space="preserve">tiền </w:t>
      </w:r>
      <w:r>
        <w:t xml:space="preserve">của </w:t>
      </w:r>
      <w:r>
        <w:t xml:space="preserve">các </w:t>
      </w:r>
      <w:r>
        <w:t xml:space="preserve">nước </w:t>
      </w:r>
      <w:r>
        <w:t xml:space="preserve">trên </w:t>
      </w:r>
      <w:r>
        <w:t xml:space="preserve">thị </w:t>
      </w:r>
      <w:r>
        <w:t xml:space="preserve">trường </w:t>
      </w:r>
      <w:r>
        <w:t xml:space="preserve">ngoại </w:t>
      </w:r>
      <w:r>
        <w:t xml:space="preserve">hối </w:t>
      </w:r>
      <w:r>
        <w:t xml:space="preserve">được </w:t>
      </w:r>
      <w:r>
        <w:t xml:space="preserve">hình </w:t>
      </w:r>
      <w:r>
        <w:t xml:space="preserve">thành </w:t>
      </w:r>
      <w:r>
        <w:t xml:space="preserve">tự </w:t>
      </w:r>
      <w:r>
        <w:t xml:space="preserve">do </w:t>
      </w:r>
      <w:r>
        <w:t xml:space="preserve">trên </w:t>
      </w:r>
      <w:r>
        <w:t xml:space="preserve">thị </w:t>
      </w:r>
      <w:r>
        <w:t xml:space="preserve">trường, </w:t>
      </w:r>
      <w:r>
        <w:t xml:space="preserve">không </w:t>
      </w:r>
      <w:r>
        <w:t xml:space="preserve">có </w:t>
      </w:r>
      <w:r>
        <w:t xml:space="preserve">sự </w:t>
      </w:r>
      <w:r>
        <w:t xml:space="preserve">can </w:t>
      </w:r>
      <w:r>
        <w:t xml:space="preserve">thiệp </w:t>
      </w:r>
      <w:r>
        <w:t xml:space="preserve">của </w:t>
      </w:r>
      <w:r>
        <w:t xml:space="preserve">nhà </w:t>
      </w:r>
      <w:r>
        <w:t xml:space="preserve">nước. </w:t>
      </w:r>
      <w:r>
        <w:br/>
      </w:r>
      <w:r>
        <w:rPr>
          <w:b/>
        </w:rPr>
        <w:t xml:space="preserve">tỉ </w:t>
      </w:r>
      <w:r>
        <w:rPr>
          <w:b/>
        </w:rPr>
        <w:t xml:space="preserve">lệ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Tỉ </w:t>
      </w:r>
      <w:r>
        <w:t xml:space="preserve">số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tỉ </w:t>
      </w:r>
      <w:r>
        <w:t xml:space="preserve">số </w:t>
      </w:r>
      <w:r>
        <w:t xml:space="preserve">giữa </w:t>
      </w:r>
      <w:r>
        <w:t xml:space="preserve">các </w:t>
      </w:r>
      <w:r>
        <w:t xml:space="preserve">phần </w:t>
      </w:r>
      <w:r>
        <w:t xml:space="preserve">của </w:t>
      </w:r>
      <w:r>
        <w:t xml:space="preserve">một </w:t>
      </w:r>
      <w:r>
        <w:t xml:space="preserve">tổng </w:t>
      </w:r>
      <w:r>
        <w:t xml:space="preserve">thể, </w:t>
      </w:r>
      <w:r>
        <w:t xml:space="preserve">hay </w:t>
      </w:r>
      <w:r>
        <w:t xml:space="preserve">giữa </w:t>
      </w:r>
      <w:r>
        <w:t xml:space="preserve">một </w:t>
      </w:r>
      <w:r>
        <w:t xml:space="preserve">phần </w:t>
      </w:r>
      <w:r>
        <w:t xml:space="preserve">nào </w:t>
      </w:r>
      <w:r>
        <w:t xml:space="preserve">đó </w:t>
      </w:r>
      <w:r>
        <w:t xml:space="preserve">với </w:t>
      </w:r>
      <w:r>
        <w:t xml:space="preserve">tổng </w:t>
      </w:r>
      <w:r>
        <w:t xml:space="preserve">thể). </w:t>
      </w:r>
      <w:r>
        <w:t xml:space="preserve">7? </w:t>
      </w:r>
      <w:r>
        <w:rPr>
          <w:i/>
        </w:rPr>
        <w:t xml:space="preserve">lệ </w:t>
      </w:r>
      <w:r>
        <w:rPr>
          <w:i/>
        </w:rPr>
        <w:t xml:space="preserve">nữ </w:t>
      </w:r>
      <w:r>
        <w:rPr>
          <w:i/>
        </w:rPr>
        <w:t xml:space="preserve">so </w:t>
      </w:r>
      <w:r>
        <w:rPr>
          <w:i/>
        </w:rPr>
        <w:t xml:space="preserve">uới </w:t>
      </w:r>
      <w:r>
        <w:t xml:space="preserve">nam </w:t>
      </w:r>
      <w:r>
        <w:rPr>
          <w:i/>
        </w:rPr>
        <w:t xml:space="preserve">trong </w:t>
      </w:r>
      <w:r>
        <w:rPr>
          <w:i/>
        </w:rPr>
        <w:t xml:space="preserve">công </w:t>
      </w:r>
      <w:r>
        <w:rPr>
          <w:i/>
        </w:rPr>
        <w:t xml:space="preserve">nhân </w:t>
      </w:r>
      <w:r>
        <w:rPr>
          <w:i/>
        </w:rPr>
        <w:t xml:space="preserve">nhà </w:t>
      </w:r>
      <w:r>
        <w:rPr>
          <w:i/>
        </w:rPr>
        <w:t xml:space="preserve">máy </w:t>
      </w:r>
      <w:r>
        <w:rPr>
          <w:i/>
        </w:rPr>
        <w:t xml:space="preserve">là </w:t>
      </w:r>
      <w:r>
        <w:rPr>
          <w:i/>
        </w:rPr>
        <w:t xml:space="preserve">3/2. </w:t>
      </w:r>
      <w:r>
        <w:t xml:space="preserve">Tỉ </w:t>
      </w:r>
      <w:r>
        <w:rPr>
          <w:i/>
        </w:rPr>
        <w:t xml:space="preserve">lệ </w:t>
      </w:r>
      <w:r>
        <w:rPr>
          <w:i/>
        </w:rPr>
        <w:t xml:space="preserve">khá </w:t>
      </w:r>
      <w:r>
        <w:t xml:space="preserve">cao. </w:t>
      </w:r>
      <w:r>
        <w:t xml:space="preserve">Tăng </w:t>
      </w:r>
      <w:r>
        <w:t xml:space="preserve">tỉ </w:t>
      </w:r>
      <w:r>
        <w:rPr>
          <w:i/>
        </w:rPr>
        <w:t xml:space="preserve">lệ. </w:t>
      </w:r>
      <w:r>
        <w:rPr>
          <w:b/>
        </w:rPr>
        <w:t xml:space="preserve">2 </w:t>
      </w:r>
      <w:r>
        <w:t xml:space="preserve">Tỉ </w:t>
      </w:r>
      <w:r>
        <w:t xml:space="preserve">số </w:t>
      </w:r>
      <w:r>
        <w:t xml:space="preserve">giữa </w:t>
      </w:r>
      <w:r>
        <w:t xml:space="preserve">các </w:t>
      </w:r>
      <w:r>
        <w:t xml:space="preserve">kích </w:t>
      </w:r>
      <w:r>
        <w:t xml:space="preserve">thước </w:t>
      </w:r>
      <w:r>
        <w:t xml:space="preserve">của </w:t>
      </w:r>
      <w:r>
        <w:t xml:space="preserve">vật </w:t>
      </w:r>
      <w:r>
        <w:t xml:space="preserve">trên </w:t>
      </w:r>
      <w:r>
        <w:t xml:space="preserve">hình </w:t>
      </w:r>
      <w:r>
        <w:t xml:space="preserve">vẽ, </w:t>
      </w:r>
      <w:r>
        <w:t xml:space="preserve">ảnh </w:t>
      </w:r>
      <w:r>
        <w:t xml:space="preserve">chụp, </w:t>
      </w:r>
      <w:r>
        <w:t xml:space="preserve">bản </w:t>
      </w:r>
      <w:r>
        <w:t xml:space="preserve">đồ </w:t>
      </w:r>
      <w:r>
        <w:t xml:space="preserve">với </w:t>
      </w:r>
      <w:r>
        <w:t xml:space="preserve">kích </w:t>
      </w:r>
      <w:r>
        <w:t xml:space="preserve">thước </w:t>
      </w:r>
      <w:r>
        <w:t xml:space="preserve">thật </w:t>
      </w:r>
      <w:r>
        <w:t xml:space="preserve">của </w:t>
      </w:r>
      <w:r>
        <w:t xml:space="preserve">nó. </w:t>
      </w:r>
      <w:r>
        <w:t xml:space="preserve">II </w:t>
      </w:r>
      <w:r>
        <w:t xml:space="preserve">tính từ </w:t>
      </w:r>
      <w:r>
        <w:t xml:space="preserve">Tỉ </w:t>
      </w:r>
      <w:r>
        <w:t xml:space="preserve">lệ </w:t>
      </w:r>
      <w:r>
        <w:t xml:space="preserve">thuận </w:t>
      </w:r>
      <w:r>
        <w:t xml:space="preserve">(nói </w:t>
      </w:r>
      <w:r>
        <w:t xml:space="preserve">tắt). </w:t>
      </w:r>
      <w:r>
        <w:t xml:space="preserve">Trong </w:t>
      </w:r>
      <w:r>
        <w:t xml:space="preserve">chuyển </w:t>
      </w:r>
      <w:r>
        <w:t xml:space="preserve">động </w:t>
      </w:r>
      <w:r>
        <w:t xml:space="preserve">đều, </w:t>
      </w:r>
      <w:r>
        <w:t xml:space="preserve">quãng </w:t>
      </w:r>
      <w:r>
        <w:t xml:space="preserve">đường </w:t>
      </w:r>
      <w:r>
        <w:t xml:space="preserve">tỉ </w:t>
      </w:r>
      <w:r>
        <w:t xml:space="preserve">lệ </w:t>
      </w:r>
      <w:r>
        <w:t xml:space="preserve">với </w:t>
      </w:r>
      <w:r>
        <w:t xml:space="preserve">thời </w:t>
      </w:r>
      <w:r>
        <w:t xml:space="preserve">gian. </w:t>
      </w:r>
      <w:r>
        <w:br/>
      </w:r>
      <w:r>
        <w:rPr>
          <w:b/>
        </w:rPr>
        <w:t xml:space="preserve">tỉ </w:t>
      </w:r>
      <w:r>
        <w:rPr>
          <w:b/>
        </w:rPr>
        <w:t xml:space="preserve">lê </w:t>
      </w:r>
      <w:r>
        <w:rPr>
          <w:b/>
        </w:rPr>
        <w:t xml:space="preserve">bản </w:t>
      </w:r>
      <w:r>
        <w:rPr>
          <w:b/>
        </w:rPr>
        <w:t xml:space="preserve">đổ </w:t>
      </w:r>
      <w:r>
        <w:rPr>
          <w:i/>
        </w:rPr>
        <w:t xml:space="preserve">danh từ </w:t>
      </w:r>
      <w:r>
        <w:t xml:space="preserve">Tỉ </w:t>
      </w:r>
      <w:r>
        <w:t xml:space="preserve">số </w:t>
      </w:r>
      <w:r>
        <w:t xml:space="preserve">cho </w:t>
      </w:r>
      <w:r>
        <w:t xml:space="preserve">biết </w:t>
      </w:r>
      <w:r>
        <w:t xml:space="preserve">mức </w:t>
      </w:r>
      <w:r>
        <w:t xml:space="preserve">độ </w:t>
      </w:r>
      <w:r>
        <w:t xml:space="preserve">thu </w:t>
      </w:r>
      <w:r>
        <w:t xml:space="preserve">nhỏ </w:t>
      </w:r>
      <w:r>
        <w:t xml:space="preserve">của </w:t>
      </w:r>
      <w:r>
        <w:t xml:space="preserve">mặt </w:t>
      </w:r>
      <w:r>
        <w:t xml:space="preserve">đất </w:t>
      </w:r>
      <w:r>
        <w:t xml:space="preserve">lên </w:t>
      </w:r>
      <w:r>
        <w:t xml:space="preserve">bản </w:t>
      </w:r>
      <w:r>
        <w:t xml:space="preserve">đồ, </w:t>
      </w:r>
      <w:r>
        <w:t xml:space="preserve">được </w:t>
      </w:r>
      <w:r>
        <w:t xml:space="preserve">biểu </w:t>
      </w:r>
      <w:r>
        <w:t xml:space="preserve">thị </w:t>
      </w:r>
      <w:r>
        <w:t xml:space="preserve">bằng </w:t>
      </w:r>
      <w:r>
        <w:t xml:space="preserve">một </w:t>
      </w:r>
      <w:r>
        <w:t xml:space="preserve">phân </w:t>
      </w:r>
      <w:r>
        <w:t xml:space="preserve">số </w:t>
      </w:r>
      <w:r>
        <w:t xml:space="preserve">mà </w:t>
      </w:r>
      <w:r>
        <w:t xml:space="preserve">tử </w:t>
      </w:r>
      <w:r>
        <w:t xml:space="preserve">số </w:t>
      </w:r>
      <w:r>
        <w:t xml:space="preserve">bằng </w:t>
      </w:r>
      <w:r>
        <w:t xml:space="preserve">1. </w:t>
      </w:r>
      <w:r>
        <w:rPr>
          <w:i/>
        </w:rPr>
        <w:t xml:space="preserve">Tï </w:t>
      </w:r>
      <w:r>
        <w:t xml:space="preserve">lệ </w:t>
      </w:r>
      <w:r>
        <w:rPr>
          <w:i/>
        </w:rPr>
        <w:t xml:space="preserve">bán </w:t>
      </w:r>
      <w:r>
        <w:rPr>
          <w:i/>
        </w:rPr>
        <w:t xml:space="preserve">đồ </w:t>
      </w:r>
      <w:r>
        <w:t xml:space="preserve">1/500.000. </w:t>
      </w:r>
      <w:r>
        <w:br/>
      </w:r>
      <w:r>
        <w:rPr>
          <w:b/>
        </w:rPr>
        <w:t xml:space="preserve">tỉ </w:t>
      </w:r>
      <w:r>
        <w:rPr>
          <w:b/>
        </w:rPr>
        <w:t xml:space="preserve">lệ </w:t>
      </w:r>
      <w:r>
        <w:rPr>
          <w:b/>
        </w:rPr>
        <w:t xml:space="preserve">nghịch </w:t>
      </w:r>
      <w:r>
        <w:rPr>
          <w:i/>
        </w:rPr>
        <w:t xml:space="preserve">tính từ </w:t>
      </w:r>
      <w:r>
        <w:t xml:space="preserve">Có </w:t>
      </w:r>
      <w:r>
        <w:t xml:space="preserve">quan </w:t>
      </w:r>
      <w:r>
        <w:t xml:space="preserve">hệ </w:t>
      </w:r>
      <w:r>
        <w:t xml:space="preserve">phụ </w:t>
      </w:r>
      <w:r>
        <w:t xml:space="preserve">thuộc </w:t>
      </w:r>
      <w:r>
        <w:t xml:space="preserve">nhau </w:t>
      </w:r>
      <w:r>
        <w:t xml:space="preserve">giữa </w:t>
      </w:r>
      <w:r>
        <w:t xml:space="preserve">hai </w:t>
      </w:r>
      <w:r>
        <w:t xml:space="preserve">đại </w:t>
      </w:r>
      <w:r>
        <w:t xml:space="preserve">lượng, </w:t>
      </w:r>
      <w:r>
        <w:t xml:space="preserve">sao </w:t>
      </w:r>
      <w:r>
        <w:t xml:space="preserve">cho </w:t>
      </w:r>
      <w:r>
        <w:t xml:space="preserve">khi </w:t>
      </w:r>
      <w:r>
        <w:t xml:space="preserve">đại </w:t>
      </w:r>
      <w:r>
        <w:t xml:space="preserve">lượng </w:t>
      </w:r>
      <w:r>
        <w:t xml:space="preserve">này </w:t>
      </w:r>
      <w:r>
        <w:t xml:space="preserve">tăng </w:t>
      </w:r>
      <w:r>
        <w:t xml:space="preserve">lên </w:t>
      </w:r>
      <w:r>
        <w:t xml:space="preserve">bao </w:t>
      </w:r>
      <w:r>
        <w:t xml:space="preserve">nhiêu </w:t>
      </w:r>
      <w:r>
        <w:t xml:space="preserve">lần </w:t>
      </w:r>
      <w:r>
        <w:t xml:space="preserve">thì </w:t>
      </w:r>
      <w:r>
        <w:t xml:space="preserve">đại </w:t>
      </w:r>
      <w:r>
        <w:t xml:space="preserve">lượng </w:t>
      </w:r>
      <w:r>
        <w:t xml:space="preserve">kia </w:t>
      </w:r>
      <w:r>
        <w:rPr>
          <w:i/>
        </w:rPr>
        <w:t xml:space="preserve">giảm </w:t>
      </w:r>
      <w:r>
        <w:t xml:space="preserve">đi </w:t>
      </w:r>
      <w:r>
        <w:t xml:space="preserve">bấy </w:t>
      </w:r>
      <w:r>
        <w:t xml:space="preserve">nhiêu </w:t>
      </w:r>
      <w:r>
        <w:t xml:space="preserve">lần. </w:t>
      </w:r>
      <w:r>
        <w:rPr>
          <w:i/>
        </w:rPr>
        <w:t xml:space="preserve">Áp </w:t>
      </w:r>
      <w:r>
        <w:t xml:space="preserve">suất </w:t>
      </w:r>
      <w:r>
        <w:rPr>
          <w:i/>
        </w:rPr>
        <w:t xml:space="preserve">của </w:t>
      </w:r>
      <w:r>
        <w:rPr>
          <w:i/>
        </w:rPr>
        <w:t xml:space="preserve">một </w:t>
      </w:r>
      <w:r>
        <w:t xml:space="preserve">khối </w:t>
      </w:r>
      <w:r>
        <w:t xml:space="preserve">khí </w:t>
      </w:r>
      <w:r>
        <w:t xml:space="preserve">tỉ </w:t>
      </w:r>
      <w:r>
        <w:rPr>
          <w:i/>
        </w:rPr>
        <w:t xml:space="preserve">lệ </w:t>
      </w:r>
      <w:r>
        <w:t xml:space="preserve">nghịch </w:t>
      </w:r>
      <w:r>
        <w:rPr>
          <w:i/>
        </w:rPr>
        <w:t xml:space="preserve">với </w:t>
      </w:r>
      <w:r>
        <w:t xml:space="preserve">thể </w:t>
      </w:r>
      <w:r>
        <w:t xml:space="preserve">tích </w:t>
      </w:r>
      <w:r>
        <w:t xml:space="preserve">cưa </w:t>
      </w:r>
      <w:r>
        <w:rPr>
          <w:i/>
        </w:rPr>
        <w:t xml:space="preserve">nó. </w:t>
      </w:r>
      <w:r>
        <w:br/>
      </w:r>
      <w:r>
        <w:rPr>
          <w:b/>
        </w:rPr>
        <w:t xml:space="preserve">tỉ </w:t>
      </w:r>
      <w:r>
        <w:rPr>
          <w:b/>
        </w:rPr>
        <w:t xml:space="preserve">lê </w:t>
      </w:r>
      <w:r>
        <w:rPr>
          <w:b/>
        </w:rPr>
        <w:t xml:space="preserve">phần </w:t>
      </w:r>
      <w:r>
        <w:rPr>
          <w:b/>
        </w:rPr>
        <w:t xml:space="preserve">trăm </w:t>
      </w:r>
      <w:r>
        <w:rPr>
          <w:i/>
        </w:rPr>
        <w:t xml:space="preserve">danh từ </w:t>
      </w:r>
      <w:r>
        <w:t xml:space="preserve">Tỉ </w:t>
      </w:r>
      <w:r>
        <w:t xml:space="preserve">số </w:t>
      </w:r>
      <w:r>
        <w:t xml:space="preserve">hay </w:t>
      </w:r>
      <w:r>
        <w:t xml:space="preserve">phân </w:t>
      </w:r>
      <w:r>
        <w:t xml:space="preserve">số </w:t>
      </w:r>
      <w:r>
        <w:t xml:space="preserve">với </w:t>
      </w:r>
      <w:r>
        <w:t xml:space="preserve">mẫu </w:t>
      </w:r>
      <w:r>
        <w:t xml:space="preserve">số </w:t>
      </w:r>
      <w:r>
        <w:t xml:space="preserve">cố </w:t>
      </w:r>
      <w:r>
        <w:t xml:space="preserve">định </w:t>
      </w:r>
      <w:r>
        <w:t xml:space="preserve">là </w:t>
      </w:r>
      <w:r>
        <w:t xml:space="preserve">100. </w:t>
      </w:r>
      <w:r>
        <w:br/>
      </w:r>
      <w:r>
        <w:rPr>
          <w:b/>
        </w:rPr>
        <w:t xml:space="preserve">tỉ </w:t>
      </w:r>
      <w:r>
        <w:rPr>
          <w:b/>
        </w:rPr>
        <w:t xml:space="preserve">lê </w:t>
      </w:r>
      <w:r>
        <w:rPr>
          <w:b/>
        </w:rPr>
        <w:t xml:space="preserve">thuận </w:t>
      </w:r>
      <w:r>
        <w:rPr>
          <w:i/>
        </w:rPr>
        <w:t xml:space="preserve">tính từ </w:t>
      </w:r>
      <w:r>
        <w:t xml:space="preserve">Có </w:t>
      </w:r>
      <w:r>
        <w:t xml:space="preserve">quan </w:t>
      </w:r>
      <w:r>
        <w:t xml:space="preserve">hệ </w:t>
      </w:r>
      <w:r>
        <w:t xml:space="preserve">phụ </w:t>
      </w:r>
      <w:r>
        <w:t xml:space="preserve">thuộc </w:t>
      </w:r>
      <w:r>
        <w:t xml:space="preserve">nhau </w:t>
      </w:r>
      <w:r>
        <w:rPr>
          <w:i/>
        </w:rPr>
        <w:t xml:space="preserve">giữa </w:t>
      </w:r>
      <w:r>
        <w:t xml:space="preserve">hai </w:t>
      </w:r>
      <w:r>
        <w:t xml:space="preserve">đại </w:t>
      </w:r>
      <w:r>
        <w:t xml:space="preserve">lượng, </w:t>
      </w:r>
      <w:r>
        <w:t xml:space="preserve">sao </w:t>
      </w:r>
      <w:r>
        <w:t xml:space="preserve">cho </w:t>
      </w:r>
      <w:r>
        <w:t xml:space="preserve">khi </w:t>
      </w:r>
      <w:r>
        <w:t xml:space="preserve">đại </w:t>
      </w:r>
      <w:r>
        <w:t xml:space="preserve">lượng </w:t>
      </w:r>
      <w:r>
        <w:t xml:space="preserve">này </w:t>
      </w:r>
      <w:r>
        <w:t xml:space="preserve">tăng </w:t>
      </w:r>
      <w:r>
        <w:t xml:space="preserve">giảm </w:t>
      </w:r>
      <w:r>
        <w:t xml:space="preserve">bao </w:t>
      </w:r>
      <w:r>
        <w:t xml:space="preserve">nhiêu </w:t>
      </w:r>
      <w:r>
        <w:t xml:space="preserve">lần </w:t>
      </w:r>
      <w:r>
        <w:t xml:space="preserve">thì </w:t>
      </w:r>
      <w:r>
        <w:t xml:space="preserve">đại </w:t>
      </w:r>
      <w:r>
        <w:t xml:space="preserve">lượng </w:t>
      </w:r>
      <w:r>
        <w:t xml:space="preserve">kia </w:t>
      </w:r>
      <w:r>
        <w:t xml:space="preserve">cũng </w:t>
      </w:r>
      <w:r>
        <w:t xml:space="preserve">tăng </w:t>
      </w:r>
      <w:r>
        <w:t xml:space="preserve">giảm </w:t>
      </w:r>
      <w:r>
        <w:t xml:space="preserve">bấy </w:t>
      </w:r>
      <w:r>
        <w:t xml:space="preserve">nhiêu </w:t>
      </w:r>
      <w:r>
        <w:t xml:space="preserve">lần. </w:t>
      </w:r>
      <w:r>
        <w:t xml:space="preserve">Chu </w:t>
      </w:r>
      <w:r>
        <w:rPr>
          <w:i/>
        </w:rPr>
        <w:t xml:space="preserve">ui </w:t>
      </w:r>
      <w:r>
        <w:rPr>
          <w:i/>
        </w:rPr>
        <w:t xml:space="preserve">hình </w:t>
      </w:r>
      <w:r>
        <w:rPr>
          <w:i/>
        </w:rPr>
        <w:t xml:space="preserve">tròn </w:t>
      </w:r>
      <w:r>
        <w:rPr>
          <w:i/>
        </w:rPr>
        <w:t xml:space="preserve">tỉ </w:t>
      </w:r>
      <w:r>
        <w:rPr>
          <w:i/>
        </w:rPr>
        <w:t xml:space="preserve">lệ </w:t>
      </w:r>
      <w:r>
        <w:rPr>
          <w:i/>
        </w:rPr>
        <w:t xml:space="preserve">thuận </w:t>
      </w:r>
      <w:r>
        <w:rPr>
          <w:i/>
        </w:rPr>
        <w:t xml:space="preserve">với </w:t>
      </w:r>
      <w:r>
        <w:rPr>
          <w:i/>
        </w:rPr>
        <w:t xml:space="preserve">bán </w:t>
      </w:r>
      <w:r>
        <w:t xml:space="preserve">kính </w:t>
      </w:r>
      <w:r>
        <w:t xml:space="preserve">của </w:t>
      </w:r>
      <w:r>
        <w:rPr>
          <w:i/>
        </w:rPr>
        <w:t xml:space="preserve">nó. </w:t>
      </w:r>
      <w:r>
        <w:br/>
      </w:r>
      <w:r>
        <w:rPr>
          <w:b/>
        </w:rPr>
        <w:t xml:space="preserve">tỉ </w:t>
      </w:r>
      <w:r>
        <w:rPr>
          <w:b/>
        </w:rPr>
        <w:t xml:space="preserve">lệ </w:t>
      </w:r>
      <w:r>
        <w:rPr>
          <w:b/>
        </w:rPr>
        <w:t xml:space="preserve">thức </w:t>
      </w:r>
      <w:r>
        <w:rPr>
          <w:i/>
        </w:rPr>
        <w:t xml:space="preserve">danh từ </w:t>
      </w:r>
      <w:r>
        <w:t xml:space="preserve">Đẳng </w:t>
      </w:r>
      <w:r>
        <w:t xml:space="preserve">thức </w:t>
      </w:r>
      <w:r>
        <w:t xml:space="preserve">giữa </w:t>
      </w:r>
      <w:r>
        <w:t xml:space="preserve">hai </w:t>
      </w:r>
      <w:r>
        <w:t xml:space="preserve">tÍ </w:t>
      </w:r>
      <w:r>
        <w:t xml:space="preserve">số.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t xml:space="preserve">tỉ </w:t>
      </w:r>
      <w:r>
        <w:rPr>
          <w:i/>
        </w:rPr>
        <w:t xml:space="preserve">lệ </w:t>
      </w:r>
      <w:r>
        <w:t xml:space="preserve">thức. </w:t>
      </w:r>
      <w:r>
        <w:br/>
      </w:r>
      <w:r>
        <w:rPr>
          <w:b/>
        </w:rPr>
        <w:t xml:space="preserve">tỉ </w:t>
      </w:r>
      <w:r>
        <w:rPr>
          <w:b/>
        </w:rPr>
        <w:t xml:space="preserve">lệ </w:t>
      </w:r>
      <w:r>
        <w:rPr>
          <w:b/>
        </w:rPr>
        <w:t xml:space="preserve">xích </w:t>
      </w:r>
      <w:r>
        <w:rPr>
          <w:i/>
        </w:rPr>
        <w:t xml:space="preserve">danh từ </w:t>
      </w:r>
      <w:r>
        <w:t xml:space="preserve">(cũ). </w:t>
      </w:r>
      <w:r>
        <w:t xml:space="preserve">Thước </w:t>
      </w:r>
      <w:r>
        <w:t xml:space="preserve">tỉ </w:t>
      </w:r>
      <w:r>
        <w:t xml:space="preserve">lệ. </w:t>
      </w:r>
      <w:r>
        <w:br/>
      </w:r>
      <w:r>
        <w:rPr>
          <w:b/>
        </w:rPr>
        <w:t xml:space="preserve">tỉ </w:t>
      </w:r>
      <w:r>
        <w:rPr>
          <w:b/>
        </w:rPr>
        <w:t xml:space="preserve">mẩn </w:t>
      </w:r>
      <w:r>
        <w:rPr>
          <w:i/>
        </w:rPr>
        <w:t xml:space="preserve">tính từ </w:t>
      </w:r>
      <w:r>
        <w:t xml:space="preserve">Tỉ </w:t>
      </w:r>
      <w:r>
        <w:t xml:space="preserve">mỉ, </w:t>
      </w:r>
      <w:r>
        <w:t xml:space="preserve">kiên </w:t>
      </w:r>
      <w:r>
        <w:t xml:space="preserve">nhẫn, </w:t>
      </w:r>
      <w:r>
        <w:t xml:space="preserve">chú </w:t>
      </w:r>
      <w:r>
        <w:t xml:space="preserve">ý </w:t>
      </w:r>
      <w:r>
        <w:t xml:space="preserve">từng </w:t>
      </w:r>
      <w:r>
        <w:t xml:space="preserve">chỉ </w:t>
      </w:r>
      <w:r>
        <w:t xml:space="preserve">tiết </w:t>
      </w:r>
      <w:r>
        <w:t xml:space="preserve">nhỏ </w:t>
      </w:r>
      <w:r>
        <w:t xml:space="preserve">trong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bằng </w:t>
      </w:r>
      <w:r>
        <w:t xml:space="preserve">chân </w:t>
      </w:r>
      <w:r>
        <w:t xml:space="preserve">tay. </w:t>
      </w:r>
      <w:r>
        <w:t xml:space="preserve">Ngồi </w:t>
      </w:r>
      <w:r>
        <w:t xml:space="preserve">tỉ </w:t>
      </w:r>
      <w:r>
        <w:rPr>
          <w:i/>
        </w:rPr>
        <w:t xml:space="preserve">mẩn </w:t>
      </w:r>
      <w:r>
        <w:rPr>
          <w:i/>
        </w:rPr>
        <w:t xml:space="preserve">nhặt </w:t>
      </w:r>
      <w:r>
        <w:rPr>
          <w:i/>
        </w:rPr>
        <w:t xml:space="preserve">từng </w:t>
      </w:r>
      <w:r>
        <w:rPr>
          <w:i/>
        </w:rPr>
        <w:t xml:space="preserve">hạt </w:t>
      </w:r>
      <w:r>
        <w:t xml:space="preserve">thóc </w:t>
      </w:r>
      <w:r>
        <w:rPr>
          <w:i/>
        </w:rPr>
        <w:t xml:space="preserve">lẫn </w:t>
      </w:r>
      <w:r>
        <w:rPr>
          <w:i/>
        </w:rPr>
        <w:t xml:space="preserve">trong </w:t>
      </w:r>
      <w:r>
        <w:rPr>
          <w:i/>
        </w:rPr>
        <w:t xml:space="preserve">gạo. </w:t>
      </w:r>
      <w:r>
        <w:rPr>
          <w:i/>
        </w:rPr>
        <w:t xml:space="preserve">Gọt </w:t>
      </w:r>
      <w:r>
        <w:rPr>
          <w:i/>
        </w:rPr>
        <w:t xml:space="preserve">tỉa </w:t>
      </w:r>
      <w:r>
        <w:rPr>
          <w:i/>
        </w:rPr>
        <w:t xml:space="preserve">công </w:t>
      </w:r>
      <w:r>
        <w:rPr>
          <w:i/>
        </w:rPr>
        <w:t xml:space="preserve">phu, </w:t>
      </w:r>
      <w:r>
        <w:t xml:space="preserve">tỉ </w:t>
      </w:r>
      <w:r>
        <w:rPr>
          <w:i/>
        </w:rPr>
        <w:t xml:space="preserve">mẩn. </w:t>
      </w:r>
      <w:r>
        <w:br/>
      </w:r>
      <w:r>
        <w:rPr>
          <w:b/>
        </w:rPr>
        <w:t xml:space="preserve">tỉ </w:t>
      </w:r>
      <w:r>
        <w:rPr>
          <w:b/>
        </w:rPr>
        <w:t xml:space="preserve">mỉ </w:t>
      </w:r>
      <w:r>
        <w:rPr>
          <w:i/>
        </w:rPr>
        <w:t xml:space="preserve">tính từ </w:t>
      </w:r>
      <w:r>
        <w:t xml:space="preserve">Kĩ </w:t>
      </w:r>
      <w:r>
        <w:t xml:space="preserve">đến </w:t>
      </w:r>
      <w:r>
        <w:t xml:space="preserve">từng </w:t>
      </w:r>
      <w:r>
        <w:t xml:space="preserve">chỉ </w:t>
      </w:r>
      <w:r>
        <w:t xml:space="preserve">tiết </w:t>
      </w:r>
      <w:r>
        <w:t xml:space="preserve">nhỏ. </w:t>
      </w:r>
      <w:r>
        <w:t xml:space="preserve">Tính </w:t>
      </w:r>
      <w:r>
        <w:rPr>
          <w:i/>
        </w:rPr>
        <w:t xml:space="preserve">toán </w:t>
      </w:r>
      <w:r>
        <w:t xml:space="preserve">tỉ </w:t>
      </w:r>
      <w:r>
        <w:t xml:space="preserve">mỉ </w:t>
      </w:r>
      <w:r>
        <w:rPr>
          <w:i/>
        </w:rPr>
        <w:t xml:space="preserve">các </w:t>
      </w:r>
      <w:r>
        <w:t xml:space="preserve">khoản </w:t>
      </w:r>
      <w:r>
        <w:t xml:space="preserve">chỉ. </w:t>
      </w:r>
      <w:r>
        <w:rPr>
          <w:i/>
        </w:rPr>
        <w:t xml:space="preserve">Thảo </w:t>
      </w:r>
      <w:r>
        <w:rPr>
          <w:i/>
        </w:rPr>
        <w:t xml:space="preserve">luận </w:t>
      </w:r>
      <w:r>
        <w:t xml:space="preserve">tỉ </w:t>
      </w:r>
      <w:r>
        <w:t xml:space="preserve">mỉ </w:t>
      </w:r>
      <w:r>
        <w:t xml:space="preserve">từng </w:t>
      </w:r>
      <w:r>
        <w:t xml:space="preserve">uấn </w:t>
      </w:r>
      <w:r>
        <w:rPr>
          <w:i/>
        </w:rPr>
        <w:t xml:space="preserve">đề. </w:t>
      </w:r>
      <w:r>
        <w:br/>
      </w:r>
      <w:r>
        <w:rPr>
          <w:b/>
        </w:rPr>
        <w:t xml:space="preserve">§Ï </w:t>
      </w:r>
      <w:r>
        <w:rPr>
          <w:b/>
        </w:rPr>
        <w:t xml:space="preserve">như </w:t>
      </w:r>
      <w:r>
        <w:rPr>
          <w:i/>
        </w:rPr>
        <w:t xml:space="preserve">(khẩu ngữ). </w:t>
      </w:r>
      <w:r>
        <w:t xml:space="preserve">Ví </w:t>
      </w:r>
      <w:r>
        <w:t xml:space="preserve">như; </w:t>
      </w:r>
      <w:r>
        <w:t xml:space="preserve">ví </w:t>
      </w:r>
      <w:r>
        <w:t xml:space="preserve">dụ </w:t>
      </w:r>
      <w:r>
        <w:t xml:space="preserve">như. </w:t>
      </w:r>
      <w:r>
        <w:br/>
      </w:r>
      <w:r>
        <w:rPr>
          <w:b/>
        </w:rPr>
        <w:t xml:space="preserve">tỉ </w:t>
      </w:r>
      <w:r>
        <w:rPr>
          <w:b/>
        </w:rPr>
        <w:t xml:space="preserve">phú </w:t>
      </w:r>
      <w:r>
        <w:rPr>
          <w:i/>
        </w:rPr>
        <w:t xml:space="preserve">danh từ </w:t>
      </w:r>
      <w:r>
        <w:t xml:space="preserve">Người </w:t>
      </w:r>
      <w:r>
        <w:t xml:space="preserve">rất </w:t>
      </w:r>
      <w:r>
        <w:rPr>
          <w:i/>
        </w:rPr>
        <w:t xml:space="preserve">giàu, </w:t>
      </w:r>
      <w:r>
        <w:t xml:space="preserve">có </w:t>
      </w:r>
      <w:r>
        <w:t xml:space="preserve">bạc </w:t>
      </w:r>
      <w:r>
        <w:t xml:space="preserve">tÍ. </w:t>
      </w:r>
      <w:r>
        <w:br/>
      </w:r>
      <w:r>
        <w:rPr>
          <w:b/>
        </w:rPr>
        <w:t xml:space="preserve">tỉ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t xml:space="preserve">Thương </w:t>
      </w:r>
      <w:r>
        <w:t xml:space="preserve">số </w:t>
      </w:r>
      <w:r>
        <w:t xml:space="preserve">các </w:t>
      </w:r>
      <w:r>
        <w:t xml:space="preserve">số </w:t>
      </w:r>
      <w:r>
        <w:t xml:space="preserve">đo </w:t>
      </w:r>
      <w:r>
        <w:t xml:space="preserve">của </w:t>
      </w:r>
      <w:r>
        <w:t xml:space="preserve">hai </w:t>
      </w:r>
      <w:r>
        <w:t xml:space="preserve">đại </w:t>
      </w:r>
      <w:r>
        <w:t xml:space="preserve">lượng </w:t>
      </w:r>
      <w:r>
        <w:t xml:space="preserve">cùng </w:t>
      </w:r>
      <w:r>
        <w:t xml:space="preserve">loại </w:t>
      </w:r>
      <w:r>
        <w:t xml:space="preserve">với </w:t>
      </w:r>
      <w:r>
        <w:t xml:space="preserve">cùng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đo. </w:t>
      </w:r>
      <w:r>
        <w:t xml:space="preserve">Tỉ </w:t>
      </w:r>
      <w:r>
        <w:rPr>
          <w:i/>
        </w:rPr>
        <w:t xml:space="preserve">số </w:t>
      </w:r>
      <w:r>
        <w:t xml:space="preserve">hai </w:t>
      </w:r>
      <w:r>
        <w:rPr>
          <w:i/>
        </w:rPr>
        <w:t xml:space="preserve">đoạn </w:t>
      </w:r>
      <w:r>
        <w:rPr>
          <w:i/>
        </w:rPr>
        <w:t xml:space="preserve">thẳng. </w:t>
      </w:r>
      <w:r>
        <w:rPr>
          <w:i/>
        </w:rPr>
        <w:t xml:space="preserve">Đội </w:t>
      </w:r>
      <w:r>
        <w:rPr>
          <w:i/>
        </w:rPr>
        <w:t xml:space="preserve">A </w:t>
      </w:r>
      <w:r>
        <w:rPr>
          <w:i/>
        </w:rPr>
        <w:t xml:space="preserve">thắng </w:t>
      </w:r>
      <w:r>
        <w:rPr>
          <w:i/>
        </w:rPr>
        <w:t xml:space="preserve">đội </w:t>
      </w:r>
      <w:r>
        <w:t xml:space="preserve">B </w:t>
      </w:r>
      <w:r>
        <w:rPr>
          <w:i/>
        </w:rPr>
        <w:t xml:space="preserve">với </w:t>
      </w:r>
      <w:r>
        <w:t xml:space="preserve">tỉ </w:t>
      </w:r>
      <w:r>
        <w:t xml:space="preserve">số </w:t>
      </w:r>
      <w:r>
        <w:rPr>
          <w:b/>
        </w:rPr>
        <w:t xml:space="preserve">5 </w:t>
      </w:r>
      <w:r>
        <w:t xml:space="preserve">- </w:t>
      </w:r>
      <w:r>
        <w:rPr>
          <w:b/>
        </w:rPr>
        <w:t xml:space="preserve">3 </w:t>
      </w:r>
      <w:r>
        <w:t xml:space="preserve">(tỉ </w:t>
      </w:r>
      <w:r>
        <w:t xml:space="preserve">số </w:t>
      </w:r>
      <w:r>
        <w:t xml:space="preserve">bàn </w:t>
      </w:r>
      <w:r>
        <w:t xml:space="preserve">thắng). </w:t>
      </w:r>
      <w:r>
        <w:br/>
      </w:r>
      <w:r>
        <w:rPr>
          <w:b/>
        </w:rPr>
        <w:t xml:space="preserve">tỉ </w:t>
      </w:r>
      <w:r>
        <w:rPr>
          <w:b/>
        </w:rPr>
        <w:t xml:space="preserve">suất </w:t>
      </w:r>
      <w:r>
        <w:rPr>
          <w:i/>
        </w:rPr>
        <w:t xml:space="preserve">danh từ </w:t>
      </w:r>
      <w:r>
        <w:t xml:space="preserve">Tỉ </w:t>
      </w:r>
      <w:r>
        <w:t xml:space="preserve">lệ </w:t>
      </w:r>
      <w:r>
        <w:t xml:space="preserve">phần </w:t>
      </w:r>
      <w:r>
        <w:t xml:space="preserve">trăm </w:t>
      </w:r>
      <w:r>
        <w:t xml:space="preserve">so </w:t>
      </w:r>
      <w:r>
        <w:t xml:space="preserve">sánh </w:t>
      </w:r>
      <w:r>
        <w:t xml:space="preserve">một </w:t>
      </w:r>
      <w:r>
        <w:t xml:space="preserve">đại </w:t>
      </w:r>
      <w:r>
        <w:t xml:space="preserve">lượng </w:t>
      </w:r>
      <w:r>
        <w:t xml:space="preserve">với </w:t>
      </w:r>
      <w:r>
        <w:t xml:space="preserve">một </w:t>
      </w:r>
      <w:r>
        <w:t xml:space="preserve">đại </w:t>
      </w:r>
      <w:r>
        <w:t xml:space="preserve">lượng </w:t>
      </w:r>
      <w:r>
        <w:t xml:space="preserve">khác </w:t>
      </w:r>
      <w:r>
        <w:t xml:space="preserve">có </w:t>
      </w:r>
      <w:r>
        <w:t xml:space="preserve">liên </w:t>
      </w:r>
      <w:r>
        <w:t xml:space="preserve">quan </w:t>
      </w:r>
      <w:r>
        <w:t xml:space="preserve">để </w:t>
      </w:r>
      <w:r>
        <w:t xml:space="preserve">thể </w:t>
      </w:r>
      <w:r>
        <w:t xml:space="preserve">hiện </w:t>
      </w:r>
      <w:r>
        <w:t xml:space="preserve">mức </w:t>
      </w:r>
      <w:r>
        <w:t xml:space="preserve">cao </w:t>
      </w:r>
      <w:r>
        <w:t xml:space="preserve">thấp </w:t>
      </w:r>
      <w:r>
        <w:t xml:space="preserve">của </w:t>
      </w:r>
      <w:r>
        <w:t xml:space="preserve">đại </w:t>
      </w:r>
      <w:r>
        <w:t xml:space="preserve">lượng </w:t>
      </w:r>
      <w:r>
        <w:t xml:space="preserve">đó. </w:t>
      </w:r>
      <w:r>
        <w:t xml:space="preserve">Tỉ </w:t>
      </w:r>
      <w:r>
        <w:rPr>
          <w:i/>
        </w:rPr>
        <w:t xml:space="preserve">suất </w:t>
      </w:r>
      <w:r>
        <w:rPr>
          <w:i/>
        </w:rPr>
        <w:t xml:space="preserve">khấu </w:t>
      </w:r>
      <w:r>
        <w:rPr>
          <w:i/>
        </w:rPr>
        <w:t xml:space="preserve">hao. </w:t>
      </w:r>
      <w:r>
        <w:rPr>
          <w:i/>
        </w:rPr>
        <w:t xml:space="preserve">Tỉ </w:t>
      </w:r>
      <w:r>
        <w:rPr>
          <w:i/>
        </w:rPr>
        <w:t xml:space="preserve">suất </w:t>
      </w:r>
      <w:r>
        <w:rPr>
          <w:i/>
        </w:rPr>
        <w:t xml:space="preserve">lãi </w:t>
      </w:r>
      <w:r>
        <w:rPr>
          <w:i/>
        </w:rPr>
        <w:t xml:space="preserve">hằng </w:t>
      </w:r>
      <w:r>
        <w:rPr>
          <w:i/>
        </w:rPr>
        <w:t xml:space="preserve">năm.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