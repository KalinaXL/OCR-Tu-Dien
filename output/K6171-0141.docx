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| </w:t>
      </w:r>
      <w:r>
        <w:br/>
      </w:r>
      <w:r>
        <w:rPr>
          <w:b/>
        </w:rPr>
        <w:t xml:space="preserve">‹ </w:t>
      </w:r>
      <w:r>
        <w:br/>
      </w:r>
      <w:r>
        <w:rPr>
          <w:b/>
        </w:rPr>
        <w:t xml:space="preserve">‹ </w:t>
      </w:r>
      <w:r>
        <w:br/>
      </w:r>
      <w:r>
        <w:rPr>
          <w:b/>
        </w:rPr>
        <w:t xml:space="preserve">] </w:t>
      </w:r>
      <w:r>
        <w:br/>
      </w:r>
      <w:r>
        <w:rPr>
          <w:b/>
        </w:rPr>
        <w:t xml:space="preserve">{ </w:t>
      </w:r>
      <w:r>
        <w:br/>
      </w:r>
      <w:r>
        <w:rPr>
          <w:b/>
        </w:rPr>
        <w:t xml:space="preserve">] </w:t>
      </w:r>
      <w:r>
        <w:br/>
      </w:r>
      <w:r>
        <w:rPr>
          <w:b/>
        </w:rPr>
        <w:t xml:space="preserve">;ổ </w:t>
      </w:r>
      <w:r>
        <w:rPr>
          <w:b/>
        </w:rPr>
        <w:t xml:space="preserve">lỗ </w:t>
      </w:r>
      <w:r>
        <w:rPr>
          <w:b/>
        </w:rPr>
        <w:t xml:space="preserve">sĩ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cổ </w:t>
      </w:r>
      <w:r>
        <w:t xml:space="preserve">lỗ </w:t>
      </w:r>
      <w:r>
        <w:t xml:space="preserve">(nhàm </w:t>
      </w:r>
      <w:r>
        <w:t xml:space="preserve">ý </w:t>
      </w:r>
      <w:r>
        <w:t xml:space="preserve">hài. </w:t>
      </w:r>
      <w:r>
        <w:t xml:space="preserve">cổ </w:t>
      </w:r>
      <w:r>
        <w:t xml:space="preserve">trướng </w:t>
      </w:r>
      <w:r>
        <w:t xml:space="preserve">danh từ </w:t>
      </w:r>
      <w:r>
        <w:t xml:space="preserve">Báng </w:t>
      </w:r>
      <w:r>
        <w:t xml:space="preserve">nước, </w:t>
      </w:r>
      <w:r>
        <w:t xml:space="preserve">thường </w:t>
      </w:r>
      <w:r>
        <w:t xml:space="preserve">do </w:t>
      </w:r>
      <w:r>
        <w:t xml:space="preserve">xơ </w:t>
      </w:r>
      <w:r>
        <w:t xml:space="preserve">gan. </w:t>
      </w:r>
      <w:r>
        <w:t xml:space="preserve">vước). </w:t>
      </w:r>
      <w:r>
        <w:t xml:space="preserve">Khẩu </w:t>
      </w:r>
      <w:r>
        <w:t xml:space="preserve">súng </w:t>
      </w:r>
      <w:r>
        <w:t xml:space="preserve">cổ </w:t>
      </w:r>
      <w:r>
        <w:rPr>
          <w:i/>
        </w:rPr>
        <w:t xml:space="preserve">lỗ </w:t>
      </w:r>
      <w:r>
        <w:rPr>
          <w:i/>
        </w:rPr>
        <w:t xml:space="preserve">sĩ. </w:t>
      </w:r>
      <w:r>
        <w:t xml:space="preserve">cổ </w:t>
      </w:r>
      <w:r>
        <w:t xml:space="preserve">tự </w:t>
      </w:r>
      <w:r>
        <w:t xml:space="preserve">học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;ổ </w:t>
      </w:r>
      <w:r>
        <w:rPr>
          <w:i/>
        </w:rPr>
        <w:t xml:space="preserve">ngữ </w:t>
      </w:r>
      <w:r>
        <w:t xml:space="preserve">danh từ </w:t>
      </w:r>
      <w:r>
        <w:t xml:space="preserve">(ít dùng). </w:t>
      </w:r>
      <w:r>
        <w:t xml:space="preserve">Ngôn </w:t>
      </w:r>
      <w:r>
        <w:t xml:space="preserve">ngữ </w:t>
      </w:r>
      <w:r>
        <w:t xml:space="preserve">cổ. </w:t>
      </w:r>
      <w:r>
        <w:t xml:space="preserve">các </w:t>
      </w:r>
      <w:r>
        <w:t xml:space="preserve">chữ </w:t>
      </w:r>
      <w:r>
        <w:t xml:space="preserve">viết </w:t>
      </w:r>
      <w:r>
        <w:t xml:space="preserve">thời </w:t>
      </w:r>
      <w:r>
        <w:t xml:space="preserve">cổ. </w:t>
      </w:r>
      <w:r>
        <w:t xml:space="preserve">sổ </w:t>
      </w:r>
      <w:r>
        <w:t xml:space="preserve">nhân </w:t>
      </w:r>
      <w:r>
        <w:t xml:space="preserve">danh từ </w:t>
      </w:r>
      <w:r>
        <w:t xml:space="preserve">Người </w:t>
      </w:r>
      <w:r>
        <w:t xml:space="preserve">xưa. </w:t>
      </w:r>
      <w:r>
        <w:t xml:space="preserve">Lời </w:t>
      </w:r>
      <w:r>
        <w:rPr>
          <w:i/>
        </w:rPr>
        <w:t xml:space="preserve">dạy </w:t>
      </w:r>
      <w:r>
        <w:rPr>
          <w:i/>
        </w:rPr>
        <w:t xml:space="preserve">của </w:t>
      </w:r>
      <w:r>
        <w:rPr>
          <w:i/>
        </w:rPr>
        <w:t xml:space="preserve">cổ </w:t>
      </w:r>
      <w:r>
        <w:t xml:space="preserve">nhârL </w:t>
      </w:r>
      <w:r>
        <w:t xml:space="preserve">cổ </w:t>
      </w:r>
      <w:r>
        <w:t xml:space="preserve">văn </w:t>
      </w:r>
      <w:r>
        <w:t xml:space="preserve">danh từ </w:t>
      </w:r>
      <w:r>
        <w:t xml:space="preserve">Văn </w:t>
      </w:r>
      <w:r>
        <w:t xml:space="preserve">cổ </w:t>
      </w:r>
      <w:r>
        <w:t xml:space="preserve">Trung </w:t>
      </w:r>
      <w:r>
        <w:t xml:space="preserve">Quốc, </w:t>
      </w:r>
      <w:r>
        <w:t xml:space="preserve">viết </w:t>
      </w:r>
      <w:r>
        <w:t xml:space="preserve">bằng </w:t>
      </w:r>
      <w:r>
        <w:t xml:space="preserve">;ổ </w:t>
      </w:r>
      <w:r>
        <w:t xml:space="preserve">phần </w:t>
      </w:r>
      <w:r>
        <w:t xml:space="preserve">danh từ </w:t>
      </w:r>
      <w:r>
        <w:t xml:space="preserve">Phần </w:t>
      </w:r>
      <w:r>
        <w:t xml:space="preserve">vốn </w:t>
      </w:r>
      <w:r>
        <w:t xml:space="preserve">góp </w:t>
      </w:r>
      <w:r>
        <w:t xml:space="preserve">vào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văn </w:t>
      </w:r>
      <w:r>
        <w:t xml:space="preserve">ngôn. </w:t>
      </w:r>
      <w:r>
        <w:t xml:space="preserve">Nghiên </w:t>
      </w:r>
      <w:r>
        <w:t xml:space="preserve">cứu </w:t>
      </w:r>
      <w:r>
        <w:rPr>
          <w:i/>
        </w:rPr>
        <w:t xml:space="preserve">cổ </w:t>
      </w:r>
      <w:r>
        <w:t xml:space="preserve">uăn. </w:t>
      </w:r>
      <w:r>
        <w:rPr>
          <w:i/>
        </w:rPr>
        <w:t xml:space="preserve">Bài </w:t>
      </w:r>
      <w:r>
        <w:t xml:space="preserve">cổ </w:t>
      </w:r>
      <w:r>
        <w:t xml:space="preserve">uăn. </w:t>
      </w:r>
      <w:r>
        <w:t xml:space="preserve">cinh </w:t>
      </w:r>
      <w:r>
        <w:t xml:space="preserve">doanh. </w:t>
      </w:r>
      <w:r>
        <w:t xml:space="preserve">Góp </w:t>
      </w:r>
      <w:r>
        <w:t xml:space="preserve">cổ </w:t>
      </w:r>
      <w:r>
        <w:t xml:space="preserve">phần. </w:t>
      </w:r>
      <w:r>
        <w:t xml:space="preserve">Lãi </w:t>
      </w:r>
      <w:r>
        <w:t xml:space="preserve">cổ </w:t>
      </w:r>
      <w:r>
        <w:t xml:space="preserve">phần. </w:t>
      </w:r>
      <w:r>
        <w:t xml:space="preserve">cố </w:t>
      </w:r>
      <w:r>
        <w:t xml:space="preserve">viên </w:t>
      </w:r>
      <w:r>
        <w:t xml:space="preserve">danh từ </w:t>
      </w:r>
      <w:r>
        <w:t xml:space="preserve">(ít dùng). </w:t>
      </w:r>
      <w:r>
        <w:t xml:space="preserve">Cổ </w:t>
      </w:r>
      <w:r>
        <w:t xml:space="preserve">đông. </w:t>
      </w:r>
      <w:r>
        <w:t xml:space="preserve">cổ </w:t>
      </w:r>
      <w:r>
        <w:t xml:space="preserve">phiếu </w:t>
      </w:r>
      <w:r>
        <w:t xml:space="preserve">danh từ </w:t>
      </w:r>
      <w:r>
        <w:t xml:space="preserve">Phiếu </w:t>
      </w:r>
      <w:r>
        <w:t xml:space="preserve">chứng </w:t>
      </w:r>
      <w:r>
        <w:t xml:space="preserve">nhận </w:t>
      </w:r>
      <w:r>
        <w:t xml:space="preserve">quyền </w:t>
      </w:r>
      <w:r>
        <w:t xml:space="preserve">sở </w:t>
      </w:r>
      <w:r>
        <w:t xml:space="preserve">cố </w:t>
      </w:r>
      <w:r>
        <w:t xml:space="preserve">vật </w:t>
      </w:r>
      <w:r>
        <w:t xml:space="preserve">danh từ </w:t>
      </w:r>
      <w:r>
        <w:t xml:space="preserve">Vật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từ </w:t>
      </w:r>
      <w:r>
        <w:t xml:space="preserve">thời </w:t>
      </w:r>
      <w:r>
        <w:t xml:space="preserve">xa </w:t>
      </w:r>
      <w:r>
        <w:t xml:space="preserve">xưa, </w:t>
      </w:r>
      <w:r>
        <w:t xml:space="preserve">hữu </w:t>
      </w:r>
      <w:r>
        <w:t xml:space="preserve">cổ </w:t>
      </w:r>
      <w:r>
        <w:t xml:space="preserve">phần </w:t>
      </w:r>
      <w:r>
        <w:t xml:space="preserve">và </w:t>
      </w:r>
      <w:r>
        <w:t xml:space="preserve">quyền </w:t>
      </w:r>
      <w:r>
        <w:t xml:space="preserve">thulợitứccổ </w:t>
      </w:r>
      <w:r>
        <w:t xml:space="preserve">phần.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văn </w:t>
      </w:r>
      <w:r>
        <w:t xml:space="preserve">hoá, </w:t>
      </w:r>
      <w:r>
        <w:t xml:space="preserve">nghệ </w:t>
      </w:r>
      <w:r>
        <w:t xml:space="preserve">thuật, </w:t>
      </w:r>
      <w:r>
        <w:t xml:space="preserve">lịch </w:t>
      </w:r>
      <w:r>
        <w:t xml:space="preserve">sử, </w:t>
      </w:r>
      <w:r>
        <w:t xml:space="preserve">ít </w:t>
      </w:r>
      <w:r>
        <w:t xml:space="preserve">trong </w:t>
      </w:r>
      <w:r>
        <w:t xml:space="preserve">một </w:t>
      </w:r>
      <w:r>
        <w:t xml:space="preserve">công </w:t>
      </w:r>
      <w:r>
        <w:t xml:space="preserve">ti. </w:t>
      </w:r>
      <w:r>
        <w:t xml:space="preserve">Mua </w:t>
      </w:r>
      <w:r>
        <w:rPr>
          <w:i/>
        </w:rPr>
        <w:t xml:space="preserve">bán </w:t>
      </w:r>
      <w:r>
        <w:rPr>
          <w:i/>
        </w:rPr>
        <w:t xml:space="preserve">cổ </w:t>
      </w:r>
      <w:r>
        <w:rPr>
          <w:i/>
        </w:rPr>
        <w:t xml:space="preserve">phiếu. </w:t>
      </w:r>
      <w:r>
        <w:t xml:space="preserve">Thị. </w:t>
      </w:r>
      <w:r>
        <w:t xml:space="preserve">nhất </w:t>
      </w:r>
      <w:r>
        <w:t xml:space="preserve">có </w:t>
      </w:r>
      <w:r>
        <w:t xml:space="preserve">từ </w:t>
      </w:r>
      <w:r>
        <w:t xml:space="preserve">một </w:t>
      </w:r>
      <w:r>
        <w:t xml:space="preserve">trăm </w:t>
      </w:r>
      <w:r>
        <w:t xml:space="preserve">năm </w:t>
      </w:r>
      <w:r>
        <w:t xml:space="preserve">tuổi </w:t>
      </w:r>
      <w:r>
        <w:t xml:space="preserve">trở </w:t>
      </w:r>
      <w:r>
        <w:t xml:space="preserve">lên; </w:t>
      </w:r>
      <w:r>
        <w:t xml:space="preserve">đồ </w:t>
      </w:r>
      <w:r>
        <w:rPr>
          <w:i/>
        </w:rPr>
        <w:t xml:space="preserve">trường </w:t>
      </w:r>
      <w:r>
        <w:rPr>
          <w:i/>
        </w:rPr>
        <w:t xml:space="preserve">cổ </w:t>
      </w:r>
      <w:r>
        <w:rPr>
          <w:i/>
        </w:rPr>
        <w:t xml:space="preserve">phiếu. </w:t>
      </w:r>
      <w:r>
        <w:t xml:space="preserve">. </w:t>
      </w:r>
      <w:r>
        <w:t xml:space="preserve">_.. </w:t>
      </w:r>
      <w:r>
        <w:rPr>
          <w:i/>
        </w:rPr>
        <w:t xml:space="preserve">cổ. </w:t>
      </w:r>
      <w:r>
        <w:rPr>
          <w:i/>
        </w:rPr>
        <w:t xml:space="preserve">Săn </w:t>
      </w:r>
      <w:r>
        <w:rPr>
          <w:i/>
        </w:rPr>
        <w:t xml:space="preserve">lùng </w:t>
      </w:r>
      <w:r>
        <w:rPr>
          <w:i/>
        </w:rPr>
        <w:t xml:space="preserve">cổ </w:t>
      </w:r>
      <w:r>
        <w:t xml:space="preserve">uật </w:t>
      </w:r>
      <w:r>
        <w:t xml:space="preserve">trong </w:t>
      </w:r>
      <w:r>
        <w:t xml:space="preserve">lăng </w:t>
      </w:r>
      <w:r>
        <w:t xml:space="preserve">mộ. </w:t>
      </w:r>
      <w:r>
        <w:t xml:space="preserve">Cố </w:t>
      </w:r>
      <w:r>
        <w:t xml:space="preserve">vật </w:t>
      </w:r>
      <w:r>
        <w:t xml:space="preserve">cổ </w:t>
      </w:r>
      <w:r>
        <w:t xml:space="preserve">phong </w:t>
      </w:r>
      <w:r>
        <w:t xml:space="preserve">danh từ </w:t>
      </w:r>
      <w:r>
        <w:t xml:space="preserve">Thể </w:t>
      </w:r>
      <w:r>
        <w:t xml:space="preserve">thơ </w:t>
      </w:r>
      <w:r>
        <w:t xml:space="preserve">Trung </w:t>
      </w:r>
      <w:r>
        <w:t xml:space="preserve">Quốc </w:t>
      </w:r>
      <w:r>
        <w:t xml:space="preserve">có </w:t>
      </w:r>
      <w:r>
        <w:t xml:space="preserve">trước </w:t>
      </w:r>
      <w:r>
        <w:rPr>
          <w:i/>
        </w:rPr>
        <w:t xml:space="preserve">vừa </w:t>
      </w:r>
      <w:r>
        <w:rPr>
          <w:i/>
        </w:rPr>
        <w:t xml:space="preserve">mới </w:t>
      </w:r>
      <w:r>
        <w:rPr>
          <w:i/>
        </w:rPr>
        <w:t xml:space="preserve">được </w:t>
      </w:r>
      <w:r>
        <w:t xml:space="preserve">phát </w:t>
      </w:r>
      <w:r>
        <w:t xml:space="preserve">hiện. </w:t>
      </w:r>
      <w:r>
        <w:t xml:space="preserve">thơ </w:t>
      </w:r>
      <w:r>
        <w:t xml:space="preserve">Đường </w:t>
      </w:r>
      <w:r>
        <w:t xml:space="preserve">luật, </w:t>
      </w:r>
      <w:r>
        <w:t xml:space="preserve">chỉ </w:t>
      </w:r>
      <w:r>
        <w:t xml:space="preserve">cần </w:t>
      </w:r>
      <w:r>
        <w:t xml:space="preserve">vằn, </w:t>
      </w:r>
      <w:r>
        <w:t xml:space="preserve">không </w:t>
      </w:r>
      <w:r>
        <w:t xml:space="preserve">cần. </w:t>
      </w:r>
      <w:r>
        <w:t xml:space="preserve">6ð </w:t>
      </w:r>
      <w:r>
        <w:t xml:space="preserve">Võ </w:t>
      </w:r>
      <w:r>
        <w:t xml:space="preserve">(ít dùng). </w:t>
      </w:r>
      <w:r>
        <w:t xml:space="preserve">xem </w:t>
      </w:r>
      <w:r>
        <w:t xml:space="preserve">cổ </w:t>
      </w:r>
      <w:r>
        <w:t xml:space="preserve">vũ. </w:t>
      </w:r>
      <w:r>
        <w:t xml:space="preserve">đối, </w:t>
      </w:r>
      <w:r>
        <w:t xml:space="preserve">không </w:t>
      </w:r>
      <w:r>
        <w:t xml:space="preserve">bó </w:t>
      </w:r>
      <w:r>
        <w:t xml:space="preserve">buộc </w:t>
      </w:r>
      <w:r>
        <w:t xml:space="preserve">về </w:t>
      </w:r>
      <w:r>
        <w:t xml:space="preserve">niêm </w:t>
      </w:r>
      <w:r>
        <w:t xml:space="preserve">luậtvàkhông.. </w:t>
      </w:r>
      <w:r>
        <w:t xml:space="preserve">cổ </w:t>
      </w:r>
      <w:r>
        <w:t xml:space="preserve">vũ </w:t>
      </w:r>
      <w:r>
        <w:t xml:space="preserve">động từ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đến </w:t>
      </w:r>
      <w:r>
        <w:t xml:space="preserve">tỉnh </w:t>
      </w:r>
      <w:r>
        <w:t xml:space="preserve">thần </w:t>
      </w:r>
      <w:r>
        <w:t xml:space="preserve">hạn </w:t>
      </w:r>
      <w:r>
        <w:t xml:space="preserve">định </w:t>
      </w:r>
      <w:r>
        <w:t xml:space="preserve">số </w:t>
      </w:r>
      <w:r>
        <w:t xml:space="preserve">câu. </w:t>
      </w:r>
      <w:r>
        <w:t xml:space="preserve">..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số </w:t>
      </w:r>
      <w:r>
        <w:t xml:space="preserve">đông), </w:t>
      </w:r>
      <w:r>
        <w:t xml:space="preserve">làm </w:t>
      </w:r>
      <w:r>
        <w:t xml:space="preserve">cho </w:t>
      </w:r>
      <w:r>
        <w:t xml:space="preserve">hăng </w:t>
      </w:r>
      <w:r>
        <w:t xml:space="preserve">hái, </w:t>
      </w:r>
      <w:r>
        <w:t xml:space="preserve">cổ </w:t>
      </w:r>
      <w:r>
        <w:t xml:space="preserve">quái </w:t>
      </w:r>
      <w:r>
        <w:t xml:space="preserve">t </w:t>
      </w:r>
      <w:r>
        <w:t xml:space="preserve">(Hình </w:t>
      </w:r>
      <w:r>
        <w:t xml:space="preserve">đáng) </w:t>
      </w:r>
      <w:r>
        <w:t xml:space="preserve">quái </w:t>
      </w:r>
      <w:r>
        <w:t xml:space="preserve">dị </w:t>
      </w:r>
      <w:r>
        <w:t xml:space="preserve">Hình </w:t>
      </w:r>
      <w:r>
        <w:t xml:space="preserve">thù. </w:t>
      </w:r>
      <w:r>
        <w:t xml:space="preserve">Phấn </w:t>
      </w:r>
      <w:r>
        <w:t xml:space="preserve">chấn </w:t>
      </w:r>
      <w:r>
        <w:t xml:space="preserve">mà </w:t>
      </w:r>
      <w:r>
        <w:t xml:space="preserve">hoạt </w:t>
      </w:r>
      <w:r>
        <w:t xml:space="preserve">động </w:t>
      </w:r>
      <w:r>
        <w:t xml:space="preserve">tích </w:t>
      </w:r>
      <w:r>
        <w:t xml:space="preserve">cực </w:t>
      </w:r>
      <w:r>
        <w:t xml:space="preserve">hơn </w:t>
      </w:r>
      <w:r>
        <w:t xml:space="preserve">hp... </w:t>
      </w:r>
      <w:r>
        <w:t xml:space="preserve">lên. </w:t>
      </w:r>
      <w:r>
        <w:t xml:space="preserve">Cổ </w:t>
      </w:r>
      <w:r>
        <w:t xml:space="preserve">uũ </w:t>
      </w:r>
      <w:r>
        <w:t xml:space="preserve">thanh </w:t>
      </w:r>
      <w:r>
        <w:t xml:space="preserve">niên. </w:t>
      </w:r>
      <w:r>
        <w:t xml:space="preserve">Cổ </w:t>
      </w:r>
      <w:r>
        <w:t xml:space="preserve">vũ </w:t>
      </w:r>
      <w:r>
        <w:t xml:space="preserve">lòng </w:t>
      </w:r>
      <w:r>
        <w:t xml:space="preserve">người. </w:t>
      </w:r>
      <w:r>
        <w:t xml:space="preserve">cổsinhd </w:t>
      </w:r>
      <w:r>
        <w:t xml:space="preserve">Nguyênđạithứbatronglchsửđịa </w:t>
      </w:r>
      <w:r>
        <w:t xml:space="preserve">V8ưÔĐgÔpã. </w:t>
      </w:r>
      <w:r>
        <w:t xml:space="preserve">)^^)ICIÄŨÁŨÁÃÁÃĨẴĨ^Á)I </w:t>
      </w:r>
      <w:r>
        <w:t xml:space="preserve">chất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bắt </w:t>
      </w:r>
      <w:r>
        <w:t xml:space="preserve">đầu </w:t>
      </w:r>
      <w:r>
        <w:t xml:space="preserve">trước </w:t>
      </w:r>
      <w:r>
        <w:t xml:space="preserve">đây </w:t>
      </w:r>
      <w:r>
        <w:t xml:space="preserve">khoảng. </w:t>
      </w:r>
      <w:r>
        <w:t xml:space="preserve">CỔ </w:t>
      </w:r>
      <w:r>
        <w:t xml:space="preserve">Xuý </w:t>
      </w:r>
      <w:r>
        <w:t xml:space="preserve">động từ </w:t>
      </w:r>
      <w:r>
        <w:t xml:space="preserve">(cũ). </w:t>
      </w:r>
      <w:r>
        <w:t xml:space="preserve">Hô </w:t>
      </w:r>
      <w:r>
        <w:t xml:space="preserve">hào </w:t>
      </w:r>
      <w:r>
        <w:t xml:space="preserve">và </w:t>
      </w:r>
      <w:r>
        <w:t xml:space="preserve">động </w:t>
      </w:r>
      <w:r>
        <w:t xml:space="preserve">viên. </w:t>
      </w:r>
      <w:r>
        <w:t xml:space="preserve">Văn </w:t>
      </w:r>
      <w:r>
        <w:t xml:space="preserve">500 </w:t>
      </w:r>
      <w:r>
        <w:t xml:space="preserve">triệu </w:t>
      </w:r>
      <w:r>
        <w:t xml:space="preserve">năm </w:t>
      </w:r>
      <w:r>
        <w:t xml:space="preserve">và </w:t>
      </w:r>
      <w:r>
        <w:t xml:space="preserve">dài </w:t>
      </w:r>
      <w:r>
        <w:t xml:space="preserve">khoảng </w:t>
      </w:r>
      <w:r>
        <w:t xml:space="preserve">350 </w:t>
      </w:r>
      <w:r>
        <w:t xml:space="preserve">triệu </w:t>
      </w:r>
      <w:r>
        <w:t xml:space="preserve">năm, </w:t>
      </w:r>
      <w:r>
        <w:t xml:space="preserve">chương </w:t>
      </w:r>
      <w:r>
        <w:t xml:space="preserve">cố </w:t>
      </w:r>
      <w:r>
        <w:t xml:space="preserve">xuý </w:t>
      </w:r>
      <w:r>
        <w:t xml:space="preserve">lòng </w:t>
      </w:r>
      <w:r>
        <w:t xml:space="preserve">yêu </w:t>
      </w:r>
      <w:r>
        <w:t xml:space="preserve">nước. </w:t>
      </w:r>
      <w:r>
        <w:t xml:space="preserve">cònđểlainhiểuditíchsinhvậtcổ.... </w:t>
      </w:r>
      <w:r>
        <w:t xml:space="preserve">cổ </w:t>
      </w:r>
      <w:r>
        <w:t xml:space="preserve">xưa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thời </w:t>
      </w:r>
      <w:r>
        <w:t xml:space="preserve">cổ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cổ </w:t>
      </w:r>
      <w:r>
        <w:t xml:space="preserve">sinh </w:t>
      </w:r>
      <w:r>
        <w:t xml:space="preserve">vật </w:t>
      </w:r>
      <w:r>
        <w:t xml:space="preserve">danh từ </w:t>
      </w:r>
      <w:r>
        <w:t xml:space="preserve">Sinh </w:t>
      </w:r>
      <w:r>
        <w:t xml:space="preserve">vật </w:t>
      </w:r>
      <w:r>
        <w:t xml:space="preserve">đã </w:t>
      </w:r>
      <w:r>
        <w:t xml:space="preserve">sống </w:t>
      </w:r>
      <w:r>
        <w:t xml:space="preserve">trong </w:t>
      </w:r>
      <w:r>
        <w:rPr>
          <w:i/>
        </w:rPr>
        <w:t xml:space="preserve">THỜI </w:t>
      </w:r>
      <w:r>
        <w:rPr>
          <w:i/>
        </w:rPr>
        <w:t xml:space="preserve">Kỉ </w:t>
      </w:r>
      <w:r>
        <w:rPr>
          <w:i/>
        </w:rPr>
        <w:t xml:space="preserve">cô </w:t>
      </w:r>
      <w:r>
        <w:rPr>
          <w:i/>
        </w:rPr>
        <w:t xml:space="preserve">xưa. </w:t>
      </w:r>
      <w:r>
        <w:t xml:space="preserve">. </w:t>
      </w:r>
      <w:r>
        <w:t xml:space="preserve">. </w:t>
      </w:r>
      <w:r>
        <w:t xml:space="preserve">những </w:t>
      </w:r>
      <w:r>
        <w:t xml:space="preserve">thời </w:t>
      </w:r>
      <w:r>
        <w:t xml:space="preserve">kì </w:t>
      </w:r>
      <w:r>
        <w:t xml:space="preserve">cổ </w:t>
      </w:r>
      <w:r>
        <w:t xml:space="preserve">xưa, </w:t>
      </w:r>
      <w:r>
        <w:t xml:space="preserve">nay </w:t>
      </w:r>
      <w:r>
        <w:t xml:space="preserve">chỉ </w:t>
      </w:r>
      <w:r>
        <w:t xml:space="preserve">còn </w:t>
      </w:r>
      <w:r>
        <w:t xml:space="preserve">di </w:t>
      </w:r>
      <w:r>
        <w:t xml:space="preserve">tích </w:t>
      </w:r>
      <w:r>
        <w:t xml:space="preserve">cỗ, </w:t>
      </w:r>
      <w: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món </w:t>
      </w:r>
      <w:r>
        <w:t xml:space="preserve">ăn </w:t>
      </w:r>
      <w:r>
        <w:t xml:space="preserve">trongcáctồngđấđá </w:t>
      </w:r>
      <w:r>
        <w:t xml:space="preserve">bàythành </w:t>
      </w:r>
      <w:r>
        <w:t xml:space="preserve">mâm </w:t>
      </w:r>
      <w:r>
        <w:t xml:space="preserve">để </w:t>
      </w:r>
      <w:r>
        <w:t xml:space="preserve">cúng </w:t>
      </w:r>
      <w:r>
        <w:t xml:space="preserve">lễ, </w:t>
      </w:r>
      <w:r>
        <w:t xml:space="preserve">ăn </w:t>
      </w:r>
      <w:r>
        <w:t xml:space="preserve">uống, </w:t>
      </w:r>
      <w:r>
        <w:t xml:space="preserve">theo </w:t>
      </w:r>
      <w:r>
        <w:t xml:space="preserve">cể </w:t>
      </w:r>
      <w:r>
        <w:t xml:space="preserve">sinh </w:t>
      </w:r>
      <w:r>
        <w:t xml:space="preserve">vật </w:t>
      </w:r>
      <w:r>
        <w:t xml:space="preserve">học.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tục </w:t>
      </w:r>
      <w:r>
        <w:t xml:space="preserve">lệ. </w:t>
      </w:r>
      <w:r>
        <w:t xml:space="preserve">Mâm </w:t>
      </w:r>
      <w:r>
        <w:t xml:space="preserve">cỗ </w:t>
      </w:r>
      <w:r>
        <w:t xml:space="preserve">Tốt. </w:t>
      </w:r>
      <w:r>
        <w:t xml:space="preserve">Bày </w:t>
      </w:r>
      <w:r>
        <w:t xml:space="preserve">cỗ </w:t>
      </w:r>
      <w:r>
        <w:t xml:space="preserve">Trung </w:t>
      </w:r>
      <w:r>
        <w:t xml:space="preserve">Thu. </w:t>
      </w:r>
      <w:r>
        <w:t xml:space="preserve">Tiếng </w:t>
      </w:r>
      <w:r>
        <w:t xml:space="preserve">cốsinhvật,căncứvàoditíchhoáthạch.... </w:t>
      </w:r>
      <w:r>
        <w:t xml:space="preserve">Ghèoe@ohơnmâmcö(ng). </w:t>
      </w:r>
      <w:r>
        <w:rPr>
          <w:i/>
        </w:rPr>
        <w:t xml:space="preserve">se </w:t>
      </w:r>
      <w:r>
        <w:rPr>
          <w:i/>
        </w:rPr>
        <w:t xml:space="preserve">nen </w:t>
      </w:r>
      <w:r>
        <w:t xml:space="preserve">Ti </w:t>
      </w:r>
      <w:r>
        <w:t xml:space="preserve">ơn: </w:t>
      </w:r>
      <w:r>
        <w:br/>
      </w:r>
      <w:r>
        <w:rPr>
          <w:b/>
        </w:rPr>
        <w:t xml:space="preserve">Nghề </w:t>
      </w:r>
      <w:r>
        <w:rPr>
          <w:b/>
        </w:rPr>
        <w:t xml:space="preserve">dệt </w:t>
      </w:r>
      <w:r>
        <w:rPr>
          <w:b/>
        </w:rPr>
        <w:t xml:space="preserve">cổ </w:t>
      </w:r>
      <w:r>
        <w:rPr>
          <w:b/>
        </w:rPr>
        <w:t xml:space="preserve">sơ. </w:t>
      </w:r>
      <w:r>
        <w:rPr>
          <w:b/>
        </w:rPr>
        <w:t xml:space="preserve">Công </w:t>
      </w:r>
      <w:r>
        <w:rPr>
          <w:b/>
        </w:rPr>
        <w:t xml:space="preserve">cụ </w:t>
      </w:r>
      <w:r>
        <w:rPr>
          <w:b/>
        </w:rPr>
        <w:t xml:space="preserve">rất </w:t>
      </w:r>
      <w:r>
        <w:rPr>
          <w:b/>
        </w:rPr>
        <w:t xml:space="preserve">cổ </w:t>
      </w:r>
      <w:r>
        <w:rPr>
          <w:b/>
        </w:rPr>
        <w:t xml:space="preserve">sơ. </w:t>
      </w:r>
      <w:r>
        <w:rPr>
          <w:b/>
        </w:rPr>
        <w:t xml:space="preserve">cỗ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(khẩu ngữ). </w:t>
      </w:r>
      <w:r>
        <w:t xml:space="preserve">Cỗ </w:t>
      </w:r>
      <w:r>
        <w:t xml:space="preserve">áo </w:t>
      </w:r>
      <w:r>
        <w:t xml:space="preserve">quan </w:t>
      </w:r>
      <w:r>
        <w:t xml:space="preserve">(nói </w:t>
      </w:r>
      <w:r>
        <w:t xml:space="preserve">tắt). </w:t>
      </w:r>
      <w:r>
        <w:t xml:space="preserve">cố </w:t>
      </w:r>
      <w:r>
        <w:t xml:space="preserve">sử </w:t>
      </w:r>
      <w:r>
        <w:t xml:space="preserve">á </w:t>
      </w:r>
      <w:r>
        <w:t xml:space="preserve">Sử </w:t>
      </w:r>
      <w:r>
        <w:t xml:space="preserve">thời </w:t>
      </w:r>
      <w:r>
        <w:t xml:space="preserve">cổ </w:t>
      </w:r>
      <w:r>
        <w:t xml:space="preserve">đại. </w:t>
      </w:r>
      <w:r>
        <w:t xml:space="preserve">co </w:t>
      </w:r>
      <w:r>
        <w:t xml:space="preserve">U </w:t>
      </w:r>
      <w:r>
        <w:t xml:space="preserve">cỗ </w:t>
      </w:r>
      <w:r>
        <w:t xml:space="preserve">bàn </w:t>
      </w:r>
      <w:r>
        <w:t xml:space="preserve">danh từ </w:t>
      </w:r>
      <w:r>
        <w:t xml:space="preserve">Cố, </w:t>
      </w:r>
      <w:r>
        <w:t xml:space="preserve">mâm </w:t>
      </w:r>
      <w:r>
        <w:t xml:space="preserve">cỗ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cổ </w:t>
      </w:r>
      <w:r>
        <w:t xml:space="preserve">tay </w:t>
      </w:r>
      <w:r>
        <w:t xml:space="preserve">danh từ </w:t>
      </w:r>
      <w:r>
        <w:t xml:space="preserve">Chỗ </w:t>
      </w:r>
      <w:r>
        <w:t xml:space="preserve">nối </w:t>
      </w:r>
      <w:r>
        <w:t xml:space="preserve">bàn </w:t>
      </w:r>
      <w:r>
        <w:t xml:space="preserve">tay </w:t>
      </w:r>
      <w:r>
        <w:t xml:space="preserve">và </w:t>
      </w:r>
      <w:r>
        <w:t xml:space="preserve">cẳng </w:t>
      </w:r>
      <w:r>
        <w:t xml:space="preserve">tay. </w:t>
      </w:r>
      <w:r>
        <w:rPr>
          <w:b/>
        </w:rPr>
        <w:t xml:space="preserve">4 </w:t>
      </w:r>
      <w:r>
        <w:t xml:space="preserve">Người </w:t>
      </w:r>
      <w:r>
        <w:t xml:space="preserve">sinh </w:t>
      </w:r>
      <w:r>
        <w:t xml:space="preserve">ra </w:t>
      </w:r>
      <w:r>
        <w:t xml:space="preserve">ông </w:t>
      </w:r>
      <w:r>
        <w:t xml:space="preserve">hoặc </w:t>
      </w:r>
      <w:r>
        <w:t xml:space="preserve">bà. </w:t>
      </w:r>
      <w:r>
        <w:t xml:space="preserve">Ông </w:t>
      </w:r>
      <w:r>
        <w:t xml:space="preserve">cổ </w:t>
      </w:r>
      <w:r>
        <w:t xml:space="preserve">thi </w:t>
      </w:r>
      <w:r>
        <w:t xml:space="preserve">danh từ </w:t>
      </w:r>
      <w:r>
        <w:rPr>
          <w:b/>
        </w:rPr>
        <w:t xml:space="preserve">1 </w:t>
      </w:r>
      <w:r>
        <w:t xml:space="preserve">Thơ </w:t>
      </w:r>
      <w:r>
        <w:t xml:space="preserve">cổ. </w:t>
      </w:r>
      <w:r>
        <w:t xml:space="preserve">2x. </w:t>
      </w:r>
      <w:r>
        <w:rPr>
          <w:i/>
        </w:rPr>
        <w:t xml:space="preserve">cổ </w:t>
      </w:r>
      <w:r>
        <w:rPr>
          <w:i/>
        </w:rPr>
        <w:t xml:space="preserve">phong. </w:t>
      </w:r>
      <w:r>
        <w:t xml:space="preserve">cố. </w:t>
      </w:r>
      <w:r>
        <w:rPr>
          <w:i/>
        </w:rPr>
        <w:t xml:space="preserve">Bà </w:t>
      </w:r>
      <w:r>
        <w:t xml:space="preserve">c </w:t>
      </w:r>
      <w:r>
        <w:t xml:space="preserve">ố. </w:t>
      </w:r>
      <w:r>
        <w:rPr>
          <w:b/>
        </w:rPr>
        <w:t xml:space="preserve">2 </w:t>
      </w:r>
      <w:r>
        <w:t xml:space="preserve">(ph). </w:t>
      </w:r>
      <w:r>
        <w:t xml:space="preserve">T </w:t>
      </w:r>
      <w:r>
        <w:t xml:space="preserve">ừ </w:t>
      </w:r>
      <w:r>
        <w:t xml:space="preserve">‹ </w:t>
      </w:r>
      <w:r>
        <w:t xml:space="preserve">dùng </w:t>
      </w:r>
      <w:r>
        <w:t xml:space="preserve">để </w:t>
      </w:r>
      <w:r>
        <w:t xml:space="preserve">g </w:t>
      </w:r>
      <w:r>
        <w:t xml:space="preserve">gi </w:t>
      </w:r>
      <w:r>
        <w:t xml:space="preserve">người </w:t>
      </w:r>
      <w:r>
        <w:t xml:space="preserve">cổ </w:t>
      </w:r>
      <w:r>
        <w:t xml:space="preserve">thụ </w:t>
      </w:r>
      <w:r>
        <w:t xml:space="preserve">danh từ </w:t>
      </w:r>
      <w:r>
        <w:t xml:space="preserve">Cây </w:t>
      </w:r>
      <w:r>
        <w:t xml:space="preserve">to </w:t>
      </w:r>
      <w:r>
        <w:t xml:space="preserve">sống </w:t>
      </w:r>
      <w:r>
        <w:t xml:space="preserve">đã </w:t>
      </w:r>
      <w:r>
        <w:t xml:space="preserve">lâu </w:t>
      </w:r>
      <w:r>
        <w:t xml:space="preserve">đời. </w:t>
      </w:r>
      <w:r>
        <w:rPr>
          <w:i/>
        </w:rPr>
        <w:t xml:space="preserve">C4yđ4. </w:t>
      </w:r>
      <w:r>
        <w:rPr>
          <w:i/>
        </w:rPr>
        <w:t xml:space="preserve">già </w:t>
      </w:r>
      <w:r>
        <w:t xml:space="preserve">cả </w:t>
      </w:r>
      <w:r>
        <w:t xml:space="preserve">(hàm </w:t>
      </w:r>
      <w:r>
        <w:t xml:space="preserve">ý </w:t>
      </w:r>
      <w:r>
        <w:t xml:space="preserve">tôn </w:t>
      </w:r>
      <w:r>
        <w:t xml:space="preserve">kính); </w:t>
      </w:r>
      <w:r>
        <w:t xml:space="preserve">như </w:t>
      </w:r>
      <w:r>
        <w:t xml:space="preserve">cụ. </w:t>
      </w:r>
      <w:r>
        <w:rPr>
          <w:b/>
        </w:rPr>
        <w:t xml:space="preserve">3 </w:t>
      </w:r>
      <w:r>
        <w:t xml:space="preserve">(dùng </w:t>
      </w:r>
      <w:r>
        <w:t xml:space="preserve">cổ </w:t>
      </w:r>
      <w:r>
        <w:t xml:space="preserve">thụ. </w:t>
      </w:r>
      <w:r>
        <w:t xml:space="preserve">trước </w:t>
      </w:r>
      <w:r>
        <w:t xml:space="preserve">tên </w:t>
      </w:r>
      <w:r>
        <w:t xml:space="preserve">người). </w:t>
      </w:r>
      <w:r>
        <w:t xml:space="preserve">Cố </w:t>
      </w:r>
      <w:r>
        <w:t xml:space="preserve">đạo </w:t>
      </w:r>
      <w:r>
        <w:t xml:space="preserve">(gọi </w:t>
      </w:r>
      <w:r>
        <w:t xml:space="preserve">tắt). </w:t>
      </w:r>
      <w:r>
        <w:t xml:space="preserve">cổ </w:t>
      </w:r>
      <w:r>
        <w:t xml:space="preserve">tích </w:t>
      </w:r>
      <w:r>
        <w:t xml:space="preserve">danh từ </w:t>
      </w:r>
      <w:r>
        <w:t xml:space="preserve">Di </w:t>
      </w:r>
      <w:r>
        <w:t xml:space="preserve">tích </w:t>
      </w:r>
      <w:r>
        <w:t xml:space="preserve">lịch </w:t>
      </w:r>
      <w:r>
        <w:t xml:space="preserve">sử </w:t>
      </w:r>
      <w:r>
        <w:t xml:space="preserve">từ </w:t>
      </w:r>
      <w:r>
        <w:t xml:space="preserve">xưa; </w:t>
      </w:r>
      <w:r>
        <w:t xml:space="preserve">thường. </w:t>
      </w:r>
      <w:r>
        <w:t xml:space="preserve">cố, </w:t>
      </w:r>
      <w:r>
        <w:t xml:space="preserve">động từ </w:t>
      </w:r>
      <w:r>
        <w:t xml:space="preserve">Đưa </w:t>
      </w:r>
      <w:r>
        <w:t xml:space="preserve">sức </w:t>
      </w:r>
      <w:r>
        <w:t xml:space="preserve">ra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chỉ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còn </w:t>
      </w:r>
      <w:r>
        <w:t xml:space="preserve">để </w:t>
      </w:r>
      <w:r>
        <w:t xml:space="preserve">lạ.Hà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Cố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Nội </w:t>
      </w:r>
      <w:r>
        <w:rPr>
          <w:i/>
        </w:rPr>
        <w:t xml:space="preserve">có </w:t>
      </w:r>
      <w:r>
        <w:t xml:space="preserve">nhiều </w:t>
      </w:r>
      <w:r>
        <w:t xml:space="preserve">thắng </w:t>
      </w:r>
      <w:r>
        <w:rPr>
          <w:i/>
        </w:rPr>
        <w:t xml:space="preserve">cảnh </w:t>
      </w:r>
      <w:r>
        <w:rPr>
          <w:i/>
        </w:rPr>
        <w:t xml:space="preserve">uà </w:t>
      </w:r>
      <w:r>
        <w:rPr>
          <w:i/>
        </w:rPr>
        <w:t xml:space="preserve">cổ </w:t>
      </w:r>
      <w:r>
        <w:t xml:space="preserve">tích. </w:t>
      </w:r>
      <w:r>
        <w:t xml:space="preserve">xong. </w:t>
      </w:r>
      <w:r>
        <w:t xml:space="preserve">Cố </w:t>
      </w:r>
      <w:r>
        <w:t xml:space="preserve">chống </w:t>
      </w:r>
      <w:r>
        <w:t xml:space="preserve">cự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tuyệt </w:t>
      </w:r>
      <w:r>
        <w:t xml:space="preserve">ung. </w:t>
      </w:r>
      <w:r>
        <w:t xml:space="preserve">Cố </w:t>
      </w:r>
      <w:r>
        <w:t xml:space="preserve">cổ </w:t>
      </w:r>
      <w:r>
        <w:t xml:space="preserve">tiển </w:t>
      </w:r>
      <w:r>
        <w:t xml:space="preserve">học </w:t>
      </w:r>
      <w:r>
        <w:t xml:space="preserve">d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nguồn... </w:t>
      </w:r>
      <w:r>
        <w:t xml:space="preserve">nhớ </w:t>
      </w:r>
      <w:r>
        <w:rPr>
          <w:i/>
        </w:rPr>
        <w:t xml:space="preserve">lại. </w:t>
      </w:r>
      <w:r>
        <w:rPr>
          <w:i/>
        </w:rPr>
        <w:t xml:space="preserve">Cố </w:t>
      </w:r>
      <w:r>
        <w:rPr>
          <w:i/>
        </w:rPr>
        <w:t xml:space="preserve">quên </w:t>
      </w:r>
      <w:r>
        <w:rPr>
          <w:i/>
        </w:rPr>
        <w:t xml:space="preserve">đi. </w:t>
      </w:r>
      <w:r>
        <w:rPr>
          <w:i/>
        </w:rPr>
        <w:t xml:space="preserve">Ăn </w:t>
      </w:r>
      <w:r>
        <w:t xml:space="preserve">cố </w:t>
      </w:r>
      <w: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bát. </w:t>
      </w:r>
      <w:r>
        <w:rPr>
          <w:i/>
        </w:rPr>
        <w:t xml:space="preserve">gốc,sựpháttriển, </w:t>
      </w:r>
      <w:r>
        <w:t xml:space="preserve">giá </w:t>
      </w:r>
      <w:r>
        <w:t xml:space="preserve">trịvàcácloạihìnhcủa </w:t>
      </w:r>
      <w:r>
        <w:t xml:space="preserve">cố, </w:t>
      </w:r>
      <w:r>
        <w:t xml:space="preserve">động từ </w:t>
      </w:r>
      <w:r>
        <w:t xml:space="preserve">Giao </w:t>
      </w:r>
      <w:r>
        <w:t xml:space="preserve">bất </w:t>
      </w:r>
      <w:r>
        <w:t xml:space="preserve">động </w:t>
      </w:r>
      <w:r>
        <w:t xml:space="preserve">sản </w:t>
      </w:r>
      <w:r>
        <w:t xml:space="preserve">làm </w:t>
      </w:r>
      <w:r>
        <w:t xml:space="preserve">tin </w:t>
      </w:r>
      <w:r>
        <w:t xml:space="preserve">để </w:t>
      </w:r>
      <w:r>
        <w:t xml:space="preserve">vay </w:t>
      </w:r>
      <w:r>
        <w:t xml:space="preserve">tiền </w:t>
      </w:r>
      <w:r>
        <w:t xml:space="preserve">tệ </w:t>
      </w:r>
      <w:r>
        <w:t xml:space="preserve">thời </w:t>
      </w:r>
      <w:r>
        <w:t xml:space="preserve">cổ. </w:t>
      </w:r>
      <w:r>
        <w:t xml:space="preserve">tiền. </w:t>
      </w:r>
      <w:r>
        <w:t xml:space="preserve">Cố </w:t>
      </w:r>
      <w:r>
        <w:t xml:space="preserve">ruộng </w:t>
      </w:r>
      <w:r>
        <w:rPr>
          <w:i/>
        </w:rPr>
        <w:t xml:space="preserve">cho </w:t>
      </w:r>
      <w:r>
        <w:rPr>
          <w:i/>
        </w:rPr>
        <w:t xml:space="preserve">địa </w:t>
      </w:r>
      <w:r>
        <w:t xml:space="preserve">chủ. </w:t>
      </w:r>
      <w:r>
        <w:t xml:space="preserve">cổ </w:t>
      </w:r>
      <w:r>
        <w:t xml:space="preserve">truyền </w:t>
      </w:r>
      <w:r>
        <w:t xml:space="preserve">tính từ </w:t>
      </w:r>
      <w:r>
        <w:t xml:space="preserve">Từ </w:t>
      </w:r>
      <w:r>
        <w:t xml:space="preserve">xưa </w:t>
      </w:r>
      <w:r>
        <w:t xml:space="preserve">truyền </w:t>
      </w:r>
      <w:r>
        <w:t xml:space="preserve">lại, </w:t>
      </w:r>
      <w:r>
        <w:t xml:space="preserve">vốn </w:t>
      </w:r>
      <w:r>
        <w:t xml:space="preserve">có </w:t>
      </w:r>
      <w:r>
        <w:t xml:space="preserve">từ. </w:t>
      </w:r>
      <w:r>
        <w:t xml:space="preserve">cố,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t xml:space="preserve">xưa. </w:t>
      </w:r>
      <w:r>
        <w:t xml:space="preserve">Kinh </w:t>
      </w:r>
      <w:r>
        <w:rPr>
          <w:i/>
        </w:rPr>
        <w:t xml:space="preserve">nghiệm </w:t>
      </w:r>
      <w:r>
        <w:rPr>
          <w:i/>
        </w:rPr>
        <w:t xml:space="preserve">cổ </w:t>
      </w:r>
      <w:r>
        <w:rPr>
          <w:i/>
        </w:rPr>
        <w:t xml:space="preserve">truyền. </w:t>
      </w:r>
      <w:r>
        <w:t xml:space="preserve">Nẻnâm </w:t>
      </w:r>
      <w:r>
        <w:rPr>
          <w:i/>
        </w:rPr>
        <w:t xml:space="preserve">nhạc. </w:t>
      </w:r>
      <w:r>
        <w:t xml:space="preserve">chỉ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cao, </w:t>
      </w:r>
      <w:r>
        <w:t xml:space="preserve">có </w:t>
      </w:r>
      <w:r>
        <w:t xml:space="preserve">nghĩa </w:t>
      </w:r>
      <w:r>
        <w:t xml:space="preserve">"đã </w:t>
      </w:r>
      <w:r>
        <w:t xml:space="preserve">qua </w:t>
      </w:r>
      <w:r>
        <w:rPr>
          <w:i/>
        </w:rPr>
        <w:t xml:space="preserve">cổ </w:t>
      </w:r>
      <w:r>
        <w:rPr>
          <w:i/>
        </w:rPr>
        <w:t xml:space="preserve">truyền </w:t>
      </w:r>
      <w:r>
        <w:rPr>
          <w:i/>
        </w:rPr>
        <w:t xml:space="preserve">của </w:t>
      </w:r>
      <w:r>
        <w:rPr>
          <w:i/>
        </w:rPr>
        <w:t xml:space="preserve">dân </w:t>
      </w:r>
      <w:r>
        <w:t xml:space="preserve">tộc. </w:t>
      </w:r>
      <w:r>
        <w:t xml:space="preserve">đời". </w:t>
      </w:r>
      <w:r>
        <w:t xml:space="preserve">Cố </w:t>
      </w:r>
      <w:r>
        <w:t xml:space="preserve">bộ </w:t>
      </w:r>
      <w:r>
        <w:rPr>
          <w:i/>
        </w:rPr>
        <w:t xml:space="preserve">trưởng </w:t>
      </w:r>
      <w:r>
        <w:rPr>
          <w:i/>
        </w:rPr>
        <w:t xml:space="preserve">Nguyễn </w:t>
      </w:r>
      <w:r>
        <w:t xml:space="preserve">Văn </w:t>
      </w:r>
      <w:r>
        <w:t xml:space="preserve">X. </w:t>
      </w:r>
      <w:r>
        <w:t xml:space="preserve">cố </w:t>
      </w:r>
      <w:r>
        <w:t xml:space="preserve">chấp </w:t>
      </w:r>
      <w: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Cứ </w:t>
      </w:r>
      <w:r>
        <w:t xml:space="preserve">một </w:t>
      </w:r>
      <w:r>
        <w:t xml:space="preserve">mực </w:t>
      </w:r>
      <w:r>
        <w:t xml:space="preserve">giữ </w:t>
      </w:r>
      <w:r>
        <w:t xml:space="preserve">nguyên </w:t>
      </w:r>
      <w:r>
        <w:t xml:space="preserve">ý </w:t>
      </w:r>
      <w:r>
        <w:t xml:space="preserve">kiến </w:t>
      </w:r>
      <w:r>
        <w:t xml:space="preserve">theo </w:t>
      </w:r>
      <w:r>
        <w:t xml:space="preserve">những </w:t>
      </w:r>
      <w:r>
        <w:t xml:space="preserve">quan </w:t>
      </w:r>
      <w:r>
        <w:t xml:space="preserve">niệm </w:t>
      </w:r>
      <w:r>
        <w:t xml:space="preserve">cứng </w:t>
      </w:r>
      <w:r>
        <w:t xml:space="preserve">nhắc </w:t>
      </w:r>
      <w:r>
        <w:t xml:space="preserve">sẵn </w:t>
      </w:r>
      <w:r>
        <w:t xml:space="preserve">có. </w:t>
      </w:r>
      <w:r>
        <w:t xml:space="preserve">Vì </w:t>
      </w:r>
      <w:r>
        <w:rPr>
          <w:i/>
        </w:rPr>
        <w:t xml:space="preserve">thiên </w:t>
      </w:r>
      <w:r>
        <w:rPr>
          <w:i/>
        </w:rPr>
        <w:t xml:space="preserve">kiến </w:t>
      </w:r>
      <w:r>
        <w:rPr>
          <w:i/>
        </w:rPr>
        <w:t xml:space="preserve">đi </w:t>
      </w:r>
      <w:r>
        <w:t xml:space="preserve">đến </w:t>
      </w:r>
      <w:r>
        <w:rPr>
          <w:i/>
        </w:rPr>
        <w:t xml:space="preserve">cố </w:t>
      </w:r>
      <w:r>
        <w:rPr>
          <w:i/>
        </w:rPr>
        <w:t xml:space="preserve">chấp.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cố </w:t>
      </w:r>
      <w:r>
        <w:t xml:space="preserve">chấp. </w:t>
      </w:r>
      <w:r>
        <w:rPr>
          <w:b/>
        </w:rPr>
        <w:t xml:space="preserve">2 </w:t>
      </w:r>
      <w:r>
        <w:t xml:space="preserve">Đề </w:t>
      </w:r>
      <w:r>
        <w:t xml:space="preserve">ý </w:t>
      </w:r>
      <w:r>
        <w:t xml:space="preserve">lâu </w:t>
      </w:r>
      <w:r>
        <w:t xml:space="preserve">đến </w:t>
      </w:r>
      <w:r>
        <w:t xml:space="preserve">những </w:t>
      </w:r>
      <w:r>
        <w:t xml:space="preserve">sai </w:t>
      </w:r>
      <w:r>
        <w:t xml:space="preserve">sót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định </w:t>
      </w:r>
      <w:r>
        <w:t xml:space="preserve">kiến. </w:t>
      </w:r>
      <w:r>
        <w:t xml:space="preserve">Vì </w:t>
      </w:r>
      <w:r>
        <w:t xml:space="preserve">cố </w:t>
      </w:r>
      <w:r>
        <w:t xml:space="preserve">chấp </w:t>
      </w:r>
      <w:r>
        <w:t xml:space="preserve">nên </w:t>
      </w:r>
      <w:r>
        <w:t xml:space="preserve">thiếu </w:t>
      </w:r>
      <w:r>
        <w:rPr>
          <w:i/>
        </w:rPr>
        <w:t xml:space="preserve">độ </w:t>
      </w:r>
      <w:r>
        <w:rPr>
          <w:i/>
        </w:rPr>
        <w:t xml:space="preserve">lượng. </w:t>
      </w:r>
      <w:r>
        <w:br w:type="page"/>
      </w:r>
      <w:r>
        <w:rPr>
          <w:b/>
        </w:rPr>
        <w:t xml:space="preserve">cố </w:t>
      </w:r>
      <w:r>
        <w:rPr>
          <w:b/>
        </w:rPr>
        <w:t xml:space="preserve">chết </w:t>
      </w:r>
      <w:r>
        <w:rPr>
          <w:i/>
        </w:rPr>
        <w:t xml:space="preserve">động từ </w:t>
      </w:r>
      <w:r>
        <w:t xml:space="preserve">Cố </w:t>
      </w:r>
      <w:r>
        <w:t xml:space="preserve">sức </w:t>
      </w:r>
      <w:r>
        <w:t xml:space="preserve">đến </w:t>
      </w:r>
      <w:r>
        <w:t xml:space="preserve">liều </w:t>
      </w:r>
      <w:r>
        <w:t xml:space="preserve">mạng,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nguy </w:t>
      </w:r>
      <w:r>
        <w:t xml:space="preserve">hiểm. </w:t>
      </w:r>
      <w:r>
        <w:t xml:space="preserve">Cố </w:t>
      </w:r>
      <w:r>
        <w:t xml:space="preserve">chết </w:t>
      </w:r>
      <w:r>
        <w:rPr>
          <w:i/>
        </w:rPr>
        <w:t xml:space="preserve">chống </w:t>
      </w:r>
      <w:r>
        <w:rPr>
          <w:i/>
        </w:rPr>
        <w:t xml:space="preserve">cự.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Cố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bền </w:t>
      </w:r>
      <w:r>
        <w:t xml:space="preserve">bỉ. </w:t>
      </w:r>
      <w:r>
        <w:t xml:space="preserve">Cố </w:t>
      </w:r>
      <w:r>
        <w:t xml:space="preserve">chí </w:t>
      </w:r>
      <w:r>
        <w:t xml:space="preserve">học </w:t>
      </w:r>
      <w:r>
        <w:t xml:space="preserve">tập.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cũ.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Bỏ </w:t>
      </w:r>
      <w:r>
        <w:t xml:space="preserve">công </w:t>
      </w:r>
      <w:r>
        <w:t xml:space="preserve">sức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Cố </w:t>
      </w:r>
      <w:r>
        <w:t xml:space="preserve">công </w:t>
      </w:r>
      <w:r>
        <w:rPr>
          <w:i/>
        </w:rPr>
        <w:t xml:space="preserve">tìm </w:t>
      </w:r>
      <w:r>
        <w:rPr>
          <w:i/>
        </w:rPr>
        <w:t xml:space="preserve">tòi. </w:t>
      </w:r>
      <w:r>
        <w:t xml:space="preserve">Cố </w:t>
      </w:r>
      <w:r>
        <w:t xml:space="preserve">công </w:t>
      </w:r>
      <w:r>
        <w:t xml:space="preserve">đeo </w:t>
      </w:r>
      <w:r>
        <w:rPr>
          <w:i/>
        </w:rPr>
        <w:t xml:space="preserve">đuổi.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cùng </w:t>
      </w:r>
      <w:r>
        <w:rPr>
          <w:i/>
        </w:rPr>
        <w:t xml:space="preserve">tính từ </w:t>
      </w:r>
      <w:r>
        <w:t xml:space="preserve">Nghèo </w:t>
      </w:r>
      <w:r>
        <w:t xml:space="preserve">đói </w:t>
      </w:r>
      <w:r>
        <w:t xml:space="preserve">đến </w:t>
      </w:r>
      <w:r>
        <w:t xml:space="preserve">mức </w:t>
      </w:r>
      <w:r>
        <w:t xml:space="preserve">cùng </w:t>
      </w:r>
      <w:r>
        <w:t xml:space="preserve">cực. </w:t>
      </w:r>
      <w:r>
        <w:t xml:space="preserve">Hạng </w:t>
      </w:r>
      <w:r>
        <w:t xml:space="preserve">người </w:t>
      </w:r>
      <w:r>
        <w:t xml:space="preserve">cố </w:t>
      </w:r>
      <w:r>
        <w:t xml:space="preserve">cùng </w:t>
      </w:r>
      <w:r>
        <w:t xml:space="preserve">trong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(ít dùng). </w:t>
      </w:r>
      <w:r>
        <w:t xml:space="preserve">Sống </w:t>
      </w:r>
      <w:r>
        <w:t xml:space="preserve">từ </w:t>
      </w:r>
      <w:r>
        <w:t xml:space="preserve">lâu </w:t>
      </w:r>
      <w:r>
        <w:rPr>
          <w:i/>
        </w:rPr>
        <w:t xml:space="preserve">đời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ngụ </w:t>
      </w:r>
      <w:r>
        <w:t xml:space="preserve">cư. </w:t>
      </w:r>
      <w:r>
        <w:t xml:space="preserve">Dân </w:t>
      </w:r>
      <w:r>
        <w:t xml:space="preserve">cố </w:t>
      </w:r>
      <w:r>
        <w:t xml:space="preserve">cư.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cựu </w:t>
      </w:r>
      <w:r>
        <w:rPr>
          <w:i/>
        </w:rPr>
        <w:t xml:space="preserve">tính từ </w:t>
      </w:r>
      <w:r>
        <w:t xml:space="preserve">(cũ). </w:t>
      </w:r>
      <w:r>
        <w:t xml:space="preserve">Cũ, </w:t>
      </w:r>
      <w:r>
        <w:t xml:space="preserve">xưa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Tình </w:t>
      </w:r>
      <w:r>
        <w:rPr>
          <w:i/>
        </w:rPr>
        <w:t xml:space="preserve">bạn </w:t>
      </w:r>
      <w:r>
        <w:t xml:space="preserve">cố </w:t>
      </w:r>
      <w:r>
        <w:t xml:space="preserve">cựu.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Linh </w:t>
      </w:r>
      <w:r>
        <w:t xml:space="preserve">mục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người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đấm </w:t>
      </w:r>
      <w:r>
        <w:rPr>
          <w:b/>
        </w:rPr>
        <w:t xml:space="preserve">ăn </w:t>
      </w:r>
      <w:r>
        <w:rPr>
          <w:b/>
        </w:rPr>
        <w:t xml:space="preserve">xôi </w:t>
      </w:r>
      <w:r>
        <w:t xml:space="preserve">Cam </w:t>
      </w:r>
      <w:r>
        <w:t xml:space="preserve">chịu </w:t>
      </w:r>
      <w:r>
        <w:t xml:space="preserve">nhục </w:t>
      </w:r>
      <w:r>
        <w:t xml:space="preserve">một </w:t>
      </w:r>
      <w:r>
        <w:t xml:space="preserve">bề </w:t>
      </w:r>
      <w:r>
        <w:t xml:space="preserve">để </w:t>
      </w:r>
      <w:r>
        <w:t xml:space="preserve">theo </w:t>
      </w:r>
      <w:r>
        <w:t xml:space="preserve">đuối </w:t>
      </w:r>
      <w:r>
        <w:t xml:space="preserve">việc </w:t>
      </w:r>
      <w:r>
        <w:t xml:space="preserve">gì </w:t>
      </w:r>
      <w:r>
        <w:t xml:space="preserve">cho </w:t>
      </w:r>
      <w:r>
        <w:t xml:space="preserve">kì </w:t>
      </w:r>
      <w:r>
        <w:t xml:space="preserve">đạt </w:t>
      </w:r>
      <w:r>
        <w:t xml:space="preserve">được </w:t>
      </w:r>
      <w:r>
        <w:t xml:space="preserve">điều </w:t>
      </w:r>
      <w:r>
        <w:t xml:space="preserve">mong </w:t>
      </w:r>
      <w:r>
        <w:t xml:space="preserve">muốn.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định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Có </w:t>
      </w:r>
      <w:r>
        <w:t xml:space="preserve">trạng </w:t>
      </w:r>
      <w:r>
        <w:t xml:space="preserve">thái </w:t>
      </w:r>
      <w:r>
        <w:t xml:space="preserve">được </w:t>
      </w:r>
      <w:r>
        <w:t xml:space="preserve">giữ </w:t>
      </w:r>
      <w:r>
        <w:t xml:space="preserve">nguyên, </w:t>
      </w:r>
      <w:r>
        <w:t xml:space="preserve">không </w:t>
      </w:r>
      <w:r>
        <w:t xml:space="preserve">di </w:t>
      </w:r>
      <w:r>
        <w:t xml:space="preserve">động, </w:t>
      </w:r>
      <w:r>
        <w:t xml:space="preserve">không </w:t>
      </w:r>
      <w:r>
        <w:t xml:space="preserve">biến </w:t>
      </w:r>
      <w:r>
        <w:t xml:space="preserve">đổi. </w:t>
      </w:r>
      <w:r>
        <w:t xml:space="preserve">Tài </w:t>
      </w:r>
      <w:r>
        <w:rPr>
          <w:i/>
        </w:rPr>
        <w:t xml:space="preserve">sản </w:t>
      </w:r>
      <w:r>
        <w:rPr>
          <w:i/>
        </w:rPr>
        <w:t xml:space="preserve">cố </w:t>
      </w:r>
      <w:r>
        <w:t xml:space="preserve">định. </w:t>
      </w:r>
      <w:r>
        <w:t xml:space="preserve">Ở </w:t>
      </w:r>
      <w:r>
        <w:rPr>
          <w:i/>
        </w:rPr>
        <w:t xml:space="preserve">cố </w:t>
      </w:r>
      <w:r>
        <w:rPr>
          <w:i/>
        </w:rPr>
        <w:t xml:space="preserve">định </w:t>
      </w:r>
      <w:r>
        <w:rPr>
          <w:i/>
        </w:rPr>
        <w:t xml:space="preserve">một </w:t>
      </w:r>
      <w:r>
        <w:rPr>
          <w:i/>
        </w:rPr>
        <w:t xml:space="preserve">nơi. </w:t>
      </w:r>
      <w:r>
        <w:rPr>
          <w:i/>
        </w:rPr>
        <w:t xml:space="preserve">Trục </w:t>
      </w:r>
      <w:r>
        <w:rPr>
          <w:i/>
        </w:rPr>
        <w:t xml:space="preserve">cố </w:t>
      </w:r>
      <w:r>
        <w:rPr>
          <w:i/>
        </w:rPr>
        <w:t xml:space="preserve">định. </w:t>
      </w:r>
      <w:r>
        <w:t xml:space="preserve">l\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bị </w:t>
      </w:r>
      <w:r>
        <w:t xml:space="preserve">tổn </w:t>
      </w:r>
      <w:r>
        <w:t xml:space="preserve">thương </w:t>
      </w:r>
      <w:r>
        <w:t xml:space="preserve">giữ </w:t>
      </w:r>
      <w:r>
        <w:t xml:space="preserve">nguyên </w:t>
      </w:r>
      <w:r>
        <w:t xml:space="preserve">vị </w:t>
      </w:r>
      <w:r>
        <w:t xml:space="preserve">trí, </w:t>
      </w:r>
      <w:r>
        <w:t xml:space="preserve">không </w:t>
      </w:r>
      <w:r>
        <w:t xml:space="preserve">di </w:t>
      </w:r>
      <w:r>
        <w:t xml:space="preserve">động. </w:t>
      </w:r>
      <w:r>
        <w:t xml:space="preserve">Bó </w:t>
      </w:r>
      <w:r>
        <w:rPr>
          <w:i/>
        </w:rPr>
        <w:t xml:space="preserve">bột </w:t>
      </w:r>
      <w:r>
        <w:rPr>
          <w:i/>
        </w:rPr>
        <w:t xml:space="preserve">cố </w:t>
      </w:r>
      <w:r>
        <w:rPr>
          <w:i/>
        </w:rPr>
        <w:t xml:space="preserve">định </w:t>
      </w:r>
      <w:r>
        <w:t xml:space="preserve">chỗ </w:t>
      </w:r>
      <w:r>
        <w:t xml:space="preserve">xương </w:t>
      </w:r>
      <w:r>
        <w:t xml:space="preserve">gây.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đô </w:t>
      </w:r>
      <w:r>
        <w:rPr>
          <w:i/>
        </w:rPr>
        <w:t xml:space="preserve">danh từ </w:t>
      </w:r>
      <w:r>
        <w:t xml:space="preserve">Thủ </w:t>
      </w:r>
      <w:r>
        <w:t xml:space="preserve">đô </w:t>
      </w:r>
      <w:r>
        <w:t xml:space="preserve">từ </w:t>
      </w:r>
      <w:r>
        <w:t xml:space="preserve">thời </w:t>
      </w:r>
      <w:r>
        <w:t xml:space="preserve">xưa. </w:t>
      </w:r>
      <w:r>
        <w:t xml:space="preserve">Cố </w:t>
      </w:r>
      <w:r>
        <w:t xml:space="preserve">đô </w:t>
      </w:r>
      <w:r>
        <w:t xml:space="preserve">Thăng </w:t>
      </w:r>
      <w:r>
        <w:t xml:space="preserve">cố </w:t>
      </w:r>
      <w:r>
        <w:t xml:space="preserve">gắng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Đưa </w:t>
      </w:r>
      <w:r>
        <w:t xml:space="preserve">sức </w:t>
      </w:r>
      <w:r>
        <w:t xml:space="preserve">ra </w:t>
      </w:r>
      <w:r>
        <w:t xml:space="preserve">nhiều </w:t>
      </w:r>
      <w:r>
        <w:t xml:space="preserve">hơn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Cố </w:t>
      </w:r>
      <w:r>
        <w:t xml:space="preserve">gắng </w:t>
      </w:r>
      <w:r>
        <w:t xml:space="preserve">luyện </w:t>
      </w:r>
      <w:r>
        <w:rPr>
          <w:i/>
        </w:rPr>
        <w:t xml:space="preserve">tập. </w:t>
      </w:r>
      <w:r>
        <w:t xml:space="preserve">Có </w:t>
      </w:r>
      <w:r>
        <w:rPr>
          <w:i/>
        </w:rPr>
        <w:t xml:space="preserve">nhiều </w:t>
      </w:r>
      <w:r>
        <w:t xml:space="preserve">cố </w:t>
      </w:r>
      <w:r>
        <w:t xml:space="preserve">gắng </w:t>
      </w:r>
      <w:r>
        <w:t xml:space="preserve">trong </w:t>
      </w:r>
      <w:r>
        <w:t xml:space="preserve">công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(văn chương). </w:t>
      </w:r>
      <w:r>
        <w:t xml:space="preserve">Làng </w:t>
      </w:r>
      <w:r>
        <w:t xml:space="preserve">quê </w:t>
      </w:r>
      <w:r>
        <w:t xml:space="preserve">cũ, </w:t>
      </w:r>
      <w:r>
        <w:t xml:space="preserve">quê </w:t>
      </w:r>
      <w:r>
        <w:t xml:space="preserve">hương </w:t>
      </w:r>
      <w:r>
        <w:t xml:space="preserve">đã </w:t>
      </w:r>
      <w:r>
        <w:t xml:space="preserve">xa </w:t>
      </w:r>
      <w:r>
        <w:t xml:space="preserve">cách </w:t>
      </w:r>
      <w:r>
        <w:rPr>
          <w:i/>
        </w:rPr>
        <w:t xml:space="preserve">lâu. </w:t>
      </w:r>
      <w:r>
        <w:rPr>
          <w:i/>
        </w:rPr>
        <w:t xml:space="preserve">Nhớ </w:t>
      </w:r>
      <w:r>
        <w:rPr>
          <w:i/>
        </w:rPr>
        <w:t xml:space="preserve">cố </w:t>
      </w:r>
      <w:r>
        <w:rPr>
          <w:i/>
        </w:rPr>
        <w:t xml:space="preserve">hương. </w:t>
      </w:r>
      <w:r>
        <w:rPr>
          <w:i/>
        </w:rPr>
        <w:t xml:space="preserve">Trở </w:t>
      </w:r>
      <w:r>
        <w:rPr>
          <w:i/>
        </w:rPr>
        <w:t xml:space="preserve">uồ </w:t>
      </w:r>
      <w:r>
        <w:t xml:space="preserve">cố </w:t>
      </w:r>
      <w:r>
        <w:t xml:space="preserve">hương. </w:t>
      </w:r>
      <w:r>
        <w:t xml:space="preserve">cố </w:t>
      </w:r>
      <w:r>
        <w:t xml:space="preserve">hữu </w:t>
      </w:r>
      <w:r>
        <w:t xml:space="preserve">tính từ </w:t>
      </w:r>
      <w:r>
        <w:t xml:space="preserve">Có </w:t>
      </w:r>
      <w:r>
        <w:rPr>
          <w:i/>
        </w:rPr>
        <w:t xml:space="preserve">sẵn </w:t>
      </w:r>
      <w:r>
        <w:t xml:space="preserve">từ </w:t>
      </w:r>
      <w:r>
        <w:t xml:space="preserve">lâu. </w:t>
      </w:r>
      <w:r>
        <w:t xml:space="preserve">Căn </w:t>
      </w:r>
      <w:r>
        <w:rPr>
          <w:i/>
        </w:rPr>
        <w:t xml:space="preserve">bệnh </w:t>
      </w:r>
      <w:r>
        <w:t xml:space="preserve">cố </w:t>
      </w:r>
      <w:r>
        <w:t xml:space="preserve">hữu. </w:t>
      </w:r>
      <w:r>
        <w:t xml:space="preserve">cố </w:t>
      </w:r>
      <w:r>
        <w:t xml:space="preserve">kết </w:t>
      </w:r>
      <w:r>
        <w:t xml:space="preserve">động từ </w:t>
      </w:r>
      <w:r>
        <w:t xml:space="preserve">Kết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vững </w:t>
      </w:r>
      <w:r>
        <w:t xml:space="preserve">chắc. </w:t>
      </w:r>
      <w:r>
        <w:t xml:space="preserve">Quyền </w:t>
      </w:r>
      <w:r>
        <w:t xml:space="preserve">lợi </w:t>
      </w:r>
      <w:r>
        <w:t xml:space="preserve">đã </w:t>
      </w:r>
      <w:r>
        <w:t xml:space="preserve">cố </w:t>
      </w:r>
      <w:r>
        <w:t xml:space="preserve">kết </w:t>
      </w:r>
      <w:r>
        <w:rPr>
          <w:i/>
        </w:rPr>
        <w:t xml:space="preserve">họ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lão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bô </w:t>
      </w:r>
      <w:r>
        <w:rPr>
          <w:i/>
        </w:rPr>
        <w:t xml:space="preserve">lão.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(văn chương). </w:t>
      </w:r>
      <w:r>
        <w:t xml:space="preserve">Bạn </w:t>
      </w:r>
      <w:r>
        <w:t xml:space="preserve">cũ, </w:t>
      </w:r>
      <w:r>
        <w:t xml:space="preserve">hay </w:t>
      </w:r>
      <w:r>
        <w:t xml:space="preserve">người </w:t>
      </w:r>
      <w:r>
        <w:t xml:space="preserve">yêu </w:t>
      </w:r>
      <w:r>
        <w:t xml:space="preserve">cũ.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Vốn </w:t>
      </w:r>
      <w:r>
        <w:t xml:space="preserve">là </w:t>
      </w:r>
      <w:r>
        <w:t xml:space="preserve">như </w:t>
      </w:r>
      <w:r>
        <w:t xml:space="preserve">vậy </w:t>
      </w:r>
      <w:r>
        <w:t xml:space="preserve">theo </w:t>
      </w:r>
      <w:r>
        <w:t xml:space="preserve">lẽ </w:t>
      </w:r>
      <w:r>
        <w:t xml:space="preserve">thường </w:t>
      </w:r>
      <w:r>
        <w:t xml:space="preserve">xưa </w:t>
      </w:r>
      <w:r>
        <w:t xml:space="preserve">nay. </w:t>
      </w:r>
      <w:r>
        <w:rPr>
          <w:i/>
        </w:rPr>
        <w:t xml:space="preserve">Lẽ </w:t>
      </w:r>
      <w:r>
        <w:t xml:space="preserve">cố </w:t>
      </w:r>
      <w:r>
        <w:t xml:space="preserve">nhiên. </w:t>
      </w:r>
      <w:r>
        <w:rPr>
          <w:i/>
        </w:rPr>
        <w:t xml:space="preserve">Cố </w:t>
      </w:r>
      <w:r>
        <w:rPr>
          <w:i/>
        </w:rPr>
        <w:t xml:space="preserve">nhiên, </w:t>
      </w:r>
      <w:r>
        <w:t xml:space="preserve">có </w:t>
      </w:r>
      <w:r>
        <w:t xml:space="preserve">yêu </w:t>
      </w:r>
      <w:r>
        <w:t xml:space="preserve">nghề </w:t>
      </w:r>
      <w:r>
        <w:t xml:space="preserve">thì </w:t>
      </w:r>
      <w:r>
        <w:rPr>
          <w:i/>
        </w:rPr>
        <w:t xml:space="preserve">làm </w:t>
      </w:r>
      <w:r>
        <w:t xml:space="preserve">uiệc </w:t>
      </w:r>
      <w:r>
        <w:t xml:space="preserve">mới </w:t>
      </w:r>
      <w:r>
        <w:t xml:space="preserve">tốt.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Nông </w:t>
      </w:r>
      <w:r>
        <w:t xml:space="preserve">dân </w:t>
      </w:r>
      <w:r>
        <w:t xml:space="preserve">không </w:t>
      </w:r>
      <w:r>
        <w:t xml:space="preserve">có </w:t>
      </w:r>
      <w:r>
        <w:t xml:space="preserve">ruộng </w:t>
      </w:r>
      <w:r>
        <w:t xml:space="preserve">đất </w:t>
      </w:r>
      <w:r>
        <w:t xml:space="preserve">và </w:t>
      </w:r>
      <w:r>
        <w:t xml:space="preserve">công </w:t>
      </w:r>
      <w:r>
        <w:t xml:space="preserve">cụ </w:t>
      </w:r>
      <w:r>
        <w:t xml:space="preserve">sản </w:t>
      </w:r>
      <w:r>
        <w:t xml:space="preserve">xuất, </w:t>
      </w:r>
      <w:r>
        <w:t xml:space="preserve">phải </w:t>
      </w:r>
      <w:r>
        <w:t xml:space="preserve">đi </w:t>
      </w:r>
      <w:r>
        <w:t xml:space="preserve">làm </w:t>
      </w:r>
      <w:r>
        <w:t xml:space="preserve">thuê </w:t>
      </w:r>
      <w:r>
        <w:t xml:space="preserve">hoặc </w:t>
      </w:r>
      <w:r>
        <w:t xml:space="preserve">đi </w:t>
      </w:r>
      <w:r>
        <w:t xml:space="preserve">ở </w:t>
      </w:r>
      <w:r>
        <w:t xml:space="preserve">để </w:t>
      </w:r>
      <w:r>
        <w:t xml:space="preserve">sinh </w:t>
      </w:r>
      <w:r>
        <w:t xml:space="preserve">sống. </w:t>
      </w:r>
      <w:r>
        <w:t xml:space="preserve">Cố </w:t>
      </w:r>
      <w:r>
        <w:t xml:space="preserve">nông </w:t>
      </w:r>
      <w:r>
        <w:t xml:space="preserve">thuộc </w:t>
      </w:r>
      <w:r>
        <w:rPr>
          <w:i/>
        </w:rPr>
        <w:t xml:space="preserve">lớp </w:t>
      </w:r>
      <w:r>
        <w:t xml:space="preserve">uô </w:t>
      </w:r>
      <w:r>
        <w:rPr>
          <w:i/>
        </w:rPr>
        <w:t xml:space="preserve">sản </w:t>
      </w:r>
      <w:r>
        <w:rPr>
          <w:i/>
        </w:rPr>
        <w:t xml:space="preserve">ở </w:t>
      </w:r>
      <w:r>
        <w:rPr>
          <w:i/>
        </w:rPr>
        <w:t xml:space="preserve">nông </w:t>
      </w:r>
      <w:r>
        <w:t xml:space="preserve">thôn. </w:t>
      </w:r>
      <w:r>
        <w:rPr>
          <w:i/>
        </w:rPr>
        <w:t xml:space="preserve">Thành </w:t>
      </w:r>
      <w:r>
        <w:rPr>
          <w:i/>
        </w:rPr>
        <w:t xml:space="preserve">phần </w:t>
      </w:r>
      <w:r>
        <w:t xml:space="preserve">cố </w:t>
      </w:r>
      <w:r>
        <w:t xml:space="preserve">nông. </w:t>
      </w:r>
      <w:r>
        <w:t xml:space="preserve">. </w:t>
      </w:r>
      <w:r>
        <w:t xml:space="preserve">cố </w:t>
      </w:r>
      <w:r>
        <w:t xml:space="preserve">quốc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Đất </w:t>
      </w:r>
      <w:r>
        <w:t xml:space="preserve">nước, </w:t>
      </w:r>
      <w:r>
        <w:t xml:space="preserve">tổ </w:t>
      </w:r>
      <w:r>
        <w:t xml:space="preserve">quốc </w:t>
      </w:r>
      <w:r>
        <w:t xml:space="preserve">| </w:t>
      </w:r>
      <w:r>
        <w:t xml:space="preserve">đã </w:t>
      </w:r>
      <w:r>
        <w:t xml:space="preserve">xa </w:t>
      </w:r>
      <w:r>
        <w:t xml:space="preserve">cách </w:t>
      </w:r>
      <w:r>
        <w:t xml:space="preserve">lâu. </w:t>
      </w:r>
      <w:r>
        <w:t xml:space="preserve">Trông </w:t>
      </w:r>
      <w:r>
        <w:t xml:space="preserve">uễ </w:t>
      </w:r>
      <w:r>
        <w:rPr>
          <w:i/>
        </w:rPr>
        <w:t xml:space="preserve">cố </w:t>
      </w:r>
      <w:r>
        <w:rPr>
          <w:i/>
        </w:rPr>
        <w:t xml:space="preserve">quốc.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Giết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ý. </w:t>
      </w:r>
      <w:r>
        <w:t xml:space="preserve">Tội </w:t>
      </w:r>
      <w:r>
        <w:t xml:space="preserve">cố </w:t>
      </w:r>
      <w:r>
        <w:t xml:space="preserve">sống </w:t>
      </w:r>
      <w:r>
        <w:t xml:space="preserve">cố </w:t>
      </w:r>
      <w:r>
        <w:t xml:space="preserve">chết </w:t>
      </w:r>
      <w:r>
        <w:t xml:space="preserve">động từ </w:t>
      </w:r>
      <w:r>
        <w:t xml:space="preserve">(khẩu ngữ). </w:t>
      </w:r>
      <w:r>
        <w:t xml:space="preserve">Như </w:t>
      </w:r>
      <w:r>
        <w:t xml:space="preserve">cố </w:t>
      </w:r>
      <w:r>
        <w:t xml:space="preserve">chết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(ít dùng). </w:t>
      </w:r>
      <w:r>
        <w:t xml:space="preserve">Cố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với </w:t>
      </w:r>
      <w:r>
        <w:t xml:space="preserve">quyết </w:t>
      </w:r>
      <w:r>
        <w:t xml:space="preserve">tâm </w:t>
      </w:r>
      <w:r>
        <w:t xml:space="preserve">cao. </w:t>
      </w:r>
      <w:r>
        <w:t xml:space="preserve">Cố </w:t>
      </w:r>
      <w:r>
        <w:t xml:space="preserve">tâm </w:t>
      </w:r>
      <w:r>
        <w:t xml:space="preserve">tìm </w:t>
      </w:r>
      <w:r>
        <w:rPr>
          <w:i/>
        </w:rPr>
        <w:t xml:space="preserve">cho </w:t>
      </w:r>
      <w:r>
        <w:rPr>
          <w:i/>
        </w:rPr>
        <w:t xml:space="preserve">ra.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t xml:space="preserve">Tật </w:t>
      </w:r>
      <w:r>
        <w:t xml:space="preserve">mắc </w:t>
      </w:r>
      <w:r>
        <w:t xml:space="preserve">từ </w:t>
      </w:r>
      <w:r>
        <w:t xml:space="preserve">lâu </w:t>
      </w:r>
      <w:r>
        <w:t xml:space="preserve">không </w:t>
      </w:r>
      <w:r>
        <w:t xml:space="preserve">chữa </w:t>
      </w:r>
      <w:r>
        <w:t xml:space="preserve">được. </w:t>
      </w:r>
      <w:r>
        <w:t xml:space="preserve">Nói </w:t>
      </w:r>
      <w:r>
        <w:rPr>
          <w:i/>
        </w:rPr>
        <w:t xml:space="preserve">lắp </w:t>
      </w:r>
      <w:r>
        <w:t xml:space="preserve">là </w:t>
      </w:r>
      <w:r>
        <w:rPr>
          <w:i/>
        </w:rPr>
        <w:t xml:space="preserve">cố </w:t>
      </w:r>
      <w:r>
        <w:rPr>
          <w:i/>
        </w:rPr>
        <w:t xml:space="preserve">tật </w:t>
      </w:r>
      <w:r>
        <w:rPr>
          <w:i/>
        </w:rPr>
        <w:t xml:space="preserve">của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thây </w:t>
      </w:r>
      <w:r>
        <w:rPr>
          <w:i/>
        </w:rPr>
        <w:t xml:space="preserve">tính từ </w:t>
      </w:r>
      <w:r>
        <w:t xml:space="preserve">(thông tục). </w:t>
      </w:r>
      <w:r>
        <w:t xml:space="preserve">Liều </w:t>
      </w:r>
      <w:r>
        <w:t xml:space="preserve">lĩnh, </w:t>
      </w:r>
      <w:r>
        <w:t xml:space="preserve">trâng </w:t>
      </w:r>
      <w:r>
        <w:t xml:space="preserve">tráo. </w:t>
      </w:r>
      <w:r>
        <w:t xml:space="preserve">Biết </w:t>
      </w:r>
      <w:r>
        <w:rPr>
          <w:i/>
        </w:rPr>
        <w:t xml:space="preserve">là </w:t>
      </w:r>
      <w:r>
        <w:rPr>
          <w:i/>
        </w:rPr>
        <w:t xml:space="preserve">sai, </w:t>
      </w:r>
      <w:r>
        <w:rPr>
          <w:i/>
        </w:rPr>
        <w:t xml:space="preserve">nhưng </w:t>
      </w:r>
      <w:r>
        <w:rPr>
          <w:i/>
        </w:rPr>
        <w:t xml:space="preserve">uẫn </w:t>
      </w:r>
      <w:r>
        <w:rPr>
          <w:i/>
        </w:rPr>
        <w:t xml:space="preserve">cố </w:t>
      </w:r>
      <w:r>
        <w:rPr>
          <w:i/>
        </w:rPr>
        <w:t xml:space="preserve">thây </w:t>
      </w:r>
      <w:r>
        <w:rPr>
          <w:i/>
        </w:rPr>
        <w:t xml:space="preserve">cãi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thổ </w:t>
      </w:r>
      <w:r>
        <w:rPr>
          <w:i/>
        </w:rPr>
        <w:t xml:space="preserve">động từ </w:t>
      </w:r>
      <w:r>
        <w:t xml:space="preserve">(ít dùng). </w:t>
      </w:r>
      <w:r>
        <w:t xml:space="preserve">Ở </w:t>
      </w:r>
      <w:r>
        <w:t xml:space="preserve">hắn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dời </w:t>
      </w:r>
      <w:r>
        <w:t xml:space="preserve">đi </w:t>
      </w:r>
      <w:r>
        <w:t xml:space="preserve">đâu </w:t>
      </w:r>
      <w:r>
        <w:t xml:space="preserve">cả. </w:t>
      </w:r>
      <w: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di </w:t>
      </w:r>
      <w:r>
        <w:t xml:space="preserve">cư </w:t>
      </w:r>
      <w:r>
        <w:rPr>
          <w:i/>
        </w:rPr>
        <w:t xml:space="preserve">đã </w:t>
      </w:r>
      <w:r>
        <w:rPr>
          <w:i/>
        </w:rPr>
        <w:t xml:space="preserve">cố </w:t>
      </w:r>
      <w:r>
        <w:rPr>
          <w:i/>
        </w:rPr>
        <w:t xml:space="preserve">thổ </w:t>
      </w:r>
      <w:r>
        <w:rPr>
          <w:i/>
        </w:rPr>
        <w:t xml:space="preserve">ở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Giữ </w:t>
      </w:r>
      <w:r>
        <w:t xml:space="preserve">chắc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Cố </w:t>
      </w:r>
      <w:r>
        <w:t xml:space="preserve">thủ </w:t>
      </w:r>
      <w:r>
        <w:t xml:space="preserve">trong </w:t>
      </w:r>
      <w:r>
        <w:t xml:space="preserve">vị </w:t>
      </w:r>
      <w:r>
        <w:t xml:space="preserve">trí </w:t>
      </w:r>
      <w:r>
        <w:t xml:space="preserve">để </w:t>
      </w:r>
      <w:r>
        <w:t xml:space="preserve">chờ </w:t>
      </w:r>
      <w:r>
        <w:t xml:space="preserve">viện </w:t>
      </w:r>
      <w:r>
        <w:rPr>
          <w:i/>
        </w:rPr>
        <w:t xml:space="preserve">binh. </w:t>
      </w:r>
      <w:r>
        <w:rPr>
          <w:i/>
        </w:rPr>
        <w:t xml:space="preserve">Công </w:t>
      </w:r>
      <w:r>
        <w:rPr>
          <w:i/>
        </w:rPr>
        <w:t xml:space="preserve">sự </w:t>
      </w:r>
      <w:r>
        <w:t xml:space="preserve">cố </w:t>
      </w:r>
      <w:r>
        <w:t xml:space="preserve">thủ.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Cứ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theo </w:t>
      </w:r>
      <w:r>
        <w:t xml:space="preserve">ý </w:t>
      </w:r>
      <w:r>
        <w:t xml:space="preserve">định </w:t>
      </w:r>
      <w:r>
        <w:t xml:space="preserve">riêng </w:t>
      </w:r>
      <w:r>
        <w:t xml:space="preserve">của </w:t>
      </w:r>
      <w:r>
        <w:t xml:space="preserve">mình, </w:t>
      </w:r>
      <w:r>
        <w:t xml:space="preserve">dù </w:t>
      </w:r>
      <w:r>
        <w:t xml:space="preserve">đã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nên. </w:t>
      </w:r>
      <w:r>
        <w:t xml:space="preserve">Cố </w:t>
      </w:r>
      <w:r>
        <w:t xml:space="preserve">tình </w:t>
      </w:r>
      <w:r>
        <w:t xml:space="preserve">xuyên </w:t>
      </w:r>
      <w:r>
        <w:t xml:space="preserve">tạc </w:t>
      </w:r>
      <w:r>
        <w:rPr>
          <w:i/>
        </w:rPr>
        <w:t xml:space="preserve">sự </w:t>
      </w:r>
      <w:r>
        <w:t xml:space="preserve">thật. </w:t>
      </w:r>
      <w:r>
        <w:t xml:space="preserve">Cố </w:t>
      </w:r>
      <w:r>
        <w:t xml:space="preserve">tình </w:t>
      </w:r>
      <w:r>
        <w:t xml:space="preserve">làm </w:t>
      </w:r>
      <w:r>
        <w:t xml:space="preserve">ngơ.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tri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Cũ, </w:t>
      </w:r>
      <w:r>
        <w:t xml:space="preserve">quen </w:t>
      </w:r>
      <w:r>
        <w:t xml:space="preserve">biết </w:t>
      </w:r>
      <w:r>
        <w:t xml:space="preserve">nhau </w:t>
      </w:r>
      <w:r>
        <w:t xml:space="preserve">từ </w:t>
      </w:r>
      <w:r>
        <w:t xml:space="preserve">lâu. </w:t>
      </w:r>
      <w:r>
        <w:t xml:space="preserve">Đôi </w:t>
      </w:r>
      <w:r>
        <w:rPr>
          <w:i/>
        </w:rPr>
        <w:t xml:space="preserve">bạn </w:t>
      </w:r>
      <w:r>
        <w:t xml:space="preserve">cố </w:t>
      </w:r>
      <w:r>
        <w:t xml:space="preserve">trì. </w:t>
      </w:r>
      <w:r>
        <w:t xml:space="preserve">ll </w:t>
      </w:r>
      <w:r>
        <w:t xml:space="preserve">danh từ </w:t>
      </w:r>
      <w:r>
        <w:t xml:space="preserve">(danh từ). </w:t>
      </w:r>
      <w:r>
        <w:t xml:space="preserve">Bạn </w:t>
      </w:r>
      <w:r>
        <w:t xml:space="preserve">cũ. </w:t>
      </w:r>
      <w:r>
        <w:rPr>
          <w:i/>
        </w:rPr>
        <w:t xml:space="preserve">Gặp </w:t>
      </w:r>
      <w:r>
        <w:t xml:space="preserve">lại </w:t>
      </w:r>
      <w:r>
        <w:rPr>
          <w:i/>
        </w:rPr>
        <w:t xml:space="preserve">cố </w:t>
      </w:r>
      <w:r>
        <w:t xml:space="preserve">trị. </w:t>
      </w:r>
      <w:r>
        <w:t xml:space="preserve">cố </w:t>
      </w:r>
      <w:r>
        <w:t xml:space="preserve">vấn </w:t>
      </w:r>
      <w:r>
        <w:t xml:space="preserve">danh từ </w:t>
      </w:r>
      <w:r>
        <w:t xml:space="preserve">Người </w:t>
      </w:r>
      <w:r>
        <w:t xml:space="preserve">thường </w:t>
      </w:r>
      <w:r>
        <w:t xml:space="preserve">xuyên </w:t>
      </w:r>
      <w:r>
        <w:t xml:space="preserve">được </w:t>
      </w:r>
      <w:r>
        <w:t xml:space="preserve">hỏi </w:t>
      </w:r>
      <w:r>
        <w:t xml:space="preserve">ý </w:t>
      </w:r>
      <w:r>
        <w:t xml:space="preserve">kiến </w:t>
      </w:r>
      <w:r>
        <w:t xml:space="preserve">để </w:t>
      </w:r>
      <w:r>
        <w:t xml:space="preserve">tham </w:t>
      </w:r>
      <w:r>
        <w:t xml:space="preserve">khảo </w:t>
      </w:r>
      <w:r>
        <w:t xml:space="preserve">khi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việc. </w:t>
      </w:r>
      <w:r>
        <w:t xml:space="preserve">Cố </w:t>
      </w:r>
      <w:r>
        <w:t xml:space="preserve">uấn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cố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và </w:t>
      </w:r>
      <w:r>
        <w:t xml:space="preserve">thực </w:t>
      </w:r>
      <w:r>
        <w:t xml:space="preserve">hiện </w:t>
      </w:r>
      <w:r>
        <w:t xml:space="preserve">ý </w:t>
      </w:r>
      <w:r>
        <w:t xml:space="preserve">định </w:t>
      </w:r>
      <w:r>
        <w:t xml:space="preserve">đó. </w:t>
      </w:r>
      <w:r>
        <w:t xml:space="preserve">Cố </w:t>
      </w:r>
      <w:r>
        <w:rPr>
          <w:i/>
        </w:rPr>
        <w:t xml:space="preserve">ý </w:t>
      </w:r>
      <w:r>
        <w:rPr>
          <w:i/>
        </w:rPr>
        <w:t xml:space="preserve">lái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sang </w:t>
      </w:r>
      <w:r>
        <w:t xml:space="preserve">hướng </w:t>
      </w:r>
      <w:r>
        <w:t xml:space="preserve">khác. </w:t>
      </w:r>
      <w:r>
        <w:t xml:space="preserve">cộ, </w:t>
      </w:r>
      <w:r>
        <w:t xml:space="preserve">danh từ </w:t>
      </w:r>
      <w:r>
        <w:t xml:space="preserve">(phương ngữ). </w:t>
      </w:r>
      <w:r>
        <w:t xml:space="preserve">Xe </w:t>
      </w:r>
      <w:r>
        <w:t xml:space="preserve">quệt. </w:t>
      </w:r>
      <w:r>
        <w:br/>
      </w:r>
      <w:r>
        <w:rPr>
          <w:b/>
        </w:rPr>
        <w:t xml:space="preserve">cộ,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To </w:t>
      </w:r>
      <w:r>
        <w:t xml:space="preserve">(nói </w:t>
      </w:r>
      <w:r>
        <w:t xml:space="preserve">về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rPr>
          <w:i/>
        </w:rPr>
        <w:t xml:space="preserve">Con </w:t>
      </w:r>
      <w:r>
        <w:t xml:space="preserve">uoi </w:t>
      </w:r>
      <w:r>
        <w:t xml:space="preserve">cộ. </w:t>
      </w:r>
      <w:r>
        <w:t xml:space="preserve">Đôi </w:t>
      </w:r>
      <w:r>
        <w:t xml:space="preserve">sừng </w:t>
      </w:r>
      <w:r>
        <w:rPr>
          <w:i/>
        </w:rPr>
        <w:t xml:space="preserve">to </w:t>
      </w:r>
      <w:r>
        <w:t xml:space="preserve">cộ. </w:t>
      </w:r>
      <w:r>
        <w:br/>
      </w:r>
      <w:r>
        <w:rPr>
          <w:b/>
        </w:rPr>
        <w:t xml:space="preserve">cốc, </w:t>
      </w:r>
      <w:r>
        <w:rPr>
          <w:i/>
        </w:rPr>
        <w:t xml:space="preserve">danh từ </w:t>
      </w:r>
      <w:r>
        <w:t xml:space="preserve">Chim </w:t>
      </w:r>
      <w:r>
        <w:t xml:space="preserve">lông </w:t>
      </w:r>
      <w:r>
        <w:t xml:space="preserve">đen, </w:t>
      </w:r>
      <w:r>
        <w:t xml:space="preserve">cổ </w:t>
      </w:r>
      <w:r>
        <w:t xml:space="preserve">dài, </w:t>
      </w:r>
      <w:r>
        <w:t xml:space="preserve">chân </w:t>
      </w:r>
      <w:r>
        <w:t xml:space="preserve">có </w:t>
      </w:r>
      <w:r>
        <w:t xml:space="preserve">màng </w:t>
      </w:r>
      <w:r>
        <w:t xml:space="preserve">da, </w:t>
      </w:r>
      <w:r>
        <w:t xml:space="preserve">bơi </w:t>
      </w:r>
      <w:r>
        <w:t xml:space="preserve">lặn </w:t>
      </w:r>
      <w:r>
        <w:t xml:space="preserve">rất </w:t>
      </w:r>
      <w:r>
        <w:t xml:space="preserve">giỏi </w:t>
      </w:r>
      <w:r>
        <w:t xml:space="preserve">để </w:t>
      </w:r>
      <w:r>
        <w:t xml:space="preserve">bắt </w:t>
      </w:r>
      <w:r>
        <w:t xml:space="preserve">cá.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