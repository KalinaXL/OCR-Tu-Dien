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ghê </w:t>
      </w:r>
      <w:r>
        <w:rPr>
          <w:b/>
        </w:rPr>
        <w:t xml:space="preserve">gớm </w:t>
      </w:r>
      <w:r>
        <w:rPr>
          <w:i/>
        </w:rPr>
        <w:t xml:space="preserve">tính từ </w:t>
      </w:r>
      <w:r>
        <w:t xml:space="preserve">(khẩu ngữ). </w:t>
      </w:r>
      <w:r>
        <w:rPr>
          <w:b/>
        </w:rPr>
        <w:t xml:space="preserve">1 </w:t>
      </w:r>
      <w:r>
        <w:t xml:space="preserve">Ở </w:t>
      </w:r>
      <w:r>
        <w:t xml:space="preserve">một </w:t>
      </w:r>
      <w:r>
        <w:t xml:space="preserve">mức </w:t>
      </w:r>
      <w:r>
        <w:t xml:space="preserve">độ </w:t>
      </w:r>
      <w:r>
        <w:t xml:space="preserve">hoặc </w:t>
      </w:r>
      <w:r>
        <w:t xml:space="preserve">có </w:t>
      </w:r>
      <w:r>
        <w:t xml:space="preserve">những </w:t>
      </w:r>
      <w:r>
        <w:t xml:space="preserve">biểu </w:t>
      </w:r>
      <w:r>
        <w:t xml:space="preserve">hiện </w:t>
      </w:r>
      <w:r>
        <w:t xml:space="preserve">khác </w:t>
      </w:r>
      <w:r>
        <w:t xml:space="preserve">thường, </w:t>
      </w:r>
      <w:r>
        <w:t xml:space="preserve">đáng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phải </w:t>
      </w:r>
      <w:r>
        <w:t xml:space="preserve">sợ, </w:t>
      </w:r>
      <w:r>
        <w:t xml:space="preserve">phải </w:t>
      </w:r>
      <w:r>
        <w:t xml:space="preserve">nể. </w:t>
      </w:r>
      <w:r>
        <w:t xml:space="preserve">Mối </w:t>
      </w:r>
      <w:r>
        <w:rPr>
          <w:i/>
        </w:rPr>
        <w:t xml:space="preserve">đe </w:t>
      </w:r>
      <w:r>
        <w:rPr>
          <w:i/>
        </w:rPr>
        <w:t xml:space="preserve">doq </w:t>
      </w:r>
      <w:r>
        <w:t xml:space="preserve">ghê </w:t>
      </w:r>
      <w:r>
        <w:t xml:space="preserve">gớm. </w:t>
      </w:r>
      <w:r>
        <w:rPr>
          <w:i/>
        </w:rPr>
        <w:t xml:space="preserve">Việc </w:t>
      </w:r>
      <w:r>
        <w:rPr>
          <w:i/>
        </w:rPr>
        <w:t xml:space="preserve">bình </w:t>
      </w:r>
      <w:r>
        <w:rPr>
          <w:i/>
        </w:rPr>
        <w:t xml:space="preserve">thường, </w:t>
      </w:r>
      <w:r>
        <w:rPr>
          <w:i/>
        </w:rPr>
        <w:t xml:space="preserve">không </w:t>
      </w:r>
      <w:r>
        <w:rPr>
          <w:i/>
        </w:rPr>
        <w:t xml:space="preserve">có </w:t>
      </w:r>
      <w:r>
        <w:rPr>
          <w:i/>
        </w:rPr>
        <w:t xml:space="preserve">gì </w:t>
      </w:r>
      <w:r>
        <w:rPr>
          <w:i/>
        </w:rPr>
        <w:t xml:space="preserve">ghê </w:t>
      </w:r>
      <w:r>
        <w:t xml:space="preserve">gớm. </w:t>
      </w:r>
      <w:r>
        <w:rPr>
          <w:b/>
        </w:rPr>
        <w:t xml:space="preserve">2 </w:t>
      </w:r>
      <w:r>
        <w:t xml:space="preserve">(d.;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số </w:t>
      </w:r>
      <w:r>
        <w:t xml:space="preserve">t, </w:t>
      </w:r>
      <w:r>
        <w:t xml:space="preserve">động từ). </w:t>
      </w:r>
      <w:r>
        <w:t xml:space="preserve">Ở </w:t>
      </w:r>
      <w:r>
        <w:t xml:space="preserve">mức </w:t>
      </w:r>
      <w:r>
        <w:t xml:space="preserve">độ </w:t>
      </w:r>
      <w:r>
        <w:t xml:space="preserve">khác </w:t>
      </w:r>
      <w:r>
        <w:t xml:space="preserve">thường; </w:t>
      </w:r>
      <w:r>
        <w:t xml:space="preserve">ghê </w:t>
      </w:r>
      <w:r>
        <w:t xml:space="preserve">lắm. </w:t>
      </w:r>
      <w:r>
        <w:t xml:space="preserve">Xấu </w:t>
      </w:r>
      <w:r>
        <w:t xml:space="preserve">ghê </w:t>
      </w:r>
      <w:r>
        <w:rPr>
          <w:i/>
        </w:rPr>
        <w:t xml:space="preserve">gớm: </w:t>
      </w:r>
      <w:r>
        <w:t xml:space="preserve">Phải </w:t>
      </w:r>
      <w:r>
        <w:rPr>
          <w:i/>
        </w:rPr>
        <w:t xml:space="preserve">cố </w:t>
      </w:r>
      <w:r>
        <w:rPr>
          <w:i/>
        </w:rPr>
        <w:t xml:space="preserve">gắng </w:t>
      </w:r>
      <w:r>
        <w:rPr>
          <w:i/>
        </w:rPr>
        <w:t xml:space="preserve">ghê </w:t>
      </w:r>
      <w:r>
        <w:t xml:space="preserve">gớm </w:t>
      </w:r>
      <w:r>
        <w:t xml:space="preserve">mới </w:t>
      </w:r>
      <w:r>
        <w:rPr>
          <w:i/>
        </w:rPr>
        <w:t xml:space="preserve">được. </w:t>
      </w:r>
      <w:r>
        <w:br/>
      </w:r>
      <w:r>
        <w:rPr>
          <w:b/>
        </w:rPr>
        <w:t xml:space="preserve">ghê </w:t>
      </w:r>
      <w:r>
        <w:rPr>
          <w:b/>
        </w:rPr>
        <w:t xml:space="preserve">rợn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rPr>
          <w:b/>
        </w:rPr>
        <w:t xml:space="preserve">1 </w:t>
      </w:r>
      <w:r>
        <w:t xml:space="preserve">Sợ </w:t>
      </w:r>
      <w:r>
        <w:t xml:space="preserve">đến </w:t>
      </w:r>
      <w:r>
        <w:t xml:space="preserve">phát </w:t>
      </w:r>
      <w:r>
        <w:t xml:space="preserve">rợn </w:t>
      </w:r>
      <w:r>
        <w:t xml:space="preserve">người. </w:t>
      </w:r>
      <w:r>
        <w:t xml:space="preserve">Cảm </w:t>
      </w:r>
      <w:r>
        <w:rPr>
          <w:i/>
        </w:rPr>
        <w:t xml:space="preserve">giác </w:t>
      </w:r>
      <w:r>
        <w:t xml:space="preserve">ghê </w:t>
      </w:r>
      <w:r>
        <w:rPr>
          <w:i/>
        </w:rPr>
        <w:t xml:space="preserve">rợn. </w:t>
      </w:r>
      <w:r>
        <w:rPr>
          <w:b/>
        </w:rPr>
        <w:t xml:space="preserve">2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làm </w:t>
      </w:r>
      <w:r>
        <w:t xml:space="preserve">ghê </w:t>
      </w:r>
      <w:r>
        <w:rPr>
          <w:i/>
        </w:rPr>
        <w:t xml:space="preserve">rợn. </w:t>
      </w:r>
      <w:r>
        <w:rPr>
          <w:i/>
        </w:rPr>
        <w:t xml:space="preserve">Cánh </w:t>
      </w:r>
      <w:r>
        <w:rPr>
          <w:i/>
        </w:rPr>
        <w:t xml:space="preserve">tàn </w:t>
      </w:r>
      <w:r>
        <w:rPr>
          <w:i/>
        </w:rPr>
        <w:t xml:space="preserve">sát </w:t>
      </w:r>
      <w:r>
        <w:rPr>
          <w:i/>
        </w:rPr>
        <w:t xml:space="preserve">ghê </w:t>
      </w:r>
      <w:r>
        <w:t xml:space="preserve">rợn. </w:t>
      </w:r>
      <w:r>
        <w:t xml:space="preserve">Tiếng </w:t>
      </w:r>
      <w:r>
        <w:t xml:space="preserve">người </w:t>
      </w:r>
      <w:r>
        <w:t xml:space="preserve">rú </w:t>
      </w:r>
      <w:r>
        <w:rPr>
          <w:i/>
        </w:rPr>
        <w:t xml:space="preserve">lên, </w:t>
      </w:r>
      <w:r>
        <w:t xml:space="preserve">ghê </w:t>
      </w:r>
      <w:r>
        <w:rPr>
          <w:i/>
        </w:rPr>
        <w:t xml:space="preserve">rợn. </w:t>
      </w:r>
      <w:r>
        <w:br/>
      </w:r>
      <w:r>
        <w:rPr>
          <w:b/>
        </w:rPr>
        <w:t xml:space="preserve">ghê </w:t>
      </w:r>
      <w:r>
        <w:rPr>
          <w:b/>
        </w:rPr>
        <w:t xml:space="preserve">tởm </w:t>
      </w:r>
      <w:r>
        <w:rPr>
          <w:i/>
        </w:rPr>
        <w:t xml:space="preserve">động từ </w:t>
      </w:r>
      <w:r>
        <w:t xml:space="preserve">(hoặc </w:t>
      </w:r>
      <w:r>
        <w:t xml:space="preserve">t). </w:t>
      </w:r>
      <w:r>
        <w:rPr>
          <w:b/>
        </w:rPr>
        <w:t xml:space="preserve">1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không </w:t>
      </w:r>
      <w:r>
        <w:t xml:space="preserve">thể </w:t>
      </w:r>
      <w:r>
        <w:t xml:space="preserve">chịu </w:t>
      </w:r>
      <w:r>
        <w:t xml:space="preserve">được, </w:t>
      </w:r>
      <w:r>
        <w:t xml:space="preserve">muốn </w:t>
      </w:r>
      <w:r>
        <w:t xml:space="preserve">tránh </w:t>
      </w:r>
      <w:r>
        <w:t xml:space="preserve">xa </w:t>
      </w:r>
      <w:r>
        <w:t xml:space="preserve">đi </w:t>
      </w:r>
      <w:r>
        <w:t xml:space="preserve">vì </w:t>
      </w:r>
      <w:r>
        <w:t xml:space="preserve">thấy </w:t>
      </w:r>
      <w:r>
        <w:t xml:space="preserve">quá </w:t>
      </w:r>
      <w:r>
        <w:t xml:space="preserve">xấu </w:t>
      </w:r>
      <w:r>
        <w:t xml:space="preserve">xa </w:t>
      </w:r>
      <w:r>
        <w:t xml:space="preserve">(nói </w:t>
      </w:r>
      <w:r>
        <w:t xml:space="preserve">về </w:t>
      </w:r>
      <w:r>
        <w:t xml:space="preserve">mặt </w:t>
      </w:r>
      <w:r>
        <w:t xml:space="preserve">tình </w:t>
      </w:r>
      <w:r>
        <w:t xml:space="preserve">thần). </w:t>
      </w:r>
      <w:r>
        <w:t xml:space="preserve">Ghê </w:t>
      </w:r>
      <w:r>
        <w:t xml:space="preserve">tớm </w:t>
      </w:r>
      <w:r>
        <w:t xml:space="preserve">cuộc </w:t>
      </w:r>
      <w:r>
        <w:rPr>
          <w:i/>
        </w:rPr>
        <w:t xml:space="preserve">sống </w:t>
      </w:r>
      <w:r>
        <w:rPr>
          <w:i/>
        </w:rPr>
        <w:t xml:space="preserve">dối </w:t>
      </w:r>
      <w:r>
        <w:t xml:space="preserve">trá, </w:t>
      </w:r>
      <w:r>
        <w:rPr>
          <w:i/>
        </w:rPr>
        <w:t xml:space="preserve">lừa </w:t>
      </w:r>
      <w:r>
        <w:rPr>
          <w:i/>
        </w:rPr>
        <w:t xml:space="preserve">đảo. </w:t>
      </w:r>
      <w:r>
        <w:t xml:space="preserve">Hạng </w:t>
      </w:r>
      <w:r>
        <w:t xml:space="preserve">người </w:t>
      </w:r>
      <w:r>
        <w:rPr>
          <w:i/>
        </w:rPr>
        <w:t xml:space="preserve">đáng </w:t>
      </w:r>
      <w:r>
        <w:t xml:space="preserve">ghê </w:t>
      </w:r>
      <w:r>
        <w:rPr>
          <w:i/>
        </w:rPr>
        <w:t xml:space="preserve">tớm. </w:t>
      </w:r>
      <w:r>
        <w:rPr>
          <w:b/>
        </w:rPr>
        <w:t xml:space="preserve">2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làm </w:t>
      </w:r>
      <w:r>
        <w:t xml:space="preserve">ghê </w:t>
      </w:r>
      <w:r>
        <w:t xml:space="preserve">tởm; </w:t>
      </w:r>
      <w:r>
        <w:t xml:space="preserve">đáng </w:t>
      </w:r>
      <w:r>
        <w:t xml:space="preserve">ghê </w:t>
      </w:r>
      <w:r>
        <w:t xml:space="preserve">tởm. </w:t>
      </w:r>
      <w:r>
        <w:t xml:space="preserve">Những </w:t>
      </w:r>
      <w:r>
        <w:rPr>
          <w:i/>
        </w:rPr>
        <w:t xml:space="preserve">tội </w:t>
      </w:r>
      <w:r>
        <w:rPr>
          <w:i/>
        </w:rPr>
        <w:t xml:space="preserve">ác </w:t>
      </w:r>
      <w:r>
        <w:t xml:space="preserve">ghê </w:t>
      </w:r>
      <w:r>
        <w:t xml:space="preserve">tớm. </w:t>
      </w:r>
      <w:r>
        <w:t xml:space="preserve">Bộ </w:t>
      </w:r>
      <w:r>
        <w:t xml:space="preserve">mặt </w:t>
      </w:r>
      <w:r>
        <w:t xml:space="preserve">ghê </w:t>
      </w:r>
      <w:r>
        <w:rPr>
          <w:i/>
        </w:rPr>
        <w:t xml:space="preserve">tớm. </w:t>
      </w:r>
      <w:r>
        <w:br/>
      </w:r>
      <w:r>
        <w:rPr>
          <w:b/>
        </w:rPr>
        <w:t xml:space="preserve">ghế,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ngồi. </w:t>
      </w:r>
      <w:r>
        <w:rPr>
          <w:i/>
        </w:rPr>
        <w:t xml:space="preserve">Ghế </w:t>
      </w:r>
      <w:r>
        <w:rPr>
          <w:i/>
        </w:rPr>
        <w:t xml:space="preserve">mây. </w:t>
      </w:r>
      <w:r>
        <w:rPr>
          <w:i/>
        </w:rPr>
        <w:t xml:space="preserve">Ghế </w:t>
      </w:r>
      <w:r>
        <w:rPr>
          <w:i/>
        </w:rPr>
        <w:t xml:space="preserve">đá. </w:t>
      </w:r>
      <w:r>
        <w:t xml:space="preserve">Rời </w:t>
      </w:r>
      <w:r>
        <w:t xml:space="preserve">ghế </w:t>
      </w:r>
      <w:r>
        <w:t xml:space="preserve">nhà </w:t>
      </w:r>
      <w:r>
        <w:rPr>
          <w:i/>
        </w:rPr>
        <w:t xml:space="preserve">trường </w:t>
      </w:r>
      <w:r>
        <w:t xml:space="preserve">(thôi </w:t>
      </w:r>
      <w:r>
        <w:t xml:space="preserve">học </w:t>
      </w:r>
      <w:r>
        <w:t xml:space="preserve">ở </w:t>
      </w:r>
      <w:r>
        <w:t xml:space="preserve">nhà </w:t>
      </w:r>
      <w:r>
        <w:t xml:space="preserve">trường). </w:t>
      </w:r>
      <w:r>
        <w:rPr>
          <w:b/>
        </w:rPr>
        <w:t xml:space="preserve">2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một </w:t>
      </w:r>
      <w:r>
        <w:t xml:space="preserve">địa </w:t>
      </w:r>
      <w:r>
        <w:t xml:space="preserve">vị, </w:t>
      </w:r>
      <w:r>
        <w:t xml:space="preserve">chức. </w:t>
      </w:r>
      <w:r>
        <w:t xml:space="preserve">vụ </w:t>
      </w:r>
      <w:r>
        <w:t xml:space="preserve">cụ </w:t>
      </w:r>
      <w:r>
        <w:t xml:space="preserve">thể </w:t>
      </w:r>
      <w:r>
        <w:t xml:space="preserve">ở </w:t>
      </w:r>
      <w:r>
        <w:t xml:space="preserve">một </w:t>
      </w:r>
      <w:r>
        <w:t xml:space="preserve">phiên </w:t>
      </w:r>
      <w:r>
        <w:t xml:space="preserve">toà. </w:t>
      </w:r>
      <w:r>
        <w:t xml:space="preserve">Ngởi </w:t>
      </w:r>
      <w:r>
        <w:t xml:space="preserve">ghế </w:t>
      </w:r>
      <w:r>
        <w:rPr>
          <w:i/>
        </w:rPr>
        <w:t xml:space="preserve">chánh </w:t>
      </w:r>
      <w:r>
        <w:rPr>
          <w:i/>
        </w:rPr>
        <w:t xml:space="preserve">án. </w:t>
      </w:r>
      <w:r>
        <w:rPr>
          <w:b/>
        </w:rPr>
        <w:t xml:space="preserve">3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một </w:t>
      </w:r>
      <w:r>
        <w:t xml:space="preserve">địa </w:t>
      </w:r>
      <w:r>
        <w:t xml:space="preserve">vị, </w:t>
      </w:r>
      <w:r>
        <w:t xml:space="preserve">chức </w:t>
      </w:r>
      <w:r>
        <w:t xml:space="preserve">vụ </w:t>
      </w:r>
      <w:r>
        <w:t xml:space="preserve">cao </w:t>
      </w:r>
      <w:r>
        <w:t xml:space="preserve">trong </w:t>
      </w:r>
      <w:r>
        <w:t xml:space="preserve">bộ </w:t>
      </w:r>
      <w:r>
        <w:t xml:space="preserve">máy </w:t>
      </w:r>
      <w:r>
        <w:t xml:space="preserve">nhà </w:t>
      </w:r>
      <w:r>
        <w:t xml:space="preserve">nước. </w:t>
      </w:r>
      <w:r>
        <w:t xml:space="preserve">Tranh </w:t>
      </w:r>
      <w:r>
        <w:t xml:space="preserve">ghế </w:t>
      </w:r>
      <w:r>
        <w:t xml:space="preserve">tổng </w:t>
      </w:r>
      <w:r>
        <w:rPr>
          <w:i/>
        </w:rPr>
        <w:t xml:space="preserve">thống. </w:t>
      </w:r>
      <w:r>
        <w:t xml:space="preserve">Mất </w:t>
      </w:r>
      <w:r>
        <w:t xml:space="preserve">ghế </w:t>
      </w:r>
      <w:r>
        <w:t xml:space="preserve">bộ </w:t>
      </w:r>
      <w:r>
        <w:rPr>
          <w:i/>
        </w:rPr>
        <w:t xml:space="preserve">trưởng. </w:t>
      </w:r>
      <w:r>
        <w:t xml:space="preserve">(Lo) </w:t>
      </w:r>
      <w:r>
        <w:t xml:space="preserve">giữ </w:t>
      </w:r>
      <w:r>
        <w:t xml:space="preserve">ghết. </w:t>
      </w:r>
      <w:r>
        <w:rPr>
          <w:i/>
        </w:rPr>
        <w:t xml:space="preserve">Chiếm </w:t>
      </w:r>
      <w:r>
        <w:rPr>
          <w:i/>
        </w:rPr>
        <w:t xml:space="preserve">đa </w:t>
      </w:r>
      <w:r>
        <w:t xml:space="preserve">số </w:t>
      </w:r>
      <w:r>
        <w:t xml:space="preserve">ghế </w:t>
      </w:r>
      <w:r>
        <w:t xml:space="preserve">ở </w:t>
      </w:r>
      <w:r>
        <w:t xml:space="preserve">nghị </w:t>
      </w:r>
      <w:r>
        <w:rPr>
          <w:i/>
        </w:rPr>
        <w:t xml:space="preserve">uiện. </w:t>
      </w:r>
      <w:r>
        <w:t xml:space="preserve">ghế, </w:t>
      </w:r>
      <w:r>
        <w:t xml:space="preserve">động từ </w:t>
      </w:r>
      <w:r>
        <w:rPr>
          <w:b/>
        </w:rPr>
        <w:t xml:space="preserve">1 </w:t>
      </w:r>
      <w:r>
        <w:t xml:space="preserve">Đảo </w:t>
      </w:r>
      <w:r>
        <w:t xml:space="preserve">gạo </w:t>
      </w:r>
      <w:r>
        <w:t xml:space="preserve">bằng </w:t>
      </w:r>
      <w:r>
        <w:t xml:space="preserve">đũa </w:t>
      </w:r>
      <w:r>
        <w:t xml:space="preserve">cả, </w:t>
      </w:r>
      <w:r>
        <w:t xml:space="preserve">đề </w:t>
      </w:r>
      <w:r>
        <w:t xml:space="preserve">cho </w:t>
      </w:r>
      <w:r>
        <w:t xml:space="preserve">cơm </w:t>
      </w:r>
      <w:r>
        <w:t xml:space="preserve">chín </w:t>
      </w:r>
      <w:r>
        <w:t xml:space="preserve">đều. </w:t>
      </w:r>
      <w:r>
        <w:rPr>
          <w:i/>
        </w:rPr>
        <w:t xml:space="preserve">Ghế </w:t>
      </w:r>
      <w:r>
        <w:rPr>
          <w:i/>
        </w:rPr>
        <w:t xml:space="preserve">(nồi) </w:t>
      </w:r>
      <w:r>
        <w:t xml:space="preserve">cơm. </w:t>
      </w:r>
      <w:r>
        <w:rPr>
          <w:b/>
        </w:rPr>
        <w:t xml:space="preserve">2 </w:t>
      </w:r>
      <w:r>
        <w:t xml:space="preserve">Cho </w:t>
      </w:r>
      <w:r>
        <w:t xml:space="preserve">chung </w:t>
      </w:r>
      <w:r>
        <w:t xml:space="preserve">cơm </w:t>
      </w:r>
      <w:r>
        <w:t xml:space="preserve">nguội </w:t>
      </w:r>
      <w:r>
        <w:t xml:space="preserve">vào </w:t>
      </w:r>
      <w:r>
        <w:t xml:space="preserve">nỗi </w:t>
      </w:r>
      <w:r>
        <w:t xml:space="preserve">cơm </w:t>
      </w:r>
      <w:r>
        <w:t xml:space="preserve">nóng </w:t>
      </w:r>
      <w:r>
        <w:t xml:space="preserve">sắp </w:t>
      </w:r>
      <w:r>
        <w:t xml:space="preserve">chín </w:t>
      </w:r>
      <w:r>
        <w:t xml:space="preserve">và </w:t>
      </w:r>
      <w:r>
        <w:t xml:space="preserve">đảo </w:t>
      </w:r>
      <w:r>
        <w:t xml:space="preserve">đều, </w:t>
      </w:r>
      <w:r>
        <w:t xml:space="preserve">nấu </w:t>
      </w:r>
      <w:r>
        <w:t xml:space="preserve">chung </w:t>
      </w:r>
      <w:r>
        <w:t xml:space="preserve">với </w:t>
      </w:r>
      <w:r>
        <w:t xml:space="preserve">nhau. </w:t>
      </w:r>
      <w:r>
        <w:t xml:space="preserve">Ghế </w:t>
      </w:r>
      <w:r>
        <w:rPr>
          <w:i/>
        </w:rPr>
        <w:t xml:space="preserve">bát </w:t>
      </w:r>
      <w:r>
        <w:rPr>
          <w:i/>
        </w:rPr>
        <w:t xml:space="preserve">cơm </w:t>
      </w:r>
      <w:r>
        <w:t xml:space="preserve">nguội. </w:t>
      </w:r>
      <w:r>
        <w:rPr>
          <w:b/>
        </w:rPr>
        <w:t xml:space="preserve">3 </w:t>
      </w:r>
      <w:r>
        <w:t xml:space="preserve">Trộn </w:t>
      </w:r>
      <w:r>
        <w:t xml:space="preserve">lẫn </w:t>
      </w:r>
      <w:r>
        <w:t xml:space="preserve">thêm </w:t>
      </w:r>
      <w:r>
        <w:t xml:space="preserve">lương </w:t>
      </w:r>
      <w:r>
        <w:t xml:space="preserve">thực </w:t>
      </w:r>
      <w:r>
        <w:t xml:space="preserve">phụ </w:t>
      </w:r>
      <w:r>
        <w:t xml:space="preserve">để </w:t>
      </w:r>
      <w:r>
        <w:t xml:space="preserve">nấu </w:t>
      </w:r>
      <w:r>
        <w:t xml:space="preserve">với </w:t>
      </w:r>
      <w:r>
        <w:t xml:space="preserve">cơm; </w:t>
      </w:r>
      <w:r>
        <w:t xml:space="preserve">độn. </w:t>
      </w:r>
      <w:r>
        <w:t xml:space="preserve">Cơm </w:t>
      </w:r>
      <w:r>
        <w:t xml:space="preserve">ghế </w:t>
      </w:r>
      <w:r>
        <w:t xml:space="preserve">khoai </w:t>
      </w:r>
      <w:r>
        <w:rPr>
          <w:i/>
        </w:rPr>
        <w:t xml:space="preserve">Ghếmì </w:t>
      </w:r>
      <w:r>
        <w:rPr>
          <w:i/>
        </w:rPr>
        <w:t xml:space="preserve">uào </w:t>
      </w:r>
      <w:r>
        <w:t xml:space="preserve">cơm. </w:t>
      </w:r>
      <w:r>
        <w:br/>
      </w:r>
      <w:r>
        <w:rPr>
          <w:b/>
        </w:rPr>
        <w:t xml:space="preserve">ghế </w:t>
      </w:r>
      <w:r>
        <w:rPr>
          <w:b/>
        </w:rPr>
        <w:t xml:space="preserve">bành </w:t>
      </w:r>
      <w:r>
        <w:rPr>
          <w:i/>
        </w:rPr>
        <w:t xml:space="preserve">danh từ </w:t>
      </w:r>
      <w:r>
        <w:t xml:space="preserve">Ghế </w:t>
      </w:r>
      <w:r>
        <w:t xml:space="preserve">to </w:t>
      </w:r>
      <w:r>
        <w:t xml:space="preserve">có </w:t>
      </w:r>
      <w:r>
        <w:t xml:space="preserve">lưng </w:t>
      </w:r>
      <w:r>
        <w:t xml:space="preserve">tựa </w:t>
      </w:r>
      <w:r>
        <w:t xml:space="preserve">và </w:t>
      </w:r>
      <w:r>
        <w:t xml:space="preserve">hai </w:t>
      </w:r>
      <w:r>
        <w:t xml:space="preserve">tay </w:t>
      </w:r>
      <w:r>
        <w:t xml:space="preserve">. </w:t>
      </w:r>
      <w:r>
        <w:t xml:space="preserve">vịn, </w:t>
      </w:r>
      <w:r>
        <w:t xml:space="preserve">giống </w:t>
      </w:r>
      <w:r>
        <w:t xml:space="preserve">như </w:t>
      </w:r>
      <w:r>
        <w:t xml:space="preserve">bành </w:t>
      </w:r>
      <w:r>
        <w:t xml:space="preserve">voi. </w:t>
      </w:r>
      <w:r>
        <w:br/>
      </w:r>
      <w:r>
        <w:rPr>
          <w:b/>
        </w:rPr>
        <w:t xml:space="preserve">ghế </w:t>
      </w:r>
      <w:r>
        <w:rPr>
          <w:b/>
        </w:rPr>
        <w:t xml:space="preserve">băng </w:t>
      </w:r>
      <w:r>
        <w:rPr>
          <w:i/>
        </w:rPr>
        <w:t xml:space="preserve">danh từ </w:t>
      </w:r>
      <w:r>
        <w:t xml:space="preserve">xem </w:t>
      </w:r>
      <w:r>
        <w:t xml:space="preserve">ghế </w:t>
      </w:r>
      <w:r>
        <w:t xml:space="preserve">dài. </w:t>
      </w:r>
      <w:r>
        <w:br/>
      </w:r>
      <w:r>
        <w:rPr>
          <w:b/>
        </w:rPr>
        <w:t xml:space="preserve">ghế </w:t>
      </w:r>
      <w:r>
        <w:rPr>
          <w:b/>
        </w:rPr>
        <w:t xml:space="preserve">bố </w:t>
      </w:r>
      <w:r>
        <w:rPr>
          <w:i/>
        </w:rPr>
        <w:t xml:space="preserve">danh từ </w:t>
      </w:r>
      <w:r>
        <w:t xml:space="preserve">(phương ngữ). </w:t>
      </w:r>
      <w:r>
        <w:t xml:space="preserve">Giường </w:t>
      </w:r>
      <w:r>
        <w:t xml:space="preserve">xếp, </w:t>
      </w:r>
      <w:r>
        <w:t xml:space="preserve">chân </w:t>
      </w:r>
      <w:r>
        <w:t xml:space="preserve">bằng </w:t>
      </w:r>
      <w:r>
        <w:t xml:space="preserve">gỗ </w:t>
      </w:r>
      <w:r>
        <w:t xml:space="preserve">nhẹ, </w:t>
      </w:r>
      <w:r>
        <w:t xml:space="preserve">mặt </w:t>
      </w:r>
      <w:r>
        <w:t xml:space="preserve">bằng </w:t>
      </w:r>
      <w:r>
        <w:t xml:space="preserve">vải </w:t>
      </w:r>
      <w:r>
        <w:t xml:space="preserve">bố </w:t>
      </w:r>
      <w:r>
        <w:t xml:space="preserve">dày </w:t>
      </w:r>
      <w:r>
        <w:t xml:space="preserve">và </w:t>
      </w:r>
      <w:r>
        <w:t xml:space="preserve">chắc. </w:t>
      </w:r>
      <w:r>
        <w:br/>
      </w:r>
      <w:r>
        <w:rPr>
          <w:b/>
        </w:rPr>
        <w:t xml:space="preserve">ghế </w:t>
      </w:r>
      <w:r>
        <w:rPr>
          <w:b/>
        </w:rPr>
        <w:t xml:space="preserve">chao </w:t>
      </w:r>
      <w:r>
        <w:rPr>
          <w:i/>
        </w:rPr>
        <w:t xml:space="preserve">danh từ </w:t>
      </w:r>
      <w:r>
        <w:t xml:space="preserve">(ít dùng). </w:t>
      </w:r>
      <w:r>
        <w:t xml:space="preserve">Xích </w:t>
      </w:r>
      <w:r>
        <w:t xml:space="preserve">đu. </w:t>
      </w:r>
      <w:r>
        <w:br/>
      </w:r>
      <w:r>
        <w:rPr>
          <w:b/>
        </w:rPr>
        <w:t xml:space="preserve">ghế </w:t>
      </w:r>
      <w:r>
        <w:rPr>
          <w:b/>
        </w:rPr>
        <w:t xml:space="preserve">dài </w:t>
      </w:r>
      <w:r>
        <w:rPr>
          <w:i/>
        </w:rPr>
        <w:t xml:space="preserve">danh từ </w:t>
      </w:r>
      <w:r>
        <w:t xml:space="preserve">Ghế </w:t>
      </w:r>
      <w:r>
        <w:t xml:space="preserve">dài </w:t>
      </w:r>
      <w:r>
        <w:t xml:space="preserve">và </w:t>
      </w:r>
      <w:r>
        <w:t xml:space="preserve">hẹp, </w:t>
      </w:r>
      <w:r>
        <w:t xml:space="preserve">không </w:t>
      </w:r>
      <w:r>
        <w:t xml:space="preserve">có </w:t>
      </w:r>
      <w:r>
        <w:t xml:space="preserve">lưng </w:t>
      </w:r>
      <w:r>
        <w:t xml:space="preserve">tựa, </w:t>
      </w:r>
      <w:r>
        <w:t xml:space="preserve">dùng </w:t>
      </w:r>
      <w:r>
        <w:t xml:space="preserve">cho </w:t>
      </w:r>
      <w:r>
        <w:t xml:space="preserve">nhiều </w:t>
      </w:r>
      <w:r>
        <w:t xml:space="preserve">người </w:t>
      </w:r>
      <w:r>
        <w:t xml:space="preserve">ngồi. </w:t>
      </w:r>
      <w:r>
        <w:br/>
      </w:r>
      <w:r>
        <w:rPr>
          <w:b/>
        </w:rPr>
        <w:t xml:space="preserve">ghế </w:t>
      </w:r>
      <w:r>
        <w:rPr>
          <w:b/>
        </w:rPr>
        <w:t xml:space="preserve">dựa </w:t>
      </w:r>
      <w:r>
        <w:rPr>
          <w:i/>
        </w:rPr>
        <w:t xml:space="preserve">danh từ </w:t>
      </w:r>
      <w:r>
        <w:t xml:space="preserve">xem </w:t>
      </w:r>
      <w:r>
        <w:t xml:space="preserve">ghế </w:t>
      </w:r>
      <w:r>
        <w:t xml:space="preserve">tựa. </w:t>
      </w:r>
      <w:r>
        <w:br/>
      </w:r>
      <w:r>
        <w:rPr>
          <w:b/>
        </w:rPr>
        <w:t xml:space="preserve">ghế </w:t>
      </w:r>
      <w:r>
        <w:rPr>
          <w:b/>
        </w:rPr>
        <w:t xml:space="preserve">đấu </w:t>
      </w:r>
      <w:r>
        <w:rPr>
          <w:i/>
        </w:rPr>
        <w:t xml:space="preserve">danh từ </w:t>
      </w:r>
      <w:r>
        <w:t xml:space="preserve">Ghế </w:t>
      </w:r>
      <w:r>
        <w:t xml:space="preserve">nhỏ </w:t>
      </w:r>
      <w:r>
        <w:t xml:space="preserve">không </w:t>
      </w:r>
      <w:r>
        <w:t xml:space="preserve">có </w:t>
      </w:r>
      <w:r>
        <w:t xml:space="preserve">lưng </w:t>
      </w:r>
      <w:r>
        <w:t xml:space="preserve">tựa, </w:t>
      </w:r>
      <w:r>
        <w:t xml:space="preserve">dùng </w:t>
      </w:r>
      <w:r>
        <w:t xml:space="preserve">cho </w:t>
      </w:r>
      <w:r>
        <w:t xml:space="preserve">một </w:t>
      </w:r>
      <w:r>
        <w:t xml:space="preserve">người </w:t>
      </w:r>
      <w:r>
        <w:t xml:space="preserve">ngôi. </w:t>
      </w:r>
      <w:r>
        <w:br/>
      </w:r>
      <w:r>
        <w:rPr>
          <w:b/>
        </w:rPr>
        <w:t xml:space="preserve">ghế </w:t>
      </w:r>
      <w:r>
        <w:rPr>
          <w:b/>
        </w:rPr>
        <w:t xml:space="preserve">ngựa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làm </w:t>
      </w:r>
      <w:r>
        <w:t xml:space="preserve">bằng </w:t>
      </w:r>
      <w:r>
        <w:t xml:space="preserve">hai </w:t>
      </w:r>
      <w:r>
        <w:t xml:space="preserve">tấm </w:t>
      </w:r>
      <w:r>
        <w:t xml:space="preserve">gỗ </w:t>
      </w:r>
      <w:r>
        <w:t xml:space="preserve">dày </w:t>
      </w:r>
      <w:r>
        <w:t xml:space="preserve">ghép </w:t>
      </w:r>
      <w:r>
        <w:t xml:space="preserve">lại, </w:t>
      </w:r>
      <w:r>
        <w:t xml:space="preserve">kê </w:t>
      </w:r>
      <w:r>
        <w:t xml:space="preserve">trên </w:t>
      </w:r>
      <w:r>
        <w:t xml:space="preserve">hai </w:t>
      </w:r>
      <w:r>
        <w:t xml:space="preserve">cái </w:t>
      </w:r>
      <w:r>
        <w:t xml:space="preserve">mễ, </w:t>
      </w:r>
      <w:r>
        <w:t xml:space="preserve">để </w:t>
      </w:r>
      <w:r>
        <w:t xml:space="preserve">ngồi </w:t>
      </w:r>
      <w:r>
        <w:t xml:space="preserve">hoặc </w:t>
      </w:r>
      <w:r>
        <w:t xml:space="preserve">nằm. </w:t>
      </w:r>
      <w:r>
        <w:br/>
      </w:r>
      <w:r>
        <w:rPr>
          <w:b/>
        </w:rPr>
        <w:t xml:space="preserve">ghế </w:t>
      </w:r>
      <w:r>
        <w:rPr>
          <w:b/>
        </w:rPr>
        <w:t xml:space="preserve">tựa </w:t>
      </w:r>
      <w:r>
        <w:rPr>
          <w:i/>
        </w:rPr>
        <w:t xml:space="preserve">danh từ </w:t>
      </w:r>
      <w:r>
        <w:t xml:space="preserve">Ghế </w:t>
      </w:r>
      <w:r>
        <w:t xml:space="preserve">có </w:t>
      </w:r>
      <w:r>
        <w:t xml:space="preserve">lưng </w:t>
      </w:r>
      <w:r>
        <w:rPr>
          <w:i/>
        </w:rPr>
        <w:t xml:space="preserve">tựa, </w:t>
      </w:r>
      <w:r>
        <w:t xml:space="preserve">dùng </w:t>
      </w:r>
      <w:r>
        <w:t xml:space="preserve">cho </w:t>
      </w:r>
      <w:r>
        <w:t xml:space="preserve">một </w:t>
      </w:r>
      <w:r>
        <w:t xml:space="preserve">người </w:t>
      </w:r>
      <w:r>
        <w:t xml:space="preserve">ngôi. </w:t>
      </w:r>
      <w:r>
        <w:br/>
      </w:r>
      <w:r>
        <w:rPr>
          <w:b/>
        </w:rPr>
        <w:t xml:space="preserve">ghếch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Đặt </w:t>
      </w:r>
      <w:r>
        <w:t xml:space="preserve">chếch </w:t>
      </w:r>
      <w:r>
        <w:t xml:space="preserve">cho </w:t>
      </w:r>
      <w:r>
        <w:t xml:space="preserve">một </w:t>
      </w:r>
      <w:r>
        <w:t xml:space="preserve">đầu </w:t>
      </w:r>
      <w:r>
        <w:rPr>
          <w:i/>
        </w:rPr>
        <w:t xml:space="preserve">tựa </w:t>
      </w:r>
      <w:r>
        <w:t xml:space="preserve">vào </w:t>
      </w:r>
      <w:r>
        <w:t xml:space="preserve">điểm </w:t>
      </w:r>
      <w:r>
        <w:t xml:space="preserve">cao. </w:t>
      </w:r>
      <w:r>
        <w:t xml:space="preserve">Ghếch </w:t>
      </w:r>
      <w:r>
        <w:rPr>
          <w:i/>
        </w:rPr>
        <w:t xml:space="preserve">tấm </w:t>
      </w:r>
      <w:r>
        <w:rPr>
          <w:i/>
        </w:rPr>
        <w:t xml:space="preserve">uán </w:t>
      </w:r>
      <w:r>
        <w:rPr>
          <w:i/>
        </w:rPr>
        <w:t xml:space="preserve">uào </w:t>
      </w:r>
      <w:r>
        <w:rPr>
          <w:i/>
        </w:rPr>
        <w:t xml:space="preserve">tường. </w:t>
      </w:r>
      <w:r>
        <w:rPr>
          <w:i/>
        </w:rPr>
        <w:t xml:space="preserve">Ghếch </w:t>
      </w:r>
      <w:r>
        <w:rPr>
          <w:i/>
        </w:rPr>
        <w:t xml:space="preserve">càng </w:t>
      </w:r>
      <w:r>
        <w:rPr>
          <w:i/>
        </w:rPr>
        <w:t xml:space="preserve">xe </w:t>
      </w:r>
      <w:r>
        <w:t xml:space="preserve">lên </w:t>
      </w:r>
      <w:r>
        <w:rPr>
          <w:i/>
        </w:rPr>
        <w:t xml:space="preserve">lề </w:t>
      </w:r>
      <w:r>
        <w:rPr>
          <w:i/>
        </w:rPr>
        <w:t xml:space="preserve">đường. </w:t>
      </w:r>
      <w:r>
        <w:t xml:space="preserve">Đứng </w:t>
      </w:r>
      <w:r>
        <w:t xml:space="preserve">phếch </w:t>
      </w:r>
      <w:r>
        <w:rPr>
          <w:i/>
        </w:rPr>
        <w:t xml:space="preserve">chân </w:t>
      </w:r>
      <w:r>
        <w:rPr>
          <w:i/>
        </w:rPr>
        <w:t xml:space="preserve">lên </w:t>
      </w:r>
      <w:r>
        <w:t xml:space="preserve">mô </w:t>
      </w:r>
      <w:r>
        <w:rPr>
          <w:i/>
        </w:rPr>
        <w:t xml:space="preserve">đất. </w:t>
      </w:r>
      <w:r>
        <w:rPr>
          <w:b/>
        </w:rPr>
        <w:t xml:space="preserve">2 </w:t>
      </w:r>
      <w:r>
        <w:t xml:space="preserve">(khẩu ngữ). </w:t>
      </w:r>
      <w:r>
        <w:t xml:space="preserve">Đưa </w:t>
      </w:r>
      <w:r>
        <w:t xml:space="preserve">hơi </w:t>
      </w:r>
      <w:r>
        <w:t xml:space="preserve">chếch </w:t>
      </w:r>
      <w:r>
        <w:t xml:space="preserve">lên </w:t>
      </w:r>
      <w:r>
        <w:t xml:space="preserve">cao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đầu </w:t>
      </w:r>
      <w:r>
        <w:t xml:space="preserve">hay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đầu); </w:t>
      </w:r>
      <w:r>
        <w:t xml:space="preserve">nghếch. </w:t>
      </w:r>
      <w:r>
        <w:rPr>
          <w:i/>
        </w:rPr>
        <w:t xml:space="preserve">Ghếch </w:t>
      </w:r>
      <w:r>
        <w:rPr>
          <w:i/>
        </w:rPr>
        <w:t xml:space="preserve">mắt </w:t>
      </w:r>
      <w:r>
        <w:rPr>
          <w:i/>
        </w:rPr>
        <w:t xml:space="preserve">nhìn. </w:t>
      </w:r>
      <w:r>
        <w:t xml:space="preserve">Ghếch </w:t>
      </w:r>
      <w:r>
        <w:t xml:space="preserve">nòng </w:t>
      </w:r>
      <w:r>
        <w:t xml:space="preserve">súng </w:t>
      </w:r>
      <w:r>
        <w:rPr>
          <w:i/>
        </w:rPr>
        <w:t xml:space="preserve">lên </w:t>
      </w:r>
      <w:r>
        <w:rPr>
          <w:i/>
        </w:rPr>
        <w:t xml:space="preserve">bắn. </w:t>
      </w:r>
      <w:r>
        <w:br/>
      </w:r>
      <w:r>
        <w:rPr>
          <w:b/>
        </w:rPr>
        <w:t xml:space="preserve">ghệch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ghếch </w:t>
      </w:r>
      <w:r>
        <w:t xml:space="preserve">(nghĩa </w:t>
      </w:r>
      <w:r>
        <w:t xml:space="preserve">1). </w:t>
      </w:r>
      <w:r>
        <w:rPr>
          <w:i/>
        </w:rPr>
        <w:t xml:space="preserve">Chiếc </w:t>
      </w:r>
      <w:r>
        <w:rPr>
          <w:i/>
        </w:rPr>
        <w:t xml:space="preserve">xíchlô </w:t>
      </w:r>
      <w:r>
        <w:rPr>
          <w:i/>
        </w:rPr>
        <w:t xml:space="preserve">đỗ </w:t>
      </w:r>
      <w:r>
        <w:rPr>
          <w:i/>
        </w:rPr>
        <w:t xml:space="preserve">ghệch </w:t>
      </w:r>
      <w:r>
        <w:rPr>
          <w:i/>
        </w:rPr>
        <w:t xml:space="preserve">bên </w:t>
      </w:r>
      <w:r>
        <w:rPr>
          <w:i/>
        </w:rPr>
        <w:t xml:space="preserve">uía </w:t>
      </w:r>
      <w:r>
        <w:t xml:space="preserve">hè. </w:t>
      </w:r>
      <w:r>
        <w:br/>
      </w:r>
      <w:r>
        <w:rPr>
          <w:b/>
        </w:rPr>
        <w:t xml:space="preserve">ghềnh, </w:t>
      </w:r>
      <w:r>
        <w:rPr>
          <w:i/>
        </w:rPr>
        <w:t xml:space="preserve">danh từ </w:t>
      </w:r>
      <w:r>
        <w:t xml:space="preserve">Chỗ </w:t>
      </w:r>
      <w:r>
        <w:t xml:space="preserve">lòng </w:t>
      </w:r>
      <w:r>
        <w:t xml:space="preserve">sông </w:t>
      </w:r>
      <w:r>
        <w:t xml:space="preserve">bị </w:t>
      </w:r>
      <w:r>
        <w:t xml:space="preserve">thu </w:t>
      </w:r>
      <w:r>
        <w:t xml:space="preserve">hẹp </w:t>
      </w:r>
      <w:r>
        <w:t xml:space="preserve">và </w:t>
      </w:r>
      <w:r>
        <w:t xml:space="preserve">nông, </w:t>
      </w:r>
      <w:r>
        <w:t xml:space="preserve">có </w:t>
      </w:r>
      <w:r>
        <w:t xml:space="preserve">đá </w:t>
      </w:r>
      <w:r>
        <w:t xml:space="preserve">lởm </w:t>
      </w:r>
      <w:r>
        <w:t xml:space="preserve">chởm </w:t>
      </w:r>
      <w:r>
        <w:t xml:space="preserve">nằm </w:t>
      </w:r>
      <w:r>
        <w:t xml:space="preserve">chắn </w:t>
      </w:r>
      <w:r>
        <w:t xml:space="preserve">ngang </w:t>
      </w:r>
      <w:r>
        <w:t xml:space="preserve">làm </w:t>
      </w:r>
      <w:r>
        <w:t xml:space="preserve">dòng </w:t>
      </w:r>
      <w:r>
        <w:t xml:space="preserve">nước </w:t>
      </w:r>
      <w:r>
        <w:t xml:space="preserve">dồn </w:t>
      </w:r>
      <w:r>
        <w:t xml:space="preserve">lại </w:t>
      </w:r>
      <w:r>
        <w:t xml:space="preserve">và </w:t>
      </w:r>
      <w:r>
        <w:t xml:space="preserve">chảy </w:t>
      </w:r>
      <w:r>
        <w:t xml:space="preserve">xiết. </w:t>
      </w:r>
      <w:r>
        <w:t xml:space="preserve">Lên </w:t>
      </w:r>
      <w:r>
        <w:rPr>
          <w:i/>
        </w:rPr>
        <w:t xml:space="preserve">thác </w:t>
      </w:r>
      <w:r>
        <w:t xml:space="preserve">xuống </w:t>
      </w:r>
      <w:r>
        <w:t xml:space="preserve">chênh. </w:t>
      </w:r>
      <w:r>
        <w:br/>
      </w:r>
      <w:r>
        <w:rPr>
          <w:b/>
        </w:rPr>
        <w:t xml:space="preserve">ghềnh, </w:t>
      </w:r>
      <w:r>
        <w:rPr>
          <w:i/>
        </w:rPr>
        <w:t xml:space="preserve">tính từ </w:t>
      </w:r>
      <w:r>
        <w:t xml:space="preserve">(Hình) </w:t>
      </w:r>
      <w:r>
        <w:t xml:space="preserve">được </w:t>
      </w:r>
      <w:r>
        <w:t xml:space="preserve">tạo </w:t>
      </w:r>
      <w:r>
        <w:t xml:space="preserve">nên </w:t>
      </w:r>
      <w:r>
        <w:t xml:space="preserve">bởi </w:t>
      </w:r>
      <w:r>
        <w:t xml:space="preserve">một </w:t>
      </w:r>
      <w:r>
        <w:t xml:space="preserve">số </w:t>
      </w:r>
      <w:r>
        <w:t xml:space="preserve">đường </w:t>
      </w:r>
      <w:r>
        <w:t xml:space="preserve">không </w:t>
      </w:r>
      <w:r>
        <w:t xml:space="preserve">nằm </w:t>
      </w:r>
      <w:r>
        <w:t xml:space="preserve">trong </w:t>
      </w:r>
      <w:r>
        <w:t xml:space="preserve">cùng </w:t>
      </w:r>
      <w:r>
        <w:t xml:space="preserve">một </w:t>
      </w:r>
      <w:r>
        <w:t xml:space="preserve">mặt </w:t>
      </w:r>
      <w:r>
        <w:t xml:space="preserve">phẳng. </w:t>
      </w:r>
      <w:r>
        <w:t xml:space="preserve">Đa </w:t>
      </w:r>
      <w:r>
        <w:t xml:space="preserve">giác </w:t>
      </w:r>
      <w:r>
        <w:t xml:space="preserve">ghênh. </w:t>
      </w:r>
      <w:r>
        <w:br/>
      </w:r>
      <w:r>
        <w:rPr>
          <w:b/>
        </w:rPr>
        <w:t xml:space="preserve">ghếnh </w:t>
      </w:r>
      <w:r>
        <w:rPr>
          <w:i/>
        </w:rPr>
        <w:t xml:space="preserve">động từ </w:t>
      </w:r>
      <w:r>
        <w:t xml:space="preserve">(kết </w:t>
      </w:r>
      <w:r>
        <w:rPr>
          <w:i/>
        </w:rPr>
        <w:t xml:space="preserve">hợp </w:t>
      </w:r>
      <w:r>
        <w:t xml:space="preserve">hạn </w:t>
      </w:r>
      <w:r>
        <w:t xml:space="preserve">chế). </w:t>
      </w:r>
      <w:r>
        <w:t xml:space="preserve">Đi </w:t>
      </w:r>
      <w:r>
        <w:t xml:space="preserve">quân </w:t>
      </w:r>
      <w:r>
        <w:t xml:space="preserve">sĩ </w:t>
      </w:r>
      <w:r>
        <w:t xml:space="preserve">hay </w:t>
      </w:r>
      <w:r>
        <w:t xml:space="preserve">quân </w:t>
      </w:r>
      <w:r>
        <w:t xml:space="preserve">tượng </w:t>
      </w:r>
      <w:r>
        <w:t xml:space="preserve">trong </w:t>
      </w:r>
      <w:r>
        <w:t xml:space="preserve">cờ </w:t>
      </w:r>
      <w:r>
        <w:t xml:space="preserve">tướng </w:t>
      </w:r>
      <w:r>
        <w:t xml:space="preserve">từ </w:t>
      </w:r>
      <w:r>
        <w:t xml:space="preserve">hàng </w:t>
      </w:r>
      <w:r>
        <w:t xml:space="preserve">dưới </w:t>
      </w:r>
      <w:r>
        <w:t xml:space="preserve">cùng </w:t>
      </w:r>
      <w:r>
        <w:t xml:space="preserve">tiến </w:t>
      </w:r>
      <w:r>
        <w:t xml:space="preserve">lên </w:t>
      </w:r>
      <w:r>
        <w:t xml:space="preserve">một </w:t>
      </w:r>
      <w:r>
        <w:t xml:space="preserve">bước </w:t>
      </w:r>
      <w:r>
        <w:t xml:space="preserve">theo </w:t>
      </w:r>
      <w:r>
        <w:t xml:space="preserve">đường </w:t>
      </w:r>
      <w:r>
        <w:t xml:space="preserve">chéo, </w:t>
      </w:r>
      <w:r>
        <w:t xml:space="preserve">để </w:t>
      </w:r>
      <w:r>
        <w:t xml:space="preserve">vào </w:t>
      </w:r>
      <w:r>
        <w:t xml:space="preserve">chính </w:t>
      </w:r>
      <w:r>
        <w:t xml:space="preserve">giữa, </w:t>
      </w:r>
      <w:r>
        <w:t xml:space="preserve">che </w:t>
      </w:r>
      <w:r>
        <w:t xml:space="preserve">mặt </w:t>
      </w:r>
      <w:r>
        <w:t xml:space="preserve">tướng. </w:t>
      </w:r>
      <w:r>
        <w:t xml:space="preserve">Ghểnh </w:t>
      </w:r>
      <w:r>
        <w:t xml:space="preserve">tượng. </w:t>
      </w:r>
      <w:r>
        <w:t xml:space="preserve">Ghểnh </w:t>
      </w:r>
      <w:r>
        <w:t xml:space="preserve">sĩ. </w:t>
      </w:r>
      <w:r>
        <w:br/>
      </w:r>
      <w:r>
        <w:rPr>
          <w:b/>
        </w:rPr>
        <w:t xml:space="preserve">ghệt </w:t>
      </w:r>
      <w:r>
        <w:rPr>
          <w:i/>
        </w:rPr>
        <w:t xml:space="preserve">danh từ </w:t>
      </w:r>
      <w:r>
        <w:t xml:space="preserve">Mảnh </w:t>
      </w:r>
      <w:r>
        <w:t xml:space="preserve">da </w:t>
      </w:r>
      <w:r>
        <w:t xml:space="preserve">hoặc </w:t>
      </w:r>
      <w:r>
        <w:t xml:space="preserve">vải </w:t>
      </w:r>
      <w:r>
        <w:t xml:space="preserve">bọc </w:t>
      </w:r>
      <w:r>
        <w:t xml:space="preserve">ống </w:t>
      </w:r>
      <w:r>
        <w:t xml:space="preserve">chân. </w:t>
      </w:r>
      <w:r>
        <w:t xml:space="preserve">Chân </w:t>
      </w:r>
      <w:r>
        <w:rPr>
          <w:i/>
        </w:rPr>
        <w:t xml:space="preserve">đi </w:t>
      </w:r>
      <w:r>
        <w:rPr>
          <w:i/>
        </w:rPr>
        <w:t xml:space="preserve">ghệt. </w:t>
      </w:r>
      <w:r>
        <w:t xml:space="preserve">Đi </w:t>
      </w:r>
      <w:r>
        <w:t xml:space="preserve">giày </w:t>
      </w:r>
      <w:r>
        <w:rPr>
          <w:i/>
        </w:rPr>
        <w:t xml:space="preserve">caosu, </w:t>
      </w:r>
      <w:r>
        <w:t xml:space="preserve">ống </w:t>
      </w:r>
      <w:r>
        <w:t xml:space="preserve">quân </w:t>
      </w:r>
      <w:r>
        <w:t xml:space="preserve">bó </w:t>
      </w:r>
      <w:r>
        <w:rPr>
          <w:i/>
        </w:rPr>
        <w:t xml:space="preserve">trong </w:t>
      </w:r>
      <w:r>
        <w:rPr>
          <w:i/>
        </w:rPr>
        <w:t xml:space="preserve">đôi </w:t>
      </w:r>
      <w:r>
        <w:t xml:space="preserve">phệt. </w:t>
      </w:r>
      <w:r>
        <w:br/>
      </w:r>
      <w:r>
        <w:rPr>
          <w:b/>
        </w:rPr>
        <w:t xml:space="preserve">ghi, </w:t>
      </w:r>
      <w:r>
        <w:rPr>
          <w:i/>
        </w:rPr>
        <w:t xml:space="preserve">danh từ </w:t>
      </w:r>
      <w:r>
        <w:t xml:space="preserve">Thiết </w:t>
      </w:r>
      <w:r>
        <w:t xml:space="preserve">bị </w:t>
      </w:r>
      <w:r>
        <w:t xml:space="preserve">dùng </w:t>
      </w:r>
      <w:r>
        <w:t xml:space="preserve">để </w:t>
      </w:r>
      <w:r>
        <w:t xml:space="preserve">chuyển </w:t>
      </w:r>
      <w:r>
        <w:t xml:space="preserve">đường </w:t>
      </w:r>
      <w:r>
        <w:t xml:space="preserve">chạy </w:t>
      </w:r>
      <w:r>
        <w:t xml:space="preserve">của </w:t>
      </w:r>
      <w:r>
        <w:t xml:space="preserve">xe </w:t>
      </w:r>
      <w:r>
        <w:t xml:space="preserve">lửa </w:t>
      </w:r>
      <w:r>
        <w:t xml:space="preserve">hoặc </w:t>
      </w:r>
      <w:r>
        <w:t xml:space="preserve">xe </w:t>
      </w:r>
      <w:r>
        <w:t xml:space="preserve">điện. </w:t>
      </w:r>
      <w:r>
        <w:rPr>
          <w:i/>
        </w:rPr>
        <w:t xml:space="preserve">Bẻ </w:t>
      </w:r>
      <w:r>
        <w:rPr>
          <w:i/>
        </w:rPr>
        <w:t xml:space="preserve">ghỉ. </w:t>
      </w:r>
      <w:r>
        <w:br/>
      </w:r>
      <w:r>
        <w:rPr>
          <w:b/>
        </w:rPr>
        <w:t xml:space="preserve">ghi, </w:t>
      </w:r>
      <w:r>
        <w:rPr>
          <w:i/>
        </w:rPr>
        <w:t xml:space="preserve">động từ </w:t>
      </w:r>
      <w:r>
        <w:t xml:space="preserve">Dùng </w:t>
      </w:r>
      <w:r>
        <w:t xml:space="preserve">chữ </w:t>
      </w:r>
      <w:r>
        <w:t xml:space="preserve">viết </w:t>
      </w:r>
      <w:r>
        <w:t xml:space="preserve">hoặc </w:t>
      </w:r>
      <w:r>
        <w:t xml:space="preserve">dấu </w:t>
      </w:r>
      <w:r>
        <w:t xml:space="preserve">hiệu </w:t>
      </w:r>
      <w:r>
        <w:t xml:space="preserve">để </w:t>
      </w:r>
      <w:r>
        <w:t xml:space="preserve">lưu </w:t>
      </w:r>
      <w:r>
        <w:t xml:space="preserve">giữ </w:t>
      </w:r>
      <w:r>
        <w:t xml:space="preserve">một </w:t>
      </w:r>
      <w:r>
        <w:t xml:space="preserve">nội </w:t>
      </w:r>
      <w:r>
        <w:t xml:space="preserve">dung </w:t>
      </w:r>
      <w:r>
        <w:t xml:space="preserve">nào </w:t>
      </w:r>
      <w:r>
        <w:t xml:space="preserve">đó, </w:t>
      </w:r>
      <w:r>
        <w:t xml:space="preserve">khi </w:t>
      </w:r>
      <w:r>
        <w:t xml:space="preserve">nhìn </w:t>
      </w:r>
      <w:r>
        <w:t xml:space="preserve">lại </w:t>
      </w:r>
      <w:r>
        <w:t xml:space="preserve">có </w:t>
      </w:r>
      <w:r>
        <w:t xml:space="preserve">thể </w:t>
      </w:r>
      <w:r>
        <w:t xml:space="preserve">biết </w:t>
      </w:r>
      <w:r>
        <w:t xml:space="preserve">hoặc </w:t>
      </w:r>
      <w:r>
        <w:t xml:space="preserve">nhớ </w:t>
      </w:r>
      <w:r>
        <w:t xml:space="preserve">lại </w:t>
      </w:r>
      <w:r>
        <w:t xml:space="preserve">nội </w:t>
      </w:r>
      <w:r>
        <w:t xml:space="preserve">dung </w:t>
      </w:r>
      <w:r>
        <w:t xml:space="preserve">ấy. </w:t>
      </w:r>
      <w:r>
        <w:rPr>
          <w:i/>
        </w:rPr>
        <w:t xml:space="preserve">Ghí </w:t>
      </w:r>
      <w:r>
        <w:rPr>
          <w:i/>
        </w:rPr>
        <w:t xml:space="preserve">địa </w:t>
      </w:r>
      <w:r>
        <w:t xml:space="preserve">chỉ. </w:t>
      </w:r>
      <w:r>
        <w:rPr>
          <w:i/>
        </w:rPr>
        <w:t xml:space="preserve">Ghi </w:t>
      </w:r>
      <w:r>
        <w:t xml:space="preserve">tên </w:t>
      </w:r>
      <w:r>
        <w:t xml:space="preserve">vào </w:t>
      </w:r>
      <w:r>
        <w:rPr>
          <w:i/>
        </w:rPr>
        <w:t xml:space="preserve">danh </w:t>
      </w:r>
      <w:r>
        <w:rPr>
          <w:i/>
        </w:rPr>
        <w:t xml:space="preserve">sách. </w:t>
      </w:r>
      <w:r>
        <w:t xml:space="preserve">Ghi </w:t>
      </w:r>
      <w:r>
        <w:rPr>
          <w:i/>
        </w:rPr>
        <w:t xml:space="preserve">nhật </w:t>
      </w:r>
      <w:r>
        <w:rPr>
          <w:i/>
        </w:rPr>
        <w:t xml:space="preserve">kí. </w:t>
      </w:r>
      <w:r>
        <w:t xml:space="preserve">Ghi </w:t>
      </w:r>
      <w:r>
        <w:rPr>
          <w:i/>
        </w:rPr>
        <w:t xml:space="preserve">uào </w:t>
      </w:r>
      <w:r>
        <w:t xml:space="preserve">lòng </w:t>
      </w:r>
      <w:r>
        <w:t xml:space="preserve">(b.; </w:t>
      </w:r>
      <w:r>
        <w:t xml:space="preserve">nhớ </w:t>
      </w:r>
      <w:r>
        <w:t xml:space="preserve">sâu </w:t>
      </w:r>
      <w:r>
        <w:t xml:space="preserve">trong </w:t>
      </w:r>
      <w:r>
        <w:t xml:space="preserve">lòng). </w:t>
      </w:r>
      <w:r>
        <w:rPr>
          <w:i/>
        </w:rPr>
        <w:t xml:space="preserve">Tổ </w:t>
      </w:r>
      <w:r>
        <w:rPr>
          <w:i/>
        </w:rPr>
        <w:t xml:space="preserve">quốc </w:t>
      </w:r>
      <w:r>
        <w:t xml:space="preserve">ghi </w:t>
      </w:r>
      <w:r>
        <w:t xml:space="preserve">công </w:t>
      </w:r>
      <w:r>
        <w:t xml:space="preserve">(bóng (nghĩa bóng)). </w:t>
      </w:r>
      <w:r>
        <w:rPr>
          <w:i/>
        </w:rPr>
        <w:t xml:space="preserve">Đội </w:t>
      </w:r>
      <w:r>
        <w:rPr>
          <w:i/>
        </w:rPr>
        <w:t xml:space="preserve">bóng </w:t>
      </w:r>
      <w:r>
        <w:t xml:space="preserve">A </w:t>
      </w:r>
      <w:r>
        <w:t xml:space="preserve">ghi </w:t>
      </w:r>
      <w:r>
        <w:t xml:space="preserve">hai </w:t>
      </w:r>
      <w:r>
        <w:rPr>
          <w:i/>
        </w:rPr>
        <w:t xml:space="preserve">bàn </w:t>
      </w:r>
      <w:r>
        <w:t xml:space="preserve">thắng </w:t>
      </w:r>
      <w:r>
        <w:t xml:space="preserve">(b.; </w:t>
      </w:r>
      <w:r>
        <w:t xml:space="preserve">đoạt </w:t>
      </w:r>
      <w:r>
        <w:t xml:space="preserve">hai </w:t>
      </w:r>
      <w:r>
        <w:t xml:space="preserve">bàn </w:t>
      </w:r>
      <w:r>
        <w:t xml:space="preserve">thắng). </w:t>
      </w:r>
      <w:r>
        <w:br/>
      </w:r>
      <w:r>
        <w:rPr>
          <w:b/>
        </w:rPr>
        <w:t xml:space="preserve">ghi;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Có </w:t>
      </w:r>
      <w:r>
        <w:t xml:space="preserve">màu </w:t>
      </w:r>
      <w:r>
        <w:t xml:space="preserve">giữa </w:t>
      </w:r>
      <w:r>
        <w:t xml:space="preserve">màu </w:t>
      </w:r>
      <w:r>
        <w:t xml:space="preserve">đen </w:t>
      </w:r>
      <w:r>
        <w:t xml:space="preserve">và </w:t>
      </w:r>
      <w:r>
        <w:t xml:space="preserve">màu </w:t>
      </w:r>
      <w:r>
        <w:t xml:space="preserve">trắng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những </w:t>
      </w:r>
      <w:r>
        <w:t xml:space="preserve">đồ </w:t>
      </w:r>
      <w:r>
        <w:t xml:space="preserve">vật </w:t>
      </w:r>
      <w:r>
        <w:t xml:space="preserve">nhân </w:t>
      </w:r>
      <w:r>
        <w:t xml:space="preserve">tạo). </w:t>
      </w:r>
      <w:r>
        <w:t xml:space="preserve">C:iếc </w:t>
      </w:r>
      <w:r>
        <w:t xml:space="preserve">áo </w:t>
      </w:r>
      <w:r>
        <w:t xml:space="preserve">màu </w:t>
      </w:r>
      <w:r>
        <w:t xml:space="preserve">ghỉ. </w:t>
      </w:r>
      <w:r>
        <w:t xml:space="preserve">Sơn </w:t>
      </w:r>
      <w:r>
        <w:rPr>
          <w:i/>
        </w:rPr>
        <w:t xml:space="preserve">màu </w:t>
      </w:r>
      <w:r>
        <w:rPr>
          <w:i/>
        </w:rPr>
        <w:t xml:space="preserve">phí. </w:t>
      </w:r>
      <w:r>
        <w:t xml:space="preserve">ghi </w:t>
      </w:r>
      <w:r>
        <w:t xml:space="preserve">âm </w:t>
      </w:r>
      <w:r>
        <w:t xml:space="preserve">động từ </w:t>
      </w:r>
      <w:r>
        <w:t xml:space="preserve">Ghi </w:t>
      </w:r>
      <w:r>
        <w:t xml:space="preserve">lại </w:t>
      </w:r>
      <w:r>
        <w:t xml:space="preserve">âm </w:t>
      </w:r>
      <w:r>
        <w:t xml:space="preserve">thanh </w:t>
      </w:r>
      <w:r>
        <w:t xml:space="preserve">trên </w:t>
      </w:r>
      <w:r>
        <w:t xml:space="preserve">đĩa, </w:t>
      </w:r>
      <w:r>
        <w:t xml:space="preserve">trên </w:t>
      </w:r>
      <w:r>
        <w:t xml:space="preserve">băng, </w:t>
      </w:r>
      <w:r>
        <w:t xml:space="preserve">để </w:t>
      </w:r>
      <w:r>
        <w:t xml:space="preserve">phát </w:t>
      </w:r>
      <w:r>
        <w:t xml:space="preserve">lại. </w:t>
      </w:r>
      <w:r>
        <w:rPr>
          <w:i/>
        </w:rPr>
        <w:t xml:space="preserve">Ghi </w:t>
      </w:r>
      <w:r>
        <w:rPr>
          <w:i/>
        </w:rPr>
        <w:t xml:space="preserve">âm </w:t>
      </w:r>
      <w:r>
        <w:t xml:space="preserve">bài </w:t>
      </w:r>
      <w:r>
        <w:t xml:space="preserve">nói </w:t>
      </w:r>
      <w:r>
        <w:t xml:space="preserve">chuyện. </w:t>
      </w:r>
      <w:r>
        <w:br w:type="page"/>
      </w:r>
      <w:r>
        <w:rPr>
          <w:b/>
        </w:rPr>
        <w:t xml:space="preserve">ghi </w:t>
      </w:r>
      <w:r>
        <w:rPr>
          <w:b/>
        </w:rPr>
        <w:t xml:space="preserve">bàn </w:t>
      </w:r>
      <w:r>
        <w:rPr>
          <w:i/>
        </w:rPr>
        <w:t xml:space="preserve">động từ </w:t>
      </w:r>
      <w:r>
        <w:t xml:space="preserve">Tạo </w:t>
      </w:r>
      <w:r>
        <w:t xml:space="preserve">ra </w:t>
      </w:r>
      <w:r>
        <w:t xml:space="preserve">bàn </w:t>
      </w:r>
      <w:r>
        <w:t xml:space="preserve">thắng </w:t>
      </w:r>
      <w:r>
        <w:t xml:space="preserve">(trong </w:t>
      </w:r>
      <w:r>
        <w:t xml:space="preserve">một </w:t>
      </w:r>
      <w:r>
        <w:t xml:space="preserve">số </w:t>
      </w:r>
      <w:r>
        <w:t xml:space="preserve">môn </w:t>
      </w:r>
      <w:r>
        <w:t xml:space="preserve">bóng). </w:t>
      </w:r>
      <w:r>
        <w:t xml:space="preserve">Bỏ </w:t>
      </w:r>
      <w:r>
        <w:rPr>
          <w:i/>
        </w:rPr>
        <w:t xml:space="preserve">lỡ </w:t>
      </w:r>
      <w:r>
        <w:rPr>
          <w:i/>
        </w:rPr>
        <w:t xml:space="preserve">cơ </w:t>
      </w:r>
      <w:r>
        <w:t xml:space="preserve">hội </w:t>
      </w:r>
      <w:r>
        <w:rPr>
          <w:i/>
        </w:rPr>
        <w:t xml:space="preserve">ghỉ </w:t>
      </w:r>
      <w:r>
        <w:rPr>
          <w:i/>
        </w:rPr>
        <w:t xml:space="preserve">bàn. </w:t>
      </w:r>
      <w:r>
        <w:rPr>
          <w:i/>
        </w:rPr>
        <w:t xml:space="preserve">Ghi </w:t>
      </w:r>
      <w:r>
        <w:rPr>
          <w:i/>
        </w:rPr>
        <w:t xml:space="preserve">bàn </w:t>
      </w:r>
      <w:r>
        <w:rPr>
          <w:i/>
        </w:rPr>
        <w:t xml:space="preserve">bằng </w:t>
      </w:r>
      <w:r>
        <w:rPr>
          <w:i/>
        </w:rPr>
        <w:t xml:space="preserve">cú </w:t>
      </w:r>
      <w:r>
        <w:t xml:space="preserve">sút </w:t>
      </w:r>
      <w:r>
        <w:rPr>
          <w:i/>
        </w:rPr>
        <w:t xml:space="preserve">phạt. </w:t>
      </w:r>
      <w:r>
        <w:br/>
      </w:r>
      <w:r>
        <w:rPr>
          <w:b/>
        </w:rPr>
        <w:t xml:space="preserve">ghi </w:t>
      </w:r>
      <w:r>
        <w:rPr>
          <w:b/>
        </w:rPr>
        <w:t xml:space="preserve">chép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Viết </w:t>
      </w:r>
      <w:r>
        <w:t xml:space="preserve">để </w:t>
      </w:r>
      <w:r>
        <w:t xml:space="preserve">ghi </w:t>
      </w:r>
      <w:r>
        <w:t xml:space="preserve">lại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Sổ </w:t>
      </w:r>
      <w:r>
        <w:rPr>
          <w:i/>
        </w:rPr>
        <w:t xml:space="preserve">ghi </w:t>
      </w:r>
      <w:r>
        <w:rPr>
          <w:i/>
        </w:rPr>
        <w:t xml:space="preserve">chép </w:t>
      </w:r>
      <w:r>
        <w:rPr>
          <w:i/>
        </w:rPr>
        <w:t xml:space="preserve">của </w:t>
      </w:r>
      <w:r>
        <w:t xml:space="preserve">nhà </w:t>
      </w:r>
      <w:r>
        <w:t xml:space="preserve">uăn. </w:t>
      </w:r>
      <w:r>
        <w:t xml:space="preserve">Những </w:t>
      </w:r>
      <w:r>
        <w:t xml:space="preserve">ghi </w:t>
      </w:r>
      <w:r>
        <w:rPr>
          <w:i/>
        </w:rPr>
        <w:t xml:space="preserve">chép </w:t>
      </w:r>
      <w:r>
        <w:t xml:space="preserve">trong </w:t>
      </w:r>
      <w:r>
        <w:rPr>
          <w:i/>
        </w:rPr>
        <w:t xml:space="preserve">một </w:t>
      </w:r>
      <w:r>
        <w:t xml:space="preserve">chuyến </w:t>
      </w:r>
      <w:r>
        <w:rPr>
          <w:i/>
        </w:rPr>
        <w:t xml:space="preserve">đi. </w:t>
      </w:r>
      <w:r>
        <w:br/>
      </w:r>
      <w:r>
        <w:rPr>
          <w:b/>
        </w:rPr>
        <w:t xml:space="preserve">ghi </w:t>
      </w:r>
      <w:r>
        <w:rPr>
          <w:b/>
        </w:rPr>
        <w:t xml:space="preserve">chú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Ghi </w:t>
      </w:r>
      <w:r>
        <w:t xml:space="preserve">để </w:t>
      </w:r>
      <w:r>
        <w:t xml:space="preserve">nói </w:t>
      </w:r>
      <w:r>
        <w:t xml:space="preserve">rõ </w:t>
      </w:r>
      <w:r>
        <w:t xml:space="preserve">thêm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Ghi </w:t>
      </w:r>
      <w:r>
        <w:rPr>
          <w:i/>
        </w:rPr>
        <w:t xml:space="preserve">chú </w:t>
      </w:r>
      <w:r>
        <w:rPr>
          <w:i/>
        </w:rPr>
        <w:t xml:space="preserve">bên </w:t>
      </w:r>
      <w:r>
        <w:rPr>
          <w:i/>
        </w:rPr>
        <w:t xml:space="preserve">cạnh. </w:t>
      </w:r>
      <w:r>
        <w:rPr>
          <w:i/>
        </w:rPr>
        <w:t xml:space="preserve">Những </w:t>
      </w:r>
      <w:r>
        <w:t xml:space="preserve">ghỉ </w:t>
      </w:r>
      <w:r>
        <w:t xml:space="preserve">chú </w:t>
      </w:r>
      <w:r>
        <w:t xml:space="preserve">ngoài </w:t>
      </w:r>
      <w:r>
        <w:t xml:space="preserve">lô. </w:t>
      </w:r>
      <w:r>
        <w:t xml:space="preserve">. </w:t>
      </w:r>
      <w:r>
        <w:br/>
      </w:r>
      <w:r>
        <w:rPr>
          <w:b/>
        </w:rPr>
        <w:t xml:space="preserve">ghi </w:t>
      </w:r>
      <w:r>
        <w:rPr>
          <w:b/>
        </w:rPr>
        <w:t xml:space="preserve">đông </w:t>
      </w:r>
      <w:r>
        <w:rPr>
          <w:i/>
        </w:rPr>
        <w:t xml:space="preserve">xem </w:t>
      </w:r>
      <w:r>
        <w:rPr>
          <w:i/>
        </w:rPr>
        <w:t xml:space="preserve">ghiđông. </w:t>
      </w:r>
      <w:r>
        <w:br/>
      </w:r>
      <w:r>
        <w:rPr>
          <w:b/>
        </w:rPr>
        <w:t xml:space="preserve">ghi </w:t>
      </w:r>
      <w:r>
        <w:rPr>
          <w:b/>
        </w:rPr>
        <w:t xml:space="preserve">hình </w:t>
      </w:r>
      <w:r>
        <w:rPr>
          <w:i/>
        </w:rPr>
        <w:t xml:space="preserve">động từ </w:t>
      </w:r>
      <w:r>
        <w:t xml:space="preserve">Ghi </w:t>
      </w:r>
      <w:r>
        <w:t xml:space="preserve">lại </w:t>
      </w:r>
      <w:r>
        <w:t xml:space="preserve">hình </w:t>
      </w:r>
      <w:r>
        <w:t xml:space="preserve">ảnh </w:t>
      </w:r>
      <w:r>
        <w:t xml:space="preserve">trên </w:t>
      </w:r>
      <w:r>
        <w:t xml:space="preserve">đĩa, </w:t>
      </w:r>
      <w:r>
        <w:t xml:space="preserve">trên </w:t>
      </w:r>
      <w:r>
        <w:t xml:space="preserve">băng, </w:t>
      </w:r>
      <w:r>
        <w:t xml:space="preserve">để </w:t>
      </w:r>
      <w:r>
        <w:t xml:space="preserve">phát </w:t>
      </w:r>
      <w:r>
        <w:t xml:space="preserve">lại. </w:t>
      </w:r>
      <w:r>
        <w:rPr>
          <w:i/>
        </w:rPr>
        <w:t xml:space="preserve">Ghí </w:t>
      </w:r>
      <w:r>
        <w:rPr>
          <w:i/>
        </w:rPr>
        <w:t xml:space="preserve">hình </w:t>
      </w:r>
      <w:r>
        <w:rPr>
          <w:i/>
        </w:rPr>
        <w:t xml:space="preserve">buổi </w:t>
      </w:r>
      <w:r>
        <w:t xml:space="preserve">gặp </w:t>
      </w:r>
      <w:r>
        <w:t xml:space="preserve">gỡ. </w:t>
      </w:r>
      <w:r>
        <w:rPr>
          <w:i/>
        </w:rPr>
        <w:t xml:space="preserve">Băng </w:t>
      </w:r>
      <w:r>
        <w:rPr>
          <w:i/>
        </w:rPr>
        <w:t xml:space="preserve">ghỉ </w:t>
      </w:r>
      <w:r>
        <w:rPr>
          <w:i/>
        </w:rPr>
        <w:t xml:space="preserve">hình. </w:t>
      </w:r>
      <w:r>
        <w:br/>
      </w:r>
      <w:r>
        <w:rPr>
          <w:b/>
        </w:rPr>
        <w:t xml:space="preserve">ghi </w:t>
      </w:r>
      <w:r>
        <w:rPr>
          <w:b/>
        </w:rPr>
        <w:t xml:space="preserve">lò </w:t>
      </w:r>
      <w:r>
        <w:rPr>
          <w:i/>
        </w:rPr>
        <w:t xml:space="preserve">danh từ </w:t>
      </w:r>
      <w:r>
        <w:t xml:space="preserve">Sàn </w:t>
      </w:r>
      <w:r>
        <w:t xml:space="preserve">để </w:t>
      </w:r>
      <w:r>
        <w:t xml:space="preserve">chứa </w:t>
      </w:r>
      <w:r>
        <w:t xml:space="preserve">than </w:t>
      </w:r>
      <w:r>
        <w:t xml:space="preserve">trong </w:t>
      </w:r>
      <w:r>
        <w:t xml:space="preserve">buồng </w:t>
      </w:r>
      <w:r>
        <w:t xml:space="preserve">đốt, </w:t>
      </w:r>
      <w:r>
        <w:t xml:space="preserve">thường </w:t>
      </w:r>
      <w:r>
        <w:t xml:space="preserve">làm </w:t>
      </w:r>
      <w:r>
        <w:t xml:space="preserve">bằng </w:t>
      </w:r>
      <w:r>
        <w:t xml:space="preserve">gang. </w:t>
      </w:r>
      <w:r>
        <w:br/>
      </w:r>
      <w:r>
        <w:rPr>
          <w:b/>
        </w:rPr>
        <w:t xml:space="preserve">ghi </w:t>
      </w:r>
      <w:r>
        <w:rPr>
          <w:b/>
        </w:rPr>
        <w:t xml:space="preserve">lòng </w:t>
      </w:r>
      <w:r>
        <w:rPr>
          <w:b/>
        </w:rPr>
        <w:t xml:space="preserve">tạc </w:t>
      </w:r>
      <w:r>
        <w:rPr>
          <w:b/>
        </w:rPr>
        <w:t xml:space="preserve">dạ </w:t>
      </w:r>
      <w:r>
        <w:rPr>
          <w:i/>
        </w:rPr>
        <w:t xml:space="preserve">động từ </w:t>
      </w:r>
      <w:r>
        <w:t xml:space="preserve">(văn chương). </w:t>
      </w:r>
      <w:r>
        <w:t xml:space="preserve">Như </w:t>
      </w:r>
      <w:r>
        <w:rPr>
          <w:i/>
        </w:rPr>
        <w:t xml:space="preserve">ghi </w:t>
      </w:r>
      <w:r>
        <w:rPr>
          <w:i/>
        </w:rPr>
        <w:t xml:space="preserve">tạc. </w:t>
      </w:r>
      <w:r>
        <w:br/>
      </w:r>
      <w:r>
        <w:rPr>
          <w:b/>
        </w:rPr>
        <w:t xml:space="preserve">ghi </w:t>
      </w:r>
      <w:r>
        <w:rPr>
          <w:b/>
        </w:rPr>
        <w:t xml:space="preserve">nhận </w:t>
      </w:r>
      <w:r>
        <w:rPr>
          <w:i/>
        </w:rPr>
        <w:t xml:space="preserve">động từ </w:t>
      </w:r>
      <w:r>
        <w:t xml:space="preserve">Thừa </w:t>
      </w:r>
      <w:r>
        <w:t xml:space="preserve">nhận, </w:t>
      </w:r>
      <w:r>
        <w:t xml:space="preserve">công </w:t>
      </w:r>
      <w:r>
        <w:t xml:space="preserve">nhận </w:t>
      </w:r>
      <w:r>
        <w:t xml:space="preserve">và </w:t>
      </w:r>
      <w:r>
        <w:t xml:space="preserve">ghi </w:t>
      </w:r>
      <w:r>
        <w:t xml:space="preserve">lại </w:t>
      </w:r>
      <w:r>
        <w:t xml:space="preserve">để </w:t>
      </w:r>
      <w:r>
        <w:t xml:space="preserve">làm </w:t>
      </w:r>
      <w:r>
        <w:t xml:space="preserve">bằng. </w:t>
      </w:r>
      <w:r>
        <w:rPr>
          <w:i/>
        </w:rPr>
        <w:t xml:space="preserve">Ghi </w:t>
      </w:r>
      <w:r>
        <w:rPr>
          <w:i/>
        </w:rPr>
        <w:t xml:space="preserve">nhận </w:t>
      </w:r>
      <w:r>
        <w:rPr>
          <w:i/>
        </w:rPr>
        <w:t xml:space="preserve">lời </w:t>
      </w:r>
      <w:r>
        <w:rPr>
          <w:i/>
        </w:rPr>
        <w:t xml:space="preserve">cam </w:t>
      </w:r>
      <w:r>
        <w:rPr>
          <w:i/>
        </w:rPr>
        <w:t xml:space="preserve">kết. </w:t>
      </w:r>
      <w:r>
        <w:t xml:space="preserve">ghi </w:t>
      </w:r>
      <w:r>
        <w:t xml:space="preserve">nhớ </w:t>
      </w:r>
      <w:r>
        <w:t xml:space="preserve">động từ </w:t>
      </w:r>
      <w:r>
        <w:t xml:space="preserve">Nhớ </w:t>
      </w:r>
      <w:r>
        <w:t xml:space="preserve">sâu </w:t>
      </w:r>
      <w:r>
        <w:t xml:space="preserve">trong </w:t>
      </w:r>
      <w:r>
        <w:t xml:space="preserve">lòng, </w:t>
      </w:r>
      <w:r>
        <w:t xml:space="preserve">không </w:t>
      </w:r>
      <w:r>
        <w:t xml:space="preserve">bao </w:t>
      </w:r>
      <w:r>
        <w:t xml:space="preserve">giờ </w:t>
      </w:r>
      <w:r>
        <w:t xml:space="preserve">quên. </w:t>
      </w:r>
      <w:r>
        <w:t xml:space="preserve">Ghi </w:t>
      </w:r>
      <w:r>
        <w:t xml:space="preserve">nhớ </w:t>
      </w:r>
      <w:r>
        <w:t xml:space="preserve">công </w:t>
      </w:r>
      <w:r>
        <w:rPr>
          <w:i/>
        </w:rPr>
        <w:t xml:space="preserve">ơn. </w:t>
      </w:r>
      <w:r>
        <w:t xml:space="preserve">Những </w:t>
      </w:r>
      <w:r>
        <w:t xml:space="preserve">giờ </w:t>
      </w:r>
      <w:r>
        <w:rPr>
          <w:i/>
        </w:rPr>
        <w:t xml:space="preserve">phút </w:t>
      </w:r>
      <w:r>
        <w:rPr>
          <w:i/>
        </w:rPr>
        <w:t xml:space="preserve">đáng </w:t>
      </w:r>
      <w:r>
        <w:rPr>
          <w:i/>
        </w:rPr>
        <w:t xml:space="preserve">ghỉ </w:t>
      </w:r>
      <w:r>
        <w:rPr>
          <w:i/>
        </w:rPr>
        <w:t xml:space="preserve">nhớ. </w:t>
      </w:r>
      <w:r>
        <w:br/>
      </w:r>
      <w:r>
        <w:rPr>
          <w:b/>
        </w:rPr>
        <w:t xml:space="preserve">ghi </w:t>
      </w:r>
      <w:r>
        <w:rPr>
          <w:b/>
        </w:rPr>
        <w:t xml:space="preserve">ta </w:t>
      </w:r>
      <w:r>
        <w:rPr>
          <w:i/>
        </w:rPr>
        <w:t xml:space="preserve">xem </w:t>
      </w:r>
      <w:r>
        <w:rPr>
          <w:i/>
        </w:rPr>
        <w:t xml:space="preserve">guitar. </w:t>
      </w:r>
      <w:r>
        <w:br/>
      </w:r>
      <w:r>
        <w:rPr>
          <w:b/>
        </w:rPr>
        <w:t xml:space="preserve">ghi </w:t>
      </w:r>
      <w:r>
        <w:rPr>
          <w:b/>
        </w:rPr>
        <w:t xml:space="preserve">tạc </w:t>
      </w:r>
      <w:r>
        <w:rPr>
          <w:i/>
        </w:rPr>
        <w:t xml:space="preserve">động từ </w:t>
      </w:r>
      <w:r>
        <w:t xml:space="preserve">(văn chương). </w:t>
      </w:r>
      <w:r>
        <w:t xml:space="preserve">Khắc </w:t>
      </w:r>
      <w:r>
        <w:t xml:space="preserve">sâu </w:t>
      </w:r>
      <w:r>
        <w:t xml:space="preserve">vào </w:t>
      </w:r>
      <w:r>
        <w:t xml:space="preserve">tâm </w:t>
      </w:r>
      <w:r>
        <w:t xml:space="preserve">trí, </w:t>
      </w:r>
      <w:r>
        <w:t xml:space="preserve">không </w:t>
      </w:r>
      <w:r>
        <w:t xml:space="preserve">bao </w:t>
      </w:r>
      <w:r>
        <w:t xml:space="preserve">giờ </w:t>
      </w:r>
      <w:r>
        <w:t xml:space="preserve">quên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ơn </w:t>
      </w:r>
      <w:r>
        <w:t xml:space="preserve">nghĩa). </w:t>
      </w:r>
      <w:r>
        <w:rPr>
          <w:i/>
        </w:rPr>
        <w:t xml:space="preserve">Ơn </w:t>
      </w:r>
      <w:r>
        <w:rPr>
          <w:i/>
        </w:rPr>
        <w:t xml:space="preserve">ấy, </w:t>
      </w:r>
      <w:r>
        <w:rPr>
          <w:i/>
        </w:rPr>
        <w:t xml:space="preserve">xin </w:t>
      </w:r>
      <w:r>
        <w:t xml:space="preserve">ghi </w:t>
      </w:r>
      <w:r>
        <w:rPr>
          <w:i/>
        </w:rPr>
        <w:t xml:space="preserve">tạc </w:t>
      </w:r>
      <w:r>
        <w:rPr>
          <w:i/>
        </w:rPr>
        <w:t xml:space="preserve">trong </w:t>
      </w:r>
      <w:r>
        <w:t xml:space="preserve">lòng. </w:t>
      </w:r>
      <w:r>
        <w:br/>
      </w:r>
      <w:r>
        <w:rPr>
          <w:b/>
        </w:rPr>
        <w:t xml:space="preserve">ghi </w:t>
      </w:r>
      <w:r>
        <w:rPr>
          <w:b/>
        </w:rPr>
        <w:t xml:space="preserve">xương </w:t>
      </w:r>
      <w:r>
        <w:rPr>
          <w:b/>
        </w:rPr>
        <w:t xml:space="preserve">khắc </w:t>
      </w:r>
      <w:r>
        <w:rPr>
          <w:b/>
        </w:rPr>
        <w:t xml:space="preserve">cốt </w:t>
      </w:r>
      <w:r>
        <w:rPr>
          <w:i/>
        </w:rPr>
        <w:t xml:space="preserve">động từ </w:t>
      </w:r>
      <w:r>
        <w:t xml:space="preserve">(văn chương). </w:t>
      </w:r>
      <w:r>
        <w:t xml:space="preserve">Ghi </w:t>
      </w:r>
      <w:r>
        <w:t xml:space="preserve">nhớ </w:t>
      </w:r>
      <w:r>
        <w:t xml:space="preserve">sâu </w:t>
      </w:r>
      <w:r>
        <w:t xml:space="preserve">sắc, </w:t>
      </w:r>
      <w:r>
        <w:t xml:space="preserve">không </w:t>
      </w:r>
      <w:r>
        <w:t xml:space="preserve">bao </w:t>
      </w:r>
      <w:r>
        <w:rPr>
          <w:i/>
        </w:rPr>
        <w:t xml:space="preserve">giờ </w:t>
      </w:r>
      <w:r>
        <w:t xml:space="preserve">quên. </w:t>
      </w:r>
      <w:r>
        <w:rPr>
          <w:i/>
        </w:rPr>
        <w:t xml:space="preserve">Ghi </w:t>
      </w:r>
      <w:r>
        <w:rPr>
          <w:i/>
        </w:rPr>
        <w:t xml:space="preserve">xương </w:t>
      </w:r>
      <w:r>
        <w:t xml:space="preserve">khắc </w:t>
      </w:r>
      <w:r>
        <w:t xml:space="preserve">cốt </w:t>
      </w:r>
      <w:r>
        <w:rPr>
          <w:i/>
        </w:rPr>
        <w:t xml:space="preserve">mối </w:t>
      </w:r>
      <w:r>
        <w:rPr>
          <w:i/>
        </w:rPr>
        <w:t xml:space="preserve">thù </w:t>
      </w:r>
      <w:r>
        <w:t xml:space="preserve">không </w:t>
      </w:r>
      <w:r>
        <w:rPr>
          <w:i/>
        </w:rPr>
        <w:t xml:space="preserve">đội </w:t>
      </w:r>
      <w:r>
        <w:rPr>
          <w:i/>
        </w:rPr>
        <w:t xml:space="preserve">trời </w:t>
      </w:r>
      <w:r>
        <w:t xml:space="preserve">chung. </w:t>
      </w:r>
      <w:r>
        <w:br/>
      </w:r>
      <w:r>
        <w:rPr>
          <w:b/>
        </w:rPr>
        <w:t xml:space="preserve">ghì </w:t>
      </w:r>
      <w:r>
        <w:rPr>
          <w:i/>
        </w:rPr>
        <w:t xml:space="preserve">động từ </w:t>
      </w:r>
      <w:r>
        <w:t xml:space="preserve">Dùng </w:t>
      </w:r>
      <w:r>
        <w:t xml:space="preserve">sức </w:t>
      </w:r>
      <w:r>
        <w:t xml:space="preserve">giữ </w:t>
      </w:r>
      <w:r>
        <w:t xml:space="preserve">thật </w:t>
      </w:r>
      <w:r>
        <w:t xml:space="preserve">chặt, </w:t>
      </w:r>
      <w:r>
        <w:t xml:space="preserve">làm </w:t>
      </w:r>
      <w:r>
        <w:t xml:space="preserve">cho </w:t>
      </w:r>
      <w:r>
        <w:t xml:space="preserve">không </w:t>
      </w:r>
      <w:r>
        <w:t xml:space="preserve">thể </w:t>
      </w:r>
      <w:r>
        <w:t xml:space="preserve">di </w:t>
      </w:r>
      <w:r>
        <w:t xml:space="preserve">động </w:t>
      </w:r>
      <w:r>
        <w:t xml:space="preserve">được. </w:t>
      </w:r>
      <w:r>
        <w:t xml:space="preserve">Ghì </w:t>
      </w:r>
      <w:r>
        <w:rPr>
          <w:i/>
        </w:rPr>
        <w:t xml:space="preserve">con </w:t>
      </w:r>
      <w:r>
        <w:rPr>
          <w:i/>
        </w:rPr>
        <w:t xml:space="preserve">bào </w:t>
      </w:r>
      <w:r>
        <w:t xml:space="preserve">lòng. </w:t>
      </w:r>
      <w:r>
        <w:rPr>
          <w:i/>
        </w:rPr>
        <w:t xml:space="preserve">Ghì </w:t>
      </w:r>
      <w:r>
        <w:rPr>
          <w:i/>
        </w:rPr>
        <w:t xml:space="preserve">cương </w:t>
      </w:r>
      <w:r>
        <w:rPr>
          <w:i/>
        </w:rPr>
        <w:t xml:space="preserve">ngựa. </w:t>
      </w:r>
      <w:r>
        <w:rPr>
          <w:i/>
        </w:rPr>
        <w:t xml:space="preserve">Ôm </w:t>
      </w:r>
      <w:r>
        <w:rPr>
          <w:i/>
        </w:rPr>
        <w:t xml:space="preserve">ghì </w:t>
      </w:r>
      <w:r>
        <w:rPr>
          <w:i/>
        </w:rPr>
        <w:t xml:space="preserve">lấy. </w:t>
      </w:r>
      <w:r>
        <w:br/>
      </w:r>
      <w:r>
        <w:rPr>
          <w:b/>
        </w:rPr>
        <w:t xml:space="preserve">ghiđông </w:t>
      </w:r>
      <w:r>
        <w:rPr>
          <w:i/>
        </w:rPr>
        <w:t xml:space="preserve">cũng viết </w:t>
      </w:r>
      <w:r>
        <w:t xml:space="preserve">ghỉ </w:t>
      </w:r>
      <w:r>
        <w:rPr>
          <w:i/>
        </w:rPr>
        <w:t xml:space="preserve">đông. </w:t>
      </w:r>
      <w:r>
        <w:t xml:space="preserve">danh từ </w:t>
      </w:r>
      <w:r>
        <w:t xml:space="preserve">Tay </w:t>
      </w:r>
      <w:r>
        <w:t xml:space="preserve">lái </w:t>
      </w:r>
      <w:r>
        <w:t xml:space="preserve">của </w:t>
      </w:r>
      <w:r>
        <w:t xml:space="preserve">xe </w:t>
      </w:r>
      <w:r>
        <w:t xml:space="preserve">đạp, </w:t>
      </w:r>
      <w:r>
        <w:t xml:space="preserve">xe </w:t>
      </w:r>
      <w:r>
        <w:t xml:space="preserve">máy. </w:t>
      </w:r>
      <w:r>
        <w:br/>
      </w:r>
      <w:r>
        <w:rPr>
          <w:b/>
        </w:rPr>
        <w:t xml:space="preserve">shiển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Nghiện. </w:t>
      </w:r>
      <w:r>
        <w:rPr>
          <w:i/>
        </w:rPr>
        <w:t xml:space="preserve">Ghiền </w:t>
      </w:r>
      <w:r>
        <w:t xml:space="preserve">thuốc. </w:t>
      </w:r>
      <w:r>
        <w:br/>
      </w:r>
      <w:r>
        <w:rPr>
          <w:b/>
        </w:rPr>
        <w:t xml:space="preserve">2him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Xấp </w:t>
      </w:r>
      <w:r>
        <w:t xml:space="preserve">bạc </w:t>
      </w:r>
      <w:r>
        <w:t xml:space="preserve">giấy </w:t>
      </w:r>
      <w:r>
        <w:t xml:space="preserve">cài </w:t>
      </w:r>
      <w:r>
        <w:t xml:space="preserve">bằng </w:t>
      </w:r>
      <w:r>
        <w:t xml:space="preserve">đinh </w:t>
      </w:r>
      <w:r>
        <w:t xml:space="preserve">ghim. </w:t>
      </w:r>
      <w:r>
        <w:t xml:space="preserve">Vột </w:t>
      </w:r>
      <w:r>
        <w:rPr>
          <w:i/>
        </w:rPr>
        <w:t xml:space="preserve">ghim </w:t>
      </w:r>
      <w:r>
        <w:rPr>
          <w:i/>
        </w:rPr>
        <w:t xml:space="preserve">bạc </w:t>
      </w:r>
      <w:r>
        <w:rPr>
          <w:i/>
        </w:rPr>
        <w:t xml:space="preserve">mười </w:t>
      </w:r>
      <w:r>
        <w:rPr>
          <w:i/>
        </w:rPr>
        <w:t xml:space="preserve">tờ. </w:t>
      </w:r>
      <w:r>
        <w:t xml:space="preserve">l| </w:t>
      </w:r>
      <w:r>
        <w:t xml:space="preserve">động từ </w:t>
      </w:r>
      <w:r>
        <w:t xml:space="preserve">Cài </w:t>
      </w:r>
      <w:r>
        <w:t xml:space="preserve">bằng </w:t>
      </w:r>
      <w:r>
        <w:t xml:space="preserve">tinh </w:t>
      </w:r>
      <w:r>
        <w:t xml:space="preserve">ghim. </w:t>
      </w:r>
      <w:r>
        <w:rPr>
          <w:i/>
        </w:rPr>
        <w:t xml:space="preserve">Hoá </w:t>
      </w:r>
      <w:r>
        <w:rPr>
          <w:i/>
        </w:rPr>
        <w:t xml:space="preserve">đơn </w:t>
      </w:r>
      <w:r>
        <w:rPr>
          <w:i/>
        </w:rPr>
        <w:t xml:space="preserve">ghim </w:t>
      </w:r>
      <w:r>
        <w:rPr>
          <w:i/>
        </w:rPr>
        <w:t xml:space="preserve">uào </w:t>
      </w:r>
      <w:r>
        <w:rPr>
          <w:i/>
        </w:rPr>
        <w:t xml:space="preserve">chứng </w:t>
      </w:r>
      <w:r>
        <w:rPr>
          <w:i/>
        </w:rPr>
        <w:t xml:space="preserve">từ. </w:t>
      </w:r>
      <w:r>
        <w:br/>
      </w:r>
      <w:r>
        <w:rPr>
          <w:b/>
        </w:rPr>
        <w:t xml:space="preserve">hìm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Dùng </w:t>
      </w:r>
      <w:r>
        <w:t xml:space="preserve">sức </w:t>
      </w:r>
      <w:r>
        <w:t xml:space="preserve">giữ </w:t>
      </w:r>
      <w:r>
        <w:t xml:space="preserve">chặt </w:t>
      </w:r>
      <w:r>
        <w:t xml:space="preserve">lại </w:t>
      </w:r>
      <w:r>
        <w:t xml:space="preserve">vật </w:t>
      </w:r>
      <w:r>
        <w:t xml:space="preserve">đang </w:t>
      </w:r>
      <w:r>
        <w:t xml:space="preserve">rên </w:t>
      </w:r>
      <w:r>
        <w:t xml:space="preserve">đà </w:t>
      </w:r>
      <w:r>
        <w:t xml:space="preserve">vận </w:t>
      </w:r>
      <w:r>
        <w:t xml:space="preserve">động. </w:t>
      </w:r>
      <w:r>
        <w:rPr>
          <w:i/>
        </w:rPr>
        <w:t xml:space="preserve">Ghìm </w:t>
      </w:r>
      <w:r>
        <w:t xml:space="preserve">càng </w:t>
      </w:r>
      <w:r>
        <w:rPr>
          <w:i/>
        </w:rPr>
        <w:t xml:space="preserve">xe </w:t>
      </w:r>
      <w:r>
        <w:rPr>
          <w:i/>
        </w:rPr>
        <w:t xml:space="preserve">khi </w:t>
      </w:r>
      <w:r>
        <w:t xml:space="preserve">cuống </w:t>
      </w:r>
      <w:r>
        <w:rPr>
          <w:i/>
        </w:rPr>
        <w:t xml:space="preserve">dốc. </w:t>
      </w:r>
      <w:r>
        <w:t xml:space="preserve">Tư </w:t>
      </w:r>
      <w:r>
        <w:rPr>
          <w:i/>
        </w:rPr>
        <w:t xml:space="preserve">tưởng </w:t>
      </w:r>
      <w:r>
        <w:rPr>
          <w:i/>
        </w:rPr>
        <w:t xml:space="preserve">bảo </w:t>
      </w:r>
      <w:r>
        <w:t xml:space="preserve">thủ </w:t>
      </w:r>
      <w:r>
        <w:t xml:space="preserve">ghìm </w:t>
      </w:r>
      <w:r>
        <w:rPr>
          <w:i/>
        </w:rPr>
        <w:t xml:space="preserve">sự </w:t>
      </w:r>
      <w:r>
        <w:rPr>
          <w:i/>
        </w:rPr>
        <w:t xml:space="preserve">tiến </w:t>
      </w:r>
      <w:r>
        <w:rPr>
          <w:i/>
        </w:rPr>
        <w:t xml:space="preserve">;ộ </w:t>
      </w:r>
      <w:r>
        <w:t xml:space="preserve">(bóng (nghĩa bóng)). </w:t>
      </w:r>
      <w:r>
        <w:rPr>
          <w:b/>
        </w:rPr>
        <w:t xml:space="preserve">2 </w:t>
      </w:r>
      <w:r>
        <w:t xml:space="preserve">Dùng </w:t>
      </w:r>
      <w:r>
        <w:t xml:space="preserve">lí </w:t>
      </w:r>
      <w:r>
        <w:t xml:space="preserve">trí </w:t>
      </w:r>
      <w:r>
        <w:t xml:space="preserve">giữ </w:t>
      </w:r>
      <w:r>
        <w:t xml:space="preserve">không </w:t>
      </w:r>
      <w:r>
        <w:t xml:space="preserve">cho </w:t>
      </w:r>
      <w:r>
        <w:t xml:space="preserve">tình </w:t>
      </w:r>
      <w:r>
        <w:t xml:space="preserve">ảm </w:t>
      </w:r>
      <w:r>
        <w:t xml:space="preserve">bộc </w:t>
      </w:r>
      <w:r>
        <w:t xml:space="preserve">lộ. </w:t>
      </w:r>
      <w:r>
        <w:rPr>
          <w:i/>
        </w:rPr>
        <w:t xml:space="preserve">Muốn </w:t>
      </w:r>
      <w:r>
        <w:rPr>
          <w:i/>
        </w:rPr>
        <w:t xml:space="preserve">nói, </w:t>
      </w:r>
      <w:r>
        <w:rPr>
          <w:i/>
        </w:rPr>
        <w:t xml:space="preserve">nhưng </w:t>
      </w:r>
      <w:r>
        <w:t xml:space="preserve">ghìm </w:t>
      </w:r>
      <w:r>
        <w:t xml:space="preserve">lại </w:t>
      </w:r>
      <w:r>
        <w:rPr>
          <w:i/>
        </w:rPr>
        <w:t xml:space="preserve">tược. </w:t>
      </w:r>
      <w:r>
        <w:rPr>
          <w:i/>
        </w:rPr>
        <w:t xml:space="preserve">Cố </w:t>
      </w:r>
      <w:r>
        <w:rPr>
          <w:i/>
        </w:rPr>
        <w:t xml:space="preserve">ghìm </w:t>
      </w:r>
      <w:r>
        <w:rPr>
          <w:i/>
        </w:rPr>
        <w:t xml:space="preserve">cơn </w:t>
      </w:r>
      <w:r>
        <w:rPr>
          <w:i/>
        </w:rPr>
        <w:t xml:space="preserve">giận. </w:t>
      </w:r>
      <w:r>
        <w:br/>
      </w:r>
      <w:r>
        <w:rPr>
          <w:b/>
        </w:rPr>
        <w:t xml:space="preserve">“"ghin-đe" </w:t>
      </w:r>
      <w:r>
        <w:rPr>
          <w:i/>
        </w:rPr>
        <w:t xml:space="preserve">xem </w:t>
      </w:r>
      <w:r>
        <w:t xml:space="preserve">guider. </w:t>
      </w:r>
      <w:r>
        <w:br/>
      </w:r>
      <w:r>
        <w:rPr>
          <w:b/>
        </w:rPr>
        <w:t xml:space="preserve">ghính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gánh. </w:t>
      </w:r>
      <w:r>
        <w:br/>
      </w:r>
      <w:r>
        <w:rPr>
          <w:b/>
        </w:rPr>
        <w:t xml:space="preserve">ghịt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Ghì </w:t>
      </w:r>
      <w:r>
        <w:t xml:space="preserve">chặt. </w:t>
      </w:r>
      <w:r>
        <w:t xml:space="preserve">Trói </w:t>
      </w:r>
      <w:r>
        <w:rPr>
          <w:i/>
        </w:rPr>
        <w:t xml:space="preserve">ghịt </w:t>
      </w:r>
      <w:r>
        <w:rPr>
          <w:i/>
        </w:rPr>
        <w:t xml:space="preserve">uào </w:t>
      </w:r>
      <w:r>
        <w:t xml:space="preserve">cọc. </w:t>
      </w:r>
      <w:r>
        <w:br/>
      </w:r>
      <w:r>
        <w:rPr>
          <w:b/>
        </w:rPr>
        <w:t xml:space="preserve">ghita </w:t>
      </w:r>
      <w:r>
        <w:rPr>
          <w:i/>
        </w:rPr>
        <w:t xml:space="preserve">xem </w:t>
      </w:r>
      <w:r>
        <w:rPr>
          <w:i/>
        </w:rPr>
        <w:t xml:space="preserve">guitar. </w:t>
      </w:r>
      <w:r>
        <w:br/>
      </w:r>
      <w:r>
        <w:rPr>
          <w:b/>
        </w:rPr>
        <w:t xml:space="preserve">gi </w:t>
      </w:r>
      <w:r>
        <w:rPr>
          <w:b/>
        </w:rPr>
        <w:t xml:space="preserve">lê </w:t>
      </w:r>
      <w:r>
        <w:rPr>
          <w:i/>
        </w:rPr>
        <w:t xml:space="preserve">xem </w:t>
      </w:r>
      <w:r>
        <w:t xml:space="preserve">gilô. </w:t>
      </w:r>
      <w:r>
        <w:t xml:space="preserve">. </w:t>
      </w:r>
      <w:r>
        <w:br/>
      </w:r>
      <w:r>
        <w:rPr>
          <w:b/>
        </w:rPr>
        <w:t xml:space="preserve">gì </w:t>
      </w:r>
      <w:r>
        <w:rPr>
          <w:b/>
        </w:rPr>
        <w:t xml:space="preserve">I </w:t>
      </w:r>
      <w:r>
        <w:rPr>
          <w:i/>
        </w:rPr>
        <w:t xml:space="preserve">đại từ </w:t>
      </w:r>
      <w:r>
        <w:rPr>
          <w:b/>
        </w:rPr>
        <w:t xml:space="preserve">1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sự </w:t>
      </w:r>
      <w:r>
        <w:t xml:space="preserve">vật, </w:t>
      </w:r>
      <w:r>
        <w:t xml:space="preserve">sự </w:t>
      </w:r>
      <w:r>
        <w:t xml:space="preserve">việc, </w:t>
      </w:r>
      <w:r>
        <w:t xml:space="preserve">hiện </w:t>
      </w:r>
      <w:r>
        <w:t xml:space="preserve">tượng </w:t>
      </w:r>
      <w:r>
        <w:t xml:space="preserve">nào </w:t>
      </w:r>
      <w:r>
        <w:t xml:space="preserve">đó </w:t>
      </w:r>
      <w:r>
        <w:t xml:space="preserve">không </w:t>
      </w:r>
      <w:r>
        <w:t xml:space="preserve">rõ </w:t>
      </w:r>
      <w:r>
        <w:t xml:space="preserve">(thường </w:t>
      </w:r>
      <w:r>
        <w:t xml:space="preserve">dùng </w:t>
      </w:r>
      <w:r>
        <w:t xml:space="preserve">để </w:t>
      </w:r>
      <w:r>
        <w:t xml:space="preserve">hỏi). </w:t>
      </w:r>
      <w:r>
        <w:t xml:space="preserve">Cái </w:t>
      </w:r>
      <w:r>
        <w:t xml:space="preserve">gì </w:t>
      </w:r>
      <w:r>
        <w:rPr>
          <w:i/>
        </w:rPr>
        <w:t xml:space="preserve">kia? </w:t>
      </w:r>
      <w:r>
        <w:rPr>
          <w:i/>
        </w:rPr>
        <w:t xml:space="preserve">Tên </w:t>
      </w:r>
      <w:r>
        <w:rPr>
          <w:i/>
        </w:rPr>
        <w:t xml:space="preserve">là </w:t>
      </w:r>
      <w:r>
        <w:rPr>
          <w:i/>
        </w:rPr>
        <w:t xml:space="preserve">gì? </w:t>
      </w:r>
      <w:r>
        <w:rPr>
          <w:i/>
        </w:rPr>
        <w:t xml:space="preserve">Đi </w:t>
      </w:r>
      <w:r>
        <w:rPr>
          <w:i/>
        </w:rPr>
        <w:t xml:space="preserve">những </w:t>
      </w:r>
      <w:r>
        <w:rPr>
          <w:i/>
        </w:rPr>
        <w:t xml:space="preserve">đâu, </w:t>
      </w:r>
      <w:r>
        <w:rPr>
          <w:i/>
        </w:rPr>
        <w:t xml:space="preserve">làm </w:t>
      </w:r>
      <w:r>
        <w:t xml:space="preserve">những </w:t>
      </w:r>
      <w:r>
        <w:rPr>
          <w:i/>
        </w:rPr>
        <w:t xml:space="preserve">gì, </w:t>
      </w:r>
      <w:r>
        <w:t xml:space="preserve">không </w:t>
      </w:r>
      <w:r>
        <w:rPr>
          <w:i/>
        </w:rPr>
        <w:t xml:space="preserve">ai </w:t>
      </w:r>
      <w:r>
        <w:rPr>
          <w:i/>
        </w:rPr>
        <w:t xml:space="preserve">biết. </w:t>
      </w:r>
      <w:r>
        <w:rPr>
          <w:i/>
        </w:rPr>
        <w:t xml:space="preserve">Gì </w:t>
      </w:r>
      <w:r>
        <w:rPr>
          <w:i/>
        </w:rPr>
        <w:t xml:space="preserve">thế? </w:t>
      </w:r>
      <w:r>
        <w:rPr>
          <w:i/>
        </w:rPr>
        <w:t xml:space="preserve">Còn </w:t>
      </w:r>
      <w:r>
        <w:t xml:space="preserve">gì </w:t>
      </w:r>
      <w:r>
        <w:rPr>
          <w:i/>
        </w:rPr>
        <w:t xml:space="preserve">gì </w:t>
      </w:r>
      <w:r>
        <w:rPr>
          <w:i/>
        </w:rPr>
        <w:t xml:space="preserve">nữa </w:t>
      </w:r>
      <w:r>
        <w:rPr>
          <w:i/>
        </w:rPr>
        <w:t xml:space="preserve">nào? </w:t>
      </w:r>
      <w:r>
        <w:t xml:space="preserve">(khẩu ngữ). </w:t>
      </w:r>
      <w:r>
        <w:t xml:space="preserve">Gì, </w:t>
      </w:r>
      <w:r>
        <w:rPr>
          <w:i/>
        </w:rPr>
        <w:t xml:space="preserve">chứ </w:t>
      </w:r>
      <w:r>
        <w:rPr>
          <w:i/>
        </w:rPr>
        <w:t xml:space="preserve">việc </w:t>
      </w:r>
      <w:r>
        <w:rPr>
          <w:i/>
        </w:rPr>
        <w:t xml:space="preserve">ấy </w:t>
      </w:r>
      <w:r>
        <w:t xml:space="preserve">thì </w:t>
      </w:r>
      <w:r>
        <w:rPr>
          <w:i/>
        </w:rPr>
        <w:t xml:space="preserve">dễ </w:t>
      </w:r>
      <w:r>
        <w:rPr>
          <w:i/>
        </w:rPr>
        <w:t xml:space="preserve">quá </w:t>
      </w:r>
      <w:r>
        <w:t xml:space="preserve">(khẩu ngữ).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cũng </w:t>
      </w:r>
      <w:r>
        <w:t xml:space="preserve">hoặc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phủ </w:t>
      </w:r>
      <w:r>
        <w:t xml:space="preserve">định).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sự </w:t>
      </w:r>
      <w:r>
        <w:t xml:space="preserve">vật, </w:t>
      </w:r>
      <w:r>
        <w:t xml:space="preserve">sự </w:t>
      </w:r>
      <w:r>
        <w:t xml:space="preserve">việc, </w:t>
      </w:r>
      <w:r>
        <w:t xml:space="preserve">hiện </w:t>
      </w:r>
      <w:r>
        <w:t xml:space="preserve">tượng </w:t>
      </w:r>
      <w:r>
        <w:t xml:space="preserve">nào </w:t>
      </w:r>
      <w:r>
        <w:t xml:space="preserve">đó </w:t>
      </w:r>
      <w:r>
        <w:t xml:space="preserve">bất </w:t>
      </w:r>
      <w:r>
        <w:t xml:space="preserve">kì. </w:t>
      </w:r>
      <w:r>
        <w:rPr>
          <w:i/>
        </w:rPr>
        <w:t xml:space="preserve">Việc </w:t>
      </w:r>
      <w:r>
        <w:t xml:space="preserve">gì </w:t>
      </w:r>
      <w:r>
        <w:t xml:space="preserve">cũng </w:t>
      </w:r>
      <w:r>
        <w:rPr>
          <w:i/>
        </w:rPr>
        <w:t xml:space="preserve">làm </w:t>
      </w:r>
      <w:r>
        <w:rPr>
          <w:i/>
        </w:rPr>
        <w:t xml:space="preserve">được. </w:t>
      </w:r>
      <w:r>
        <w:t xml:space="preserve">Thấy </w:t>
      </w:r>
      <w:r>
        <w:rPr>
          <w:i/>
        </w:rPr>
        <w:t xml:space="preserve">gì </w:t>
      </w:r>
      <w:r>
        <w:t xml:space="preserve">cũng </w:t>
      </w:r>
      <w:r>
        <w:rPr>
          <w:i/>
        </w:rPr>
        <w:t xml:space="preserve">hỏi. </w:t>
      </w:r>
      <w:r>
        <w:t xml:space="preserve">Chẳng </w:t>
      </w:r>
      <w:r>
        <w:rPr>
          <w:i/>
        </w:rPr>
        <w:t xml:space="preserve">cần </w:t>
      </w:r>
      <w:r>
        <w:rPr>
          <w:i/>
        </w:rPr>
        <w:t xml:space="preserve">gì </w:t>
      </w:r>
      <w:r>
        <w:rPr>
          <w:i/>
        </w:rPr>
        <w:t xml:space="preserve">hết. </w:t>
      </w:r>
      <w:r>
        <w:rPr>
          <w:i/>
        </w:rPr>
        <w:t xml:space="preserve">Không </w:t>
      </w:r>
      <w:r>
        <w:rPr>
          <w:i/>
        </w:rPr>
        <w:t xml:space="preserve">có </w:t>
      </w:r>
      <w:r>
        <w:t xml:space="preserve">gì </w:t>
      </w:r>
      <w:r>
        <w:t xml:space="preserve">vui </w:t>
      </w:r>
      <w:r>
        <w:rPr>
          <w:i/>
        </w:rPr>
        <w:t xml:space="preserve">bằng. </w:t>
      </w:r>
      <w:r>
        <w:rPr>
          <w:i/>
        </w:rPr>
        <w:t xml:space="preserve">Muốn </w:t>
      </w:r>
      <w:r>
        <w:t xml:space="preserve">gì </w:t>
      </w:r>
      <w:r>
        <w:t xml:space="preserve">gì </w:t>
      </w:r>
      <w:r>
        <w:rPr>
          <w:i/>
        </w:rPr>
        <w:t xml:space="preserve">cũng </w:t>
      </w:r>
      <w:r>
        <w:t xml:space="preserve">có </w:t>
      </w:r>
      <w:r>
        <w:t xml:space="preserve">(khẩu ngữ). </w:t>
      </w:r>
      <w:r>
        <w:t xml:space="preserve">Gì </w:t>
      </w:r>
      <w:r>
        <w:rPr>
          <w:i/>
        </w:rPr>
        <w:t xml:space="preserve">thì </w:t>
      </w:r>
      <w:r>
        <w:t xml:space="preserve">cũng </w:t>
      </w:r>
      <w:r>
        <w:rPr>
          <w:i/>
        </w:rPr>
        <w:t xml:space="preserve">đã </w:t>
      </w:r>
      <w:r>
        <w:rPr>
          <w:i/>
        </w:rPr>
        <w:t xml:space="preserve">muộn </w:t>
      </w:r>
      <w:r>
        <w:t xml:space="preserve">rồi </w:t>
      </w:r>
      <w:r>
        <w:t xml:space="preserve">(khẩu ngữ). </w:t>
      </w:r>
      <w:r>
        <w:rPr>
          <w:b/>
        </w:rPr>
        <w:t xml:space="preserve">3 </w:t>
      </w:r>
      <w:r>
        <w:t xml:space="preserve">(kng.; </w:t>
      </w:r>
      <w:r>
        <w:t xml:space="preserve">dùng </w:t>
      </w:r>
      <w:r>
        <w:t xml:space="preserve">sau </w:t>
      </w:r>
      <w:r>
        <w:t xml:space="preserve">d., </w:t>
      </w:r>
      <w:r>
        <w:t xml:space="preserve">động từ).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một </w:t>
      </w:r>
      <w:r>
        <w:t xml:space="preserve">hạng, </w:t>
      </w:r>
      <w:r>
        <w:t xml:space="preserve">loại, </w:t>
      </w:r>
      <w:r>
        <w:t xml:space="preserve">tính </w:t>
      </w:r>
      <w:r>
        <w:t xml:space="preserve">chất </w:t>
      </w:r>
      <w:r>
        <w:t xml:space="preserve">nào </w:t>
      </w:r>
      <w:r>
        <w:t xml:space="preserve">đó, </w:t>
      </w:r>
      <w:r>
        <w:t xml:space="preserve">với </w:t>
      </w:r>
      <w:r>
        <w:t xml:space="preserve">ý </w:t>
      </w:r>
      <w:r>
        <w:t xml:space="preserve">chê </w:t>
      </w:r>
      <w:r>
        <w:t xml:space="preserve">bai </w:t>
      </w:r>
      <w:r>
        <w:t xml:space="preserve">nhằm </w:t>
      </w:r>
      <w:r>
        <w:t xml:space="preserve">phủ </w:t>
      </w:r>
      <w:r>
        <w:t xml:space="preserve">định. </w:t>
      </w:r>
      <w:r>
        <w:t xml:space="preserve">Người </w:t>
      </w:r>
      <w:r>
        <w:t xml:space="preserve">gì </w:t>
      </w:r>
      <w:r>
        <w:rPr>
          <w:i/>
        </w:rPr>
        <w:t xml:space="preserve">lại </w:t>
      </w:r>
      <w:r>
        <w:rPr>
          <w:i/>
        </w:rPr>
        <w:t xml:space="preserve">có </w:t>
      </w:r>
      <w:r>
        <w:rPr>
          <w:i/>
        </w:rPr>
        <w:t xml:space="preserve">người </w:t>
      </w:r>
      <w:r>
        <w:rPr>
          <w:i/>
        </w:rPr>
        <w:t xml:space="preserve">như </w:t>
      </w:r>
      <w:r>
        <w:rPr>
          <w:i/>
        </w:rPr>
        <w:t xml:space="preserve">thể! </w:t>
      </w:r>
      <w:r>
        <w:rPr>
          <w:i/>
        </w:rPr>
        <w:t xml:space="preserve">Bàn </w:t>
      </w:r>
      <w:r>
        <w:t xml:space="preserve">ghế </w:t>
      </w:r>
      <w:r>
        <w:t xml:space="preserve">gì </w:t>
      </w:r>
      <w:r>
        <w:rPr>
          <w:i/>
        </w:rPr>
        <w:t xml:space="preserve">mà </w:t>
      </w:r>
      <w:r>
        <w:rPr>
          <w:i/>
        </w:rPr>
        <w:t xml:space="preserve">ọp </w:t>
      </w:r>
      <w:r>
        <w:rPr>
          <w:i/>
        </w:rPr>
        <w:t xml:space="preserve">ẹp! </w:t>
      </w:r>
      <w:r>
        <w:t xml:space="preserve">Vợ </w:t>
      </w:r>
      <w:r>
        <w:rPr>
          <w:i/>
        </w:rPr>
        <w:t xml:space="preserve">chồng </w:t>
      </w:r>
      <w:r>
        <w:rPr>
          <w:i/>
        </w:rPr>
        <w:t xml:space="preserve">gì </w:t>
      </w:r>
      <w:r>
        <w:rPr>
          <w:i/>
        </w:rPr>
        <w:t xml:space="preserve">chúng </w:t>
      </w:r>
      <w:r>
        <w:rPr>
          <w:i/>
        </w:rPr>
        <w:t xml:space="preserve">nói </w:t>
      </w:r>
      <w:r>
        <w:rPr>
          <w:i/>
        </w:rPr>
        <w:t xml:space="preserve">Toàn </w:t>
      </w:r>
      <w:r>
        <w:rPr>
          <w:i/>
        </w:rPr>
        <w:t xml:space="preserve">những </w:t>
      </w:r>
      <w:r>
        <w:t xml:space="preserve">chuyện </w:t>
      </w:r>
      <w:r>
        <w:rPr>
          <w:i/>
        </w:rPr>
        <w:t xml:space="preserve">8ì </w:t>
      </w:r>
      <w:r>
        <w:t xml:space="preserve">gì </w:t>
      </w:r>
      <w:r>
        <w:rPr>
          <w:i/>
        </w:rPr>
        <w:t xml:space="preserve">ấy. </w:t>
      </w:r>
      <w:r>
        <w:rPr>
          <w:i/>
        </w:rPr>
        <w:t xml:space="preserve">Làm </w:t>
      </w:r>
      <w:r>
        <w:rPr>
          <w:i/>
        </w:rPr>
        <w:t xml:space="preserve">ăn </w:t>
      </w:r>
      <w:r>
        <w:t xml:space="preserve">gì </w:t>
      </w:r>
      <w:r>
        <w:rPr>
          <w:i/>
        </w:rPr>
        <w:t xml:space="preserve">thế </w:t>
      </w:r>
      <w:r>
        <w:rPr>
          <w:i/>
        </w:rPr>
        <w:t xml:space="preserve">này? </w:t>
      </w:r>
      <w:r>
        <w:t xml:space="preserve">l\ </w:t>
      </w:r>
      <w:r>
        <w:t xml:space="preserve">phụ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đg,, </w:t>
      </w:r>
      <w:r>
        <w:t xml:space="preserve">t).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phủ </w:t>
      </w:r>
      <w:r>
        <w:t xml:space="preserve">định </w:t>
      </w:r>
      <w:r>
        <w:t xml:space="preserve">dưới </w:t>
      </w:r>
      <w:r>
        <w:t xml:space="preserve">vẻ </w:t>
      </w:r>
      <w:r>
        <w:t xml:space="preserve">nghỉ </w:t>
      </w:r>
      <w:r>
        <w:t xml:space="preserve">vấn, </w:t>
      </w:r>
      <w:r>
        <w:t xml:space="preserve">người </w:t>
      </w:r>
      <w:r>
        <w:t xml:space="preserve">nói </w:t>
      </w:r>
      <w:r>
        <w:t xml:space="preserve">làm </w:t>
      </w:r>
      <w:r>
        <w:t xml:space="preserve">như </w:t>
      </w:r>
      <w:r>
        <w:t xml:space="preserve">muốn </w:t>
      </w:r>
      <w:r>
        <w:t xml:space="preserve">hỏi </w:t>
      </w:r>
      <w:r>
        <w:t xml:space="preserve">mà </w:t>
      </w:r>
      <w:r>
        <w:t xml:space="preserve">không </w:t>
      </w:r>
      <w:r>
        <w:t xml:space="preserve">cần </w:t>
      </w:r>
      <w:r>
        <w:t xml:space="preserve">trả </w:t>
      </w:r>
      <w:r>
        <w:t xml:space="preserve">lời, </w:t>
      </w:r>
      <w:r>
        <w:t xml:space="preserve">vì </w:t>
      </w:r>
      <w:r>
        <w:t xml:space="preserve">đã </w:t>
      </w:r>
      <w:r>
        <w:t xml:space="preserve">sẵn </w:t>
      </w:r>
      <w:r>
        <w:t xml:space="preserve">có </w:t>
      </w:r>
      <w:r>
        <w:t xml:space="preserve">ý </w:t>
      </w:r>
      <w:r>
        <w:t xml:space="preserve">bác </w:t>
      </w:r>
      <w:r>
        <w:t xml:space="preserve">bỏ </w:t>
      </w:r>
      <w:r>
        <w:t xml:space="preserve">ý </w:t>
      </w:r>
      <w:r>
        <w:t xml:space="preserve">khẳng </w:t>
      </w:r>
      <w:r>
        <w:t xml:space="preserve">định. </w:t>
      </w:r>
      <w:r>
        <w:t xml:space="preserve">Nó </w:t>
      </w:r>
      <w:r>
        <w:rPr>
          <w:i/>
        </w:rPr>
        <w:t xml:space="preserve">thì </w:t>
      </w:r>
      <w:r>
        <w:t xml:space="preserve">biết </w:t>
      </w:r>
      <w:r>
        <w:t xml:space="preserve">gì. </w:t>
      </w:r>
      <w:r>
        <w:t xml:space="preserve">Việc </w:t>
      </w:r>
      <w:r>
        <w:rPr>
          <w:i/>
        </w:rPr>
        <w:t xml:space="preserve">này </w:t>
      </w:r>
      <w:r>
        <w:rPr>
          <w:i/>
        </w:rPr>
        <w:t xml:space="preserve">thì </w:t>
      </w:r>
      <w:r>
        <w:rPr>
          <w:i/>
        </w:rPr>
        <w:t xml:space="preserve">can </w:t>
      </w:r>
      <w:r>
        <w:rPr>
          <w:i/>
        </w:rPr>
        <w:t xml:space="preserve">gì </w:t>
      </w:r>
      <w:r>
        <w:rPr>
          <w:i/>
        </w:rPr>
        <w:t xml:space="preserve">đến </w:t>
      </w:r>
      <w:r>
        <w:rPr>
          <w:i/>
        </w:rPr>
        <w:t xml:space="preserve">nó? </w:t>
      </w:r>
      <w:r>
        <w:rPr>
          <w:i/>
        </w:rPr>
        <w:t xml:space="preserve">Xa </w:t>
      </w:r>
      <w:r>
        <w:rPr>
          <w:i/>
        </w:rPr>
        <w:t xml:space="preserve">gì </w:t>
      </w:r>
      <w:r>
        <w:rPr>
          <w:i/>
        </w:rPr>
        <w:t xml:space="preserve">mà </w:t>
      </w:r>
      <w:r>
        <w:rPr>
          <w:i/>
        </w:rPr>
        <w:t xml:space="preserve">ngại? </w:t>
      </w:r>
      <w:r>
        <w:rPr>
          <w:i/>
        </w:rPr>
        <w:t xml:space="preserve">Ăn </w:t>
      </w:r>
      <w:r>
        <w:rPr>
          <w:i/>
        </w:rPr>
        <w:t xml:space="preserve">thua </w:t>
      </w:r>
      <w:r>
        <w:rPr>
          <w:i/>
        </w:rPr>
        <w:t xml:space="preserve">gì! </w:t>
      </w:r>
      <w:r>
        <w:t xml:space="preserve">Có </w:t>
      </w:r>
      <w:r>
        <w:rPr>
          <w:i/>
        </w:rPr>
        <w:t xml:space="preserve">nhiều </w:t>
      </w:r>
      <w:r>
        <w:rPr>
          <w:i/>
        </w:rPr>
        <w:t xml:space="preserve">nhặn </w:t>
      </w:r>
      <w:r>
        <w:rPr>
          <w:i/>
        </w:rPr>
        <w:t xml:space="preserve">gì </w:t>
      </w:r>
      <w:r>
        <w:rPr>
          <w:i/>
        </w:rPr>
        <w:t xml:space="preserve">cho </w:t>
      </w:r>
      <w:r>
        <w:rPr>
          <w:i/>
        </w:rPr>
        <w:t xml:space="preserve">cam: </w:t>
      </w:r>
      <w:r>
        <w:t xml:space="preserve">lll </w:t>
      </w:r>
      <w:r>
        <w:t xml:space="preserve">trợ từ </w:t>
      </w:r>
      <w:r>
        <w:t xml:space="preserve">(dùng </w:t>
      </w:r>
      <w:r>
        <w:t xml:space="preserve">trong </w:t>
      </w:r>
      <w:r>
        <w:t xml:space="preserve">câu </w:t>
      </w:r>
      <w:r>
        <w:t xml:space="preserve">phủ </w:t>
      </w:r>
      <w:r>
        <w:t xml:space="preserve">định).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nhấn </w:t>
      </w:r>
      <w:r>
        <w:t xml:space="preserve">mạnh </w:t>
      </w:r>
      <w:r>
        <w:t xml:space="preserve">ý </w:t>
      </w:r>
      <w:r>
        <w:t xml:space="preserve">phủ </w:t>
      </w:r>
      <w:r>
        <w:t xml:space="preserve">định </w:t>
      </w:r>
      <w:r>
        <w:t xml:space="preserve">hoàn </w:t>
      </w:r>
      <w:r>
        <w:t xml:space="preserve">toàn. </w:t>
      </w:r>
      <w:r>
        <w:rPr>
          <w:i/>
        </w:rPr>
        <w:t xml:space="preserve">Nó </w:t>
      </w:r>
      <w:r>
        <w:rPr>
          <w:i/>
        </w:rPr>
        <w:t xml:space="preserve">chẳng </w:t>
      </w:r>
      <w:r>
        <w:t xml:space="preserve">biết </w:t>
      </w:r>
      <w:r>
        <w:rPr>
          <w:i/>
        </w:rPr>
        <w:t xml:space="preserve">gì, </w:t>
      </w:r>
      <w:r>
        <w:t xml:space="preserve">Chẳng </w:t>
      </w:r>
      <w:r>
        <w:rPr>
          <w:i/>
        </w:rPr>
        <w:t xml:space="preserve">cứ </w:t>
      </w:r>
      <w:r>
        <w:rPr>
          <w:i/>
        </w:rPr>
        <w:t xml:space="preserve">gì </w:t>
      </w:r>
      <w:r>
        <w:rPr>
          <w:i/>
        </w:rPr>
        <w:t xml:space="preserve">phải </w:t>
      </w:r>
      <w:r>
        <w:rPr>
          <w:i/>
        </w:rPr>
        <w:t xml:space="preserve">đủ </w:t>
      </w:r>
      <w:r>
        <w:rPr>
          <w:i/>
        </w:rPr>
        <w:t xml:space="preserve">số </w:t>
      </w:r>
      <w:r>
        <w:rPr>
          <w:i/>
        </w:rPr>
        <w:t xml:space="preserve">mới </w:t>
      </w:r>
      <w:r>
        <w:rPr>
          <w:i/>
        </w:rPr>
        <w:t xml:space="preserve">được. </w:t>
      </w:r>
      <w:r>
        <w:br/>
      </w:r>
      <w:r>
        <w:rPr>
          <w:b/>
        </w:rPr>
        <w:t xml:space="preserve">„-gÌ </w:t>
      </w:r>
      <w:r>
        <w:rPr>
          <w:b/>
        </w:rPr>
        <w:t xml:space="preserve">mà... </w:t>
      </w:r>
      <w:r>
        <w:t xml:space="preserve">(kng.; </w:t>
      </w:r>
      <w:r>
        <w:t xml:space="preserve">dùng </w:t>
      </w:r>
      <w:r>
        <w:t xml:space="preserve">xen </w:t>
      </w:r>
      <w:r>
        <w:t xml:space="preserve">giữa </w:t>
      </w:r>
      <w:r>
        <w:t xml:space="preserve">một </w:t>
      </w:r>
      <w:r>
        <w:t xml:space="preserve">tính </w:t>
      </w:r>
      <w:r>
        <w:t xml:space="preserve">từ, </w:t>
      </w:r>
      <w:r>
        <w:t xml:space="preserve">đôi </w:t>
      </w:r>
      <w:r>
        <w:t xml:space="preserve">khi </w:t>
      </w:r>
      <w:r>
        <w:t xml:space="preserve">một </w:t>
      </w:r>
      <w:r>
        <w:t xml:space="preserve">động </w:t>
      </w:r>
      <w:r>
        <w:t xml:space="preserve">từ, </w:t>
      </w:r>
      <w:r>
        <w:t xml:space="preserve">và </w:t>
      </w:r>
      <w:r>
        <w:t xml:space="preserve">hình </w:t>
      </w:r>
      <w:r>
        <w:t xml:space="preserve">thức </w:t>
      </w:r>
      <w:r>
        <w:t xml:space="preserve">lặp </w:t>
      </w:r>
      <w:r>
        <w:t xml:space="preserve">của </w:t>
      </w:r>
      <w:r>
        <w:t xml:space="preserve">nó, </w:t>
      </w:r>
      <w:r>
        <w:t xml:space="preserve">trong </w:t>
      </w:r>
      <w:r>
        <w:t xml:space="preserve">câu </w:t>
      </w:r>
      <w:r>
        <w:t xml:space="preserve">hỏi </w:t>
      </w:r>
      <w:r>
        <w:t xml:space="preserve">hoặc </w:t>
      </w:r>
      <w:r>
        <w:t xml:space="preserve">câu </w:t>
      </w:r>
      <w:r>
        <w:t xml:space="preserve">biểu </w:t>
      </w:r>
      <w:r>
        <w:t xml:space="preserve">cảm).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bác </w:t>
      </w:r>
      <w:r>
        <w:t xml:space="preserve">bỏ </w:t>
      </w:r>
      <w:r>
        <w:t xml:space="preserve">dứt </w:t>
      </w:r>
      <w:r>
        <w:t xml:space="preserve">khoát </w:t>
      </w:r>
      <w:r>
        <w:t xml:space="preserve">một </w:t>
      </w:r>
      <w:r>
        <w:t xml:space="preserve">nhận </w:t>
      </w:r>
      <w:r>
        <w:t xml:space="preserve">định, </w:t>
      </w:r>
      <w:r>
        <w:t xml:space="preserve">một </w:t>
      </w:r>
      <w:r>
        <w:t xml:space="preserve">ý </w:t>
      </w:r>
      <w:r>
        <w:t xml:space="preserve">kiến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người </w:t>
      </w:r>
      <w:r>
        <w:t xml:space="preserve">đối </w:t>
      </w:r>
      <w:r>
        <w:t xml:space="preserve">thoại, </w:t>
      </w:r>
      <w:r>
        <w:t xml:space="preserve">cho </w:t>
      </w:r>
      <w:r>
        <w:t xml:space="preserve">là </w:t>
      </w:r>
      <w:r>
        <w:t xml:space="preserve">không </w:t>
      </w:r>
      <w:r>
        <w:t xml:space="preserve">có </w:t>
      </w:r>
      <w:r>
        <w:t xml:space="preserve">căn </w:t>
      </w:r>
      <w:r>
        <w:t xml:space="preserve">cứ. </w:t>
      </w:r>
      <w:r>
        <w:rPr>
          <w:i/>
        </w:rPr>
        <w:t xml:space="preserve">Xa </w:t>
      </w:r>
      <w:r>
        <w:t xml:space="preserve">gì </w:t>
      </w:r>
      <w:r>
        <w:rPr>
          <w:i/>
        </w:rPr>
        <w:t xml:space="preserve">mà </w:t>
      </w:r>
      <w:r>
        <w:rPr>
          <w:i/>
        </w:rPr>
        <w:t xml:space="preserve">xa? </w:t>
      </w:r>
      <w:r>
        <w:rPr>
          <w:i/>
        </w:rPr>
        <w:t xml:space="preserve">Mày </w:t>
      </w:r>
      <w:r>
        <w:rPr>
          <w:i/>
        </w:rPr>
        <w:t xml:space="preserve">sợ </w:t>
      </w:r>
      <w:r>
        <w:rPr>
          <w:i/>
        </w:rPr>
        <w:t xml:space="preserve">gì </w:t>
      </w:r>
      <w:r>
        <w:rPr>
          <w:i/>
        </w:rPr>
        <w:t xml:space="preserve">mà </w:t>
      </w:r>
      <w:r>
        <w:rPr>
          <w:i/>
        </w:rPr>
        <w:t xml:space="preserve">sợ? </w:t>
      </w:r>
      <w:r>
        <w:br/>
      </w:r>
      <w:r>
        <w:rPr>
          <w:b/>
        </w:rPr>
        <w:t xml:space="preserve">„-gì </w:t>
      </w:r>
      <w:r>
        <w:rPr>
          <w:b/>
        </w:rPr>
        <w:t xml:space="preserve">mà </w:t>
      </w:r>
      <w:r>
        <w:rPr>
          <w:b/>
        </w:rPr>
        <w:t xml:space="preserve">...thế </w:t>
      </w:r>
      <w:r>
        <w:t xml:space="preserve">(kng; </w:t>
      </w:r>
      <w:r>
        <w:t xml:space="preserve">dùng </w:t>
      </w:r>
      <w:r>
        <w:t xml:space="preserve">xen </w:t>
      </w:r>
      <w:r>
        <w:t xml:space="preserve">với </w:t>
      </w:r>
      <w:r>
        <w:t xml:space="preserve">một </w:t>
      </w:r>
      <w:r>
        <w:t xml:space="preserve">tính </w:t>
      </w:r>
      <w:r>
        <w:t xml:space="preserve">từ </w:t>
      </w:r>
      <w:r>
        <w:t xml:space="preserve">và </w:t>
      </w:r>
      <w:r>
        <w:t xml:space="preserve">hình </w:t>
      </w:r>
      <w:r>
        <w:t xml:space="preserve">thức </w:t>
      </w:r>
      <w:r>
        <w:t xml:space="preserve">lặp </w:t>
      </w:r>
      <w:r>
        <w:t xml:space="preserve">của </w:t>
      </w:r>
      <w:r>
        <w:t xml:space="preserve">nó, </w:t>
      </w:r>
      <w:r>
        <w:t xml:space="preserve">trong </w:t>
      </w:r>
      <w:r>
        <w:t xml:space="preserve">câu </w:t>
      </w:r>
      <w:r>
        <w:t xml:space="preserve">biểu </w:t>
      </w:r>
      <w:r>
        <w:t xml:space="preserve">cảm).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một </w:t>
      </w:r>
      <w:r>
        <w:t xml:space="preserve">mức </w:t>
      </w:r>
      <w:r>
        <w:t xml:space="preserve">độ </w:t>
      </w:r>
      <w:r>
        <w:t xml:space="preserve">người </w:t>
      </w:r>
      <w:r>
        <w:t xml:space="preserve">nói </w:t>
      </w:r>
      <w:r>
        <w:t xml:space="preserve">thấy </w:t>
      </w:r>
      <w:r>
        <w:t xml:space="preserve">là </w:t>
      </w:r>
      <w:r>
        <w:t xml:space="preserve">đáng </w:t>
      </w:r>
      <w:r>
        <w:t xml:space="preserve">ngạc </w:t>
      </w:r>
      <w:r>
        <w:t xml:space="preserve">nhiên. </w:t>
      </w:r>
      <w:r>
        <w:rPr>
          <w:i/>
        </w:rPr>
        <w:t xml:space="preserve">Nhà </w:t>
      </w:r>
      <w:r>
        <w:rPr>
          <w:i/>
        </w:rPr>
        <w:t xml:space="preserve">ấy </w:t>
      </w:r>
      <w:r>
        <w:rPr>
          <w:i/>
        </w:rPr>
        <w:t xml:space="preserve">giàu </w:t>
      </w:r>
      <w:r>
        <w:rPr>
          <w:i/>
        </w:rPr>
        <w:t xml:space="preserve">gì </w:t>
      </w:r>
      <w:r>
        <w:rPr>
          <w:i/>
        </w:rPr>
        <w:t xml:space="preserve">mà </w:t>
      </w:r>
      <w:r>
        <w:rPr>
          <w:i/>
        </w:rPr>
        <w:t xml:space="preserve">giàu </w:t>
      </w:r>
      <w:r>
        <w:rPr>
          <w:i/>
        </w:rPr>
        <w:t xml:space="preserve">thế! </w:t>
      </w:r>
      <w:r>
        <w:rPr>
          <w:i/>
        </w:rPr>
        <w:t xml:space="preserve">Dại </w:t>
      </w:r>
      <w:r>
        <w:t xml:space="preserve">gì </w:t>
      </w:r>
      <w:r>
        <w:rPr>
          <w:i/>
        </w:rPr>
        <w:t xml:space="preserve">mà </w:t>
      </w:r>
      <w:r>
        <w:rPr>
          <w:i/>
        </w:rPr>
        <w:t xml:space="preserve">dại </w:t>
      </w:r>
      <w:r>
        <w:rPr>
          <w:i/>
        </w:rPr>
        <w:t xml:space="preserve">thế </w:t>
      </w:r>
      <w:r>
        <w:rPr>
          <w:i/>
        </w:rPr>
        <w:t xml:space="preserve">không </w:t>
      </w:r>
      <w:r>
        <w:rPr>
          <w:i/>
        </w:rPr>
        <w:t xml:space="preserve">biết! </w:t>
      </w:r>
      <w:r>
        <w:t xml:space="preserve">gì </w:t>
      </w:r>
      <w:r>
        <w:t xml:space="preserve">thì </w:t>
      </w:r>
      <w:r>
        <w:t xml:space="preserve">gì </w:t>
      </w:r>
      <w:r>
        <w:t xml:space="preserve">(kng.; </w:t>
      </w:r>
      <w:r>
        <w:t xml:space="preserve">dùng </w:t>
      </w:r>
      <w:r>
        <w:t xml:space="preserve">ở </w:t>
      </w:r>
      <w:r>
        <w:t xml:space="preserve">đầu </w:t>
      </w:r>
      <w:r>
        <w:t xml:space="preserve">câu, </w:t>
      </w:r>
      <w:r>
        <w:t xml:space="preserve">và </w:t>
      </w:r>
      <w:r>
        <w:t xml:space="preserve">thường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cũng, </w:t>
      </w:r>
      <w:r>
        <w:t xml:space="preserve">vẫn). </w:t>
      </w:r>
      <w:r>
        <w:t xml:space="preserve">Bất </w:t>
      </w:r>
      <w:r>
        <w:t xml:space="preserve">cứ </w:t>
      </w:r>
      <w:r>
        <w:t xml:space="preserve">như </w:t>
      </w:r>
      <w:r>
        <w:t xml:space="preserve">thế </w:t>
      </w:r>
      <w:r>
        <w:t xml:space="preserve">nào. </w:t>
      </w:r>
      <w:r>
        <w:rPr>
          <w:i/>
        </w:rPr>
        <w:t xml:space="preserve">Trời </w:t>
      </w:r>
      <w:r>
        <w:rPr>
          <w:i/>
        </w:rPr>
        <w:t xml:space="preserve">mưa </w:t>
      </w:r>
      <w:r>
        <w:t xml:space="preserve">bão, </w:t>
      </w:r>
      <w:r>
        <w:t xml:space="preserve">nhưng </w:t>
      </w:r>
      <w:r>
        <w:t xml:space="preserve">gì </w:t>
      </w:r>
      <w:r>
        <w:t xml:space="preserve">thì </w:t>
      </w:r>
      <w:r>
        <w:t xml:space="preserve">gì </w:t>
      </w:r>
      <w:r>
        <w:t xml:space="preserve">cũng </w:t>
      </w:r>
      <w:r>
        <w:rPr>
          <w:i/>
        </w:rPr>
        <w:t xml:space="preserve">phải </w:t>
      </w:r>
      <w:r>
        <w:t xml:space="preserve">đi. </w:t>
      </w:r>
      <w:r>
        <w:t xml:space="preserve">Gì </w:t>
      </w:r>
      <w:r>
        <w:rPr>
          <w:i/>
        </w:rPr>
        <w:t xml:space="preserve">thì </w:t>
      </w:r>
      <w:r>
        <w:t xml:space="preserve">gì, </w:t>
      </w:r>
      <w:r>
        <w:t xml:space="preserve">nghỉ </w:t>
      </w:r>
      <w:r>
        <w:rPr>
          <w:i/>
        </w:rPr>
        <w:t xml:space="preserve">ăn </w:t>
      </w:r>
      <w:r>
        <w:rPr>
          <w:i/>
        </w:rPr>
        <w:t xml:space="preserve">cơm </w:t>
      </w:r>
      <w:r>
        <w:rPr>
          <w:i/>
        </w:rPr>
        <w:t xml:space="preserve">đã.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