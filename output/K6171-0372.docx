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liên </w:t>
      </w:r>
      <w:r>
        <w:rPr>
          <w:b/>
        </w:rPr>
        <w:t xml:space="preserve">hệ </w:t>
      </w:r>
      <w:r>
        <w:rPr>
          <w:b/>
        </w:rPr>
        <w:t xml:space="preserve">ngược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Liên </w:t>
      </w:r>
      <w:r>
        <w:t xml:space="preserve">hệ </w:t>
      </w:r>
      <w:r>
        <w:t xml:space="preserve">theo </w:t>
      </w:r>
      <w:r>
        <w:t xml:space="preserve">chiều </w:t>
      </w:r>
      <w:r>
        <w:t xml:space="preserve">ngược; </w:t>
      </w:r>
      <w:r>
        <w:rPr>
          <w:i/>
        </w:rPr>
        <w:t xml:space="preserve">thường </w:t>
      </w:r>
      <w:r>
        <w:t xml:space="preserve">chỉ </w:t>
      </w:r>
      <w:r>
        <w:t xml:space="preserve">sự </w:t>
      </w:r>
      <w:r>
        <w:t xml:space="preserve">liên </w:t>
      </w:r>
      <w:r>
        <w:t xml:space="preserve">hệ </w:t>
      </w:r>
      <w:r>
        <w:t xml:space="preserve">giữa </w:t>
      </w:r>
      <w:r>
        <w:t xml:space="preserve">đầu </w:t>
      </w:r>
      <w:r>
        <w:t xml:space="preserve">ra </w:t>
      </w:r>
      <w:r>
        <w:t xml:space="preserve">và </w:t>
      </w:r>
      <w:r>
        <w:t xml:space="preserve">đầu </w:t>
      </w:r>
      <w:r>
        <w:t xml:space="preserve">vào </w:t>
      </w:r>
      <w:r>
        <w:t xml:space="preserve">của </w:t>
      </w:r>
      <w:r>
        <w:t xml:space="preserve">cùng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(cũng nói </w:t>
      </w:r>
      <w:r>
        <w:t xml:space="preserve">phản </w:t>
      </w:r>
      <w:r>
        <w:t xml:space="preserve">hôi).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hiệp </w:t>
      </w:r>
      <w:r>
        <w:rPr>
          <w:i/>
        </w:rPr>
        <w:t xml:space="preserve">động từ </w:t>
      </w:r>
      <w:r>
        <w:t xml:space="preserve">(hoặc </w:t>
      </w:r>
      <w:r>
        <w:t xml:space="preserve">d.;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làm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các </w:t>
      </w:r>
      <w:r>
        <w:t xml:space="preserve">tổ </w:t>
      </w:r>
      <w:r>
        <w:t xml:space="preserve">chức). </w:t>
      </w:r>
      <w:r>
        <w:t xml:space="preserve">Kết </w:t>
      </w:r>
      <w:r>
        <w:t xml:space="preserve">hợp </w:t>
      </w:r>
      <w:r>
        <w:t xml:space="preserve">những </w:t>
      </w:r>
      <w:r>
        <w:t xml:space="preserve">tổ </w:t>
      </w:r>
      <w:r>
        <w:t xml:space="preserve">chức </w:t>
      </w:r>
      <w:r>
        <w:t xml:space="preserve">hay </w:t>
      </w:r>
      <w:r>
        <w:t xml:space="preserve">thành </w:t>
      </w:r>
      <w:r>
        <w:t xml:space="preserve">phần </w:t>
      </w:r>
      <w:r>
        <w:t xml:space="preserve">xã </w:t>
      </w:r>
      <w:r>
        <w:t xml:space="preserve">hội </w:t>
      </w:r>
      <w:r>
        <w:t xml:space="preserve">khác </w:t>
      </w:r>
      <w:r>
        <w:t xml:space="preserve">nhau </w:t>
      </w:r>
      <w:r>
        <w:t xml:space="preserve">vào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mục </w:t>
      </w:r>
      <w:r>
        <w:t xml:space="preserve">đích </w:t>
      </w:r>
      <w:r>
        <w:t xml:space="preserve">chung </w:t>
      </w:r>
      <w:r>
        <w:t xml:space="preserve">nào </w:t>
      </w:r>
      <w:r>
        <w:t xml:space="preserve">đó. </w:t>
      </w:r>
      <w:r>
        <w:rPr>
          <w:i/>
        </w:rPr>
        <w:t xml:space="preserve">Chính </w:t>
      </w:r>
      <w:r>
        <w:rPr>
          <w:i/>
        </w:rPr>
        <w:t xml:space="preserve">phủ </w:t>
      </w:r>
      <w:r>
        <w:t xml:space="preserve">liên </w:t>
      </w:r>
      <w:r>
        <w:rPr>
          <w:i/>
        </w:rPr>
        <w:t xml:space="preserve">hiệp. </w:t>
      </w:r>
      <w:r>
        <w:t xml:space="preserve">Hội </w:t>
      </w:r>
      <w:r>
        <w:t xml:space="preserve">liên </w:t>
      </w:r>
      <w:r>
        <w:t xml:space="preserve">hiệp </w:t>
      </w:r>
      <w:r>
        <w:t xml:space="preserve">phụ </w:t>
      </w:r>
      <w:r>
        <w:t xml:space="preserve">nữ. </w:t>
      </w:r>
      <w:r>
        <w:t xml:space="preserve">Liên </w:t>
      </w:r>
      <w:r>
        <w:t xml:space="preserve">hiệp </w:t>
      </w:r>
      <w:r>
        <w:t xml:space="preserve">các </w:t>
      </w:r>
      <w:r>
        <w:t xml:space="preserve">xí </w:t>
      </w:r>
      <w:r>
        <w:t xml:space="preserve">nghiệp </w:t>
      </w:r>
      <w:r>
        <w:t xml:space="preserve">dệt.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hoan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rPr>
          <w:i/>
        </w:rPr>
        <w:t xml:space="preserve">Cuộc </w:t>
      </w:r>
      <w:r>
        <w:t xml:space="preserve">vui </w:t>
      </w:r>
      <w:r>
        <w:t xml:space="preserve">chung </w:t>
      </w:r>
      <w:r>
        <w:t xml:space="preserve">có </w:t>
      </w:r>
      <w:r>
        <w:t xml:space="preserve">đông </w:t>
      </w:r>
      <w:r>
        <w:t xml:space="preserve">người </w:t>
      </w:r>
      <w:r>
        <w:t xml:space="preserve">cùng </w:t>
      </w:r>
      <w:r>
        <w:t xml:space="preserve">tham </w:t>
      </w:r>
      <w:r>
        <w:t xml:space="preserve">gia, </w:t>
      </w:r>
      <w:r>
        <w:t xml:space="preserve">nhân </w:t>
      </w:r>
      <w:r>
        <w:t xml:space="preserve">một </w:t>
      </w:r>
      <w:r>
        <w:t xml:space="preserve">địp </w:t>
      </w:r>
      <w:r>
        <w:t xml:space="preserve">gì.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hoan </w:t>
      </w:r>
      <w:r>
        <w:rPr>
          <w:b/>
        </w:rPr>
        <w:t xml:space="preserve">phim </w:t>
      </w:r>
      <w:r>
        <w:rPr>
          <w:i/>
        </w:rPr>
        <w:t xml:space="preserve">danh từ </w:t>
      </w:r>
      <w:r>
        <w:t xml:space="preserve">Festival </w:t>
      </w:r>
      <w:r>
        <w:t xml:space="preserve">điện </w:t>
      </w:r>
      <w:r>
        <w:t xml:space="preserve">ảnh.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hoàn </w:t>
      </w:r>
      <w:r>
        <w:rPr>
          <w:i/>
        </w:rPr>
        <w:t xml:space="preserve">tính từ </w:t>
      </w:r>
      <w:r>
        <w:t xml:space="preserve">Có </w:t>
      </w:r>
      <w:r>
        <w:t xml:space="preserve">các </w:t>
      </w:r>
      <w:r>
        <w:t xml:space="preserve">phần,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riêng </w:t>
      </w:r>
      <w:r>
        <w:t xml:space="preserve">rẽ </w:t>
      </w:r>
      <w:r>
        <w:t xml:space="preserve">nhưng </w:t>
      </w:r>
      <w:r>
        <w:t xml:space="preserve">kế </w:t>
      </w:r>
      <w:r>
        <w:t xml:space="preserve">tiếp </w:t>
      </w:r>
      <w:r>
        <w:t xml:space="preserve">nhau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chuỗi </w:t>
      </w:r>
      <w:r>
        <w:t xml:space="preserve">thống </w:t>
      </w:r>
      <w:r>
        <w:t xml:space="preserve">nhất. </w:t>
      </w:r>
      <w:r>
        <w:t xml:space="preserve">Các </w:t>
      </w:r>
      <w:r>
        <w:t xml:space="preserve">biện </w:t>
      </w:r>
      <w:r>
        <w:t xml:space="preserve">pháp </w:t>
      </w:r>
      <w:r>
        <w:t xml:space="preserve">liên </w:t>
      </w:r>
      <w:r>
        <w:t xml:space="preserve">hoàn </w:t>
      </w:r>
      <w:r>
        <w:rPr>
          <w:i/>
        </w:rPr>
        <w:t xml:space="preserve">của </w:t>
      </w:r>
      <w:r>
        <w:t xml:space="preserve">kĩ </w:t>
      </w:r>
      <w:r>
        <w:t xml:space="preserve">thuật </w:t>
      </w:r>
      <w:r>
        <w:t xml:space="preserve">trồng </w:t>
      </w:r>
      <w:r>
        <w:rPr>
          <w:i/>
        </w:rPr>
        <w:t xml:space="preserve">lúa. </w:t>
      </w:r>
      <w:r>
        <w:rPr>
          <w:i/>
        </w:rPr>
        <w:t xml:space="preserve">Bộ </w:t>
      </w:r>
      <w:r>
        <w:t xml:space="preserve">tranh </w:t>
      </w:r>
      <w:r>
        <w:rPr>
          <w:i/>
        </w:rPr>
        <w:t xml:space="preserve">khắc </w:t>
      </w:r>
      <w:r>
        <w:t xml:space="preserve">gỗ </w:t>
      </w:r>
      <w:r>
        <w:t xml:space="preserve">liên </w:t>
      </w:r>
      <w:r>
        <w:t xml:space="preserve">hoàn. </w:t>
      </w:r>
      <w:r>
        <w:rPr>
          <w:i/>
        </w:rPr>
        <w:t xml:space="preserve">Thơ </w:t>
      </w:r>
      <w:r>
        <w:t xml:space="preserve">liên </w:t>
      </w:r>
      <w:r>
        <w:t xml:space="preserve">hoàn*.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hổi </w:t>
      </w:r>
      <w:r>
        <w:rPr>
          <w:i/>
        </w:rPr>
        <w:t xml:space="preserve">tính từ </w:t>
      </w:r>
      <w:r>
        <w:t xml:space="preserve">Tiếp </w:t>
      </w:r>
      <w:r>
        <w:t xml:space="preserve">liền </w:t>
      </w:r>
      <w:r>
        <w:t xml:space="preserve">nhau </w:t>
      </w:r>
      <w:r>
        <w:t xml:space="preserve">hết </w:t>
      </w:r>
      <w:r>
        <w:t xml:space="preserve">hồi </w:t>
      </w:r>
      <w:r>
        <w:t xml:space="preserve">này </w:t>
      </w:r>
      <w:r>
        <w:t xml:space="preserve">đến </w:t>
      </w:r>
      <w:r>
        <w:t xml:space="preserve">hồi </w:t>
      </w:r>
      <w:r>
        <w:t xml:space="preserve">khác </w:t>
      </w:r>
      <w:r>
        <w:t xml:space="preserve">không </w:t>
      </w:r>
      <w:r>
        <w:t xml:space="preserve">dứt. </w:t>
      </w:r>
      <w:r>
        <w:rPr>
          <w:i/>
        </w:rPr>
        <w:t xml:space="preserve">Trống </w:t>
      </w:r>
      <w:r>
        <w:rPr>
          <w:i/>
        </w:rPr>
        <w:t xml:space="preserve">thúc </w:t>
      </w:r>
      <w:r>
        <w:t xml:space="preserve">liên </w:t>
      </w:r>
      <w:r>
        <w:t xml:space="preserve">hồi. </w:t>
      </w:r>
      <w:r>
        <w:t xml:space="preserve">Chuông </w:t>
      </w:r>
      <w:r>
        <w:t xml:space="preserve">điện </w:t>
      </w:r>
      <w:r>
        <w:rPr>
          <w:i/>
        </w:rPr>
        <w:t xml:space="preserve">thoại </w:t>
      </w:r>
      <w:r>
        <w:rPr>
          <w:i/>
        </w:rPr>
        <w:t xml:space="preserve">réo </w:t>
      </w:r>
      <w:r>
        <w:t xml:space="preserve">liên </w:t>
      </w:r>
      <w:r>
        <w:rPr>
          <w:i/>
        </w:rPr>
        <w:t xml:space="preserve">hồi.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hối </w:t>
      </w:r>
      <w:r>
        <w:rPr>
          <w:b/>
        </w:rPr>
        <w:t xml:space="preserve">kì </w:t>
      </w:r>
      <w:r>
        <w:rPr>
          <w:b/>
        </w:rPr>
        <w:t xml:space="preserve">trận </w:t>
      </w:r>
      <w:r>
        <w:rPr>
          <w:i/>
        </w:rPr>
        <w:t xml:space="preserve">cũng viết </w:t>
      </w:r>
      <w:r>
        <w:t xml:space="preserve">liên </w:t>
      </w:r>
      <w:r>
        <w:rPr>
          <w:i/>
        </w:rPr>
        <w:t xml:space="preserve">hồi </w:t>
      </w:r>
      <w:r>
        <w:t xml:space="preserve">kỳ </w:t>
      </w:r>
      <w:r>
        <w:t xml:space="preserve">trận </w:t>
      </w:r>
      <w:r>
        <w:t xml:space="preserve">tính từ </w:t>
      </w:r>
      <w:r>
        <w:t xml:space="preserve">(kng,). </w:t>
      </w:r>
      <w:r>
        <w:t xml:space="preserve">(Sự </w:t>
      </w:r>
      <w:r>
        <w:t xml:space="preserve">việc, </w:t>
      </w:r>
      <w:r>
        <w:t xml:space="preserve">hành </w:t>
      </w:r>
      <w:r>
        <w:t xml:space="preserve">động </w:t>
      </w:r>
      <w:r>
        <w:t xml:space="preserve">diễn </w:t>
      </w:r>
      <w:r>
        <w:t xml:space="preserve">ra) </w:t>
      </w:r>
      <w:r>
        <w:t xml:space="preserve">liên </w:t>
      </w:r>
      <w:r>
        <w:t xml:space="preserve">tiếp </w:t>
      </w:r>
      <w:r>
        <w:t xml:space="preserve">dồn </w:t>
      </w:r>
      <w:r>
        <w:t xml:space="preserve">dập, </w:t>
      </w:r>
      <w:r>
        <w:t xml:space="preserve">hết </w:t>
      </w:r>
      <w:r>
        <w:t xml:space="preserve">đợt </w:t>
      </w:r>
      <w:r>
        <w:t xml:space="preserve">này </w:t>
      </w:r>
      <w:r>
        <w:t xml:space="preserve">đến </w:t>
      </w:r>
      <w:r>
        <w:t xml:space="preserve">đợt </w:t>
      </w:r>
      <w:r>
        <w:t xml:space="preserve">khác. </w:t>
      </w:r>
      <w:r>
        <w:t xml:space="preserve">Máng </w:t>
      </w:r>
      <w:r>
        <w:t xml:space="preserve">liên </w:t>
      </w:r>
      <w:r>
        <w:rPr>
          <w:i/>
        </w:rPr>
        <w:t xml:space="preserve">hồi </w:t>
      </w:r>
      <w:r>
        <w:rPr>
          <w:i/>
        </w:rPr>
        <w:t xml:space="preserve">kì </w:t>
      </w:r>
      <w:r>
        <w:t xml:space="preserve">trận.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hợp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rPr>
          <w:i/>
        </w:rPr>
        <w:t xml:space="preserve">Gồm </w:t>
      </w:r>
      <w:r>
        <w:t xml:space="preserve">những </w:t>
      </w:r>
      <w:r>
        <w:t xml:space="preserve">khâu,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vốn </w:t>
      </w:r>
      <w:r>
        <w:t xml:space="preserve">tương </w:t>
      </w:r>
      <w:r>
        <w:t xml:space="preserve">đối </w:t>
      </w:r>
      <w:r>
        <w:t xml:space="preserve">độc </w:t>
      </w:r>
      <w:r>
        <w:t xml:space="preserve">lập </w:t>
      </w:r>
      <w:r>
        <w:t xml:space="preserve">nhưng </w:t>
      </w:r>
      <w:r>
        <w:t xml:space="preserve">đã </w:t>
      </w:r>
      <w:r>
        <w:t xml:space="preserve">được </w:t>
      </w:r>
      <w:r>
        <w:t xml:space="preserve">kết </w:t>
      </w:r>
      <w:r>
        <w:t xml:space="preserve">hợp </w:t>
      </w:r>
      <w:r>
        <w:t xml:space="preserve">lại </w:t>
      </w:r>
      <w:r>
        <w:t xml:space="preserve">thành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thống </w:t>
      </w:r>
      <w:r>
        <w:t xml:space="preserve">nhất </w:t>
      </w:r>
      <w:r>
        <w:t xml:space="preserve">hữu </w:t>
      </w:r>
      <w:r>
        <w:t xml:space="preserve">cơ </w:t>
      </w:r>
      <w:r>
        <w:t xml:space="preserve">với </w:t>
      </w:r>
      <w:r>
        <w:t xml:space="preserve">nhau. </w:t>
      </w:r>
      <w:r>
        <w:t xml:space="preserve">Máy </w:t>
      </w:r>
      <w:r>
        <w:t xml:space="preserve">gặt </w:t>
      </w:r>
      <w:r>
        <w:rPr>
          <w:i/>
        </w:rPr>
        <w:t xml:space="preserve">đập </w:t>
      </w:r>
      <w:r>
        <w:t xml:space="preserve">liên </w:t>
      </w:r>
      <w:r>
        <w:rPr>
          <w:i/>
        </w:rPr>
        <w:t xml:space="preserve">hợp. </w:t>
      </w:r>
      <w:r>
        <w:t xml:space="preserve">Nhà </w:t>
      </w:r>
      <w:r>
        <w:t xml:space="preserve">máy </w:t>
      </w:r>
      <w:r>
        <w:t xml:space="preserve">dệt </w:t>
      </w:r>
      <w:r>
        <w:t xml:space="preserve">liên </w:t>
      </w:r>
      <w:r>
        <w:t xml:space="preserve">hợp. </w:t>
      </w:r>
      <w:r>
        <w:t xml:space="preserve">Liên </w:t>
      </w:r>
      <w:r>
        <w:rPr>
          <w:i/>
        </w:rPr>
        <w:t xml:space="preserve">hợp </w:t>
      </w:r>
      <w:r>
        <w:rPr>
          <w:i/>
        </w:rPr>
        <w:t xml:space="preserve">sản </w:t>
      </w:r>
      <w:r>
        <w:rPr>
          <w:i/>
        </w:rPr>
        <w:t xml:space="preserve">xuất, </w:t>
      </w:r>
      <w:r>
        <w:rPr>
          <w:i/>
        </w:rPr>
        <w:t xml:space="preserve">đánh </w:t>
      </w:r>
      <w:r>
        <w:rPr>
          <w:i/>
        </w:rPr>
        <w:t xml:space="preserve">cá </w:t>
      </w:r>
      <w:r>
        <w:rPr>
          <w:i/>
        </w:rPr>
        <w:t xml:space="preserve">và </w:t>
      </w:r>
      <w:r>
        <w:t xml:space="preserve">chế </w:t>
      </w:r>
      <w:r>
        <w:t xml:space="preserve">biến. </w:t>
      </w:r>
      <w:r>
        <w:t xml:space="preserve">II </w:t>
      </w:r>
      <w:r>
        <w:t xml:space="preserve">động từ </w:t>
      </w:r>
      <w:r>
        <w:t xml:space="preserve">(ph.; </w:t>
      </w:r>
      <w:r>
        <w:t xml:space="preserve">cũ). </w:t>
      </w:r>
      <w:r>
        <w:t xml:space="preserve">Liên </w:t>
      </w:r>
      <w:r>
        <w:t xml:space="preserve">hiệp. </w:t>
      </w:r>
      <w:r>
        <w:t xml:space="preserve">Chính </w:t>
      </w:r>
      <w:r>
        <w:t xml:space="preserve">phủ </w:t>
      </w:r>
      <w:r>
        <w:t xml:space="preserve">liên </w:t>
      </w:r>
      <w:r>
        <w:rPr>
          <w:i/>
        </w:rPr>
        <w:t xml:space="preserve">hợp.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Kết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từ </w:t>
      </w:r>
      <w:r>
        <w:t xml:space="preserve">nhiều </w:t>
      </w:r>
      <w:r>
        <w:t xml:space="preserve">thành </w:t>
      </w:r>
      <w:r>
        <w:t xml:space="preserve">phần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riêng </w:t>
      </w:r>
      <w:r>
        <w:t xml:space="preserve">rẽ. </w:t>
      </w:r>
      <w:r>
        <w:t xml:space="preserve">Liên </w:t>
      </w:r>
      <w:r>
        <w:t xml:space="preserve">kết </w:t>
      </w:r>
      <w:r>
        <w:t xml:space="preserve">các </w:t>
      </w:r>
      <w:r>
        <w:t xml:space="preserve">hạt </w:t>
      </w:r>
      <w:r>
        <w:t xml:space="preserve">rời </w:t>
      </w:r>
      <w:r>
        <w:t xml:space="preserve">bằng </w:t>
      </w:r>
      <w:r>
        <w:t xml:space="preserve">chất </w:t>
      </w:r>
      <w:r>
        <w:t xml:space="preserve">kết </w:t>
      </w:r>
      <w:r>
        <w:t xml:space="preserve">dính. </w:t>
      </w:r>
      <w:r>
        <w:t xml:space="preserve">Các </w:t>
      </w:r>
      <w:r>
        <w:t xml:space="preserve">đảng </w:t>
      </w:r>
      <w:r>
        <w:rPr>
          <w:i/>
        </w:rPr>
        <w:t xml:space="preserve">phái </w:t>
      </w:r>
      <w:r>
        <w:rPr>
          <w:i/>
        </w:rPr>
        <w:t xml:space="preserve">đối </w:t>
      </w:r>
      <w:r>
        <w:rPr>
          <w:i/>
        </w:rPr>
        <w:t xml:space="preserve">lập </w:t>
      </w:r>
      <w:r>
        <w:rPr>
          <w:i/>
        </w:rPr>
        <w:t xml:space="preserve">liên </w:t>
      </w:r>
      <w:r>
        <w:rPr>
          <w:i/>
        </w:rPr>
        <w:t xml:space="preserve">kết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t xml:space="preserve">Đường </w:t>
      </w:r>
      <w:r>
        <w:t xml:space="preserve">lối </w:t>
      </w:r>
      <w:r>
        <w:t xml:space="preserve">ngoại </w:t>
      </w:r>
      <w:r>
        <w:t xml:space="preserve">giao </w:t>
      </w:r>
      <w:r>
        <w:rPr>
          <w:i/>
        </w:rPr>
        <w:t xml:space="preserve">không </w:t>
      </w:r>
      <w:r>
        <w:t xml:space="preserve">liên </w:t>
      </w:r>
      <w:r>
        <w:rPr>
          <w:i/>
        </w:rPr>
        <w:t xml:space="preserve">kết </w:t>
      </w:r>
      <w:r>
        <w:t xml:space="preserve">(không </w:t>
      </w:r>
      <w:r>
        <w:t xml:space="preserve">tham </w:t>
      </w:r>
      <w:r>
        <w:t xml:space="preserve">gia </w:t>
      </w:r>
      <w:r>
        <w:t xml:space="preserve">phe </w:t>
      </w:r>
      <w:r>
        <w:t xml:space="preserve">nào, </w:t>
      </w:r>
      <w:r>
        <w:t xml:space="preserve">không </w:t>
      </w:r>
      <w:r>
        <w:t xml:space="preserve">đứng </w:t>
      </w:r>
      <w:r>
        <w:t xml:space="preserve">trong </w:t>
      </w:r>
      <w:r>
        <w:t xml:space="preserve">liên </w:t>
      </w:r>
      <w:r>
        <w:t xml:space="preserve">minh </w:t>
      </w:r>
      <w:r>
        <w:t xml:space="preserve">quân </w:t>
      </w:r>
      <w:r>
        <w:t xml:space="preserve">sự </w:t>
      </w:r>
      <w:r>
        <w:t xml:space="preserve">nào).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gồm </w:t>
      </w:r>
      <w:r>
        <w:t xml:space="preserve">nhiều </w:t>
      </w:r>
      <w:r>
        <w:t xml:space="preserve">tỉnh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Pháp. </w:t>
      </w:r>
      <w:r>
        <w:rPr>
          <w:i/>
        </w:rPr>
        <w:t xml:space="preserve">Liên </w:t>
      </w:r>
      <w:r>
        <w:rPr>
          <w:i/>
        </w:rPr>
        <w:t xml:space="preserve">khu </w:t>
      </w:r>
      <w:r>
        <w:t xml:space="preserve">Năm. </w:t>
      </w:r>
      <w:r>
        <w:rPr>
          <w:i/>
        </w:rPr>
        <w:t xml:space="preserve">Liên </w:t>
      </w:r>
      <w:r>
        <w:t xml:space="preserve">khu </w:t>
      </w:r>
      <w:r>
        <w:t xml:space="preserve">Việt </w:t>
      </w:r>
      <w:r>
        <w:t xml:space="preserve">Bắc.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lạc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Truyền </w:t>
      </w:r>
      <w:r>
        <w:t xml:space="preserve">tin </w:t>
      </w:r>
      <w:r>
        <w:t xml:space="preserve">cho </w:t>
      </w:r>
      <w:r>
        <w:t xml:space="preserve">nhau </w:t>
      </w:r>
      <w:r>
        <w:t xml:space="preserve">để </w:t>
      </w:r>
      <w:r>
        <w:t xml:space="preserve">giữ </w:t>
      </w:r>
      <w:r>
        <w:t xml:space="preserve">mối </w:t>
      </w:r>
      <w:r>
        <w:t xml:space="preserve">liên </w:t>
      </w:r>
      <w:r>
        <w:t xml:space="preserve">hệ. </w:t>
      </w:r>
      <w:r>
        <w:t xml:space="preserve">Con </w:t>
      </w:r>
      <w:r>
        <w:t xml:space="preserve">tàu </w:t>
      </w:r>
      <w:r>
        <w:t xml:space="preserve">vũ </w:t>
      </w:r>
      <w:r>
        <w:t xml:space="preserve">trụ </w:t>
      </w:r>
      <w:r>
        <w:t xml:space="preserve">liên </w:t>
      </w:r>
      <w:r>
        <w:t xml:space="preserve">lạc </w:t>
      </w:r>
      <w:r>
        <w:t xml:space="preserve">thường </w:t>
      </w:r>
      <w:r>
        <w:rPr>
          <w:i/>
        </w:rPr>
        <w:t xml:space="preserve">xuyên </w:t>
      </w:r>
      <w:r>
        <w:rPr>
          <w:i/>
        </w:rPr>
        <w:t xml:space="preserve">với </w:t>
      </w:r>
      <w:r>
        <w:t xml:space="preserve">Trái </w:t>
      </w:r>
      <w:r>
        <w:rPr>
          <w:i/>
        </w:rPr>
        <w:t xml:space="preserve">Đất. </w:t>
      </w:r>
      <w:r>
        <w:rPr>
          <w:i/>
        </w:rPr>
        <w:t xml:space="preserve">Liên </w:t>
      </w:r>
      <w:r>
        <w:t xml:space="preserve">lạc </w:t>
      </w:r>
      <w:r>
        <w:rPr>
          <w:i/>
        </w:rPr>
        <w:t xml:space="preserve">bằng </w:t>
      </w:r>
      <w:r>
        <w:rPr>
          <w:i/>
        </w:rPr>
        <w:t xml:space="preserve">điện </w:t>
      </w:r>
      <w:r>
        <w:t xml:space="preserve">thoại. </w:t>
      </w:r>
      <w:r>
        <w:t xml:space="preserve">Địa </w:t>
      </w:r>
      <w:r>
        <w:t xml:space="preserve">điểm </w:t>
      </w:r>
      <w:r>
        <w:t xml:space="preserve">liên </w:t>
      </w:r>
      <w:r>
        <w:t xml:space="preserve">lạc. </w:t>
      </w:r>
      <w:r>
        <w:rPr>
          <w:i/>
        </w:rPr>
        <w:t xml:space="preserve">Đứt </w:t>
      </w:r>
      <w:r>
        <w:rPr>
          <w:i/>
        </w:rPr>
        <w:t xml:space="preserve">liên </w:t>
      </w:r>
      <w:r>
        <w:t xml:space="preserve">lạc.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đưa </w:t>
      </w:r>
      <w:r>
        <w:t xml:space="preserve">tin, </w:t>
      </w:r>
      <w:r>
        <w:t xml:space="preserve">đưa </w:t>
      </w:r>
      <w:r>
        <w:t xml:space="preserve">mệnh </w:t>
      </w:r>
      <w:r>
        <w:t xml:space="preserve">lệnh </w:t>
      </w:r>
      <w:r>
        <w:t xml:space="preserve">v.v.,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khác. </w:t>
      </w:r>
      <w:r>
        <w:t xml:space="preserve">Làm </w:t>
      </w:r>
      <w:r>
        <w:rPr>
          <w:i/>
        </w:rPr>
        <w:t xml:space="preserve">liên </w:t>
      </w:r>
      <w:r>
        <w:rPr>
          <w:i/>
        </w:rPr>
        <w:t xml:space="preserve">lạc </w:t>
      </w:r>
      <w:r>
        <w:t xml:space="preserve">cho </w:t>
      </w:r>
      <w:r>
        <w:t xml:space="preserve">tiểu </w:t>
      </w:r>
      <w:r>
        <w:rPr>
          <w:i/>
        </w:rPr>
        <w:t xml:space="preserve">đoàn.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liến </w:t>
      </w:r>
      <w:r>
        <w:rPr>
          <w:i/>
        </w:rPr>
        <w:t xml:space="preserve">tính từ </w:t>
      </w:r>
      <w:r>
        <w:t xml:space="preserve">xem </w:t>
      </w:r>
      <w:r>
        <w:t xml:space="preserve">liến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luy </w:t>
      </w:r>
      <w:r>
        <w:rPr>
          <w:i/>
        </w:rPr>
        <w:t xml:space="preserve">động từ </w:t>
      </w:r>
      <w:r>
        <w:t xml:space="preserve">Phải </w:t>
      </w:r>
      <w:r>
        <w:t xml:space="preserve">chịu </w:t>
      </w:r>
      <w:r>
        <w:t xml:space="preserve">tội </w:t>
      </w:r>
      <w:r>
        <w:t xml:space="preserve">lây. </w:t>
      </w:r>
      <w:r>
        <w:t xml:space="preserve">Không </w:t>
      </w:r>
      <w:r>
        <w:t xml:space="preserve">để </w:t>
      </w:r>
      <w:r>
        <w:t xml:space="preserve">liên </w:t>
      </w:r>
      <w:r>
        <w:t xml:space="preserve">luy </w:t>
      </w:r>
      <w:r>
        <w:t xml:space="preserve">đến </w:t>
      </w:r>
      <w:r>
        <w:t xml:space="preserve">ai. </w:t>
      </w:r>
      <w:r>
        <w:t xml:space="preserve">Bị </w:t>
      </w:r>
      <w:r>
        <w:rPr>
          <w:i/>
        </w:rPr>
        <w:t xml:space="preserve">liên </w:t>
      </w:r>
      <w:r>
        <w:t xml:space="preserve">luy. </w:t>
      </w:r>
      <w:r>
        <w:t xml:space="preserve">Sợ </w:t>
      </w:r>
      <w:r>
        <w:t xml:space="preserve">liên </w:t>
      </w:r>
      <w:r>
        <w:t xml:space="preserve">luy.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miên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nối </w:t>
      </w:r>
      <w:r>
        <w:t xml:space="preserve">tiếp </w:t>
      </w:r>
      <w:r>
        <w:t xml:space="preserve">nhau, </w:t>
      </w:r>
      <w:r>
        <w:t xml:space="preserve">cái </w:t>
      </w:r>
      <w:r>
        <w:t xml:space="preserve">này </w:t>
      </w:r>
      <w:r>
        <w:rPr>
          <w:i/>
        </w:rPr>
        <w:t xml:space="preserve">chưa </w:t>
      </w:r>
      <w:r>
        <w:t xml:space="preserve">xong </w:t>
      </w:r>
      <w:r>
        <w:t xml:space="preserve">đã </w:t>
      </w:r>
      <w:r>
        <w:t xml:space="preserve">tiếp </w:t>
      </w:r>
      <w:r>
        <w:t xml:space="preserve">tới </w:t>
      </w:r>
      <w:r>
        <w:t xml:space="preserve">cái </w:t>
      </w:r>
      <w:r>
        <w:t xml:space="preserve">kia, </w:t>
      </w:r>
      <w:r>
        <w:t xml:space="preserve">kéo </w:t>
      </w:r>
      <w:r>
        <w:t xml:space="preserve">dài </w:t>
      </w:r>
      <w:r>
        <w:t xml:space="preserve">không </w:t>
      </w:r>
      <w:r>
        <w:t xml:space="preserve">ngừng, </w:t>
      </w:r>
      <w:r>
        <w:t xml:space="preserve">không </w:t>
      </w:r>
      <w:r>
        <w:t xml:space="preserve">nghỉ. </w:t>
      </w:r>
      <w:r>
        <w:t xml:space="preserve">Sốt </w:t>
      </w:r>
      <w:r>
        <w:t xml:space="preserve">liên </w:t>
      </w:r>
      <w:r>
        <w:t xml:space="preserve">miên. </w:t>
      </w:r>
      <w:r>
        <w:t xml:space="preserve">Bận </w:t>
      </w:r>
      <w:r>
        <w:rPr>
          <w:i/>
        </w:rPr>
        <w:t xml:space="preserve">uiệc </w:t>
      </w:r>
      <w:r>
        <w:t xml:space="preserve">liên </w:t>
      </w:r>
      <w:r>
        <w:t xml:space="preserve">miên.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minh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Khối </w:t>
      </w:r>
      <w:r>
        <w:t xml:space="preserve">liên </w:t>
      </w:r>
      <w:r>
        <w:t xml:space="preserve">kết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nhằm </w:t>
      </w:r>
      <w:r>
        <w:t xml:space="preserve">phối </w:t>
      </w:r>
      <w:r>
        <w:t xml:space="preserve">hợp </w:t>
      </w:r>
      <w:r>
        <w:t xml:space="preserve">hành </w:t>
      </w:r>
      <w:r>
        <w:t xml:space="preserve">động </w:t>
      </w:r>
      <w:r>
        <w:t xml:space="preserve">vì </w:t>
      </w:r>
      <w:r>
        <w:t xml:space="preserve">mục </w:t>
      </w:r>
      <w:r>
        <w:t xml:space="preserve">đích </w:t>
      </w:r>
      <w:r>
        <w:t xml:space="preserve">chung. </w:t>
      </w:r>
      <w:r>
        <w:rPr>
          <w:i/>
        </w:rPr>
        <w:t xml:space="preserve">Liên </w:t>
      </w:r>
      <w:r>
        <w:rPr>
          <w:i/>
        </w:rPr>
        <w:t xml:space="preserve">minh </w:t>
      </w:r>
      <w:r>
        <w:rPr>
          <w:i/>
        </w:rPr>
        <w:t xml:space="preserve">quân </w:t>
      </w:r>
      <w:r>
        <w:t xml:space="preserve">sự. </w:t>
      </w:r>
      <w:r>
        <w:t xml:space="preserve">ll </w:t>
      </w:r>
      <w:r>
        <w:t xml:space="preserve">động từ </w:t>
      </w:r>
      <w:r>
        <w:t xml:space="preserve">Liên </w:t>
      </w:r>
      <w:r>
        <w:t xml:space="preserve">kết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để </w:t>
      </w:r>
      <w:r>
        <w:t xml:space="preserve">phối </w:t>
      </w:r>
      <w:r>
        <w:t xml:space="preserve">hợp </w:t>
      </w:r>
      <w:r>
        <w:t xml:space="preserve">hành </w:t>
      </w:r>
      <w:r>
        <w:t xml:space="preserve">động </w:t>
      </w:r>
      <w:r>
        <w:t xml:space="preserve">vì </w:t>
      </w:r>
      <w:r>
        <w:t xml:space="preserve">mục </w:t>
      </w:r>
      <w:r>
        <w:t xml:space="preserve">đích </w:t>
      </w:r>
      <w:r>
        <w:t xml:space="preserve">chung. </w:t>
      </w:r>
      <w:r>
        <w:t xml:space="preserve">Hiệp </w:t>
      </w:r>
      <w:r>
        <w:t xml:space="preserve">ước </w:t>
      </w:r>
      <w:r>
        <w:rPr>
          <w:i/>
        </w:rPr>
        <w:t xml:space="preserve">liên </w:t>
      </w:r>
      <w:r>
        <w:rPr>
          <w:i/>
        </w:rPr>
        <w:t xml:space="preserve">minh </w:t>
      </w:r>
      <w: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nước. </w:t>
      </w:r>
      <w:r>
        <w:rPr>
          <w:i/>
        </w:rPr>
        <w:t xml:space="preserve">Giai </w:t>
      </w:r>
      <w:r>
        <w:rPr>
          <w:i/>
        </w:rPr>
        <w:t xml:space="preserve">cấp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liên </w:t>
      </w:r>
      <w:r>
        <w:t xml:space="preserve">minh </w:t>
      </w:r>
      <w:r>
        <w:t xml:space="preserve">chặt </w:t>
      </w:r>
      <w:r>
        <w:t xml:space="preserve">chẽ </w:t>
      </w:r>
      <w:r>
        <w:rPr>
          <w:i/>
        </w:rPr>
        <w:t xml:space="preserve">với </w:t>
      </w:r>
      <w:r>
        <w:rPr>
          <w:i/>
        </w:rPr>
        <w:t xml:space="preserve">giai </w:t>
      </w:r>
      <w:r>
        <w:rPr>
          <w:i/>
        </w:rPr>
        <w:t xml:space="preserve">cấp </w:t>
      </w:r>
      <w:r>
        <w:t xml:space="preserve">nông </w:t>
      </w:r>
      <w:r>
        <w:t xml:space="preserve">dân.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ngành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ngành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với </w:t>
      </w:r>
      <w:r>
        <w:t xml:space="preserve">nhau. </w:t>
      </w:r>
      <w:r>
        <w:rPr>
          <w:i/>
        </w:rPr>
        <w:t xml:space="preserve">Liên </w:t>
      </w:r>
      <w:r>
        <w:rPr>
          <w:i/>
        </w:rPr>
        <w:t xml:space="preserve">ngành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t xml:space="preserve">Cơ </w:t>
      </w:r>
      <w:r>
        <w:rPr>
          <w:i/>
        </w:rPr>
        <w:t xml:space="preserve">quan </w:t>
      </w:r>
      <w:r>
        <w:t xml:space="preserve">liên </w:t>
      </w:r>
      <w:r>
        <w:t xml:space="preserve">ngành.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quan </w:t>
      </w:r>
      <w:r>
        <w:rPr>
          <w:i/>
        </w:rPr>
        <w:t xml:space="preserve">động từ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nào </w:t>
      </w:r>
      <w:r>
        <w:t xml:space="preserve">đó, </w:t>
      </w:r>
      <w:r>
        <w:t xml:space="preserve">có </w:t>
      </w:r>
      <w:r>
        <w:t xml:space="preserve">dính </w:t>
      </w:r>
      <w:r>
        <w:t xml:space="preserve">dáng </w:t>
      </w:r>
      <w:r>
        <w:t xml:space="preserve">đến. </w:t>
      </w:r>
      <w:r>
        <w:rPr>
          <w:i/>
        </w:rPr>
        <w:t xml:space="preserve">Hai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liên </w:t>
      </w:r>
      <w:r>
        <w:rPr>
          <w:i/>
        </w:rPr>
        <w:t xml:space="preserve">quan </w:t>
      </w:r>
      <w:r>
        <w:rPr>
          <w:i/>
        </w:rPr>
        <w:t xml:space="preserve">mật </w:t>
      </w:r>
      <w:r>
        <w:t xml:space="preserve">thiết </w:t>
      </w:r>
      <w:r>
        <w:t xml:space="preserve">với </w:t>
      </w:r>
      <w:r>
        <w:rPr>
          <w:i/>
        </w:rPr>
        <w:t xml:space="preserve">nhau. </w:t>
      </w:r>
      <w:r>
        <w:t xml:space="preserve">Các </w:t>
      </w:r>
      <w:r>
        <w:t xml:space="preserve">ngành </w:t>
      </w:r>
      <w:r>
        <w:t xml:space="preserve">liên </w:t>
      </w:r>
      <w:r>
        <w:t xml:space="preserve">quan </w:t>
      </w:r>
      <w:r>
        <w:t xml:space="preserve">tới </w:t>
      </w:r>
      <w:r>
        <w:t xml:space="preserve">uăn </w:t>
      </w:r>
      <w:r>
        <w:t xml:space="preserve">hoá.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Đội </w:t>
      </w:r>
      <w:r>
        <w:t xml:space="preserve">quân </w:t>
      </w:r>
      <w:r>
        <w:t xml:space="preserve">gồm </w:t>
      </w:r>
      <w:r>
        <w:t xml:space="preserve">nhiều </w:t>
      </w:r>
      <w:r>
        <w:t xml:space="preserve">đơn </w:t>
      </w:r>
      <w:r>
        <w:t xml:space="preserve">vị </w:t>
      </w:r>
      <w:r>
        <w:t xml:space="preserve">thuộc </w:t>
      </w:r>
      <w:r>
        <w:t xml:space="preserve">những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khác </w:t>
      </w:r>
      <w:r>
        <w:t xml:space="preserve">nhau </w:t>
      </w:r>
      <w:r>
        <w:t xml:space="preserve">(thường </w:t>
      </w:r>
      <w:r>
        <w:t xml:space="preserve">là </w:t>
      </w:r>
      <w:r>
        <w:t xml:space="preserve">nhiều </w:t>
      </w:r>
      <w:r>
        <w:t xml:space="preserve">nước). </w:t>
      </w:r>
      <w:r>
        <w:rPr>
          <w:i/>
        </w:rPr>
        <w:t xml:space="preserve">Liên </w:t>
      </w:r>
      <w:r>
        <w:t xml:space="preserve">quân </w:t>
      </w:r>
      <w:r>
        <w:rPr>
          <w:i/>
        </w:rPr>
        <w:t xml:space="preserve">Anh </w:t>
      </w:r>
      <w:r>
        <w:t xml:space="preserve">- </w:t>
      </w:r>
      <w:r>
        <w:t xml:space="preserve">Mĩ </w:t>
      </w:r>
      <w:r>
        <w:rPr>
          <w:i/>
        </w:rPr>
        <w:t xml:space="preserve">trong </w:t>
      </w:r>
      <w:r>
        <w:t xml:space="preserve">Chiến </w:t>
      </w:r>
      <w:r>
        <w:rPr>
          <w:i/>
        </w:rPr>
        <w:t xml:space="preserve">tranh </w:t>
      </w:r>
      <w:r>
        <w:t xml:space="preserve">thế </w:t>
      </w:r>
      <w:r>
        <w:t xml:space="preserve">giới </w:t>
      </w:r>
      <w:r>
        <w:rPr>
          <w:i/>
        </w:rPr>
        <w:t xml:space="preserve">thứ </w:t>
      </w:r>
      <w:r>
        <w:rPr>
          <w:i/>
        </w:rPr>
        <w:t xml:space="preserve">hai.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thanh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Liên </w:t>
      </w:r>
      <w:r>
        <w:t xml:space="preserve">tiếp </w:t>
      </w:r>
      <w:r>
        <w:t xml:space="preserve">nhiều </w:t>
      </w:r>
      <w:r>
        <w:t xml:space="preserve">tiếng </w:t>
      </w:r>
      <w:r>
        <w:t xml:space="preserve">nổ </w:t>
      </w:r>
      <w:r>
        <w:t xml:space="preserve">thành </w:t>
      </w:r>
      <w:r>
        <w:t xml:space="preserve">một </w:t>
      </w:r>
      <w:r>
        <w:t xml:space="preserve">tràng. </w:t>
      </w:r>
      <w:r>
        <w:t xml:space="preserve">Trống </w:t>
      </w:r>
      <w:r>
        <w:t xml:space="preserve">đánh </w:t>
      </w:r>
      <w:r>
        <w:t xml:space="preserve">liên </w:t>
      </w:r>
      <w:r>
        <w:rPr>
          <w:i/>
        </w:rPr>
        <w:t xml:space="preserve">thanh. </w:t>
      </w:r>
      <w:r>
        <w:t xml:space="preserve">Nổ </w:t>
      </w:r>
      <w:r>
        <w:rPr>
          <w:i/>
        </w:rPr>
        <w:t xml:space="preserve">liên </w:t>
      </w:r>
      <w:r>
        <w:rPr>
          <w:i/>
        </w:rPr>
        <w:t xml:space="preserve">thanh.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Súng </w:t>
      </w:r>
      <w:r>
        <w:t xml:space="preserve">máy </w:t>
      </w:r>
      <w:r>
        <w:t xml:space="preserve">(súng </w:t>
      </w:r>
      <w:r>
        <w:t xml:space="preserve">liên </w:t>
      </w:r>
      <w:r>
        <w:t xml:space="preserve">thanh, </w:t>
      </w:r>
      <w:r>
        <w:t xml:space="preserve">nói </w:t>
      </w:r>
      <w:r>
        <w:rPr>
          <w:i/>
        </w:rPr>
        <w:t xml:space="preserve">tắt). </w:t>
      </w:r>
      <w:r>
        <w:rPr>
          <w:i/>
        </w:rPr>
        <w:t xml:space="preserve">Khẩu </w:t>
      </w:r>
      <w:r>
        <w:rPr>
          <w:i/>
        </w:rPr>
        <w:t xml:space="preserve">liên </w:t>
      </w:r>
      <w:r>
        <w:rPr>
          <w:i/>
        </w:rPr>
        <w:t xml:space="preserve">thanh.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tịch </w:t>
      </w:r>
      <w:r>
        <w:rPr>
          <w:i/>
        </w:rPr>
        <w:t xml:space="preserve">tính từ </w:t>
      </w:r>
      <w:r>
        <w:t xml:space="preserve">(Hội </w:t>
      </w:r>
      <w:r>
        <w:t xml:space="preserve">nghị) </w:t>
      </w:r>
      <w:r>
        <w:t xml:space="preserve">có </w:t>
      </w:r>
      <w:r>
        <w:t xml:space="preserve">nhiều </w:t>
      </w:r>
      <w:r>
        <w:t xml:space="preserve">thành </w:t>
      </w:r>
      <w:r>
        <w:t xml:space="preserve">phần </w:t>
      </w:r>
      <w:r>
        <w:t xml:space="preserve">đại </w:t>
      </w:r>
      <w:r>
        <w:t xml:space="preserve">biểu </w:t>
      </w:r>
      <w:r>
        <w:t xml:space="preserve">cho </w:t>
      </w:r>
      <w:r>
        <w:t xml:space="preserve">các </w:t>
      </w:r>
      <w:r>
        <w:t xml:space="preserve">tổ </w:t>
      </w:r>
      <w:r>
        <w:t xml:space="preserve">chức </w:t>
      </w:r>
      <w:r>
        <w:t xml:space="preserve">khác </w:t>
      </w:r>
      <w:r>
        <w:t xml:space="preserve">nhau </w:t>
      </w:r>
      <w:r>
        <w:t xml:space="preserve">cùng </w:t>
      </w:r>
      <w:r>
        <w:t xml:space="preserve">tham </w:t>
      </w:r>
      <w:r>
        <w:t xml:space="preserve">dự. </w:t>
      </w:r>
      <w:r>
        <w:t xml:space="preserve">Hội </w:t>
      </w:r>
      <w:r>
        <w:rPr>
          <w:i/>
        </w:rPr>
        <w:t xml:space="preserve">nghị </w:t>
      </w:r>
      <w:r>
        <w:rPr>
          <w:i/>
        </w:rPr>
        <w:t xml:space="preserve">liên </w:t>
      </w:r>
      <w:r>
        <w:rPr>
          <w:i/>
        </w:rPr>
        <w:t xml:space="preserve">tịch </w:t>
      </w:r>
      <w:r>
        <w:rPr>
          <w:i/>
        </w:rPr>
        <w:t xml:space="preserve">các </w:t>
      </w:r>
      <w:r>
        <w:t xml:space="preserve">ngành </w:t>
      </w:r>
      <w:r>
        <w:rPr>
          <w:i/>
        </w:rPr>
        <w:t xml:space="preserve">păn </w:t>
      </w:r>
      <w:r>
        <w:rPr>
          <w:i/>
        </w:rPr>
        <w:t xml:space="preserve">hoá </w:t>
      </w:r>
      <w:r>
        <w:rPr>
          <w:i/>
        </w:rPr>
        <w:t xml:space="preserve">uà </w:t>
      </w:r>
      <w:r>
        <w:rPr>
          <w:i/>
        </w:rPr>
        <w:t xml:space="preserve">giáo </w:t>
      </w:r>
      <w:r>
        <w:rPr>
          <w:i/>
        </w:rPr>
        <w:t xml:space="preserve">dục. </w:t>
      </w:r>
      <w:r>
        <w:rPr>
          <w:i/>
        </w:rPr>
        <w:t xml:space="preserve">Họp </w:t>
      </w:r>
      <w:r>
        <w:rPr>
          <w:i/>
        </w:rPr>
        <w:t xml:space="preserve">liên </w:t>
      </w:r>
      <w:r>
        <w:t xml:space="preserve">tịch. </w:t>
      </w:r>
      <w:r>
        <w:br w:type="page"/>
      </w:r>
      <w:r>
        <w:rPr>
          <w:b/>
        </w:rPr>
        <w:t xml:space="preserve">liên </w:t>
      </w:r>
      <w:r>
        <w:rPr>
          <w:b/>
        </w:rPr>
        <w:t xml:space="preserve">tiếp </w:t>
      </w:r>
      <w:r>
        <w:rPr>
          <w:i/>
        </w:rPr>
        <w:t xml:space="preserve">tính từ </w:t>
      </w:r>
      <w:r>
        <w:t xml:space="preserve">Tiếp </w:t>
      </w:r>
      <w:r>
        <w:t xml:space="preserve">liền </w:t>
      </w:r>
      <w:r>
        <w:t xml:space="preserve">nhau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thời </w:t>
      </w:r>
      <w:r>
        <w:t xml:space="preserve">gian), </w:t>
      </w:r>
      <w:r>
        <w:rPr>
          <w:i/>
        </w:rPr>
        <w:t xml:space="preserve">hết </w:t>
      </w:r>
      <w:r>
        <w:t xml:space="preserve">cái </w:t>
      </w:r>
      <w:r>
        <w:t xml:space="preserve">này </w:t>
      </w:r>
      <w:r>
        <w:t xml:space="preserve">đến </w:t>
      </w:r>
      <w:r>
        <w:t xml:space="preserve">ngay </w:t>
      </w:r>
      <w:r>
        <w:t xml:space="preserve">cái </w:t>
      </w:r>
      <w:r>
        <w:t xml:space="preserve">khác </w:t>
      </w:r>
      <w:r>
        <w:t xml:space="preserve">(cùng </w:t>
      </w:r>
      <w:r>
        <w:t xml:space="preserve">loại). </w:t>
      </w:r>
      <w:r>
        <w:t xml:space="preserve">Những </w:t>
      </w:r>
      <w:r>
        <w:t xml:space="preserve">tràng </w:t>
      </w:r>
      <w:r>
        <w:t xml:space="preserve">vỗ </w:t>
      </w:r>
      <w:r>
        <w:rPr>
          <w:i/>
        </w:rPr>
        <w:t xml:space="preserve">tay </w:t>
      </w:r>
      <w:r>
        <w:rPr>
          <w:i/>
        </w:rPr>
        <w:t xml:space="preserve">liên </w:t>
      </w:r>
      <w:r>
        <w:rPr>
          <w:i/>
        </w:rPr>
        <w:t xml:space="preserve">tiếp </w:t>
      </w:r>
      <w:r>
        <w:rPr>
          <w:i/>
        </w:rPr>
        <w:t xml:space="preserve">nổi </w:t>
      </w:r>
      <w:r>
        <w:rPr>
          <w:i/>
        </w:rPr>
        <w:t xml:space="preserve">lên. </w:t>
      </w:r>
      <w:r>
        <w:rPr>
          <w:i/>
        </w:rPr>
        <w:t xml:space="preserve">Liên </w:t>
      </w:r>
      <w:r>
        <w:rPr>
          <w:i/>
        </w:rPr>
        <w:t xml:space="preserve">tiếp </w:t>
      </w:r>
      <w:r>
        <w:rPr>
          <w:i/>
        </w:rPr>
        <w:t xml:space="preserve">phạm </w:t>
      </w:r>
      <w:r>
        <w:t xml:space="preserve">khuyết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tục </w:t>
      </w:r>
      <w:r>
        <w:rPr>
          <w:i/>
        </w:rPr>
        <w:t xml:space="preserve">tính từ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không </w:t>
      </w:r>
      <w:r>
        <w:t xml:space="preserve">bị </w:t>
      </w:r>
      <w:r>
        <w:t xml:space="preserve">gián </w:t>
      </w:r>
      <w:r>
        <w:t xml:space="preserve">đoạn.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liên </w:t>
      </w:r>
      <w:r>
        <w:rPr>
          <w:i/>
        </w:rPr>
        <w:t xml:space="preserve">tục </w:t>
      </w:r>
      <w:r>
        <w:rPr>
          <w:i/>
        </w:rPr>
        <w:t xml:space="preserve">không </w:t>
      </w:r>
      <w:r>
        <w:t xml:space="preserve">nghỉ. </w:t>
      </w:r>
      <w:r>
        <w:rPr>
          <w:i/>
        </w:rPr>
        <w:t xml:space="preserve">Sự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liên </w:t>
      </w:r>
      <w:r>
        <w:t xml:space="preserve">tục.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Kết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cú </w:t>
      </w:r>
      <w:r>
        <w:t xml:space="preserve">pháp </w:t>
      </w:r>
      <w:r>
        <w:t xml:space="preserve">giữa </w:t>
      </w:r>
      <w:r>
        <w:t xml:space="preserve">hai </w:t>
      </w:r>
      <w:r>
        <w:t xml:space="preserve">từ </w:t>
      </w:r>
      <w:r>
        <w:t xml:space="preserve">hoặc </w:t>
      </w:r>
      <w:r>
        <w:t xml:space="preserve">ngữ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trong </w:t>
      </w:r>
      <w:r>
        <w:t xml:space="preserve">câu, </w:t>
      </w:r>
      <w:r>
        <w:t xml:space="preserve">hay </w:t>
      </w:r>
      <w:r>
        <w:t xml:space="preserve">giữa </w:t>
      </w:r>
      <w:r>
        <w:t xml:space="preserve">hai </w:t>
      </w:r>
      <w:r>
        <w:t xml:space="preserve">câu </w:t>
      </w:r>
      <w:r>
        <w:t xml:space="preserve">hoặc </w:t>
      </w:r>
      <w:r>
        <w:t xml:space="preserve">phân </w:t>
      </w:r>
      <w:r>
        <w:t xml:space="preserve">câu. </w:t>
      </w:r>
      <w:r>
        <w:t xml:space="preserve">"Và", </w:t>
      </w:r>
      <w:r>
        <w:t xml:space="preserve">"nhưng", </w:t>
      </w:r>
      <w:r>
        <w:rPr>
          <w:i/>
        </w:rPr>
        <w:t xml:space="preserve">"nếu... </w:t>
      </w:r>
      <w:r>
        <w:t xml:space="preserve">thì"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liên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tiếng </w:t>
      </w:r>
      <w:r>
        <w:t xml:space="preserve">Việt.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Nhân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nào </w:t>
      </w:r>
      <w:r>
        <w:t xml:space="preserve">đó </w:t>
      </w:r>
      <w:r>
        <w:t xml:space="preserve">mà </w:t>
      </w:r>
      <w:r>
        <w:t xml:space="preserve">nghĩ </w:t>
      </w:r>
      <w:r>
        <w:t xml:space="preserve">tới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khác </w:t>
      </w:r>
      <w:r>
        <w:t xml:space="preserve">có </w:t>
      </w:r>
      <w:r>
        <w:t xml:space="preserve">liên </w:t>
      </w:r>
      <w:r>
        <w:t xml:space="preserve">quan. </w:t>
      </w:r>
      <w:r>
        <w:t xml:space="preserve">Nghe </w:t>
      </w:r>
      <w:r>
        <w:rPr>
          <w:i/>
        </w:rPr>
        <w:t xml:space="preserve">tiếng </w:t>
      </w:r>
      <w:r>
        <w:rPr>
          <w:i/>
        </w:rPr>
        <w:t xml:space="preserve">pháo </w:t>
      </w:r>
      <w:r>
        <w:rPr>
          <w:i/>
        </w:rPr>
        <w:t xml:space="preserve">liên </w:t>
      </w:r>
      <w:r>
        <w:t xml:space="preserve">tưởng </w:t>
      </w:r>
      <w:r>
        <w:rPr>
          <w:i/>
        </w:rPr>
        <w:t xml:space="preserve">tới </w:t>
      </w:r>
      <w:r>
        <w:t xml:space="preserve">ngày </w:t>
      </w:r>
      <w:r>
        <w:rPr>
          <w:i/>
        </w:rPr>
        <w:t xml:space="preserve">Tết. </w:t>
      </w:r>
      <w:r>
        <w:t xml:space="preserve">Quan </w:t>
      </w:r>
      <w:r>
        <w:t xml:space="preserve">hệ </w:t>
      </w:r>
      <w:r>
        <w:rPr>
          <w:i/>
        </w:rPr>
        <w:t xml:space="preserve">liên </w:t>
      </w:r>
      <w:r>
        <w:t xml:space="preserve">tưởng.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vận </w:t>
      </w:r>
      <w:r>
        <w:t xml:space="preserve">chuyển </w:t>
      </w:r>
      <w:r>
        <w:t xml:space="preserve">sử </w:t>
      </w:r>
      <w:r>
        <w:t xml:space="preserve">dụng </w:t>
      </w:r>
      <w:r>
        <w:t xml:space="preserve">kết </w:t>
      </w:r>
      <w:r>
        <w:t xml:space="preserve">hợp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tiếp </w:t>
      </w:r>
      <w:r>
        <w:t xml:space="preserve">nhau </w:t>
      </w:r>
      <w:r>
        <w:t xml:space="preserve">trên </w:t>
      </w:r>
      <w:r>
        <w:t xml:space="preserve">một </w:t>
      </w:r>
      <w:r>
        <w:t xml:space="preserve">tuyến </w:t>
      </w:r>
      <w:r>
        <w:t xml:space="preserve">đường, </w:t>
      </w:r>
      <w:r>
        <w:t xml:space="preserve">hoặc </w:t>
      </w:r>
      <w:r>
        <w:t xml:space="preserve">sử </w:t>
      </w:r>
      <w:r>
        <w:t xml:space="preserve">dụng </w:t>
      </w:r>
      <w:r>
        <w:t xml:space="preserve">cùng </w:t>
      </w:r>
      <w:r>
        <w:t xml:space="preserve">một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đường </w:t>
      </w:r>
      <w:r>
        <w:t xml:space="preserve">sắt </w:t>
      </w:r>
      <w:r>
        <w:t xml:space="preserve">đi </w:t>
      </w:r>
      <w:r>
        <w:t xml:space="preserve">từ </w:t>
      </w:r>
      <w:r>
        <w:t xml:space="preserve">nước </w:t>
      </w:r>
      <w:r>
        <w:t xml:space="preserve">này </w:t>
      </w:r>
      <w:r>
        <w:t xml:space="preserve">sang </w:t>
      </w:r>
      <w:r>
        <w:t xml:space="preserve">nước </w:t>
      </w:r>
      <w:r>
        <w:t xml:space="preserve">khác. </w:t>
      </w:r>
      <w:r>
        <w:rPr>
          <w:i/>
        </w:rPr>
        <w:t xml:space="preserve">Liên </w:t>
      </w:r>
      <w:r>
        <w:rPr>
          <w:i/>
        </w:rPr>
        <w:t xml:space="preserve">uận </w:t>
      </w:r>
      <w:r>
        <w:rPr>
          <w:i/>
        </w:rPr>
        <w:t xml:space="preserve">sắt </w:t>
      </w:r>
      <w:r>
        <w:t xml:space="preserve">- </w:t>
      </w:r>
      <w:r>
        <w:t xml:space="preserve">thuỷ </w:t>
      </w:r>
      <w:r>
        <w:rPr>
          <w:i/>
        </w:rPr>
        <w:t xml:space="preserve">- </w:t>
      </w:r>
      <w:r>
        <w:t xml:space="preserve">bộ. </w:t>
      </w:r>
      <w:r>
        <w:rPr>
          <w:i/>
        </w:rPr>
        <w:t xml:space="preserve">Tàu </w:t>
      </w:r>
      <w:r>
        <w:rPr>
          <w:i/>
        </w:rPr>
        <w:t xml:space="preserve">liên </w:t>
      </w:r>
      <w:r>
        <w:rPr>
          <w:i/>
        </w:rPr>
        <w:t xml:space="preserve">uận </w:t>
      </w:r>
      <w:r>
        <w:rPr>
          <w:i/>
        </w:rPr>
        <w:t xml:space="preserve">quốc </w:t>
      </w:r>
      <w:r>
        <w:t xml:space="preserve">tế. </w:t>
      </w:r>
      <w:r>
        <w:br/>
      </w:r>
      <w:r>
        <w:rPr>
          <w:b/>
        </w:rPr>
        <w:t xml:space="preserve">liền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kề </w:t>
      </w:r>
      <w:r>
        <w:t xml:space="preserve">ngay </w:t>
      </w:r>
      <w:r>
        <w:t xml:space="preserve">nhau, </w:t>
      </w:r>
      <w:r>
        <w:t xml:space="preserve">sát </w:t>
      </w:r>
      <w:r>
        <w:t xml:space="preserve">ngay </w:t>
      </w:r>
      <w:r>
        <w:t xml:space="preserve">nhau, </w:t>
      </w:r>
      <w:r>
        <w:t xml:space="preserve">không </w:t>
      </w:r>
      <w:r>
        <w:t xml:space="preserve">cách. </w:t>
      </w:r>
      <w:r>
        <w:rPr>
          <w:i/>
        </w:rPr>
        <w:t xml:space="preserve">Hai </w:t>
      </w:r>
      <w:r>
        <w:rPr>
          <w:i/>
        </w:rPr>
        <w:t xml:space="preserve">nhà </w:t>
      </w:r>
      <w:r>
        <w:rPr>
          <w:i/>
        </w:rPr>
        <w:t xml:space="preserve">ở </w:t>
      </w:r>
      <w:r>
        <w:rPr>
          <w:i/>
        </w:rPr>
        <w:t xml:space="preserve">liền </w:t>
      </w:r>
      <w:r>
        <w:rPr>
          <w:i/>
        </w:rPr>
        <w:t xml:space="preserve">nhau. </w:t>
      </w:r>
      <w:r>
        <w:t xml:space="preserve">Ruộng </w:t>
      </w:r>
      <w:r>
        <w:rPr>
          <w:i/>
        </w:rPr>
        <w:t xml:space="preserve">liền </w:t>
      </w:r>
      <w:r>
        <w:t xml:space="preserve">khoảnh.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đã </w:t>
      </w:r>
      <w:r>
        <w:rPr>
          <w:i/>
        </w:rPr>
        <w:t xml:space="preserve">liền </w:t>
      </w:r>
      <w:r>
        <w:rPr>
          <w:i/>
        </w:rPr>
        <w:t xml:space="preserve">da. </w:t>
      </w:r>
      <w:r>
        <w:rPr>
          <w:i/>
        </w:rPr>
        <w:t xml:space="preserve">Gắn </w:t>
      </w:r>
      <w:r>
        <w:t xml:space="preserve">liên. </w:t>
      </w:r>
      <w:r>
        <w:t xml:space="preserve">Nối </w:t>
      </w:r>
      <w:r>
        <w:rPr>
          <w:i/>
        </w:rPr>
        <w:t xml:space="preserve">liền. </w:t>
      </w:r>
      <w:r>
        <w:rPr>
          <w:b/>
        </w:rPr>
        <w:t xml:space="preserve">2 </w:t>
      </w:r>
      <w:r>
        <w:t xml:space="preserve">Trong </w:t>
      </w:r>
      <w:r>
        <w:t xml:space="preserve">những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nối </w:t>
      </w:r>
      <w:r>
        <w:t xml:space="preserve">tiếp </w:t>
      </w:r>
      <w:r>
        <w:t xml:space="preserve">nhau,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gián </w:t>
      </w:r>
      <w:r>
        <w:t xml:space="preserve">đoạn. </w:t>
      </w:r>
      <w:r>
        <w:t xml:space="preserve">Thắng </w:t>
      </w:r>
      <w:r>
        <w:t xml:space="preserve">hai </w:t>
      </w:r>
      <w:r>
        <w:rPr>
          <w:i/>
        </w:rPr>
        <w:t xml:space="preserve">trận </w:t>
      </w:r>
      <w:r>
        <w:rPr>
          <w:i/>
        </w:rPr>
        <w:t xml:space="preserve">liền. </w:t>
      </w:r>
      <w:r>
        <w:rPr>
          <w:i/>
        </w:rPr>
        <w:t xml:space="preserve">Ba </w:t>
      </w:r>
      <w:r>
        <w:rPr>
          <w:i/>
        </w:rPr>
        <w:t xml:space="preserve">đêm </w:t>
      </w:r>
      <w:r>
        <w:rPr>
          <w:i/>
        </w:rPr>
        <w:t xml:space="preserve">liền </w:t>
      </w:r>
      <w:r>
        <w:rPr>
          <w:i/>
        </w:rPr>
        <w:t xml:space="preserve">không </w:t>
      </w:r>
      <w:r>
        <w:rPr>
          <w:i/>
        </w:rPr>
        <w:t xml:space="preserve">ngủ. </w:t>
      </w:r>
      <w:r>
        <w:rPr>
          <w:i/>
        </w:rPr>
        <w:t xml:space="preserve">Liên </w:t>
      </w:r>
      <w:r>
        <w:rPr>
          <w:i/>
        </w:rPr>
        <w:t xml:space="preserve">một </w:t>
      </w:r>
      <w:r>
        <w:rPr>
          <w:i/>
        </w:rPr>
        <w:t xml:space="preserve">mạch. </w:t>
      </w:r>
      <w:r>
        <w:t xml:space="preserve">lI </w:t>
      </w:r>
      <w:r>
        <w:t xml:space="preserve">phụ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Ngay </w:t>
      </w:r>
      <w:r>
        <w:t xml:space="preserve">lập </w:t>
      </w:r>
      <w:r>
        <w:t xml:space="preserve">tức. </w:t>
      </w:r>
      <w:r>
        <w:t xml:space="preserve">Chỉ </w:t>
      </w:r>
      <w:r>
        <w:t xml:space="preserve">kịp </w:t>
      </w:r>
      <w:r>
        <w:t xml:space="preserve">dặn </w:t>
      </w:r>
      <w:r>
        <w:rPr>
          <w:i/>
        </w:rPr>
        <w:t xml:space="preserve">vài </w:t>
      </w:r>
      <w:r>
        <w:rPr>
          <w:i/>
        </w:rPr>
        <w:t xml:space="preserve">câu </w:t>
      </w:r>
      <w:r>
        <w:t xml:space="preserve">rồi </w:t>
      </w:r>
      <w:r>
        <w:rPr>
          <w:i/>
        </w:rPr>
        <w:t xml:space="preserve">đi </w:t>
      </w:r>
      <w:r>
        <w:t xml:space="preserve">liền. </w:t>
      </w:r>
      <w:r>
        <w:t xml:space="preserve">Vừa </w:t>
      </w:r>
      <w:r>
        <w:rPr>
          <w:i/>
        </w:rPr>
        <w:t xml:space="preserve">thấy </w:t>
      </w:r>
      <w:r>
        <w:rPr>
          <w:i/>
        </w:rPr>
        <w:t xml:space="preserve">đến, </w:t>
      </w:r>
      <w:r>
        <w:rPr>
          <w:i/>
        </w:rPr>
        <w:t xml:space="preserve">liền </w:t>
      </w:r>
      <w:r>
        <w:rPr>
          <w:i/>
        </w:rPr>
        <w:t xml:space="preserve">hỏi </w:t>
      </w:r>
      <w:r>
        <w:t xml:space="preserve">ngay. </w:t>
      </w:r>
      <w:r>
        <w:t xml:space="preserve">Liên </w:t>
      </w:r>
      <w:r>
        <w:t xml:space="preserve">sau </w:t>
      </w:r>
      <w:r>
        <w:rPr>
          <w:i/>
        </w:rPr>
        <w:t xml:space="preserve">đó. </w:t>
      </w:r>
      <w:r>
        <w:t xml:space="preserve">lI </w:t>
      </w:r>
      <w:r>
        <w:t xml:space="preserve">kết từ </w:t>
      </w:r>
      <w:r>
        <w:t xml:space="preserve">(ph; </w:t>
      </w:r>
      <w:r>
        <w:t xml:space="preserve">id.;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cả). </w:t>
      </w:r>
      <w:r>
        <w:t xml:space="preserve">Cùng </w:t>
      </w:r>
      <w:r>
        <w:t xml:space="preserve">với, </w:t>
      </w:r>
      <w:r>
        <w:t xml:space="preserve">lẫn. </w:t>
      </w:r>
      <w:r>
        <w:rPr>
          <w:i/>
        </w:rPr>
        <w:t xml:space="preserve">Cả </w:t>
      </w:r>
      <w:r>
        <w:rPr>
          <w:i/>
        </w:rPr>
        <w:t xml:space="preserve">ngày </w:t>
      </w:r>
      <w:r>
        <w:rPr>
          <w:i/>
        </w:rPr>
        <w:t xml:space="preserve">liền </w:t>
      </w:r>
      <w:r>
        <w:rPr>
          <w:i/>
        </w:rPr>
        <w:t xml:space="preserve">đêm. </w:t>
      </w:r>
      <w:r>
        <w:rPr>
          <w:i/>
        </w:rPr>
        <w:t xml:space="preserve">Cả </w:t>
      </w:r>
      <w:r>
        <w:rPr>
          <w:i/>
        </w:rPr>
        <w:t xml:space="preserve">mẹ </w:t>
      </w:r>
      <w:r>
        <w:rPr>
          <w:i/>
        </w:rPr>
        <w:t xml:space="preserve">liền </w:t>
      </w:r>
      <w:r>
        <w:rPr>
          <w:i/>
        </w:rPr>
        <w:t xml:space="preserve">con. </w:t>
      </w:r>
      <w:r>
        <w:br/>
      </w:r>
      <w:r>
        <w:rPr>
          <w:b/>
        </w:rPr>
        <w:t xml:space="preserve">liền </w:t>
      </w:r>
      <w:r>
        <w:rPr>
          <w:b/>
        </w:rPr>
        <w:t xml:space="preserve">liền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Liên </w:t>
      </w:r>
      <w:r>
        <w:t xml:space="preserve">tục </w:t>
      </w:r>
      <w:r>
        <w:t xml:space="preserve">không </w:t>
      </w:r>
      <w:r>
        <w:t xml:space="preserve">ngớt. </w:t>
      </w:r>
      <w:r>
        <w:t xml:space="preserve">Chớp </w:t>
      </w:r>
      <w:r>
        <w:rPr>
          <w:i/>
        </w:rPr>
        <w:t xml:space="preserve">mắt </w:t>
      </w:r>
      <w:r>
        <w:rPr>
          <w:i/>
        </w:rPr>
        <w:t xml:space="preserve">liền </w:t>
      </w:r>
      <w:r>
        <w:rPr>
          <w:i/>
        </w:rPr>
        <w:t xml:space="preserve">liền. </w:t>
      </w:r>
      <w:r>
        <w:rPr>
          <w:i/>
        </w:rPr>
        <w:t xml:space="preserve">Súng </w:t>
      </w:r>
      <w:r>
        <w:rPr>
          <w:i/>
        </w:rPr>
        <w:t xml:space="preserve">nổ </w:t>
      </w:r>
      <w:r>
        <w:rPr>
          <w:i/>
        </w:rPr>
        <w:t xml:space="preserve">liền </w:t>
      </w:r>
      <w:r>
        <w:rPr>
          <w:i/>
        </w:rPr>
        <w:t xml:space="preserve">liền. </w:t>
      </w:r>
      <w:r>
        <w:br/>
      </w:r>
      <w:r>
        <w:rPr>
          <w:b/>
        </w:rPr>
        <w:t xml:space="preserve">liền </w:t>
      </w:r>
      <w:r>
        <w:rPr>
          <w:b/>
        </w:rPr>
        <w:t xml:space="preserve">tay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không </w:t>
      </w:r>
      <w:r>
        <w:t xml:space="preserve">ngừng </w:t>
      </w:r>
      <w:r>
        <w:t xml:space="preserve">tay, </w:t>
      </w:r>
      <w:r>
        <w:t xml:space="preserve">không </w:t>
      </w:r>
      <w:r>
        <w:t xml:space="preserve">nghỉ </w:t>
      </w:r>
      <w:r>
        <w:t xml:space="preserve">tay. </w:t>
      </w:r>
      <w:r>
        <w:t xml:space="preserve">Quạt </w:t>
      </w:r>
      <w:r>
        <w:rPr>
          <w:i/>
        </w:rPr>
        <w:t xml:space="preserve">liền </w:t>
      </w:r>
      <w:r>
        <w:rPr>
          <w:i/>
        </w:rPr>
        <w:t xml:space="preserve">tay. </w:t>
      </w:r>
      <w:r>
        <w:rPr>
          <w:b/>
        </w:rPr>
        <w:t xml:space="preserve">2 </w:t>
      </w:r>
      <w:r>
        <w:t xml:space="preserve">(kng). </w:t>
      </w:r>
      <w:r>
        <w:t xml:space="preserve">Ngay </w:t>
      </w:r>
      <w:r>
        <w:t xml:space="preserve">tức </w:t>
      </w:r>
      <w:r>
        <w:t xml:space="preserve">khắc. </w:t>
      </w:r>
      <w:r>
        <w:rPr>
          <w:i/>
        </w:rPr>
        <w:t xml:space="preserve">Mua </w:t>
      </w:r>
      <w:r>
        <w:rPr>
          <w:i/>
        </w:rPr>
        <w:t xml:space="preserve">đi </w:t>
      </w:r>
      <w:r>
        <w:rPr>
          <w:i/>
        </w:rPr>
        <w:t xml:space="preserve">bán </w:t>
      </w:r>
      <w:r>
        <w:rPr>
          <w:i/>
        </w:rPr>
        <w:t xml:space="preserve">lại </w:t>
      </w:r>
      <w:r>
        <w:rPr>
          <w:i/>
        </w:rPr>
        <w:t xml:space="preserve">liền </w:t>
      </w:r>
      <w:r>
        <w:t xml:space="preserve">tay. </w:t>
      </w:r>
      <w:r>
        <w:br/>
      </w:r>
      <w:r>
        <w:rPr>
          <w:b/>
        </w:rPr>
        <w:t xml:space="preserve">in </w:t>
      </w:r>
      <w:r>
        <w:rPr>
          <w:b/>
        </w:rPr>
        <w:t xml:space="preserve">từ </w:t>
      </w:r>
      <w:r>
        <w:rPr>
          <w:b/>
        </w:rPr>
        <w:t xml:space="preserve">tì </w:t>
      </w:r>
      <w:r>
        <w:rPr>
          <w:i/>
        </w:rPr>
        <w:t xml:space="preserve">phụ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Luôn </w:t>
      </w:r>
      <w:r>
        <w:t xml:space="preserve">nột </w:t>
      </w:r>
      <w:r>
        <w:t xml:space="preserve">mạch,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ngắt </w:t>
      </w:r>
      <w:r>
        <w:t xml:space="preserve">quãng. </w:t>
      </w:r>
      <w:r>
        <w:t xml:space="preserve">Đánh </w:t>
      </w:r>
      <w:r>
        <w:rPr>
          <w:i/>
        </w:rPr>
        <w:t xml:space="preserve">nột </w:t>
      </w:r>
      <w:r>
        <w:rPr>
          <w:i/>
        </w:rPr>
        <w:t xml:space="preserve">giấc </w:t>
      </w:r>
      <w:r>
        <w:rPr>
          <w:i/>
        </w:rPr>
        <w:t xml:space="preserve">liền </w:t>
      </w:r>
      <w:r>
        <w:rPr>
          <w:i/>
        </w:rPr>
        <w:t xml:space="preserve">tù </w:t>
      </w:r>
      <w:r>
        <w:t xml:space="preserve">tì </w:t>
      </w:r>
      <w:r>
        <w:rPr>
          <w:i/>
        </w:rPr>
        <w:t xml:space="preserve">tới </w:t>
      </w:r>
      <w:r>
        <w:t xml:space="preserve">sáng. </w:t>
      </w:r>
      <w:r>
        <w:rPr>
          <w:i/>
        </w:rPr>
        <w:t xml:space="preserve">Viết </w:t>
      </w:r>
      <w:r>
        <w:rPr>
          <w:i/>
        </w:rPr>
        <w:t xml:space="preserve">liền </w:t>
      </w:r>
      <w:r>
        <w:t xml:space="preserve">tù </w:t>
      </w:r>
      <w:r>
        <w:rPr>
          <w:i/>
        </w:rPr>
        <w:t xml:space="preserve">tì </w:t>
      </w:r>
      <w:r>
        <w:rPr>
          <w:i/>
        </w:rPr>
        <w:t xml:space="preserve">rhông </w:t>
      </w:r>
      <w:r>
        <w:t xml:space="preserve">chấm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liễn, </w:t>
      </w:r>
      <w:r>
        <w:rPr>
          <w:i/>
        </w:rPr>
        <w:t xml:space="preserve">danh từ </w:t>
      </w:r>
      <w:r>
        <w:t xml:space="preserve">Đỏ </w:t>
      </w:r>
      <w:r>
        <w:t xml:space="preserve">đựng </w:t>
      </w:r>
      <w:r>
        <w:t xml:space="preserve">thức </w:t>
      </w:r>
      <w:r>
        <w:t xml:space="preserve">ăn </w:t>
      </w:r>
      <w:r>
        <w:t xml:space="preserve">bằng </w:t>
      </w:r>
      <w:r>
        <w:t xml:space="preserve">sành, </w:t>
      </w:r>
      <w:r>
        <w:t xml:space="preserve">sứ, </w:t>
      </w:r>
      <w:r>
        <w:t xml:space="preserve">miệng </w:t>
      </w:r>
      <w:r>
        <w:t xml:space="preserve">tròn, </w:t>
      </w:r>
      <w:r>
        <w:t xml:space="preserve">rộng, </w:t>
      </w:r>
      <w:r>
        <w:t xml:space="preserve">có </w:t>
      </w:r>
      <w:r>
        <w:t xml:space="preserve">nắp </w:t>
      </w:r>
      <w:r>
        <w:t xml:space="preserve">đậy. </w:t>
      </w:r>
      <w:r>
        <w:rPr>
          <w:i/>
        </w:rPr>
        <w:t xml:space="preserve">Liễn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liền, </w:t>
      </w:r>
      <w:r>
        <w:rPr>
          <w:i/>
        </w:rPr>
        <w:t xml:space="preserve">danh từ </w:t>
      </w:r>
      <w:r>
        <w:t xml:space="preserve">Dải </w:t>
      </w:r>
      <w:r>
        <w:t xml:space="preserve">vải </w:t>
      </w:r>
      <w:r>
        <w:t xml:space="preserve">hoặc </w:t>
      </w:r>
      <w:r>
        <w:t xml:space="preserve">giấy, </w:t>
      </w:r>
      <w:r>
        <w:t xml:space="preserve">hoặc </w:t>
      </w:r>
      <w:r>
        <w:t xml:space="preserve">tấm </w:t>
      </w:r>
      <w:r>
        <w:t xml:space="preserve">gỗ </w:t>
      </w:r>
      <w:r>
        <w:t xml:space="preserve">dài </w:t>
      </w:r>
      <w:r>
        <w:t xml:space="preserve">dùng </w:t>
      </w:r>
      <w:r>
        <w:t xml:space="preserve">từng </w:t>
      </w:r>
      <w:r>
        <w:t xml:space="preserve">đôi </w:t>
      </w:r>
      <w:r>
        <w:t xml:space="preserve">một </w:t>
      </w:r>
      <w:r>
        <w:t xml:space="preserve">để </w:t>
      </w:r>
      <w:r>
        <w:t xml:space="preserve">viết, </w:t>
      </w:r>
      <w:r>
        <w:t xml:space="preserve">khắc </w:t>
      </w:r>
      <w:r>
        <w:t xml:space="preserve">câu </w:t>
      </w:r>
      <w:r>
        <w:t xml:space="preserve">đối </w:t>
      </w:r>
      <w:r>
        <w:t xml:space="preserve">treo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nhau. </w:t>
      </w:r>
      <w:r>
        <w:t xml:space="preserve">Đi </w:t>
      </w:r>
      <w:r>
        <w:t xml:space="preserve">mừng </w:t>
      </w:r>
      <w:r>
        <w:t xml:space="preserve">đôi </w:t>
      </w:r>
      <w:r>
        <w:t xml:space="preserve">liễn. </w:t>
      </w:r>
      <w:r>
        <w:br/>
      </w:r>
      <w:r>
        <w:rPr>
          <w:b/>
        </w:rPr>
        <w:t xml:space="preserve">liến </w:t>
      </w:r>
      <w:r>
        <w:rPr>
          <w:i/>
        </w:rPr>
        <w:t xml:space="preserve">tính từ </w:t>
      </w:r>
      <w:r>
        <w:t xml:space="preserve">(khẩu ngữ). </w:t>
      </w:r>
      <w:r>
        <w:t xml:space="preserve">Nhanh </w:t>
      </w:r>
      <w:r>
        <w:t xml:space="preserve">và </w:t>
      </w:r>
      <w:r>
        <w:t xml:space="preserve">hoạt </w:t>
      </w:r>
      <w:r>
        <w:t xml:space="preserve">quá </w:t>
      </w:r>
      <w:r>
        <w:t xml:space="preserve">đáng </w:t>
      </w:r>
      <w:r>
        <w:t xml:space="preserve">trong </w:t>
      </w:r>
      <w:r>
        <w:t xml:space="preserve">nói </w:t>
      </w:r>
      <w:r>
        <w:t xml:space="preserve">năng </w:t>
      </w:r>
      <w:r>
        <w:t xml:space="preserve">đối </w:t>
      </w:r>
      <w:r>
        <w:t xml:space="preserve">đáp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em)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nói </w:t>
      </w:r>
      <w:r>
        <w:t xml:space="preserve">rất </w:t>
      </w:r>
      <w:r>
        <w:rPr>
          <w:i/>
        </w:rPr>
        <w:t xml:space="preserve">liến. </w:t>
      </w:r>
      <w: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t xml:space="preserve">liến </w:t>
      </w:r>
      <w:r>
        <w:t xml:space="preserve">mồm. </w:t>
      </w:r>
      <w:r>
        <w:rPr>
          <w:i/>
        </w:rPr>
        <w:t xml:space="preserve">!! </w:t>
      </w:r>
      <w:r>
        <w:t xml:space="preserve">Láy: </w:t>
      </w:r>
      <w:r>
        <w:t xml:space="preserve">liên </w:t>
      </w:r>
      <w:r>
        <w:t xml:space="preserve">liến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Đọc </w:t>
      </w:r>
      <w:r>
        <w:rPr>
          <w:i/>
        </w:rPr>
        <w:t xml:space="preserve">liên </w:t>
      </w:r>
      <w:r>
        <w:rPr>
          <w:i/>
        </w:rPr>
        <w:t xml:space="preserve">liên. </w:t>
      </w:r>
      <w:r>
        <w:br/>
      </w:r>
      <w:r>
        <w:rPr>
          <w:b/>
        </w:rPr>
        <w:t xml:space="preserve">liến </w:t>
      </w:r>
      <w:r>
        <w:rPr>
          <w:b/>
        </w:rPr>
        <w:t xml:space="preserve">láu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rất </w:t>
      </w:r>
      <w:r>
        <w:t xml:space="preserve">liến. </w:t>
      </w:r>
      <w:r>
        <w:t xml:space="preserve">Nói </w:t>
      </w:r>
      <w:r>
        <w:rPr>
          <w:i/>
        </w:rPr>
        <w:t xml:space="preserve">liến </w:t>
      </w:r>
      <w:r>
        <w:rPr>
          <w:i/>
        </w:rPr>
        <w:t xml:space="preserve">láu </w:t>
      </w:r>
      <w:r>
        <w:rPr>
          <w:i/>
        </w:rPr>
        <w:t xml:space="preserve">như </w:t>
      </w:r>
      <w:r>
        <w:rPr>
          <w:i/>
        </w:rPr>
        <w:t xml:space="preserve">con </w:t>
      </w:r>
      <w:r>
        <w:t xml:space="preserve">sáo. </w:t>
      </w:r>
      <w:r>
        <w:rPr>
          <w:i/>
        </w:rPr>
        <w:t xml:space="preserve">Liến </w:t>
      </w:r>
      <w:r>
        <w:rPr>
          <w:i/>
        </w:rPr>
        <w:t xml:space="preserve">láu </w:t>
      </w:r>
      <w:r>
        <w:rPr>
          <w:i/>
        </w:rPr>
        <w:t xml:space="preserve">kể </w:t>
      </w:r>
      <w:r>
        <w:rPr>
          <w:i/>
        </w:rPr>
        <w:t xml:space="preserve">hết </w:t>
      </w:r>
      <w:r>
        <w:t xml:space="preserve">chuyện </w:t>
      </w:r>
      <w:r>
        <w:rPr>
          <w:i/>
        </w:rPr>
        <w:t xml:space="preserve">này </w:t>
      </w:r>
      <w:r>
        <w:rPr>
          <w:i/>
        </w:rPr>
        <w:t xml:space="preserve">sang </w:t>
      </w:r>
      <w:r>
        <w:t xml:space="preserve">chuyện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liến </w:t>
      </w:r>
      <w:r>
        <w:rPr>
          <w:b/>
        </w:rPr>
        <w:t xml:space="preserve">thoắng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(Nói </w:t>
      </w:r>
      <w:r>
        <w:t xml:space="preserve">năng) </w:t>
      </w:r>
      <w:r>
        <w:t xml:space="preserve">quá </w:t>
      </w:r>
      <w:r>
        <w:t xml:space="preserve">nhanh </w:t>
      </w:r>
      <w:r>
        <w:t xml:space="preserve">nhảu </w:t>
      </w:r>
      <w:r>
        <w:t xml:space="preserve">và </w:t>
      </w:r>
      <w:r>
        <w:t xml:space="preserve">không </w:t>
      </w:r>
      <w:r>
        <w:t xml:space="preserve">ngớt </w:t>
      </w:r>
      <w:r>
        <w:t xml:space="preserve">miệng. </w:t>
      </w:r>
      <w:r>
        <w:t xml:space="preserve">Nói </w:t>
      </w:r>
      <w:r>
        <w:rPr>
          <w:i/>
        </w:rPr>
        <w:t xml:space="preserve">liến </w:t>
      </w:r>
      <w:r>
        <w:t xml:space="preserve">thoắng. </w:t>
      </w:r>
      <w:r>
        <w:t xml:space="preserve">Mồm </w:t>
      </w:r>
      <w:r>
        <w:rPr>
          <w:i/>
        </w:rPr>
        <w:t xml:space="preserve">mép </w:t>
      </w:r>
      <w:r>
        <w:rPr>
          <w:i/>
        </w:rPr>
        <w:t xml:space="preserve">liến </w:t>
      </w:r>
      <w:r>
        <w:t xml:space="preserve">thoắng. </w:t>
      </w:r>
      <w:r>
        <w:rPr>
          <w:b/>
        </w:rPr>
        <w:t xml:space="preserve">2 </w:t>
      </w:r>
      <w:r>
        <w:t xml:space="preserve">(ít dùng). </w:t>
      </w:r>
      <w:r>
        <w:t xml:space="preserve">Rất </w:t>
      </w:r>
      <w:r>
        <w:t xml:space="preserve">nhanh, </w:t>
      </w:r>
      <w:r>
        <w:t xml:space="preserve">với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không </w:t>
      </w:r>
      <w:r>
        <w:t xml:space="preserve">ngớt. </w:t>
      </w:r>
      <w:r>
        <w:rPr>
          <w:i/>
        </w:rPr>
        <w:t xml:space="preserve">Viết </w:t>
      </w:r>
      <w:r>
        <w:rPr>
          <w:i/>
        </w:rPr>
        <w:t xml:space="preserve">liến </w:t>
      </w:r>
      <w:r>
        <w:t xml:space="preserve">thoáng. </w:t>
      </w:r>
      <w:r>
        <w:br/>
      </w:r>
      <w:r>
        <w:rPr>
          <w:b/>
        </w:rPr>
        <w:t xml:space="preserve">liếng </w:t>
      </w:r>
      <w:r>
        <w:rPr>
          <w:b/>
        </w:rPr>
        <w:t xml:space="preserve">xiểng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đánh </w:t>
      </w:r>
      <w:r>
        <w:t xml:space="preserve">bại, </w:t>
      </w:r>
      <w:r>
        <w:t xml:space="preserve">bị </w:t>
      </w:r>
      <w:r>
        <w:t xml:space="preserve">thua </w:t>
      </w:r>
      <w:r>
        <w:t xml:space="preserve">lỗ </w:t>
      </w:r>
      <w:r>
        <w:t xml:space="preserve">nặng </w:t>
      </w:r>
      <w:r>
        <w:t xml:space="preserve">nể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gượng </w:t>
      </w:r>
      <w:r>
        <w:t xml:space="preserve">lại </w:t>
      </w:r>
      <w:r>
        <w:t xml:space="preserve">được. </w:t>
      </w:r>
      <w:r>
        <w:t xml:space="preserve">Bị </w:t>
      </w:r>
      <w:r>
        <w:rPr>
          <w:i/>
        </w:rPr>
        <w:t xml:space="preserve">thua </w:t>
      </w:r>
      <w:r>
        <w:t xml:space="preserve">liểng </w:t>
      </w:r>
      <w:r>
        <w:t xml:space="preserve">xiểng. </w:t>
      </w:r>
      <w:r>
        <w:rPr>
          <w:i/>
        </w:rPr>
        <w:t xml:space="preserve">Đánh </w:t>
      </w:r>
      <w:r>
        <w:t xml:space="preserve">cho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liểng </w:t>
      </w:r>
      <w:r>
        <w:rPr>
          <w:i/>
        </w:rPr>
        <w:t xml:space="preserve">xiếng. </w:t>
      </w:r>
      <w:r>
        <w:rPr>
          <w:i/>
        </w:rPr>
        <w:t xml:space="preserve">Lỗ </w:t>
      </w:r>
      <w:r>
        <w:rPr>
          <w:i/>
        </w:rPr>
        <w:t xml:space="preserve">liểng </w:t>
      </w:r>
      <w:r>
        <w:rPr>
          <w:i/>
        </w:rPr>
        <w:t xml:space="preserve">xiểng. </w:t>
      </w:r>
      <w:r>
        <w:t xml:space="preserve">liệng, </w:t>
      </w:r>
      <w:r>
        <w:t xml:space="preserve">động từ </w:t>
      </w:r>
      <w:r>
        <w:t xml:space="preserve">Nghiêng </w:t>
      </w:r>
      <w:r>
        <w:t xml:space="preserve">cánh </w:t>
      </w:r>
      <w:r>
        <w:t xml:space="preserve">bay </w:t>
      </w:r>
      <w:r>
        <w:t xml:space="preserve">theo </w:t>
      </w:r>
      <w:r>
        <w:t xml:space="preserve">đường. </w:t>
      </w:r>
      <w:r>
        <w:t xml:space="preserve">vòng. </w:t>
      </w:r>
      <w:r>
        <w:t xml:space="preserve">Cánh </w:t>
      </w:r>
      <w:r>
        <w:rPr>
          <w:i/>
        </w:rPr>
        <w:t xml:space="preserve">én </w:t>
      </w:r>
      <w:r>
        <w:rPr>
          <w:i/>
        </w:rPr>
        <w:t xml:space="preserve">liệng </w:t>
      </w:r>
      <w:r>
        <w:rPr>
          <w:i/>
        </w:rPr>
        <w:t xml:space="preserve">vòng.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liệng </w:t>
      </w:r>
      <w:r>
        <w:t xml:space="preserve">cánh. </w:t>
      </w:r>
      <w:r>
        <w:rPr>
          <w:i/>
        </w:rPr>
        <w:t xml:space="preserve">Lá </w:t>
      </w:r>
      <w:r>
        <w:rPr>
          <w:i/>
        </w:rPr>
        <w:t xml:space="preserve">uvàng </w:t>
      </w:r>
      <w:r>
        <w:rPr>
          <w:i/>
        </w:rPr>
        <w:t xml:space="preserve">chao </w:t>
      </w:r>
      <w:r>
        <w:rPr>
          <w:i/>
        </w:rPr>
        <w:t xml:space="preserve">liệng </w:t>
      </w:r>
      <w:r>
        <w:t xml:space="preserve">trong </w:t>
      </w:r>
      <w:r>
        <w:t xml:space="preserve">gió </w:t>
      </w:r>
      <w:r>
        <w:t xml:space="preserve">(bóng (nghĩa bóng)). </w:t>
      </w:r>
      <w:r>
        <w:br/>
      </w:r>
      <w:r>
        <w:rPr>
          <w:b/>
        </w:rPr>
        <w:t xml:space="preserve">liệng,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Ném </w:t>
      </w:r>
      <w:r>
        <w:t xml:space="preserve">bằng </w:t>
      </w:r>
      <w:r>
        <w:t xml:space="preserve">cách </w:t>
      </w:r>
      <w:r>
        <w:t xml:space="preserve">lia </w:t>
      </w:r>
      <w:r>
        <w:t xml:space="preserve">cho </w:t>
      </w:r>
      <w:r>
        <w:t xml:space="preserve">bay </w:t>
      </w:r>
      <w:r>
        <w:t xml:space="preserve">là </w:t>
      </w:r>
      <w:r>
        <w:t xml:space="preserve">là </w:t>
      </w:r>
      <w:r>
        <w:t xml:space="preserve">mặt </w:t>
      </w:r>
      <w:r>
        <w:t xml:space="preserve">nước, </w:t>
      </w:r>
      <w:r>
        <w:t xml:space="preserve">mặt </w:t>
      </w:r>
      <w:r>
        <w:rPr>
          <w:i/>
        </w:rPr>
        <w:t xml:space="preserve">đất. </w:t>
      </w:r>
      <w:r>
        <w:rPr>
          <w:i/>
        </w:rPr>
        <w:t xml:space="preserve">Liệng </w:t>
      </w:r>
      <w:r>
        <w:rPr>
          <w:i/>
        </w:rPr>
        <w:t xml:space="preserve">đá </w:t>
      </w:r>
      <w: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hỗ. </w:t>
      </w:r>
      <w:r>
        <w:rPr>
          <w:b/>
        </w:rPr>
        <w:t xml:space="preserve">2 </w:t>
      </w:r>
      <w:r>
        <w:t xml:space="preserve">(phương ngữ). </w:t>
      </w:r>
      <w:r>
        <w:rPr>
          <w:i/>
        </w:rPr>
        <w:t xml:space="preserve">Quằng </w:t>
      </w:r>
      <w:r>
        <w:rPr>
          <w:i/>
        </w:rPr>
        <w:t xml:space="preserve">đi, </w:t>
      </w:r>
      <w:r>
        <w:t xml:space="preserve">vứt </w:t>
      </w:r>
      <w:r>
        <w:rPr>
          <w:i/>
        </w:rPr>
        <w:t xml:space="preserve">bỏ </w:t>
      </w:r>
      <w:r>
        <w:rPr>
          <w:i/>
        </w:rPr>
        <w:t xml:space="preserve">đi. </w:t>
      </w:r>
      <w:r>
        <w:br/>
      </w:r>
      <w:r>
        <w:rPr>
          <w:b/>
        </w:rPr>
        <w:t xml:space="preserve">liếp,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nứa, </w:t>
      </w:r>
      <w:r>
        <w:t xml:space="preserve">ken </w:t>
      </w:r>
      <w:r>
        <w:t xml:space="preserve">dày </w:t>
      </w:r>
      <w:r>
        <w:t xml:space="preserve">thành </w:t>
      </w:r>
      <w:r>
        <w:t xml:space="preserve">tấm,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chắn. </w:t>
      </w:r>
      <w:r>
        <w:t xml:space="preserve">Tấm </w:t>
      </w:r>
      <w:r>
        <w:rPr>
          <w:i/>
        </w:rPr>
        <w:t xml:space="preserve">liếp. </w:t>
      </w:r>
      <w:r>
        <w:rPr>
          <w:i/>
        </w:rPr>
        <w:t xml:space="preserve">Gió </w:t>
      </w:r>
      <w:r>
        <w:t xml:space="preserve">lùa </w:t>
      </w:r>
      <w:r>
        <w:rPr>
          <w:i/>
        </w:rPr>
        <w:t xml:space="preserve">qua </w:t>
      </w:r>
      <w:r>
        <w:rPr>
          <w:i/>
        </w:rPr>
        <w:t xml:space="preserve">khe </w:t>
      </w:r>
      <w:r>
        <w:rPr>
          <w:i/>
        </w:rPr>
        <w:t xml:space="preserve">liếp. </w:t>
      </w:r>
      <w:r>
        <w:br/>
      </w:r>
      <w:r>
        <w:rPr>
          <w:b/>
        </w:rPr>
        <w:t xml:space="preserve">liếp, </w:t>
      </w:r>
      <w:r>
        <w:rPr>
          <w:i/>
        </w:rPr>
        <w:t xml:space="preserve">danh từ </w:t>
      </w:r>
      <w:r>
        <w:t xml:space="preserve">(phương ngữ). </w:t>
      </w:r>
      <w:r>
        <w:t xml:space="preserve">Luống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vườn). </w:t>
      </w:r>
      <w:r>
        <w:rPr>
          <w:i/>
        </w:rPr>
        <w:t xml:space="preserve">Liếp </w:t>
      </w:r>
      <w:r>
        <w:rPr>
          <w:i/>
        </w:rPr>
        <w:t xml:space="preserve">đậu. </w:t>
      </w:r>
      <w:r>
        <w:t xml:space="preserve">Trồng </w:t>
      </w:r>
      <w:r>
        <w:t xml:space="preserve">một </w:t>
      </w:r>
      <w:r>
        <w:rPr>
          <w:i/>
        </w:rPr>
        <w:t xml:space="preserve">liếp </w:t>
      </w:r>
      <w:r>
        <w:rPr>
          <w:i/>
        </w:rPr>
        <w:t xml:space="preserve">rau. </w:t>
      </w:r>
      <w:r>
        <w:br/>
      </w:r>
      <w:r>
        <w:rPr>
          <w:b/>
        </w:rPr>
        <w:t xml:space="preserve">liếp </w:t>
      </w:r>
      <w:r>
        <w:rPr>
          <w:b/>
        </w:rPr>
        <w:t xml:space="preserve">nhiếp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yếu </w:t>
      </w:r>
      <w:r>
        <w:rPr>
          <w:i/>
        </w:rPr>
        <w:t xml:space="preserve">ớt </w:t>
      </w:r>
      <w:r>
        <w:t xml:space="preserve">không </w:t>
      </w:r>
      <w:r>
        <w:t xml:space="preserve">đều </w:t>
      </w:r>
      <w:r>
        <w:t xml:space="preserve">của </w:t>
      </w:r>
      <w:r>
        <w:t xml:space="preserve">gà </w:t>
      </w:r>
      <w:r>
        <w:t xml:space="preserve">con, </w:t>
      </w:r>
      <w:r>
        <w:t xml:space="preserve">vịt </w:t>
      </w:r>
      <w:r>
        <w:t xml:space="preserve">con. </w:t>
      </w:r>
      <w:r>
        <w:br/>
      </w:r>
      <w:r>
        <w:rPr>
          <w:b/>
        </w:rPr>
        <w:t xml:space="preserve">liệt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Xếp </w:t>
      </w:r>
      <w:r>
        <w:t xml:space="preserve">vào </w:t>
      </w:r>
      <w:r>
        <w:t xml:space="preserve">loại, </w:t>
      </w:r>
      <w:r>
        <w:t xml:space="preserve">vào </w:t>
      </w:r>
      <w:r>
        <w:t xml:space="preserve">hạng </w:t>
      </w:r>
      <w:r>
        <w:t xml:space="preserve">nào </w:t>
      </w:r>
      <w:r>
        <w:t xml:space="preserve">đó </w:t>
      </w:r>
      <w:r>
        <w:t xml:space="preserve">sau </w:t>
      </w:r>
      <w:r>
        <w:t xml:space="preserve">khi </w:t>
      </w:r>
      <w:r>
        <w:t xml:space="preserve">đã </w:t>
      </w:r>
      <w:r>
        <w:t xml:space="preserve">đánh </w:t>
      </w:r>
      <w:r>
        <w:t xml:space="preserve">giá, </w:t>
      </w:r>
      <w:r>
        <w:t xml:space="preserve">kết </w:t>
      </w:r>
      <w:r>
        <w:t xml:space="preserve">luận. </w:t>
      </w:r>
      <w:r>
        <w:rPr>
          <w:i/>
        </w:rPr>
        <w:t xml:space="preserve">Sán </w:t>
      </w:r>
      <w:r>
        <w:rPr>
          <w:i/>
        </w:rPr>
        <w:t xml:space="preserve">phẩm </w:t>
      </w:r>
      <w:r>
        <w:rPr>
          <w:i/>
        </w:rPr>
        <w:t xml:space="preserve">bị </w:t>
      </w:r>
      <w:r>
        <w:t xml:space="preserve">liệt </w:t>
      </w:r>
      <w:r>
        <w:rPr>
          <w:i/>
        </w:rPr>
        <w:t xml:space="preserve">uào </w:t>
      </w:r>
      <w:r>
        <w:rPr>
          <w:i/>
        </w:rPr>
        <w:t xml:space="preserve">loại </w:t>
      </w:r>
      <w:r>
        <w:rPr>
          <w:i/>
        </w:rPr>
        <w:t xml:space="preserve">xấu. </w:t>
      </w:r>
      <w:r>
        <w:rPr>
          <w:i/>
        </w:rPr>
        <w:t xml:space="preserve">Liệt </w:t>
      </w:r>
      <w:r>
        <w:rPr>
          <w:i/>
        </w:rPr>
        <w:t xml:space="preserve">ubào </w:t>
      </w:r>
      <w:r>
        <w:rPr>
          <w:i/>
        </w:rPr>
        <w:t xml:space="preserve">hàng </w:t>
      </w:r>
      <w:r>
        <w:rPr>
          <w:i/>
        </w:rPr>
        <w:t xml:space="preserve">thượng </w:t>
      </w:r>
      <w:r>
        <w:t xml:space="preserve">lưu </w:t>
      </w:r>
      <w:r>
        <w:t xml:space="preserve">trí </w:t>
      </w:r>
      <w:r>
        <w:rPr>
          <w:i/>
        </w:rPr>
        <w:t xml:space="preserve">thức. </w:t>
      </w:r>
      <w:r>
        <w:rPr>
          <w:b/>
        </w:rPr>
        <w:t xml:space="preserve">2 </w:t>
      </w:r>
      <w:r>
        <w:t xml:space="preserve">(ít dùng). </w:t>
      </w:r>
      <w:r>
        <w:t xml:space="preserve">Kê </w:t>
      </w:r>
      <w:r>
        <w:t xml:space="preserve">ra. </w:t>
      </w:r>
      <w:r>
        <w:rPr>
          <w:i/>
        </w:rPr>
        <w:t xml:space="preserve">Liệt </w:t>
      </w:r>
      <w:r>
        <w:rPr>
          <w:i/>
        </w:rPr>
        <w:t xml:space="preserve">tên </w:t>
      </w:r>
      <w:r>
        <w:rPr>
          <w:i/>
        </w:rPr>
        <w:t xml:space="preserve">uào </w:t>
      </w:r>
      <w:r>
        <w:rPr>
          <w:i/>
        </w:rPr>
        <w:t xml:space="preserve">danh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t </w:t>
      </w:r>
      <w:r>
        <w:rPr>
          <w:b/>
        </w:rPr>
        <w:t xml:space="preserve">1 </w:t>
      </w:r>
      <w:r>
        <w:rPr>
          <w:b/>
        </w:rPr>
        <w:t xml:space="preserve">Ở </w:t>
      </w:r>
      <w:r>
        <w:rPr>
          <w:b/>
        </w:rPr>
        <w:t xml:space="preserve">trạng </w:t>
      </w:r>
      <w:r>
        <w:rPr>
          <w:b/>
        </w:rPr>
        <w:t xml:space="preserve">thái </w:t>
      </w:r>
      <w:r>
        <w:rPr>
          <w:b/>
        </w:rPr>
        <w:t xml:space="preserve">bị </w:t>
      </w:r>
      <w:r>
        <w:rPr>
          <w:b/>
        </w:rPr>
        <w:t xml:space="preserve">mất </w:t>
      </w:r>
      <w:r>
        <w:rPr>
          <w:b/>
        </w:rPr>
        <w:t xml:space="preserve">hẳn </w:t>
      </w:r>
      <w:r>
        <w:rPr>
          <w:b/>
        </w:rPr>
        <w:t xml:space="preserve">hoặc </w:t>
      </w:r>
      <w:r>
        <w:rPr>
          <w:b/>
        </w:rPr>
        <w:t xml:space="preserve">giảm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một </w:t>
      </w:r>
      <w:r>
        <w:rPr>
          <w:i/>
        </w:rPr>
        <w:t xml:space="preserve">cơ </w:t>
      </w:r>
      <w:r>
        <w:t xml:space="preserve">quan </w:t>
      </w:r>
      <w:r>
        <w:t xml:space="preserve">hay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Chân </w:t>
      </w:r>
      <w:r>
        <w:t xml:space="preserve">bị </w:t>
      </w:r>
      <w:r>
        <w:t xml:space="preserve">liệt. </w:t>
      </w:r>
      <w:r>
        <w:t xml:space="preserve">Liệt </w:t>
      </w:r>
      <w:r>
        <w:rPr>
          <w:i/>
        </w:rPr>
        <w:t xml:space="preserve">nửa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(Đau </w:t>
      </w:r>
      <w:r>
        <w:t xml:space="preserve">ốm) </w:t>
      </w:r>
      <w:r>
        <w:t xml:space="preserve">kiệt </w:t>
      </w:r>
      <w:r>
        <w:t xml:space="preserve">sức </w:t>
      </w:r>
      <w:r>
        <w:t xml:space="preserve">không </w:t>
      </w:r>
      <w:r>
        <w:t xml:space="preserve">dậy </w:t>
      </w:r>
      <w:r>
        <w:t xml:space="preserve">được. </w:t>
      </w:r>
      <w:r>
        <w:t xml:space="preserve">Bị </w:t>
      </w:r>
      <w:r>
        <w:rPr>
          <w:i/>
        </w:rPr>
        <w:t xml:space="preserve">ốm </w:t>
      </w:r>
      <w:r>
        <w:t xml:space="preserve">rằm </w:t>
      </w:r>
      <w:r>
        <w:t xml:space="preserve">liệt </w:t>
      </w:r>
      <w:r>
        <w:t xml:space="preserve">cả </w:t>
      </w:r>
      <w:r>
        <w:t xml:space="preserve">tháng.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(Máy </w:t>
      </w:r>
      <w:r>
        <w:t xml:space="preserve">móc)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do </w:t>
      </w:r>
      <w:r>
        <w:t xml:space="preserve">hỏng </w:t>
      </w:r>
      <w:r>
        <w:rPr>
          <w:i/>
        </w:rPr>
        <w:t xml:space="preserve">hóc. </w:t>
      </w:r>
      <w:r>
        <w:rPr>
          <w:i/>
        </w:rPr>
        <w:t xml:space="preserve">Ôtô </w:t>
      </w:r>
      <w:r>
        <w:rPr>
          <w:i/>
        </w:rPr>
        <w:t xml:space="preserve">liệt </w:t>
      </w:r>
      <w:r>
        <w:rPr>
          <w:i/>
        </w:rPr>
        <w:t xml:space="preserve">máy. </w:t>
      </w:r>
      <w:r>
        <w:rPr>
          <w:i/>
        </w:rPr>
        <w:t xml:space="preserve">Súng </w:t>
      </w:r>
      <w:r>
        <w:t xml:space="preserve">liệt </w:t>
      </w:r>
      <w:r>
        <w:rPr>
          <w:i/>
        </w:rPr>
        <w:t xml:space="preserve">cò.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