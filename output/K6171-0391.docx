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lực </w:t>
      </w:r>
      <w:r>
        <w:rPr>
          <w:b/>
        </w:rPr>
        <w:t xml:space="preserve">lưỡng </w:t>
      </w:r>
      <w:r>
        <w:rPr>
          <w:i/>
        </w:rPr>
        <w:t xml:space="preserve">tính từ </w:t>
      </w:r>
      <w:r>
        <w:t xml:space="preserve">Có </w:t>
      </w:r>
      <w:r>
        <w:t xml:space="preserve">vóc </w:t>
      </w:r>
      <w:r>
        <w:t xml:space="preserve">dáng </w:t>
      </w:r>
      <w:r>
        <w:t xml:space="preserve">to, </w:t>
      </w:r>
      <w:r>
        <w:t xml:space="preserve">khoẻ, </w:t>
      </w:r>
      <w:r>
        <w:t xml:space="preserve">tỏ </w:t>
      </w:r>
      <w:r>
        <w:t xml:space="preserve">ra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thế </w:t>
      </w:r>
      <w:r>
        <w:t xml:space="preserve">lực </w:t>
      </w:r>
      <w:r>
        <w:t xml:space="preserve">lớn.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đàn </w:t>
      </w:r>
      <w:r>
        <w:t xml:space="preserve">ông </w:t>
      </w:r>
      <w:r>
        <w:rPr>
          <w:i/>
        </w:rPr>
        <w:t xml:space="preserve">lực </w:t>
      </w:r>
      <w:r>
        <w:rPr>
          <w:i/>
        </w:rPr>
        <w:t xml:space="preserve">lưỡng.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rPr>
          <w:i/>
        </w:rPr>
        <w:t xml:space="preserve">lực </w:t>
      </w:r>
      <w:r>
        <w:rPr>
          <w:i/>
        </w:rPr>
        <w:t xml:space="preserve">lưỡng.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Sức </w:t>
      </w:r>
      <w:r>
        <w:t xml:space="preserve">mạnh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nhất </w:t>
      </w:r>
      <w:r>
        <w:t xml:space="preserve">định. </w:t>
      </w:r>
      <w:r>
        <w:t xml:space="preserve">Lực </w:t>
      </w:r>
      <w:r>
        <w:t xml:space="preserve">lượng </w:t>
      </w:r>
      <w:r>
        <w:rPr>
          <w:i/>
        </w:rPr>
        <w:t xml:space="preserve">uật </w:t>
      </w:r>
      <w:r>
        <w:rPr>
          <w:i/>
        </w:rPr>
        <w:t xml:space="preserve">chất </w:t>
      </w:r>
      <w:r>
        <w:t xml:space="preserve">dồi </w:t>
      </w:r>
      <w:r>
        <w:rPr>
          <w:i/>
        </w:rPr>
        <w:t xml:space="preserve">dào.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tỉnh </w:t>
      </w:r>
      <w:r>
        <w:rPr>
          <w:i/>
        </w:rPr>
        <w:t xml:space="preserve">thần. </w:t>
      </w:r>
      <w:r>
        <w:rPr>
          <w:b/>
        </w:rPr>
        <w:t xml:space="preserve">2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nhau </w:t>
      </w:r>
      <w:r>
        <w:t xml:space="preserve">lại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mình. </w:t>
      </w:r>
      <w:r>
        <w:t xml:space="preserve">Lực </w:t>
      </w:r>
      <w:r>
        <w:t xml:space="preserve">lượng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Lực </w:t>
      </w:r>
      <w:r>
        <w:t xml:space="preserve">lượng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lượng. </w:t>
      </w:r>
      <w:r>
        <w:t xml:space="preserve">Lực </w:t>
      </w:r>
      <w:r>
        <w:t xml:space="preserve">lượng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lượng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hữu </w:t>
      </w:r>
      <w:r>
        <w:t xml:space="preserve">cơ </w:t>
      </w:r>
      <w:r>
        <w:rPr>
          <w:i/>
        </w:rPr>
        <w:t xml:space="preserve">giữa </w:t>
      </w:r>
      <w:r>
        <w:t xml:space="preserve">lao </w:t>
      </w:r>
      <w:r>
        <w:t xml:space="preserve">động </w:t>
      </w:r>
      <w:r>
        <w:t xml:space="preserve">đã </w:t>
      </w:r>
      <w:r>
        <w:t xml:space="preserve">được </w:t>
      </w:r>
      <w:r>
        <w:t xml:space="preserve">tích </w:t>
      </w:r>
      <w:r>
        <w:t xml:space="preserve">luỹ </w:t>
      </w:r>
      <w:r>
        <w:t xml:space="preserve">và </w:t>
      </w:r>
      <w:r>
        <w:t xml:space="preserve">lao </w:t>
      </w:r>
      <w:r>
        <w:t xml:space="preserve">động </w:t>
      </w:r>
      <w:r>
        <w:t xml:space="preserve">sống, </w:t>
      </w:r>
      <w:r>
        <w:t xml:space="preserve">giữa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những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những </w:t>
      </w:r>
      <w:r>
        <w:t xml:space="preserve">tư </w:t>
      </w:r>
      <w:r>
        <w:t xml:space="preserve">liệu </w:t>
      </w:r>
      <w:r>
        <w:t xml:space="preserve">ấy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lượng </w:t>
      </w:r>
      <w:r>
        <w:rPr>
          <w:b/>
        </w:rPr>
        <w:t xml:space="preserve">thứ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đăng </w:t>
      </w:r>
      <w:r>
        <w:t xml:space="preserve">phái, </w:t>
      </w:r>
      <w:r>
        <w:t xml:space="preserve">nhóm </w:t>
      </w:r>
      <w:r>
        <w:t xml:space="preserve">chính </w:t>
      </w:r>
      <w:r>
        <w:t xml:space="preserve">trị </w:t>
      </w:r>
      <w:r>
        <w:t xml:space="preserve">muốn </w:t>
      </w:r>
      <w:r>
        <w:t xml:space="preserve">giữ </w:t>
      </w:r>
      <w:r>
        <w:t xml:space="preserve">một </w:t>
      </w:r>
      <w:r>
        <w:t xml:space="preserve">địa </w:t>
      </w:r>
      <w:r>
        <w:t xml:space="preserve">vị </w:t>
      </w:r>
      <w:r>
        <w:t xml:space="preserve">trùng </w:t>
      </w:r>
      <w:r>
        <w:t xml:space="preserve">gian </w:t>
      </w:r>
      <w:r>
        <w:t xml:space="preserve">giữa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đối </w:t>
      </w:r>
      <w:r>
        <w:t xml:space="preserve">lập, </w:t>
      </w:r>
      <w:r>
        <w:t xml:space="preserve">cách </w:t>
      </w:r>
      <w:r>
        <w:t xml:space="preserve">mạng </w:t>
      </w:r>
      <w:r>
        <w:t xml:space="preserve">và </w:t>
      </w:r>
      <w:r>
        <w:t xml:space="preserve">phản </w:t>
      </w:r>
      <w:r>
        <w:t xml:space="preserve">động.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lượng </w:t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được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đấu </w:t>
      </w:r>
      <w:r>
        <w:t xml:space="preserve">tranh </w:t>
      </w:r>
      <w:r>
        <w:t xml:space="preserve">vũ </w:t>
      </w:r>
      <w:r>
        <w:t xml:space="preserve">trang, </w:t>
      </w:r>
      <w:r>
        <w:t xml:space="preserve">giữ </w:t>
      </w:r>
      <w:r>
        <w:t xml:space="preserve">gìn </w:t>
      </w:r>
      <w:r>
        <w:t xml:space="preserve">trị </w:t>
      </w:r>
      <w:r>
        <w:t xml:space="preserve">an, </w:t>
      </w:r>
      <w:r>
        <w:t xml:space="preserve">bảo </w:t>
      </w:r>
      <w:r>
        <w:t xml:space="preserve">vệ </w:t>
      </w:r>
      <w:r>
        <w:t xml:space="preserve">đất </w:t>
      </w:r>
      <w:r>
        <w:t xml:space="preserve">nước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thể </w:t>
      </w:r>
      <w:r>
        <w:t xml:space="preserve">lực </w:t>
      </w:r>
      <w:r>
        <w:t xml:space="preserve">đặc </w:t>
      </w:r>
      <w:r>
        <w:t xml:space="preserve">biệt. </w:t>
      </w:r>
      <w:r>
        <w:t xml:space="preserve">Khoẻ </w:t>
      </w:r>
      <w:r>
        <w:t xml:space="preserve">như </w:t>
      </w:r>
      <w:r>
        <w:rPr>
          <w:i/>
        </w:rPr>
        <w:t xml:space="preserve">lực </w:t>
      </w:r>
      <w:r>
        <w:rPr>
          <w:i/>
        </w:rPr>
        <w:t xml:space="preserve">sĩ. </w:t>
      </w:r>
      <w:r>
        <w:rPr>
          <w:i/>
        </w:rPr>
        <w:t xml:space="preserve">Thân </w:t>
      </w:r>
      <w:r>
        <w:t xml:space="preserve">hình </w:t>
      </w:r>
      <w:r>
        <w:t xml:space="preserve">lực </w:t>
      </w:r>
      <w:r>
        <w:t xml:space="preserve">sĩ. </w:t>
      </w:r>
      <w:r>
        <w:br/>
      </w:r>
      <w:r>
        <w:rPr>
          <w:b/>
        </w:rPr>
        <w:t xml:space="preserve">lưng,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phía </w:t>
      </w:r>
      <w:r>
        <w:t xml:space="preserve">sau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phần </w:t>
      </w:r>
      <w:r>
        <w:t xml:space="preserve">phía </w:t>
      </w:r>
      <w:r>
        <w:t xml:space="preserve">trên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đối </w:t>
      </w:r>
      <w:r>
        <w:t xml:space="preserve">với </w:t>
      </w:r>
      <w:r>
        <w:t xml:space="preserve">ngực </w:t>
      </w:r>
      <w:r>
        <w:t xml:space="preserve">và </w:t>
      </w:r>
      <w:r>
        <w:t xml:space="preserve">bụng. </w:t>
      </w:r>
      <w:r>
        <w:t xml:space="preserve">Lưng </w:t>
      </w:r>
      <w:r>
        <w:t xml:space="preserve">còng. </w:t>
      </w:r>
      <w:r>
        <w:t xml:space="preserve">Khom </w:t>
      </w:r>
      <w:r>
        <w:t xml:space="preserve">lưng. </w:t>
      </w:r>
      <w:r>
        <w:t xml:space="preserve">Quay </w:t>
      </w:r>
      <w:r>
        <w:t xml:space="preserve">lưng </w:t>
      </w:r>
      <w:r>
        <w:rPr>
          <w:i/>
        </w:rPr>
        <w:t xml:space="preserve">lại. </w:t>
      </w:r>
      <w:r>
        <w:t xml:space="preserve">Ngồi </w:t>
      </w:r>
      <w:r>
        <w:rPr>
          <w:i/>
        </w:rPr>
        <w:t xml:space="preserve">trên </w:t>
      </w:r>
      <w:r>
        <w:t xml:space="preserve">lưng </w:t>
      </w:r>
      <w:r>
        <w:t xml:space="preserve">ngựa. </w:t>
      </w:r>
      <w:r>
        <w:rPr>
          <w:b/>
        </w:rPr>
        <w:t xml:space="preserve">2 </w:t>
      </w:r>
      <w:r>
        <w:t xml:space="preserve">Dãi </w:t>
      </w:r>
      <w:r>
        <w:t xml:space="preserve">hoặc </w:t>
      </w:r>
      <w:r>
        <w:t xml:space="preserve">bao </w:t>
      </w:r>
      <w:r>
        <w:t xml:space="preserve">dài </w:t>
      </w:r>
      <w:r>
        <w:t xml:space="preserve">bằng </w:t>
      </w:r>
      <w:r>
        <w:t xml:space="preserve">vải </w:t>
      </w:r>
      <w:r>
        <w:t xml:space="preserve">buộc </w:t>
      </w:r>
      <w:r>
        <w:t xml:space="preserve">ngang </w:t>
      </w:r>
      <w:r>
        <w:t xml:space="preserve">lưng </w:t>
      </w:r>
      <w:r>
        <w:t xml:space="preserve">cho </w:t>
      </w:r>
      <w:r>
        <w:t xml:space="preserve">đẹp, </w:t>
      </w:r>
      <w:r>
        <w:t xml:space="preserve">hoặc </w:t>
      </w:r>
      <w:r>
        <w:t xml:space="preserve">(thời </w:t>
      </w:r>
      <w:r>
        <w:t xml:space="preserve">trước) </w:t>
      </w:r>
      <w:r>
        <w:t xml:space="preserve">để </w:t>
      </w:r>
      <w:r>
        <w:t xml:space="preserve">đựng </w:t>
      </w:r>
      <w:r>
        <w:t xml:space="preserve">tiền;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chỉ </w:t>
      </w:r>
      <w:r>
        <w:t xml:space="preserve">tiền </w:t>
      </w:r>
      <w:r>
        <w:t xml:space="preserve">riêng, </w:t>
      </w:r>
      <w:r>
        <w:t xml:space="preserve">tiền </w:t>
      </w:r>
      <w:r>
        <w:t xml:space="preserve">vốn. </w:t>
      </w:r>
      <w:r>
        <w:t xml:space="preserve">Lằn </w:t>
      </w:r>
      <w:r>
        <w:t xml:space="preserve">lưng </w:t>
      </w:r>
      <w:r>
        <w:t xml:space="preserve">rút </w:t>
      </w:r>
      <w:r>
        <w:t xml:space="preserve">tiền </w:t>
      </w:r>
      <w:r>
        <w:rPr>
          <w:i/>
        </w:rPr>
        <w:t xml:space="preserve">ra. </w:t>
      </w:r>
      <w:r>
        <w:t xml:space="preserve">Trong </w:t>
      </w:r>
      <w:r>
        <w:t xml:space="preserve">lưng </w:t>
      </w:r>
      <w:r>
        <w:t xml:space="preserve">có </w:t>
      </w:r>
      <w:r>
        <w:t xml:space="preserve">uài </w:t>
      </w:r>
      <w:r>
        <w:t xml:space="preserve">đồng. </w:t>
      </w:r>
      <w:r>
        <w:rPr>
          <w:i/>
        </w:rPr>
        <w:t xml:space="preserve">Tiền </w:t>
      </w:r>
      <w:r>
        <w:t xml:space="preserve">lưng. </w:t>
      </w:r>
      <w:r>
        <w:rPr>
          <w:b/>
        </w:rPr>
        <w:t xml:space="preserve">3 </w:t>
      </w:r>
      <w:r>
        <w:t xml:space="preserve">(phương ngữ). </w:t>
      </w:r>
      <w:r>
        <w:t xml:space="preserve">Cạp </w:t>
      </w:r>
      <w:r>
        <w:rPr>
          <w:i/>
        </w:rPr>
        <w:t xml:space="preserve">(quần). </w:t>
      </w:r>
      <w:r>
        <w:rPr>
          <w:b/>
        </w:rPr>
        <w:t xml:space="preserve">4 </w:t>
      </w:r>
      <w:r>
        <w:rPr>
          <w:i/>
        </w:rPr>
        <w:t xml:space="preserve">Phần </w:t>
      </w:r>
      <w:r>
        <w:t xml:space="preserve">ghế </w:t>
      </w:r>
      <w:r>
        <w:t xml:space="preserve">để </w:t>
      </w:r>
      <w:r>
        <w:rPr>
          <w:i/>
        </w:rPr>
        <w:t xml:space="preserve">tựa </w:t>
      </w:r>
      <w:r>
        <w:rPr>
          <w:i/>
        </w:rPr>
        <w:t xml:space="preserve">lưng </w:t>
      </w:r>
      <w:r>
        <w:t xml:space="preserve">khi </w:t>
      </w:r>
      <w:r>
        <w:t xml:space="preserve">ngồi. </w:t>
      </w:r>
      <w:r>
        <w:rPr>
          <w:b/>
        </w:rPr>
        <w:t xml:space="preserve">5 </w:t>
      </w:r>
      <w:r>
        <w:t xml:space="preserve">Bộ </w:t>
      </w:r>
      <w:r>
        <w:t xml:space="preserve">phận </w:t>
      </w:r>
      <w:r>
        <w:t xml:space="preserve">phía </w:t>
      </w:r>
      <w:r>
        <w:t xml:space="preserve">sau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Lưng </w:t>
      </w:r>
      <w:r>
        <w:rPr>
          <w:i/>
        </w:rPr>
        <w:t xml:space="preserve">tủ. </w:t>
      </w:r>
      <w:r>
        <w:t xml:space="preserve">Nhà </w:t>
      </w:r>
      <w:r>
        <w:t xml:space="preserve">quay </w:t>
      </w:r>
      <w:r>
        <w:t xml:space="preserve">lưng </w:t>
      </w:r>
      <w:r>
        <w:t xml:space="preserve">ra </w:t>
      </w:r>
      <w:r>
        <w:t xml:space="preserve">hỗ. </w:t>
      </w:r>
      <w:r>
        <w:br/>
      </w:r>
      <w:r>
        <w:rPr>
          <w:b/>
        </w:rPr>
        <w:t xml:space="preserve">lưng,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Khoảng </w:t>
      </w:r>
      <w:r>
        <w:t xml:space="preserve">ở </w:t>
      </w:r>
      <w:r>
        <w:t xml:space="preserve">giữa, </w:t>
      </w:r>
      <w:r>
        <w:t xml:space="preserve">không </w:t>
      </w:r>
      <w:r>
        <w:t xml:space="preserve">ở </w:t>
      </w:r>
      <w:r>
        <w:t xml:space="preserve">trên </w:t>
      </w:r>
      <w:r>
        <w:t xml:space="preserve">cao, </w:t>
      </w:r>
      <w:r>
        <w:t xml:space="preserve">cũng </w:t>
      </w:r>
      <w:r>
        <w:t xml:space="preserve">không </w:t>
      </w:r>
      <w:r>
        <w:t xml:space="preserve">ở </w:t>
      </w:r>
      <w:r>
        <w:t xml:space="preserve">dưới </w:t>
      </w:r>
      <w:r>
        <w:t xml:space="preserve">thấp. </w:t>
      </w:r>
      <w:r>
        <w:t xml:space="preserve">Nước </w:t>
      </w:r>
      <w:r>
        <w:t xml:space="preserve">ngập </w:t>
      </w:r>
      <w:r>
        <w:t xml:space="preserve">lưng </w:t>
      </w:r>
      <w:r>
        <w:t xml:space="preserve">bắp </w:t>
      </w:r>
      <w:r>
        <w:t xml:space="preserve">chân. </w:t>
      </w:r>
      <w:r>
        <w:rPr>
          <w:i/>
        </w:rPr>
        <w:t xml:space="preserve">Mhà </w:t>
      </w:r>
      <w:r>
        <w:rPr>
          <w:i/>
        </w:rPr>
        <w:t xml:space="preserve">ở </w:t>
      </w:r>
      <w:r>
        <w:t xml:space="preserve">lưng </w:t>
      </w:r>
      <w:r>
        <w:rPr>
          <w:i/>
        </w:rPr>
        <w:t xml:space="preserve">đòo. </w:t>
      </w:r>
      <w:r>
        <w:rPr>
          <w:i/>
        </w:rPr>
        <w:t xml:space="preserve">Đàn </w:t>
      </w:r>
      <w:r>
        <w:rPr>
          <w:i/>
        </w:rPr>
        <w:t xml:space="preserve">chim </w:t>
      </w:r>
      <w:r>
        <w:rPr>
          <w:i/>
        </w:rPr>
        <w:t xml:space="preserve">bay </w:t>
      </w:r>
      <w:r>
        <w:t xml:space="preserve">tít </w:t>
      </w:r>
      <w:r>
        <w:rPr>
          <w:i/>
        </w:rPr>
        <w:t xml:space="preserve">lưng </w:t>
      </w:r>
      <w:r>
        <w:t xml:space="preserve">trời. </w:t>
      </w:r>
      <w:r>
        <w:rPr>
          <w:b/>
        </w:rPr>
        <w:t xml:space="preserve">2 </w:t>
      </w:r>
      <w:r>
        <w:t xml:space="preserve">(hường </w:t>
      </w:r>
      <w:r>
        <w:t xml:space="preserve">dùng </w:t>
      </w:r>
      <w:r>
        <w:t xml:space="preserve">trước </w:t>
      </w:r>
      <w:r>
        <w:t xml:space="preserve">d). </w:t>
      </w:r>
      <w:r>
        <w:t xml:space="preserve">Lượng </w:t>
      </w:r>
      <w:r>
        <w:t xml:space="preserve">chứa </w:t>
      </w:r>
      <w:r>
        <w:t xml:space="preserve">chỉ </w:t>
      </w:r>
      <w:r>
        <w:rPr>
          <w:i/>
        </w:rPr>
        <w:t xml:space="preserve">chiếm </w:t>
      </w:r>
      <w:r>
        <w:t xml:space="preserve">khoảng </w:t>
      </w:r>
      <w:r>
        <w:t xml:space="preserve">nửa </w:t>
      </w:r>
      <w:r>
        <w:t xml:space="preserve">uật </w:t>
      </w:r>
      <w:r>
        <w:t xml:space="preserve">đựng. </w:t>
      </w:r>
      <w:r>
        <w:rPr>
          <w:i/>
        </w:rPr>
        <w:t xml:space="preserve">Ăn </w:t>
      </w:r>
      <w:r>
        <w:rPr>
          <w:i/>
        </w:rPr>
        <w:t xml:space="preserve">vài </w:t>
      </w:r>
      <w:r>
        <w:rPr>
          <w:i/>
        </w:rPr>
        <w:t xml:space="preserve">lưng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t xml:space="preserve">Non </w:t>
      </w:r>
      <w:r>
        <w:t xml:space="preserve">lưng </w:t>
      </w:r>
      <w:r>
        <w:t xml:space="preserve">thúng </w:t>
      </w:r>
      <w:r>
        <w:t xml:space="preserve">thóc. </w:t>
      </w:r>
      <w:r>
        <w:t xml:space="preserve">Nước </w:t>
      </w:r>
      <w:r>
        <w:rPr>
          <w:i/>
        </w:rPr>
        <w:t xml:space="preserve">mắt </w:t>
      </w:r>
      <w:r>
        <w:rPr>
          <w:i/>
        </w:rPr>
        <w:t xml:space="preserve">lưng </w:t>
      </w:r>
      <w:r>
        <w:rPr>
          <w:i/>
        </w:rPr>
        <w:t xml:space="preserve">tròng. </w:t>
      </w:r>
      <w:r>
        <w:t xml:space="preserve">ll </w:t>
      </w:r>
      <w:r>
        <w:t xml:space="preserve">tính từ </w:t>
      </w:r>
      <w:r>
        <w:t xml:space="preserve">Không </w:t>
      </w:r>
      <w:r>
        <w:t xml:space="preserve">đầy, </w:t>
      </w:r>
      <w:r>
        <w:t xml:space="preserve">chưa </w:t>
      </w:r>
      <w:r>
        <w:rPr>
          <w:i/>
        </w:rPr>
        <w:t xml:space="preserve">đầy. </w:t>
      </w:r>
      <w:r>
        <w:t xml:space="preserve">Đong </w:t>
      </w:r>
      <w:r>
        <w:t xml:space="preserve">lưng. </w:t>
      </w:r>
      <w:r>
        <w:rPr>
          <w:i/>
        </w:rPr>
        <w:t xml:space="preserve">Còn </w:t>
      </w:r>
      <w:r>
        <w:t xml:space="preserve">lưng </w:t>
      </w:r>
      <w:r>
        <w:rPr>
          <w:i/>
        </w:rPr>
        <w:t xml:space="preserve">lưng </w:t>
      </w:r>
      <w:r>
        <w:rPr>
          <w:i/>
        </w:rPr>
        <w:t xml:space="preserve">thùng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lưng </w:t>
      </w:r>
      <w:r>
        <w:rPr>
          <w:b/>
        </w:rPr>
        <w:t xml:space="preserve">chừng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Khoảng </w:t>
      </w:r>
      <w:r>
        <w:t xml:space="preserve">đại </w:t>
      </w:r>
      <w:r>
        <w:t xml:space="preserve">khái </w:t>
      </w:r>
      <w:r>
        <w:t xml:space="preserve">ở </w:t>
      </w:r>
      <w:r>
        <w:t xml:space="preserve">giữa, </w:t>
      </w:r>
      <w:r>
        <w:t xml:space="preserve">không </w:t>
      </w:r>
      <w:r>
        <w:t xml:space="preserve">ở </w:t>
      </w:r>
      <w:r>
        <w:t xml:space="preserve">trên </w:t>
      </w:r>
      <w:r>
        <w:t xml:space="preserve">cao </w:t>
      </w:r>
      <w:r>
        <w:t xml:space="preserve">cũng </w:t>
      </w:r>
      <w:r>
        <w:t xml:space="preserve">không </w:t>
      </w:r>
      <w:r>
        <w:t xml:space="preserve">ở </w:t>
      </w:r>
      <w:r>
        <w:t xml:space="preserve">dưới </w:t>
      </w:r>
      <w:r>
        <w:t xml:space="preserve">thấp.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lưng </w:t>
      </w:r>
      <w:r>
        <w:rPr>
          <w:i/>
        </w:rPr>
        <w:t xml:space="preserve">chừng </w:t>
      </w:r>
      <w:r>
        <w:rPr>
          <w:i/>
        </w:rPr>
        <w:t xml:space="preserve">đôi. </w:t>
      </w:r>
      <w:r>
        <w:rPr>
          <w:i/>
        </w:rPr>
        <w:t xml:space="preserve">Treo </w:t>
      </w:r>
      <w:r>
        <w:rPr>
          <w:i/>
        </w:rPr>
        <w:t xml:space="preserve">lưng </w:t>
      </w:r>
      <w:r>
        <w:rPr>
          <w:i/>
        </w:rPr>
        <w:t xml:space="preserve">chừng. </w:t>
      </w:r>
      <w:r>
        <w:t xml:space="preserve">I! </w:t>
      </w:r>
      <w:r>
        <w:t xml:space="preserve">t </w:t>
      </w:r>
      <w:r>
        <w:t xml:space="preserve">(danh từ).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nửa </w:t>
      </w:r>
      <w:r>
        <w:t xml:space="preserve">chừng, </w:t>
      </w:r>
      <w:r>
        <w:t xml:space="preserve">không </w:t>
      </w:r>
      <w:r>
        <w:t xml:space="preserve">làm </w:t>
      </w:r>
      <w:r>
        <w:t xml:space="preserve">cho </w:t>
      </w:r>
      <w:r>
        <w:t xml:space="preserve">xong, </w:t>
      </w:r>
      <w:r>
        <w:t xml:space="preserve">cho </w:t>
      </w:r>
      <w:r>
        <w:t xml:space="preserve">trọn. </w:t>
      </w:r>
      <w:r>
        <w:rPr>
          <w:i/>
        </w:rPr>
        <w:t xml:space="preserve">Làm </w:t>
      </w:r>
      <w:r>
        <w:rPr>
          <w:i/>
        </w:rPr>
        <w:t xml:space="preserve">lưng </w:t>
      </w:r>
      <w:r>
        <w:t xml:space="preserve">chừng </w:t>
      </w:r>
      <w:r>
        <w:t xml:space="preserve">rồi </w:t>
      </w:r>
      <w:r>
        <w:rPr>
          <w:i/>
        </w:rPr>
        <w:t xml:space="preserve">bỏ. </w:t>
      </w:r>
      <w:r>
        <w:rPr>
          <w:b/>
        </w:rPr>
        <w:t xml:space="preserve">2 </w:t>
      </w:r>
      <w:r>
        <w:t xml:space="preserve">Như </w:t>
      </w:r>
      <w:r>
        <w:t xml:space="preserve">lừng </w:t>
      </w:r>
      <w:r>
        <w:rPr>
          <w:i/>
        </w:rPr>
        <w:t xml:space="preserve">chừng.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lưng </w:t>
      </w:r>
      <w:r>
        <w:rPr>
          <w:i/>
        </w:rPr>
        <w:t xml:space="preserve">chừng. </w:t>
      </w:r>
      <w:r>
        <w:br/>
      </w:r>
      <w:r>
        <w:rPr>
          <w:b/>
        </w:rPr>
        <w:t xml:space="preserve">lưng </w:t>
      </w:r>
      <w:r>
        <w:rPr>
          <w:b/>
        </w:rPr>
        <w:t xml:space="preserve">lửng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lZng </w:t>
      </w:r>
      <w:r>
        <w:t xml:space="preserve">(láy). </w:t>
      </w:r>
      <w:r>
        <w:br/>
      </w:r>
      <w:r>
        <w:rPr>
          <w:b/>
        </w:rPr>
        <w:t xml:space="preserve">lưng </w:t>
      </w:r>
      <w:r>
        <w:rPr>
          <w:b/>
        </w:rPr>
        <w:t xml:space="preserve">vốn </w:t>
      </w:r>
      <w:r>
        <w:rPr>
          <w:i/>
        </w:rPr>
        <w:t xml:space="preserve">danh từ </w:t>
      </w:r>
      <w:r>
        <w:t xml:space="preserve">Vốn </w:t>
      </w:r>
      <w:r>
        <w:t xml:space="preserve">riêng </w:t>
      </w:r>
      <w:r>
        <w:t xml:space="preserve">để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ăn. </w:t>
      </w:r>
      <w:r>
        <w:t xml:space="preserve">Có </w:t>
      </w:r>
      <w:r>
        <w:t xml:space="preserve">ít </w:t>
      </w:r>
      <w:r>
        <w:rPr>
          <w:i/>
        </w:rPr>
        <w:t xml:space="preserve">tiền </w:t>
      </w:r>
      <w:r>
        <w:rPr>
          <w:i/>
        </w:rPr>
        <w:t xml:space="preserve">làm </w:t>
      </w:r>
      <w:r>
        <w:rPr>
          <w:i/>
        </w:rPr>
        <w:t xml:space="preserve">lưng </w:t>
      </w:r>
      <w:r>
        <w:rPr>
          <w:i/>
        </w:rPr>
        <w:t xml:space="preserve">uốn. </w:t>
      </w:r>
      <w:r>
        <w:br/>
      </w:r>
      <w:r>
        <w:rPr>
          <w:b/>
        </w:rPr>
        <w:t xml:space="preserve">m.„ </w:t>
      </w:r>
      <w:r>
        <w:rPr>
          <w:b/>
        </w:rPr>
        <w:t xml:space="preserve">lửng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(Mùi </w:t>
      </w:r>
      <w:r>
        <w:t xml:space="preserve">thơm) </w:t>
      </w:r>
      <w:r>
        <w:t xml:space="preserve">toả </w:t>
      </w:r>
      <w:r>
        <w:t xml:space="preserve">ra </w:t>
      </w:r>
      <w:r>
        <w:t xml:space="preserve">mạnh </w:t>
      </w:r>
      <w:r>
        <w:t xml:space="preserve">và </w:t>
      </w:r>
      <w:r>
        <w:t xml:space="preserve">rộng. </w:t>
      </w:r>
      <w:r>
        <w:rPr>
          <w:i/>
        </w:rPr>
        <w:t xml:space="preserve">Thơm </w:t>
      </w:r>
      <w:r>
        <w:rPr>
          <w:i/>
        </w:rPr>
        <w:t xml:space="preserve">lừng. </w:t>
      </w:r>
      <w:r>
        <w:rPr>
          <w:i/>
        </w:rPr>
        <w:t xml:space="preserve">Hương </w:t>
      </w:r>
      <w:r>
        <w:rPr>
          <w:i/>
        </w:rPr>
        <w:t xml:space="preserve">quế </w:t>
      </w:r>
      <w:r>
        <w:t xml:space="preserve">ngát </w:t>
      </w:r>
      <w:r>
        <w:t xml:space="preserve">lừng. </w:t>
      </w:r>
      <w:r>
        <w:rPr>
          <w:b/>
        </w:rPr>
        <w:t xml:space="preserve">2 </w:t>
      </w:r>
      <w:r>
        <w:t xml:space="preserve">(Tiếng </w:t>
      </w:r>
      <w:r>
        <w:t xml:space="preserve">tăm) </w:t>
      </w:r>
      <w:r>
        <w:t xml:space="preserve">vang </w:t>
      </w:r>
      <w:r>
        <w:t xml:space="preserve">xa, </w:t>
      </w:r>
      <w:r>
        <w:t xml:space="preserve">ai </w:t>
      </w:r>
      <w:r>
        <w:t xml:space="preserve">cũng </w:t>
      </w:r>
      <w:r>
        <w:t xml:space="preserve">biết. </w:t>
      </w:r>
      <w:r>
        <w:rPr>
          <w:i/>
        </w:rPr>
        <w:t xml:space="preserve">Lừng </w:t>
      </w:r>
      <w:r>
        <w:rPr>
          <w:i/>
        </w:rPr>
        <w:t xml:space="preserve">tiếng </w:t>
      </w:r>
      <w:r>
        <w:t xml:space="preserve">một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chừng </w:t>
      </w:r>
      <w:r>
        <w:rPr>
          <w:i/>
        </w:rPr>
        <w:t xml:space="preserve">tính từ </w:t>
      </w:r>
      <w:r>
        <w:t xml:space="preserve">Do </w:t>
      </w:r>
      <w:r>
        <w:t xml:space="preserve">dự </w:t>
      </w:r>
      <w:r>
        <w:t xml:space="preserve">không </w:t>
      </w:r>
      <w:r>
        <w:t xml:space="preserve">dám </w:t>
      </w:r>
      <w:r>
        <w:t xml:space="preserve">dứt </w:t>
      </w:r>
      <w:r>
        <w:t xml:space="preserve">khoát </w:t>
      </w:r>
      <w:r>
        <w:t xml:space="preserve">ngả </w:t>
      </w:r>
      <w:r>
        <w:t xml:space="preserve">về </w:t>
      </w:r>
      <w:r>
        <w:t xml:space="preserve">bên </w:t>
      </w:r>
      <w:r>
        <w:t xml:space="preserve">nào </w:t>
      </w:r>
      <w:r>
        <w:t xml:space="preserve">trước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giữa </w:t>
      </w:r>
      <w:r>
        <w:t xml:space="preserve">hai </w:t>
      </w:r>
      <w:r>
        <w:t xml:space="preserve">phía, </w:t>
      </w:r>
      <w:r>
        <w:t xml:space="preserve">tích </w:t>
      </w:r>
      <w:r>
        <w:t xml:space="preserve">cực </w:t>
      </w:r>
      <w:r>
        <w:t xml:space="preserve">và </w:t>
      </w:r>
      <w:r>
        <w:t xml:space="preserve">tiêu </w:t>
      </w:r>
      <w:r>
        <w:t xml:space="preserve">cực.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t xml:space="preserve">lừng </w:t>
      </w:r>
      <w:r>
        <w:t xml:space="preserve">chừng.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lừng </w:t>
      </w:r>
      <w:r>
        <w:rPr>
          <w:i/>
        </w:rPr>
        <w:t xml:space="preserve">chừng. </w:t>
      </w:r>
      <w:r>
        <w:rPr>
          <w:i/>
        </w:rPr>
        <w:t xml:space="preserve">Lừng </w:t>
      </w:r>
      <w:r>
        <w:t xml:space="preserve">chừng </w:t>
      </w:r>
      <w:r>
        <w:rPr>
          <w:i/>
        </w:rPr>
        <w:t xml:space="preserve">đứng </w:t>
      </w:r>
      <w:r>
        <w:t xml:space="preserve">ngoài </w:t>
      </w:r>
      <w:r>
        <w:rPr>
          <w:i/>
        </w:rPr>
        <w:t xml:space="preserve">để </w:t>
      </w:r>
      <w:r>
        <w:rPr>
          <w:i/>
        </w:rPr>
        <w:t xml:space="preserve">chờ </w:t>
      </w:r>
      <w:r>
        <w:rPr>
          <w:i/>
        </w:rPr>
        <w:t xml:space="preserve">xem.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Nối </w:t>
      </w:r>
      <w:r>
        <w:t xml:space="preserve">tiếng,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đến. </w:t>
      </w:r>
      <w:r>
        <w:rPr>
          <w:i/>
        </w:rPr>
        <w:t xml:space="preserve">Lừng </w:t>
      </w:r>
      <w:r>
        <w:rPr>
          <w:i/>
        </w:rPr>
        <w:t xml:space="preserve">danh </w:t>
      </w:r>
      <w:r>
        <w:rPr>
          <w:i/>
        </w:rPr>
        <w:t xml:space="preserve">khắp </w:t>
      </w:r>
      <w:r>
        <w:rPr>
          <w:i/>
        </w:rPr>
        <w:t xml:space="preserve">vùng. </w:t>
      </w:r>
      <w:r>
        <w:t xml:space="preserve">Một </w:t>
      </w:r>
      <w:r>
        <w:rPr>
          <w:i/>
        </w:rPr>
        <w:t xml:space="preserve">thầy </w:t>
      </w:r>
      <w:r>
        <w:rPr>
          <w:i/>
        </w:rPr>
        <w:t xml:space="preserve">thuốc </w:t>
      </w:r>
      <w:r>
        <w:rPr>
          <w:i/>
        </w:rPr>
        <w:t xml:space="preserve">lừng </w:t>
      </w:r>
      <w:r>
        <w:t xml:space="preserve">danh.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khà </w:t>
      </w:r>
      <w:r>
        <w:rPr>
          <w:b/>
        </w:rPr>
        <w:t xml:space="preserve">lừng </w:t>
      </w:r>
      <w:r>
        <w:rPr>
          <w:b/>
        </w:rPr>
        <w:t xml:space="preserve">khừng </w:t>
      </w:r>
      <w:r>
        <w:rPr>
          <w:i/>
        </w:rPr>
        <w:t xml:space="preserve">tính từ </w:t>
      </w:r>
      <w:r>
        <w:t xml:space="preserve">x </w:t>
      </w:r>
      <w:r>
        <w:t xml:space="preserve">lừng </w:t>
      </w:r>
      <w:r>
        <w:t xml:space="preserve">khừng </w:t>
      </w:r>
      <w:r>
        <w:t xml:space="preserve">(láy).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khừng </w:t>
      </w:r>
      <w:r>
        <w:rPr>
          <w:i/>
        </w:rPr>
        <w:t xml:space="preserve">tính từ </w:t>
      </w:r>
      <w:r>
        <w:t xml:space="preserve">Ngằn </w:t>
      </w:r>
      <w:r>
        <w:t xml:space="preserve">ngừ, </w:t>
      </w:r>
      <w:r>
        <w:t xml:space="preserve">không </w:t>
      </w:r>
      <w:r>
        <w:t xml:space="preserve">dám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tích </w:t>
      </w:r>
      <w:r>
        <w:t xml:space="preserve">cực.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lừng </w:t>
      </w:r>
      <w:r>
        <w:rPr>
          <w:i/>
        </w:rPr>
        <w:t xml:space="preserve">khừng. </w:t>
      </w:r>
      <w: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lừng </w:t>
      </w:r>
      <w:r>
        <w:rPr>
          <w:i/>
        </w:rPr>
        <w:t xml:space="preserve">khừng.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lừng </w:t>
      </w:r>
      <w:r>
        <w:rPr>
          <w:i/>
        </w:rPr>
        <w:t xml:space="preserve">khả </w:t>
      </w:r>
      <w:r>
        <w:rPr>
          <w:i/>
        </w:rPr>
        <w:t xml:space="preserve">lừng </w:t>
      </w:r>
      <w:r>
        <w:rPr>
          <w:i/>
        </w:rPr>
        <w:t xml:space="preserve">khừng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từng </w:t>
      </w:r>
      <w:r>
        <w:rPr>
          <w:b/>
        </w:rPr>
        <w:t xml:space="preserve">lẫy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Vang </w:t>
      </w:r>
      <w:r>
        <w:t xml:space="preserve">lừng </w:t>
      </w:r>
      <w:r>
        <w:t xml:space="preserve">tới </w:t>
      </w:r>
      <w:r>
        <w:t xml:space="preserve">mức </w:t>
      </w:r>
      <w:r>
        <w:t xml:space="preserve">khắp </w:t>
      </w:r>
      <w:r>
        <w:t xml:space="preserve">nơi </w:t>
      </w:r>
      <w:r>
        <w:t xml:space="preserve">ai </w:t>
      </w:r>
      <w:r>
        <w:t xml:space="preserve">cũng </w:t>
      </w:r>
      <w:r>
        <w:t xml:space="preserve">biết. </w:t>
      </w:r>
      <w:r>
        <w:t xml:space="preserve">Tiếng </w:t>
      </w:r>
      <w:r>
        <w:rPr>
          <w:i/>
        </w:rPr>
        <w:t xml:space="preserve">tăm </w:t>
      </w:r>
      <w:r>
        <w:rPr>
          <w:i/>
        </w:rPr>
        <w:t xml:space="preserve">lừng </w:t>
      </w:r>
      <w:r>
        <w:rPr>
          <w:i/>
        </w:rPr>
        <w:t xml:space="preserve">lẫy </w:t>
      </w:r>
      <w:r>
        <w:rPr>
          <w:i/>
        </w:rPr>
        <w:t xml:space="preserve">khắp </w:t>
      </w:r>
      <w:r>
        <w:rPr>
          <w:i/>
        </w:rPr>
        <w:t xml:space="preserve">cả </w:t>
      </w:r>
      <w:r>
        <w:rPr>
          <w:i/>
        </w:rPr>
        <w:t xml:space="preserve">nước. </w:t>
      </w:r>
      <w:r>
        <w:t xml:space="preserve">Chiến </w:t>
      </w:r>
      <w:r>
        <w:rPr>
          <w:i/>
        </w:rPr>
        <w:t xml:space="preserve">thắng </w:t>
      </w:r>
      <w:r>
        <w:rPr>
          <w:i/>
        </w:rPr>
        <w:t xml:space="preserve">lừng </w:t>
      </w:r>
      <w:r>
        <w:rPr>
          <w:i/>
        </w:rPr>
        <w:t xml:space="preserve">lẫy. </w:t>
      </w:r>
      <w:r>
        <w:rPr>
          <w:i/>
        </w:rPr>
        <w:t xml:space="preserve">Lừng </w:t>
      </w:r>
      <w:r>
        <w:rPr>
          <w:i/>
        </w:rPr>
        <w:t xml:space="preserve">lây </w:t>
      </w:r>
      <w:r>
        <w:t xml:space="preserve">một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lững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To </w:t>
      </w:r>
      <w:r>
        <w:t xml:space="preserve">lớn </w:t>
      </w:r>
      <w:r>
        <w:t xml:space="preserve">và </w:t>
      </w:r>
      <w:r>
        <w:t xml:space="preserve">như </w:t>
      </w:r>
      <w:r>
        <w:t xml:space="preserve">từ </w:t>
      </w:r>
      <w:r>
        <w:t xml:space="preserve">đâu </w:t>
      </w:r>
      <w:r>
        <w:t xml:space="preserve">hiện </w:t>
      </w:r>
      <w:r>
        <w:rPr>
          <w:i/>
        </w:rPr>
        <w:t xml:space="preserve">ra, </w:t>
      </w:r>
      <w:r>
        <w:t xml:space="preserve">án </w:t>
      </w:r>
      <w:r>
        <w:t xml:space="preserve">ngữ </w:t>
      </w:r>
      <w:r>
        <w:t xml:space="preserve">trước </w:t>
      </w:r>
      <w:r>
        <w:t xml:space="preserve">mặt,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đáng </w:t>
      </w:r>
      <w:r>
        <w:t xml:space="preserve">sợ. </w:t>
      </w:r>
      <w:r>
        <w:t xml:space="preserve">Người </w:t>
      </w:r>
      <w:r>
        <w:t xml:space="preserve">cao </w:t>
      </w:r>
      <w:r>
        <w:rPr>
          <w:i/>
        </w:rPr>
        <w:t xml:space="preserve">to </w:t>
      </w:r>
      <w:r>
        <w:rPr>
          <w:i/>
        </w:rPr>
        <w:t xml:space="preserve">lừng </w:t>
      </w:r>
      <w:r>
        <w:t xml:space="preserve">lững.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(Di </w:t>
      </w:r>
      <w:r>
        <w:t xml:space="preserve">chuyển) </w:t>
      </w:r>
      <w:r>
        <w:t xml:space="preserve">chậm </w:t>
      </w:r>
      <w:r>
        <w:t xml:space="preserve">chạp, </w:t>
      </w:r>
      <w:r>
        <w:t xml:space="preserve">lặng </w:t>
      </w:r>
      <w:r>
        <w:t xml:space="preserve">lẽ </w:t>
      </w:r>
      <w:r>
        <w:t xml:space="preserve">và </w:t>
      </w:r>
      <w:r>
        <w:t xml:space="preserve">nặng </w:t>
      </w:r>
      <w:r>
        <w:t xml:space="preserve">nề,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đáng </w:t>
      </w:r>
      <w:r>
        <w:t xml:space="preserve">sợ </w:t>
      </w:r>
      <w:r>
        <w:t xml:space="preserve">hoặc </w:t>
      </w:r>
      <w:r>
        <w:t xml:space="preserve">khó </w:t>
      </w:r>
      <w:r>
        <w:t xml:space="preserve">chịu. </w:t>
      </w:r>
      <w:r>
        <w:t xml:space="preserve">Lừng </w:t>
      </w:r>
      <w:r>
        <w:rPr>
          <w:i/>
        </w:rPr>
        <w:t xml:space="preserve">lũng </w:t>
      </w:r>
      <w:r>
        <w:rPr>
          <w:i/>
        </w:rPr>
        <w:t xml:space="preserve">bỏ </w:t>
      </w:r>
      <w:r>
        <w:rPr>
          <w:i/>
        </w:rPr>
        <w:t xml:space="preserve">đi, </w:t>
      </w:r>
      <w:r>
        <w:rPr>
          <w:i/>
        </w:rPr>
        <w:t xml:space="preserve">không </w:t>
      </w:r>
      <w:r>
        <w:t xml:space="preserve">nói </w:t>
      </w:r>
      <w:r>
        <w:rPr>
          <w:i/>
        </w:rPr>
        <w:t xml:space="preserve">một </w:t>
      </w:r>
      <w:r>
        <w:t xml:space="preserve">lời. </w:t>
      </w:r>
      <w:r>
        <w:br/>
      </w:r>
      <w:r>
        <w:rPr>
          <w:b/>
        </w:rPr>
        <w:t xml:space="preserve">lửng,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loại </w:t>
      </w:r>
      <w:r>
        <w:t xml:space="preserve">chồn, </w:t>
      </w:r>
      <w:r>
        <w:t xml:space="preserve">chân </w:t>
      </w:r>
      <w:r>
        <w:t xml:space="preserve">ngắn, </w:t>
      </w:r>
      <w:r>
        <w:t xml:space="preserve">lông </w:t>
      </w:r>
      <w:r>
        <w:t xml:space="preserve">có </w:t>
      </w:r>
      <w:r>
        <w:t xml:space="preserve">thế </w:t>
      </w:r>
      <w:r>
        <w:t xml:space="preserve">dùng </w:t>
      </w:r>
      <w:r>
        <w:t xml:space="preserve">làm </w:t>
      </w:r>
      <w:r>
        <w:t xml:space="preserve">bút </w:t>
      </w:r>
      <w:r>
        <w:t xml:space="preserve">vẽ. </w:t>
      </w:r>
      <w:r>
        <w:br/>
      </w:r>
      <w:r>
        <w:rPr>
          <w:b/>
        </w:rPr>
        <w:t xml:space="preserve">lửng, </w:t>
      </w:r>
      <w:r>
        <w:rPr>
          <w:i/>
        </w:rPr>
        <w:t xml:space="preserve">động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Quên. </w:t>
      </w:r>
      <w:r>
        <w:rPr>
          <w:i/>
        </w:rPr>
        <w:t xml:space="preserve">Lửng </w:t>
      </w:r>
      <w:r>
        <w:rPr>
          <w:i/>
        </w:rPr>
        <w:t xml:space="preserve">lên </w:t>
      </w:r>
      <w:r>
        <w:t xml:space="preserve">giây </w:t>
      </w:r>
      <w:r>
        <w:rPr>
          <w:i/>
        </w:rPr>
        <w:t xml:space="preserve">đồng </w:t>
      </w:r>
      <w:r>
        <w:rPr>
          <w:i/>
        </w:rPr>
        <w:t xml:space="preserve">hỗ. </w:t>
      </w:r>
      <w:r>
        <w:rPr>
          <w:i/>
        </w:rPr>
        <w:t xml:space="preserve">Quên </w:t>
      </w:r>
      <w:r>
        <w:t xml:space="preserve">lửng*. </w:t>
      </w:r>
      <w:r>
        <w:br w:type="page"/>
      </w:r>
      <w:r>
        <w:rPr>
          <w:b/>
        </w:rPr>
        <w:t xml:space="preserve">lửng.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rPr>
          <w:i/>
        </w:rPr>
        <w:t xml:space="preserve">mức </w:t>
      </w:r>
      <w:r>
        <w:t xml:space="preserve">nửa </w:t>
      </w:r>
      <w:r>
        <w:t xml:space="preserve">chừng, </w:t>
      </w:r>
      <w:r>
        <w:t xml:space="preserve">chứ </w:t>
      </w:r>
      <w:r>
        <w:t xml:space="preserve">không </w:t>
      </w:r>
      <w:r>
        <w:t xml:space="preserve">đủ, </w:t>
      </w:r>
      <w:r>
        <w:t xml:space="preserve">không </w:t>
      </w:r>
      <w:r>
        <w:t xml:space="preserve">trọn. </w:t>
      </w:r>
      <w:r>
        <w:t xml:space="preserve">Tóc </w:t>
      </w:r>
      <w:r>
        <w:t xml:space="preserve">buông </w:t>
      </w:r>
      <w:r>
        <w:t xml:space="preserve">lửng </w:t>
      </w:r>
      <w:r>
        <w:t xml:space="preserve">ngang </w:t>
      </w:r>
      <w:r>
        <w:t xml:space="preserve">pai. </w:t>
      </w:r>
      <w:r>
        <w:t xml:space="preserve">Mới </w:t>
      </w:r>
      <w:r>
        <w:t xml:space="preserve">lửng </w:t>
      </w:r>
      <w:r>
        <w:t xml:space="preserve">buổi </w:t>
      </w:r>
      <w:r>
        <w:t xml:space="preserve">đã </w:t>
      </w:r>
      <w:r>
        <w:t xml:space="preserve">bỏ </w:t>
      </w:r>
      <w:r>
        <w:rPr>
          <w:i/>
        </w:rPr>
        <w:t xml:space="preserve">uễ. </w:t>
      </w:r>
      <w:r>
        <w:t xml:space="preserve">Buông </w:t>
      </w:r>
      <w:r>
        <w:t xml:space="preserve">lửng </w:t>
      </w:r>
      <w:r>
        <w:t xml:space="preserve">một </w:t>
      </w:r>
      <w:r>
        <w:t xml:space="preserve">câu. </w:t>
      </w:r>
      <w:r>
        <w:t xml:space="preserve">Bỏ </w:t>
      </w:r>
      <w:r>
        <w:t xml:space="preserve">lửng*. </w:t>
      </w:r>
      <w:r>
        <w:t xml:space="preserve">Ốm </w:t>
      </w:r>
      <w:r>
        <w:t xml:space="preserve">lửng </w:t>
      </w:r>
      <w:r>
        <w:t xml:space="preserve">(không </w:t>
      </w:r>
      <w:r>
        <w:t xml:space="preserve">ra </w:t>
      </w:r>
      <w:r>
        <w:t xml:space="preserve">ốm </w:t>
      </w:r>
      <w:r>
        <w:t xml:space="preserve">hẳn). </w:t>
      </w:r>
      <w:r>
        <w:rPr>
          <w:b/>
        </w:rPr>
        <w:t xml:space="preserve">2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(Hạt) </w:t>
      </w:r>
      <w:r>
        <w:t xml:space="preserve">không </w:t>
      </w:r>
      <w:r>
        <w:t xml:space="preserve">đầy, </w:t>
      </w:r>
      <w:r>
        <w:t xml:space="preserve">không </w:t>
      </w:r>
      <w:r>
        <w:t xml:space="preserve">chắc; </w:t>
      </w:r>
      <w:r>
        <w:t xml:space="preserve">lép. </w:t>
      </w:r>
      <w:r>
        <w:t xml:space="preserve">Thóc </w:t>
      </w:r>
      <w:r>
        <w:t xml:space="preserve">lửng.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lưng </w:t>
      </w:r>
      <w:r>
        <w:t xml:space="preserve">lửng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(khẩu ngữ). </w:t>
      </w:r>
      <w:r>
        <w:t xml:space="preserve">(Ăn) </w:t>
      </w:r>
      <w:r>
        <w:t xml:space="preserve">còn </w:t>
      </w:r>
      <w:r>
        <w:t xml:space="preserve">chưa </w:t>
      </w:r>
      <w:r>
        <w:t xml:space="preserve">no. </w:t>
      </w:r>
      <w:r>
        <w:t xml:space="preserve">Ăn </w:t>
      </w:r>
      <w:r>
        <w:rPr>
          <w:i/>
        </w:rPr>
        <w:t xml:space="preserve">mới </w:t>
      </w:r>
      <w:r>
        <w:t xml:space="preserve">lửng </w:t>
      </w:r>
      <w:r>
        <w:t xml:space="preserve">đạ. </w:t>
      </w:r>
      <w:r>
        <w:br/>
      </w:r>
      <w:r>
        <w:rPr>
          <w:b/>
        </w:rPr>
        <w:t xml:space="preserve">lửng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rPr>
          <w:i/>
        </w:rPr>
        <w:t xml:space="preserve">nửa </w:t>
      </w:r>
      <w:r>
        <w:t xml:space="preserve">vời, </w:t>
      </w:r>
      <w:r>
        <w:t xml:space="preserve">không </w:t>
      </w:r>
      <w:r>
        <w:t xml:space="preserve">hắn </w:t>
      </w:r>
      <w:r>
        <w:t xml:space="preserve">là </w:t>
      </w:r>
      <w:r>
        <w:t xml:space="preserve">gì, </w:t>
      </w:r>
      <w:r>
        <w:t xml:space="preserve">không </w:t>
      </w:r>
      <w:r>
        <w:t xml:space="preserve">hẳn </w:t>
      </w:r>
      <w:r>
        <w:t xml:space="preserve">ra </w:t>
      </w:r>
      <w:r>
        <w:t xml:space="preserve">sao. </w:t>
      </w:r>
      <w:r>
        <w:t xml:space="preserve">Trả </w:t>
      </w:r>
      <w:r>
        <w:rPr>
          <w:i/>
        </w:rPr>
        <w:t xml:space="preserve">lời </w:t>
      </w:r>
      <w:r>
        <w:t xml:space="preserve">lửng </w:t>
      </w:r>
      <w:r>
        <w:t xml:space="preserve">lơ.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bỏ </w:t>
      </w:r>
      <w:r>
        <w:rPr>
          <w:i/>
        </w:rPr>
        <w:t xml:space="preserve">lửng </w:t>
      </w:r>
      <w:r>
        <w:rPr>
          <w:i/>
        </w:rPr>
        <w:t xml:space="preserve">lơ. </w:t>
      </w:r>
      <w:r>
        <w:t xml:space="preserve">Ớn </w:t>
      </w:r>
      <w:r>
        <w:t xml:space="preserve">lửng </w:t>
      </w:r>
      <w:r>
        <w:t xml:space="preserve">lơ </w:t>
      </w:r>
      <w:r>
        <w:rPr>
          <w:i/>
        </w:rPr>
        <w:t xml:space="preserve">mãi. </w:t>
      </w:r>
      <w:r>
        <w:t xml:space="preserve">2Như </w:t>
      </w:r>
      <w:r>
        <w:t xml:space="preserve">jơ </w:t>
      </w:r>
      <w:r>
        <w:rPr>
          <w:i/>
        </w:rPr>
        <w:t xml:space="preserve">lửng. </w:t>
      </w:r>
      <w:r>
        <w:t xml:space="preserve">Bay </w:t>
      </w:r>
      <w:r>
        <w:rPr>
          <w:i/>
        </w:rPr>
        <w:t xml:space="preserve">lửng </w:t>
      </w:r>
      <w:r>
        <w:t xml:space="preserve">lơ </w:t>
      </w:r>
      <w:r>
        <w:rPr>
          <w:i/>
        </w:rPr>
        <w:t xml:space="preserve">giữa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lững </w:t>
      </w:r>
      <w:r>
        <w:rPr>
          <w:b/>
        </w:rPr>
        <w:t xml:space="preserve">chững </w:t>
      </w:r>
      <w:r>
        <w:rPr>
          <w:i/>
        </w:rPr>
        <w:t xml:space="preserve">động từ </w:t>
      </w:r>
      <w:r>
        <w:t xml:space="preserve">(Trẻ </w:t>
      </w:r>
      <w:r>
        <w:t xml:space="preserve">em) </w:t>
      </w:r>
      <w:r>
        <w:t xml:space="preserve">đi </w:t>
      </w:r>
      <w:r>
        <w:t xml:space="preserve">từng </w:t>
      </w:r>
      <w:r>
        <w:t xml:space="preserve">bước, </w:t>
      </w:r>
      <w:r>
        <w:t xml:space="preserve">chưa </w:t>
      </w:r>
      <w:r>
        <w:t xml:space="preserve">vững. </w:t>
      </w:r>
      <w:r>
        <w:t xml:space="preserve">Đứa </w:t>
      </w:r>
      <w:r>
        <w:t xml:space="preserve">bé </w:t>
      </w:r>
      <w:r>
        <w:rPr>
          <w:i/>
        </w:rPr>
        <w:t xml:space="preserve">đã </w:t>
      </w:r>
      <w:r>
        <w:t xml:space="preserve">lũng </w:t>
      </w:r>
      <w:r>
        <w:t xml:space="preserve">chững </w:t>
      </w:r>
      <w:r>
        <w:t xml:space="preserve">biết </w:t>
      </w:r>
      <w:r>
        <w:rPr>
          <w:i/>
        </w:rPr>
        <w:t xml:space="preserve">đi. </w:t>
      </w:r>
      <w:r>
        <w:br/>
      </w:r>
      <w:r>
        <w:rPr>
          <w:b/>
        </w:rPr>
        <w:t xml:space="preserve">lững </w:t>
      </w:r>
      <w:r>
        <w:rPr>
          <w:b/>
        </w:rPr>
        <w:t xml:space="preserve">lờ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(Di </w:t>
      </w:r>
      <w:r>
        <w:t xml:space="preserve">chuyển)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êm </w:t>
      </w:r>
      <w:r>
        <w:t xml:space="preserve">ä,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vẫn </w:t>
      </w:r>
      <w:r>
        <w:t xml:space="preserve">đứng </w:t>
      </w:r>
      <w:r>
        <w:t xml:space="preserve">yên. </w:t>
      </w:r>
      <w:r>
        <w:rPr>
          <w:i/>
        </w:rPr>
        <w:t xml:space="preserve">Dòng </w:t>
      </w:r>
      <w:r>
        <w:t xml:space="preserve">sông </w:t>
      </w:r>
      <w:r>
        <w:rPr>
          <w:i/>
        </w:rPr>
        <w:t xml:space="preserve">trôi </w:t>
      </w:r>
      <w:r>
        <w:rPr>
          <w:i/>
        </w:rPr>
        <w:t xml:space="preserve">lững </w:t>
      </w:r>
      <w:r>
        <w:t xml:space="preserve">lờ. </w:t>
      </w:r>
      <w:r>
        <w:rPr>
          <w:i/>
        </w:rPr>
        <w:t xml:space="preserve">Mây </w:t>
      </w:r>
      <w:r>
        <w:rPr>
          <w:i/>
        </w:rPr>
        <w:t xml:space="preserve">bay </w:t>
      </w:r>
      <w:r>
        <w:t xml:space="preserve">lững </w:t>
      </w:r>
      <w:r>
        <w:t xml:space="preserve">lờ. </w:t>
      </w:r>
      <w:r>
        <w:rPr>
          <w:b/>
        </w:rPr>
        <w:t xml:space="preserve">2 </w:t>
      </w:r>
      <w:r>
        <w:t xml:space="preserve">Tỏ </w:t>
      </w:r>
      <w:r>
        <w:t xml:space="preserve">vẻ </w:t>
      </w:r>
      <w:r>
        <w:t xml:space="preserve">không </w:t>
      </w:r>
      <w:r>
        <w:t xml:space="preserve">thiết </w:t>
      </w:r>
      <w:r>
        <w:t xml:space="preserve">tha </w:t>
      </w:r>
      <w:r>
        <w:t xml:space="preserve">hoặc </w:t>
      </w:r>
      <w:r>
        <w:t xml:space="preserve">không </w:t>
      </w:r>
      <w:r>
        <w:t xml:space="preserve">rõ </w:t>
      </w:r>
      <w:r>
        <w:t xml:space="preserve">ràng </w:t>
      </w:r>
      <w:r>
        <w:t xml:space="preserve">dứt </w:t>
      </w:r>
      <w:r>
        <w:t xml:space="preserve">khoát. </w:t>
      </w:r>
      <w:r>
        <w:t xml:space="preserve">Câu </w:t>
      </w:r>
      <w:r>
        <w:t xml:space="preserve">nói </w:t>
      </w:r>
      <w:r>
        <w:t xml:space="preserve">lững </w:t>
      </w:r>
      <w:r>
        <w:t xml:space="preserve">lờ. </w:t>
      </w:r>
      <w:r>
        <w:rPr>
          <w:i/>
        </w:rPr>
        <w:t xml:space="preserve">Thái </w:t>
      </w:r>
      <w:r>
        <w:t xml:space="preserve">độ </w:t>
      </w:r>
      <w:r>
        <w:t xml:space="preserve">lững </w:t>
      </w:r>
      <w:r>
        <w:rPr>
          <w:i/>
        </w:rPr>
        <w:t xml:space="preserve">lờ. </w:t>
      </w:r>
      <w:r>
        <w:rPr>
          <w:i/>
        </w:rPr>
        <w:t xml:space="preserve">Bề </w:t>
      </w:r>
      <w:r>
        <w:t xml:space="preserve">ngoài </w:t>
      </w:r>
      <w:r>
        <w:rPr>
          <w:i/>
        </w:rPr>
        <w:t xml:space="preserve">cứ </w:t>
      </w:r>
      <w:r>
        <w:rPr>
          <w:i/>
        </w:rPr>
        <w:t xml:space="preserve">lững </w:t>
      </w:r>
      <w:r>
        <w:rPr>
          <w:i/>
        </w:rPr>
        <w:t xml:space="preserve">lờ </w:t>
      </w:r>
      <w: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lững </w:t>
      </w:r>
      <w:r>
        <w:rPr>
          <w:b/>
        </w:rPr>
        <w:t xml:space="preserve">thững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thong </w:t>
      </w:r>
      <w:r>
        <w:t xml:space="preserve">thả, </w:t>
      </w:r>
      <w:r>
        <w:t xml:space="preserve">chậm </w:t>
      </w:r>
      <w:r>
        <w:t xml:space="preserve">rãi </w:t>
      </w:r>
      <w:r>
        <w:t xml:space="preserve">từng </w:t>
      </w:r>
      <w:r>
        <w:t xml:space="preserve">bước </w:t>
      </w:r>
      <w:r>
        <w:t xml:space="preserve">một. </w:t>
      </w:r>
      <w:r>
        <w:t xml:space="preserve">Lững </w:t>
      </w:r>
      <w:r>
        <w:t xml:space="preserve">thững </w:t>
      </w:r>
      <w:r>
        <w:t xml:space="preserve">dạo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lựng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(Mùi </w:t>
      </w:r>
      <w:r>
        <w:t xml:space="preserve">vị) </w:t>
      </w:r>
      <w:r>
        <w:t xml:space="preserve">đậm </w:t>
      </w:r>
      <w:r>
        <w:t xml:space="preserve">đà,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nhưng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chịu </w:t>
      </w:r>
      <w:r>
        <w:t xml:space="preserve">đến </w:t>
      </w:r>
      <w:r>
        <w:t xml:space="preserve">giác </w:t>
      </w:r>
      <w:r>
        <w:t xml:space="preserve">quan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mùi </w:t>
      </w:r>
      <w:r>
        <w:t xml:space="preserve">thơm). </w:t>
      </w:r>
      <w:r>
        <w:t xml:space="preserve">Quả </w:t>
      </w:r>
      <w:r>
        <w:t xml:space="preserve">mít </w:t>
      </w:r>
      <w:r>
        <w:t xml:space="preserve">chín </w:t>
      </w:r>
      <w:r>
        <w:t xml:space="preserve">thơm </w:t>
      </w:r>
      <w:r>
        <w:t xml:space="preserve">lựng. </w:t>
      </w:r>
      <w:r>
        <w:t xml:space="preserve">Ngọt </w:t>
      </w:r>
      <w:r>
        <w:t xml:space="preserve">lựng. </w:t>
      </w:r>
      <w:r>
        <w:rPr>
          <w:b/>
        </w:rPr>
        <w:t xml:space="preserve">2 </w:t>
      </w:r>
      <w:r>
        <w:t xml:space="preserve">(Màu </w:t>
      </w:r>
      <w:r>
        <w:t xml:space="preserve">sắc) </w:t>
      </w:r>
      <w:r>
        <w:t xml:space="preserve">đậm </w:t>
      </w:r>
      <w:r>
        <w:t xml:space="preserve">nhưng </w:t>
      </w:r>
      <w:r>
        <w:t xml:space="preserve">sáng, </w:t>
      </w:r>
      <w:r>
        <w:t xml:space="preserve">trông </w:t>
      </w:r>
      <w:r>
        <w:t xml:space="preserve">đẹp </w:t>
      </w:r>
      <w:r>
        <w:t xml:space="preserve">mắt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màu </w:t>
      </w:r>
      <w:r>
        <w:rPr>
          <w:i/>
        </w:rPr>
        <w:t xml:space="preserve">đỏ). </w:t>
      </w:r>
      <w:r>
        <w:rPr>
          <w:i/>
        </w:rPr>
        <w:t xml:space="preserve">Mặt </w:t>
      </w:r>
      <w:r>
        <w:t xml:space="preserve">đỏ </w:t>
      </w:r>
      <w:r>
        <w:t xml:space="preserve">lựng </w:t>
      </w:r>
      <w:r>
        <w:t xml:space="preserve">lên. </w:t>
      </w:r>
      <w:r>
        <w:rPr>
          <w:i/>
        </w:rPr>
        <w:t xml:space="preserve">Quả </w:t>
      </w:r>
      <w:r>
        <w:t xml:space="preserve">nhót </w:t>
      </w:r>
      <w:r>
        <w:t xml:space="preserve">chín </w:t>
      </w:r>
      <w:r>
        <w:t xml:space="preserve">lựng. </w:t>
      </w:r>
      <w:r>
        <w:t xml:space="preserve">Sáng </w:t>
      </w:r>
      <w:r>
        <w:t xml:space="preserve">lựng. </w:t>
      </w:r>
      <w:r>
        <w:br/>
      </w:r>
      <w:r>
        <w:rPr>
          <w:b/>
        </w:rPr>
        <w:t xml:space="preserve">lựng </w:t>
      </w:r>
      <w:r>
        <w:rPr>
          <w:b/>
        </w:rPr>
        <w:t xml:space="preserve">khựng </w:t>
      </w:r>
      <w:r>
        <w:rPr>
          <w:i/>
        </w:rPr>
        <w:t xml:space="preserve">tính từ </w:t>
      </w:r>
      <w:r>
        <w:t xml:space="preserve">(danh từ). </w:t>
      </w:r>
      <w:r>
        <w:t xml:space="preserve">(Dáng </w:t>
      </w:r>
      <w:r>
        <w:t xml:space="preserve">đi </w:t>
      </w:r>
      <w:r>
        <w:t xml:space="preserve">đứng)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đều </w:t>
      </w:r>
      <w:r>
        <w:t xml:space="preserve">bước, </w:t>
      </w:r>
      <w:r>
        <w:t xml:space="preserve">bước </w:t>
      </w:r>
      <w:r>
        <w:t xml:space="preserve">đi </w:t>
      </w:r>
      <w:r>
        <w:t xml:space="preserve">bước </w:t>
      </w:r>
      <w:r>
        <w:t xml:space="preserve">dừng. </w:t>
      </w:r>
      <w:r>
        <w:t xml:space="preserve">Ông </w:t>
      </w:r>
      <w:r>
        <w:t xml:space="preserve">lão </w:t>
      </w:r>
      <w:r>
        <w:rPr>
          <w:i/>
        </w:rPr>
        <w:t xml:space="preserve">lựng </w:t>
      </w:r>
      <w:r>
        <w:rPr>
          <w:i/>
        </w:rPr>
        <w:t xml:space="preserve">khựng </w:t>
      </w:r>
      <w:r>
        <w:rPr>
          <w:i/>
        </w:rPr>
        <w:t xml:space="preserve">đi </w:t>
      </w:r>
      <w:r>
        <w:rPr>
          <w:i/>
        </w:rPr>
        <w:t xml:space="preserve">trên </w:t>
      </w:r>
      <w:r>
        <w:rPr>
          <w:i/>
        </w:rPr>
        <w:t xml:space="preserve">con </w:t>
      </w:r>
      <w:r>
        <w:t xml:space="preserve">đường </w:t>
      </w:r>
      <w:r>
        <w:t xml:space="preserve">đá. </w:t>
      </w:r>
      <w:r>
        <w:br/>
      </w:r>
      <w:r>
        <w:rPr>
          <w:b/>
        </w:rPr>
        <w:t xml:space="preserve">lược,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chải </w:t>
      </w:r>
      <w:r>
        <w:t xml:space="preserve">tóc, </w:t>
      </w:r>
      <w:r>
        <w:t xml:space="preserve">có </w:t>
      </w:r>
      <w:r>
        <w:t xml:space="preserve">răng </w:t>
      </w:r>
      <w:r>
        <w:t xml:space="preserve">nhỏ </w:t>
      </w:r>
      <w:r>
        <w:t xml:space="preserve">và </w:t>
      </w:r>
      <w:r>
        <w:t xml:space="preserve">đều. </w:t>
      </w:r>
      <w:r>
        <w:br/>
      </w:r>
      <w:r>
        <w:rPr>
          <w:b/>
        </w:rPr>
        <w:t xml:space="preserve">lược,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Bớt </w:t>
      </w:r>
      <w:r>
        <w:t xml:space="preserve">đi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để </w:t>
      </w:r>
      <w:r>
        <w:t xml:space="preserve">chỉ </w:t>
      </w:r>
      <w:r>
        <w:t xml:space="preserve">giữ </w:t>
      </w:r>
      <w:r>
        <w:t xml:space="preserve">lại </w:t>
      </w:r>
      <w:r>
        <w:t xml:space="preserve">cái </w:t>
      </w:r>
      <w:r>
        <w:t xml:space="preserve">chính, </w:t>
      </w:r>
      <w:r>
        <w:t xml:space="preserve">cái </w:t>
      </w:r>
      <w:r>
        <w:t xml:space="preserve">cơ </w:t>
      </w:r>
      <w:r>
        <w:t xml:space="preserve">bản, </w:t>
      </w:r>
      <w:r>
        <w:t xml:space="preserve">cái </w:t>
      </w:r>
      <w:r>
        <w:t xml:space="preserve">cần </w:t>
      </w:r>
      <w:r>
        <w:t xml:space="preserve">nhất. </w:t>
      </w:r>
      <w:r>
        <w:t xml:space="preserve">Lược </w:t>
      </w:r>
      <w:r>
        <w:t xml:space="preserve">bớt </w:t>
      </w:r>
      <w:r>
        <w:t xml:space="preserve">những </w:t>
      </w:r>
      <w:r>
        <w:t xml:space="preserve">chỗ </w:t>
      </w:r>
      <w:r>
        <w:rPr>
          <w:i/>
        </w:rPr>
        <w:t xml:space="preserve">rườm </w:t>
      </w:r>
      <w:r>
        <w:rPr>
          <w:i/>
        </w:rPr>
        <w:t xml:space="preserve">rà </w:t>
      </w:r>
      <w:r>
        <w:t xml:space="preserve">trong </w:t>
      </w:r>
      <w:r>
        <w:rPr>
          <w:i/>
        </w:rPr>
        <w:t xml:space="preserve">bài. </w:t>
      </w:r>
      <w:r>
        <w:rPr>
          <w:i/>
        </w:rPr>
        <w:t xml:space="preserve">Lược </w:t>
      </w:r>
      <w:r>
        <w:t xml:space="preserve">ghi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t xml:space="preserve">Lược </w:t>
      </w:r>
      <w:r>
        <w:t xml:space="preserve">trích. </w:t>
      </w:r>
      <w:r>
        <w:rPr>
          <w:b/>
        </w:rPr>
        <w:t xml:space="preserve">2 </w:t>
      </w:r>
      <w:r>
        <w:t xml:space="preserve">Khâu </w:t>
      </w:r>
      <w:r>
        <w:t xml:space="preserve">sơ </w:t>
      </w:r>
      <w:r>
        <w:t xml:space="preserve">những </w:t>
      </w:r>
      <w:r>
        <w:t xml:space="preserve">đường </w:t>
      </w:r>
      <w:r>
        <w:t xml:space="preserve">chính </w:t>
      </w:r>
      <w:r>
        <w:t xml:space="preserve">để </w:t>
      </w:r>
      <w:r>
        <w:t xml:space="preserve">giữ </w:t>
      </w:r>
      <w:r>
        <w:t xml:space="preserve">nếp </w:t>
      </w:r>
      <w:r>
        <w:t xml:space="preserve">vải. </w:t>
      </w:r>
      <w:r>
        <w:t xml:space="preserve">Khâu </w:t>
      </w:r>
      <w:r>
        <w:rPr>
          <w:i/>
        </w:rPr>
        <w:t xml:space="preserve">lược. </w:t>
      </w:r>
      <w:r>
        <w:t xml:space="preserve">Lược </w:t>
      </w:r>
      <w:r>
        <w:t xml:space="preserve">xong </w:t>
      </w:r>
      <w:r>
        <w:t xml:space="preserve">rôi </w:t>
      </w:r>
      <w:r>
        <w:t xml:space="preserve">mới </w:t>
      </w:r>
      <w:r>
        <w:t xml:space="preserve">may.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bí </w:t>
      </w:r>
      <w:r>
        <w:rPr>
          <w:i/>
        </w:rPr>
        <w:t xml:space="preserve">danh từ </w:t>
      </w:r>
      <w:r>
        <w:t xml:space="preserve">Lược </w:t>
      </w:r>
      <w:r>
        <w:t xml:space="preserve">có </w:t>
      </w:r>
      <w:r>
        <w:t xml:space="preserve">răng </w:t>
      </w:r>
      <w:r>
        <w:t xml:space="preserve">nhỏ </w:t>
      </w:r>
      <w:r>
        <w:t xml:space="preserve">và </w:t>
      </w:r>
      <w:r>
        <w:t xml:space="preserve">ken </w:t>
      </w:r>
      <w:r>
        <w:t xml:space="preserve">dày </w:t>
      </w:r>
      <w:r>
        <w:t xml:space="preserve">để </w:t>
      </w:r>
      <w:r>
        <w:t xml:space="preserve">chải </w:t>
      </w:r>
      <w:r>
        <w:t xml:space="preserve">gầu, </w:t>
      </w:r>
      <w:r>
        <w:t xml:space="preserve">chải </w:t>
      </w:r>
      <w:r>
        <w:t xml:space="preserve">chấy.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Dịch </w:t>
      </w:r>
      <w:r>
        <w:t xml:space="preserve">những </w:t>
      </w:r>
      <w:r>
        <w:t xml:space="preserve">ý </w:t>
      </w:r>
      <w:r>
        <w:t xml:space="preserve">chính, </w:t>
      </w:r>
      <w:r>
        <w:t xml:space="preserve">bỏ </w:t>
      </w:r>
      <w:r>
        <w:t xml:space="preserve">qua </w:t>
      </w:r>
      <w:r>
        <w:t xml:space="preserve">các </w:t>
      </w:r>
      <w:r>
        <w:t xml:space="preserve">chỉ </w:t>
      </w:r>
      <w:r>
        <w:t xml:space="preserve">tiết. </w:t>
      </w:r>
      <w:r>
        <w:t xml:space="preserve">Lược </w:t>
      </w:r>
      <w:r>
        <w:rPr>
          <w:i/>
        </w:rPr>
        <w:t xml:space="preserve">dịch </w:t>
      </w:r>
      <w:r>
        <w:t xml:space="preserve">bài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sơ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khảo </w:t>
      </w:r>
      <w:r>
        <w:rPr>
          <w:i/>
        </w:rPr>
        <w:t xml:space="preserve">động từ </w:t>
      </w:r>
      <w:r>
        <w:t xml:space="preserve">Nghiên </w:t>
      </w:r>
      <w:r>
        <w:t xml:space="preserve">cứu </w:t>
      </w:r>
      <w:r>
        <w:t xml:space="preserve">một </w:t>
      </w:r>
      <w:r>
        <w:t xml:space="preserve">cách </w:t>
      </w:r>
      <w:r>
        <w:t xml:space="preserve">khái </w:t>
      </w:r>
      <w:r>
        <w:t xml:space="preserve">quát </w:t>
      </w:r>
      <w:r>
        <w:t xml:space="preserve">về </w:t>
      </w:r>
      <w:r>
        <w:t xml:space="preserve">những </w:t>
      </w:r>
      <w:r>
        <w:t xml:space="preserve">cái </w:t>
      </w:r>
      <w:r>
        <w:t xml:space="preserve">chính, </w:t>
      </w:r>
      <w:r>
        <w:t xml:space="preserve">không </w:t>
      </w:r>
      <w:r>
        <w:t xml:space="preserve">đi </w:t>
      </w:r>
      <w:r>
        <w:t xml:space="preserve">vào </w:t>
      </w:r>
      <w:r>
        <w:t xml:space="preserve">chỉ </w:t>
      </w:r>
      <w:r>
        <w:t xml:space="preserve">tiết. </w:t>
      </w:r>
      <w:r>
        <w:t xml:space="preserve">Lược </w:t>
      </w:r>
      <w:r>
        <w:t xml:space="preserve">khảo </w:t>
      </w:r>
      <w:r>
        <w:t xml:space="preserve">về </w:t>
      </w:r>
      <w:r>
        <w:rPr>
          <w:i/>
        </w:rPr>
        <w:t xml:space="preserve">văn </w:t>
      </w:r>
      <w:r>
        <w:t xml:space="preserve">học </w:t>
      </w:r>
      <w:r>
        <w:t xml:space="preserve">Việt </w:t>
      </w:r>
      <w:r>
        <w:t xml:space="preserve">Nam. </w:t>
      </w:r>
      <w:r>
        <w:rPr>
          <w:i/>
        </w:rPr>
        <w:t xml:space="preserve">Bài </w:t>
      </w:r>
      <w:r>
        <w:t xml:space="preserve">lược </w:t>
      </w:r>
      <w:r>
        <w:t xml:space="preserve">khảo.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thao </w:t>
      </w:r>
      <w:r>
        <w:rPr>
          <w:i/>
        </w:rPr>
        <w:t xml:space="preserve">danh từ </w:t>
      </w:r>
      <w:r>
        <w:t xml:space="preserve">(id.; </w:t>
      </w:r>
      <w:r>
        <w:t xml:space="preserve">văn chương). </w:t>
      </w:r>
      <w:r>
        <w:t xml:space="preserve">Như </w:t>
      </w:r>
      <w:r>
        <w:rPr>
          <w:i/>
        </w:rPr>
        <w:t xml:space="preserve">thao </w:t>
      </w:r>
      <w:r>
        <w:t xml:space="preserve">lược </w:t>
      </w:r>
      <w:r>
        <w:t xml:space="preserve">(nghĩa </w:t>
      </w:r>
      <w:r>
        <w:t xml:space="preserve">). </w:t>
      </w:r>
      <w:r>
        <w:br/>
      </w:r>
      <w:r>
        <w:rPr>
          <w:b/>
        </w:rPr>
        <w:t xml:space="preserve">lược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tóm </w:t>
      </w:r>
      <w:r>
        <w:t xml:space="preserve">tắt </w:t>
      </w:r>
      <w:r>
        <w:t xml:space="preserve">(thường </w:t>
      </w:r>
      <w:r>
        <w:t xml:space="preserve">bằng </w:t>
      </w:r>
      <w:r>
        <w:t xml:space="preserve">văn </w:t>
      </w:r>
      <w:r>
        <w:t xml:space="preserve">viết). </w:t>
      </w:r>
      <w:r>
        <w:t xml:space="preserve">Bản </w:t>
      </w:r>
      <w:r>
        <w:rPr>
          <w:i/>
        </w:rPr>
        <w:t xml:space="preserve">lược </w:t>
      </w:r>
      <w:r>
        <w:t xml:space="preserve">thuật </w:t>
      </w:r>
      <w:r>
        <w:t xml:space="preserve">cuốn </w:t>
      </w:r>
      <w:r>
        <w:t xml:space="preserve">sách </w:t>
      </w:r>
      <w:r>
        <w:t xml:space="preserve">lười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thích, </w:t>
      </w:r>
      <w:r>
        <w:t xml:space="preserve">ngại </w:t>
      </w:r>
      <w:r>
        <w:t xml:space="preserve">làm </w:t>
      </w:r>
      <w:r>
        <w:t xml:space="preserve">việc, </w:t>
      </w:r>
      <w:r>
        <w:t xml:space="preserve">ít </w:t>
      </w:r>
      <w:r>
        <w:t xml:space="preserve">chịu </w:t>
      </w:r>
      <w:r>
        <w:t xml:space="preserve">cố </w:t>
      </w:r>
      <w:r>
        <w:t xml:space="preserve">gắng. </w:t>
      </w:r>
      <w:r>
        <w:rPr>
          <w:i/>
        </w:rPr>
        <w:t xml:space="preserve">Lười </w:t>
      </w:r>
      <w:r>
        <w:t xml:space="preserve">học, </w:t>
      </w:r>
      <w:r>
        <w:t xml:space="preserve">chỉ </w:t>
      </w:r>
      <w:r>
        <w:t xml:space="preserve">thích </w:t>
      </w:r>
      <w:r>
        <w:t xml:space="preserve">chơi. </w:t>
      </w:r>
      <w:r>
        <w:rPr>
          <w:i/>
        </w:rPr>
        <w:t xml:space="preserve">Lười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lười </w:t>
      </w:r>
      <w:r>
        <w:rPr>
          <w:b/>
        </w:rPr>
        <w:t xml:space="preserve">biếng </w:t>
      </w:r>
      <w:r>
        <w:rPr>
          <w:i/>
        </w:rPr>
        <w:t xml:space="preserve">tính từ </w:t>
      </w:r>
      <w:r>
        <w:t xml:space="preserve">Lười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t xml:space="preserve">lười </w:t>
      </w:r>
      <w:r>
        <w:t xml:space="preserve">biếng. </w:t>
      </w:r>
      <w:r>
        <w:t xml:space="preserve">Bệnh </w:t>
      </w:r>
      <w:r>
        <w:rPr>
          <w:i/>
        </w:rPr>
        <w:t xml:space="preserve">lười </w:t>
      </w:r>
      <w:r>
        <w:t xml:space="preserve">biếng. </w:t>
      </w:r>
      <w:r>
        <w:br/>
      </w:r>
      <w:r>
        <w:rPr>
          <w:b/>
        </w:rPr>
        <w:t xml:space="preserve">lười </w:t>
      </w:r>
      <w:r>
        <w:rPr>
          <w:b/>
        </w:rPr>
        <w:t xml:space="preserve">chảy </w:t>
      </w:r>
      <w:r>
        <w:rPr>
          <w:b/>
        </w:rPr>
        <w:t xml:space="preserve">thây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lười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mắng). </w:t>
      </w:r>
      <w:r>
        <w:br/>
      </w:r>
      <w:r>
        <w:rPr>
          <w:b/>
        </w:rPr>
        <w:t xml:space="preserve">lười </w:t>
      </w:r>
      <w:r>
        <w:rPr>
          <w:b/>
        </w:rPr>
        <w:t xml:space="preserve">lĩnh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lười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uể </w:t>
      </w:r>
      <w:r>
        <w:rPr>
          <w:i/>
        </w:rPr>
        <w:t xml:space="preserve">oải, </w:t>
      </w:r>
      <w:r>
        <w:rPr>
          <w:i/>
        </w:rPr>
        <w:t xml:space="preserve">lười </w:t>
      </w:r>
      <w:r>
        <w:t xml:space="preserve">lĩnh. </w:t>
      </w:r>
      <w:r>
        <w:br/>
      </w:r>
      <w:r>
        <w:rPr>
          <w:b/>
        </w:rPr>
        <w:t xml:space="preserve">lười </w:t>
      </w:r>
      <w:r>
        <w:rPr>
          <w:b/>
        </w:rPr>
        <w:t xml:space="preserve">nhác </w:t>
      </w:r>
      <w:r>
        <w:rPr>
          <w:i/>
        </w:rPr>
        <w:t xml:space="preserve">tính từ </w:t>
      </w:r>
      <w:r>
        <w:t xml:space="preserve">Như </w:t>
      </w:r>
      <w:r>
        <w:t xml:space="preserve">lười </w:t>
      </w:r>
      <w:r>
        <w:t xml:space="preserve">biếng. </w:t>
      </w:r>
      <w:r>
        <w:br/>
      </w:r>
      <w:r>
        <w:rPr>
          <w:b/>
        </w:rPr>
        <w:t xml:space="preserve">lưỡi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mềm </w:t>
      </w:r>
      <w:r>
        <w:t xml:space="preserve">trong </w:t>
      </w:r>
      <w:r>
        <w:t xml:space="preserve">miệng, </w:t>
      </w:r>
      <w:r>
        <w:t xml:space="preserve">dùng </w:t>
      </w:r>
      <w:r>
        <w:t xml:space="preserve">để </w:t>
      </w:r>
      <w:r>
        <w:t xml:space="preserve">đón </w:t>
      </w:r>
      <w:r>
        <w:t xml:space="preserve">và </w:t>
      </w:r>
      <w:r>
        <w:t xml:space="preserve">nếm </w:t>
      </w:r>
      <w:r>
        <w:t xml:space="preserve">thức </w:t>
      </w:r>
      <w:r>
        <w:t xml:space="preserve">ăn, </w:t>
      </w:r>
      <w:r>
        <w:t xml:space="preserve">và </w:t>
      </w:r>
      <w:r>
        <w:t xml:space="preserve">ở </w:t>
      </w:r>
      <w:r>
        <w:rPr>
          <w:i/>
        </w:rPr>
        <w:t xml:space="preserve">người </w:t>
      </w:r>
      <w:r>
        <w:t xml:space="preserve">còn </w:t>
      </w:r>
      <w:r>
        <w:t xml:space="preserve">dùng </w:t>
      </w:r>
      <w:r>
        <w:t xml:space="preserve">để </w:t>
      </w:r>
      <w:r>
        <w:t xml:space="preserve">phát </w:t>
      </w:r>
      <w:r>
        <w:t xml:space="preserve">âm. </w:t>
      </w:r>
      <w:r>
        <w:rPr>
          <w:i/>
        </w:rPr>
        <w:t xml:space="preserve">Jè </w:t>
      </w:r>
      <w:r>
        <w:rPr>
          <w:i/>
        </w:rPr>
        <w:t xml:space="preserve">lưỡi. </w:t>
      </w:r>
      <w:r>
        <w:rPr>
          <w:i/>
        </w:rPr>
        <w:t xml:space="preserve">Sợ </w:t>
      </w:r>
      <w:r>
        <w:rPr>
          <w:i/>
        </w:rPr>
        <w:t xml:space="preserve">líu </w:t>
      </w:r>
      <w:r>
        <w:rPr>
          <w:i/>
        </w:rPr>
        <w:t xml:space="preserve">lưỡi, </w:t>
      </w:r>
      <w:r>
        <w:rPr>
          <w:i/>
        </w:rPr>
        <w:t xml:space="preserve">không </w:t>
      </w:r>
      <w:r>
        <w:t xml:space="preserve">nói </w:t>
      </w:r>
      <w:r>
        <w:t xml:space="preserve">được.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mỏng </w:t>
      </w:r>
      <w:r>
        <w:t xml:space="preserve">và </w:t>
      </w:r>
      <w:r>
        <w:t xml:space="preserve">sắc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cắt, </w:t>
      </w:r>
      <w:r>
        <w:t xml:space="preserve">rạch, </w:t>
      </w:r>
      <w:r>
        <w:rPr>
          <w:i/>
        </w:rPr>
        <w:t xml:space="preserve">v.v. </w:t>
      </w:r>
      <w:r>
        <w:rPr>
          <w:i/>
        </w:rPr>
        <w:t xml:space="preserve">Lưỡi </w:t>
      </w:r>
      <w:r>
        <w:t xml:space="preserve">cày. </w:t>
      </w:r>
      <w:r>
        <w:rPr>
          <w:i/>
        </w:rPr>
        <w:t xml:space="preserve">Lưỡi </w:t>
      </w:r>
      <w:r>
        <w:t xml:space="preserve">gươm. </w:t>
      </w:r>
      <w:r>
        <w:rPr>
          <w:i/>
        </w:rPr>
        <w:t xml:space="preserve">Dao </w:t>
      </w:r>
      <w:r>
        <w:t xml:space="preserve">hai </w:t>
      </w:r>
      <w:r>
        <w:t xml:space="preserve">lưỡi </w:t>
      </w:r>
      <w:r>
        <w:t xml:space="preserve">*.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Móc </w:t>
      </w:r>
      <w:r>
        <w:t xml:space="preserve">nhỏ, </w:t>
      </w:r>
      <w:r>
        <w:t xml:space="preserve">đầu </w:t>
      </w:r>
      <w:r>
        <w:t xml:space="preserve">sắc </w:t>
      </w:r>
      <w:r>
        <w:t xml:space="preserve">nhọn, </w:t>
      </w:r>
      <w:r>
        <w:t xml:space="preserve">thường </w:t>
      </w:r>
      <w:r>
        <w:t xml:space="preserve">có </w:t>
      </w:r>
      <w:r>
        <w:t xml:space="preserve">ngạnh, </w:t>
      </w:r>
      <w:r>
        <w:t xml:space="preserve">dùng </w:t>
      </w:r>
      <w:r>
        <w:t xml:space="preserve">để </w:t>
      </w:r>
      <w:r>
        <w:t xml:space="preserve">móc </w:t>
      </w:r>
      <w:r>
        <w:t xml:space="preserve">môi </w:t>
      </w:r>
      <w:r>
        <w:t xml:space="preserve">câu </w:t>
      </w:r>
      <w:r>
        <w:t xml:space="preserve">cá.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dao </w:t>
      </w:r>
      <w:r>
        <w:rPr>
          <w:b/>
        </w:rPr>
        <w:t xml:space="preserve">cạo </w:t>
      </w:r>
      <w:r>
        <w:rPr>
          <w:i/>
        </w:rPr>
        <w:t xml:space="preserve">danh từ </w:t>
      </w:r>
      <w:r>
        <w:t xml:space="preserve">Lưỡi </w:t>
      </w:r>
      <w:r>
        <w:t xml:space="preserve">dao </w:t>
      </w:r>
      <w:r>
        <w:t xml:space="preserve">rất </w:t>
      </w:r>
      <w:r>
        <w:t xml:space="preserve">mỏng, </w:t>
      </w:r>
      <w:r>
        <w:t xml:space="preserve">hai </w:t>
      </w:r>
      <w:r>
        <w:t xml:space="preserve">cạnh </w:t>
      </w:r>
      <w:r>
        <w:t xml:space="preserve">đều </w:t>
      </w:r>
      <w:r>
        <w:t xml:space="preserve">sắc, </w:t>
      </w:r>
      <w:r>
        <w:t xml:space="preserve">lắp </w:t>
      </w:r>
      <w:r>
        <w:t xml:space="preserve">vào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cán </w:t>
      </w:r>
      <w:r>
        <w:t xml:space="preserve">cầm </w:t>
      </w:r>
      <w:r>
        <w:t xml:space="preserve">đề </w:t>
      </w:r>
      <w:r>
        <w:t xml:space="preserve">cạo </w:t>
      </w:r>
      <w:r>
        <w:t xml:space="preserve">râu.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thanh </w:t>
      </w:r>
      <w:r>
        <w:t xml:space="preserve">mỏng, </w:t>
      </w:r>
      <w:r>
        <w:t xml:space="preserve">lắp </w:t>
      </w:r>
      <w:r>
        <w:t xml:space="preserve">trong </w:t>
      </w:r>
      <w:r>
        <w:t xml:space="preserve">kèn, </w:t>
      </w:r>
      <w:r>
        <w:t xml:space="preserve">sáo, </w:t>
      </w:r>
      <w:r>
        <w:t xml:space="preserve">khi </w:t>
      </w:r>
      <w:r>
        <w:t xml:space="preserve">rung </w:t>
      </w:r>
      <w:r>
        <w:t xml:space="preserve">thì </w:t>
      </w:r>
      <w:r>
        <w:t xml:space="preserve">phát </w:t>
      </w:r>
      <w:r>
        <w:t xml:space="preserve">ra </w:t>
      </w:r>
      <w:r>
        <w:t xml:space="preserve">âm </w:t>
      </w:r>
      <w:r>
        <w:t xml:space="preserve">thanh. </w:t>
      </w:r>
      <w:r>
        <w:rPr>
          <w:b/>
        </w:rPr>
        <w:t xml:space="preserve">2 </w:t>
      </w:r>
      <w:r>
        <w:t xml:space="preserve">Nắp </w:t>
      </w:r>
      <w:r>
        <w:t xml:space="preserve">đậy </w:t>
      </w:r>
      <w:r>
        <w:t xml:space="preserve">tự </w:t>
      </w:r>
      <w:r>
        <w:t xml:space="preserve">động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chất </w:t>
      </w:r>
      <w:r>
        <w:rPr>
          <w:i/>
        </w:rPr>
        <w:t xml:space="preserve">lỏng </w:t>
      </w:r>
      <w:r>
        <w:t xml:space="preserve">hoặc </w:t>
      </w:r>
      <w:r>
        <w:t xml:space="preserve">chất </w:t>
      </w:r>
      <w:r>
        <w:t xml:space="preserve">khí </w:t>
      </w:r>
      <w:r>
        <w:t xml:space="preserve">chỉ </w:t>
      </w:r>
      <w:r>
        <w:t xml:space="preserve">đi </w:t>
      </w:r>
      <w:r>
        <w:t xml:space="preserve">qua </w:t>
      </w:r>
      <w:r>
        <w:t xml:space="preserve">theo </w:t>
      </w:r>
      <w:r>
        <w:t xml:space="preserve">một </w:t>
      </w:r>
      <w:r>
        <w:t xml:space="preserve">chiều.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không </w:t>
      </w:r>
      <w:r>
        <w:rPr>
          <w:b/>
        </w:rPr>
        <w:t xml:space="preserve">xương </w:t>
      </w:r>
      <w:r>
        <w:t xml:space="preserve">Ví </w:t>
      </w:r>
      <w:r>
        <w:t xml:space="preserve">người </w:t>
      </w:r>
      <w:r>
        <w:t xml:space="preserve">nay </w:t>
      </w:r>
      <w:r>
        <w:t xml:space="preserve">nói </w:t>
      </w:r>
      <w:r>
        <w:t xml:space="preserve">thế </w:t>
      </w:r>
      <w:r>
        <w:t xml:space="preserve">này, </w:t>
      </w:r>
      <w:r>
        <w:t xml:space="preserve">mai </w:t>
      </w:r>
      <w:r>
        <w:t xml:space="preserve">lại </w:t>
      </w:r>
      <w:r>
        <w:t xml:space="preserve">nói </w:t>
      </w:r>
      <w:r>
        <w:t xml:space="preserve">thế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được. </w:t>
      </w:r>
      <w:r>
        <w:rPr>
          <w:i/>
        </w:rPr>
        <w:t xml:space="preserve">Lưỡi </w:t>
      </w:r>
      <w:r>
        <w:rPr>
          <w:i/>
        </w:rPr>
        <w:t xml:space="preserve">không </w:t>
      </w:r>
      <w:r>
        <w:rPr>
          <w:i/>
        </w:rPr>
        <w:t xml:space="preserve">xương </w:t>
      </w:r>
      <w:r>
        <w:rPr>
          <w:i/>
        </w:rPr>
        <w:t xml:space="preserve">nhiều </w:t>
      </w:r>
      <w:r>
        <w:t xml:space="preserve">đường </w:t>
      </w:r>
      <w:r>
        <w:rPr>
          <w:i/>
        </w:rPr>
        <w:t xml:space="preserve">lắt </w:t>
      </w:r>
      <w:r>
        <w:t xml:space="preserve">léo </w:t>
      </w:r>
      <w:r>
        <w:t xml:space="preserve">(tục ngữ).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súng, </w:t>
      </w:r>
      <w:r>
        <w:t xml:space="preserve">đầu </w:t>
      </w:r>
      <w:r>
        <w:t xml:space="preserve">nhọn </w:t>
      </w:r>
      <w:r>
        <w:t xml:space="preserve">thường </w:t>
      </w:r>
      <w:r>
        <w:t xml:space="preserve">lắp </w:t>
      </w:r>
      <w:r>
        <w:t xml:space="preserve">ở </w:t>
      </w:r>
      <w:r>
        <w:t xml:space="preserve">đầu </w:t>
      </w:r>
      <w:r>
        <w:t xml:space="preserve">nòng, </w:t>
      </w:r>
      <w:r>
        <w:t xml:space="preserve">dùng </w:t>
      </w:r>
      <w:r>
        <w:t xml:space="preserve">để </w:t>
      </w:r>
      <w:r>
        <w:t xml:space="preserve">đâm. </w:t>
      </w:r>
      <w:r>
        <w:rPr>
          <w:i/>
        </w:rPr>
        <w:t xml:space="preserve">Lưỡi </w:t>
      </w:r>
      <w:r>
        <w:rPr>
          <w:i/>
        </w:rPr>
        <w:t xml:space="preserve">lê </w:t>
      </w:r>
      <w:r>
        <w:t xml:space="preserve">tuốt </w:t>
      </w:r>
      <w:r>
        <w:t xml:space="preserve">trân.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