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ứng;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Đáp </w:t>
      </w:r>
      <w:r>
        <w:t xml:space="preserve">lại, </w:t>
      </w:r>
      <w:r>
        <w:t xml:space="preserve">lên </w:t>
      </w:r>
      <w:r>
        <w:t xml:space="preserve">tiếng </w:t>
      </w:r>
      <w:r>
        <w:t xml:space="preserve">đáp </w:t>
      </w:r>
      <w:r>
        <w:t xml:space="preserve">lại </w:t>
      </w:r>
      <w:r>
        <w:t xml:space="preserve">lời </w:t>
      </w:r>
      <w:r>
        <w:t xml:space="preserve">kêu </w:t>
      </w:r>
      <w:r>
        <w:t xml:space="preserve">gọi. </w:t>
      </w:r>
      <w:r>
        <w:rPr>
          <w:i/>
        </w:rPr>
        <w:t xml:space="preserve">Người </w:t>
      </w:r>
      <w:r>
        <w:rPr>
          <w:i/>
        </w:rPr>
        <w:t xml:space="preserve">hô, </w:t>
      </w:r>
      <w:r>
        <w:rPr>
          <w:i/>
        </w:rPr>
        <w:t xml:space="preserve">kẻ </w:t>
      </w:r>
      <w:r>
        <w:t xml:space="preserve">ứng. </w:t>
      </w:r>
      <w:r>
        <w:t xml:space="preserve">Ứng </w:t>
      </w:r>
      <w:r>
        <w:t xml:space="preserve">theo </w:t>
      </w:r>
      <w:r>
        <w:rPr>
          <w:i/>
        </w:rPr>
        <w:t xml:space="preserve">cờ </w:t>
      </w:r>
      <w:r>
        <w:t xml:space="preserve">nghĩa. </w:t>
      </w:r>
      <w:r>
        <w:rPr>
          <w:b/>
        </w:rPr>
        <w:t xml:space="preserve">2 </w:t>
      </w:r>
      <w:r>
        <w:t xml:space="preserve">Có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phù </w:t>
      </w:r>
      <w:r>
        <w:t xml:space="preserve">hợp </w:t>
      </w:r>
      <w:r>
        <w:t xml:space="preserve">tương </w:t>
      </w:r>
      <w:r>
        <w:t xml:space="preserve">đối </w:t>
      </w:r>
      <w:r>
        <w:t xml:space="preserve">với </w:t>
      </w:r>
      <w:r>
        <w:t xml:space="preserve">nhau. </w:t>
      </w:r>
      <w:r>
        <w:rPr>
          <w:i/>
        </w:rPr>
        <w:t xml:space="preserve">Lời </w:t>
      </w:r>
      <w:r>
        <w:t xml:space="preserve">hát </w:t>
      </w:r>
      <w:r>
        <w:t xml:space="preserve">ứng </w:t>
      </w:r>
      <w:r>
        <w:rPr>
          <w:i/>
        </w:rPr>
        <w:t xml:space="preserve">Với </w:t>
      </w:r>
      <w:r>
        <w:t xml:space="preserve">câu </w:t>
      </w:r>
      <w:r>
        <w:t xml:space="preserve">nhạc. </w:t>
      </w:r>
      <w:r>
        <w:br/>
      </w:r>
      <w:r>
        <w:rPr>
          <w:b/>
        </w:rPr>
        <w:t xml:space="preserve">ứng. </w:t>
      </w:r>
      <w:r>
        <w:rPr>
          <w:i/>
        </w:rPr>
        <w:t xml:space="preserve">động từ </w:t>
      </w:r>
      <w:r>
        <w:t xml:space="preserve">Báo </w:t>
      </w:r>
      <w:r>
        <w:t xml:space="preserve">trước </w:t>
      </w:r>
      <w:r>
        <w:t xml:space="preserve">điều </w:t>
      </w:r>
      <w:r>
        <w:t xml:space="preserve">lành </w:t>
      </w:r>
      <w:r>
        <w:t xml:space="preserve">dữ,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Thần </w:t>
      </w:r>
      <w:r>
        <w:t xml:space="preserve">linh </w:t>
      </w:r>
      <w:r>
        <w:t xml:space="preserve">ứng </w:t>
      </w:r>
      <w:r>
        <w:t xml:space="preserve">mộng. </w:t>
      </w:r>
      <w:r>
        <w:t xml:space="preserve">Bói </w:t>
      </w:r>
      <w:r>
        <w:rPr>
          <w:i/>
        </w:rPr>
        <w:t xml:space="preserve">một </w:t>
      </w:r>
      <w:r>
        <w:rPr>
          <w:i/>
        </w:rPr>
        <w:t xml:space="preserve">quẻ </w:t>
      </w:r>
      <w:r>
        <w:t xml:space="preserve">không </w:t>
      </w:r>
      <w:r>
        <w:t xml:space="preserve">thấy </w:t>
      </w:r>
      <w:r>
        <w:t xml:space="preserve">ứng. </w:t>
      </w:r>
      <w:r>
        <w:br/>
      </w:r>
      <w:r>
        <w:rPr>
          <w:b/>
        </w:rPr>
        <w:t xml:space="preserve">ứng </w:t>
      </w:r>
      <w:r>
        <w:rPr>
          <w:b/>
        </w:rPr>
        <w:t xml:space="preserve">biến </w:t>
      </w:r>
      <w:r>
        <w:rPr>
          <w:i/>
        </w:rPr>
        <w:t xml:space="preserve">động từ </w:t>
      </w:r>
      <w:r>
        <w:t xml:space="preserve">Ứng </w:t>
      </w:r>
      <w:r>
        <w:t xml:space="preserve">phó </w:t>
      </w:r>
      <w:r>
        <w:t xml:space="preserve">linh </w:t>
      </w:r>
      <w:r>
        <w:t xml:space="preserve">hoạt </w:t>
      </w:r>
      <w:r>
        <w:t xml:space="preserve">với </w:t>
      </w:r>
      <w:r>
        <w:t xml:space="preserve">những </w:t>
      </w:r>
      <w:r>
        <w:t xml:space="preserve">điều </w:t>
      </w:r>
      <w:r>
        <w:t xml:space="preserve">bất </w:t>
      </w:r>
      <w:r>
        <w:t xml:space="preserve">ngờ. </w:t>
      </w:r>
      <w:r>
        <w:rPr>
          <w:i/>
        </w:rPr>
        <w:t xml:space="preserve">Tài </w:t>
      </w:r>
      <w:r>
        <w:t xml:space="preserve">ứng </w:t>
      </w:r>
      <w:r>
        <w:t xml:space="preserve">biến </w:t>
      </w:r>
      <w:r>
        <w:t xml:space="preserve">của </w:t>
      </w:r>
      <w:r>
        <w:t xml:space="preserve">một </w:t>
      </w:r>
      <w:r>
        <w:rPr>
          <w:i/>
        </w:rPr>
        <w:t xml:space="preserve">chỉ </w:t>
      </w:r>
      <w:r>
        <w:t xml:space="preserve">huy </w:t>
      </w:r>
      <w:r>
        <w:rPr>
          <w:i/>
        </w:rPr>
        <w:t xml:space="preserve">quân </w:t>
      </w:r>
      <w:r>
        <w:t xml:space="preserve">sự. </w:t>
      </w:r>
      <w:r>
        <w:br/>
      </w:r>
      <w:r>
        <w:rPr>
          <w:b/>
        </w:rPr>
        <w:t xml:space="preserve">ứng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Chiến </w:t>
      </w:r>
      <w:r>
        <w:t xml:space="preserve">đấu </w:t>
      </w:r>
      <w:r>
        <w:t xml:space="preserve">đối </w:t>
      </w:r>
      <w:r>
        <w:t xml:space="preserve">phó </w:t>
      </w:r>
      <w:r>
        <w:t xml:space="preserve">lại </w:t>
      </w:r>
      <w:r>
        <w:t xml:space="preserve">với </w:t>
      </w:r>
      <w:r>
        <w:t xml:space="preserve">đối </w:t>
      </w:r>
      <w:r>
        <w:t xml:space="preserve">phương. </w:t>
      </w:r>
      <w:r>
        <w:t xml:space="preserve">Sẵn </w:t>
      </w:r>
      <w:r>
        <w:t xml:space="preserve">sàng </w:t>
      </w:r>
      <w:r>
        <w:t xml:space="preserve">ứng </w:t>
      </w:r>
      <w:r>
        <w:rPr>
          <w:i/>
        </w:rPr>
        <w:t xml:space="preserve">chiến. </w:t>
      </w:r>
      <w:r>
        <w:rPr>
          <w:i/>
        </w:rPr>
        <w:t xml:space="preserve">Đưa </w:t>
      </w:r>
      <w:r>
        <w:rPr>
          <w:i/>
        </w:rPr>
        <w:t xml:space="preserve">quân </w:t>
      </w:r>
      <w:r>
        <w:t xml:space="preserve">ra </w:t>
      </w:r>
      <w:r>
        <w:t xml:space="preserve">ứng </w:t>
      </w:r>
      <w:r>
        <w:rPr>
          <w:i/>
        </w:rPr>
        <w:t xml:space="preserve">chiến. </w:t>
      </w:r>
      <w:r>
        <w:rPr>
          <w:i/>
        </w:rPr>
        <w:t xml:space="preserve">Đưa </w:t>
      </w:r>
      <w:r>
        <w:rPr>
          <w:i/>
        </w:rPr>
        <w:t xml:space="preserve">quân </w:t>
      </w:r>
      <w:r>
        <w:t xml:space="preserve">ra </w:t>
      </w:r>
      <w:r>
        <w:t xml:space="preserve">ứng </w:t>
      </w:r>
      <w:r>
        <w:t xml:space="preserve">chiến.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(Đơn </w:t>
      </w:r>
      <w:r>
        <w:t xml:space="preserve">vị </w:t>
      </w:r>
      <w:r>
        <w:t xml:space="preserve">quân </w:t>
      </w:r>
      <w:r>
        <w:t xml:space="preserve">đội) </w:t>
      </w:r>
      <w:r>
        <w:t xml:space="preserve">sẵn </w:t>
      </w:r>
      <w:r>
        <w:t xml:space="preserve">sàng </w:t>
      </w:r>
      <w:r>
        <w:t xml:space="preserve">cơ </w:t>
      </w:r>
      <w:r>
        <w:t xml:space="preserve">động </w:t>
      </w:r>
      <w:r>
        <w:t xml:space="preserve">để </w:t>
      </w:r>
      <w:r>
        <w:t xml:space="preserve">tham </w:t>
      </w:r>
      <w:r>
        <w:t xml:space="preserve">gia </w:t>
      </w:r>
      <w:r>
        <w:t xml:space="preserve">tác </w:t>
      </w:r>
      <w:r>
        <w:t xml:space="preserve">chiến. </w:t>
      </w:r>
      <w:r>
        <w:rPr>
          <w:i/>
        </w:rPr>
        <w:t xml:space="preserve">Lực </w:t>
      </w:r>
      <w:r>
        <w:t xml:space="preserve">lượng </w:t>
      </w:r>
      <w:r>
        <w:t xml:space="preserve">ứng </w:t>
      </w:r>
      <w:r>
        <w:t xml:space="preserve">chiến. </w:t>
      </w:r>
      <w:r>
        <w:br/>
      </w:r>
      <w:r>
        <w:rPr>
          <w:b/>
        </w:rPr>
        <w:t xml:space="preserve">ứng </w:t>
      </w:r>
      <w:r>
        <w:rPr>
          <w:b/>
        </w:rPr>
        <w:t xml:space="preserve">cử </w:t>
      </w:r>
      <w:r>
        <w:rPr>
          <w:i/>
        </w:rPr>
        <w:t xml:space="preserve">động từ </w:t>
      </w:r>
      <w:r>
        <w:t xml:space="preserve">Tự </w:t>
      </w:r>
      <w:r>
        <w:t xml:space="preserve">ghi </w:t>
      </w:r>
      <w:r>
        <w:t xml:space="preserve">tên </w:t>
      </w:r>
      <w:r>
        <w:t xml:space="preserve">trong </w:t>
      </w:r>
      <w:r>
        <w:t xml:space="preserve">danh </w:t>
      </w:r>
      <w:r>
        <w:t xml:space="preserve">sách </w:t>
      </w:r>
      <w:r>
        <w:t xml:space="preserve">để </w:t>
      </w:r>
      <w:r>
        <w:t xml:space="preserve">chọn </w:t>
      </w:r>
      <w:r>
        <w:t xml:space="preserve">bầu </w:t>
      </w:r>
      <w:r>
        <w:t xml:space="preserve">trong </w:t>
      </w:r>
      <w:r>
        <w:t xml:space="preserve">cuộc </w:t>
      </w:r>
      <w:r>
        <w:t xml:space="preserve">bầu </w:t>
      </w:r>
      <w:r>
        <w:t xml:space="preserve">cử. </w:t>
      </w:r>
      <w:r>
        <w:t xml:space="preserve">Ứng </w:t>
      </w:r>
      <w:r>
        <w:t xml:space="preserve">cử </w:t>
      </w:r>
      <w:r>
        <w:rPr>
          <w:i/>
        </w:rPr>
        <w:t xml:space="preserve">vào </w:t>
      </w:r>
      <w:r>
        <w:t xml:space="preserve">hội </w:t>
      </w:r>
      <w:r>
        <w:t xml:space="preserve">đồng </w:t>
      </w:r>
      <w:r>
        <w:t xml:space="preserve">nhân </w:t>
      </w:r>
      <w:r>
        <w:t xml:space="preserve">dân. </w:t>
      </w:r>
      <w:r>
        <w:rPr>
          <w:i/>
        </w:rPr>
        <w:t xml:space="preserve">Quyền </w:t>
      </w:r>
      <w:r>
        <w:t xml:space="preserve">ứng </w:t>
      </w:r>
      <w:r>
        <w:t xml:space="preserve">cử </w:t>
      </w:r>
      <w:r>
        <w:rPr>
          <w:i/>
        </w:rPr>
        <w:t xml:space="preserve">và </w:t>
      </w:r>
      <w:r>
        <w:rPr>
          <w:i/>
        </w:rPr>
        <w:t xml:space="preserve">bầu </w:t>
      </w:r>
      <w:r>
        <w:t xml:space="preserve">cử </w:t>
      </w:r>
      <w:r>
        <w:rPr>
          <w:i/>
        </w:rPr>
        <w:t xml:space="preserve">của </w:t>
      </w:r>
      <w:r>
        <w:t xml:space="preserve">công </w:t>
      </w:r>
      <w:r>
        <w:t xml:space="preserve">dân. </w:t>
      </w:r>
      <w:r>
        <w:br/>
      </w:r>
      <w:r>
        <w:rPr>
          <w:b/>
        </w:rPr>
        <w:t xml:space="preserve">ứng </w:t>
      </w:r>
      <w:r>
        <w:rPr>
          <w:b/>
        </w:rPr>
        <w:t xml:space="preserve">cử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Người </w:t>
      </w:r>
      <w:r>
        <w:t xml:space="preserve">ứng </w:t>
      </w:r>
      <w:r>
        <w:t xml:space="preserve">cử. </w:t>
      </w:r>
      <w:r>
        <w:t xml:space="preserve">Các </w:t>
      </w:r>
      <w:r>
        <w:t xml:space="preserve">ứng </w:t>
      </w:r>
      <w:r>
        <w:rPr>
          <w:i/>
        </w:rPr>
        <w:t xml:space="preserve">cử </w:t>
      </w:r>
      <w:r>
        <w:t xml:space="preserve">uiên </w:t>
      </w:r>
      <w:r>
        <w:t xml:space="preserve">tiếp </w:t>
      </w:r>
      <w:r>
        <w:t xml:space="preserve">xúc </w:t>
      </w:r>
      <w:r>
        <w:rPr>
          <w:i/>
        </w:rPr>
        <w:t xml:space="preserve">ưới </w:t>
      </w:r>
      <w:r>
        <w:t xml:space="preserve">cử </w:t>
      </w:r>
      <w:r>
        <w:t xml:space="preserve">trí. </w:t>
      </w:r>
      <w:r>
        <w:br/>
      </w:r>
      <w:r>
        <w:rPr>
          <w:b/>
        </w:rPr>
        <w:t xml:space="preserve">ứng </w:t>
      </w:r>
      <w:r>
        <w:rPr>
          <w:b/>
        </w:rPr>
        <w:t xml:space="preserve">cứu </w:t>
      </w:r>
      <w:r>
        <w:rPr>
          <w:i/>
        </w:rPr>
        <w:t xml:space="preserve">động từ </w:t>
      </w:r>
      <w:r>
        <w:t xml:space="preserve">Cứu </w:t>
      </w:r>
      <w:r>
        <w:t xml:space="preserve">giúp </w:t>
      </w:r>
      <w:r>
        <w:t xml:space="preserve">để </w:t>
      </w:r>
      <w:r>
        <w:t xml:space="preserve">giải </w:t>
      </w:r>
      <w:r>
        <w:t xml:space="preserve">nguy </w:t>
      </w:r>
      <w:r>
        <w:t xml:space="preserve">cho </w:t>
      </w:r>
      <w:r>
        <w:t xml:space="preserve">nhau. </w:t>
      </w:r>
      <w:r>
        <w:t xml:space="preserve">Ứng </w:t>
      </w:r>
      <w:r>
        <w:rPr>
          <w:i/>
        </w:rPr>
        <w:t xml:space="preserve">cứu </w:t>
      </w:r>
      <w:r>
        <w:rPr>
          <w:i/>
        </w:rPr>
        <w:t xml:space="preserve">cho </w:t>
      </w:r>
      <w:r>
        <w:t xml:space="preserve">đội </w:t>
      </w:r>
      <w:r>
        <w:t xml:space="preserve">quân </w:t>
      </w:r>
      <w:r>
        <w:rPr>
          <w:i/>
        </w:rPr>
        <w:t xml:space="preserve">bị </w:t>
      </w:r>
      <w:r>
        <w:rPr>
          <w:i/>
        </w:rPr>
        <w:t xml:space="preserve">bao </w:t>
      </w:r>
      <w:r>
        <w:t xml:space="preserve">uây. </w:t>
      </w:r>
      <w:r>
        <w:t xml:space="preserve">Hàng </w:t>
      </w:r>
      <w:r>
        <w:t xml:space="preserve">tiền </w:t>
      </w:r>
      <w:r>
        <w:t xml:space="preserve">đạo. </w:t>
      </w:r>
      <w:r>
        <w:rPr>
          <w:i/>
        </w:rPr>
        <w:t xml:space="preserve">chạy </w:t>
      </w:r>
      <w:r>
        <w:rPr>
          <w:i/>
        </w:rPr>
        <w:t xml:space="preserve">uồứng </w:t>
      </w:r>
      <w:r>
        <w:rPr>
          <w:i/>
        </w:rPr>
        <w:t xml:space="preserve">cứu </w:t>
      </w:r>
      <w:r>
        <w:t xml:space="preserve">cho </w:t>
      </w:r>
      <w:r>
        <w:t xml:space="preserve">khung </w:t>
      </w:r>
      <w:r>
        <w:t xml:space="preserve">thành. </w:t>
      </w:r>
      <w:r>
        <w:br/>
      </w:r>
      <w:r>
        <w:rPr>
          <w:b/>
        </w:rPr>
        <w:t xml:space="preserve">ứng </w:t>
      </w:r>
      <w:r>
        <w:rPr>
          <w:b/>
        </w:rPr>
        <w:t xml:space="preserve">dụng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Ðem </w:t>
      </w:r>
      <w:r>
        <w:t xml:space="preserve">lí </w:t>
      </w:r>
      <w:r>
        <w:t xml:space="preserve">thuyết </w:t>
      </w:r>
      <w:r>
        <w:t xml:space="preserve">dùng </w:t>
      </w:r>
      <w:r>
        <w:t xml:space="preserve">vào </w:t>
      </w:r>
      <w:r>
        <w:t xml:space="preserve">thực </w:t>
      </w:r>
      <w:r>
        <w:t xml:space="preserve">tiễn. </w:t>
      </w:r>
      <w:r>
        <w:t xml:space="preserve">Ứng </w:t>
      </w:r>
      <w:r>
        <w:rPr>
          <w:i/>
        </w:rPr>
        <w:t xml:space="preserve">dụng </w:t>
      </w:r>
      <w:r>
        <w:t xml:space="preserve">nguyên </w:t>
      </w:r>
      <w:r>
        <w:t xml:space="preserve">tắc </w:t>
      </w:r>
      <w:r>
        <w:rPr>
          <w:i/>
        </w:rPr>
        <w:t xml:space="preserve">đòn </w:t>
      </w:r>
      <w:r>
        <w:rPr>
          <w:i/>
        </w:rPr>
        <w:t xml:space="preserve">bẩy. </w:t>
      </w:r>
      <w:r>
        <w:t xml:space="preserve">Những </w:t>
      </w:r>
      <w:r>
        <w:t xml:space="preserve">ứng </w:t>
      </w:r>
      <w:r>
        <w:t xml:space="preserve">dụng </w:t>
      </w:r>
      <w:r>
        <w:rPr>
          <w:i/>
        </w:rPr>
        <w:t xml:space="preserve">toán </w:t>
      </w:r>
      <w:r>
        <w:rPr>
          <w:i/>
        </w:rPr>
        <w:t xml:space="preserve">học </w:t>
      </w:r>
      <w:r>
        <w:rPr>
          <w:i/>
        </w:rPr>
        <w:t xml:space="preserve">uào </w:t>
      </w:r>
      <w:r>
        <w:t xml:space="preserve">thực </w:t>
      </w:r>
      <w:r>
        <w:t xml:space="preserve">tiễn </w:t>
      </w:r>
      <w:r>
        <w:t xml:space="preserve">sản </w:t>
      </w:r>
      <w:r>
        <w:t xml:space="preserve">xuất. </w:t>
      </w:r>
      <w:r>
        <w:t xml:space="preserve">Khoa </w:t>
      </w:r>
      <w:r>
        <w:t xml:space="preserve">học </w:t>
      </w:r>
      <w:r>
        <w:t xml:space="preserve">ứng </w:t>
      </w:r>
      <w:r>
        <w:t xml:space="preserve">dụng. </w:t>
      </w:r>
      <w:r>
        <w:br/>
      </w:r>
      <w:r>
        <w:rPr>
          <w:b/>
        </w:rPr>
        <w:t xml:space="preserve">ứng </w:t>
      </w:r>
      <w:r>
        <w:rPr>
          <w:b/>
        </w:rPr>
        <w:t xml:space="preserve">đáp </w:t>
      </w:r>
      <w:r>
        <w:rPr>
          <w:i/>
        </w:rPr>
        <w:t xml:space="preserve">động từ </w:t>
      </w:r>
      <w:r>
        <w:t xml:space="preserve">(ít dùng). </w:t>
      </w:r>
      <w:r>
        <w:rPr>
          <w:b/>
        </w:rPr>
        <w:t xml:space="preserve">1 </w:t>
      </w:r>
      <w:r>
        <w:t xml:space="preserve">Như </w:t>
      </w:r>
      <w:r>
        <w:rPr>
          <w:i/>
        </w:rPr>
        <w:t xml:space="preserve">đối </w:t>
      </w:r>
      <w:r>
        <w:rPr>
          <w:i/>
        </w:rPr>
        <w:t xml:space="preserve">đáp. </w:t>
      </w:r>
      <w:r>
        <w:t xml:space="preserve">Ứng </w:t>
      </w:r>
      <w:r>
        <w:rPr>
          <w:i/>
        </w:rPr>
        <w:t xml:space="preserve">đáp </w:t>
      </w:r>
      <w:r>
        <w:t xml:space="preserve">trôi </w:t>
      </w:r>
      <w:r>
        <w:t xml:space="preserve">cháy. </w:t>
      </w:r>
      <w:r>
        <w:rPr>
          <w:b/>
        </w:rPr>
        <w:t xml:space="preserve">2 </w:t>
      </w:r>
      <w:r>
        <w:t xml:space="preserve">Nhu </w:t>
      </w:r>
      <w:r>
        <w:rPr>
          <w:i/>
        </w:rPr>
        <w:t xml:space="preserve">đáp </w:t>
      </w:r>
      <w:r>
        <w:t xml:space="preserve">ứng. </w:t>
      </w:r>
      <w:r>
        <w:t xml:space="preserve">Ứng </w:t>
      </w:r>
      <w:r>
        <w:rPr>
          <w:i/>
        </w:rPr>
        <w:t xml:space="preserve">đáp </w:t>
      </w:r>
      <w:r>
        <w:t xml:space="preserve">những </w:t>
      </w:r>
      <w:r>
        <w:t xml:space="preserve">vêu </w:t>
      </w:r>
      <w:r>
        <w:t xml:space="preserve">cầu </w:t>
      </w:r>
      <w:r>
        <w:rPr>
          <w:i/>
        </w:rPr>
        <w:t xml:space="preserve">của </w:t>
      </w:r>
      <w:r>
        <w:t xml:space="preserve">nhiệm </w:t>
      </w:r>
      <w:r>
        <w:t xml:space="preserve">uụ </w:t>
      </w:r>
      <w:r>
        <w:rPr>
          <w:i/>
        </w:rPr>
        <w:t xml:space="preserve">mới. </w:t>
      </w:r>
      <w:r>
        <w:br/>
      </w:r>
      <w:r>
        <w:rPr>
          <w:b/>
        </w:rPr>
        <w:t xml:space="preserve">ứng </w:t>
      </w:r>
      <w:r>
        <w:rPr>
          <w:b/>
        </w:rPr>
        <w:t xml:space="preserve">đối </w:t>
      </w:r>
      <w:r>
        <w:rPr>
          <w:i/>
        </w:rPr>
        <w:t xml:space="preserve">động từ </w:t>
      </w:r>
      <w:r>
        <w:t xml:space="preserve">Đối </w:t>
      </w:r>
      <w:r>
        <w:t xml:space="preserve">đáp </w:t>
      </w:r>
      <w:r>
        <w:t xml:space="preserve">nhanh. </w:t>
      </w:r>
      <w:r>
        <w:t xml:space="preserve">Có </w:t>
      </w:r>
      <w:r>
        <w:t xml:space="preserve">tài </w:t>
      </w:r>
      <w:r>
        <w:t xml:space="preserve">ứng </w:t>
      </w:r>
      <w:r>
        <w:rPr>
          <w:i/>
        </w:rPr>
        <w:t xml:space="preserve">đối </w:t>
      </w:r>
      <w:r>
        <w:t xml:space="preserve">như </w:t>
      </w:r>
      <w:r>
        <w:t xml:space="preserve">Trạng </w:t>
      </w:r>
      <w:r>
        <w:t xml:space="preserve">Quỳnh. </w:t>
      </w:r>
      <w:r>
        <w:br/>
      </w:r>
      <w:r>
        <w:rPr>
          <w:b/>
        </w:rPr>
        <w:t xml:space="preserve">ứng </w:t>
      </w:r>
      <w:r>
        <w:rPr>
          <w:b/>
        </w:rPr>
        <w:t xml:space="preserve">khẩu </w:t>
      </w:r>
      <w:r>
        <w:rPr>
          <w:i/>
        </w:rPr>
        <w:t xml:space="preserve">động từ </w:t>
      </w:r>
      <w:r>
        <w:t xml:space="preserve">Nói </w:t>
      </w:r>
      <w:r>
        <w:t xml:space="preserve">ngay </w:t>
      </w:r>
      <w:r>
        <w:t xml:space="preserve">thành </w:t>
      </w:r>
      <w:r>
        <w:t xml:space="preserve">văn, </w:t>
      </w:r>
      <w:r>
        <w:t xml:space="preserve">không </w:t>
      </w:r>
      <w:r>
        <w:t xml:space="preserve">có </w:t>
      </w:r>
      <w:r>
        <w:t xml:space="preserve">chuẩn </w:t>
      </w:r>
      <w:r>
        <w:t xml:space="preserve">bị </w:t>
      </w:r>
      <w:r>
        <w:t xml:space="preserve">trước. </w:t>
      </w:r>
      <w:r>
        <w:rPr>
          <w:i/>
        </w:rPr>
        <w:t xml:space="preserve">Bài </w:t>
      </w:r>
      <w:r>
        <w:t xml:space="preserve">diễn </w:t>
      </w:r>
      <w:r>
        <w:t xml:space="preserve">uăn </w:t>
      </w:r>
      <w:r>
        <w:t xml:space="preserve">ứng </w:t>
      </w:r>
      <w:r>
        <w:rPr>
          <w:i/>
        </w:rPr>
        <w:t xml:space="preserve">khẩu. </w:t>
      </w:r>
      <w:r>
        <w:t xml:space="preserve">Ứng </w:t>
      </w:r>
      <w:r>
        <w:rPr>
          <w:i/>
        </w:rPr>
        <w:t xml:space="preserve">khẩu </w:t>
      </w:r>
      <w:r>
        <w:rPr>
          <w:i/>
        </w:rPr>
        <w:t xml:space="preserve">mấy </w:t>
      </w:r>
      <w:r>
        <w:t xml:space="preserve">câu </w:t>
      </w:r>
      <w:r>
        <w:t xml:space="preserve">thơ. </w:t>
      </w:r>
      <w:r>
        <w:br/>
      </w:r>
      <w:r>
        <w:rPr>
          <w:b/>
        </w:rPr>
        <w:t xml:space="preserve">ứng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Lực </w:t>
      </w:r>
      <w:r>
        <w:t xml:space="preserve">sinh </w:t>
      </w:r>
      <w:r>
        <w:t xml:space="preserve">ra </w:t>
      </w:r>
      <w:r>
        <w:t xml:space="preserve">trong </w:t>
      </w:r>
      <w:r>
        <w:t xml:space="preserve">một </w:t>
      </w:r>
      <w:r>
        <w:t xml:space="preserve">vật </w:t>
      </w:r>
      <w:r>
        <w:t xml:space="preserve">khi </w:t>
      </w:r>
      <w:r>
        <w:t xml:space="preserve">vật </w:t>
      </w:r>
      <w:r>
        <w:t xml:space="preserve">này </w:t>
      </w:r>
      <w:r>
        <w:t xml:space="preserve">chịu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ngoại </w:t>
      </w:r>
      <w:r>
        <w:t xml:space="preserve">lực. </w:t>
      </w:r>
      <w:r>
        <w:br/>
      </w:r>
      <w:r>
        <w:rPr>
          <w:b/>
        </w:rPr>
        <w:t xml:space="preserve">ứng </w:t>
      </w:r>
      <w:r>
        <w:rPr>
          <w:b/>
        </w:rPr>
        <w:t xml:space="preserve">mộ </w:t>
      </w:r>
      <w:r>
        <w:rPr>
          <w:i/>
        </w:rPr>
        <w:t xml:space="preserve">động từ </w:t>
      </w:r>
      <w:r>
        <w:t xml:space="preserve">(cũ). </w:t>
      </w:r>
      <w:r>
        <w:t xml:space="preserve">Tình </w:t>
      </w:r>
      <w:r>
        <w:t xml:space="preserve">nguyện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mộ </w:t>
      </w:r>
      <w:r>
        <w:t xml:space="preserve">đi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Ứng </w:t>
      </w:r>
      <w:r>
        <w:rPr>
          <w:i/>
        </w:rPr>
        <w:t xml:space="preserve">mộ </w:t>
      </w:r>
      <w:r>
        <w:t xml:space="preserve">đi </w:t>
      </w:r>
      <w:r>
        <w:rPr>
          <w:i/>
        </w:rPr>
        <w:t xml:space="preserve">phu </w:t>
      </w:r>
      <w:r>
        <w:rPr>
          <w:i/>
        </w:rPr>
        <w:t xml:space="preserve">đồn </w:t>
      </w:r>
      <w:r>
        <w:rPr>
          <w:i/>
        </w:rPr>
        <w:t xml:space="preserve">điễn </w:t>
      </w:r>
      <w:r>
        <w:rPr>
          <w:i/>
        </w:rPr>
        <w:t xml:space="preserve">caosu. </w:t>
      </w:r>
      <w:r>
        <w:br/>
      </w:r>
      <w:r>
        <w:rPr>
          <w:b/>
        </w:rPr>
        <w:t xml:space="preserve">ứng </w:t>
      </w:r>
      <w:r>
        <w:rPr>
          <w:b/>
        </w:rPr>
        <w:t xml:space="preserve">nghiệm </w:t>
      </w:r>
      <w:r>
        <w:rPr>
          <w:i/>
        </w:rPr>
        <w:t xml:space="preserve">động từ </w:t>
      </w:r>
      <w:r>
        <w:t xml:space="preserve">(Lời </w:t>
      </w:r>
      <w:r>
        <w:t xml:space="preserve">cầu </w:t>
      </w:r>
      <w:r>
        <w:t xml:space="preserve">nguyện, </w:t>
      </w:r>
      <w:r>
        <w:t xml:space="preserve">thần </w:t>
      </w:r>
      <w:r>
        <w:t xml:space="preserve">chú </w:t>
      </w:r>
      <w:r>
        <w:t xml:space="preserve">hoặc </w:t>
      </w:r>
      <w:r>
        <w:t xml:space="preserve">tiên </w:t>
      </w:r>
      <w:r>
        <w:t xml:space="preserve">đoán) </w:t>
      </w:r>
      <w:r>
        <w:t xml:space="preserve">có </w:t>
      </w:r>
      <w:r>
        <w:t xml:space="preserve">hiệu </w:t>
      </w:r>
      <w:r>
        <w:t xml:space="preserve">nghiệm, </w:t>
      </w:r>
      <w:r>
        <w:t xml:space="preserve">được </w:t>
      </w:r>
      <w:r>
        <w:t xml:space="preserve">thực </w:t>
      </w:r>
      <w:r>
        <w:t xml:space="preserve">hiện. </w:t>
      </w:r>
      <w:r>
        <w:rPr>
          <w:i/>
        </w:rPr>
        <w:t xml:space="preserve">Lời </w:t>
      </w:r>
      <w:r>
        <w:rPr>
          <w:i/>
        </w:rPr>
        <w:t xml:space="preserve">thân </w:t>
      </w:r>
      <w:r>
        <w:rPr>
          <w:i/>
        </w:rPr>
        <w:t xml:space="preserve">chú </w:t>
      </w:r>
      <w:r>
        <w:rPr>
          <w:i/>
        </w:rPr>
        <w:t xml:space="preserve">ứng </w:t>
      </w:r>
      <w:r>
        <w:t xml:space="preserve">nghiệm. </w:t>
      </w:r>
      <w:r>
        <w:rPr>
          <w:i/>
        </w:rPr>
        <w:t xml:space="preserve">Sự </w:t>
      </w:r>
      <w:r>
        <w:rPr>
          <w:i/>
        </w:rPr>
        <w:t xml:space="preserve">ứng </w:t>
      </w:r>
      <w:r>
        <w:rPr>
          <w:i/>
        </w:rPr>
        <w:t xml:space="preserve">nghiệm </w:t>
      </w:r>
      <w:r>
        <w:rPr>
          <w:i/>
        </w:rPr>
        <w:t xml:space="preserve">của </w:t>
      </w:r>
      <w:r>
        <w:t xml:space="preserve">lời </w:t>
      </w:r>
      <w:r>
        <w:t xml:space="preserve">thể. </w:t>
      </w:r>
      <w:r>
        <w:br/>
      </w:r>
      <w:r>
        <w:rPr>
          <w:b/>
        </w:rPr>
        <w:t xml:space="preserve">ứng </w:t>
      </w:r>
      <w:r>
        <w:rPr>
          <w:b/>
        </w:rPr>
        <w:t xml:space="preserve">phó </w:t>
      </w:r>
      <w:r>
        <w:rPr>
          <w:i/>
        </w:rPr>
        <w:t xml:space="preserve">động từ </w:t>
      </w:r>
      <w:r>
        <w:t xml:space="preserve">Chủ </w:t>
      </w:r>
      <w:r>
        <w:t xml:space="preserve">động </w:t>
      </w:r>
      <w:r>
        <w:t xml:space="preserve">đối </w:t>
      </w:r>
      <w:r>
        <w:t xml:space="preserve">phó </w:t>
      </w:r>
      <w:r>
        <w:t xml:space="preserve">một </w:t>
      </w:r>
      <w:r>
        <w:t xml:space="preserve">cách </w:t>
      </w:r>
      <w:r>
        <w:t xml:space="preserve">kịp </w:t>
      </w:r>
      <w:r>
        <w:t xml:space="preserve">thời. </w:t>
      </w:r>
      <w:r>
        <w:rPr>
          <w:i/>
        </w:rPr>
        <w:t xml:space="preserve">Ứng </w:t>
      </w:r>
      <w:r>
        <w:rPr>
          <w:i/>
        </w:rPr>
        <w:t xml:space="preserve">phó </w:t>
      </w:r>
      <w:r>
        <w:t xml:space="preserve">với </w:t>
      </w:r>
      <w:r>
        <w:t xml:space="preserve">những </w:t>
      </w:r>
      <w:r>
        <w:rPr>
          <w:i/>
        </w:rPr>
        <w:t xml:space="preserve">diễn </w:t>
      </w:r>
      <w:r>
        <w:rPr>
          <w:i/>
        </w:rPr>
        <w:t xml:space="preserve">biến </w:t>
      </w:r>
      <w:r>
        <w:rPr>
          <w:i/>
        </w:rPr>
        <w:t xml:space="preserve">phức </w:t>
      </w:r>
      <w:r>
        <w:rPr>
          <w:i/>
        </w:rPr>
        <w:t xml:space="preserve">tạp </w:t>
      </w:r>
      <w:r>
        <w:rPr>
          <w:i/>
        </w:rPr>
        <w:t xml:space="preserve">của </w:t>
      </w:r>
      <w:r>
        <w:t xml:space="preserve">cơn </w:t>
      </w:r>
      <w:r>
        <w:rPr>
          <w:i/>
        </w:rPr>
        <w:t xml:space="preserve">bão. </w:t>
      </w:r>
      <w:r>
        <w:br/>
      </w:r>
      <w:r>
        <w:rPr>
          <w:b/>
        </w:rPr>
        <w:t xml:space="preserve">ứng </w:t>
      </w:r>
      <w:r>
        <w:rPr>
          <w:b/>
        </w:rPr>
        <w:t xml:space="preserve">tác </w:t>
      </w:r>
      <w:r>
        <w:rPr>
          <w:i/>
        </w:rPr>
        <w:t xml:space="preserve">động từ </w:t>
      </w:r>
      <w:r>
        <w:t xml:space="preserve">Sáng </w:t>
      </w:r>
      <w:r>
        <w:t xml:space="preserve">tác </w:t>
      </w:r>
      <w:r>
        <w:t xml:space="preserve">và </w:t>
      </w:r>
      <w:r>
        <w:t xml:space="preserve">biểu </w:t>
      </w:r>
      <w:r>
        <w:t xml:space="preserve">diễn </w:t>
      </w:r>
      <w:r>
        <w:t xml:space="preserve">ngay </w:t>
      </w:r>
      <w:r>
        <w:t xml:space="preserve">tại </w:t>
      </w:r>
      <w:r>
        <w:t xml:space="preserve">chỗ, </w:t>
      </w:r>
      <w:r>
        <w:t xml:space="preserve">không </w:t>
      </w:r>
      <w:r>
        <w:t xml:space="preserve">có </w:t>
      </w:r>
      <w:r>
        <w:t xml:space="preserve">chuẩn </w:t>
      </w:r>
      <w:r>
        <w:t xml:space="preserve">bị </w:t>
      </w:r>
      <w:r>
        <w:t xml:space="preserve">trước. </w:t>
      </w:r>
      <w:r>
        <w:rPr>
          <w:i/>
        </w:rPr>
        <w:t xml:space="preserve">Lời </w:t>
      </w:r>
      <w:r>
        <w:rPr>
          <w:i/>
        </w:rPr>
        <w:t xml:space="preserve">ca </w:t>
      </w:r>
      <w:r>
        <w:rPr>
          <w:i/>
        </w:rPr>
        <w:t xml:space="preserve">do </w:t>
      </w:r>
      <w:r>
        <w:t xml:space="preserve">nghệ </w:t>
      </w:r>
      <w:r>
        <w:rPr>
          <w:i/>
        </w:rPr>
        <w:t xml:space="preserve">nhân </w:t>
      </w:r>
      <w:r>
        <w:rPr>
          <w:i/>
        </w:rPr>
        <w:t xml:space="preserve">ứng </w:t>
      </w:r>
      <w:r>
        <w:rPr>
          <w:i/>
        </w:rPr>
        <w:t xml:space="preserve">tác. </w:t>
      </w:r>
      <w:r>
        <w:br/>
      </w:r>
      <w:r>
        <w:rPr>
          <w:b/>
        </w:rPr>
        <w:t xml:space="preserve">ứng </w:t>
      </w:r>
      <w:r>
        <w:rPr>
          <w:b/>
        </w:rPr>
        <w:t xml:space="preserve">thí </w:t>
      </w:r>
      <w:r>
        <w:rPr>
          <w:i/>
        </w:rPr>
        <w:t xml:space="preserve">động từ </w:t>
      </w:r>
      <w:r>
        <w:t xml:space="preserve">(cũ). </w:t>
      </w:r>
      <w:r>
        <w:t xml:space="preserve">Đi </w:t>
      </w:r>
      <w:r>
        <w:t xml:space="preserve">thi. </w:t>
      </w:r>
      <w:r>
        <w:br/>
      </w:r>
      <w:r>
        <w:rPr>
          <w:b/>
        </w:rPr>
        <w:t xml:space="preserve">ứng </w:t>
      </w:r>
      <w:r>
        <w:rPr>
          <w:b/>
        </w:rPr>
        <w:t xml:space="preserve">tiếp </w:t>
      </w:r>
      <w:r>
        <w:rPr>
          <w:i/>
        </w:rPr>
        <w:t xml:space="preserve">động từ </w:t>
      </w:r>
      <w:r>
        <w:t xml:space="preserve">(cũ). </w:t>
      </w:r>
      <w:r>
        <w:t xml:space="preserve">Tiếp </w:t>
      </w:r>
      <w:r>
        <w:t xml:space="preserve">đãi. </w:t>
      </w:r>
      <w:r>
        <w:br/>
      </w:r>
      <w:r>
        <w:rPr>
          <w:b/>
        </w:rPr>
        <w:t xml:space="preserve">ứng </w:t>
      </w:r>
      <w:r>
        <w:rPr>
          <w:b/>
        </w:rPr>
        <w:t xml:space="preserve">trực </w:t>
      </w:r>
      <w:r>
        <w:rPr>
          <w:i/>
        </w:rPr>
        <w:t xml:space="preserve">động từ </w:t>
      </w:r>
      <w:r>
        <w:t xml:space="preserve">Trực </w:t>
      </w:r>
      <w:r>
        <w:t xml:space="preserve">sẵn </w:t>
      </w:r>
      <w:r>
        <w:t xml:space="preserve">để </w:t>
      </w:r>
      <w:r>
        <w:t xml:space="preserve">kịp </w:t>
      </w:r>
      <w:r>
        <w:t xml:space="preserve">giải </w:t>
      </w:r>
      <w:r>
        <w:t xml:space="preserve">quyết </w:t>
      </w:r>
      <w:r>
        <w:t xml:space="preserve">khi </w:t>
      </w:r>
      <w:r>
        <w:t xml:space="preserve">sự </w:t>
      </w:r>
      <w:r>
        <w:t xml:space="preserve">cố </w:t>
      </w:r>
      <w:r>
        <w:t xml:space="preserve">xảy </w:t>
      </w:r>
      <w:r>
        <w:t xml:space="preserve">ra. </w:t>
      </w:r>
      <w:r>
        <w:t xml:space="preserve">Cử </w:t>
      </w:r>
      <w:r>
        <w:rPr>
          <w:i/>
        </w:rPr>
        <w:t xml:space="preserve">người </w:t>
      </w:r>
      <w:r>
        <w:rPr>
          <w:i/>
        </w:rPr>
        <w:t xml:space="preserve">ứng </w:t>
      </w:r>
      <w:r>
        <w:rPr>
          <w:i/>
        </w:rPr>
        <w:t xml:space="preserve">trực </w:t>
      </w:r>
      <w:r>
        <w:t xml:space="preserve">trên </w:t>
      </w:r>
      <w:r>
        <w:rPr>
          <w:i/>
        </w:rPr>
        <w:t xml:space="preserve">đê </w:t>
      </w:r>
      <w:r>
        <w:rPr>
          <w:i/>
        </w:rPr>
        <w:t xml:space="preserve">trong </w:t>
      </w:r>
      <w:r>
        <w:rPr>
          <w:i/>
        </w:rPr>
        <w:t xml:space="preserve">mùa </w:t>
      </w:r>
      <w:r>
        <w:t xml:space="preserve">lũ. </w:t>
      </w:r>
      <w:r>
        <w:t xml:space="preserve">Cảnh </w:t>
      </w:r>
      <w:r>
        <w:rPr>
          <w:i/>
        </w:rPr>
        <w:t xml:space="preserve">sát </w:t>
      </w:r>
      <w:r>
        <w:rPr>
          <w:i/>
        </w:rPr>
        <w:t xml:space="preserve">ứng </w:t>
      </w:r>
      <w:r>
        <w:rPr>
          <w:i/>
        </w:rPr>
        <w:t xml:space="preserve">trực </w:t>
      </w:r>
      <w:r>
        <w:rPr>
          <w:i/>
        </w:rPr>
        <w:t xml:space="preserve">tại </w:t>
      </w:r>
      <w:r>
        <w:rPr>
          <w:i/>
        </w:rPr>
        <w:t xml:space="preserve">điểm </w:t>
      </w:r>
      <w:r>
        <w:rPr>
          <w:i/>
        </w:rPr>
        <w:t xml:space="preserve">nút </w:t>
      </w:r>
      <w:r>
        <w:rPr>
          <w:i/>
        </w:rPr>
        <w:t xml:space="preserve">giao </w:t>
      </w:r>
      <w:r>
        <w:t xml:space="preserve">thông. </w:t>
      </w:r>
      <w:r>
        <w:br/>
      </w:r>
      <w:r>
        <w:rPr>
          <w:b/>
        </w:rPr>
        <w:t xml:space="preserve">ứng </w:t>
      </w:r>
      <w:r>
        <w:rPr>
          <w:b/>
        </w:rPr>
        <w:t xml:space="preserve">trước </w:t>
      </w:r>
      <w:r>
        <w:rPr>
          <w:i/>
        </w:rPr>
        <w:t xml:space="preserve">động từ </w:t>
      </w:r>
      <w:r>
        <w:t xml:space="preserve">Trao </w:t>
      </w:r>
      <w:r>
        <w:t xml:space="preserve">cho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một </w:t>
      </w:r>
      <w:r>
        <w:t xml:space="preserve">phần </w:t>
      </w:r>
      <w:r>
        <w:t xml:space="preserve">hay </w:t>
      </w:r>
      <w:r>
        <w:t xml:space="preserve">toàn </w:t>
      </w:r>
      <w:r>
        <w:t xml:space="preserve">bộ </w:t>
      </w:r>
      <w:r>
        <w:t xml:space="preserve">số </w:t>
      </w:r>
      <w:r>
        <w:t xml:space="preserve">tiền </w:t>
      </w:r>
      <w:r>
        <w:t xml:space="preserve">phải </w:t>
      </w:r>
      <w:r>
        <w:t xml:space="preserve">trả </w:t>
      </w:r>
      <w:r>
        <w:t xml:space="preserve">trước </w:t>
      </w:r>
      <w:r>
        <w:t xml:space="preserve">khi </w:t>
      </w:r>
      <w:r>
        <w:t xml:space="preserve">người </w:t>
      </w:r>
      <w:r>
        <w:t xml:space="preserve">ấy </w:t>
      </w:r>
      <w:r>
        <w:t xml:space="preserve">thực </w:t>
      </w:r>
      <w:r>
        <w:t xml:space="preserve">hiện </w:t>
      </w:r>
      <w:r>
        <w:t xml:space="preserve">nghĩa </w:t>
      </w:r>
      <w:r>
        <w:t xml:space="preserve">vụ </w:t>
      </w:r>
      <w:r>
        <w:t xml:space="preserve">của </w:t>
      </w:r>
      <w:r>
        <w:t xml:space="preserve">mình. </w:t>
      </w:r>
      <w:r>
        <w:rPr>
          <w:i/>
        </w:rPr>
        <w:t xml:space="preserve">Đặt </w:t>
      </w:r>
      <w:r>
        <w:rPr>
          <w:i/>
        </w:rPr>
        <w:t xml:space="preserve">hàng, </w:t>
      </w:r>
      <w:r>
        <w:rPr>
          <w:i/>
        </w:rPr>
        <w:t xml:space="preserve">ứng </w:t>
      </w:r>
      <w:r>
        <w:rPr>
          <w:i/>
        </w:rPr>
        <w:t xml:space="preserve">trước </w:t>
      </w:r>
      <w:r>
        <w:rPr>
          <w:i/>
        </w:rPr>
        <w:t xml:space="preserve">một </w:t>
      </w:r>
      <w:r>
        <w:rPr>
          <w:i/>
        </w:rPr>
        <w:t xml:space="preserve">phân </w:t>
      </w:r>
      <w:r>
        <w:rPr>
          <w:i/>
        </w:rPr>
        <w:t xml:space="preserve">ba </w:t>
      </w:r>
      <w:r>
        <w:t xml:space="preserve">tiên. </w:t>
      </w:r>
      <w:r>
        <w:br/>
      </w:r>
      <w:r>
        <w:rPr>
          <w:b/>
        </w:rPr>
        <w:t xml:space="preserve">ứng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Người </w:t>
      </w:r>
      <w:r>
        <w:t xml:space="preserve">tham </w:t>
      </w:r>
      <w:r>
        <w:t xml:space="preserve">dự </w:t>
      </w:r>
      <w:r>
        <w:t xml:space="preserve">cuộc </w:t>
      </w:r>
      <w:r>
        <w:t xml:space="preserve">thi </w:t>
      </w:r>
      <w:r>
        <w:t xml:space="preserve">tuyển. </w:t>
      </w:r>
      <w:r>
        <w:t xml:space="preserve">Một </w:t>
      </w:r>
      <w:r>
        <w:t xml:space="preserve">số </w:t>
      </w:r>
      <w:r>
        <w:t xml:space="preserve">ứng </w:t>
      </w:r>
      <w:r>
        <w:t xml:space="preserve">uiên </w:t>
      </w:r>
      <w:r>
        <w:rPr>
          <w:i/>
        </w:rPr>
        <w:t xml:space="preserve">đã </w:t>
      </w:r>
      <w:r>
        <w:t xml:space="preserve">được </w:t>
      </w:r>
      <w:r>
        <w:rPr>
          <w:i/>
        </w:rPr>
        <w:t xml:space="preserve">tuyển </w:t>
      </w:r>
      <w:r>
        <w:t xml:space="preserve">dụng. </w:t>
      </w:r>
      <w:r>
        <w:br/>
      </w:r>
      <w:r>
        <w:rPr>
          <w:b/>
        </w:rPr>
        <w:t xml:space="preserve">ứng </w:t>
      </w:r>
      <w:r>
        <w:rPr>
          <w:b/>
        </w:rPr>
        <w:t xml:space="preserve">viện </w:t>
      </w:r>
      <w:r>
        <w:rPr>
          <w:i/>
        </w:rPr>
        <w:t xml:space="preserve">động từ </w:t>
      </w:r>
      <w:r>
        <w:t xml:space="preserve">(ít dùng). </w:t>
      </w:r>
      <w:r>
        <w:t xml:space="preserve">Cứu </w:t>
      </w:r>
      <w:r>
        <w:t xml:space="preserve">viện </w:t>
      </w:r>
      <w:r>
        <w:t xml:space="preserve">theo </w:t>
      </w:r>
      <w:r>
        <w:t xml:space="preserve">yêu </w:t>
      </w:r>
      <w:r>
        <w:t xml:space="preserve">câu. </w:t>
      </w:r>
      <w:r>
        <w:t xml:space="preserve">ứng </w:t>
      </w:r>
      <w:r>
        <w:t xml:space="preserve">xử </w:t>
      </w:r>
      <w:r>
        <w:t xml:space="preserve">đạt. </w:t>
      </w:r>
      <w:r>
        <w:t xml:space="preserve">Có </w:t>
      </w:r>
      <w:r>
        <w:t xml:space="preserve">thái </w:t>
      </w:r>
      <w:r>
        <w:t xml:space="preserve">độ, </w:t>
      </w:r>
      <w:r>
        <w:t xml:space="preserve">hành </w:t>
      </w:r>
      <w:r>
        <w:t xml:space="preserve">động, </w:t>
      </w:r>
      <w:r>
        <w:t xml:space="preserve">lời </w:t>
      </w:r>
      <w:r>
        <w:t xml:space="preserve">nói </w:t>
      </w:r>
      <w:r>
        <w:t xml:space="preserve">thích </w:t>
      </w:r>
      <w:r>
        <w:t xml:space="preserve">hợp </w:t>
      </w:r>
      <w:r>
        <w:t xml:space="preserve">trong </w:t>
      </w:r>
      <w:r>
        <w:t xml:space="preserve">việc </w:t>
      </w:r>
      <w:r>
        <w:t xml:space="preserve">xử </w:t>
      </w:r>
      <w:r>
        <w:t xml:space="preserve">sự. </w:t>
      </w:r>
      <w:r>
        <w:t xml:space="preserve">Có </w:t>
      </w:r>
      <w:r>
        <w:rPr>
          <w:i/>
        </w:rPr>
        <w:t xml:space="preserve">khả </w:t>
      </w:r>
      <w:r>
        <w:t xml:space="preserve">năng </w:t>
      </w:r>
      <w:r>
        <w:t xml:space="preserve">ứng </w:t>
      </w:r>
      <w:r>
        <w:rPr>
          <w:i/>
        </w:rPr>
        <w:t xml:space="preserve">xử </w:t>
      </w:r>
      <w:r>
        <w:rPr>
          <w:i/>
        </w:rPr>
        <w:t xml:space="preserve">tốt. </w:t>
      </w:r>
      <w:r>
        <w:t xml:space="preserve">Cách </w:t>
      </w:r>
      <w:r>
        <w:rPr>
          <w:i/>
        </w:rPr>
        <w:t xml:space="preserve">ứng </w:t>
      </w:r>
      <w:r>
        <w:rPr>
          <w:i/>
        </w:rPr>
        <w:t xml:space="preserve">xử </w:t>
      </w:r>
      <w:r>
        <w:rPr>
          <w:i/>
        </w:rPr>
        <w:t xml:space="preserve">trong </w:t>
      </w:r>
      <w:r>
        <w:rPr>
          <w:i/>
        </w:rPr>
        <w:t xml:space="preserve">Cuộc </w:t>
      </w:r>
      <w:r>
        <w:t xml:space="preserve">sống. </w:t>
      </w:r>
      <w:r>
        <w:t xml:space="preserve">Chưa </w:t>
      </w:r>
      <w:r>
        <w:rPr>
          <w:i/>
        </w:rPr>
        <w:t xml:space="preserve">biết </w:t>
      </w:r>
      <w:r>
        <w:rPr>
          <w:i/>
        </w:rPr>
        <w:t xml:space="preserve">cách </w:t>
      </w:r>
      <w:r>
        <w:t xml:space="preserve">ứng </w:t>
      </w:r>
      <w:r>
        <w:rPr>
          <w:i/>
        </w:rPr>
        <w:t xml:space="preserve">xử. </w:t>
      </w:r>
      <w:r>
        <w:br/>
      </w:r>
      <w:r>
        <w:rPr>
          <w:b/>
        </w:rPr>
        <w:t xml:space="preserve">ước. </w:t>
      </w:r>
      <w:r>
        <w:rPr>
          <w:i/>
        </w:rPr>
        <w:t xml:space="preserve">danh từ </w:t>
      </w:r>
      <w:r>
        <w:t xml:space="preserve">Đại </w:t>
      </w:r>
      <w:r>
        <w:t xml:space="preserve">lượng </w:t>
      </w:r>
      <w:r>
        <w:t xml:space="preserve">chia </w:t>
      </w:r>
      <w:r>
        <w:t xml:space="preserve">hết </w:t>
      </w:r>
      <w:r>
        <w:t xml:space="preserve">một </w:t>
      </w:r>
      <w:r>
        <w:t xml:space="preserve">đại </w:t>
      </w:r>
      <w:r>
        <w:t xml:space="preserve">lượng </w:t>
      </w:r>
      <w:r>
        <w:t xml:space="preserve">khác. </w:t>
      </w:r>
      <w:r>
        <w:rPr>
          <w:i/>
        </w:rPr>
        <w:t xml:space="preserve">a </w:t>
      </w:r>
      <w:r>
        <w:rPr>
          <w:i/>
        </w:rPr>
        <w:t xml:space="preserve">- </w:t>
      </w:r>
      <w:r>
        <w:rPr>
          <w:i/>
        </w:rPr>
        <w:t xml:space="preserve">] </w:t>
      </w:r>
      <w:r>
        <w:rPr>
          <w:i/>
        </w:rPr>
        <w:t xml:space="preserve">là </w:t>
      </w:r>
      <w:r>
        <w:rPr>
          <w:i/>
        </w:rPr>
        <w:t xml:space="preserve">ước </w:t>
      </w:r>
      <w:r>
        <w:rPr>
          <w:i/>
        </w:rPr>
        <w:t xml:space="preserve">của </w:t>
      </w:r>
      <w:r>
        <w:rPr>
          <w:i/>
        </w:rPr>
        <w:t xml:space="preserve">a2-2a </w:t>
      </w:r>
      <w:r>
        <w:t xml:space="preserve">+ </w:t>
      </w:r>
      <w:r>
        <w:rPr>
          <w:i/>
        </w:rPr>
        <w:t xml:space="preserve">1. </w:t>
      </w:r>
      <w:r>
        <w:br/>
      </w:r>
      <w:r>
        <w:rPr>
          <w:b/>
        </w:rPr>
        <w:t xml:space="preserve">ước. </w:t>
      </w:r>
      <w:r>
        <w:rPr>
          <w:i/>
        </w:rPr>
        <w:t xml:space="preserve">động từ </w:t>
      </w:r>
      <w:r>
        <w:t xml:space="preserve">Cầu </w:t>
      </w:r>
      <w:r>
        <w:t xml:space="preserve">mong </w:t>
      </w:r>
      <w:r>
        <w:t xml:space="preserve">điều </w:t>
      </w:r>
      <w:r>
        <w:t xml:space="preserve">biết </w:t>
      </w:r>
      <w:r>
        <w:t xml:space="preserve">là </w:t>
      </w:r>
      <w:r>
        <w:t xml:space="preserve">rất </w:t>
      </w:r>
      <w:r>
        <w:t xml:space="preserve">khó </w:t>
      </w:r>
      <w:r>
        <w:t xml:space="preserve">hoặc </w:t>
      </w:r>
      <w:r>
        <w:t xml:space="preserve">không </w:t>
      </w:r>
      <w:r>
        <w:t xml:space="preserve">hiện </w:t>
      </w:r>
      <w:r>
        <w:t xml:space="preserve">thực. </w:t>
      </w:r>
      <w:r>
        <w:t xml:space="preserve">Ước </w:t>
      </w:r>
      <w:r>
        <w:rPr>
          <w:i/>
        </w:rPr>
        <w:t xml:space="preserve">được </w:t>
      </w:r>
      <w:r>
        <w:rPr>
          <w:i/>
        </w:rPr>
        <w:t xml:space="preserve">đi </w:t>
      </w:r>
      <w:r>
        <w:rPr>
          <w:i/>
        </w:rPr>
        <w:t xml:space="preserve">du </w:t>
      </w:r>
      <w:r>
        <w:t xml:space="preserve">lịch </w:t>
      </w:r>
      <w:r>
        <w:t xml:space="preserve">vòng </w:t>
      </w:r>
      <w:r>
        <w:rPr>
          <w:i/>
        </w:rPr>
        <w:t xml:space="preserve">quanh </w:t>
      </w:r>
      <w:r>
        <w:rPr>
          <w:i/>
        </w:rPr>
        <w:t xml:space="preserve">thế </w:t>
      </w:r>
      <w:r>
        <w:rPr>
          <w:i/>
        </w:rPr>
        <w:t xml:space="preserve">giới. </w:t>
      </w:r>
      <w:r>
        <w:rPr>
          <w:i/>
        </w:rPr>
        <w:t xml:space="preserve">Ước </w:t>
      </w:r>
      <w:r>
        <w:t xml:space="preserve">gì </w:t>
      </w:r>
      <w:r>
        <w:t xml:space="preserve">có </w:t>
      </w:r>
      <w:r>
        <w:t xml:space="preserve">đôi </w:t>
      </w:r>
      <w:r>
        <w:t xml:space="preserve">cánh </w:t>
      </w:r>
      <w:r>
        <w:rPr>
          <w:i/>
        </w:rPr>
        <w:t xml:space="preserve">để </w:t>
      </w:r>
      <w:r>
        <w:rPr>
          <w:i/>
        </w:rPr>
        <w:t xml:space="preserve">bay </w:t>
      </w:r>
      <w:r>
        <w:rPr>
          <w:i/>
        </w:rPr>
        <w:t xml:space="preserve">ngay </w:t>
      </w:r>
      <w:r>
        <w:t xml:space="preserve">về </w:t>
      </w:r>
      <w:r>
        <w:rPr>
          <w:i/>
        </w:rPr>
        <w:t xml:space="preserve">nhà. </w:t>
      </w:r>
      <w:r>
        <w:t xml:space="preserve">Cầu </w:t>
      </w:r>
      <w:r>
        <w:rPr>
          <w:i/>
        </w:rPr>
        <w:t xml:space="preserve">được </w:t>
      </w:r>
      <w:r>
        <w:rPr>
          <w:i/>
        </w:rPr>
        <w:t xml:space="preserve">ước </w:t>
      </w:r>
      <w:r>
        <w:rPr>
          <w:i/>
        </w:rPr>
        <w:t xml:space="preserve">thấy". </w:t>
      </w:r>
      <w:r>
        <w:br/>
      </w:r>
      <w:r>
        <w:rPr>
          <w:b/>
        </w:rPr>
        <w:t xml:space="preserve">ước;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Cùng </w:t>
      </w:r>
      <w:r>
        <w:t xml:space="preserve">thoả </w:t>
      </w:r>
      <w:r>
        <w:t xml:space="preserve">thuận </w:t>
      </w:r>
      <w:r>
        <w:t xml:space="preserve">với </w:t>
      </w:r>
      <w:r>
        <w:t xml:space="preserve">nhau </w:t>
      </w:r>
      <w:r>
        <w:t xml:space="preserve">sẽ </w:t>
      </w:r>
      <w:r>
        <w:t xml:space="preserve">thực </w:t>
      </w:r>
      <w:r>
        <w:t xml:space="preserve">hiện, </w:t>
      </w:r>
      <w:r>
        <w:t xml:space="preserve">tuân </w:t>
      </w:r>
      <w:r>
        <w:t xml:space="preserve">giữ </w:t>
      </w:r>
      <w:r>
        <w:t xml:space="preserve">điều </w:t>
      </w:r>
      <w:r>
        <w:t xml:space="preserve">quan </w:t>
      </w:r>
      <w:r>
        <w:t xml:space="preserve">trọng </w:t>
      </w:r>
      <w:r>
        <w:t xml:space="preserve">gì </w:t>
      </w:r>
      <w:r>
        <w:t xml:space="preserve">đó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nhau. </w:t>
      </w:r>
      <w:r>
        <w:t xml:space="preserve">Phụ </w:t>
      </w:r>
      <w:r>
        <w:t xml:space="preserve">lời </w:t>
      </w:r>
      <w:r>
        <w:rPr>
          <w:i/>
        </w:rPr>
        <w:t xml:space="preserve">ước. </w:t>
      </w:r>
      <w:r>
        <w:br/>
      </w:r>
      <w:r>
        <w:rPr>
          <w:b/>
        </w:rPr>
        <w:t xml:space="preserve">ước,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ngữ). </w:t>
      </w:r>
      <w:r>
        <w:t xml:space="preserve">Đoán </w:t>
      </w:r>
      <w:r>
        <w:t xml:space="preserve">định </w:t>
      </w:r>
      <w:r>
        <w:t xml:space="preserve">một </w:t>
      </w:r>
      <w:r>
        <w:t xml:space="preserve">cách </w:t>
      </w:r>
      <w:r>
        <w:t xml:space="preserve">đại </w:t>
      </w:r>
      <w:r>
        <w:t xml:space="preserve">khái. </w:t>
      </w:r>
      <w:r>
        <w:t xml:space="preserve">Thửa </w:t>
      </w:r>
      <w:r>
        <w:t xml:space="preserve">ruộng </w:t>
      </w:r>
      <w:r>
        <w:rPr>
          <w:i/>
        </w:rPr>
        <w:t xml:space="preserve">ước </w:t>
      </w:r>
      <w:r>
        <w:t xml:space="preserve">khoảng </w:t>
      </w:r>
      <w:r>
        <w:rPr>
          <w:i/>
        </w:rPr>
        <w:t xml:space="preserve">hai </w:t>
      </w:r>
      <w:r>
        <w:rPr>
          <w:i/>
        </w:rPr>
        <w:t xml:space="preserve">sào. </w:t>
      </w:r>
      <w:r>
        <w:t xml:space="preserve">Ước </w:t>
      </w:r>
      <w:r>
        <w:rPr>
          <w:i/>
        </w:rPr>
        <w:t xml:space="preserve">cự </w:t>
      </w:r>
      <w:r>
        <w:t xml:space="preserve">li </w:t>
      </w:r>
      <w:r>
        <w:t xml:space="preserve">bằng </w:t>
      </w:r>
      <w:r>
        <w:rPr>
          <w:i/>
        </w:rPr>
        <w:t xml:space="preserve">mắt. </w:t>
      </w:r>
      <w:r>
        <w:t xml:space="preserve">Một </w:t>
      </w:r>
      <w:r>
        <w:t xml:space="preserve">người </w:t>
      </w:r>
      <w:r>
        <w:rPr>
          <w:i/>
        </w:rPr>
        <w:t xml:space="preserve">ước </w:t>
      </w:r>
      <w:r>
        <w:rPr>
          <w:i/>
        </w:rPr>
        <w:t xml:space="preserve">bốn </w:t>
      </w:r>
      <w:r>
        <w:rPr>
          <w:i/>
        </w:rPr>
        <w:t xml:space="preserve">mươi </w:t>
      </w:r>
      <w:r>
        <w:rPr>
          <w:i/>
        </w:rPr>
        <w:t xml:space="preserve">tuổi. </w:t>
      </w:r>
      <w:r>
        <w:br/>
      </w:r>
      <w:r>
        <w:rPr>
          <w:b/>
        </w:rPr>
        <w:t xml:space="preserve">ước </w:t>
      </w:r>
      <w:r>
        <w:rPr>
          <w:b/>
        </w:rPr>
        <w:t xml:space="preserve">ao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4o </w:t>
      </w:r>
      <w:r>
        <w:rPr>
          <w:i/>
        </w:rPr>
        <w:t xml:space="preserve">ước. </w:t>
      </w:r>
      <w:r>
        <w:br/>
      </w:r>
      <w:r>
        <w:rPr>
          <w:b/>
        </w:rPr>
        <w:t xml:space="preserve">ước </w:t>
      </w:r>
      <w:r>
        <w:rPr>
          <w:b/>
        </w:rPr>
        <w:t xml:space="preserve">chung </w:t>
      </w:r>
      <w:r>
        <w:rPr>
          <w:i/>
        </w:rPr>
        <w:t xml:space="preserve">danh từ </w:t>
      </w:r>
      <w:r>
        <w:t xml:space="preserve">Ước </w:t>
      </w:r>
      <w:r>
        <w:t xml:space="preserve">đồng </w:t>
      </w:r>
      <w:r>
        <w:t xml:space="preserve">thời </w:t>
      </w:r>
      <w:r>
        <w:t xml:space="preserve">của </w:t>
      </w:r>
      <w:r>
        <w:t xml:space="preserve">nhiều </w:t>
      </w:r>
      <w:r>
        <w:t xml:space="preserve">đại </w:t>
      </w:r>
      <w:r>
        <w:t xml:space="preserve">lượng. </w:t>
      </w:r>
      <w:r>
        <w:br w:type="page"/>
      </w:r>
      <w:r>
        <w:rPr>
          <w:b/>
        </w:rPr>
        <w:t xml:space="preserve">ước </w:t>
      </w:r>
      <w:r>
        <w:rPr>
          <w:b/>
        </w:rPr>
        <w:t xml:space="preserve">chừng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ngữ). </w:t>
      </w:r>
      <w:r>
        <w:rPr>
          <w:b/>
        </w:rPr>
        <w:t xml:space="preserve">1 </w:t>
      </w:r>
      <w:r>
        <w:t xml:space="preserve">Ước </w:t>
      </w:r>
      <w:r>
        <w:t xml:space="preserve">vào </w:t>
      </w:r>
      <w:r>
        <w:t xml:space="preserve">khoảng. </w:t>
      </w:r>
      <w:r>
        <w:t xml:space="preserve">Cấy </w:t>
      </w:r>
      <w:r>
        <w:t xml:space="preserve">ước </w:t>
      </w:r>
      <w:r>
        <w:t xml:space="preserve">chừng </w:t>
      </w:r>
      <w:r>
        <w:t xml:space="preserve">hai </w:t>
      </w:r>
      <w:r>
        <w:t xml:space="preserve">mẫu. </w:t>
      </w:r>
      <w:r>
        <w:rPr>
          <w:i/>
        </w:rPr>
        <w:t xml:space="preserve">Em </w:t>
      </w:r>
      <w:r>
        <w:rPr>
          <w:i/>
        </w:rPr>
        <w:t xml:space="preserve">bé </w:t>
      </w:r>
      <w:r>
        <w:t xml:space="preserve">ước </w:t>
      </w:r>
      <w:r>
        <w:t xml:space="preserve">chừng </w:t>
      </w:r>
      <w:r>
        <w:t xml:space="preserve">mười </w:t>
      </w:r>
      <w:r>
        <w:t xml:space="preserve">tuổi.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Đại </w:t>
      </w:r>
      <w:r>
        <w:t xml:space="preserve">khái, </w:t>
      </w:r>
      <w:r>
        <w:t xml:space="preserve">không </w:t>
      </w:r>
      <w:r>
        <w:t xml:space="preserve">thật </w:t>
      </w:r>
      <w:r>
        <w:t xml:space="preserve">chính </w:t>
      </w:r>
      <w:r>
        <w:t xml:space="preserve">xác. </w:t>
      </w:r>
      <w:r>
        <w:t xml:space="preserve">Nhớ </w:t>
      </w:r>
      <w:r>
        <w:rPr>
          <w:i/>
        </w:rPr>
        <w:t xml:space="preserve">ước </w:t>
      </w:r>
      <w:r>
        <w:t xml:space="preserve">chừng. </w:t>
      </w:r>
      <w:r>
        <w:rPr>
          <w:i/>
        </w:rPr>
        <w:t xml:space="preserve">Vẽ </w:t>
      </w:r>
      <w:r>
        <w:rPr>
          <w:i/>
        </w:rPr>
        <w:t xml:space="preserve">ước </w:t>
      </w:r>
      <w:r>
        <w:t xml:space="preserve">chừng. </w:t>
      </w:r>
      <w:r>
        <w:br/>
      </w:r>
      <w:r>
        <w:rPr>
          <w:b/>
        </w:rPr>
        <w:t xml:space="preserve">ước </w:t>
      </w:r>
      <w:r>
        <w:rPr>
          <w:b/>
        </w:rPr>
        <w:t xml:space="preserve">định </w:t>
      </w:r>
      <w:r>
        <w:rPr>
          <w:i/>
        </w:rPr>
        <w:t xml:space="preserve">động từ </w:t>
      </w:r>
      <w:r>
        <w:t xml:space="preserve">(ít dùng). </w:t>
      </w:r>
      <w:r>
        <w:rPr>
          <w:b/>
        </w:rPr>
        <w:t xml:space="preserve">3 </w:t>
      </w:r>
      <w:r>
        <w:t xml:space="preserve">Định </w:t>
      </w:r>
      <w:r>
        <w:t xml:space="preserve">trước, </w:t>
      </w:r>
      <w:r>
        <w:t xml:space="preserve">theo </w:t>
      </w:r>
      <w:r>
        <w:t xml:space="preserve">thoả </w:t>
      </w:r>
      <w:r>
        <w:t xml:space="preserve">thuận </w:t>
      </w:r>
      <w:r>
        <w:rPr>
          <w:i/>
        </w:rPr>
        <w:t xml:space="preserve">với </w:t>
      </w:r>
      <w:r>
        <w:t xml:space="preserve">nhau. </w:t>
      </w:r>
      <w:r>
        <w:rPr>
          <w:i/>
        </w:rPr>
        <w:t xml:space="preserve">Gặp </w:t>
      </w:r>
      <w:r>
        <w:rPr>
          <w:i/>
        </w:rPr>
        <w:t xml:space="preserve">nhau </w:t>
      </w:r>
      <w:r>
        <w:rPr>
          <w:i/>
        </w:rPr>
        <w:t xml:space="preserve">uào </w:t>
      </w:r>
      <w:r>
        <w:t xml:space="preserve">ngày </w:t>
      </w:r>
      <w:r>
        <w:t xml:space="preserve">giờ </w:t>
      </w:r>
      <w:r>
        <w:rPr>
          <w:i/>
        </w:rPr>
        <w:t xml:space="preserve">đã </w:t>
      </w:r>
      <w:r>
        <w:t xml:space="preserve">ước </w:t>
      </w:r>
      <w:r>
        <w:t xml:space="preserve">định. </w:t>
      </w:r>
      <w:r>
        <w:rPr>
          <w:b/>
        </w:rPr>
        <w:t xml:space="preserve">2 </w:t>
      </w:r>
      <w:r>
        <w:t xml:space="preserve">Định </w:t>
      </w:r>
      <w:r>
        <w:t xml:space="preserve">chừng. </w:t>
      </w:r>
      <w:r>
        <w:rPr>
          <w:i/>
        </w:rPr>
        <w:t xml:space="preserve">Ước </w:t>
      </w:r>
      <w:r>
        <w:t xml:space="preserve">định </w:t>
      </w:r>
      <w:r>
        <w:rPr>
          <w:i/>
        </w:rPr>
        <w:t xml:space="preserve">khoán </w:t>
      </w:r>
      <w:r>
        <w:t xml:space="preserve">chỉ </w:t>
      </w:r>
      <w:r>
        <w:t xml:space="preserve">phí. </w:t>
      </w:r>
      <w:r>
        <w:br/>
      </w:r>
      <w:r>
        <w:rPr>
          <w:b/>
        </w:rPr>
        <w:t xml:space="preserve">ước </w:t>
      </w:r>
      <w:r>
        <w:rPr>
          <w:b/>
        </w:rPr>
        <w:t xml:space="preserve">hẹn </w:t>
      </w:r>
      <w:r>
        <w:rPr>
          <w:i/>
        </w:rPr>
        <w:t xml:space="preserve">động từ </w:t>
      </w:r>
      <w:r>
        <w:t xml:space="preserve">(văn chương). </w:t>
      </w:r>
      <w:r>
        <w:t xml:space="preserve">Như </w:t>
      </w:r>
      <w:r>
        <w:t xml:space="preserve">hẹn </w:t>
      </w:r>
      <w:r>
        <w:rPr>
          <w:i/>
        </w:rPr>
        <w:t xml:space="preserve">ước. </w:t>
      </w:r>
      <w:r>
        <w:br/>
      </w:r>
      <w:r>
        <w:rPr>
          <w:b/>
        </w:rPr>
        <w:t xml:space="preserve">ước </w:t>
      </w:r>
      <w:r>
        <w:rPr>
          <w:b/>
        </w:rPr>
        <w:t xml:space="preserve">lệ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t xml:space="preserve">Quy </w:t>
      </w:r>
      <w:r>
        <w:t xml:space="preserve">ước </w:t>
      </w:r>
      <w:r>
        <w:t xml:space="preserve">trong </w:t>
      </w:r>
      <w:r>
        <w:t xml:space="preserve">biểu </w:t>
      </w:r>
      <w:r>
        <w:t xml:space="preserve">hiện </w:t>
      </w:r>
      <w:r>
        <w:t xml:space="preserve">nghệ </w:t>
      </w:r>
      <w:r>
        <w:t xml:space="preserve">thuật. </w:t>
      </w:r>
      <w:r>
        <w:t xml:space="preserve">Nghệ </w:t>
      </w:r>
      <w:r>
        <w:rPr>
          <w:i/>
        </w:rPr>
        <w:t xml:space="preserve">thuật </w:t>
      </w:r>
      <w:r>
        <w:t xml:space="preserve">tuông </w:t>
      </w:r>
      <w:r>
        <w:t xml:space="preserve">có </w:t>
      </w:r>
      <w:r>
        <w:rPr>
          <w:i/>
        </w:rPr>
        <w:t xml:space="preserve">tính </w:t>
      </w:r>
      <w:r>
        <w:t xml:space="preserve">ước </w:t>
      </w:r>
      <w:r>
        <w:t xml:space="preserve">lệ </w:t>
      </w:r>
      <w:r>
        <w:rPr>
          <w:i/>
        </w:rPr>
        <w:t xml:space="preserve">rất </w:t>
      </w:r>
      <w:r>
        <w:t xml:space="preserve">cao. </w:t>
      </w:r>
      <w:r>
        <w:t xml:space="preserve">Sân </w:t>
      </w:r>
      <w:r>
        <w:rPr>
          <w:i/>
        </w:rPr>
        <w:t xml:space="preserve">khấu </w:t>
      </w:r>
      <w:r>
        <w:rPr>
          <w:i/>
        </w:rPr>
        <w:t xml:space="preserve">ước </w:t>
      </w:r>
      <w:r>
        <w:rPr>
          <w:i/>
        </w:rPr>
        <w:t xml:space="preserve">lệ. </w:t>
      </w:r>
      <w:r>
        <w:br/>
      </w:r>
      <w:r>
        <w:rPr>
          <w:b/>
        </w:rPr>
        <w:t xml:space="preserve">ước </w:t>
      </w:r>
      <w:r>
        <w:rPr>
          <w:b/>
        </w:rPr>
        <w:t xml:space="preserve">lược </w:t>
      </w:r>
      <w:r>
        <w:rPr>
          <w:i/>
        </w:rPr>
        <w:t xml:space="preserve">động từ </w:t>
      </w:r>
      <w:r>
        <w:t xml:space="preserve">Rút </w:t>
      </w:r>
      <w:r>
        <w:t xml:space="preserve">gọn. </w:t>
      </w:r>
      <w:r>
        <w:rPr>
          <w:i/>
        </w:rPr>
        <w:t xml:space="preserve">Ước </w:t>
      </w:r>
      <w:r>
        <w:rPr>
          <w:i/>
        </w:rPr>
        <w:t xml:space="preserve">lược </w:t>
      </w:r>
      <w:r>
        <w:rPr>
          <w:i/>
        </w:rPr>
        <w:t xml:space="preserve">các </w:t>
      </w:r>
      <w:r>
        <w:rPr>
          <w:i/>
        </w:rPr>
        <w:t xml:space="preserve">số </w:t>
      </w:r>
      <w:r>
        <w:t xml:space="preserve">hạng </w:t>
      </w:r>
      <w:r>
        <w:t xml:space="preserve">đông </w:t>
      </w:r>
      <w:r>
        <w:rPr>
          <w:i/>
        </w:rPr>
        <w:t xml:space="preserve">dạng. </w:t>
      </w:r>
      <w:r>
        <w:br/>
      </w:r>
      <w:r>
        <w:rPr>
          <w:b/>
        </w:rPr>
        <w:t xml:space="preserve">ước </w:t>
      </w:r>
      <w:r>
        <w:rPr>
          <w:b/>
        </w:rPr>
        <w:t xml:space="preserve">lượng </w:t>
      </w:r>
      <w:r>
        <w:rPr>
          <w:i/>
        </w:rPr>
        <w:t xml:space="preserve">động từ </w:t>
      </w:r>
      <w:r>
        <w:t xml:space="preserve">Đoán </w:t>
      </w:r>
      <w:r>
        <w:t xml:space="preserve">phỏng </w:t>
      </w:r>
      <w:r>
        <w:t xml:space="preserve">số </w:t>
      </w:r>
      <w:r>
        <w:t xml:space="preserve">lượng, </w:t>
      </w:r>
      <w:r>
        <w:rPr>
          <w:i/>
        </w:rPr>
        <w:t xml:space="preserve">dựa </w:t>
      </w:r>
      <w:r>
        <w:t xml:space="preserve">trên </w:t>
      </w:r>
      <w:r>
        <w:t xml:space="preserve">sự </w:t>
      </w:r>
      <w:r>
        <w:t xml:space="preserve">quan </w:t>
      </w:r>
      <w:r>
        <w:t xml:space="preserve">sát </w:t>
      </w:r>
      <w:r>
        <w:t xml:space="preserve">và </w:t>
      </w:r>
      <w:r>
        <w:t xml:space="preserve">tính </w:t>
      </w:r>
      <w:r>
        <w:t xml:space="preserve">toán </w:t>
      </w:r>
      <w:r>
        <w:t xml:space="preserve">đại </w:t>
      </w:r>
      <w:r>
        <w:t xml:space="preserve">khái. </w:t>
      </w:r>
      <w:r>
        <w:t xml:space="preserve">Ước </w:t>
      </w:r>
      <w:r>
        <w:rPr>
          <w:i/>
        </w:rPr>
        <w:t xml:space="preserve">lượng </w:t>
      </w:r>
      <w:r>
        <w:rPr>
          <w:i/>
        </w:rPr>
        <w:t xml:space="preserve">số </w:t>
      </w:r>
      <w:r>
        <w:t xml:space="preserve">người </w:t>
      </w:r>
      <w:r>
        <w:t xml:space="preserve">dự </w:t>
      </w:r>
      <w:r>
        <w:t xml:space="preserve">hội </w:t>
      </w:r>
      <w:r>
        <w:rPr>
          <w:i/>
        </w:rPr>
        <w:t xml:space="preserve">nghị. </w:t>
      </w:r>
      <w:r>
        <w:t xml:space="preserve">Chưa </w:t>
      </w:r>
      <w:r>
        <w:t xml:space="preserve">ước </w:t>
      </w:r>
      <w:r>
        <w:t xml:space="preserve">lượng </w:t>
      </w:r>
      <w:r>
        <w:t xml:space="preserve">được </w:t>
      </w:r>
      <w:r>
        <w:rPr>
          <w:i/>
        </w:rPr>
        <w:t xml:space="preserve">hết </w:t>
      </w:r>
      <w:r>
        <w:t xml:space="preserve">thiệt </w:t>
      </w:r>
      <w:r>
        <w:t xml:space="preserve">hại </w:t>
      </w:r>
      <w:r>
        <w:rPr>
          <w:i/>
        </w:rPr>
        <w:t xml:space="preserve">do </w:t>
      </w:r>
      <w:r>
        <w:rPr>
          <w:i/>
        </w:rPr>
        <w:t xml:space="preserve">cơn </w:t>
      </w:r>
      <w:r>
        <w:rPr>
          <w:i/>
        </w:rPr>
        <w:t xml:space="preserve">bão </w:t>
      </w:r>
      <w:r>
        <w:t xml:space="preserve">gây </w:t>
      </w:r>
      <w:r>
        <w:rPr>
          <w:i/>
        </w:rPr>
        <w:t xml:space="preserve">ra. </w:t>
      </w:r>
      <w:r>
        <w:t xml:space="preserve">ước </w:t>
      </w:r>
      <w:r>
        <w:t xml:space="preserve">mong </w:t>
      </w:r>
      <w:r>
        <w:t xml:space="preserve">động từ </w:t>
      </w:r>
      <w:r>
        <w:t xml:space="preserve">(hoặc </w:t>
      </w:r>
      <w:r>
        <w:t xml:space="preserve">danh từ). </w:t>
      </w:r>
      <w:r>
        <w:t xml:space="preserve">Như </w:t>
      </w:r>
      <w:r>
        <w:t xml:space="preserve">mong </w:t>
      </w:r>
      <w:r>
        <w:t xml:space="preserve">ước. </w:t>
      </w:r>
      <w:r>
        <w:br/>
      </w:r>
      <w:r>
        <w:rPr>
          <w:b/>
        </w:rPr>
        <w:t xml:space="preserve">ước </w:t>
      </w:r>
      <w:r>
        <w:rPr>
          <w:b/>
        </w:rPr>
        <w:t xml:space="preserve">mơ </w:t>
      </w:r>
      <w:r>
        <w:rPr>
          <w:i/>
        </w:rPr>
        <w:t xml:space="preserve">động từ </w:t>
      </w:r>
      <w:r>
        <w:t xml:space="preserve">(và </w:t>
      </w:r>
      <w:r>
        <w:t xml:space="preserve">danh từ). </w:t>
      </w:r>
      <w:r>
        <w:rPr>
          <w:i/>
        </w:rPr>
        <w:t xml:space="preserve">Như </w:t>
      </w:r>
      <w:r>
        <w:t xml:space="preserve">nơ </w:t>
      </w:r>
      <w:r>
        <w:t xml:space="preserve">ước. </w:t>
      </w:r>
      <w:r>
        <w:br/>
      </w:r>
      <w:r>
        <w:rPr>
          <w:b/>
        </w:rPr>
        <w:t xml:space="preserve">ước </w:t>
      </w:r>
      <w:r>
        <w:rPr>
          <w:b/>
        </w:rPr>
        <w:t xml:space="preserve">muốn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Mong </w:t>
      </w:r>
      <w:r>
        <w:t xml:space="preserve">muốn </w:t>
      </w:r>
      <w:r>
        <w:br/>
      </w:r>
      <w:r>
        <w:rPr>
          <w:b/>
        </w:rPr>
        <w:t xml:space="preserve">thiết </w:t>
      </w:r>
      <w:r>
        <w:rPr>
          <w:b/>
        </w:rPr>
        <w:t xml:space="preserve">tha. </w:t>
      </w:r>
      <w:r>
        <w:br/>
      </w:r>
      <w:r>
        <w:rPr>
          <w:b/>
        </w:rPr>
        <w:t xml:space="preserve">ước </w:t>
      </w:r>
      <w:r>
        <w:rPr>
          <w:b/>
        </w:rPr>
        <w:t xml:space="preserve">nguyện </w:t>
      </w:r>
      <w:r>
        <w:rPr>
          <w:i/>
        </w:rPr>
        <w:t xml:space="preserve">động từ </w:t>
      </w:r>
      <w:r>
        <w:t xml:space="preserve">Như </w:t>
      </w:r>
      <w:r>
        <w:t xml:space="preserve">nguyện </w:t>
      </w:r>
      <w:r>
        <w:rPr>
          <w:i/>
        </w:rPr>
        <w:t xml:space="preserve">ước. </w:t>
      </w:r>
      <w:r>
        <w:br/>
      </w:r>
      <w:r>
        <w:rPr>
          <w:b/>
        </w:rPr>
        <w:t xml:space="preserve">ước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Số </w:t>
      </w:r>
      <w:r>
        <w:t xml:space="preserve">chia </w:t>
      </w:r>
      <w:r>
        <w:t xml:space="preserve">hết </w:t>
      </w:r>
      <w:r>
        <w:t xml:space="preserve">một </w:t>
      </w:r>
      <w:r>
        <w:t xml:space="preserve">số </w:t>
      </w:r>
      <w:r>
        <w:t xml:space="preserve">khác. </w:t>
      </w:r>
      <w:r>
        <w:t xml:space="preserve">1, </w:t>
      </w:r>
      <w:r>
        <w:t xml:space="preserve">3, </w:t>
      </w:r>
      <w:r>
        <w:rPr>
          <w:b/>
        </w:rPr>
        <w:t xml:space="preserve">7 </w:t>
      </w:r>
      <w:r>
        <w:rPr>
          <w:i/>
        </w:rPr>
        <w:t xml:space="preserve">là </w:t>
      </w:r>
      <w:r>
        <w:t xml:space="preserve">các </w:t>
      </w:r>
      <w:r>
        <w:rPr>
          <w:i/>
        </w:rPr>
        <w:t xml:space="preserve">ước </w:t>
      </w:r>
      <w:r>
        <w:rPr>
          <w:i/>
        </w:rPr>
        <w:t xml:space="preserve">số </w:t>
      </w:r>
      <w:r>
        <w:rPr>
          <w:i/>
        </w:rPr>
        <w:t xml:space="preserve">của </w:t>
      </w:r>
      <w:r>
        <w:rPr>
          <w:i/>
        </w:rPr>
        <w:t xml:space="preserve">21. </w:t>
      </w:r>
      <w:r>
        <w:t xml:space="preserve">. </w:t>
      </w:r>
      <w:r>
        <w:br/>
      </w:r>
      <w:r>
        <w:rPr>
          <w:b/>
        </w:rPr>
        <w:t xml:space="preserve">ước </w:t>
      </w:r>
      <w:r>
        <w:rPr>
          <w:b/>
        </w:rPr>
        <w:t xml:space="preserve">số </w:t>
      </w:r>
      <w:r>
        <w:rPr>
          <w:b/>
        </w:rPr>
        <w:t xml:space="preserve">chung </w:t>
      </w:r>
      <w:r>
        <w:rPr>
          <w:i/>
        </w:rPr>
        <w:t xml:space="preserve">danh từ </w:t>
      </w:r>
      <w:r>
        <w:t xml:space="preserve">Ước </w:t>
      </w:r>
      <w:r>
        <w:t xml:space="preserve">số </w:t>
      </w:r>
      <w:r>
        <w:t xml:space="preserve">đồng </w:t>
      </w:r>
      <w:r>
        <w:t xml:space="preserve">thời </w:t>
      </w:r>
      <w:r>
        <w:t xml:space="preserve">của </w:t>
      </w:r>
      <w:r>
        <w:t xml:space="preserve">nhiều </w:t>
      </w:r>
      <w:r>
        <w:t xml:space="preserve">số. </w:t>
      </w:r>
      <w:r>
        <w:rPr>
          <w:b/>
        </w:rPr>
        <w:t xml:space="preserve">3 </w:t>
      </w:r>
      <w:r>
        <w:t xml:space="preserve">là </w:t>
      </w:r>
      <w:r>
        <w:rPr>
          <w:i/>
        </w:rPr>
        <w:t xml:space="preserve">ước </w:t>
      </w:r>
      <w:r>
        <w:rPr>
          <w:i/>
        </w:rPr>
        <w:t xml:space="preserve">số </w:t>
      </w:r>
      <w:r>
        <w:t xml:space="preserve">chung </w:t>
      </w:r>
      <w:r>
        <w:t xml:space="preserve">của </w:t>
      </w:r>
      <w:r>
        <w:rPr>
          <w:b/>
        </w:rPr>
        <w:t xml:space="preserve">12 </w:t>
      </w:r>
      <w:r>
        <w:t xml:space="preserve">và </w:t>
      </w:r>
      <w:r>
        <w:rPr>
          <w:i/>
        </w:rPr>
        <w:t xml:space="preserve">30. </w:t>
      </w:r>
      <w:r>
        <w:t xml:space="preserve">Ước </w:t>
      </w:r>
      <w:r>
        <w:rPr>
          <w:i/>
        </w:rPr>
        <w:t xml:space="preserve">số </w:t>
      </w:r>
      <w:r>
        <w:rPr>
          <w:i/>
        </w:rPr>
        <w:t xml:space="preserve">chung </w:t>
      </w:r>
      <w:r>
        <w:t xml:space="preserve">lớn </w:t>
      </w:r>
      <w:r>
        <w:t xml:space="preserve">nhất </w:t>
      </w:r>
      <w:r>
        <w:t xml:space="preserve">(lớn </w:t>
      </w:r>
      <w:r>
        <w:t xml:space="preserve">hơn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ước </w:t>
      </w:r>
      <w:r>
        <w:t xml:space="preserve">số </w:t>
      </w:r>
      <w:r>
        <w:t xml:space="preserve">chung </w:t>
      </w:r>
      <w:r>
        <w:rPr>
          <w:i/>
        </w:rPr>
        <w:t xml:space="preserve">khác). </w:t>
      </w:r>
      <w:r>
        <w:br/>
      </w:r>
      <w:r>
        <w:rPr>
          <w:b/>
        </w:rPr>
        <w:t xml:space="preserve">ước </w:t>
      </w:r>
      <w:r>
        <w:rPr>
          <w:b/>
        </w:rPr>
        <w:t xml:space="preserve">thúc </w:t>
      </w:r>
      <w:r>
        <w:rPr>
          <w:i/>
        </w:rPr>
        <w:t xml:space="preserve">động từ </w:t>
      </w:r>
      <w:r>
        <w:t xml:space="preserve">(cũ). </w:t>
      </w:r>
      <w:r>
        <w:t xml:space="preserve">Bó </w:t>
      </w:r>
      <w:r>
        <w:t xml:space="preserve">buộc, </w:t>
      </w:r>
      <w:r>
        <w:t xml:space="preserve">kìm </w:t>
      </w:r>
      <w:r>
        <w:t xml:space="preserve">hãm. </w:t>
      </w:r>
      <w:r>
        <w:br/>
      </w:r>
      <w:r>
        <w:rPr>
          <w:b/>
        </w:rPr>
        <w:t xml:space="preserve">ước </w:t>
      </w:r>
      <w:r>
        <w:rPr>
          <w:b/>
        </w:rPr>
        <w:t xml:space="preserve">tính </w:t>
      </w:r>
      <w:r>
        <w:rPr>
          <w:i/>
        </w:rPr>
        <w:t xml:space="preserve">động từ </w:t>
      </w:r>
      <w:r>
        <w:t xml:space="preserve">Tính </w:t>
      </w:r>
      <w:r>
        <w:t xml:space="preserve">áng </w:t>
      </w:r>
      <w:r>
        <w:t xml:space="preserve">chừng. </w:t>
      </w:r>
      <w:r>
        <w:rPr>
          <w:i/>
        </w:rPr>
        <w:t xml:space="preserve">Ước </w:t>
      </w:r>
      <w:r>
        <w:t xml:space="preserve">tính </w:t>
      </w:r>
      <w:r>
        <w:t xml:space="preserve">trữ </w:t>
      </w:r>
      <w:r>
        <w:t xml:space="preserve">lượng </w:t>
      </w:r>
      <w:r>
        <w:t xml:space="preserve">của </w:t>
      </w:r>
      <w:r>
        <w:t xml:space="preserve">mỏ. </w:t>
      </w:r>
      <w:r>
        <w:t xml:space="preserve">Con </w:t>
      </w:r>
      <w:r>
        <w:t xml:space="preserve">số </w:t>
      </w:r>
      <w:r>
        <w:t xml:space="preserve">ước </w:t>
      </w:r>
      <w:r>
        <w:rPr>
          <w:i/>
        </w:rPr>
        <w:t xml:space="preserve">tính. </w:t>
      </w:r>
      <w:r>
        <w:rPr>
          <w:i/>
        </w:rPr>
        <w:t xml:space="preserve">Theo </w:t>
      </w:r>
      <w:r>
        <w:t xml:space="preserve">ước </w:t>
      </w:r>
      <w:r>
        <w:t xml:space="preserve">ước </w:t>
      </w:r>
      <w:r>
        <w:t xml:space="preserve">vọng </w:t>
      </w:r>
      <w:r>
        <w:t xml:space="preserve">danh từ </w:t>
      </w:r>
      <w:r>
        <w:t xml:space="preserve">(hoặc </w:t>
      </w:r>
      <w:r>
        <w:t xml:space="preserve">động từ). </w:t>
      </w:r>
      <w:r>
        <w:t xml:space="preserve">Điều </w:t>
      </w:r>
      <w:r>
        <w:t xml:space="preserve">mong </w:t>
      </w:r>
      <w:r>
        <w:t xml:space="preserve">muốn </w:t>
      </w:r>
      <w:r>
        <w:t xml:space="preserve">rất </w:t>
      </w:r>
      <w:r>
        <w:t xml:space="preserve">thiết </w:t>
      </w:r>
      <w:r>
        <w:t xml:space="preserve">tha. </w:t>
      </w:r>
      <w:r>
        <w:t xml:space="preserve">Ước </w:t>
      </w:r>
      <w:r>
        <w:t xml:space="preserve">uọng </w:t>
      </w:r>
      <w:r>
        <w:t xml:space="preserve">hoà </w:t>
      </w:r>
      <w:r>
        <w:t xml:space="preserve">bình </w:t>
      </w:r>
      <w:r>
        <w:t xml:space="preserve">của </w:t>
      </w:r>
      <w:r>
        <w:t xml:space="preserve">nhân </w:t>
      </w:r>
      <w:r>
        <w:t xml:space="preserve">dân </w:t>
      </w:r>
      <w:r>
        <w:t xml:space="preserve">thế </w:t>
      </w:r>
      <w:r>
        <w:t xml:space="preserve">giới. </w:t>
      </w:r>
      <w:r>
        <w:t xml:space="preserve">: </w:t>
      </w:r>
      <w:r>
        <w:br/>
      </w:r>
      <w:r>
        <w:rPr>
          <w:b/>
        </w:rPr>
        <w:t xml:space="preserve">ươm,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mọc </w:t>
      </w:r>
      <w:r>
        <w:t xml:space="preserve">thành </w:t>
      </w:r>
      <w:r>
        <w:t xml:space="preserve">cây </w:t>
      </w:r>
      <w:r>
        <w:t xml:space="preserve">non </w:t>
      </w:r>
      <w:r>
        <w:t xml:space="preserve">để </w:t>
      </w:r>
      <w:r>
        <w:t xml:space="preserve">đem </w:t>
      </w:r>
      <w:r>
        <w:t xml:space="preserve">đi </w:t>
      </w:r>
      <w:r>
        <w:t xml:space="preserve">trồng </w:t>
      </w:r>
      <w:r>
        <w:t xml:space="preserve">ở </w:t>
      </w:r>
      <w:r>
        <w:t xml:space="preserve">nơi </w:t>
      </w:r>
      <w:r>
        <w:t xml:space="preserve">khác. </w:t>
      </w:r>
      <w:r>
        <w:t xml:space="preserve">Ươm </w:t>
      </w:r>
      <w:r>
        <w:rPr>
          <w:i/>
        </w:rPr>
        <w:t xml:space="preserve">hàng </w:t>
      </w:r>
      <w:r>
        <w:t xml:space="preserve">nghìn </w:t>
      </w:r>
      <w:r>
        <w:rPr>
          <w:i/>
        </w:rPr>
        <w:t xml:space="preserve">cây </w:t>
      </w:r>
      <w:r>
        <w:rPr>
          <w:i/>
        </w:rPr>
        <w:t xml:space="preserve">phi </w:t>
      </w:r>
      <w:r>
        <w:rPr>
          <w:i/>
        </w:rPr>
        <w:t xml:space="preserve">lao. </w:t>
      </w:r>
      <w:r>
        <w:rPr>
          <w:i/>
        </w:rPr>
        <w:t xml:space="preserve">Vườn </w:t>
      </w:r>
      <w:r>
        <w:rPr>
          <w:i/>
        </w:rPr>
        <w:t xml:space="preserve">ươm* </w:t>
      </w:r>
      <w:r>
        <w:rPr>
          <w:i/>
        </w:rPr>
        <w:t xml:space="preserve">UƯơm </w:t>
      </w:r>
      <w:r>
        <w:t xml:space="preserve">bèo </w:t>
      </w:r>
      <w:r>
        <w:t xml:space="preserve">hoa </w:t>
      </w:r>
      <w:r>
        <w:rPr>
          <w:i/>
        </w:rPr>
        <w:t xml:space="preserve">dâu. </w:t>
      </w:r>
      <w:r>
        <w:br/>
      </w:r>
      <w:r>
        <w:rPr>
          <w:b/>
        </w:rPr>
        <w:t xml:space="preserve">ươm, </w:t>
      </w:r>
      <w:r>
        <w:rPr>
          <w:i/>
        </w:rPr>
        <w:t xml:space="preserve">động từ </w:t>
      </w:r>
      <w:r>
        <w:t xml:space="preserve">Kéo </w:t>
      </w:r>
      <w:r>
        <w:t xml:space="preserve">sợi </w:t>
      </w:r>
      <w:r>
        <w:t xml:space="preserve">tơ </w:t>
      </w:r>
      <w:r>
        <w:t xml:space="preserve">từ </w:t>
      </w:r>
      <w:r>
        <w:t xml:space="preserve">kén </w:t>
      </w:r>
      <w:r>
        <w:t xml:space="preserve">cho </w:t>
      </w:r>
      <w:r>
        <w:t xml:space="preserve">vào </w:t>
      </w:r>
      <w:r>
        <w:t xml:space="preserve">nước </w:t>
      </w:r>
      <w:r>
        <w:t xml:space="preserve">đang </w:t>
      </w:r>
      <w:r>
        <w:t xml:space="preserve">sôi. </w:t>
      </w:r>
      <w:r>
        <w:t xml:space="preserve">Lò </w:t>
      </w:r>
      <w:r>
        <w:t xml:space="preserve">ươm. </w:t>
      </w:r>
      <w:r>
        <w:rPr>
          <w:i/>
        </w:rPr>
        <w:t xml:space="preserve">Ươm </w:t>
      </w:r>
      <w:r>
        <w:rPr>
          <w:i/>
        </w:rPr>
        <w:t xml:space="preserve">tơ. </w:t>
      </w:r>
      <w:r>
        <w:br/>
      </w:r>
      <w:r>
        <w:rPr>
          <w:b/>
        </w:rPr>
        <w:t xml:space="preserve">ướm </w:t>
      </w:r>
      <w:r>
        <w:rPr>
          <w:i/>
        </w:rPr>
        <w:t xml:space="preserve">động từ </w:t>
      </w:r>
      <w:r>
        <w:rPr>
          <w:b/>
        </w:rPr>
        <w:t xml:space="preserve">3 </w:t>
      </w:r>
      <w:r>
        <w:t xml:space="preserve">Đặt </w:t>
      </w:r>
      <w:r>
        <w:t xml:space="preserve">thử </w:t>
      </w:r>
      <w:r>
        <w:t xml:space="preserve">vào </w:t>
      </w:r>
      <w:r>
        <w:t xml:space="preserve">để </w:t>
      </w:r>
      <w:r>
        <w:t xml:space="preserve">xem </w:t>
      </w:r>
      <w:r>
        <w:t xml:space="preserve">có </w:t>
      </w:r>
      <w:r>
        <w:t xml:space="preserve">-vừa, </w:t>
      </w:r>
      <w:r>
        <w:t xml:space="preserve">có </w:t>
      </w:r>
      <w:r>
        <w:t xml:space="preserve">hợp </w:t>
      </w:r>
      <w:r>
        <w:t xml:space="preserve">không. </w:t>
      </w:r>
      <w:r>
        <w:t xml:space="preserve">Ướm </w:t>
      </w:r>
      <w:r>
        <w:t xml:space="preserve">giày. </w:t>
      </w:r>
      <w:r>
        <w:t xml:space="preserve">Mặc </w:t>
      </w:r>
      <w:r>
        <w:rPr>
          <w:i/>
        </w:rPr>
        <w:t xml:space="preserve">ướm </w:t>
      </w:r>
      <w:r>
        <w:t xml:space="preserve">thử. </w:t>
      </w:r>
      <w:r>
        <w:t xml:space="preserve">Ướm </w:t>
      </w:r>
      <w:r>
        <w:t xml:space="preserve">cánh </w:t>
      </w:r>
      <w:r>
        <w:rPr>
          <w:i/>
        </w:rPr>
        <w:t xml:space="preserve">cửa </w:t>
      </w:r>
      <w:r>
        <w:t xml:space="preserve">uào </w:t>
      </w:r>
      <w:r>
        <w:rPr>
          <w:i/>
        </w:rPr>
        <w:t xml:space="preserve">khung. </w:t>
      </w:r>
      <w:r>
        <w:rPr>
          <w:b/>
        </w:rPr>
        <w:t xml:space="preserve">2 </w:t>
      </w:r>
      <w:r>
        <w:t xml:space="preserve">Nói </w:t>
      </w:r>
      <w:r>
        <w:t xml:space="preserve">thử </w:t>
      </w:r>
      <w:r>
        <w:t xml:space="preserve">để </w:t>
      </w:r>
      <w:r>
        <w:t xml:space="preserve">thăm </w:t>
      </w:r>
      <w:r>
        <w:t xml:space="preserve">dò </w:t>
      </w:r>
      <w:r>
        <w:t xml:space="preserve">ý </w:t>
      </w:r>
      <w:r>
        <w:t xml:space="preserve">kiến </w:t>
      </w:r>
      <w:r>
        <w:t xml:space="preserve">xem </w:t>
      </w:r>
      <w:r>
        <w:t xml:space="preserve">có </w:t>
      </w:r>
      <w:r>
        <w:t xml:space="preserve">thuận </w:t>
      </w:r>
      <w:r>
        <w:t xml:space="preserve">không. </w:t>
      </w:r>
      <w:r>
        <w:t xml:space="preserve">Chưa </w:t>
      </w:r>
      <w:r>
        <w:rPr>
          <w:i/>
        </w:rPr>
        <w:t xml:space="preserve">dám </w:t>
      </w:r>
      <w:r>
        <w:t xml:space="preserve">nói </w:t>
      </w:r>
      <w:r>
        <w:t xml:space="preserve">thẳng </w:t>
      </w:r>
      <w:r>
        <w:rPr>
          <w:i/>
        </w:rPr>
        <w:t xml:space="preserve">ra, </w:t>
      </w:r>
      <w:r>
        <w:rPr>
          <w:i/>
        </w:rPr>
        <w:t xml:space="preserve">mới </w:t>
      </w:r>
      <w:r>
        <w:rPr>
          <w:i/>
        </w:rPr>
        <w:t xml:space="preserve">ướm </w:t>
      </w:r>
      <w:r>
        <w:t xml:space="preserve">ý. </w:t>
      </w:r>
      <w:r>
        <w:rPr>
          <w:i/>
        </w:rPr>
        <w:t xml:space="preserve">Chỉ </w:t>
      </w:r>
      <w:r>
        <w:rPr>
          <w:i/>
        </w:rPr>
        <w:t xml:space="preserve">mới </w:t>
      </w:r>
      <w:r>
        <w:t xml:space="preserve">ướm, </w:t>
      </w:r>
      <w:r>
        <w:t xml:space="preserve">đã </w:t>
      </w:r>
      <w:r>
        <w:t xml:space="preserve">gắt </w:t>
      </w:r>
      <w:r>
        <w:t xml:space="preserve">ầm </w:t>
      </w:r>
      <w:r>
        <w:rPr>
          <w:i/>
        </w:rPr>
        <w:t xml:space="preserve">lên. </w:t>
      </w:r>
      <w:r>
        <w:rPr>
          <w:i/>
        </w:rPr>
        <w:t xml:space="preserve">Câu </w:t>
      </w:r>
      <w:r>
        <w:t xml:space="preserve">hỏi </w:t>
      </w:r>
      <w:r>
        <w:t xml:space="preserve">ướm. </w:t>
      </w:r>
      <w:r>
        <w:br/>
      </w:r>
      <w:r>
        <w:rPr>
          <w:b/>
        </w:rPr>
        <w:t xml:space="preserve">ươn </w:t>
      </w:r>
      <w:r>
        <w:rPr>
          <w:i/>
        </w:rPr>
        <w:t xml:space="preserve">tính từ </w:t>
      </w:r>
      <w:r>
        <w:rPr>
          <w:b/>
        </w:rPr>
        <w:t xml:space="preserve">4 </w:t>
      </w:r>
      <w:r>
        <w:t xml:space="preserve">(Tôm, </w:t>
      </w:r>
      <w:r>
        <w:t xml:space="preserve">cá) </w:t>
      </w:r>
      <w:r>
        <w:t xml:space="preserve">không </w:t>
      </w:r>
      <w:r>
        <w:t xml:space="preserve">còn </w:t>
      </w:r>
      <w:r>
        <w:t xml:space="preserve">tươi </w:t>
      </w:r>
      <w:r>
        <w:t xml:space="preserve">nữa, </w:t>
      </w:r>
      <w:r>
        <w:t xml:space="preserve">bắt </w:t>
      </w:r>
      <w:r>
        <w:t xml:space="preserve">đầu </w:t>
      </w:r>
      <w:r>
        <w:t xml:space="preserve">có </w:t>
      </w:r>
      <w:r>
        <w:t xml:space="preserve">mùi </w:t>
      </w:r>
      <w:r>
        <w:t xml:space="preserve">hôi. </w:t>
      </w:r>
      <w:r>
        <w:t xml:space="preserve">Cá </w:t>
      </w:r>
      <w:r>
        <w:t xml:space="preserve">không </w:t>
      </w:r>
      <w:r>
        <w:t xml:space="preserve">ăn </w:t>
      </w:r>
      <w:r>
        <w:t xml:space="preserve">muối </w:t>
      </w:r>
      <w:r>
        <w:rPr>
          <w:i/>
        </w:rPr>
        <w:t xml:space="preserve">cá </w:t>
      </w:r>
      <w:r>
        <w:t xml:space="preserve">ươn </w:t>
      </w:r>
      <w:r>
        <w:t xml:space="preserve">(tục ngữ).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Không </w:t>
      </w:r>
      <w:r>
        <w:t xml:space="preserve">được </w:t>
      </w:r>
      <w:r>
        <w:t xml:space="preserve">khoẻ, </w:t>
      </w:r>
      <w:r>
        <w:t xml:space="preserve">hơi </w:t>
      </w:r>
      <w:r>
        <w:t xml:space="preserve">ốm </w:t>
      </w:r>
      <w:r>
        <w:t xml:space="preserve">(lối </w:t>
      </w:r>
      <w:r>
        <w:t xml:space="preserve">nói </w:t>
      </w:r>
      <w:r>
        <w:t xml:space="preserve">kiêng </w:t>
      </w:r>
      <w:r>
        <w:t xml:space="preserve">tránh). </w:t>
      </w:r>
      <w:r>
        <w:t xml:space="preserve">Cháu </w:t>
      </w:r>
      <w:r>
        <w:t xml:space="preserve">bé </w:t>
      </w:r>
      <w:r>
        <w:rPr>
          <w:i/>
        </w:rPr>
        <w:t xml:space="preserve">ươn </w:t>
      </w:r>
      <w:r>
        <w:t xml:space="preserve">mình. </w:t>
      </w:r>
      <w:r>
        <w:t xml:space="preserve">Anh </w:t>
      </w:r>
      <w:r>
        <w:t xml:space="preserve">thấy </w:t>
      </w:r>
      <w:r>
        <w:rPr>
          <w:i/>
        </w:rPr>
        <w:t xml:space="preserve">khó </w:t>
      </w:r>
      <w:r>
        <w:rPr>
          <w:i/>
        </w:rPr>
        <w:t xml:space="preserve">ở, </w:t>
      </w:r>
      <w:r>
        <w:t xml:space="preserve">ươn </w:t>
      </w:r>
      <w:r>
        <w:rPr>
          <w:i/>
        </w:rPr>
        <w:t xml:space="preserve">người. </w:t>
      </w:r>
      <w:r>
        <w:rPr>
          <w:b/>
        </w:rPr>
        <w:t xml:space="preserve">3 </w:t>
      </w:r>
      <w:r>
        <w:t xml:space="preserve">(phương ngữ). </w:t>
      </w:r>
      <w:r>
        <w:t xml:space="preserve">Hèn, </w:t>
      </w:r>
      <w:r>
        <w:t xml:space="preserve">kém. </w:t>
      </w:r>
      <w:r>
        <w:rPr>
          <w:i/>
        </w:rPr>
        <w:t xml:space="preserve">Đồ </w:t>
      </w:r>
      <w:r>
        <w:rPr>
          <w:i/>
        </w:rPr>
        <w:t xml:space="preserve">ươn, </w:t>
      </w:r>
      <w:r>
        <w:t xml:space="preserve">chẳng </w:t>
      </w:r>
      <w:r>
        <w:t xml:space="preserve">làm </w:t>
      </w:r>
      <w:r>
        <w:t xml:space="preserve">được </w:t>
      </w:r>
      <w:r>
        <w:t xml:space="preserve">uiệc </w:t>
      </w:r>
      <w:r>
        <w:t xml:space="preserve">gì. </w:t>
      </w:r>
      <w:r>
        <w:br/>
      </w:r>
      <w:r>
        <w:rPr>
          <w:b/>
        </w:rPr>
        <w:t xml:space="preserve">ươn </w:t>
      </w:r>
      <w:r>
        <w:rPr>
          <w:b/>
        </w:rPr>
        <w:t xml:space="preserve">hèn </w:t>
      </w:r>
      <w:r>
        <w:rPr>
          <w:i/>
        </w:rPr>
        <w:t xml:space="preserve">tính từ </w:t>
      </w:r>
      <w:r>
        <w:t xml:space="preserve">Thấp </w:t>
      </w:r>
      <w:r>
        <w:t xml:space="preserve">kém </w:t>
      </w:r>
      <w:r>
        <w:t xml:space="preserve">về </w:t>
      </w:r>
      <w:r>
        <w:t xml:space="preserve">bản </w:t>
      </w:r>
      <w:r>
        <w:t xml:space="preserve">lĩnh </w:t>
      </w:r>
      <w:r>
        <w:t xml:space="preserve">đến </w:t>
      </w:r>
      <w:r>
        <w:t xml:space="preserve">mức </w:t>
      </w:r>
      <w:r>
        <w:t xml:space="preserve">đáng </w:t>
      </w:r>
      <w:r>
        <w:t xml:space="preserve">khinh. </w:t>
      </w:r>
      <w: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ươn </w:t>
      </w:r>
      <w:r>
        <w:rPr>
          <w:i/>
        </w:rPr>
        <w:t xml:space="preserve">hòn. </w:t>
      </w:r>
      <w:r>
        <w:t xml:space="preserve">Sống </w:t>
      </w:r>
      <w:r>
        <w:t xml:space="preserve">ươn </w:t>
      </w:r>
      <w:r>
        <w:t xml:space="preserve">hèrL </w:t>
      </w:r>
      <w:r>
        <w:br/>
      </w:r>
      <w:r>
        <w:rPr>
          <w:b/>
        </w:rPr>
        <w:t xml:space="preserve">ươn </w:t>
      </w:r>
      <w:r>
        <w:rPr>
          <w:b/>
        </w:rPr>
        <w:t xml:space="preserve">ướt </w:t>
      </w:r>
      <w:r>
        <w:rPr>
          <w:i/>
        </w:rPr>
        <w:t xml:space="preserve">tính từ </w:t>
      </w:r>
      <w:r>
        <w:t xml:space="preserve">xem </w:t>
      </w:r>
      <w:r>
        <w:t xml:space="preserve">ướt </w:t>
      </w:r>
      <w:r>
        <w:t xml:space="preserve">(láy). </w:t>
      </w:r>
      <w:r>
        <w:br/>
      </w:r>
      <w:r>
        <w:rPr>
          <w:b/>
        </w:rPr>
        <w:t xml:space="preserve">ườn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(Nằm) </w:t>
      </w:r>
      <w:r>
        <w:rPr>
          <w:i/>
        </w:rPr>
        <w:t xml:space="preserve">ở </w:t>
      </w:r>
      <w:r>
        <w:t xml:space="preserve">tư </w:t>
      </w:r>
      <w:r>
        <w:t xml:space="preserve">thế </w:t>
      </w:r>
      <w:r>
        <w:t xml:space="preserve">duỗi </w:t>
      </w:r>
      <w:r>
        <w:t xml:space="preserve">dài </w:t>
      </w:r>
      <w:r>
        <w:t xml:space="preserve">người </w:t>
      </w:r>
      <w:r>
        <w:t xml:space="preserve">ra. </w:t>
      </w:r>
      <w:r>
        <w:t xml:space="preserve">Nằm </w:t>
      </w:r>
      <w:r>
        <w:t xml:space="preserve">ườn </w:t>
      </w:r>
      <w:r>
        <w:t xml:space="preserve">suốt </w:t>
      </w:r>
      <w:r>
        <w:t xml:space="preserve">ngày, </w:t>
      </w:r>
      <w:r>
        <w:t xml:space="preserve">chẳng </w:t>
      </w:r>
      <w:r>
        <w:rPr>
          <w:i/>
        </w:rPr>
        <w:t xml:space="preserve">làm </w:t>
      </w:r>
      <w:r>
        <w:t xml:space="preserve">gì. </w:t>
      </w:r>
      <w:r>
        <w:t xml:space="preserve">Ườn </w:t>
      </w:r>
      <w:r>
        <w:rPr>
          <w:i/>
        </w:rPr>
        <w:t xml:space="preserve">người </w:t>
      </w:r>
      <w:r>
        <w:rPr>
          <w:i/>
        </w:rPr>
        <w:t xml:space="preserve">ra. </w:t>
      </w:r>
      <w:r>
        <w:br/>
      </w:r>
      <w:r>
        <w:rPr>
          <w:b/>
        </w:rPr>
        <w:t xml:space="preserve">ưỡn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ngực </w:t>
      </w:r>
      <w:r>
        <w:t xml:space="preserve">hay </w:t>
      </w:r>
      <w:r>
        <w:t xml:space="preserve">bụng </w:t>
      </w:r>
      <w:r>
        <w:t xml:space="preserve">nhô </w:t>
      </w:r>
      <w:r>
        <w:t xml:space="preserve">ra </w:t>
      </w:r>
      <w:r>
        <w:t xml:space="preserve">phía </w:t>
      </w:r>
      <w:r>
        <w:t xml:space="preserve">trước </w:t>
      </w:r>
      <w:r>
        <w:t xml:space="preserve">bằng </w:t>
      </w:r>
      <w:r>
        <w:t xml:space="preserve">cách </w:t>
      </w:r>
      <w:r>
        <w:t xml:space="preserve">hơi </w:t>
      </w:r>
      <w:r>
        <w:t xml:space="preserve">ngửa </w:t>
      </w:r>
      <w:r>
        <w:t xml:space="preserve">người </w:t>
      </w:r>
      <w:r>
        <w:t xml:space="preserve">về </w:t>
      </w:r>
      <w:r>
        <w:t xml:space="preserve">đằng </w:t>
      </w:r>
      <w:r>
        <w:t xml:space="preserve">sau. </w:t>
      </w:r>
      <w:r>
        <w:t xml:space="preserve">Ưỡn </w:t>
      </w:r>
      <w:r>
        <w:t xml:space="preserve">người. </w:t>
      </w:r>
      <w:r>
        <w:t xml:space="preserve">Ưỡn </w:t>
      </w:r>
      <w:r>
        <w:t xml:space="preserve">ngực. </w:t>
      </w:r>
      <w:r>
        <w:t xml:space="preserve">Bụng </w:t>
      </w:r>
      <w:r>
        <w:t xml:space="preserve">ưỡn </w:t>
      </w:r>
      <w:r>
        <w:t xml:space="preserve">ra. </w:t>
      </w:r>
      <w:r>
        <w:br/>
      </w:r>
      <w:r>
        <w:rPr>
          <w:b/>
        </w:rPr>
        <w:t xml:space="preserve">ưỡn </w:t>
      </w:r>
      <w:r>
        <w:rPr>
          <w:b/>
        </w:rPr>
        <w:t xml:space="preserve">eo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điệu </w:t>
      </w:r>
      <w:r>
        <w:t xml:space="preserve">uốn </w:t>
      </w:r>
      <w:r>
        <w:t xml:space="preserve">mình </w:t>
      </w:r>
      <w:r>
        <w:t xml:space="preserve">qua </w:t>
      </w:r>
      <w:r>
        <w:t xml:space="preserve">lại, </w:t>
      </w:r>
      <w:r>
        <w:t xml:space="preserve">cố </w:t>
      </w:r>
      <w:r>
        <w:t xml:space="preserve">làm </w:t>
      </w:r>
      <w:r>
        <w:t xml:space="preserve">ra </w:t>
      </w:r>
      <w:r>
        <w:t xml:space="preserve">vẻ </w:t>
      </w:r>
      <w:r>
        <w:t xml:space="preserve">mềm </w:t>
      </w:r>
      <w:r>
        <w:t xml:space="preserve">mại </w:t>
      </w:r>
      <w:r>
        <w:t xml:space="preserve">duyên </w:t>
      </w:r>
      <w:r>
        <w:t xml:space="preserve">dáng, </w:t>
      </w:r>
      <w:r>
        <w:t xml:space="preserve">nhưng </w:t>
      </w:r>
      <w:r>
        <w:t xml:space="preserve">thiếu </w:t>
      </w:r>
      <w:r>
        <w:t xml:space="preserve">tự </w:t>
      </w:r>
      <w:r>
        <w:t xml:space="preserve">nhiên, </w:t>
      </w:r>
      <w:r>
        <w:t xml:space="preserve">thiếu </w:t>
      </w:r>
      <w:r>
        <w:t xml:space="preserve">đứng </w:t>
      </w:r>
      <w:r>
        <w:t xml:space="preserve">đắn. </w:t>
      </w:r>
      <w:r>
        <w:t xml:space="preserve">Dáng </w:t>
      </w:r>
      <w:r>
        <w:t xml:space="preserve">đi </w:t>
      </w:r>
      <w:r>
        <w:rPr>
          <w:i/>
        </w:rPr>
        <w:t xml:space="preserve">ưỡn </w:t>
      </w:r>
      <w:r>
        <w:t xml:space="preserve">ẹo. </w:t>
      </w:r>
      <w:r>
        <w:br/>
      </w:r>
      <w:r>
        <w:rPr>
          <w:b/>
        </w:rPr>
        <w:t xml:space="preserve">ương,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xem </w:t>
      </w:r>
      <w:r>
        <w:rPr>
          <w:i/>
        </w:rPr>
        <w:t xml:space="preserve">zơm]1.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trứng </w:t>
      </w:r>
      <w:r>
        <w:t xml:space="preserve">cá </w:t>
      </w:r>
      <w:r>
        <w:t xml:space="preserve">nở </w:t>
      </w:r>
      <w:r>
        <w:t xml:space="preserve">hoặc </w:t>
      </w:r>
      <w:r>
        <w:t xml:space="preserve">nuôi </w:t>
      </w:r>
      <w:r>
        <w:t xml:space="preserve">cá </w:t>
      </w:r>
      <w:r>
        <w:t xml:space="preserve">bột </w:t>
      </w:r>
      <w:r>
        <w:t xml:space="preserve">thành </w:t>
      </w:r>
      <w:r>
        <w:t xml:space="preserve">cá </w:t>
      </w:r>
      <w:r>
        <w:t xml:space="preserve">con </w:t>
      </w:r>
      <w:r>
        <w:t xml:space="preserve">để </w:t>
      </w:r>
      <w:r>
        <w:t xml:space="preserve">đem </w:t>
      </w:r>
      <w:r>
        <w:t xml:space="preserve">thả </w:t>
      </w:r>
      <w:r>
        <w:t xml:space="preserve">nuôi </w:t>
      </w:r>
      <w:r>
        <w:t xml:space="preserve">nơi </w:t>
      </w:r>
      <w:r>
        <w:t xml:space="preserve">khác. </w:t>
      </w:r>
      <w:r>
        <w:t xml:space="preserve">Ao </w:t>
      </w:r>
      <w:r>
        <w:t xml:space="preserve">ương </w:t>
      </w:r>
      <w:r>
        <w:rPr>
          <w:i/>
        </w:rPr>
        <w:t xml:space="preserve">cá. </w:t>
      </w:r>
      <w:r>
        <w:t xml:space="preserve">Vớt </w:t>
      </w:r>
      <w:r>
        <w:t xml:space="preserve">cá </w:t>
      </w:r>
      <w:r>
        <w:t xml:space="preserve">bột </w:t>
      </w:r>
      <w:r>
        <w:t xml:space="preserve">uê </w:t>
      </w:r>
      <w:r>
        <w:rPr>
          <w:i/>
        </w:rPr>
        <w:t xml:space="preserve">ương. </w:t>
      </w:r>
      <w:r>
        <w:br/>
      </w:r>
      <w:r>
        <w:rPr>
          <w:b/>
        </w:rPr>
        <w:t xml:space="preserve">ương, </w:t>
      </w:r>
      <w:r>
        <w:rPr>
          <w:i/>
        </w:rPr>
        <w:t xml:space="preserve">tính từ </w:t>
      </w:r>
      <w:r>
        <w:t xml:space="preserve">(Quả </w:t>
      </w:r>
      <w:r>
        <w:t xml:space="preserve">cây)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gần </w:t>
      </w:r>
      <w:r>
        <w:t xml:space="preserve">chín. </w:t>
      </w:r>
      <w:r>
        <w:t xml:space="preserve">Quả </w:t>
      </w:r>
      <w:r>
        <w:rPr>
          <w:i/>
        </w:rPr>
        <w:t xml:space="preserve">ổi </w:t>
      </w:r>
      <w:r>
        <w:t xml:space="preserve">ương. </w:t>
      </w:r>
      <w:r>
        <w:t xml:space="preserve">Chọn </w:t>
      </w:r>
      <w:r>
        <w:rPr>
          <w:i/>
        </w:rPr>
        <w:t xml:space="preserve">hái </w:t>
      </w:r>
      <w:r>
        <w:rPr>
          <w:i/>
        </w:rPr>
        <w:t xml:space="preserve">mấy </w:t>
      </w:r>
      <w:r>
        <w:rPr>
          <w:i/>
        </w:rPr>
        <w:t xml:space="preserve">quả </w:t>
      </w:r>
      <w:r>
        <w:rPr>
          <w:i/>
        </w:rPr>
        <w:t xml:space="preserve">ương </w:t>
      </w:r>
      <w:r>
        <w:rPr>
          <w:i/>
        </w:rPr>
        <w:t xml:space="preserve">ương. </w:t>
      </w:r>
      <w:r>
        <w:br/>
      </w:r>
      <w:r>
        <w:rPr>
          <w:b/>
        </w:rPr>
        <w:t xml:space="preserve">ương; </w:t>
      </w:r>
      <w:r>
        <w:rPr>
          <w:i/>
        </w:rPr>
        <w:t xml:space="preserve">tính từ </w:t>
      </w:r>
      <w:r>
        <w:t xml:space="preserve">Gàn, </w:t>
      </w:r>
      <w:r>
        <w:t xml:space="preserve">cứ </w:t>
      </w:r>
      <w:r>
        <w:t xml:space="preserve">theo </w:t>
      </w:r>
      <w:r>
        <w:t xml:space="preserve">ý </w:t>
      </w:r>
      <w:r>
        <w:t xml:space="preserve">mình, </w:t>
      </w:r>
      <w:r>
        <w:t xml:space="preserve">không </w:t>
      </w:r>
      <w:r>
        <w:t xml:space="preserve">chịu </w:t>
      </w:r>
      <w:r>
        <w:t xml:space="preserve">nghe </w:t>
      </w:r>
      <w:r>
        <w:t xml:space="preserve">ai. </w:t>
      </w:r>
      <w:r>
        <w:t xml:space="preserve">Người </w:t>
      </w:r>
      <w:r>
        <w:rPr>
          <w:i/>
        </w:rPr>
        <w:t xml:space="preserve">đâu </w:t>
      </w:r>
      <w:r>
        <w:rPr>
          <w:i/>
        </w:rPr>
        <w:t xml:space="preserve">mà </w:t>
      </w:r>
      <w:r>
        <w:t xml:space="preserve">ương </w:t>
      </w:r>
      <w:r>
        <w:rPr>
          <w:i/>
        </w:rPr>
        <w:t xml:space="preserve">như </w:t>
      </w:r>
      <w:r>
        <w:t xml:space="preserve">thế. </w:t>
      </w:r>
      <w:r>
        <w:rPr>
          <w:i/>
        </w:rPr>
        <w:t xml:space="preserve">Dở </w:t>
      </w:r>
      <w:r>
        <w:rPr>
          <w:i/>
        </w:rPr>
        <w:t xml:space="preserve">dở </w:t>
      </w:r>
      <w:r>
        <w:t xml:space="preserve">ương </w:t>
      </w:r>
      <w:r>
        <w:t xml:space="preserve">ương”. </w:t>
      </w:r>
      <w:r>
        <w:br/>
      </w:r>
      <w:r>
        <w:rPr>
          <w:b/>
        </w:rPr>
        <w:t xml:space="preserve">ương </w:t>
      </w:r>
      <w:r>
        <w:rPr>
          <w:b/>
        </w:rPr>
        <w:t xml:space="preserve">bướng </w:t>
      </w:r>
      <w:r>
        <w:rPr>
          <w:i/>
        </w:rPr>
        <w:t xml:space="preserve">tính từ </w:t>
      </w:r>
      <w:r>
        <w:t xml:space="preserve">Bướng, </w:t>
      </w:r>
      <w:r>
        <w:t xml:space="preserve">cứ </w:t>
      </w:r>
      <w:r>
        <w:t xml:space="preserve">làm </w:t>
      </w:r>
      <w:r>
        <w:t xml:space="preserve">theo </w:t>
      </w:r>
      <w:r>
        <w:t xml:space="preserve">ý </w:t>
      </w:r>
      <w:r>
        <w:t xml:space="preserve">mình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Tính </w:t>
      </w:r>
      <w:r>
        <w:t xml:space="preserve">ương </w:t>
      </w:r>
      <w:r>
        <w:rPr>
          <w:i/>
        </w:rPr>
        <w:t xml:space="preserve">bướng. </w:t>
      </w:r>
      <w:r>
        <w:rPr>
          <w:i/>
        </w:rPr>
        <w:t xml:space="preserve">Đứa </w:t>
      </w:r>
      <w:r>
        <w:rPr>
          <w:i/>
        </w:rPr>
        <w:t xml:space="preserve">bé </w:t>
      </w:r>
      <w:r>
        <w:rPr>
          <w:i/>
        </w:rPr>
        <w:t xml:space="preserve">ương </w:t>
      </w:r>
      <w:r>
        <w:t xml:space="preserve">bướng. </w:t>
      </w:r>
      <w:r>
        <w:br/>
      </w:r>
      <w:r>
        <w:rPr>
          <w:b/>
        </w:rPr>
        <w:t xml:space="preserve">ương </w:t>
      </w:r>
      <w:r>
        <w:rPr>
          <w:b/>
        </w:rPr>
        <w:t xml:space="preserve">gàn </w:t>
      </w:r>
      <w:r>
        <w:rPr>
          <w:i/>
        </w:rPr>
        <w:t xml:space="preserve">tính từ </w:t>
      </w:r>
      <w:r>
        <w:t xml:space="preserve">Gàn, </w:t>
      </w:r>
      <w:r>
        <w:t xml:space="preserve">không </w:t>
      </w:r>
      <w:r>
        <w:t xml:space="preserve">chịu </w:t>
      </w:r>
      <w:r>
        <w:t xml:space="preserve">nghe </w:t>
      </w:r>
      <w:r>
        <w:t xml:space="preserve">ai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Thói </w:t>
      </w:r>
      <w:r>
        <w:rPr>
          <w:i/>
        </w:rPr>
        <w:t xml:space="preserve">ương </w:t>
      </w:r>
      <w:r>
        <w:rPr>
          <w:i/>
        </w:rPr>
        <w:t xml:space="preserve">gàn </w:t>
      </w:r>
      <w:r>
        <w:rPr>
          <w:i/>
        </w:rPr>
        <w:t xml:space="preserve">của </w:t>
      </w:r>
      <w:r>
        <w:t xml:space="preserve">ông </w:t>
      </w:r>
      <w:r>
        <w:t xml:space="preserve">đồ </w:t>
      </w:r>
      <w:r>
        <w:t xml:space="preserve">nho. </w:t>
      </w:r>
      <w:r>
        <w:t xml:space="preserve">ương </w:t>
      </w:r>
      <w:r>
        <w:t xml:space="preserve">ngạnh </w:t>
      </w:r>
      <w:r>
        <w:t xml:space="preserve">tính từ </w:t>
      </w:r>
      <w:r>
        <w:t xml:space="preserve">Bướng, </w:t>
      </w:r>
      <w:r>
        <w:t xml:space="preserve">không </w:t>
      </w:r>
      <w:r>
        <w:t xml:space="preserve">chịu </w:t>
      </w:r>
      <w:r>
        <w:t xml:space="preserve">nghe </w:t>
      </w:r>
      <w:r>
        <w:t xml:space="preserve">lời </w:t>
      </w:r>
      <w:r>
        <w:t xml:space="preserve">ai. </w:t>
      </w:r>
      <w:r>
        <w:t xml:space="preserve">Đứa </w:t>
      </w:r>
      <w:r>
        <w:t xml:space="preserve">con </w:t>
      </w:r>
      <w:r>
        <w:rPr>
          <w:i/>
        </w:rPr>
        <w:t xml:space="preserve">ương </w:t>
      </w:r>
      <w:r>
        <w:t xml:space="preserve">ngạnh.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