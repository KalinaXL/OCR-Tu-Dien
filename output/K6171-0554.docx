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sấy;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rPr>
          <w:i/>
        </w:rPr>
        <w:t xml:space="preserve">sáy;, </w:t>
      </w:r>
      <w:r>
        <w:br/>
      </w:r>
      <w:r>
        <w:rPr>
          <w:b/>
        </w:rPr>
        <w:t xml:space="preserve">sẩy </w:t>
      </w:r>
      <w:r>
        <w:rPr>
          <w:b/>
        </w:rPr>
        <w:t xml:space="preserve">đàn </w:t>
      </w:r>
      <w:r>
        <w:rPr>
          <w:b/>
        </w:rPr>
        <w:t xml:space="preserve">tan </w:t>
      </w:r>
      <w:r>
        <w:rPr>
          <w:b/>
        </w:rPr>
        <w:t xml:space="preserve">nghé </w:t>
      </w:r>
      <w:r>
        <w:t xml:space="preserve">Ví </w:t>
      </w:r>
      <w:r>
        <w:t xml:space="preserve">hoàn </w:t>
      </w:r>
      <w:r>
        <w:t xml:space="preserve">cảnh </w:t>
      </w:r>
      <w:r>
        <w:t xml:space="preserve">gia </w:t>
      </w:r>
      <w:r>
        <w:t xml:space="preserve">đình </w:t>
      </w:r>
      <w:r>
        <w:t xml:space="preserve">bị </w:t>
      </w:r>
      <w:r>
        <w:t xml:space="preserve">chia </w:t>
      </w:r>
      <w:r>
        <w:t xml:space="preserve">lìa, </w:t>
      </w:r>
      <w:r>
        <w:t xml:space="preserve">tan </w:t>
      </w:r>
      <w:r>
        <w:t xml:space="preserve">tác </w:t>
      </w:r>
      <w:r>
        <w:t xml:space="preserve">mỗi </w:t>
      </w:r>
      <w:r>
        <w:t xml:space="preserve">người </w:t>
      </w:r>
      <w:r>
        <w:t xml:space="preserve">một </w:t>
      </w:r>
      <w:r>
        <w:t xml:space="preserve">nơi. </w:t>
      </w:r>
      <w:r>
        <w:br/>
      </w:r>
      <w:r>
        <w:rPr>
          <w:b/>
        </w:rPr>
        <w:t xml:space="preserve">sấy </w:t>
      </w:r>
      <w:r>
        <w:rPr>
          <w:b/>
        </w:rPr>
        <w:t xml:space="preserve">thai </w:t>
      </w:r>
      <w:r>
        <w:t xml:space="preserve">(Hiện </w:t>
      </w:r>
      <w:r>
        <w:t xml:space="preserve">tượng) </w:t>
      </w:r>
      <w:r>
        <w:t xml:space="preserve">thai </w:t>
      </w:r>
      <w:r>
        <w:t xml:space="preserve">ra </w:t>
      </w:r>
      <w:r>
        <w:t xml:space="preserve">ngoài </w:t>
      </w:r>
      <w:r>
        <w:t xml:space="preserve">bụng </w:t>
      </w:r>
      <w:r>
        <w:t xml:space="preserve">mẹ </w:t>
      </w:r>
      <w:r>
        <w:t xml:space="preserve">một </w:t>
      </w:r>
      <w:r>
        <w:t xml:space="preserve">cách </w:t>
      </w:r>
      <w:r>
        <w:t xml:space="preserve">tự </w:t>
      </w:r>
      <w:r>
        <w:t xml:space="preserve">nhiên, </w:t>
      </w:r>
      <w:r>
        <w:t xml:space="preserve">không </w:t>
      </w:r>
      <w:r>
        <w:t xml:space="preserve">giữ </w:t>
      </w:r>
      <w:r>
        <w:t xml:space="preserve">lại </w:t>
      </w:r>
      <w:r>
        <w:t xml:space="preserve">được, </w:t>
      </w:r>
      <w:r>
        <w:t xml:space="preserve">khi </w:t>
      </w:r>
      <w:r>
        <w:t xml:space="preserve">đang </w:t>
      </w:r>
      <w:r>
        <w:t xml:space="preserve">còn </w:t>
      </w:r>
      <w:r>
        <w:t xml:space="preserve">rất </w:t>
      </w:r>
      <w:r>
        <w:t xml:space="preserve">ít </w:t>
      </w:r>
      <w:r>
        <w:t xml:space="preserve">tháng. </w:t>
      </w:r>
      <w:r>
        <w:br/>
      </w:r>
      <w:r>
        <w:rPr>
          <w:b/>
        </w:rPr>
        <w:t xml:space="preserve">sấy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khô </w:t>
      </w:r>
      <w:r>
        <w:t xml:space="preserve">bằng </w:t>
      </w:r>
      <w:r>
        <w:t xml:space="preserve">khí </w:t>
      </w:r>
      <w:r>
        <w:t xml:space="preserve">nóng. </w:t>
      </w:r>
      <w:r>
        <w:rPr>
          <w:i/>
        </w:rPr>
        <w:t xml:space="preserve">Sấy </w:t>
      </w:r>
      <w:r>
        <w:rPr>
          <w:i/>
        </w:rPr>
        <w:t xml:space="preserve">cau </w:t>
      </w:r>
      <w:r>
        <w:rPr>
          <w:i/>
        </w:rPr>
        <w:t xml:space="preserve">trên </w:t>
      </w:r>
      <w:r>
        <w:rPr>
          <w:i/>
        </w:rPr>
        <w:t xml:space="preserve">bếp. </w:t>
      </w:r>
      <w:r>
        <w:t xml:space="preserve">Thịt </w:t>
      </w:r>
      <w:r>
        <w:rPr>
          <w:i/>
        </w:rPr>
        <w:t xml:space="preserve">sấy. </w:t>
      </w:r>
      <w:r>
        <w:br/>
      </w:r>
      <w:r>
        <w:rPr>
          <w:b/>
        </w:rPr>
        <w:t xml:space="preserve">sấy </w:t>
      </w:r>
      <w:r>
        <w:rPr>
          <w:b/>
        </w:rPr>
        <w:t xml:space="preserve">tóc </w:t>
      </w:r>
      <w:r>
        <w:rPr>
          <w:i/>
        </w:rPr>
        <w:t xml:space="preserve">động từ </w:t>
      </w:r>
      <w:r>
        <w:t xml:space="preserve">Bằng </w:t>
      </w:r>
      <w:r>
        <w:t xml:space="preserve">khí </w:t>
      </w:r>
      <w:r>
        <w:t xml:space="preserve">nóng </w:t>
      </w:r>
      <w:r>
        <w:t xml:space="preserve">làm </w:t>
      </w:r>
      <w:r>
        <w:t xml:space="preserve">cho </w:t>
      </w:r>
      <w:r>
        <w:t xml:space="preserve">tóc </w:t>
      </w:r>
      <w:r>
        <w:t xml:space="preserve">khô </w:t>
      </w:r>
      <w:r>
        <w:t xml:space="preserve">và </w:t>
      </w:r>
      <w:r>
        <w:t xml:space="preserve">giữ </w:t>
      </w:r>
      <w:r>
        <w:t xml:space="preserve">nếp. </w:t>
      </w:r>
      <w:r>
        <w:br/>
      </w:r>
      <w:r>
        <w:rPr>
          <w:b/>
        </w:rPr>
        <w:t xml:space="preserve">sây </w:t>
      </w:r>
      <w:r>
        <w:rPr>
          <w:i/>
        </w:rPr>
        <w:t xml:space="preserve">danh từ </w:t>
      </w:r>
      <w:r>
        <w:t xml:space="preserve">Cây </w:t>
      </w:r>
      <w:r>
        <w:t xml:space="preserve">thân </w:t>
      </w:r>
      <w:r>
        <w:t xml:space="preserve">cỏ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lúa, </w:t>
      </w:r>
      <w:r>
        <w:t xml:space="preserve">thân </w:t>
      </w:r>
      <w:r>
        <w:t xml:space="preserve">cao, </w:t>
      </w:r>
      <w:r>
        <w:t xml:space="preserve">lá </w:t>
      </w:r>
      <w:r>
        <w:t xml:space="preserve">dài, </w:t>
      </w:r>
      <w:r>
        <w:t xml:space="preserve">thường </w:t>
      </w:r>
      <w:r>
        <w:t xml:space="preserve">mọc </w:t>
      </w:r>
      <w:r>
        <w:t xml:space="preserve">ven </w:t>
      </w:r>
      <w:r>
        <w:t xml:space="preserve">bờ </w:t>
      </w:r>
      <w:r>
        <w:rPr>
          <w:i/>
        </w:rPr>
        <w:t xml:space="preserve">nước. </w:t>
      </w:r>
      <w:r>
        <w:rPr>
          <w:i/>
        </w:rPr>
        <w:t xml:space="preserve">7ay </w:t>
      </w:r>
      <w:r>
        <w:rPr>
          <w:i/>
        </w:rPr>
        <w:t xml:space="preserve">chân </w:t>
      </w:r>
      <w:r>
        <w:rPr>
          <w:i/>
        </w:rPr>
        <w:t xml:space="preserve">như </w:t>
      </w:r>
      <w:r>
        <w:rPr>
          <w:i/>
        </w:rPr>
        <w:t xml:space="preserve">ống </w:t>
      </w:r>
      <w:r>
        <w:rPr>
          <w:i/>
        </w:rPr>
        <w:t xml:space="preserve">sậy </w:t>
      </w:r>
      <w:r>
        <w:t xml:space="preserve">(gầy </w:t>
      </w:r>
      <w:r>
        <w:t xml:space="preserve">guộc, </w:t>
      </w:r>
      <w:r>
        <w:t xml:space="preserve">khẳng </w:t>
      </w:r>
      <w:r>
        <w:t xml:space="preserve">khiu). </w:t>
      </w:r>
      <w:r>
        <w:t xml:space="preserve">Sb </w:t>
      </w:r>
      <w:r>
        <w:t xml:space="preserve">Kí </w:t>
      </w:r>
      <w:r>
        <w:t xml:space="preserve">hiệu </w:t>
      </w:r>
      <w:r>
        <w:t xml:space="preserve">hoá </w:t>
      </w:r>
      <w:r>
        <w:t xml:space="preserve">học </w:t>
      </w:r>
      <w:r>
        <w:t xml:space="preserve">của </w:t>
      </w:r>
      <w:r>
        <w:t xml:space="preserve">nguyên </w:t>
      </w:r>
      <w:r>
        <w:t xml:space="preserve">tố </w:t>
      </w:r>
      <w:r>
        <w:t xml:space="preserve">antimon </w:t>
      </w:r>
      <w:r>
        <w:t xml:space="preserve">(tiếng </w:t>
      </w:r>
      <w:r>
        <w:t xml:space="preserve">Latin </w:t>
      </w:r>
      <w:r>
        <w:t xml:space="preserve">stibium). </w:t>
      </w:r>
      <w:r>
        <w:br/>
      </w:r>
      <w:r>
        <w:rPr>
          <w:b/>
        </w:rPr>
        <w:t xml:space="preserve">scaner </w:t>
      </w:r>
      <w:r>
        <w:rPr>
          <w:i/>
        </w:rPr>
        <w:t xml:space="preserve">cũng viết </w:t>
      </w:r>
      <w:r>
        <w:t xml:space="preserve">scanơ </w:t>
      </w:r>
      <w:r>
        <w:t xml:space="preserve">Ởd. </w:t>
      </w:r>
      <w:r>
        <w:t xml:space="preserve">Máy </w:t>
      </w:r>
      <w:r>
        <w:t xml:space="preserve">quét. </w:t>
      </w:r>
      <w:r>
        <w:br/>
      </w:r>
      <w:r>
        <w:rPr>
          <w:b/>
        </w:rPr>
        <w:t xml:space="preserve">schilling </w:t>
      </w:r>
      <w:r>
        <w:rPr>
          <w:b/>
        </w:rPr>
        <w:t xml:space="preserve">{si-linh]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tiền </w:t>
      </w:r>
      <w:r>
        <w:t xml:space="preserve">tệ </w:t>
      </w:r>
      <w:r>
        <w:t xml:space="preserve">của </w:t>
      </w:r>
      <w:r>
        <w:t xml:space="preserve">Áo </w:t>
      </w:r>
      <w:r>
        <w:t xml:space="preserve">và </w:t>
      </w:r>
      <w:r>
        <w:t xml:space="preserve">Somalia </w:t>
      </w:r>
      <w:r>
        <w:t xml:space="preserve">(Xômali). </w:t>
      </w:r>
      <w:r>
        <w:br/>
      </w:r>
      <w:r>
        <w:rPr>
          <w:b/>
        </w:rPr>
        <w:t xml:space="preserve">sđd </w:t>
      </w:r>
      <w:r>
        <w:t xml:space="preserve">Sách </w:t>
      </w:r>
      <w:r>
        <w:t xml:space="preserve">đã </w:t>
      </w:r>
      <w:r>
        <w:t xml:space="preserve">dẫn, </w:t>
      </w:r>
      <w:r>
        <w:t xml:space="preserve">viết </w:t>
      </w:r>
      <w:r>
        <w:t xml:space="preserve">tắt. </w:t>
      </w:r>
      <w:r>
        <w:br/>
      </w:r>
      <w:r>
        <w:rPr>
          <w:b/>
        </w:rPr>
        <w:t xml:space="preserve">se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Hơi </w:t>
      </w:r>
      <w:r>
        <w:t xml:space="preserve">khô </w:t>
      </w:r>
      <w:r>
        <w:t xml:space="preserve">đi, </w:t>
      </w:r>
      <w:r>
        <w:t xml:space="preserve">không </w:t>
      </w:r>
      <w:r>
        <w:t xml:space="preserve">còn </w:t>
      </w:r>
      <w:r>
        <w:t xml:space="preserve">thấm </w:t>
      </w:r>
      <w:r>
        <w:t xml:space="preserve">nhiều </w:t>
      </w:r>
      <w:r>
        <w:t xml:space="preserve">nước </w:t>
      </w:r>
      <w:r>
        <w:t xml:space="preserve">nữa. </w:t>
      </w:r>
      <w:r>
        <w:t xml:space="preserve">Phơi </w:t>
      </w:r>
      <w:r>
        <w:rPr>
          <w:i/>
        </w:rPr>
        <w:t xml:space="preserve">ra </w:t>
      </w:r>
      <w:r>
        <w:rPr>
          <w:i/>
        </w:rPr>
        <w:t xml:space="preserve">gió </w:t>
      </w:r>
      <w:r>
        <w:t xml:space="preserve">cho </w:t>
      </w:r>
      <w:r>
        <w:t xml:space="preserve">se </w:t>
      </w:r>
      <w:r>
        <w:t xml:space="preserve">nước. </w:t>
      </w:r>
      <w:r>
        <w:rPr>
          <w:i/>
        </w:rPr>
        <w:t xml:space="preserve">Mặt </w:t>
      </w:r>
      <w:r>
        <w:rPr>
          <w:i/>
        </w:rPr>
        <w:t xml:space="preserve">ruộng </w:t>
      </w:r>
      <w:r>
        <w:rPr>
          <w:i/>
        </w:rPr>
        <w:t xml:space="preserve">đã </w:t>
      </w:r>
      <w:r>
        <w:t xml:space="preserve">se </w:t>
      </w:r>
      <w:r>
        <w:rPr>
          <w:i/>
        </w:rPr>
        <w:t xml:space="preserve">lại. </w:t>
      </w:r>
      <w:r>
        <w:t xml:space="preserve">Nắng </w:t>
      </w:r>
      <w:r>
        <w:rPr>
          <w:i/>
        </w:rPr>
        <w:t xml:space="preserve">hanh </w:t>
      </w:r>
      <w:r>
        <w:rPr>
          <w:i/>
        </w:rPr>
        <w:t xml:space="preserve">làm </w:t>
      </w:r>
      <w:r>
        <w:t xml:space="preserve">se </w:t>
      </w:r>
      <w:r>
        <w:rPr>
          <w:i/>
        </w:rPr>
        <w:t xml:space="preserve">môi. </w:t>
      </w:r>
      <w:r>
        <w:rPr>
          <w:b/>
        </w:rPr>
        <w:t xml:space="preserve">2 </w:t>
      </w:r>
      <w:r>
        <w:t xml:space="preserve">(Khí </w:t>
      </w:r>
      <w:r>
        <w:t xml:space="preserve">trời) </w:t>
      </w:r>
      <w:r>
        <w:t xml:space="preserve">khô </w:t>
      </w:r>
      <w:r>
        <w:t xml:space="preserve">và </w:t>
      </w:r>
      <w:r>
        <w:t xml:space="preserve">hơi </w:t>
      </w:r>
      <w:r>
        <w:t xml:space="preserve">lạnh. </w:t>
      </w:r>
      <w:r>
        <w:rPr>
          <w:i/>
        </w:rPr>
        <w:t xml:space="preserve">Trời </w:t>
      </w:r>
      <w:r>
        <w:rPr>
          <w:i/>
        </w:rPr>
        <w:t xml:space="preserve">đã </w:t>
      </w:r>
      <w:r>
        <w:t xml:space="preserve">se </w:t>
      </w:r>
      <w:r>
        <w:rPr>
          <w:i/>
        </w:rPr>
        <w:t xml:space="preserve">lạnh. </w:t>
      </w:r>
      <w:r>
        <w:rPr>
          <w:b/>
        </w:rPr>
        <w:t xml:space="preserve">3 </w:t>
      </w:r>
      <w:r>
        <w:t xml:space="preserve">Căm </w:t>
      </w:r>
      <w:r>
        <w:t xml:space="preserve">thấy </w:t>
      </w:r>
      <w:r>
        <w:t xml:space="preserve">đau </w:t>
      </w:r>
      <w:r>
        <w:t xml:space="preserve">xót, </w:t>
      </w:r>
      <w:r>
        <w:t xml:space="preserve">xúc </w:t>
      </w:r>
      <w:r>
        <w:t xml:space="preserve">động. </w:t>
      </w:r>
      <w:r>
        <w:t xml:space="preserve">Nhìn </w:t>
      </w:r>
      <w:r>
        <w:t xml:space="preserve">cảnh </w:t>
      </w:r>
      <w:r>
        <w:rPr>
          <w:i/>
        </w:rPr>
        <w:t xml:space="preserve">mấy </w:t>
      </w:r>
      <w:r>
        <w:rPr>
          <w:i/>
        </w:rPr>
        <w:t xml:space="preserve">đứa </w:t>
      </w:r>
      <w:r>
        <w:rPr>
          <w:i/>
        </w:rPr>
        <w:t xml:space="preserve">bé </w:t>
      </w:r>
      <w:r>
        <w:rPr>
          <w:i/>
        </w:rPr>
        <w:t xml:space="preserve">mỗ </w:t>
      </w:r>
      <w:r>
        <w:t xml:space="preserve">côi, </w:t>
      </w:r>
      <w:r>
        <w:t xml:space="preserve">lòng </w:t>
      </w:r>
      <w:r>
        <w:t xml:space="preserve">se </w:t>
      </w:r>
      <w:r>
        <w:rPr>
          <w:i/>
        </w:rPr>
        <w:t xml:space="preserve">lại. </w:t>
      </w:r>
      <w:r>
        <w:t xml:space="preserve">se </w:t>
      </w:r>
      <w:r>
        <w:t xml:space="preserve">mình </w:t>
      </w:r>
      <w:r>
        <w:t xml:space="preserve">động từ </w:t>
      </w:r>
      <w:r>
        <w:t xml:space="preserve">Không </w:t>
      </w:r>
      <w:r>
        <w:t xml:space="preserve">được </w:t>
      </w:r>
      <w:r>
        <w:t xml:space="preserve">khoẻ </w:t>
      </w:r>
      <w:r>
        <w:t xml:space="preserve">trong </w:t>
      </w:r>
      <w:r>
        <w:t xml:space="preserve">người, </w:t>
      </w:r>
      <w:r>
        <w:t xml:space="preserve">muốn </w:t>
      </w:r>
      <w:r>
        <w:t xml:space="preserve">ốm </w:t>
      </w:r>
      <w:r>
        <w:t xml:space="preserve">(lối </w:t>
      </w:r>
      <w:r>
        <w:t xml:space="preserve">nói </w:t>
      </w:r>
      <w:r>
        <w:t xml:space="preserve">kiêng </w:t>
      </w:r>
      <w:r>
        <w:t xml:space="preserve">tránh). </w:t>
      </w:r>
      <w:r>
        <w:t xml:space="preserve">Ông </w:t>
      </w:r>
      <w:r>
        <w:t xml:space="preserve">cụ </w:t>
      </w:r>
      <w:r>
        <w:rPr>
          <w:i/>
        </w:rPr>
        <w:t xml:space="preserve">se </w:t>
      </w:r>
      <w:r>
        <w:t xml:space="preserve">mình. </w:t>
      </w:r>
      <w:r>
        <w:br/>
      </w:r>
      <w:r>
        <w:rPr>
          <w:b/>
        </w:rPr>
        <w:t xml:space="preserve">se </w:t>
      </w:r>
      <w:r>
        <w:rPr>
          <w:b/>
        </w:rPr>
        <w:t xml:space="preserve">sắt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(id). </w:t>
      </w:r>
      <w:r>
        <w:t xml:space="preserve">Khô </w:t>
      </w:r>
      <w:r>
        <w:t xml:space="preserve">và </w:t>
      </w:r>
      <w:r>
        <w:t xml:space="preserve">héo </w:t>
      </w:r>
      <w:r>
        <w:t xml:space="preserve">quắt. </w:t>
      </w:r>
      <w:r>
        <w:rPr>
          <w:b/>
        </w:rPr>
        <w:t xml:space="preserve">2 </w:t>
      </w:r>
      <w:r>
        <w:t xml:space="preserve">Đau </w:t>
      </w:r>
      <w:r>
        <w:t xml:space="preserve">buồn </w:t>
      </w:r>
      <w:r>
        <w:t xml:space="preserve">đến </w:t>
      </w:r>
      <w:r>
        <w:t xml:space="preserve">héo </w:t>
      </w:r>
      <w:r>
        <w:t xml:space="preserve">hắt, </w:t>
      </w:r>
      <w:r>
        <w:t xml:space="preserve">tái </w:t>
      </w:r>
      <w:r>
        <w:t xml:space="preserve">tê. </w:t>
      </w:r>
      <w:r>
        <w:t xml:space="preserve">Lòng </w:t>
      </w:r>
      <w:r>
        <w:t xml:space="preserve">se </w:t>
      </w:r>
      <w:r>
        <w:t xml:space="preserve">sắt </w:t>
      </w:r>
      <w:r>
        <w:t xml:space="preserve">một </w:t>
      </w:r>
      <w:r>
        <w:t xml:space="preserve">nỗi </w:t>
      </w:r>
      <w:r>
        <w:t xml:space="preserve">cô </w:t>
      </w:r>
      <w:r>
        <w:t xml:space="preserve">đơn. </w:t>
      </w:r>
      <w:r>
        <w:rPr>
          <w:b/>
        </w:rPr>
        <w:t xml:space="preserve">3 </w:t>
      </w:r>
      <w:r>
        <w:t xml:space="preserve">Khô </w:t>
      </w:r>
      <w:r>
        <w:t xml:space="preserve">lạnh. </w:t>
      </w:r>
      <w:r>
        <w:rPr>
          <w:i/>
        </w:rPr>
        <w:t xml:space="preserve">Gió </w:t>
      </w:r>
      <w:r>
        <w:rPr>
          <w:i/>
        </w:rPr>
        <w:t xml:space="preserve">heo </w:t>
      </w:r>
      <w:r>
        <w:t xml:space="preserve">may </w:t>
      </w:r>
      <w:r>
        <w:t xml:space="preserve">bồ </w:t>
      </w:r>
      <w:r>
        <w:rPr>
          <w:i/>
        </w:rPr>
        <w:t xml:space="preserve">se </w:t>
      </w:r>
      <w:r>
        <w:t xml:space="preserve">sắt. </w:t>
      </w:r>
      <w:r>
        <w:br/>
      </w:r>
      <w:r>
        <w:rPr>
          <w:b/>
        </w:rPr>
        <w:t xml:space="preserve">se </w:t>
      </w:r>
      <w:r>
        <w:rPr>
          <w:b/>
        </w:rPr>
        <w:t xml:space="preserve">sẻ </w:t>
      </w:r>
      <w:r>
        <w:rPr>
          <w:i/>
        </w:rPr>
        <w:t xml:space="preserve">danh từ </w:t>
      </w:r>
      <w:r>
        <w:t xml:space="preserve">(phương ngữ). </w:t>
      </w:r>
      <w:r>
        <w:t xml:space="preserve">Chim </w:t>
      </w:r>
      <w:r>
        <w:t xml:space="preserve">sẻ. </w:t>
      </w:r>
      <w:r>
        <w:br/>
      </w:r>
      <w:r>
        <w:rPr>
          <w:b/>
        </w:rPr>
        <w:t xml:space="preserve">se </w:t>
      </w:r>
      <w:r>
        <w:rPr>
          <w:b/>
        </w:rPr>
        <w:t xml:space="preserve">thắt </w:t>
      </w:r>
      <w:r>
        <w:rPr>
          <w:i/>
        </w:rPr>
        <w:t xml:space="preserve">động từ </w:t>
      </w:r>
      <w:r>
        <w:t xml:space="preserve">Đau </w:t>
      </w:r>
      <w:r>
        <w:t xml:space="preserve">đớn </w:t>
      </w:r>
      <w:r>
        <w:t xml:space="preserve">quặn </w:t>
      </w:r>
      <w:r>
        <w:t xml:space="preserve">thắt </w:t>
      </w:r>
      <w:r>
        <w:t xml:space="preserve">trong </w:t>
      </w:r>
      <w:r>
        <w:t xml:space="preserve">lòng. </w:t>
      </w:r>
      <w:r>
        <w:rPr>
          <w:i/>
        </w:rPr>
        <w:t xml:space="preserve">Trái </w:t>
      </w:r>
      <w:r>
        <w:rPr>
          <w:i/>
        </w:rPr>
        <w:t xml:space="preserve">tim </w:t>
      </w:r>
      <w:r>
        <w:rPr>
          <w:i/>
        </w:rPr>
        <w:t xml:space="preserve">se </w:t>
      </w:r>
      <w:r>
        <w:rPr>
          <w:i/>
        </w:rPr>
        <w:t xml:space="preserve">thắt </w:t>
      </w:r>
      <w:r>
        <w:rPr>
          <w:i/>
        </w:rPr>
        <w:t xml:space="preserve">trước </w:t>
      </w:r>
      <w:r>
        <w:rPr>
          <w:i/>
        </w:rPr>
        <w:t xml:space="preserve">cảnh </w:t>
      </w:r>
      <w:r>
        <w:rPr>
          <w:i/>
        </w:rPr>
        <w:t xml:space="preserve">đáng </w:t>
      </w:r>
      <w:r>
        <w:rPr>
          <w:i/>
        </w:rPr>
        <w:t xml:space="preserve">thương. </w:t>
      </w:r>
      <w:r>
        <w:br/>
      </w:r>
      <w:r>
        <w:rPr>
          <w:b/>
        </w:rPr>
        <w:t xml:space="preserve">sẻ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Ngửa </w:t>
      </w:r>
      <w:r>
        <w:t xml:space="preserve">(tay) </w:t>
      </w:r>
      <w:r>
        <w:t xml:space="preserve">ra. </w:t>
      </w:r>
      <w:r>
        <w:br/>
      </w:r>
      <w:r>
        <w:rPr>
          <w:b/>
        </w:rPr>
        <w:t xml:space="preserve">sò </w:t>
      </w:r>
      <w:r>
        <w:rPr>
          <w:b/>
        </w:rPr>
        <w:t xml:space="preserve">sò </w:t>
      </w:r>
      <w:r>
        <w:rPr>
          <w:i/>
        </w:rPr>
        <w:t xml:space="preserve">tính từ </w:t>
      </w:r>
      <w:r>
        <w:t xml:space="preserve">(Vật </w:t>
      </w:r>
      <w:r>
        <w:t xml:space="preserve">có </w:t>
      </w:r>
      <w:r>
        <w:t xml:space="preserve">hình </w:t>
      </w:r>
      <w:r>
        <w:t xml:space="preserve">khối </w:t>
      </w:r>
      <w:r>
        <w:t xml:space="preserve">nổi </w:t>
      </w:r>
      <w:r>
        <w:t xml:space="preserve">lên) </w:t>
      </w:r>
      <w:r>
        <w:t xml:space="preserve">rất </w:t>
      </w:r>
      <w:r>
        <w:t xml:space="preserve">thấp, </w:t>
      </w:r>
      <w:r>
        <w:t xml:space="preserve">không </w:t>
      </w:r>
      <w:r>
        <w:t xml:space="preserve">đáng </w:t>
      </w:r>
      <w:r>
        <w:t xml:space="preserve">kể </w:t>
      </w:r>
      <w:r>
        <w:t xml:space="preserve">so </w:t>
      </w:r>
      <w:r>
        <w:t xml:space="preserve">với </w:t>
      </w:r>
      <w:r>
        <w:t xml:space="preserve">mặt </w:t>
      </w:r>
      <w:r>
        <w:t xml:space="preserve">bằng </w:t>
      </w:r>
      <w:r>
        <w:t xml:space="preserve">xung </w:t>
      </w:r>
      <w:r>
        <w:t xml:space="preserve">quanh. </w:t>
      </w:r>
      <w:r>
        <w:rPr>
          <w:i/>
        </w:rPr>
        <w:t xml:space="preserve">Thấp </w:t>
      </w:r>
      <w:r>
        <w:rPr>
          <w:i/>
        </w:rPr>
        <w:t xml:space="preserve">sề </w:t>
      </w:r>
      <w:r>
        <w:rPr>
          <w:i/>
        </w:rPr>
        <w:t xml:space="preserve">sò. </w:t>
      </w:r>
      <w:r>
        <w:br/>
      </w:r>
      <w:r>
        <w:rPr>
          <w:b/>
        </w:rPr>
        <w:t xml:space="preserve">sẻ,d. </w:t>
      </w:r>
      <w:r>
        <w:t xml:space="preserve">(khẩu ngữ). </w:t>
      </w:r>
      <w:r>
        <w:t xml:space="preserve">Chim </w:t>
      </w:r>
      <w:r>
        <w:t xml:space="preserve">sẻ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sẻ, </w:t>
      </w:r>
      <w:r>
        <w:rPr>
          <w:b/>
        </w:rPr>
        <w:t xml:space="preserve">đợ, </w:t>
      </w:r>
      <w:r>
        <w:t xml:space="preserve">Chia </w:t>
      </w:r>
      <w:r>
        <w:t xml:space="preserve">bớt </w:t>
      </w:r>
      <w:r>
        <w:t xml:space="preserve">ra, </w:t>
      </w:r>
      <w:r>
        <w:t xml:space="preserve">lấy </w:t>
      </w:r>
      <w:r>
        <w:t xml:space="preserve">ra </w:t>
      </w:r>
      <w:r>
        <w:t xml:space="preserve">một </w:t>
      </w:r>
      <w:r>
        <w:t xml:space="preserve">phần </w:t>
      </w:r>
      <w:r>
        <w:t xml:space="preserve">(thường </w:t>
      </w:r>
      <w:r>
        <w:t xml:space="preserve">để </w:t>
      </w:r>
      <w:r>
        <w:t xml:space="preserve">cùng </w:t>
      </w:r>
      <w:r>
        <w:t xml:space="preserve">hưởng). </w:t>
      </w:r>
      <w:r>
        <w:t xml:space="preserve">Sẻ </w:t>
      </w:r>
      <w:r>
        <w:rPr>
          <w:i/>
        </w:rPr>
        <w:t xml:space="preserve">bát </w:t>
      </w:r>
      <w:r>
        <w:t xml:space="preserve">nước </w:t>
      </w:r>
      <w:r>
        <w:rPr>
          <w:i/>
        </w:rPr>
        <w:t xml:space="preserve">làm </w:t>
      </w:r>
      <w:r>
        <w:rPr>
          <w:i/>
        </w:rPr>
        <w:t xml:space="preserve">hai. </w:t>
      </w:r>
      <w:r>
        <w:t xml:space="preserve">Sẻ </w:t>
      </w:r>
      <w:r>
        <w:t xml:space="preserve">thức </w:t>
      </w:r>
      <w:r>
        <w:rPr>
          <w:i/>
        </w:rPr>
        <w:t xml:space="preserve">ăn </w:t>
      </w:r>
      <w:r>
        <w:t xml:space="preserve">cho </w:t>
      </w:r>
      <w:r>
        <w:t xml:space="preserve">con. </w:t>
      </w:r>
      <w:r>
        <w:t xml:space="preserve">Sẻ </w:t>
      </w:r>
      <w:r>
        <w:t xml:space="preserve">bớt </w:t>
      </w:r>
      <w:r>
        <w:t xml:space="preserve">gánh </w:t>
      </w:r>
      <w:r>
        <w:rPr>
          <w:i/>
        </w:rPr>
        <w:t xml:space="preserve">nặng </w:t>
      </w:r>
      <w:r>
        <w:rPr>
          <w:i/>
        </w:rPr>
        <w:t xml:space="preserve">cho </w:t>
      </w:r>
      <w:r>
        <w:rPr>
          <w:i/>
        </w:rPr>
        <w:t xml:space="preserve">nhau. </w:t>
      </w:r>
      <w:r>
        <w:t xml:space="preserve">Nhường </w:t>
      </w:r>
      <w:r>
        <w:rPr>
          <w:i/>
        </w:rPr>
        <w:t xml:space="preserve">cơm </w:t>
      </w:r>
      <w:r>
        <w:t xml:space="preserve">sẻ </w:t>
      </w:r>
      <w:r>
        <w:rPr>
          <w:i/>
        </w:rPr>
        <w:t xml:space="preserve">áo*. </w:t>
      </w:r>
      <w:r>
        <w:br/>
      </w:r>
      <w:r>
        <w:rPr>
          <w:b/>
        </w:rPr>
        <w:t xml:space="preserve">sẽ,t. </w:t>
      </w:r>
      <w:r>
        <w:t xml:space="preserve">Nhưkhẽ </w:t>
      </w:r>
      <w:r>
        <w:t xml:space="preserve">Nói </w:t>
      </w:r>
      <w:r>
        <w:rPr>
          <w:i/>
        </w:rPr>
        <w:t xml:space="preserve">sẽ. </w:t>
      </w:r>
      <w:r>
        <w:t xml:space="preserve">Đi </w:t>
      </w:r>
      <w:r>
        <w:t xml:space="preserve">sẽ. </w:t>
      </w:r>
      <w:r>
        <w:br/>
      </w:r>
      <w:r>
        <w:rPr>
          <w:b/>
        </w:rPr>
        <w:t xml:space="preserve">sẽ,„p. </w:t>
      </w:r>
      <w:r>
        <w:t xml:space="preserve">(dùng </w:t>
      </w:r>
      <w:r>
        <w:t xml:space="preserve">phụ </w:t>
      </w:r>
      <w:r>
        <w:t xml:space="preserve">trước </w:t>
      </w:r>
      <w:r>
        <w:t xml:space="preserve">đg., </w:t>
      </w:r>
      <w:r>
        <w:t xml:space="preserve">tính từ).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sự </w:t>
      </w:r>
      <w:r>
        <w:t xml:space="preserve">việc, </w:t>
      </w:r>
      <w:r>
        <w:t xml:space="preserve">hiện </w:t>
      </w:r>
      <w:r>
        <w:t xml:space="preserve">tượng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tương </w:t>
      </w:r>
      <w:r>
        <w:t xml:space="preserve">lai, </w:t>
      </w:r>
      <w:r>
        <w:t xml:space="preserve">sau </w:t>
      </w:r>
      <w:r>
        <w:t xml:space="preserve">thời </w:t>
      </w:r>
      <w:r>
        <w:t xml:space="preserve">điểm </w:t>
      </w:r>
      <w:r>
        <w:t xml:space="preserve">nói, </w:t>
      </w:r>
      <w:r>
        <w:t xml:space="preserve">hoặc </w:t>
      </w:r>
      <w:r>
        <w:t xml:space="preserve">xảy </w:t>
      </w:r>
      <w:r>
        <w:t xml:space="preserve">ra </w:t>
      </w:r>
      <w:r>
        <w:t xml:space="preserve">trong </w:t>
      </w:r>
      <w:r>
        <w:t xml:space="preserve">thời </w:t>
      </w:r>
      <w:r>
        <w:t xml:space="preserve">gian </w:t>
      </w:r>
      <w:r>
        <w:t xml:space="preserve">sau </w:t>
      </w:r>
      <w:r>
        <w:t xml:space="preserve">thời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trong </w:t>
      </w:r>
      <w:r>
        <w:t xml:space="preserve">quá </w:t>
      </w:r>
      <w:r>
        <w:t xml:space="preserve">khứ </w:t>
      </w:r>
      <w:r>
        <w:t xml:space="preserve">được </w:t>
      </w:r>
      <w:r>
        <w:t xml:space="preserve">lấy </w:t>
      </w:r>
      <w:r>
        <w:t xml:space="preserve">làm </w:t>
      </w:r>
      <w:r>
        <w:t xml:space="preserve">mốc. </w:t>
      </w:r>
      <w:r>
        <w:rPr>
          <w:i/>
        </w:rPr>
        <w:t xml:space="preserve">Mai </w:t>
      </w:r>
      <w:r>
        <w:t xml:space="preserve">sẽ </w:t>
      </w:r>
      <w:r>
        <w:rPr>
          <w:i/>
        </w:rPr>
        <w:t xml:space="preserve">bàn </w:t>
      </w:r>
      <w:r>
        <w:rPr>
          <w:i/>
        </w:rPr>
        <w:t xml:space="preserve">tiếp. </w:t>
      </w:r>
      <w:r>
        <w:rPr>
          <w:i/>
        </w:rPr>
        <w:t xml:space="preserve">Tình </w:t>
      </w:r>
      <w:r>
        <w:t xml:space="preserve">hình </w:t>
      </w:r>
      <w:r>
        <w:t xml:space="preserve">sẽ </w:t>
      </w:r>
      <w:r>
        <w:t xml:space="preserve">tốt </w:t>
      </w:r>
      <w:r>
        <w:rPr>
          <w:i/>
        </w:rPr>
        <w:t xml:space="preserve">đẹp. </w:t>
      </w:r>
      <w:r>
        <w:rPr>
          <w:i/>
        </w:rPr>
        <w:t xml:space="preserve">Anh </w:t>
      </w:r>
      <w:r>
        <w:rPr>
          <w:i/>
        </w:rPr>
        <w:t xml:space="preserve">ấy </w:t>
      </w:r>
      <w:r>
        <w:rPr>
          <w:i/>
        </w:rPr>
        <w:t xml:space="preserve">có </w:t>
      </w:r>
      <w:r>
        <w:t xml:space="preserve">hẹn </w:t>
      </w:r>
      <w:r>
        <w:t xml:space="preserve">là </w:t>
      </w:r>
      <w:r>
        <w:t xml:space="preserve">sẽ </w:t>
      </w:r>
      <w:r>
        <w:t xml:space="preserve">uề </w:t>
      </w:r>
      <w:r>
        <w:t xml:space="preserve">trước </w:t>
      </w:r>
      <w:r>
        <w:t xml:space="preserve">chủ </w:t>
      </w:r>
      <w:r>
        <w:t xml:space="preserve">nhật </w:t>
      </w:r>
      <w:r>
        <w:rPr>
          <w:i/>
        </w:rPr>
        <w:t xml:space="preserve">vừa </w:t>
      </w:r>
      <w:r>
        <w:rPr>
          <w:i/>
        </w:rPr>
        <w:t xml:space="preserve">rồi. </w:t>
      </w:r>
      <w:r>
        <w:br/>
      </w:r>
      <w:r>
        <w:rPr>
          <w:b/>
        </w:rPr>
        <w:t xml:space="preserve">sẽ </w:t>
      </w:r>
      <w:r>
        <w:rPr>
          <w:b/>
        </w:rPr>
        <w:t xml:space="preserve">sàng </w:t>
      </w:r>
      <w:r>
        <w:rPr>
          <w:i/>
        </w:rPr>
        <w:t xml:space="preserve">tính từ </w:t>
      </w:r>
      <w:r>
        <w:rPr>
          <w:i/>
        </w:rPr>
        <w:t xml:space="preserve">Như </w:t>
      </w:r>
      <w:r>
        <w:rPr>
          <w:i/>
        </w:rPr>
        <w:t xml:space="preserve">khẽ </w:t>
      </w:r>
      <w:r>
        <w:t xml:space="preserve">khàng. </w:t>
      </w:r>
      <w:r>
        <w:br/>
      </w:r>
      <w:r>
        <w:rPr>
          <w:b/>
        </w:rPr>
        <w:t xml:space="preserve">se </w:t>
      </w:r>
      <w:r>
        <w:rPr>
          <w:i/>
        </w:rPr>
        <w:t xml:space="preserve">danh từ </w:t>
      </w:r>
      <w:r>
        <w:t xml:space="preserve">Tinh </w:t>
      </w:r>
      <w:r>
        <w:t xml:space="preserve">dịch </w:t>
      </w:r>
      <w:r>
        <w:t xml:space="preserve">của </w:t>
      </w:r>
      <w:r>
        <w:t xml:space="preserve">cá. </w:t>
      </w:r>
      <w:r>
        <w:br/>
      </w:r>
      <w:r>
        <w:rPr>
          <w:b/>
        </w:rPr>
        <w:t xml:space="preserve">sóc </w:t>
      </w:r>
      <w:r>
        <w:rPr>
          <w:i/>
        </w:rPr>
        <w:t xml:space="preserve">danh từ </w:t>
      </w:r>
      <w:r>
        <w:t xml:space="preserve">Lệnh </w:t>
      </w:r>
      <w:r>
        <w:t xml:space="preserve">viết </w:t>
      </w:r>
      <w:r>
        <w:t xml:space="preserve">của </w:t>
      </w:r>
      <w:r>
        <w:t xml:space="preserve">chủ </w:t>
      </w:r>
      <w:r>
        <w:t xml:space="preserve">tài </w:t>
      </w:r>
      <w:r>
        <w:t xml:space="preserve">khoản </w:t>
      </w:r>
      <w:r>
        <w:t xml:space="preserve">để </w:t>
      </w:r>
      <w:r>
        <w:t xml:space="preserve">ngân </w:t>
      </w:r>
      <w:r>
        <w:t xml:space="preserve">hàng </w:t>
      </w:r>
      <w:r>
        <w:t xml:space="preserve">trích </w:t>
      </w:r>
      <w:r>
        <w:t xml:space="preserve">tài </w:t>
      </w:r>
      <w:r>
        <w:t xml:space="preserve">khoản </w:t>
      </w:r>
      <w:r>
        <w:t xml:space="preserve">trả </w:t>
      </w:r>
      <w:r>
        <w:t xml:space="preserve">cho </w:t>
      </w:r>
      <w:r>
        <w:t xml:space="preserve">người </w:t>
      </w:r>
      <w:r>
        <w:t xml:space="preserve">nào </w:t>
      </w:r>
      <w:r>
        <w:t xml:space="preserve">đó. </w:t>
      </w:r>
      <w:r>
        <w:rPr>
          <w:i/>
        </w:rPr>
        <w:t xml:space="preserve">Séc </w:t>
      </w:r>
      <w:r>
        <w:t xml:space="preserve">chuyển </w:t>
      </w:r>
      <w:r>
        <w:rPr>
          <w:i/>
        </w:rPr>
        <w:t xml:space="preserve">khoản. </w:t>
      </w:r>
      <w:r>
        <w:t xml:space="preserve">Séc </w:t>
      </w:r>
      <w:r>
        <w:t xml:space="preserve">tiền </w:t>
      </w:r>
      <w:r>
        <w:t xml:space="preserve">mặt. </w:t>
      </w:r>
      <w:r>
        <w:br/>
      </w:r>
      <w:r>
        <w:rPr>
          <w:b/>
        </w:rPr>
        <w:t xml:space="preserve">sém </w:t>
      </w:r>
      <w:r>
        <w:rPr>
          <w:i/>
        </w:rPr>
        <w:t xml:space="preserve">động từ </w:t>
      </w:r>
      <w:r>
        <w:t xml:space="preserve">Bị </w:t>
      </w:r>
      <w:r>
        <w:t xml:space="preserve">cháy </w:t>
      </w:r>
      <w:r>
        <w:t xml:space="preserve">phớt </w:t>
      </w:r>
      <w:r>
        <w:t xml:space="preserve">qua </w:t>
      </w:r>
      <w:r>
        <w:t xml:space="preserve">ở </w:t>
      </w:r>
      <w:r>
        <w:t xml:space="preserve">mặt </w:t>
      </w:r>
      <w:r>
        <w:t xml:space="preserve">ngoài. </w:t>
      </w:r>
      <w:r>
        <w:t xml:space="preserve">Cúi </w:t>
      </w:r>
      <w:r>
        <w:rPr>
          <w:i/>
        </w:rPr>
        <w:t xml:space="preserve">gần </w:t>
      </w:r>
      <w:r>
        <w:rPr>
          <w:i/>
        </w:rPr>
        <w:t xml:space="preserve">lửa, </w:t>
      </w:r>
      <w:r>
        <w:rPr>
          <w:i/>
        </w:rPr>
        <w:t xml:space="preserve">bị </w:t>
      </w:r>
      <w:r>
        <w:rPr>
          <w:i/>
        </w:rPr>
        <w:t xml:space="preserve">sém </w:t>
      </w:r>
      <w:r>
        <w:rPr>
          <w:i/>
        </w:rPr>
        <w:t xml:space="preserve">tóc. </w:t>
      </w:r>
      <w:r>
        <w:t xml:space="preserve">Chiếc </w:t>
      </w:r>
      <w:r>
        <w:rPr>
          <w:i/>
        </w:rPr>
        <w:t xml:space="preserve">áo </w:t>
      </w:r>
      <w:r>
        <w:rPr>
          <w:i/>
        </w:rPr>
        <w:t xml:space="preserve">là </w:t>
      </w:r>
      <w:r>
        <w:rPr>
          <w:i/>
        </w:rPr>
        <w:t xml:space="preserve">bị </w:t>
      </w:r>
      <w:r>
        <w:t xml:space="preserve">sém </w:t>
      </w:r>
      <w:r>
        <w:rPr>
          <w:i/>
        </w:rPr>
        <w:t xml:space="preserve">một </w:t>
      </w:r>
      <w:r>
        <w:t xml:space="preserve">chỗ. </w:t>
      </w:r>
      <w:r>
        <w:rPr>
          <w:i/>
        </w:rPr>
        <w:t xml:space="preserve">Nắng </w:t>
      </w:r>
      <w:r>
        <w:rPr>
          <w:i/>
        </w:rPr>
        <w:t xml:space="preserve">sém </w:t>
      </w:r>
      <w:r>
        <w:rPr>
          <w:i/>
        </w:rPr>
        <w:t xml:space="preserve">da. </w:t>
      </w:r>
      <w:r>
        <w:br/>
      </w:r>
      <w:r>
        <w:rPr>
          <w:b/>
        </w:rPr>
        <w:t xml:space="preserve">seminar </w:t>
      </w:r>
      <w:r>
        <w:rPr>
          <w:i/>
        </w:rPr>
        <w:t xml:space="preserve">cũng viết </w:t>
      </w:r>
      <w:r>
        <w:rPr>
          <w:i/>
        </w:rPr>
        <w:t xml:space="preserve">xemina. </w:t>
      </w:r>
      <w:r>
        <w:t xml:space="preserve">danh từ </w:t>
      </w:r>
      <w:r>
        <w:t xml:space="preserve">Buổi </w:t>
      </w:r>
      <w:r>
        <w:t xml:space="preserve">sinh </w:t>
      </w:r>
      <w:r>
        <w:t xml:space="preserve">hoạt </w:t>
      </w:r>
      <w:r>
        <w:t xml:space="preserve">để </w:t>
      </w:r>
      <w:r>
        <w:t xml:space="preserve">thảo </w:t>
      </w:r>
      <w:r>
        <w:t xml:space="preserve">luận </w:t>
      </w:r>
      <w:r>
        <w:t xml:space="preserve">vấn </w:t>
      </w:r>
      <w:r>
        <w:t xml:space="preserve">đề </w:t>
      </w:r>
      <w:r>
        <w:t xml:space="preserve">chuyên </w:t>
      </w:r>
      <w:r>
        <w:t xml:space="preserve">môn </w:t>
      </w:r>
      <w:r>
        <w:t xml:space="preserve">học </w:t>
      </w:r>
      <w:r>
        <w:t xml:space="preserve">thuật </w:t>
      </w:r>
      <w:r>
        <w:t xml:space="preserve">bậc </w:t>
      </w:r>
      <w:r>
        <w:t xml:space="preserve">đại </w:t>
      </w:r>
      <w:r>
        <w:t xml:space="preserve">học </w:t>
      </w:r>
      <w:r>
        <w:t xml:space="preserve">hoặc </w:t>
      </w:r>
      <w:r>
        <w:t xml:space="preserve">trên </w:t>
      </w:r>
      <w:r>
        <w:t xml:space="preserve">đại </w:t>
      </w:r>
      <w:r>
        <w:t xml:space="preserve">học. </w:t>
      </w:r>
      <w:r>
        <w:br/>
      </w:r>
      <w:r>
        <w:rPr>
          <w:b/>
        </w:rPr>
        <w:t xml:space="preserve">sen, </w:t>
      </w:r>
      <w:r>
        <w:rPr>
          <w:i/>
        </w:rPr>
        <w:t xml:space="preserve">danh từ </w:t>
      </w:r>
      <w:r>
        <w:t xml:space="preserve">Đầy </w:t>
      </w:r>
      <w:r>
        <w:t xml:space="preserve">tớ </w:t>
      </w:r>
      <w:r>
        <w:t xml:space="preserve">gái </w:t>
      </w:r>
      <w:r>
        <w:t xml:space="preserve">trong </w:t>
      </w:r>
      <w:r>
        <w:t xml:space="preserve">các </w:t>
      </w:r>
      <w:r>
        <w:t xml:space="preserve">gia </w:t>
      </w:r>
      <w:r>
        <w:t xml:space="preserve">đình </w:t>
      </w:r>
      <w:r>
        <w:t xml:space="preserve">ở </w:t>
      </w:r>
      <w:r>
        <w:t xml:space="preserve">thành </w:t>
      </w:r>
      <w:r>
        <w:t xml:space="preserve">thị </w:t>
      </w:r>
      <w:r>
        <w:t xml:space="preserve">thời </w:t>
      </w:r>
      <w:r>
        <w:t xml:space="preserve">trước. </w:t>
      </w:r>
      <w:r>
        <w:rPr>
          <w:i/>
        </w:rPr>
        <w:t xml:space="preserve">Thằng </w:t>
      </w:r>
      <w:r>
        <w:t xml:space="preserve">nhỏ, </w:t>
      </w:r>
      <w:r>
        <w:t xml:space="preserve">con </w:t>
      </w:r>
      <w:r>
        <w:t xml:space="preserve">sen. </w:t>
      </w:r>
      <w:r>
        <w:br/>
      </w:r>
      <w:r>
        <w:rPr>
          <w:b/>
        </w:rPr>
        <w:t xml:space="preserve">sen, </w:t>
      </w:r>
      <w:r>
        <w:rPr>
          <w:i/>
        </w:rPr>
        <w:t xml:space="preserve">danh từ </w:t>
      </w:r>
      <w:r>
        <w:t xml:space="preserve">Cu </w:t>
      </w:r>
      <w:r>
        <w:t xml:space="preserve">sen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sen, </w:t>
      </w:r>
      <w:r>
        <w:rPr>
          <w:i/>
        </w:rPr>
        <w:t xml:space="preserve">danh từ </w:t>
      </w:r>
      <w:r>
        <w:t xml:space="preserve">Cây </w:t>
      </w:r>
      <w:r>
        <w:t xml:space="preserve">mọc </w:t>
      </w:r>
      <w:r>
        <w:t xml:space="preserve">ở </w:t>
      </w:r>
      <w:r>
        <w:t xml:space="preserve">nước, </w:t>
      </w:r>
      <w:r>
        <w:t xml:space="preserve">lá </w:t>
      </w:r>
      <w:r>
        <w:t xml:space="preserve">to </w:t>
      </w:r>
      <w:r>
        <w:t xml:space="preserve">tròn, </w:t>
      </w:r>
      <w:r>
        <w:t xml:space="preserve">hoa </w:t>
      </w:r>
      <w:r>
        <w:t xml:space="preserve">màu </w:t>
      </w:r>
      <w:r>
        <w:t xml:space="preserve">hồng </w:t>
      </w:r>
      <w:r>
        <w:t xml:space="preserve">hay </w:t>
      </w:r>
      <w:r>
        <w:t xml:space="preserve">trắng, </w:t>
      </w:r>
      <w:r>
        <w:t xml:space="preserve">nhị </w:t>
      </w:r>
      <w:r>
        <w:t xml:space="preserve">vàng, </w:t>
      </w:r>
      <w:r>
        <w:t xml:space="preserve">hương </w:t>
      </w:r>
      <w:r>
        <w:t xml:space="preserve">thơm </w:t>
      </w:r>
      <w:r>
        <w:t xml:space="preserve">nhẹ, </w:t>
      </w:r>
      <w:r>
        <w:t xml:space="preserve">hạt </w:t>
      </w:r>
      <w:r>
        <w:t xml:space="preserve">dùng </w:t>
      </w:r>
      <w:r>
        <w:t xml:space="preserve">để </w:t>
      </w:r>
      <w:r>
        <w:t xml:space="preserve">ăn. </w:t>
      </w:r>
      <w:r>
        <w:t xml:space="preserve">Đảm </w:t>
      </w:r>
      <w:r>
        <w:rPr>
          <w:i/>
        </w:rPr>
        <w:t xml:space="preserve">sen. </w:t>
      </w:r>
      <w:r>
        <w:t xml:space="preserve">Mứt </w:t>
      </w:r>
      <w:r>
        <w:rPr>
          <w:i/>
        </w:rPr>
        <w:t xml:space="preserve">sen. </w:t>
      </w:r>
      <w:r>
        <w:t xml:space="preserve">Chè </w:t>
      </w:r>
      <w:r>
        <w:t xml:space="preserve">ướp </w:t>
      </w:r>
      <w:r>
        <w:t xml:space="preserve">sen. </w:t>
      </w:r>
      <w:r>
        <w:br/>
      </w:r>
      <w:r>
        <w:rPr>
          <w:b/>
        </w:rPr>
        <w:t xml:space="preserve">sen </w:t>
      </w:r>
      <w:r>
        <w:rPr>
          <w:b/>
        </w:rPr>
        <w:t xml:space="preserve">đầm </w:t>
      </w:r>
      <w:r>
        <w:rPr>
          <w:i/>
        </w:rPr>
        <w:t xml:space="preserve">danh từ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đặc </w:t>
      </w:r>
      <w:r>
        <w:t xml:space="preserve">biệt </w:t>
      </w:r>
      <w:r>
        <w:t xml:space="preserve">chuyên </w:t>
      </w:r>
      <w:r>
        <w:t xml:space="preserve">giữ </w:t>
      </w:r>
      <w:r>
        <w:t xml:space="preserve">gìn </w:t>
      </w:r>
      <w:r>
        <w:t xml:space="preserve">an </w:t>
      </w:r>
      <w:r>
        <w:t xml:space="preserve">ninh </w:t>
      </w:r>
      <w:r>
        <w:t xml:space="preserve">chính </w:t>
      </w:r>
      <w:r>
        <w:t xml:space="preserve">trị </w:t>
      </w:r>
      <w:r>
        <w:t xml:space="preserve">ở </w:t>
      </w:r>
      <w:r>
        <w:t xml:space="preserve">các </w:t>
      </w:r>
      <w:r>
        <w:t xml:space="preserve">nước </w:t>
      </w:r>
      <w:r>
        <w:t xml:space="preserve">đế </w:t>
      </w:r>
      <w:r>
        <w:t xml:space="preserve">quốc, </w:t>
      </w:r>
      <w:r>
        <w:t xml:space="preserve">thuộc </w:t>
      </w:r>
      <w:r>
        <w:t xml:space="preserve">địa. </w:t>
      </w:r>
      <w:r>
        <w:rPr>
          <w:i/>
        </w:rPr>
        <w:t xml:space="preserve">Lính </w:t>
      </w:r>
      <w:r>
        <w:t xml:space="preserve">sen </w:t>
      </w:r>
      <w:r>
        <w:rPr>
          <w:i/>
        </w:rPr>
        <w:t xml:space="preserve">đầm. </w:t>
      </w:r>
      <w:r>
        <w:br/>
      </w:r>
      <w:r>
        <w:rPr>
          <w:b/>
        </w:rPr>
        <w:t xml:space="preserve">sẻn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i/>
        </w:rPr>
        <w:t xml:space="preserve">Giảm </w:t>
      </w:r>
      <w:r>
        <w:t xml:space="preserve">sự </w:t>
      </w:r>
      <w:r>
        <w:t xml:space="preserve">tiêu </w:t>
      </w:r>
      <w:r>
        <w:t xml:space="preserve">dùng </w:t>
      </w:r>
      <w:r>
        <w:t xml:space="preserve">đến </w:t>
      </w:r>
      <w:r>
        <w:t xml:space="preserve">mức </w:t>
      </w:r>
      <w:r>
        <w:t xml:space="preserve">thấp </w:t>
      </w:r>
      <w:r>
        <w:t xml:space="preserve">nhất </w:t>
      </w:r>
      <w:r>
        <w:t xml:space="preserve">theo </w:t>
      </w:r>
      <w:r>
        <w:t xml:space="preserve">cách </w:t>
      </w:r>
      <w:r>
        <w:t xml:space="preserve">tính </w:t>
      </w:r>
      <w:r>
        <w:t xml:space="preserve">toán </w:t>
      </w:r>
      <w:r>
        <w:t xml:space="preserve">rất </w:t>
      </w:r>
      <w:r>
        <w:t xml:space="preserve">chặt </w:t>
      </w:r>
      <w:r>
        <w:t xml:space="preserve">chẽ, </w:t>
      </w:r>
      <w:r>
        <w:t xml:space="preserve">vì </w:t>
      </w:r>
      <w:r>
        <w:t xml:space="preserve">sợ </w:t>
      </w:r>
      <w:r>
        <w:t xml:space="preserve">hết, </w:t>
      </w:r>
      <w:r>
        <w:t xml:space="preserve">sợ </w:t>
      </w:r>
      <w:r>
        <w:t xml:space="preserve">tốn. </w:t>
      </w:r>
      <w:r>
        <w:t xml:space="preserve">Tiêu </w:t>
      </w:r>
      <w:r>
        <w:t xml:space="preserve">sẻn </w:t>
      </w:r>
      <w:r>
        <w:rPr>
          <w:i/>
        </w:rPr>
        <w:t xml:space="preserve">từng </w:t>
      </w:r>
      <w:r>
        <w:rPr>
          <w:i/>
        </w:rPr>
        <w:t xml:space="preserve">đồng. </w:t>
      </w:r>
      <w:r>
        <w:t xml:space="preserve">Ăn </w:t>
      </w:r>
      <w:r>
        <w:rPr>
          <w:i/>
        </w:rPr>
        <w:t xml:space="preserve">sẻn </w:t>
      </w:r>
      <w:r>
        <w:rPr>
          <w:i/>
        </w:rPr>
        <w:t xml:space="preserve">ra </w:t>
      </w:r>
      <w:r>
        <w:rPr>
          <w:i/>
        </w:rPr>
        <w:t xml:space="preserve">cũng </w:t>
      </w:r>
      <w:r>
        <w:rPr>
          <w:i/>
        </w:rPr>
        <w:t xml:space="preserve">chỉ </w:t>
      </w:r>
      <w:r>
        <w:rPr>
          <w:i/>
        </w:rPr>
        <w:t xml:space="preserve">được </w:t>
      </w:r>
      <w:r>
        <w:rPr>
          <w:i/>
        </w:rPr>
        <w:t xml:space="preserve">mấy </w:t>
      </w:r>
      <w:r>
        <w:t xml:space="preserve">ngày. </w:t>
      </w:r>
      <w:r>
        <w:t xml:space="preserve">Nói </w:t>
      </w:r>
      <w:r>
        <w:t xml:space="preserve">sản </w:t>
      </w:r>
      <w:r>
        <w:rPr>
          <w:i/>
        </w:rPr>
        <w:t xml:space="preserve">lời </w:t>
      </w:r>
      <w:r>
        <w:t xml:space="preserve">(bóng (nghĩa bóng)). </w:t>
      </w:r>
      <w:r>
        <w:br/>
      </w:r>
      <w:r>
        <w:rPr>
          <w:b/>
        </w:rPr>
        <w:t xml:space="preserve">sẻn </w:t>
      </w:r>
      <w:r>
        <w:rPr>
          <w:b/>
        </w:rPr>
        <w:t xml:space="preserve">so </w:t>
      </w:r>
      <w:r>
        <w:rPr>
          <w:i/>
        </w:rPr>
        <w:t xml:space="preserve">tính từ </w:t>
      </w:r>
      <w:r>
        <w:t xml:space="preserve">Sẻn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Ăn </w:t>
      </w:r>
      <w:r>
        <w:t xml:space="preserve">tiêu </w:t>
      </w:r>
      <w:r>
        <w:t xml:space="preserve">sẻn </w:t>
      </w:r>
      <w:r>
        <w:t xml:space="preserve">so. </w:t>
      </w:r>
      <w:r>
        <w:rPr>
          <w:i/>
        </w:rPr>
        <w:t xml:space="preserve">Con </w:t>
      </w:r>
      <w:r>
        <w:rPr>
          <w:i/>
        </w:rPr>
        <w:t xml:space="preserve">người </w:t>
      </w:r>
      <w:r>
        <w:t xml:space="preserve">sên </w:t>
      </w:r>
      <w:r>
        <w:t xml:space="preserve">SO. </w:t>
      </w:r>
      <w:r>
        <w:br/>
      </w:r>
      <w:r>
        <w:rPr>
          <w:b/>
        </w:rPr>
        <w:t xml:space="preserve">seo,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Đuôi </w:t>
      </w:r>
      <w:r>
        <w:t xml:space="preserve">của </w:t>
      </w:r>
      <w:r>
        <w:t xml:space="preserve">gà </w:t>
      </w:r>
      <w:r>
        <w:t xml:space="preserve">trống, </w:t>
      </w:r>
      <w:r>
        <w:t xml:space="preserve">dài </w:t>
      </w:r>
      <w:r>
        <w:t xml:space="preserve">và </w:t>
      </w:r>
      <w:r>
        <w:t xml:space="preserve">cong </w:t>
      </w:r>
      <w:r>
        <w:t xml:space="preserve">lên. </w:t>
      </w:r>
      <w:r>
        <w:br w:type="page"/>
      </w:r>
      <w:r>
        <w:rPr>
          <w:b/>
        </w:rPr>
        <w:t xml:space="preserve">seO.x. </w:t>
      </w:r>
      <w:r>
        <w:rPr>
          <w:i/>
        </w:rPr>
        <w:t xml:space="preserve">Xe0› </w:t>
      </w:r>
      <w:r>
        <w:br/>
      </w:r>
      <w:r>
        <w:rPr>
          <w:b/>
        </w:rPr>
        <w:t xml:space="preserve">seo. </w:t>
      </w:r>
      <w:r>
        <w:rPr>
          <w:i/>
        </w:rPr>
        <w:t xml:space="preserve">tính từ </w:t>
      </w:r>
      <w:r>
        <w:t xml:space="preserve">(ít dùng). </w:t>
      </w:r>
      <w:r>
        <w:t xml:space="preserve">Săn </w:t>
      </w:r>
      <w:r>
        <w:t xml:space="preserve">lại, </w:t>
      </w:r>
      <w:r>
        <w:t xml:space="preserve">co </w:t>
      </w:r>
      <w:r>
        <w:t xml:space="preserve">lại </w:t>
      </w:r>
      <w:r>
        <w:t xml:space="preserve">và </w:t>
      </w:r>
      <w:r>
        <w:t xml:space="preserve">nhăn </w:t>
      </w:r>
      <w:r>
        <w:t xml:space="preserve">nheo. </w:t>
      </w:r>
      <w:r>
        <w:t xml:space="preserve">Seo </w:t>
      </w:r>
      <w:r>
        <w:rPr>
          <w:i/>
        </w:rPr>
        <w:t xml:space="preserve">da. </w:t>
      </w:r>
      <w:r>
        <w:t xml:space="preserve">Mặt </w:t>
      </w:r>
      <w:r>
        <w:rPr>
          <w:i/>
        </w:rPr>
        <w:t xml:space="preserve">lụa </w:t>
      </w:r>
      <w:r>
        <w:rPr>
          <w:i/>
        </w:rPr>
        <w:t xml:space="preserve">seo. </w:t>
      </w:r>
      <w:r>
        <w:br/>
      </w:r>
      <w:r>
        <w:rPr>
          <w:b/>
        </w:rPr>
        <w:t xml:space="preserve">sẹo,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Dấu </w:t>
      </w:r>
      <w:r>
        <w:t xml:space="preserve">tích </w:t>
      </w:r>
      <w:r>
        <w:t xml:space="preserve">vết </w:t>
      </w:r>
      <w:r>
        <w:t xml:space="preserve">thương </w:t>
      </w:r>
      <w:r>
        <w:t xml:space="preserve">hay </w:t>
      </w:r>
      <w:r>
        <w:t xml:space="preserve">mụn </w:t>
      </w:r>
      <w:r>
        <w:t xml:space="preserve">nhọt </w:t>
      </w:r>
      <w:r>
        <w:t xml:space="preserve">để </w:t>
      </w:r>
      <w:r>
        <w:t xml:space="preserve">lại </w:t>
      </w:r>
      <w:r>
        <w:t xml:space="preserve">trên </w:t>
      </w:r>
      <w:r>
        <w:t xml:space="preserve">da, </w:t>
      </w:r>
      <w:r>
        <w:t xml:space="preserve">sau </w:t>
      </w:r>
      <w:r>
        <w:t xml:space="preserve">khi </w:t>
      </w:r>
      <w:r>
        <w:t xml:space="preserve">khỏi. </w:t>
      </w:r>
      <w:r>
        <w:t xml:space="preserve">Vết </w:t>
      </w:r>
      <w:r>
        <w:t xml:space="preserve">thương </w:t>
      </w:r>
      <w:r>
        <w:rPr>
          <w:i/>
        </w:rPr>
        <w:t xml:space="preserve">đã </w:t>
      </w:r>
      <w:r>
        <w:rPr>
          <w:i/>
        </w:rPr>
        <w:t xml:space="preserve">thành </w:t>
      </w:r>
      <w:r>
        <w:t xml:space="preserve">sẹo. </w:t>
      </w:r>
      <w:r>
        <w:t xml:space="preserve">Sẹo </w:t>
      </w:r>
      <w:r>
        <w:rPr>
          <w:i/>
        </w:rPr>
        <w:t xml:space="preserve">lá </w:t>
      </w:r>
      <w:r>
        <w:t xml:space="preserve">(vết </w:t>
      </w:r>
      <w:r>
        <w:t xml:space="preserve">do </w:t>
      </w:r>
      <w:r>
        <w:t xml:space="preserve">lá </w:t>
      </w:r>
      <w:r>
        <w:t xml:space="preserve">rụng </w:t>
      </w:r>
      <w:r>
        <w:t xml:space="preserve">để </w:t>
      </w:r>
      <w:r>
        <w:t xml:space="preserve">lại </w:t>
      </w:r>
      <w:r>
        <w:t xml:space="preserve">trên </w:t>
      </w:r>
      <w:r>
        <w:t xml:space="preserve">cành). </w:t>
      </w:r>
      <w:r>
        <w:rPr>
          <w:b/>
        </w:rPr>
        <w:t xml:space="preserve">2 </w:t>
      </w:r>
      <w:r>
        <w:t xml:space="preserve">(ít dùng). </w:t>
      </w:r>
      <w:r>
        <w:rPr>
          <w:i/>
        </w:rPr>
        <w:t xml:space="preserve">Mấu. </w:t>
      </w:r>
      <w:r>
        <w:rPr>
          <w:i/>
        </w:rPr>
        <w:t xml:space="preserve">Tấm </w:t>
      </w:r>
      <w:r>
        <w:rPr>
          <w:i/>
        </w:rPr>
        <w:t xml:space="preserve">ván </w:t>
      </w:r>
      <w:r>
        <w:rPr>
          <w:i/>
        </w:rPr>
        <w:t xml:space="preserve">có </w:t>
      </w:r>
      <w:r>
        <w:t xml:space="preserve">sẹo. </w:t>
      </w:r>
      <w:r>
        <w:br/>
      </w:r>
      <w:r>
        <w:rPr>
          <w:b/>
        </w:rPr>
        <w:t xml:space="preserve">seo, </w:t>
      </w:r>
      <w:r>
        <w:rPr>
          <w:i/>
        </w:rPr>
        <w:t xml:space="preserve">danh từ </w:t>
      </w:r>
      <w:r>
        <w:t xml:space="preserve">Lỗ </w:t>
      </w:r>
      <w:r>
        <w:t xml:space="preserve">thủng </w:t>
      </w:r>
      <w:r>
        <w:t xml:space="preserve">xoi </w:t>
      </w:r>
      <w:r>
        <w:t xml:space="preserve">ở </w:t>
      </w:r>
      <w:r>
        <w:t xml:space="preserve">vách </w:t>
      </w:r>
      <w:r>
        <w:t xml:space="preserve">mũi </w:t>
      </w:r>
      <w:r>
        <w:t xml:space="preserve">trâu </w:t>
      </w:r>
      <w:r>
        <w:t xml:space="preserve">bò </w:t>
      </w:r>
      <w:r>
        <w:t xml:space="preserve">để </w:t>
      </w:r>
      <w:r>
        <w:t xml:space="preserve">xỏ </w:t>
      </w:r>
      <w:r>
        <w:t xml:space="preserve">dây </w:t>
      </w:r>
      <w:r>
        <w:t xml:space="preserve">vào </w:t>
      </w:r>
      <w:r>
        <w:t xml:space="preserve">mà </w:t>
      </w:r>
      <w:r>
        <w:t xml:space="preserve">điều </w:t>
      </w:r>
      <w:r>
        <w:t xml:space="preserve">khiển. </w:t>
      </w:r>
      <w:r>
        <w:t xml:space="preserve">Xỏ </w:t>
      </w:r>
      <w:r>
        <w:rPr>
          <w:i/>
        </w:rPr>
        <w:t xml:space="preserve">sẹo. </w:t>
      </w:r>
      <w:r>
        <w:rPr>
          <w:i/>
        </w:rPr>
        <w:t xml:space="preserve">Trâu </w:t>
      </w:r>
      <w:r>
        <w:t xml:space="preserve">đứt </w:t>
      </w:r>
      <w:r>
        <w:t xml:space="preserve">sẹo. </w:t>
      </w:r>
      <w:r>
        <w:br/>
      </w:r>
      <w:r>
        <w:rPr>
          <w:b/>
        </w:rPr>
        <w:t xml:space="preserve">serenata </w:t>
      </w:r>
      <w:r>
        <w:rPr>
          <w:i/>
        </w:rPr>
        <w:t xml:space="preserve">cũng viết </w:t>
      </w:r>
      <w:r>
        <w:t xml:space="preserve">xerenat. </w:t>
      </w:r>
      <w:r>
        <w:t xml:space="preserve">danh từ </w:t>
      </w:r>
      <w:r>
        <w:rPr>
          <w:b/>
        </w:rPr>
        <w:t xml:space="preserve">1 </w:t>
      </w:r>
      <w:r>
        <w:t xml:space="preserve">Bài </w:t>
      </w:r>
      <w:r>
        <w:t xml:space="preserve">hát </w:t>
      </w:r>
      <w:r>
        <w:t xml:space="preserve">có </w:t>
      </w:r>
      <w:r>
        <w:t xml:space="preserve">đệm </w:t>
      </w:r>
      <w:r>
        <w:t xml:space="preserve">đàn </w:t>
      </w:r>
      <w:r>
        <w:t xml:space="preserve">biểu </w:t>
      </w:r>
      <w:r>
        <w:t xml:space="preserve">thị </w:t>
      </w:r>
      <w:r>
        <w:t xml:space="preserve">tình </w:t>
      </w:r>
      <w:r>
        <w:t xml:space="preserve">cảm </w:t>
      </w:r>
      <w:r>
        <w:t xml:space="preserve">với </w:t>
      </w:r>
      <w:r>
        <w:t xml:space="preserve">người </w:t>
      </w:r>
      <w:r>
        <w:t xml:space="preserve">yêu,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nước </w:t>
      </w:r>
      <w:r>
        <w:t xml:space="preserve">phương </w:t>
      </w:r>
      <w:r>
        <w:t xml:space="preserve">Tây </w:t>
      </w:r>
      <w:r>
        <w:t xml:space="preserve">thời </w:t>
      </w:r>
      <w:r>
        <w:t xml:space="preserve">Trung </w:t>
      </w:r>
      <w:r>
        <w:t xml:space="preserve">Cổ. </w:t>
      </w:r>
      <w:r>
        <w:rPr>
          <w:b/>
        </w:rPr>
        <w:t xml:space="preserve">2 </w:t>
      </w:r>
      <w:r>
        <w:t xml:space="preserve">Bản </w:t>
      </w:r>
      <w:r>
        <w:t xml:space="preserve">nhạc </w:t>
      </w:r>
      <w:r>
        <w:t xml:space="preserve">loại </w:t>
      </w:r>
      <w:r>
        <w:t xml:space="preserve">tổ </w:t>
      </w:r>
      <w:r>
        <w:t xml:space="preserve">khúc, </w:t>
      </w:r>
      <w:r>
        <w:t xml:space="preserve">viết </w:t>
      </w:r>
      <w:r>
        <w:t xml:space="preserve">cho </w:t>
      </w:r>
      <w:r>
        <w:t xml:space="preserve">dàn </w:t>
      </w:r>
      <w:r>
        <w:t xml:space="preserve">nhạc </w:t>
      </w:r>
      <w:r>
        <w:t xml:space="preserve">gọn </w:t>
      </w:r>
      <w:r>
        <w:t xml:space="preserve">nhẹ. </w:t>
      </w:r>
      <w:r>
        <w:br/>
      </w:r>
      <w:r>
        <w:rPr>
          <w:b/>
        </w:rPr>
        <w:t xml:space="preserve">sét,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phóng </w:t>
      </w:r>
      <w:r>
        <w:t xml:space="preserve">điện </w:t>
      </w:r>
      <w:r>
        <w:t xml:space="preserve">giữa </w:t>
      </w:r>
      <w:r>
        <w:t xml:space="preserve">đám </w:t>
      </w:r>
      <w:r>
        <w:t xml:space="preserve">mây </w:t>
      </w:r>
      <w:r>
        <w:t xml:space="preserve">và </w:t>
      </w:r>
      <w:r>
        <w:t xml:space="preserve">mặt </w:t>
      </w:r>
      <w:r>
        <w:t xml:space="preserve">đất, </w:t>
      </w:r>
      <w:r>
        <w:t xml:space="preserve">gây </w:t>
      </w:r>
      <w:r>
        <w:t xml:space="preserve">tiếng </w:t>
      </w:r>
      <w:r>
        <w:t xml:space="preserve">nổ </w:t>
      </w:r>
      <w:r>
        <w:t xml:space="preserve">to </w:t>
      </w:r>
      <w:r>
        <w:t xml:space="preserve">và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chết </w:t>
      </w:r>
      <w:r>
        <w:t xml:space="preserve">người, </w:t>
      </w:r>
      <w:r>
        <w:t xml:space="preserve">đổ </w:t>
      </w:r>
      <w:r>
        <w:t xml:space="preserve">cây, </w:t>
      </w:r>
      <w:r>
        <w:t xml:space="preserve">cháy </w:t>
      </w:r>
      <w:r>
        <w:t xml:space="preserve">nhà. </w:t>
      </w:r>
      <w:r>
        <w:rPr>
          <w:i/>
        </w:rPr>
        <w:t xml:space="preserve">Sét </w:t>
      </w:r>
      <w:r>
        <w:rPr>
          <w:i/>
        </w:rPr>
        <w:t xml:space="preserve">đánh </w:t>
      </w:r>
      <w:r>
        <w:t xml:space="preserve">gẫy </w:t>
      </w:r>
      <w:r>
        <w:rPr>
          <w:i/>
        </w:rPr>
        <w:t xml:space="preserve">cây. </w:t>
      </w:r>
      <w:r>
        <w:t xml:space="preserve">Tin </w:t>
      </w:r>
      <w:r>
        <w:t xml:space="preserve">sét </w:t>
      </w:r>
      <w:r>
        <w:t xml:space="preserve">đánh </w:t>
      </w:r>
      <w:r>
        <w:t xml:space="preserve">(tin </w:t>
      </w:r>
      <w:r>
        <w:t xml:space="preserve">dữ </w:t>
      </w:r>
      <w:r>
        <w:t xml:space="preserve">đến </w:t>
      </w:r>
      <w:r>
        <w:t xml:space="preserve">bất </w:t>
      </w:r>
      <w:r>
        <w:t xml:space="preserve">ngờ). </w:t>
      </w:r>
      <w:r>
        <w:br/>
      </w:r>
      <w:r>
        <w:rPr>
          <w:b/>
        </w:rPr>
        <w:t xml:space="preserve">sét,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Đất </w:t>
      </w:r>
      <w:r>
        <w:t xml:space="preserve">sét. </w:t>
      </w:r>
      <w:r>
        <w:t xml:space="preserve">Đất </w:t>
      </w:r>
      <w:r>
        <w:rPr>
          <w:i/>
        </w:rPr>
        <w:t xml:space="preserve">nhiều </w:t>
      </w:r>
      <w:r>
        <w:t xml:space="preserve">sét. </w:t>
      </w:r>
      <w:r>
        <w:br/>
      </w:r>
      <w:r>
        <w:rPr>
          <w:b/>
        </w:rPr>
        <w:t xml:space="preserve">sét, </w:t>
      </w:r>
      <w:r>
        <w:rPr>
          <w:i/>
        </w:rPr>
        <w:t xml:space="preserve">danh từ </w:t>
      </w:r>
      <w:r>
        <w:t xml:space="preserve">Lượng </w:t>
      </w:r>
      <w:r>
        <w:t xml:space="preserve">vừa </w:t>
      </w:r>
      <w:r>
        <w:t xml:space="preserve">đến </w:t>
      </w:r>
      <w:r>
        <w:t xml:space="preserve">sát </w:t>
      </w:r>
      <w:r>
        <w:t xml:space="preserve">miệng </w:t>
      </w:r>
      <w:r>
        <w:t xml:space="preserve">của </w:t>
      </w:r>
      <w:r>
        <w:t xml:space="preserve">vật </w:t>
      </w:r>
      <w:r>
        <w:t xml:space="preserve">đựng. </w:t>
      </w:r>
      <w:r>
        <w:rPr>
          <w:i/>
        </w:rPr>
        <w:t xml:space="preserve">Ăn </w:t>
      </w:r>
      <w:r>
        <w:rPr>
          <w:i/>
        </w:rPr>
        <w:t xml:space="preserve">sét </w:t>
      </w:r>
      <w:r>
        <w:t xml:space="preserve">bát </w:t>
      </w:r>
      <w:r>
        <w:rPr>
          <w:i/>
        </w:rPr>
        <w:t xml:space="preserve">cơm. </w:t>
      </w:r>
      <w:r>
        <w:rPr>
          <w:i/>
        </w:rPr>
        <w:t xml:space="preserve">Gánh </w:t>
      </w:r>
      <w:r>
        <w:rPr>
          <w:i/>
        </w:rPr>
        <w:t xml:space="preserve">được </w:t>
      </w:r>
      <w:r>
        <w:rPr>
          <w:i/>
        </w:rPr>
        <w:t xml:space="preserve">vài </w:t>
      </w:r>
      <w:r>
        <w:rPr>
          <w:i/>
        </w:rPr>
        <w:t xml:space="preserve">sét </w:t>
      </w:r>
      <w:r>
        <w:t xml:space="preserve">rổ </w:t>
      </w:r>
      <w:r>
        <w:t xml:space="preserve">đất. </w:t>
      </w:r>
      <w:r>
        <w:br/>
      </w:r>
      <w:r>
        <w:rPr>
          <w:b/>
        </w:rPr>
        <w:t xml:space="preserve">sét, </w:t>
      </w:r>
      <w:r>
        <w:rPr>
          <w:i/>
        </w:rPr>
        <w:t xml:space="preserve">danh từ </w:t>
      </w:r>
      <w:r>
        <w:t xml:space="preserve">(hoặc </w:t>
      </w:r>
      <w:r>
        <w:t xml:space="preserve">động từ). </w:t>
      </w:r>
      <w:r>
        <w:t xml:space="preserve">(phương ngữ). </w:t>
      </w:r>
      <w:r>
        <w:t xml:space="preserve">Gi </w:t>
      </w:r>
      <w:r>
        <w:t xml:space="preserve">sắt. </w:t>
      </w:r>
      <w:r>
        <w:t xml:space="preserve">Cạo </w:t>
      </w:r>
      <w:r>
        <w:rPr>
          <w:i/>
        </w:rPr>
        <w:t xml:space="preserve">sét. </w:t>
      </w:r>
      <w:r>
        <w:rPr>
          <w:i/>
        </w:rPr>
        <w:t xml:space="preserve">Lưỡi </w:t>
      </w:r>
      <w:r>
        <w:t xml:space="preserve">cuốc </w:t>
      </w:r>
      <w:r>
        <w:t xml:space="preserve">sét. </w:t>
      </w:r>
      <w:r>
        <w:br/>
      </w:r>
      <w:r>
        <w:rPr>
          <w:b/>
        </w:rPr>
        <w:t xml:space="preserve">sét </w:t>
      </w:r>
      <w:r>
        <w:rPr>
          <w:b/>
        </w:rPr>
        <w:t xml:space="preserve">đánh </w:t>
      </w:r>
      <w:r>
        <w:rPr>
          <w:b/>
        </w:rPr>
        <w:t xml:space="preserve">ngang </w:t>
      </w:r>
      <w:r>
        <w:rPr>
          <w:b/>
        </w:rPr>
        <w:t xml:space="preserve">tai </w:t>
      </w:r>
      <w:r>
        <w:t xml:space="preserve">Ví </w:t>
      </w:r>
      <w:r>
        <w:t xml:space="preserve">tin </w:t>
      </w:r>
      <w:r>
        <w:t xml:space="preserve">dữ </w:t>
      </w:r>
      <w:r>
        <w:t xml:space="preserve">bất </w:t>
      </w:r>
      <w:r>
        <w:t xml:space="preserve">ngờ, </w:t>
      </w:r>
      <w:r>
        <w:t xml:space="preserve">làm </w:t>
      </w:r>
      <w:r>
        <w:t xml:space="preserve">choáng </w:t>
      </w:r>
      <w:r>
        <w:t xml:space="preserve">váng. </w:t>
      </w:r>
      <w:r>
        <w:br/>
      </w:r>
      <w:r>
        <w:rPr>
          <w:b/>
        </w:rPr>
        <w:t xml:space="preserve">sex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Sự </w:t>
      </w:r>
      <w:r>
        <w:t xml:space="preserve">khêu </w:t>
      </w:r>
      <w:r>
        <w:t xml:space="preserve">gợi </w:t>
      </w:r>
      <w:r>
        <w:t xml:space="preserve">ham </w:t>
      </w:r>
      <w:r>
        <w:t xml:space="preserve">muốn </w:t>
      </w:r>
      <w:r>
        <w:t xml:space="preserve">tình </w:t>
      </w:r>
      <w:r>
        <w:t xml:space="preserve">dục </w:t>
      </w:r>
      <w:r>
        <w:t xml:space="preserve">bằng </w:t>
      </w:r>
      <w:r>
        <w:t xml:space="preserve">phim </w:t>
      </w:r>
      <w:r>
        <w:t xml:space="preserve">ảnh </w:t>
      </w:r>
      <w:r>
        <w:t xml:space="preserve">một </w:t>
      </w:r>
      <w:r>
        <w:t xml:space="preserve">cách </w:t>
      </w:r>
      <w:r>
        <w:t xml:space="preserve">lộ </w:t>
      </w:r>
      <w:r>
        <w:t xml:space="preserve">liễu. </w:t>
      </w:r>
      <w:r>
        <w:t xml:space="preserve">Phim </w:t>
      </w:r>
      <w:r>
        <w:t xml:space="preserve">sex. </w:t>
      </w:r>
      <w:r>
        <w:t xml:space="preserve">Băng </w:t>
      </w:r>
      <w:r>
        <w:rPr>
          <w:i/>
        </w:rPr>
        <w:t xml:space="preserve">uideo </w:t>
      </w:r>
      <w:r>
        <w:t xml:space="preserve">sex. </w:t>
      </w:r>
      <w:r>
        <w:br/>
      </w:r>
      <w:r>
        <w:rPr>
          <w:b/>
        </w:rPr>
        <w:t xml:space="preserve">sề, </w:t>
      </w:r>
      <w:r>
        <w:rPr>
          <w:i/>
        </w:rPr>
        <w:t xml:space="preserve">danh từ </w:t>
      </w:r>
      <w:r>
        <w:t xml:space="preserve">Đồ </w:t>
      </w:r>
      <w:r>
        <w:t xml:space="preserve">đan </w:t>
      </w:r>
      <w:r>
        <w:t xml:space="preserve">mắt </w:t>
      </w:r>
      <w:r>
        <w:rPr>
          <w:i/>
        </w:rPr>
        <w:t xml:space="preserve">thưa, </w:t>
      </w:r>
      <w:r>
        <w:t xml:space="preserve">nan </w:t>
      </w:r>
      <w:r>
        <w:t xml:space="preserve">thô, </w:t>
      </w:r>
      <w:r>
        <w:t xml:space="preserve">rộng, </w:t>
      </w:r>
      <w:r>
        <w:t xml:space="preserve">to </w:t>
      </w:r>
      <w:r>
        <w:t xml:space="preserve">hơni </w:t>
      </w:r>
      <w:r>
        <w:t xml:space="preserve">rổ, </w:t>
      </w:r>
      <w:r>
        <w:t xml:space="preserve">dùng </w:t>
      </w:r>
      <w:r>
        <w:t xml:space="preserve">đựng </w:t>
      </w:r>
      <w:r>
        <w:t xml:space="preserve">bèo, </w:t>
      </w:r>
      <w:r>
        <w:t xml:space="preserve">khoai, </w:t>
      </w:r>
      <w:r>
        <w:t xml:space="preserve">v.v. </w:t>
      </w:r>
      <w:r>
        <w:t xml:space="preserve">Gánh </w:t>
      </w:r>
      <w:r>
        <w:rPr>
          <w:i/>
        </w:rPr>
        <w:t xml:space="preserve">đôi </w:t>
      </w:r>
      <w:r>
        <w:t xml:space="preserve">sề </w:t>
      </w:r>
      <w:r>
        <w:rPr>
          <w:i/>
        </w:rPr>
        <w:t xml:space="preserve">khoai. </w:t>
      </w:r>
      <w:r>
        <w:t xml:space="preserve">Rổ </w:t>
      </w:r>
      <w:r>
        <w:t xml:space="preserve">sề </w:t>
      </w:r>
      <w:r>
        <w:t xml:space="preserve">(rỗ </w:t>
      </w:r>
      <w:r>
        <w:t xml:space="preserve">to </w:t>
      </w:r>
      <w:r>
        <w:t xml:space="preserve">và </w:t>
      </w:r>
      <w:r>
        <w:t xml:space="preserve">chắc). </w:t>
      </w:r>
      <w:r>
        <w:br/>
      </w:r>
      <w:r>
        <w:rPr>
          <w:b/>
        </w:rPr>
        <w:t xml:space="preserve">sể,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(Lợn </w:t>
      </w:r>
      <w:r>
        <w:t xml:space="preserve">cái) </w:t>
      </w:r>
      <w:r>
        <w:t xml:space="preserve">đã </w:t>
      </w:r>
      <w:r>
        <w:t xml:space="preserve">đẻ </w:t>
      </w:r>
      <w:r>
        <w:t xml:space="preserve">nhiều </w:t>
      </w:r>
      <w:r>
        <w:t xml:space="preserve">lứa. </w:t>
      </w:r>
      <w:r>
        <w:t xml:space="preserve">Lợn </w:t>
      </w:r>
      <w:r>
        <w:t xml:space="preserve">sẻ. </w:t>
      </w:r>
      <w:r>
        <w:t xml:space="preserve">Nái </w:t>
      </w:r>
      <w:r>
        <w:t xml:space="preserve">sề*. </w:t>
      </w:r>
      <w:r>
        <w:rPr>
          <w:b/>
        </w:rPr>
        <w:t xml:space="preserve">2 </w:t>
      </w:r>
      <w:r>
        <w:t xml:space="preserve">(thông tục). </w:t>
      </w:r>
      <w:r>
        <w:t xml:space="preserve">(Đàn </w:t>
      </w:r>
      <w:r>
        <w:t xml:space="preserve">bà) </w:t>
      </w:r>
      <w:r>
        <w:t xml:space="preserve">đã </w:t>
      </w:r>
      <w:r>
        <w:t xml:space="preserve">sinh </w:t>
      </w:r>
      <w:r>
        <w:t xml:space="preserve">đẻ </w:t>
      </w:r>
      <w:r>
        <w:t xml:space="preserve">nhiều </w:t>
      </w:r>
      <w:r>
        <w:t xml:space="preserve">lần, </w:t>
      </w:r>
      <w:r>
        <w:t xml:space="preserve">thân </w:t>
      </w:r>
      <w:r>
        <w:t xml:space="preserve">thể </w:t>
      </w:r>
      <w:r>
        <w:t xml:space="preserve">không </w:t>
      </w:r>
      <w:r>
        <w:t xml:space="preserve">còn </w:t>
      </w:r>
      <w:r>
        <w:t xml:space="preserve">gọn </w:t>
      </w:r>
      <w:r>
        <w:t xml:space="preserve">gàng. </w:t>
      </w:r>
      <w:r>
        <w:rPr>
          <w:i/>
        </w:rPr>
        <w:t xml:space="preserve">Mẹ </w:t>
      </w:r>
      <w:r>
        <w:t xml:space="preserve">sẻ. </w:t>
      </w:r>
      <w:r>
        <w:t xml:space="preserve">Gái </w:t>
      </w:r>
      <w:r>
        <w:t xml:space="preserve">sẽ. </w:t>
      </w:r>
      <w:r>
        <w:br/>
      </w:r>
      <w:r>
        <w:rPr>
          <w:b/>
        </w:rPr>
        <w:t xml:space="preserve">sề </w:t>
      </w:r>
      <w:r>
        <w:rPr>
          <w:b/>
        </w:rPr>
        <w:t xml:space="preserve">sệ </w:t>
      </w:r>
      <w:r>
        <w:rPr>
          <w:i/>
        </w:rPr>
        <w:t xml:space="preserve">xem </w:t>
      </w:r>
      <w:r>
        <w:t xml:space="preserve">xổ </w:t>
      </w:r>
      <w:r>
        <w:t xml:space="preserve">xệ. </w:t>
      </w:r>
      <w:r>
        <w:br/>
      </w:r>
      <w:r>
        <w:rPr>
          <w:b/>
        </w:rPr>
        <w:t xml:space="preserve">sêx. </w:t>
      </w:r>
      <w:r>
        <w:rPr>
          <w:b/>
        </w:rPr>
        <w:t xml:space="preserve">xệ. </w:t>
      </w:r>
      <w:r>
        <w:br/>
      </w:r>
      <w:r>
        <w:rPr>
          <w:b/>
        </w:rPr>
        <w:t xml:space="preserve">sên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Ốc </w:t>
      </w:r>
      <w:r>
        <w:t xml:space="preserve">sên </w:t>
      </w:r>
      <w:r>
        <w:t xml:space="preserve">(nói </w:t>
      </w:r>
      <w:r>
        <w:t xml:space="preserve">tắt). </w:t>
      </w:r>
      <w:r>
        <w:t xml:space="preserve">Chậm </w:t>
      </w:r>
      <w:r>
        <w:t xml:space="preserve">như </w:t>
      </w:r>
      <w:r>
        <w:t xml:space="preserve">sên </w:t>
      </w:r>
      <w:r>
        <w:t xml:space="preserve">(chậm </w:t>
      </w:r>
      <w:r>
        <w:t xml:space="preserve">quá). </w:t>
      </w:r>
      <w:r>
        <w:rPr>
          <w:b/>
        </w:rPr>
        <w:t xml:space="preserve">2 </w:t>
      </w:r>
      <w:r>
        <w:t xml:space="preserve">Động </w:t>
      </w:r>
      <w:r>
        <w:t xml:space="preserve">vật </w:t>
      </w:r>
      <w:r>
        <w:t xml:space="preserve">thân </w:t>
      </w:r>
      <w:r>
        <w:t xml:space="preserve">mềm </w:t>
      </w:r>
      <w:r>
        <w:t xml:space="preserve">ở </w:t>
      </w:r>
      <w:r>
        <w:t xml:space="preserve">cạn, </w:t>
      </w:r>
      <w:r>
        <w:t xml:space="preserve">có </w:t>
      </w:r>
      <w:r>
        <w:t xml:space="preserve">dạng </w:t>
      </w:r>
      <w:r>
        <w:t xml:space="preserve">giun, </w:t>
      </w:r>
      <w:r>
        <w:t xml:space="preserve">không </w:t>
      </w:r>
      <w:r>
        <w:t xml:space="preserve">có </w:t>
      </w:r>
      <w:r>
        <w:t xml:space="preserve">vỏ, </w:t>
      </w:r>
      <w:r>
        <w:t xml:space="preserve">tiết </w:t>
      </w:r>
      <w:r>
        <w:t xml:space="preserve">nhiều </w:t>
      </w:r>
      <w:r>
        <w:t xml:space="preserve">chất </w:t>
      </w:r>
      <w:r>
        <w:t xml:space="preserve">nhờn </w:t>
      </w:r>
      <w:r>
        <w:t xml:space="preserve">để </w:t>
      </w:r>
      <w:r>
        <w:t xml:space="preserve">tự </w:t>
      </w:r>
      <w:r>
        <w:t xml:space="preserve">bảo </w:t>
      </w:r>
      <w:r>
        <w:t xml:space="preserve">vệ, </w:t>
      </w:r>
      <w:r>
        <w:t xml:space="preserve">ăn </w:t>
      </w:r>
      <w:r>
        <w:t xml:space="preserve">thực </w:t>
      </w:r>
      <w:r>
        <w:t xml:space="preserve">vật </w:t>
      </w:r>
      <w:r>
        <w:t xml:space="preserve">và </w:t>
      </w:r>
      <w:r>
        <w:t xml:space="preserve">các </w:t>
      </w:r>
      <w:r>
        <w:t xml:space="preserve">chất </w:t>
      </w:r>
      <w:r>
        <w:t xml:space="preserve">mùn </w:t>
      </w:r>
      <w:r>
        <w:t xml:space="preserve">bã. </w:t>
      </w:r>
      <w:r>
        <w:rPr>
          <w:b/>
        </w:rPr>
        <w:t xml:space="preserve">3 </w:t>
      </w:r>
      <w:r>
        <w:t xml:space="preserve">(phương ngữ). </w:t>
      </w:r>
      <w:r>
        <w:t xml:space="preserve">Vắt. </w:t>
      </w:r>
      <w:r>
        <w:br/>
      </w:r>
      <w:r>
        <w:rPr>
          <w:b/>
        </w:rPr>
        <w:t xml:space="preserve">sền </w:t>
      </w:r>
      <w:r>
        <w:rPr>
          <w:b/>
        </w:rPr>
        <w:t xml:space="preserve">sệt, </w:t>
      </w:r>
      <w:r>
        <w:rPr>
          <w:i/>
        </w:rPr>
        <w:t xml:space="preserve">tính từ </w:t>
      </w:r>
      <w:r>
        <w:t xml:space="preserve">Hơi </w:t>
      </w:r>
      <w:r>
        <w:t xml:space="preserve">quánh </w:t>
      </w:r>
      <w:r>
        <w:t xml:space="preserve">lại. </w:t>
      </w:r>
      <w:r>
        <w:t xml:space="preserve">Khuấy </w:t>
      </w:r>
      <w:r>
        <w:rPr>
          <w:i/>
        </w:rPr>
        <w:t xml:space="preserve">bột </w:t>
      </w:r>
      <w:r>
        <w:t xml:space="preserve">sền </w:t>
      </w:r>
      <w:r>
        <w:t xml:space="preserve">sệt. </w:t>
      </w:r>
      <w:r>
        <w:t xml:space="preserve">Đặc </w:t>
      </w:r>
      <w:r>
        <w:t xml:space="preserve">sền </w:t>
      </w:r>
      <w:r>
        <w:rPr>
          <w:i/>
        </w:rPr>
        <w:t xml:space="preserve">sệt. </w:t>
      </w:r>
      <w:r>
        <w:br/>
      </w:r>
      <w:r>
        <w:rPr>
          <w:b/>
        </w:rPr>
        <w:t xml:space="preserve">sền </w:t>
      </w:r>
      <w:r>
        <w:rPr>
          <w:b/>
        </w:rPr>
        <w:t xml:space="preserve">sệt,t. </w:t>
      </w:r>
      <w:r>
        <w:rPr>
          <w:b/>
        </w:rPr>
        <w:t xml:space="preserve">]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của </w:t>
      </w:r>
      <w:r>
        <w:t xml:space="preserve">vật </w:t>
      </w:r>
      <w:r>
        <w:t xml:space="preserve">bị </w:t>
      </w:r>
      <w:r>
        <w:t xml:space="preserve">kéo </w:t>
      </w:r>
      <w:r>
        <w:t xml:space="preserve">lê </w:t>
      </w:r>
      <w:r>
        <w:t xml:space="preserve">đi </w:t>
      </w:r>
      <w:r>
        <w:t xml:space="preserve">trên </w:t>
      </w:r>
      <w:r>
        <w:t xml:space="preserve">mặt </w:t>
      </w:r>
      <w:r>
        <w:t xml:space="preserve">đất. </w:t>
      </w:r>
      <w:r>
        <w:t xml:space="preserve">Tiếng </w:t>
      </w:r>
      <w:r>
        <w:t xml:space="preserve">đi </w:t>
      </w:r>
      <w:r>
        <w:rPr>
          <w:i/>
        </w:rPr>
        <w:t xml:space="preserve">dép </w:t>
      </w:r>
      <w:r>
        <w:t xml:space="preserve">sền </w:t>
      </w:r>
      <w:r>
        <w:t xml:space="preserve">sệt. </w:t>
      </w:r>
      <w:r>
        <w:t xml:space="preserve">Chim </w:t>
      </w:r>
      <w:r>
        <w:t xml:space="preserve">uỗ </w:t>
      </w:r>
      <w:r>
        <w:rPr>
          <w:i/>
        </w:rPr>
        <w:t xml:space="preserve">cánh </w:t>
      </w:r>
      <w:r>
        <w:t xml:space="preserve">sên </w:t>
      </w:r>
      <w:r>
        <w:t xml:space="preserve">sệt. </w:t>
      </w:r>
      <w:r>
        <w:rPr>
          <w:b/>
        </w:rPr>
        <w:t xml:space="preserve">2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chuyển </w:t>
      </w:r>
      <w:r>
        <w:t xml:space="preserve">động </w:t>
      </w:r>
      <w:r>
        <w:t xml:space="preserve">gần </w:t>
      </w:r>
      <w:r>
        <w:t xml:space="preserve">như </w:t>
      </w:r>
      <w:r>
        <w:t xml:space="preserve">luôn </w:t>
      </w:r>
      <w:r>
        <w:t xml:space="preserve">luôn </w:t>
      </w:r>
      <w:r>
        <w:t xml:space="preserve">kéo </w:t>
      </w:r>
      <w:r>
        <w:t xml:space="preserve">lết </w:t>
      </w:r>
      <w:r>
        <w:t xml:space="preserve">trên </w:t>
      </w:r>
      <w:r>
        <w:t xml:space="preserve">mặt </w:t>
      </w:r>
      <w:r>
        <w:t xml:space="preserve">nền. </w:t>
      </w:r>
      <w:r>
        <w:rPr>
          <w:i/>
        </w:rPr>
        <w:t xml:space="preserve">Lôi </w:t>
      </w:r>
      <w:r>
        <w:rPr>
          <w:i/>
        </w:rPr>
        <w:t xml:space="preserve">đi </w:t>
      </w:r>
      <w:r>
        <w:rPr>
          <w:i/>
        </w:rPr>
        <w:t xml:space="preserve">sền </w:t>
      </w:r>
      <w:r>
        <w:t xml:space="preserve">sột </w:t>
      </w:r>
      <w:r>
        <w:rPr>
          <w:i/>
        </w:rPr>
        <w:t xml:space="preserve">trên </w:t>
      </w:r>
      <w:r>
        <w:rPr>
          <w:i/>
        </w:rPr>
        <w:t xml:space="preserve">mặt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sến </w:t>
      </w:r>
      <w:r>
        <w:rPr>
          <w:i/>
        </w:rPr>
        <w:t xml:space="preserve">danh từ </w:t>
      </w:r>
      <w:r>
        <w:t xml:space="preserve">Cây </w:t>
      </w:r>
      <w:r>
        <w:t xml:space="preserve">lấy </w:t>
      </w:r>
      <w:r>
        <w:t xml:space="preserve">gỗ </w:t>
      </w:r>
      <w:r>
        <w:t xml:space="preserve">mọc </w:t>
      </w:r>
      <w:r>
        <w:t xml:space="preserve">ở </w:t>
      </w:r>
      <w:r>
        <w:t xml:space="preserve">rừng, </w:t>
      </w:r>
      <w:r>
        <w:t xml:space="preserve">thân </w:t>
      </w:r>
      <w:r>
        <w:t xml:space="preserve">thẳng, </w:t>
      </w:r>
      <w:r>
        <w:t xml:space="preserve">lá </w:t>
      </w:r>
      <w:r>
        <w:t xml:space="preserve">dài, </w:t>
      </w:r>
      <w:r>
        <w:t xml:space="preserve">gỗ </w:t>
      </w:r>
      <w:r>
        <w:t xml:space="preserve">có </w:t>
      </w:r>
      <w:r>
        <w:t xml:space="preserve">lõi </w:t>
      </w:r>
      <w:r>
        <w:t xml:space="preserve">nâu </w:t>
      </w:r>
      <w:r>
        <w:t xml:space="preserve">đỏ, </w:t>
      </w:r>
      <w:r>
        <w:t xml:space="preserve">thớ </w:t>
      </w:r>
      <w:r>
        <w:t xml:space="preserve">mịn, </w:t>
      </w:r>
      <w:r>
        <w:t xml:space="preserve">nặng </w:t>
      </w:r>
      <w:r>
        <w:t xml:space="preserve">và </w:t>
      </w:r>
      <w:r>
        <w:t xml:space="preserve">bền, </w:t>
      </w:r>
      <w:r>
        <w:t xml:space="preserve">thuộc </w:t>
      </w:r>
      <w:r>
        <w:t xml:space="preserve">loại </w:t>
      </w:r>
      <w:r>
        <w:t xml:space="preserve">gỗ </w:t>
      </w:r>
      <w:r>
        <w:t xml:space="preserve">quý. </w:t>
      </w:r>
      <w:r>
        <w:br/>
      </w:r>
      <w:r>
        <w:rPr>
          <w:b/>
        </w:rPr>
        <w:t xml:space="preserve">sênh, </w:t>
      </w:r>
      <w:r>
        <w:rPr>
          <w:i/>
        </w:rPr>
        <w:t xml:space="preserve">danh từ </w:t>
      </w:r>
      <w:r>
        <w:t xml:space="preserve">Nhạc </w:t>
      </w:r>
      <w:r>
        <w:t xml:space="preserve">khí </w:t>
      </w:r>
      <w:r>
        <w:t xml:space="preserve">cổ </w:t>
      </w:r>
      <w:r>
        <w:t xml:space="preserve">làm </w:t>
      </w:r>
      <w:r>
        <w:t xml:space="preserve">bằng </w:t>
      </w:r>
      <w:r>
        <w:t xml:space="preserve">hai </w:t>
      </w:r>
      <w:r>
        <w:t xml:space="preserve">thỏi </w:t>
      </w:r>
      <w:r>
        <w:t xml:space="preserve">gỗ </w:t>
      </w:r>
      <w:r>
        <w:t xml:space="preserve">cứng, </w:t>
      </w:r>
      <w:r>
        <w:t xml:space="preserve">dùng </w:t>
      </w:r>
      <w:r>
        <w:t xml:space="preserve">để </w:t>
      </w:r>
      <w:r>
        <w:t xml:space="preserve">điểm </w:t>
      </w:r>
      <w:r>
        <w:t xml:space="preserve">nhịp. </w:t>
      </w:r>
      <w:r>
        <w:t xml:space="preserve">Gõ </w:t>
      </w:r>
      <w:r>
        <w:t xml:space="preserve">sênh. </w:t>
      </w:r>
      <w:r>
        <w:t xml:space="preserve">Nhịp </w:t>
      </w:r>
      <w:r>
        <w:t xml:space="preserve">sênh, </w:t>
      </w:r>
      <w:r>
        <w:t xml:space="preserve">danh từ </w:t>
      </w:r>
      <w:r>
        <w:rPr>
          <w:b/>
        </w:rPr>
        <w:t xml:space="preserve">1 </w:t>
      </w:r>
      <w:r>
        <w:t xml:space="preserve">Nhạc </w:t>
      </w:r>
      <w:r>
        <w:t xml:space="preserve">khí </w:t>
      </w:r>
      <w:r>
        <w:t xml:space="preserve">thổi </w:t>
      </w:r>
      <w:r>
        <w:t xml:space="preserve">bằng </w:t>
      </w:r>
      <w:r>
        <w:t xml:space="preserve">hơi </w:t>
      </w:r>
      <w:r>
        <w:t xml:space="preserve">có </w:t>
      </w:r>
      <w:r>
        <w:t xml:space="preserve">bầu </w:t>
      </w:r>
      <w:r>
        <w:t xml:space="preserve">chứa </w:t>
      </w:r>
      <w:r>
        <w:t xml:space="preserve">không </w:t>
      </w:r>
      <w:r>
        <w:t xml:space="preserve">khí </w:t>
      </w:r>
      <w:r>
        <w:t xml:space="preserve">để </w:t>
      </w:r>
      <w:r>
        <w:t xml:space="preserve">chuyển </w:t>
      </w:r>
      <w:r>
        <w:t xml:space="preserve">cho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ống </w:t>
      </w:r>
      <w:r>
        <w:t xml:space="preserve">trúc, </w:t>
      </w:r>
      <w:r>
        <w:t xml:space="preserve">khi </w:t>
      </w:r>
      <w:r>
        <w:t xml:space="preserve">biểu </w:t>
      </w:r>
      <w:r>
        <w:t xml:space="preserve">diễn </w:t>
      </w:r>
      <w:r>
        <w:t xml:space="preserve">dùng </w:t>
      </w:r>
      <w:r>
        <w:t xml:space="preserve">ngón </w:t>
      </w:r>
      <w:r>
        <w:t xml:space="preserve">tay </w:t>
      </w:r>
      <w:r>
        <w:t xml:space="preserve">bịt </w:t>
      </w:r>
      <w:r>
        <w:t xml:space="preserve">hoặc </w:t>
      </w:r>
      <w:r>
        <w:t xml:space="preserve">mở </w:t>
      </w:r>
      <w:r>
        <w:t xml:space="preserve">các </w:t>
      </w:r>
      <w:r>
        <w:t xml:space="preserve">lỗ </w:t>
      </w:r>
      <w:r>
        <w:t xml:space="preserve">thoát </w:t>
      </w:r>
      <w:r>
        <w:t xml:space="preserve">hơi. </w:t>
      </w:r>
      <w:r>
        <w:rPr>
          <w:b/>
        </w:rPr>
        <w:t xml:space="preserve">2 </w:t>
      </w:r>
      <w:r>
        <w:t xml:space="preserve">Đàn </w:t>
      </w:r>
      <w:r>
        <w:t xml:space="preserve">ống </w:t>
      </w:r>
      <w:r>
        <w:t xml:space="preserve">nhỏ, </w:t>
      </w:r>
      <w:r>
        <w:t xml:space="preserve">thổi </w:t>
      </w:r>
      <w:r>
        <w:t xml:space="preserve">bằng </w:t>
      </w:r>
      <w:r>
        <w:t xml:space="preserve">miệng. </w:t>
      </w:r>
      <w:r>
        <w:br/>
      </w:r>
      <w:r>
        <w:rPr>
          <w:b/>
        </w:rPr>
        <w:t xml:space="preserve">sônh </w:t>
      </w:r>
      <w:r>
        <w:rPr>
          <w:b/>
        </w:rPr>
        <w:t xml:space="preserve">tiền </w:t>
      </w:r>
      <w:r>
        <w:rPr>
          <w:i/>
        </w:rPr>
        <w:t xml:space="preserve">danh từ </w:t>
      </w:r>
      <w:r>
        <w:t xml:space="preserve">Sênh </w:t>
      </w:r>
      <w:r>
        <w:t xml:space="preserve">có </w:t>
      </w:r>
      <w:r>
        <w:t xml:space="preserve">đính </w:t>
      </w:r>
      <w:r>
        <w:t xml:space="preserve">cọc </w:t>
      </w:r>
      <w:r>
        <w:t xml:space="preserve">tiền </w:t>
      </w:r>
      <w:r>
        <w:t xml:space="preserve">đồng, </w:t>
      </w:r>
      <w:r>
        <w:t xml:space="preserve">dùng </w:t>
      </w:r>
      <w:r>
        <w:t xml:space="preserve">để </w:t>
      </w:r>
      <w:r>
        <w:t xml:space="preserve">đệm </w:t>
      </w:r>
      <w:r>
        <w:t xml:space="preserve">nhịp </w:t>
      </w:r>
      <w:r>
        <w:t xml:space="preserve">trong </w:t>
      </w:r>
      <w:r>
        <w:t xml:space="preserve">các </w:t>
      </w:r>
      <w:r>
        <w:t xml:space="preserve">dàn </w:t>
      </w:r>
      <w:r>
        <w:t xml:space="preserve">bát </w:t>
      </w:r>
      <w:r>
        <w:t xml:space="preserve">âm. </w:t>
      </w:r>
      <w:r>
        <w:br/>
      </w:r>
      <w:r>
        <w:rPr>
          <w:b/>
        </w:rPr>
        <w:t xml:space="preserve">sếnh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thoát </w:t>
      </w:r>
      <w:r>
        <w:t xml:space="preserve">khỏi, </w:t>
      </w:r>
      <w:r>
        <w:t xml:space="preserve">để </w:t>
      </w:r>
      <w:r>
        <w:t xml:space="preserve">mất </w:t>
      </w:r>
      <w:r>
        <w:t xml:space="preserve">đi </w:t>
      </w:r>
      <w:r>
        <w:t xml:space="preserve">cái </w:t>
      </w:r>
      <w:r>
        <w:t xml:space="preserve">mình </w:t>
      </w:r>
      <w:r>
        <w:t xml:space="preserve">đã </w:t>
      </w:r>
      <w:r>
        <w:t xml:space="preserve">nắm </w:t>
      </w:r>
      <w:r>
        <w:t xml:space="preserve">được </w:t>
      </w:r>
      <w:r>
        <w:t xml:space="preserve">hoặc </w:t>
      </w:r>
      <w:r>
        <w:t xml:space="preserve">coi </w:t>
      </w:r>
      <w:r>
        <w:t xml:space="preserve">như </w:t>
      </w:r>
      <w:r>
        <w:t xml:space="preserve">đã </w:t>
      </w:r>
      <w:r>
        <w:t xml:space="preserve">nắm </w:t>
      </w:r>
      <w:r>
        <w:t xml:space="preserve">được. </w:t>
      </w:r>
      <w:r>
        <w:t xml:space="preserve">Sếnh </w:t>
      </w:r>
      <w:r>
        <w:rPr>
          <w:i/>
        </w:rPr>
        <w:t xml:space="preserve">một </w:t>
      </w:r>
      <w:r>
        <w:t xml:space="preserve">tên </w:t>
      </w:r>
      <w:r>
        <w:t xml:space="preserve">cướp. </w:t>
      </w:r>
      <w:r>
        <w:rPr>
          <w:i/>
        </w:rPr>
        <w:t xml:space="preserve">Con </w:t>
      </w:r>
      <w:r>
        <w:t xml:space="preserve">thú </w:t>
      </w:r>
      <w:r>
        <w:rPr>
          <w:i/>
        </w:rPr>
        <w:t xml:space="preserve">bị </w:t>
      </w:r>
      <w:r>
        <w:t xml:space="preserve">sốnh </w:t>
      </w:r>
      <w:r>
        <w:rPr>
          <w:i/>
        </w:rPr>
        <w:t xml:space="preserve">môi. </w:t>
      </w:r>
      <w:r>
        <w:rPr>
          <w:i/>
        </w:rPr>
        <w:t xml:space="preserve">Để </w:t>
      </w:r>
      <w:r>
        <w:rPr>
          <w:i/>
        </w:rPr>
        <w:t xml:space="preserve">sốnh </w:t>
      </w:r>
      <w:r>
        <w:rPr>
          <w:i/>
        </w:rPr>
        <w:t xml:space="preserve">món </w:t>
      </w:r>
      <w:r>
        <w:rPr>
          <w:i/>
        </w:rPr>
        <w:t xml:space="preserve">lợi </w:t>
      </w:r>
      <w:r>
        <w:rPr>
          <w:i/>
        </w:rPr>
        <w:t xml:space="preserve">lớn </w:t>
      </w:r>
      <w:r>
        <w:t xml:space="preserve">(khẩu ngữ). </w:t>
      </w:r>
      <w:r>
        <w:rPr>
          <w:b/>
        </w:rPr>
        <w:t xml:space="preserve">2 </w:t>
      </w:r>
      <w:r>
        <w:t xml:space="preserve">Lơi </w:t>
      </w:r>
      <w:r>
        <w:t xml:space="preserve">ra, </w:t>
      </w:r>
      <w:r>
        <w:t xml:space="preserve">không </w:t>
      </w:r>
      <w:r>
        <w:t xml:space="preserve">chú </w:t>
      </w:r>
      <w:r>
        <w:t xml:space="preserve">ý, </w:t>
      </w:r>
      <w:r>
        <w:t xml:space="preserve">không </w:t>
      </w:r>
      <w:r>
        <w:t xml:space="preserve">trông </w:t>
      </w:r>
      <w:r>
        <w:t xml:space="preserve">nom </w:t>
      </w:r>
      <w:r>
        <w:t xml:space="preserve">đến. </w:t>
      </w:r>
      <w:r>
        <w:rPr>
          <w:i/>
        </w:rPr>
        <w:t xml:space="preserve">Mới </w:t>
      </w:r>
      <w:r>
        <w:t xml:space="preserve">sốnh </w:t>
      </w:r>
      <w:r>
        <w:rPr>
          <w:i/>
        </w:rPr>
        <w:t xml:space="preserve">ra </w:t>
      </w:r>
      <w:r>
        <w:rPr>
          <w:i/>
        </w:rPr>
        <w:t xml:space="preserve">một </w:t>
      </w:r>
      <w:r>
        <w:rPr>
          <w:i/>
        </w:rPr>
        <w:t xml:space="preserve">tí </w:t>
      </w:r>
      <w:r>
        <w:rPr>
          <w:i/>
        </w:rPr>
        <w:t xml:space="preserve">đã </w:t>
      </w:r>
      <w:r>
        <w:rPr>
          <w:i/>
        </w:rPr>
        <w:t xml:space="preserve">hỏng </w:t>
      </w:r>
      <w:r>
        <w:t xml:space="preserve">uiệc. </w:t>
      </w:r>
      <w:r>
        <w:t xml:space="preserve">Sốnh </w:t>
      </w:r>
      <w:r>
        <w:rPr>
          <w:i/>
        </w:rPr>
        <w:t xml:space="preserve">mắt </w:t>
      </w:r>
      <w:r>
        <w:rPr>
          <w:i/>
        </w:rPr>
        <w:t xml:space="preserve">là </w:t>
      </w:r>
      <w:r>
        <w:t xml:space="preserve">tai </w:t>
      </w:r>
      <w:r>
        <w:t xml:space="preserve">nạn </w:t>
      </w:r>
      <w:r>
        <w:t xml:space="preserve">xảy </w:t>
      </w:r>
      <w:r>
        <w:rPr>
          <w:i/>
        </w:rPr>
        <w:t xml:space="preserve">ra </w:t>
      </w:r>
      <w:r>
        <w:t xml:space="preserve">như </w:t>
      </w:r>
      <w:r>
        <w:t xml:space="preserve">chơi. </w:t>
      </w:r>
      <w:r>
        <w:br/>
      </w:r>
      <w:r>
        <w:rPr>
          <w:b/>
        </w:rPr>
        <w:t xml:space="preserve">sếp </w:t>
      </w:r>
      <w:r>
        <w:rPr>
          <w:i/>
        </w:rPr>
        <w:t xml:space="preserve">danh từ </w:t>
      </w:r>
      <w:r>
        <w:t xml:space="preserve">(cũ, </w:t>
      </w:r>
      <w:r>
        <w:t xml:space="preserve">hoặc </w:t>
      </w:r>
      <w:r>
        <w:t xml:space="preserve">khẩu ngữ). </w:t>
      </w:r>
      <w:r>
        <w:t xml:space="preserve">Người </w:t>
      </w:r>
      <w:r>
        <w:t xml:space="preserve">chỉ </w:t>
      </w:r>
      <w:r>
        <w:t xml:space="preserve">huy, </w:t>
      </w:r>
      <w:r>
        <w:t xml:space="preserve">người </w:t>
      </w:r>
      <w:r>
        <w:t xml:space="preserve">cai </w:t>
      </w:r>
      <w:r>
        <w:t xml:space="preserve">quản. </w:t>
      </w:r>
      <w:r>
        <w:t xml:space="preserve">Sếp </w:t>
      </w:r>
      <w:r>
        <w:t xml:space="preserve">bốt. </w:t>
      </w:r>
      <w:r>
        <w:br/>
      </w:r>
      <w:r>
        <w:rPr>
          <w:b/>
        </w:rPr>
        <w:t xml:space="preserve">sệt </w:t>
      </w:r>
      <w:r>
        <w:rPr>
          <w:i/>
        </w:rPr>
        <w:t xml:space="preserve">tính từ </w:t>
      </w:r>
      <w:r>
        <w:t xml:space="preserve">Ở </w:t>
      </w:r>
      <w:r>
        <w:t xml:space="preserve">vị </w:t>
      </w:r>
      <w:r>
        <w:t xml:space="preserve">trí </w:t>
      </w:r>
      <w:r>
        <w:t xml:space="preserve">chạm </w:t>
      </w:r>
      <w:r>
        <w:t xml:space="preserve">sát </w:t>
      </w:r>
      <w:r>
        <w:t xml:space="preserve">mặt </w:t>
      </w:r>
      <w:r>
        <w:t xml:space="preserve">nền </w:t>
      </w:r>
      <w:r>
        <w:t xml:space="preserve">khi </w:t>
      </w:r>
      <w:r>
        <w:t xml:space="preserve">chuyển </w:t>
      </w:r>
      <w:r>
        <w:t xml:space="preserve">động. </w:t>
      </w:r>
      <w:r>
        <w:t xml:space="preserve">Thủ </w:t>
      </w:r>
      <w:r>
        <w:t xml:space="preserve">môn </w:t>
      </w:r>
      <w:r>
        <w:rPr>
          <w:i/>
        </w:rPr>
        <w:t xml:space="preserve">bắt </w:t>
      </w:r>
      <w:r>
        <w:t xml:space="preserve">bóng </w:t>
      </w:r>
      <w:r>
        <w:t xml:space="preserve">sột, </w:t>
      </w:r>
      <w:r>
        <w:t xml:space="preserve">bóng </w:t>
      </w:r>
      <w:r>
        <w:t xml:space="preserve">bổng </w:t>
      </w:r>
      <w:r>
        <w:t xml:space="preserve">đều </w:t>
      </w:r>
      <w:r>
        <w:t xml:space="preserve">giỏi. </w:t>
      </w:r>
      <w:r>
        <w:br/>
      </w:r>
      <w:r>
        <w:rPr>
          <w:b/>
        </w:rPr>
        <w:t xml:space="preserve">sêu </w:t>
      </w:r>
      <w:r>
        <w:rPr>
          <w:i/>
        </w:rPr>
        <w:t xml:space="preserve">động từ </w:t>
      </w:r>
      <w:r>
        <w:t xml:space="preserve">(Nhà </w:t>
      </w:r>
      <w:r>
        <w:t xml:space="preserve">trai) </w:t>
      </w:r>
      <w:r>
        <w:t xml:space="preserve">đưa </w:t>
      </w:r>
      <w:r>
        <w:t xml:space="preserve">lễ </w:t>
      </w:r>
      <w:r>
        <w:t xml:space="preserve">vật </w:t>
      </w:r>
      <w:r>
        <w:t xml:space="preserve">đến </w:t>
      </w:r>
      <w:r>
        <w:t xml:space="preserve">biếu </w:t>
      </w:r>
      <w:r>
        <w:t xml:space="preserve">nhà </w:t>
      </w:r>
      <w:r>
        <w:t xml:space="preserve">gái </w:t>
      </w:r>
      <w:r>
        <w:t xml:space="preserve">trong </w:t>
      </w:r>
      <w:r>
        <w:t xml:space="preserve">những </w:t>
      </w:r>
      <w:r>
        <w:t xml:space="preserve">dịp </w:t>
      </w:r>
      <w:r>
        <w:t xml:space="preserve">tết, </w:t>
      </w:r>
      <w:r>
        <w:t xml:space="preserve">khi </w:t>
      </w:r>
      <w:r>
        <w:t xml:space="preserve">chưa </w:t>
      </w:r>
      <w:r>
        <w:t xml:space="preserve">cưới, </w:t>
      </w:r>
      <w:r>
        <w:t xml:space="preserve">theo </w:t>
      </w:r>
      <w:r>
        <w:t xml:space="preserve">tục </w:t>
      </w:r>
      <w:r>
        <w:t xml:space="preserve">lệ </w:t>
      </w:r>
      <w:r>
        <w:t xml:space="preserve">cũ. </w:t>
      </w:r>
      <w:r>
        <w:rPr>
          <w:i/>
        </w:rPr>
        <w:t xml:space="preserve">Đỉ </w:t>
      </w:r>
      <w:r>
        <w:rPr>
          <w:i/>
        </w:rPr>
        <w:t xml:space="preserve">sêu. </w:t>
      </w:r>
      <w:r>
        <w:t xml:space="preserve">Lễ </w:t>
      </w:r>
      <w:r>
        <w:t xml:space="preserve">sêu. </w:t>
      </w:r>
      <w:r>
        <w:br/>
      </w:r>
      <w:r>
        <w:rPr>
          <w:b/>
        </w:rPr>
        <w:t xml:space="preserve">sêu </w:t>
      </w:r>
      <w:r>
        <w:rPr>
          <w:b/>
        </w:rPr>
        <w:t xml:space="preserve">tết </w:t>
      </w:r>
      <w:r>
        <w:rPr>
          <w:i/>
        </w:rPr>
        <w:t xml:space="preserve">động từ </w:t>
      </w:r>
      <w:r>
        <w:t xml:space="preserve">Sêu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Một </w:t>
      </w:r>
      <w:r>
        <w:t xml:space="preserve">năm </w:t>
      </w:r>
      <w:r>
        <w:rPr>
          <w:i/>
        </w:rPr>
        <w:t xml:space="preserve">hai </w:t>
      </w:r>
      <w:r>
        <w:t xml:space="preserve">lần </w:t>
      </w:r>
      <w:r>
        <w:t xml:space="preserve">sêu </w:t>
      </w:r>
      <w:r>
        <w:t xml:space="preserve">tết. </w:t>
      </w:r>
      <w:r>
        <w:br/>
      </w:r>
      <w:r>
        <w:rPr>
          <w:b/>
        </w:rPr>
        <w:t xml:space="preserve">sêu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sùi. </w:t>
      </w:r>
      <w:r>
        <w:br/>
      </w:r>
      <w:r>
        <w:rPr>
          <w:b/>
        </w:rPr>
        <w:t xml:space="preserve">sếu </w:t>
      </w:r>
      <w:r>
        <w:rPr>
          <w:i/>
        </w:rPr>
        <w:t xml:space="preserve">danh từ </w:t>
      </w:r>
      <w:r>
        <w:t xml:space="preserve">Chim </w:t>
      </w:r>
      <w:r>
        <w:t xml:space="preserve">lớn, </w:t>
      </w:r>
      <w:r>
        <w:t xml:space="preserve">cổ </w:t>
      </w:r>
      <w:r>
        <w:t xml:space="preserve">và </w:t>
      </w:r>
      <w:r>
        <w:t xml:space="preserve">mỏ </w:t>
      </w:r>
      <w:r>
        <w:t xml:space="preserve">dài, </w:t>
      </w:r>
      <w:r>
        <w:t xml:space="preserve">chân </w:t>
      </w:r>
      <w:r>
        <w:t xml:space="preserve">cao, </w:t>
      </w:r>
      <w:r>
        <w:t xml:space="preserve">kêu </w:t>
      </w:r>
      <w:r>
        <w:t xml:space="preserve">rất </w:t>
      </w:r>
      <w:r>
        <w:t xml:space="preserve">to, </w:t>
      </w:r>
      <w:r>
        <w:t xml:space="preserve">sống </w:t>
      </w:r>
      <w:r>
        <w:t xml:space="preserve">ở </w:t>
      </w:r>
      <w:r>
        <w:t xml:space="preserve">phương </w:t>
      </w:r>
      <w:r>
        <w:t xml:space="preserve">Bắc, </w:t>
      </w:r>
      <w:r>
        <w:t xml:space="preserve">trú </w:t>
      </w:r>
      <w:r>
        <w:t xml:space="preserve">đông </w:t>
      </w:r>
      <w:r>
        <w:t xml:space="preserve">ở </w:t>
      </w:r>
      <w:r>
        <w:t xml:space="preserve">phương </w:t>
      </w:r>
      <w:r>
        <w:t xml:space="preserve">Nam. </w:t>
      </w:r>
      <w:r>
        <w:t xml:space="preserve">Người </w:t>
      </w:r>
      <w:r>
        <w:rPr>
          <w:i/>
        </w:rPr>
        <w:t xml:space="preserve">cao </w:t>
      </w:r>
      <w:r>
        <w:rPr>
          <w:i/>
        </w:rPr>
        <w:t xml:space="preserve">như </w:t>
      </w:r>
      <w:r>
        <w:rPr>
          <w:i/>
        </w:rPr>
        <w:t xml:space="preserve">sếu. </w:t>
      </w:r>
      <w:r>
        <w:rPr>
          <w:i/>
        </w:rPr>
        <w:t xml:space="preserve">Gió </w:t>
      </w:r>
      <w:r>
        <w:rPr>
          <w:i/>
        </w:rPr>
        <w:t xml:space="preserve">bấc </w:t>
      </w:r>
      <w:r>
        <w:rPr>
          <w:i/>
        </w:rPr>
        <w:t xml:space="preserve">hiu </w:t>
      </w:r>
      <w:r>
        <w:rPr>
          <w:i/>
        </w:rPr>
        <w:t xml:space="preserve">hiu, </w:t>
      </w:r>
      <w:r>
        <w:rPr>
          <w:i/>
        </w:rPr>
        <w:t xml:space="preserve">sếu </w:t>
      </w:r>
      <w:r>
        <w:rPr>
          <w:i/>
        </w:rPr>
        <w:t xml:space="preserve">kêu </w:t>
      </w:r>
      <w:r>
        <w:rPr>
          <w:i/>
        </w:rPr>
        <w:t xml:space="preserve">thì </w:t>
      </w:r>
      <w:r>
        <w:rPr>
          <w:i/>
        </w:rPr>
        <w:t xml:space="preserve">rét </w:t>
      </w:r>
      <w:r>
        <w:t xml:space="preserve">(tục ngữ).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