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tiết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Giảm </w:t>
      </w:r>
      <w:r>
        <w:t xml:space="preserve">bớt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ý </w:t>
      </w:r>
      <w:r>
        <w:t xml:space="preserve">thức </w:t>
      </w:r>
      <w:r>
        <w:t xml:space="preserve">để </w:t>
      </w:r>
      <w:r>
        <w:t xml:space="preserve">cho </w:t>
      </w:r>
      <w:r>
        <w:t xml:space="preserve">có </w:t>
      </w:r>
      <w:r>
        <w:t xml:space="preserve">lợi </w:t>
      </w:r>
      <w:r>
        <w:t xml:space="preserve">hơn. </w:t>
      </w:r>
      <w:r>
        <w:t xml:space="preserve">Tiết </w:t>
      </w:r>
      <w:r>
        <w:rPr>
          <w:i/>
        </w:rPr>
        <w:t xml:space="preserve">giảm </w:t>
      </w:r>
      <w:r>
        <w:t xml:space="preserve">chỉ </w:t>
      </w:r>
      <w:r>
        <w:rPr>
          <w:i/>
        </w:rPr>
        <w:t xml:space="preserve">phí </w:t>
      </w:r>
      <w:r>
        <w:t xml:space="preserve">đầu </w:t>
      </w:r>
      <w:r>
        <w:t xml:space="preserve">tư. </w:t>
      </w:r>
      <w:r>
        <w:t xml:space="preserve">Tiết </w:t>
      </w:r>
      <w:r>
        <w:t xml:space="preserve">giảm </w:t>
      </w:r>
      <w:r>
        <w:t xml:space="preserve">lượng </w:t>
      </w:r>
      <w:r>
        <w:rPr>
          <w:i/>
        </w:rPr>
        <w:t xml:space="preserve">điện </w:t>
      </w:r>
      <w:r>
        <w:rPr>
          <w:i/>
        </w:rPr>
        <w:t xml:space="preserve">cung </w:t>
      </w:r>
      <w:r>
        <w:rPr>
          <w:i/>
        </w:rPr>
        <w:t xml:space="preserve">cấp </w:t>
      </w:r>
      <w:r>
        <w:t xml:space="preserve">cho </w:t>
      </w:r>
      <w:r>
        <w:rPr>
          <w:i/>
        </w:rPr>
        <w:t xml:space="preserve">nhà </w:t>
      </w:r>
      <w:r>
        <w:t xml:space="preserve">máy.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hạnh </w:t>
      </w:r>
      <w:r>
        <w:rPr>
          <w:i/>
        </w:rPr>
        <w:t xml:space="preserve">danh từ </w:t>
      </w:r>
      <w:r>
        <w:t xml:space="preserve">(cũ). </w:t>
      </w:r>
      <w:r>
        <w:t xml:space="preserve">Lòng </w:t>
      </w:r>
      <w:r>
        <w:t xml:space="preserve">chung </w:t>
      </w:r>
      <w:r>
        <w:t xml:space="preserve">thuỷ </w:t>
      </w:r>
      <w:r>
        <w:t xml:space="preserve">và </w:t>
      </w:r>
      <w:r>
        <w:t xml:space="preserve">nết </w:t>
      </w:r>
      <w:r>
        <w:t xml:space="preserve">ăn </w:t>
      </w:r>
      <w:r>
        <w:t xml:space="preserve">ở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đối </w:t>
      </w:r>
      <w:r>
        <w:t xml:space="preserve">với </w:t>
      </w:r>
      <w:r>
        <w:t xml:space="preserve">chồng,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đạo </w:t>
      </w:r>
      <w:r>
        <w:t xml:space="preserve">đức </w:t>
      </w:r>
      <w:r>
        <w:t xml:space="preserve">phong </w:t>
      </w:r>
      <w:r>
        <w:t xml:space="preserve">kiến. </w:t>
      </w:r>
      <w:r>
        <w:t xml:space="preserve">tiết </w:t>
      </w:r>
      <w:r>
        <w:t xml:space="preserve">kiệm </w:t>
      </w:r>
      <w:r>
        <w:t xml:space="preserve">động từ </w:t>
      </w:r>
      <w:r>
        <w:rPr>
          <w:b/>
        </w:rPr>
        <w:t xml:space="preserve">4 </w:t>
      </w:r>
      <w:r>
        <w:t xml:space="preserve">Giảm </w:t>
      </w:r>
      <w:r>
        <w:t xml:space="preserve">bớt </w:t>
      </w:r>
      <w:r>
        <w:t xml:space="preserve">hao </w:t>
      </w:r>
      <w:r>
        <w:t xml:space="preserve">phí </w:t>
      </w:r>
      <w:r>
        <w:t xml:space="preserve">sức </w:t>
      </w:r>
      <w:r>
        <w:t xml:space="preserve">lực, </w:t>
      </w:r>
      <w:r>
        <w:t xml:space="preserve">của </w:t>
      </w:r>
      <w:r>
        <w:t xml:space="preserve">cải, </w:t>
      </w:r>
      <w:r>
        <w:t xml:space="preserve">thời </w:t>
      </w:r>
      <w:r>
        <w:t xml:space="preserve">gian, </w:t>
      </w:r>
      <w:r>
        <w:t xml:space="preserve">v.v.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sinh </w:t>
      </w:r>
      <w:r>
        <w:t xml:space="preserve">hoạt </w:t>
      </w:r>
      <w:r>
        <w:t xml:space="preserve">Tiết </w:t>
      </w:r>
      <w:r>
        <w:t xml:space="preserve">kiệm </w:t>
      </w:r>
      <w:r>
        <w:t xml:space="preserve">nguyên </w:t>
      </w:r>
      <w:r>
        <w:t xml:space="preserve">vật </w:t>
      </w:r>
      <w:r>
        <w:t xml:space="preserve">liệu. </w:t>
      </w:r>
      <w:r>
        <w:t xml:space="preserve">Sản </w:t>
      </w:r>
      <w:r>
        <w:t xml:space="preserve">xuất </w:t>
      </w:r>
      <w:r>
        <w:t xml:space="preserve">phải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tiết </w:t>
      </w:r>
      <w:r>
        <w:t xml:space="preserve">kiệm. </w:t>
      </w:r>
      <w:r>
        <w:rPr>
          <w:b/>
        </w:rPr>
        <w:t xml:space="preserve">2 </w:t>
      </w:r>
      <w:r>
        <w:t xml:space="preserve">Dành </w:t>
      </w:r>
      <w:r>
        <w:t xml:space="preserve">dụm </w:t>
      </w:r>
      <w:r>
        <w:t xml:space="preserve">được </w:t>
      </w:r>
      <w:r>
        <w:t xml:space="preserve">do </w:t>
      </w:r>
      <w:r>
        <w:t xml:space="preserve">chỉ </w:t>
      </w:r>
      <w:r>
        <w:t xml:space="preserve">tiêu </w:t>
      </w:r>
      <w:r>
        <w:t xml:space="preserve">đúng </w:t>
      </w:r>
      <w:r>
        <w:t xml:space="preserve">mức. </w:t>
      </w:r>
      <w:r>
        <w:t xml:space="preserve">Hằng </w:t>
      </w:r>
      <w:r>
        <w:rPr>
          <w:i/>
        </w:rPr>
        <w:t xml:space="preserve">tháng </w:t>
      </w:r>
      <w:r>
        <w:rPr>
          <w:i/>
        </w:rPr>
        <w:t xml:space="preserve">tiết </w:t>
      </w:r>
      <w:r>
        <w:rPr>
          <w:i/>
        </w:rPr>
        <w:t xml:space="preserve">kiệm </w:t>
      </w:r>
      <w:r>
        <w:rPr>
          <w:i/>
        </w:rPr>
        <w:t xml:space="preserve">được </w:t>
      </w:r>
      <w:r>
        <w:rPr>
          <w:i/>
        </w:rPr>
        <w:t xml:space="preserve">năm </w:t>
      </w:r>
      <w:r>
        <w:rPr>
          <w:i/>
        </w:rPr>
        <w:t xml:space="preserve">bảy </w:t>
      </w:r>
      <w:r>
        <w:rPr>
          <w:i/>
        </w:rPr>
        <w:t xml:space="preserve">nghìn </w:t>
      </w:r>
      <w:r>
        <w:rPr>
          <w:i/>
        </w:rPr>
        <w:t xml:space="preserve">đồng. </w:t>
      </w:r>
      <w:r>
        <w:rPr>
          <w:i/>
        </w:rPr>
        <w:t xml:space="preserve">Quỹ </w:t>
      </w:r>
      <w:r>
        <w:rPr>
          <w:i/>
        </w:rPr>
        <w:t xml:space="preserve">tiết </w:t>
      </w:r>
      <w:r>
        <w:rPr>
          <w:i/>
        </w:rPr>
        <w:t xml:space="preserve">kiệm". </w:t>
      </w:r>
      <w:r>
        <w:t xml:space="preserve">Gửi </w:t>
      </w:r>
      <w:r>
        <w:rPr>
          <w:i/>
        </w:rPr>
        <w:t xml:space="preserve">tiết </w:t>
      </w:r>
      <w:r>
        <w:rPr>
          <w:i/>
        </w:rPr>
        <w:t xml:space="preserve">kiệm </w:t>
      </w:r>
      <w:r>
        <w:t xml:space="preserve">(kng,; </w:t>
      </w:r>
      <w:r>
        <w:t xml:space="preserve">gửi </w:t>
      </w:r>
      <w:r>
        <w:t xml:space="preserve">quỹ </w:t>
      </w:r>
      <w:r>
        <w:t xml:space="preserve">tiết </w:t>
      </w:r>
      <w:r>
        <w:t xml:space="preserve">kiệm).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lậu </w:t>
      </w:r>
      <w:r>
        <w:rPr>
          <w:i/>
        </w:rPr>
        <w:t xml:space="preserve">động từ </w:t>
      </w:r>
      <w:r>
        <w:rPr>
          <w:i/>
        </w:rPr>
        <w:t xml:space="preserve">(cũ). </w:t>
      </w:r>
      <w:r>
        <w:t xml:space="preserve">Tiết </w:t>
      </w:r>
      <w:r>
        <w:t xml:space="preserve">lộ. </w:t>
      </w:r>
      <w:r>
        <w:rPr>
          <w:i/>
        </w:rPr>
        <w:t xml:space="preserve">Tiết </w:t>
      </w:r>
      <w:r>
        <w:rPr>
          <w:i/>
        </w:rPr>
        <w:t xml:space="preserve">lậu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(cũ). </w:t>
      </w:r>
      <w:r>
        <w:t xml:space="preserve">Kiên </w:t>
      </w:r>
      <w:r>
        <w:t xml:space="preserve">trinh, </w:t>
      </w:r>
      <w:r>
        <w:t xml:space="preserve">dám </w:t>
      </w:r>
      <w:r>
        <w:t xml:space="preserve">chết </w:t>
      </w:r>
      <w:r>
        <w:t xml:space="preserve">để </w:t>
      </w:r>
      <w:r>
        <w:t xml:space="preserve">giữ </w:t>
      </w:r>
      <w:r>
        <w:t xml:space="preserve">trọn </w:t>
      </w:r>
      <w:r>
        <w:t xml:space="preserve">lòng </w:t>
      </w:r>
      <w:r>
        <w:t xml:space="preserve">trong </w:t>
      </w:r>
      <w:r>
        <w:t xml:space="preserve">sạch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Để </w:t>
      </w:r>
      <w:r>
        <w:t xml:space="preserve">lộ </w:t>
      </w:r>
      <w:r>
        <w:t xml:space="preserve">điều </w:t>
      </w:r>
      <w:r>
        <w:t xml:space="preserve">đang </w:t>
      </w:r>
      <w:r>
        <w:t xml:space="preserve">cần </w:t>
      </w:r>
      <w:r>
        <w:t xml:space="preserve">phải </w:t>
      </w:r>
      <w:r>
        <w:t xml:space="preserve">giữ </w:t>
      </w:r>
      <w:r>
        <w:t xml:space="preserve">bí </w:t>
      </w:r>
      <w:r>
        <w:t xml:space="preserve">mạật. </w:t>
      </w:r>
      <w:r>
        <w:t xml:space="preserve">Tiết </w:t>
      </w:r>
      <w:r>
        <w:rPr>
          <w:i/>
        </w:rPr>
        <w:t xml:space="preserve">lộ </w:t>
      </w:r>
      <w:r>
        <w:rPr>
          <w:i/>
        </w:rPr>
        <w:t xml:space="preserve">bí </w:t>
      </w:r>
      <w:r>
        <w:rPr>
          <w:i/>
        </w:rPr>
        <w:t xml:space="preserve">mật </w:t>
      </w:r>
      <w:r>
        <w:rPr>
          <w:i/>
        </w:rPr>
        <w:t xml:space="preserve">quốc </w:t>
      </w:r>
      <w:r>
        <w:rPr>
          <w:i/>
        </w:rPr>
        <w:t xml:space="preserve">gia.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mao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Cờ </w:t>
      </w:r>
      <w:r>
        <w:t xml:space="preserve">mao.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nghệ </w:t>
      </w:r>
      <w:r>
        <w:t xml:space="preserve">thuật </w:t>
      </w:r>
      <w:r>
        <w:t xml:space="preserve">không </w:t>
      </w:r>
      <w:r>
        <w:t xml:space="preserve">kể </w:t>
      </w:r>
      <w:r>
        <w:t xml:space="preserve">dài </w:t>
      </w:r>
      <w:r>
        <w:t xml:space="preserve">ngắn, </w:t>
      </w:r>
      <w:r>
        <w:t xml:space="preserve">không </w:t>
      </w:r>
      <w:r>
        <w:t xml:space="preserve">kể </w:t>
      </w:r>
      <w:r>
        <w:t xml:space="preserve">thể </w:t>
      </w:r>
      <w:r>
        <w:t xml:space="preserve">loại, </w:t>
      </w:r>
      <w:r>
        <w:t xml:space="preserve">được </w:t>
      </w:r>
      <w:r>
        <w:t xml:space="preserve">đem </w:t>
      </w:r>
      <w:r>
        <w:t xml:space="preserve">ra </w:t>
      </w:r>
      <w:r>
        <w:t xml:space="preserve">trình </w:t>
      </w:r>
      <w:r>
        <w:t xml:space="preserve">diễn </w:t>
      </w:r>
      <w:r>
        <w:t xml:space="preserve">trong </w:t>
      </w:r>
      <w:r>
        <w:t xml:space="preserve">một </w:t>
      </w:r>
      <w:r>
        <w:t xml:space="preserve">chương </w:t>
      </w:r>
      <w:r>
        <w:t xml:space="preserve">trình. </w:t>
      </w:r>
      <w: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các </w:t>
      </w:r>
      <w:r>
        <w:t xml:space="preserve">tiết </w:t>
      </w:r>
      <w:r>
        <w:rPr>
          <w:i/>
        </w:rPr>
        <w:t xml:space="preserve">mục. </w:t>
      </w:r>
      <w:r>
        <w:rPr>
          <w:i/>
        </w:rPr>
        <w:t xml:space="preserve">Tiết </w:t>
      </w:r>
      <w:r>
        <w:rPr>
          <w:i/>
        </w:rPr>
        <w:t xml:space="preserve">mục </w:t>
      </w:r>
      <w:r>
        <w:rPr>
          <w:i/>
        </w:rPr>
        <w:t xml:space="preserve">đơn </w:t>
      </w:r>
      <w:r>
        <w:rPr>
          <w:i/>
        </w:rPr>
        <w:t xml:space="preserve">ca. </w:t>
      </w:r>
      <w:r>
        <w:t xml:space="preserve">Tiết </w:t>
      </w:r>
      <w:r>
        <w:rPr>
          <w:i/>
        </w:rPr>
        <w:t xml:space="preserve">mục </w:t>
      </w:r>
      <w:r>
        <w:rPr>
          <w:i/>
        </w:rPr>
        <w:t xml:space="preserve">thể </w:t>
      </w:r>
      <w:r>
        <w:rPr>
          <w:i/>
        </w:rPr>
        <w:t xml:space="preserve">thao.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Lòng </w:t>
      </w:r>
      <w:r>
        <w:t xml:space="preserve">trung </w:t>
      </w:r>
      <w:r>
        <w:t xml:space="preserve">thành, </w:t>
      </w:r>
      <w:r>
        <w:t xml:space="preserve">thuỷ </w:t>
      </w:r>
      <w:r>
        <w:t xml:space="preserve">chung, </w:t>
      </w:r>
      <w:r>
        <w:t xml:space="preserve">quyết </w:t>
      </w:r>
      <w:r>
        <w:t xml:space="preserve">giữ </w:t>
      </w:r>
      <w:r>
        <w:t xml:space="preserve">trọn </w:t>
      </w:r>
      <w:r>
        <w:t xml:space="preserve">đạo </w:t>
      </w:r>
      <w:r>
        <w:t xml:space="preserve">nghĩa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đạo </w:t>
      </w:r>
      <w:r>
        <w:t xml:space="preserve">đức </w:t>
      </w:r>
      <w:r>
        <w:t xml:space="preserve">phong </w:t>
      </w:r>
      <w:r>
        <w:t xml:space="preserve">kiến. </w:t>
      </w:r>
      <w:r>
        <w:t xml:space="preserve">H¡ </w:t>
      </w:r>
      <w:r>
        <w:rPr>
          <w:i/>
        </w:rPr>
        <w:t xml:space="preserve">sinh </w:t>
      </w:r>
      <w:r>
        <w:rPr>
          <w:i/>
        </w:rPr>
        <w:t xml:space="preserve">để </w:t>
      </w:r>
      <w:r>
        <w:rPr>
          <w:i/>
        </w:rPr>
        <w:t xml:space="preserve">bảo </w:t>
      </w:r>
      <w:r>
        <w:t xml:space="preserve">toàn </w:t>
      </w:r>
      <w:r>
        <w:t xml:space="preserve">tiết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niệu </w:t>
      </w:r>
      <w:r>
        <w:rPr>
          <w:i/>
        </w:rPr>
        <w:t xml:space="preserve">động từ </w:t>
      </w:r>
      <w:r>
        <w:t xml:space="preserve">Bài </w:t>
      </w:r>
      <w:r>
        <w:t xml:space="preserve">tiết </w:t>
      </w:r>
      <w:r>
        <w:t xml:space="preserve">và </w:t>
      </w:r>
      <w:r>
        <w:t xml:space="preserve">đào </w:t>
      </w:r>
      <w:r>
        <w:t xml:space="preserve">thải </w:t>
      </w:r>
      <w:r>
        <w:t xml:space="preserve">nước </w:t>
      </w:r>
      <w:r>
        <w:t xml:space="preserve">tiểu </w:t>
      </w:r>
      <w:r>
        <w:t xml:space="preserve">ra </w:t>
      </w:r>
      <w:r>
        <w:t xml:space="preserve">ngoài. </w:t>
      </w:r>
      <w:r>
        <w:t xml:space="preserve">Bộ </w:t>
      </w:r>
      <w:r>
        <w:rPr>
          <w:i/>
        </w:rPr>
        <w:t xml:space="preserve">máy </w:t>
      </w:r>
      <w:r>
        <w:rPr>
          <w:i/>
        </w:rPr>
        <w:t xml:space="preserve">tiết </w:t>
      </w:r>
      <w:r>
        <w:rPr>
          <w:i/>
        </w:rPr>
        <w:t xml:space="preserve">niệu. </w:t>
      </w:r>
      <w:r>
        <w:t xml:space="preserve">Khoa </w:t>
      </w:r>
      <w:r>
        <w:t xml:space="preserve">tiết </w:t>
      </w:r>
      <w:r>
        <w:t xml:space="preserve">niệu </w:t>
      </w:r>
      <w:r>
        <w:t xml:space="preserve">(điều </w:t>
      </w:r>
      <w:r>
        <w:t xml:space="preserve">trị </w:t>
      </w:r>
      <w:r>
        <w:t xml:space="preserve">các </w:t>
      </w:r>
      <w:r>
        <w:t xml:space="preserve">bệnh </w:t>
      </w:r>
      <w:r>
        <w:t xml:space="preserve">đường </w:t>
      </w:r>
      <w:r>
        <w:t xml:space="preserve">tiết </w:t>
      </w:r>
      <w:r>
        <w:t xml:space="preserve">niệu).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goá </w:t>
      </w:r>
      <w:r>
        <w:t xml:space="preserve">không </w:t>
      </w:r>
      <w:r>
        <w:t xml:space="preserve">tái </w:t>
      </w:r>
      <w:r>
        <w:t xml:space="preserve">giá </w:t>
      </w:r>
      <w:r>
        <w:t xml:space="preserve">để </w:t>
      </w:r>
      <w:r>
        <w:t xml:space="preserve">giữ </w:t>
      </w:r>
      <w:r>
        <w:t xml:space="preserve">trọn </w:t>
      </w:r>
      <w:r>
        <w:t xml:space="preserve">trinh </w:t>
      </w:r>
      <w:r>
        <w:t xml:space="preserve">tiết </w:t>
      </w:r>
      <w:r>
        <w:t xml:space="preserve">với </w:t>
      </w:r>
      <w:r>
        <w:t xml:space="preserve">chồng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đạo </w:t>
      </w:r>
      <w:r>
        <w:t xml:space="preserve">đức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tấu </w:t>
      </w:r>
      <w:r>
        <w:rPr>
          <w:i/>
        </w:rPr>
        <w:t xml:space="preserve">danh từ </w:t>
      </w:r>
      <w:r>
        <w:t xml:space="preserve">Nhịp </w:t>
      </w:r>
      <w:r>
        <w:t xml:space="preserve">điệu </w:t>
      </w:r>
      <w:r>
        <w:t xml:space="preserve">của </w:t>
      </w:r>
      <w:r>
        <w:t xml:space="preserve">âm </w:t>
      </w:r>
      <w:r>
        <w:t xml:space="preserve">nhạc. </w:t>
      </w:r>
      <w:r>
        <w:rPr>
          <w:i/>
        </w:rPr>
        <w:t xml:space="preserve">Bán </w:t>
      </w:r>
      <w:r>
        <w:t xml:space="preserve">nhạc </w:t>
      </w:r>
      <w:r>
        <w:t xml:space="preserve">có </w:t>
      </w:r>
      <w:r>
        <w:t xml:space="preserve">tiết </w:t>
      </w:r>
      <w:r>
        <w:t xml:space="preserve">tấu </w:t>
      </w:r>
      <w:r>
        <w:rPr>
          <w:i/>
        </w:rPr>
        <w:t xml:space="preserve">dồn </w:t>
      </w:r>
      <w:r>
        <w:rPr>
          <w:i/>
        </w:rPr>
        <w:t xml:space="preserve">dập, </w:t>
      </w:r>
      <w:r>
        <w:rPr>
          <w:i/>
        </w:rPr>
        <w:t xml:space="preserve">mạnh </w:t>
      </w:r>
      <w:r>
        <w:rPr>
          <w:i/>
        </w:rPr>
        <w:t xml:space="preserve">mế.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tháo </w:t>
      </w:r>
      <w:r>
        <w:rPr>
          <w:i/>
        </w:rPr>
        <w:t xml:space="preserve">danh từ </w:t>
      </w:r>
      <w:r>
        <w:t xml:space="preserve">Khí </w:t>
      </w:r>
      <w:r>
        <w:t xml:space="preserve">tiết </w:t>
      </w:r>
      <w:r>
        <w:t xml:space="preserve">vững </w:t>
      </w:r>
      <w:r>
        <w:t xml:space="preserve">vàng. </w:t>
      </w:r>
      <w:r>
        <w:t xml:space="preserve">Tiết </w:t>
      </w:r>
      <w:r>
        <w:t xml:space="preserve">tháo </w:t>
      </w:r>
      <w: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nho.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trinh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Như </w:t>
      </w:r>
      <w:r>
        <w:t xml:space="preserve">trinh </w:t>
      </w:r>
      <w:r>
        <w:t xml:space="preserve">tiết.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túc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chân </w:t>
      </w:r>
      <w:r>
        <w:rPr>
          <w:i/>
        </w:rPr>
        <w:t xml:space="preserve">đốt. </w:t>
      </w:r>
      <w:r>
        <w:br/>
      </w:r>
      <w:r>
        <w:rPr>
          <w:b/>
        </w:rPr>
        <w:t xml:space="preserve">tiệt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Hết </w:t>
      </w:r>
      <w:r>
        <w:t xml:space="preserve">hẳn </w:t>
      </w:r>
      <w:r>
        <w:rPr>
          <w:i/>
        </w:rPr>
        <w:t xml:space="preserve">đi. </w:t>
      </w:r>
      <w:r>
        <w:t xml:space="preserve">Bị </w:t>
      </w:r>
      <w:r>
        <w:rPr>
          <w:i/>
        </w:rPr>
        <w:t xml:space="preserve">tiệt </w:t>
      </w:r>
      <w:r>
        <w:t xml:space="preserve">đường </w:t>
      </w:r>
      <w:r>
        <w:rPr>
          <w:i/>
        </w:rPr>
        <w:t xml:space="preserve">sinh </w:t>
      </w:r>
      <w:r>
        <w:rPr>
          <w:i/>
        </w:rPr>
        <w:t xml:space="preserve">đẻ </w:t>
      </w:r>
      <w:r>
        <w:rPr>
          <w:i/>
        </w:rPr>
        <w:t xml:space="preserve">(mất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đẻ). </w:t>
      </w:r>
      <w:r>
        <w:t xml:space="preserve">lI </w:t>
      </w:r>
      <w: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Hoàn </w:t>
      </w:r>
      <w:r>
        <w:t xml:space="preserve">toàn, </w:t>
      </w:r>
      <w:r>
        <w:t xml:space="preserve">hết </w:t>
      </w:r>
      <w:r>
        <w:t xml:space="preserve">tất </w:t>
      </w:r>
      <w:r>
        <w:rPr>
          <w:i/>
        </w:rPr>
        <w:t xml:space="preserve">cả. </w:t>
      </w:r>
      <w:r>
        <w:rPr>
          <w:i/>
        </w:rPr>
        <w:t xml:space="preserve">Rủ </w:t>
      </w:r>
      <w:r>
        <w:rPr>
          <w:i/>
        </w:rPr>
        <w:t xml:space="preserve">nhau </w:t>
      </w:r>
      <w:r>
        <w:rPr>
          <w:i/>
        </w:rPr>
        <w:t xml:space="preserve">đi </w:t>
      </w:r>
      <w:r>
        <w:t xml:space="preserve">tiệt, </w:t>
      </w:r>
      <w:r>
        <w:t xml:space="preserve">Quên </w:t>
      </w:r>
      <w:r>
        <w:rPr>
          <w:i/>
        </w:rPr>
        <w:t xml:space="preserve">tiệt </w:t>
      </w:r>
      <w:r>
        <w:rPr>
          <w:i/>
        </w:rPr>
        <w:t xml:space="preserve">mất. </w:t>
      </w:r>
      <w:r>
        <w:rPr>
          <w:i/>
        </w:rPr>
        <w:t xml:space="preserve">Hết </w:t>
      </w:r>
      <w:r>
        <w:rPr>
          <w:i/>
        </w:rPr>
        <w:t xml:space="preserve">tiệt </w:t>
      </w:r>
      <w:r>
        <w:t xml:space="preserve">thức </w:t>
      </w:r>
      <w:r>
        <w:rPr>
          <w:i/>
        </w:rPr>
        <w:t xml:space="preserve">ăn </w:t>
      </w:r>
      <w:r>
        <w:t xml:space="preserve">rồi. </w:t>
      </w:r>
      <w:r>
        <w:t xml:space="preserve">Cấm </w:t>
      </w:r>
      <w:r>
        <w:rPr>
          <w:i/>
        </w:rPr>
        <w:t xml:space="preserve">tiệt*. </w:t>
      </w:r>
      <w:r>
        <w:br/>
      </w:r>
      <w:r>
        <w:rPr>
          <w:b/>
        </w:rPr>
        <w:t xml:space="preserve">tiệt </w:t>
      </w:r>
      <w:r>
        <w:rPr>
          <w:b/>
        </w:rPr>
        <w:t xml:space="preserve">nọc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tuyệt </w:t>
      </w:r>
      <w:r>
        <w:rPr>
          <w:i/>
        </w:rPr>
        <w:t xml:space="preserve">nọc. </w:t>
      </w:r>
      <w:r>
        <w:rPr>
          <w:i/>
        </w:rPr>
        <w:t xml:space="preserve">Trị </w:t>
      </w:r>
      <w:r>
        <w:rPr>
          <w:i/>
        </w:rPr>
        <w:t xml:space="preserve">bệnh </w:t>
      </w:r>
      <w:r>
        <w:rPr>
          <w:i/>
        </w:rPr>
        <w:t xml:space="preserve">cho </w:t>
      </w:r>
      <w:r>
        <w:t xml:space="preserve">tiệt </w:t>
      </w:r>
      <w:r>
        <w:rPr>
          <w:i/>
        </w:rPr>
        <w:t xml:space="preserve">nọc. </w:t>
      </w:r>
      <w:r>
        <w:br/>
      </w:r>
      <w:r>
        <w:rPr>
          <w:b/>
        </w:rPr>
        <w:t xml:space="preserve">tiệt </w:t>
      </w:r>
      <w:r>
        <w:rPr>
          <w:b/>
        </w:rPr>
        <w:t xml:space="preserve">trùng </w:t>
      </w:r>
      <w:r>
        <w:rPr>
          <w:i/>
        </w:rPr>
        <w:t xml:space="preserve">động từ </w:t>
      </w:r>
      <w:r>
        <w:t xml:space="preserve">úd.). </w:t>
      </w:r>
      <w:r>
        <w:t xml:space="preserve">Diệt </w:t>
      </w:r>
      <w:r>
        <w:t xml:space="preserve">hoàn </w:t>
      </w:r>
      <w:r>
        <w:t xml:space="preserve">toàn </w:t>
      </w:r>
      <w:r>
        <w:t xml:space="preserve">vi </w:t>
      </w:r>
      <w:r>
        <w:t xml:space="preserve">trùng </w:t>
      </w:r>
      <w:r>
        <w:t xml:space="preserve">gây </w:t>
      </w:r>
      <w:r>
        <w:t xml:space="preserve">bệnh </w:t>
      </w:r>
      <w:r>
        <w:t xml:space="preserve">ở </w:t>
      </w:r>
      <w:r>
        <w:t xml:space="preserve">dụng </w:t>
      </w:r>
      <w:r>
        <w:t xml:space="preserve">cụ, </w:t>
      </w:r>
      <w:r>
        <w:t xml:space="preserve">thuốc </w:t>
      </w:r>
      <w:r>
        <w:t xml:space="preserve">men. </w:t>
      </w:r>
      <w:r>
        <w:t xml:space="preserve">Bộ </w:t>
      </w:r>
      <w:r>
        <w:t xml:space="preserve">đồ </w:t>
      </w:r>
      <w:r>
        <w:t xml:space="preserve">mổ </w:t>
      </w:r>
      <w:r>
        <w:t xml:space="preserve">đã </w:t>
      </w:r>
      <w:r>
        <w:rPr>
          <w:i/>
        </w:rPr>
        <w:t xml:space="preserve">được </w:t>
      </w:r>
      <w:r>
        <w:t xml:space="preserve">tiệt </w:t>
      </w:r>
      <w:r>
        <w:t xml:space="preserve">trùng. </w:t>
      </w:r>
      <w:r>
        <w:br/>
      </w:r>
      <w:r>
        <w:rPr>
          <w:b/>
        </w:rPr>
        <w:t xml:space="preserve">tiêu, </w:t>
      </w:r>
      <w:r>
        <w:rPr>
          <w:i/>
        </w:rPr>
        <w:t xml:space="preserve">danh từ </w:t>
      </w:r>
      <w:r>
        <w:t xml:space="preserve">Hồ </w:t>
      </w:r>
      <w:r>
        <w:t xml:space="preserve">tiêu </w:t>
      </w:r>
      <w:r>
        <w:t xml:space="preserve">(nói </w:t>
      </w:r>
      <w:r>
        <w:t xml:space="preserve">tắt). </w:t>
      </w:r>
      <w:r>
        <w:t xml:space="preserve">Hạt </w:t>
      </w:r>
      <w:r>
        <w:rPr>
          <w:i/>
        </w:rPr>
        <w:t xml:space="preserve">tiêu. </w:t>
      </w:r>
      <w:r>
        <w:br/>
      </w:r>
      <w:r>
        <w:rPr>
          <w:b/>
        </w:rPr>
        <w:t xml:space="preserve">tiêu.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Cây </w:t>
      </w:r>
      <w:r>
        <w:t xml:space="preserve">chuối. </w:t>
      </w:r>
      <w:r>
        <w:br/>
      </w:r>
      <w:r>
        <w:rPr>
          <w:b/>
        </w:rPr>
        <w:t xml:space="preserve">tiêu, </w:t>
      </w:r>
      <w:r>
        <w:rPr>
          <w:i/>
        </w:rPr>
        <w:t xml:space="preserve">danh từ </w:t>
      </w:r>
      <w:r>
        <w:t xml:space="preserve">Vật </w:t>
      </w:r>
      <w:r>
        <w:t xml:space="preserve">làm </w:t>
      </w:r>
      <w:r>
        <w:t xml:space="preserve">mốc </w:t>
      </w:r>
      <w:r>
        <w:t xml:space="preserve">để </w:t>
      </w:r>
      <w:r>
        <w:t xml:space="preserve">đánh </w:t>
      </w:r>
      <w:r>
        <w:t xml:space="preserve">dấu </w:t>
      </w:r>
      <w:r>
        <w:t xml:space="preserve">vị </w:t>
      </w:r>
      <w:r>
        <w:t xml:space="preserve">trí, </w:t>
      </w:r>
      <w:r>
        <w:t xml:space="preserve">giới </w:t>
      </w:r>
      <w:r>
        <w:rPr>
          <w:i/>
        </w:rPr>
        <w:t xml:space="preserve">hạn. </w:t>
      </w:r>
      <w:r>
        <w:rPr>
          <w:i/>
        </w:rPr>
        <w:t xml:space="preserve">Hàng </w:t>
      </w:r>
      <w:r>
        <w:rPr>
          <w:i/>
        </w:rPr>
        <w:t xml:space="preserve">cột </w:t>
      </w:r>
      <w:r>
        <w:rPr>
          <w:i/>
        </w:rPr>
        <w:t xml:space="preserve">tiêu </w:t>
      </w:r>
      <w:r>
        <w:t xml:space="preserve">uen </w:t>
      </w:r>
      <w:r>
        <w:rPr>
          <w:i/>
        </w:rPr>
        <w:t xml:space="preserve">đường. </w:t>
      </w:r>
      <w:r>
        <w:t xml:space="preserve">Cắm </w:t>
      </w:r>
      <w:r>
        <w:t xml:space="preserve">tiêu. </w:t>
      </w:r>
      <w:r>
        <w:rPr>
          <w:i/>
        </w:rPr>
        <w:t xml:space="preserve">Phao </w:t>
      </w:r>
      <w:r>
        <w:rPr>
          <w:i/>
        </w:rPr>
        <w:t xml:space="preserve">tiêu </w:t>
      </w:r>
      <w:r>
        <w:t xml:space="preserve">*. </w:t>
      </w:r>
      <w:r>
        <w:br/>
      </w:r>
      <w:r>
        <w:rPr>
          <w:b/>
        </w:rPr>
        <w:t xml:space="preserve">tiêu,d. </w:t>
      </w:r>
      <w:r>
        <w:t xml:space="preserve">Nhạc </w:t>
      </w:r>
      <w:r>
        <w:t xml:space="preserve">cụ </w:t>
      </w:r>
      <w:r>
        <w:t xml:space="preserve">hình </w:t>
      </w:r>
      <w:r>
        <w:t xml:space="preserve">ống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tròn </w:t>
      </w:r>
      <w:r>
        <w:t xml:space="preserve">để </w:t>
      </w:r>
      <w:r>
        <w:t xml:space="preserve">định </w:t>
      </w:r>
      <w:r>
        <w:t xml:space="preserve">cung, </w:t>
      </w:r>
      <w:r>
        <w:t xml:space="preserve">thổi </w:t>
      </w:r>
      <w:r>
        <w:t xml:space="preserve">bằng </w:t>
      </w:r>
      <w:r>
        <w:t xml:space="preserve">hơi </w:t>
      </w:r>
      <w:r>
        <w:t xml:space="preserve">theo </w:t>
      </w:r>
      <w:r>
        <w:t xml:space="preserve">chiều </w:t>
      </w:r>
      <w:r>
        <w:t xml:space="preserve">dọc, </w:t>
      </w:r>
      <w:r>
        <w:t xml:space="preserve">tiếng </w:t>
      </w:r>
      <w:r>
        <w:t xml:space="preserve">trầm. </w:t>
      </w:r>
      <w:r>
        <w:rPr>
          <w:i/>
        </w:rPr>
        <w:t xml:space="preserve">Thối </w:t>
      </w:r>
      <w:r>
        <w:rPr>
          <w:i/>
        </w:rPr>
        <w:t xml:space="preserve">tiêu. </w:t>
      </w:r>
      <w:r>
        <w:t xml:space="preserve">Tiếng </w:t>
      </w:r>
      <w:r>
        <w:t xml:space="preserve">tiêu. </w:t>
      </w:r>
      <w:r>
        <w:br/>
      </w:r>
      <w:r>
        <w:rPr>
          <w:b/>
        </w:rPr>
        <w:t xml:space="preserve">tiêu.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tiền </w:t>
      </w:r>
      <w:r>
        <w:t xml:space="preserve">vào </w:t>
      </w:r>
      <w:r>
        <w:t xml:space="preserve">việc </w:t>
      </w:r>
      <w:r>
        <w:t xml:space="preserve">mua </w:t>
      </w:r>
      <w:r>
        <w:t xml:space="preserve">sắm. </w:t>
      </w:r>
      <w:r>
        <w:t xml:space="preserve">Đi </w:t>
      </w:r>
      <w:r>
        <w:t xml:space="preserve">phố </w:t>
      </w:r>
      <w:r>
        <w:t xml:space="preserve">tiêu </w:t>
      </w:r>
      <w:r>
        <w:t xml:space="preserve">hết </w:t>
      </w:r>
      <w:r>
        <w:rPr>
          <w:i/>
        </w:rPr>
        <w:t xml:space="preserve">cả </w:t>
      </w:r>
      <w:r>
        <w:t xml:space="preserve">tiền. </w:t>
      </w:r>
      <w:r>
        <w:rPr>
          <w:i/>
        </w:rPr>
        <w:t xml:space="preserve">Tiền </w:t>
      </w:r>
      <w:r>
        <w:t xml:space="preserve">tiêu </w:t>
      </w:r>
      <w:r>
        <w:rPr>
          <w:i/>
        </w:rPr>
        <w:t xml:space="preserve">uặt. </w:t>
      </w:r>
      <w:r>
        <w:rPr>
          <w:b/>
        </w:rPr>
        <w:t xml:space="preserve">2 </w:t>
      </w:r>
      <w:r>
        <w:t xml:space="preserve">(Thức </w:t>
      </w:r>
      <w:r>
        <w:t xml:space="preserve">ăn) </w:t>
      </w:r>
      <w:r>
        <w:t xml:space="preserve">được </w:t>
      </w:r>
      <w:r>
        <w:t xml:space="preserve">tiêu </w:t>
      </w:r>
      <w:r>
        <w:t xml:space="preserve">hoá </w:t>
      </w:r>
      <w:r>
        <w:t xml:space="preserve">trong </w:t>
      </w:r>
      <w:r>
        <w:t xml:space="preserve">dạ </w:t>
      </w:r>
      <w:r>
        <w:t xml:space="preserve">đày. </w:t>
      </w:r>
      <w: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dễ </w:t>
      </w:r>
      <w:r>
        <w:rPr>
          <w:i/>
        </w:rPr>
        <w:t xml:space="preserve">tiêu. </w:t>
      </w:r>
      <w:r>
        <w:t xml:space="preserve">Ăn </w:t>
      </w:r>
      <w:r>
        <w:rPr>
          <w:i/>
        </w:rPr>
        <w:t xml:space="preserve">không </w:t>
      </w:r>
      <w:r>
        <w:rPr>
          <w:i/>
        </w:rPr>
        <w:t xml:space="preserve">tiêu. </w:t>
      </w:r>
      <w:r>
        <w:t xml:space="preserve">Nghỉ </w:t>
      </w:r>
      <w:r>
        <w:t xml:space="preserve">cho </w:t>
      </w:r>
      <w:r>
        <w:t xml:space="preserve">tiêu </w:t>
      </w:r>
      <w:r>
        <w:t xml:space="preserve">cơm </w:t>
      </w:r>
      <w:r>
        <w:rPr>
          <w:i/>
        </w:rPr>
        <w:t xml:space="preserve">đã! </w:t>
      </w:r>
      <w:r>
        <w:rPr>
          <w:b/>
        </w:rPr>
        <w:t xml:space="preserve">3 </w:t>
      </w:r>
      <w:r>
        <w:t xml:space="preserve">Thoát </w:t>
      </w:r>
      <w:r>
        <w:t xml:space="preserve">nước </w:t>
      </w:r>
      <w:r>
        <w:t xml:space="preserve">thừa, </w:t>
      </w:r>
      <w:r>
        <w:t xml:space="preserve">nước </w:t>
      </w:r>
      <w:r>
        <w:t xml:space="preserve">thải. </w:t>
      </w:r>
      <w:r>
        <w:rPr>
          <w:i/>
        </w:rPr>
        <w:t xml:space="preserve">Công </w:t>
      </w:r>
      <w:r>
        <w:t xml:space="preserve">trình </w:t>
      </w:r>
      <w:r>
        <w:rPr>
          <w:i/>
        </w:rPr>
        <w:t xml:space="preserve">tưới </w:t>
      </w:r>
      <w:r>
        <w:t xml:space="preserve">nước </w:t>
      </w:r>
      <w:r>
        <w:rPr>
          <w:i/>
        </w:rPr>
        <w:t xml:space="preserve">uà </w:t>
      </w:r>
      <w:r>
        <w:t xml:space="preserve">tiêu </w:t>
      </w:r>
      <w:r>
        <w:t xml:space="preserve">nước. </w:t>
      </w:r>
      <w:r>
        <w:t xml:space="preserve">Nước </w:t>
      </w:r>
      <w:r>
        <w:rPr>
          <w:i/>
        </w:rPr>
        <w:t xml:space="preserve">tiêu </w:t>
      </w:r>
      <w:r>
        <w:rPr>
          <w:i/>
        </w:rPr>
        <w:t xml:space="preserve">nhanh.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chẽ). </w:t>
      </w:r>
      <w:r>
        <w:t xml:space="preserve">Mất </w:t>
      </w:r>
      <w:r>
        <w:t xml:space="preserve">hẳn </w:t>
      </w:r>
      <w:r>
        <w:t xml:space="preserve">đi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hẳn </w:t>
      </w:r>
      <w:r>
        <w:t xml:space="preserve">đi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có </w:t>
      </w:r>
      <w:r>
        <w:t xml:space="preserve">hại). </w:t>
      </w:r>
      <w:r>
        <w:t xml:space="preserve">Cái </w:t>
      </w:r>
      <w:r>
        <w:t xml:space="preserve">nhọt </w:t>
      </w:r>
      <w:r>
        <w:t xml:space="preserve">nhỏ </w:t>
      </w:r>
      <w:r>
        <w:rPr>
          <w:i/>
        </w:rPr>
        <w:t xml:space="preserve">dẫn </w:t>
      </w:r>
      <w:r>
        <w:rPr>
          <w:i/>
        </w:rPr>
        <w:t xml:space="preserve">rồi </w:t>
      </w:r>
      <w:r>
        <w:t xml:space="preserve">tiêu </w:t>
      </w:r>
      <w:r>
        <w:rPr>
          <w:i/>
        </w:rPr>
        <w:t xml:space="preserve">hẳn. </w:t>
      </w:r>
      <w:r>
        <w:t xml:space="preserve">Thuốc </w:t>
      </w:r>
      <w:r>
        <w:t xml:space="preserve">tiêu </w:t>
      </w:r>
      <w:r>
        <w:rPr>
          <w:i/>
        </w:rPr>
        <w:t xml:space="preserve">độc. </w:t>
      </w:r>
      <w:r>
        <w:rPr>
          <w:i/>
        </w:rPr>
        <w:t xml:space="preserve">Tiêu </w:t>
      </w:r>
      <w:r>
        <w:rPr>
          <w:i/>
        </w:rPr>
        <w:t xml:space="preserve">sâu. </w:t>
      </w:r>
      <w:r>
        <w:t xml:space="preserve">Tiêu </w:t>
      </w:r>
      <w:r>
        <w:rPr>
          <w:i/>
        </w:rPr>
        <w:t xml:space="preserve">mạng </w:t>
      </w:r>
      <w:r>
        <w:t xml:space="preserve">(khẩu ngữ). </w:t>
      </w:r>
      <w:r>
        <w:rPr>
          <w:i/>
        </w:rPr>
        <w:t xml:space="preserve">Mất </w:t>
      </w:r>
      <w:r>
        <w:t xml:space="preserve">tiêu </w:t>
      </w:r>
      <w:r>
        <w:t xml:space="preserve">(ph.; </w:t>
      </w:r>
      <w:r>
        <w:t xml:space="preserve">mất </w:t>
      </w:r>
      <w:r>
        <w:t xml:space="preserve">hẳn </w:t>
      </w:r>
      <w:r>
        <w:t xml:space="preserve">đi). </w:t>
      </w:r>
      <w:r>
        <w:rPr>
          <w:b/>
        </w:rPr>
        <w:t xml:space="preserve">5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la </w:t>
      </w:r>
      <w:r>
        <w:t xml:space="preserve">đối </w:t>
      </w:r>
      <w:r>
        <w:t xml:space="preserve">nói </w:t>
      </w:r>
      <w:r>
        <w:t xml:space="preserve">lịch </w:t>
      </w:r>
      <w:r>
        <w:t xml:space="preserve">sự). </w:t>
      </w:r>
      <w:r>
        <w:t xml:space="preserve">Ð¡ </w:t>
      </w:r>
      <w:r>
        <w:t xml:space="preserve">tiêu*. </w:t>
      </w:r>
      <w:r>
        <w:rPr>
          <w:i/>
        </w:rPr>
        <w:t xml:space="preserve">Cầu </w:t>
      </w:r>
      <w:r>
        <w:t xml:space="preserve">tiêu*.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Làm </w:t>
      </w:r>
      <w:r>
        <w:t xml:space="preserve">giảm </w:t>
      </w:r>
      <w:r>
        <w:t xml:space="preserve">hoặc </w:t>
      </w:r>
      <w:r>
        <w:t xml:space="preserve">làm </w:t>
      </w:r>
      <w:r>
        <w:t xml:space="preserve">mất </w:t>
      </w:r>
      <w:r>
        <w:t xml:space="preserve">tiếng </w:t>
      </w:r>
      <w:r>
        <w:t xml:space="preserve">ồn. </w:t>
      </w:r>
      <w:r>
        <w:t xml:space="preserve">Ống </w:t>
      </w:r>
      <w:r>
        <w:t xml:space="preserve">tiêu </w:t>
      </w:r>
      <w:r>
        <w:rPr>
          <w:i/>
        </w:rPr>
        <w:t xml:space="preserve">âm </w:t>
      </w:r>
      <w:r>
        <w:rPr>
          <w:i/>
        </w:rPr>
        <w:t xml:space="preserve">của </w:t>
      </w:r>
      <w:r>
        <w:rPr>
          <w:i/>
        </w:rPr>
        <w:t xml:space="preserve">ôtô.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Mẫu </w:t>
      </w:r>
      <w:r>
        <w:t xml:space="preserve">vật </w:t>
      </w:r>
      <w:r>
        <w:t xml:space="preserve">còn </w:t>
      </w:r>
      <w:r>
        <w:t xml:space="preserve">bảo </w:t>
      </w:r>
      <w:r>
        <w:t xml:space="preserve">tồn </w:t>
      </w:r>
      <w:r>
        <w:t xml:space="preserve">nguyên </w:t>
      </w:r>
      <w:r>
        <w:t xml:space="preserve">dạng </w:t>
      </w:r>
      <w:r>
        <w:t xml:space="preserve">dùng </w:t>
      </w:r>
      <w:r>
        <w:t xml:space="preserve">để </w:t>
      </w:r>
      <w:r>
        <w:t xml:space="preserve">nghiên </w:t>
      </w:r>
      <w:r>
        <w:t xml:space="preserve">cứu. </w:t>
      </w:r>
      <w:r>
        <w:t xml:space="preserve">Sưu </w:t>
      </w:r>
      <w:r>
        <w:rPr>
          <w:i/>
        </w:rPr>
        <w:t xml:space="preserve">tầm </w:t>
      </w:r>
      <w:r>
        <w:rPr>
          <w:i/>
        </w:rPr>
        <w:t xml:space="preserve">tiêu </w:t>
      </w:r>
      <w:r>
        <w:rPr>
          <w:i/>
        </w:rPr>
        <w:t xml:space="preserve">bản </w:t>
      </w:r>
      <w:r>
        <w:t xml:space="preserve">thực </w:t>
      </w:r>
      <w:r>
        <w:rPr>
          <w:i/>
        </w:rPr>
        <w:t xml:space="preserve">vật. </w:t>
      </w:r>
      <w:r>
        <w:rPr>
          <w:i/>
        </w:rPr>
        <w:t xml:space="preserve">Tiêu </w:t>
      </w:r>
      <w:r>
        <w:rPr>
          <w:i/>
        </w:rPr>
        <w:t xml:space="preserve">bản </w:t>
      </w:r>
      <w:r>
        <w:rPr>
          <w:i/>
        </w:rPr>
        <w:t xml:space="preserve">khoáng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biểu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Là </w:t>
      </w:r>
      <w:r>
        <w:t xml:space="preserve">hình </w:t>
      </w:r>
      <w:r>
        <w:t xml:space="preserve">ảnh </w:t>
      </w:r>
      <w:r>
        <w:t xml:space="preserve">cụ </w:t>
      </w:r>
      <w:r>
        <w:t xml:space="preserve">thể </w:t>
      </w:r>
      <w:r>
        <w:t xml:space="preserve">qua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thấy </w:t>
      </w:r>
      <w:r>
        <w:t xml:space="preserve">được </w:t>
      </w:r>
      <w:r>
        <w:t xml:space="preserve">đặc </w:t>
      </w:r>
      <w:r>
        <w:t xml:space="preserve">trưng </w:t>
      </w:r>
      <w:r>
        <w:t xml:space="preserve">rõ </w:t>
      </w:r>
      <w:r>
        <w:t xml:space="preserve">nét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trừu </w:t>
      </w:r>
      <w:r>
        <w:t xml:space="preserve">tượng </w:t>
      </w:r>
      <w:r>
        <w:t xml:space="preserve">hơn, </w:t>
      </w:r>
      <w:r>
        <w:t xml:space="preserve">bao </w:t>
      </w:r>
      <w:r>
        <w:t xml:space="preserve">quát </w:t>
      </w:r>
      <w:r>
        <w:t xml:space="preserve">hơn, </w:t>
      </w:r>
      <w:r>
        <w:t xml:space="preserve">chung </w:t>
      </w:r>
      <w:r>
        <w:t xml:space="preserve">hơn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tốt </w:t>
      </w:r>
      <w:r>
        <w:t xml:space="preserve">đẹp). </w:t>
      </w:r>
      <w:r>
        <w:t xml:space="preserve">Một </w:t>
      </w:r>
      <w:r>
        <w:rPr>
          <w:i/>
        </w:rPr>
        <w:t xml:space="preserve">thanh </w:t>
      </w:r>
      <w:r>
        <w:t xml:space="preserve">niên </w:t>
      </w:r>
      <w:r>
        <w:rPr>
          <w:i/>
        </w:rPr>
        <w:t xml:space="preserve">tiêu </w:t>
      </w:r>
      <w:r>
        <w:rPr>
          <w:i/>
        </w:rPr>
        <w:t xml:space="preserve">biểu </w:t>
      </w:r>
      <w:r>
        <w:t xml:space="preserve">cho </w:t>
      </w:r>
      <w:r>
        <w:rPr>
          <w:i/>
        </w:rPr>
        <w:t xml:space="preserve">lớp </w:t>
      </w:r>
      <w:r>
        <w:rPr>
          <w:i/>
        </w:rPr>
        <w:t xml:space="preserve">người </w:t>
      </w:r>
      <w:r>
        <w:rPr>
          <w:i/>
        </w:rPr>
        <w:t xml:space="preserve">mới. </w:t>
      </w:r>
      <w:r>
        <w:t xml:space="preserve">Chọn </w:t>
      </w:r>
      <w:r>
        <w:rPr>
          <w:i/>
        </w:rPr>
        <w:t xml:space="preserve">tuyển </w:t>
      </w:r>
      <w:r>
        <w:t xml:space="preserve">những </w:t>
      </w:r>
      <w:r>
        <w:rPr>
          <w:i/>
        </w:rPr>
        <w:t xml:space="preserve">bài </w:t>
      </w:r>
      <w:r>
        <w:rPr>
          <w:i/>
        </w:rPr>
        <w:t xml:space="preserve">thơ </w:t>
      </w:r>
      <w:r>
        <w:rPr>
          <w:i/>
        </w:rPr>
        <w:t xml:space="preserve">tiêu </w:t>
      </w:r>
      <w:r>
        <w:rPr>
          <w:i/>
        </w:rPr>
        <w:t xml:space="preserve">biểu </w:t>
      </w:r>
      <w:r>
        <w:rPr>
          <w:i/>
        </w:rPr>
        <w:t xml:space="preserve">của </w:t>
      </w:r>
      <w:r>
        <w:t xml:space="preserve">thế </w:t>
      </w:r>
      <w:r>
        <w:t xml:space="preserve">kỉ </w:t>
      </w:r>
      <w:r>
        <w:t xml:space="preserve">XIX.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chảy </w:t>
      </w:r>
      <w:r>
        <w:rPr>
          <w:i/>
        </w:rPr>
        <w:t xml:space="preserve">danh từ </w:t>
      </w:r>
      <w:r>
        <w:t xml:space="preserve">Tính </w:t>
      </w:r>
      <w:r>
        <w:t xml:space="preserve">chất, </w:t>
      </w:r>
      <w:r>
        <w:t xml:space="preserve">dấu </w:t>
      </w:r>
      <w:r>
        <w:t xml:space="preserve">hiệu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nhận </w:t>
      </w:r>
      <w:r>
        <w:t xml:space="preserve">biết, </w:t>
      </w:r>
      <w:r>
        <w:t xml:space="preserve">xếp </w:t>
      </w:r>
      <w:r>
        <w:t xml:space="preserve">loại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một </w:t>
      </w:r>
      <w:r>
        <w:t xml:space="preserve">khái </w:t>
      </w:r>
      <w:r>
        <w:t xml:space="preserve">niệm. </w:t>
      </w:r>
      <w:r>
        <w:rPr>
          <w:i/>
        </w:rPr>
        <w:t xml:space="preserve">Tiêu </w:t>
      </w:r>
      <w:r>
        <w:rPr>
          <w:i/>
        </w:rPr>
        <w:t xml:space="preserve">chí </w:t>
      </w:r>
      <w:r>
        <w:rPr>
          <w:i/>
        </w:rPr>
        <w:t xml:space="preserve">phân </w:t>
      </w:r>
      <w:r>
        <w:rPr>
          <w:i/>
        </w:rPr>
        <w:t xml:space="preserve">loại. </w:t>
      </w:r>
      <w:r>
        <w:br w:type="page"/>
      </w:r>
      <w:r>
        <w:rPr>
          <w:b/>
        </w:rPr>
        <w:t xml:space="preserve">tiêu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Tính </w:t>
      </w:r>
      <w:r>
        <w:t xml:space="preserve">chất, </w:t>
      </w:r>
      <w:r>
        <w:t xml:space="preserve">dấu </w:t>
      </w:r>
      <w:r>
        <w:t xml:space="preserve">hiệu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nhận </w:t>
      </w:r>
      <w:r>
        <w:t xml:space="preserve">biết, </w:t>
      </w:r>
      <w:r>
        <w:t xml:space="preserve">xếp </w:t>
      </w:r>
      <w:r>
        <w:t xml:space="preserve">loại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một </w:t>
      </w:r>
      <w:r>
        <w:t xml:space="preserve">khái </w:t>
      </w:r>
      <w:r>
        <w:t xml:space="preserve">niệm. </w:t>
      </w:r>
      <w:r>
        <w:rPr>
          <w:i/>
        </w:rPr>
        <w:t xml:space="preserve">Tiêu </w:t>
      </w:r>
      <w:r>
        <w:rPr>
          <w:i/>
        </w:rPr>
        <w:t xml:space="preserve">chí </w:t>
      </w:r>
      <w:r>
        <w:rPr>
          <w:i/>
        </w:rPr>
        <w:t xml:space="preserve">phân </w:t>
      </w:r>
      <w:r>
        <w:rPr>
          <w:i/>
        </w:rPr>
        <w:t xml:space="preserve">loại.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chuẩn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đánh </w:t>
      </w:r>
      <w:r>
        <w:t xml:space="preserve">giá. </w:t>
      </w:r>
      <w:r>
        <w:t xml:space="preserve">Tiêu </w:t>
      </w:r>
      <w:r>
        <w:rPr>
          <w:i/>
        </w:rPr>
        <w:t xml:space="preserve">chuẩn </w:t>
      </w:r>
      <w:r>
        <w:rPr>
          <w:i/>
        </w:rPr>
        <w:t xml:space="preserve">để </w:t>
      </w:r>
      <w:r>
        <w:t xml:space="preserve">xét </w:t>
      </w:r>
      <w:r>
        <w:t xml:space="preserve">khen </w:t>
      </w:r>
      <w:r>
        <w:t xml:space="preserve">thưởng. </w:t>
      </w:r>
      <w:r>
        <w:rPr>
          <w:i/>
        </w:rPr>
        <w:t xml:space="preserve">Sản </w:t>
      </w:r>
      <w:r>
        <w:rPr>
          <w:i/>
        </w:rPr>
        <w:t xml:space="preserve">phẩm </w:t>
      </w:r>
      <w:r>
        <w:rPr>
          <w:i/>
        </w:rPr>
        <w:t xml:space="preserve">đạt </w:t>
      </w:r>
      <w:r>
        <w:t xml:space="preserve">tiêu </w:t>
      </w:r>
      <w:r>
        <w:rPr>
          <w:i/>
        </w:rPr>
        <w:t xml:space="preserve">chuẩn </w:t>
      </w:r>
      <w:r>
        <w:t xml:space="preserve">quốc </w:t>
      </w:r>
      <w:r>
        <w:t xml:space="preserve">gia. </w:t>
      </w:r>
      <w:r>
        <w:rPr>
          <w:b/>
        </w:rPr>
        <w:t xml:space="preserve">2 </w:t>
      </w:r>
      <w:r>
        <w:t xml:space="preserve">Mức </w:t>
      </w:r>
      <w:r>
        <w:t xml:space="preserve">quy </w:t>
      </w:r>
      <w:r>
        <w:t xml:space="preserve">định </w:t>
      </w:r>
      <w:r>
        <w:t xml:space="preserve">được </w:t>
      </w:r>
      <w:r>
        <w:t xml:space="preserve">hưởng, </w:t>
      </w:r>
      <w:r>
        <w:t xml:space="preserve">được </w:t>
      </w:r>
      <w:r>
        <w:t xml:space="preserve">cung </w:t>
      </w:r>
      <w:r>
        <w:rPr>
          <w:i/>
        </w:rPr>
        <w:t xml:space="preserve">cấp </w:t>
      </w:r>
      <w:r>
        <w:rPr>
          <w:i/>
        </w:rPr>
        <w:t xml:space="preserve">theo </w:t>
      </w:r>
      <w:r>
        <w:t xml:space="preserve">chế </w:t>
      </w:r>
      <w:r>
        <w:t xml:space="preserve">độ. </w:t>
      </w:r>
      <w:r>
        <w:rPr>
          <w:i/>
        </w:rPr>
        <w:t xml:space="preserve">Bảo </w:t>
      </w:r>
      <w:r>
        <w:rPr>
          <w:i/>
        </w:rPr>
        <w:t xml:space="preserve">đảm </w:t>
      </w:r>
      <w:r>
        <w:t xml:space="preserve">tiêu </w:t>
      </w:r>
      <w:r>
        <w:rPr>
          <w:i/>
        </w:rPr>
        <w:t xml:space="preserve">chuẩn </w:t>
      </w:r>
      <w:r>
        <w:rPr>
          <w:i/>
        </w:rPr>
        <w:t xml:space="preserve">ăn </w:t>
      </w:r>
      <w:r>
        <w:t xml:space="preserve">hằng </w:t>
      </w:r>
      <w:r>
        <w:t xml:space="preserve">ngày </w:t>
      </w:r>
      <w:r>
        <w:rPr>
          <w:i/>
        </w:rPr>
        <w:t xml:space="preserve">cho </w:t>
      </w:r>
      <w:r>
        <w:t xml:space="preserve">bộ </w:t>
      </w:r>
      <w:r>
        <w:rPr>
          <w:i/>
        </w:rPr>
        <w:t xml:space="preserve">đội. </w:t>
      </w:r>
      <w:r>
        <w:t xml:space="preserve">Tiêu </w:t>
      </w:r>
      <w:r>
        <w:rPr>
          <w:i/>
        </w:rPr>
        <w:t xml:space="preserve">chuẩn </w:t>
      </w:r>
      <w:r>
        <w:t xml:space="preserve">nghỉ </w:t>
      </w:r>
      <w:r>
        <w:t xml:space="preserve">phép </w:t>
      </w:r>
      <w:r>
        <w:t xml:space="preserve">hằng </w:t>
      </w:r>
      <w:r>
        <w:t xml:space="preserve">năm. </w:t>
      </w:r>
      <w:r>
        <w:t xml:space="preserve">ll </w:t>
      </w:r>
      <w:r>
        <w:t xml:space="preserve">tính từ </w:t>
      </w:r>
      <w:r>
        <w:t xml:space="preserve">(cũ). </w:t>
      </w:r>
      <w:r>
        <w:t xml:space="preserve">Chuẩn. </w:t>
      </w:r>
      <w:r>
        <w:t xml:space="preserve">Cách </w:t>
      </w:r>
      <w:r>
        <w:rPr>
          <w:i/>
        </w:rPr>
        <w:t xml:space="preserve">phát </w:t>
      </w:r>
      <w:r>
        <w:rPr>
          <w:i/>
        </w:rPr>
        <w:t xml:space="preserve">âm </w:t>
      </w:r>
      <w:r>
        <w:rPr>
          <w:i/>
        </w:rPr>
        <w:t xml:space="preserve">tiêu </w:t>
      </w:r>
      <w:r>
        <w:rPr>
          <w:i/>
        </w:rPr>
        <w:t xml:space="preserve">chuẩn.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chuẩn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Xây </w:t>
      </w:r>
      <w:r>
        <w:t xml:space="preserve">dựng </w:t>
      </w:r>
      <w:r>
        <w:t xml:space="preserve">và </w:t>
      </w:r>
      <w:r>
        <w:t xml:space="preserve">áp </w:t>
      </w:r>
      <w:r>
        <w:t xml:space="preserve">dụng </w:t>
      </w:r>
      <w:r>
        <w:t xml:space="preserve">các </w:t>
      </w:r>
      <w:r>
        <w:t xml:space="preserve">tiêu </w:t>
      </w:r>
      <w:r>
        <w:t xml:space="preserve">chuẩn </w:t>
      </w:r>
      <w:r>
        <w:t xml:space="preserve">thống </w:t>
      </w:r>
      <w:r>
        <w:t xml:space="preserve">nhất </w:t>
      </w:r>
      <w:r>
        <w:t xml:space="preserve">trong </w:t>
      </w:r>
      <w:r>
        <w:t xml:space="preserve">sản </w:t>
      </w:r>
      <w:r>
        <w:t xml:space="preserve">xuất, </w:t>
      </w:r>
      <w:r>
        <w:t xml:space="preserve">trong </w:t>
      </w:r>
      <w:r>
        <w:t xml:space="preserve">công </w:t>
      </w:r>
      <w:r>
        <w:t xml:space="preserve">tác. </w:t>
      </w:r>
      <w:r>
        <w:t xml:space="preserve">Tiêu </w:t>
      </w:r>
      <w:r>
        <w:rPr>
          <w:i/>
        </w:rPr>
        <w:t xml:space="preserve">chuẩn </w:t>
      </w:r>
      <w:r>
        <w:rPr>
          <w:i/>
        </w:rPr>
        <w:t xml:space="preserve">hoá </w:t>
      </w:r>
      <w:r>
        <w:t xml:space="preserve">sản </w:t>
      </w:r>
      <w:r>
        <w:rPr>
          <w:i/>
        </w:rPr>
        <w:t xml:space="preserve">phẩm. </w:t>
      </w:r>
      <w:r>
        <w:rPr>
          <w:i/>
        </w:rPr>
        <w:t xml:space="preserve">Tiêu </w:t>
      </w:r>
      <w:r>
        <w:rPr>
          <w:i/>
        </w:rPr>
        <w:t xml:space="preserve">chuẩn </w:t>
      </w:r>
      <w:r>
        <w:rPr>
          <w:i/>
        </w:rPr>
        <w:t xml:space="preserve">hoá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t xml:space="preserve">các </w:t>
      </w:r>
      <w:r>
        <w:t xml:space="preserve">cấp. </w:t>
      </w:r>
      <w:r>
        <w:rPr>
          <w:b/>
        </w:rPr>
        <w:t xml:space="preserve">2 </w:t>
      </w:r>
      <w:r>
        <w:t xml:space="preserve">(cũ). </w:t>
      </w:r>
      <w:r>
        <w:t xml:space="preserve">Chuẩn </w:t>
      </w:r>
      <w:r>
        <w:t xml:space="preserve">hoá.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cự </w:t>
      </w:r>
      <w:r>
        <w:rPr>
          <w:i/>
        </w:rPr>
        <w:t xml:space="preserve">danh từ </w:t>
      </w:r>
      <w:r>
        <w:t xml:space="preserve">Khoảng </w:t>
      </w:r>
      <w:r>
        <w:t xml:space="preserve">cách </w:t>
      </w:r>
      <w:r>
        <w:t xml:space="preserve">từ </w:t>
      </w:r>
      <w:r>
        <w:t xml:space="preserve">tiêu </w:t>
      </w:r>
      <w:r>
        <w:t xml:space="preserve">điểm </w:t>
      </w:r>
      <w:r>
        <w:t xml:space="preserve">đến </w:t>
      </w:r>
      <w:r>
        <w:t xml:space="preserve">tâm </w:t>
      </w:r>
      <w:r>
        <w:t xml:space="preserve">một </w:t>
      </w:r>
      <w:r>
        <w:t xml:space="preserve">thấu </w:t>
      </w:r>
      <w:r>
        <w:t xml:space="preserve">kính </w:t>
      </w:r>
      <w:r>
        <w:t xml:space="preserve">hoặc </w:t>
      </w:r>
      <w:r>
        <w:t xml:space="preserve">đến </w:t>
      </w:r>
      <w:r>
        <w:t xml:space="preserve">đỉnh </w:t>
      </w:r>
      <w:r>
        <w:t xml:space="preserve">một </w:t>
      </w:r>
      <w:r>
        <w:t xml:space="preserve">gương </w:t>
      </w:r>
      <w:r>
        <w:t xml:space="preserve">cầu.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cực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ý </w:t>
      </w:r>
      <w:r>
        <w:t xml:space="preserve">nghĩa,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phủ </w:t>
      </w:r>
      <w:r>
        <w:t xml:space="preserve">định, </w:t>
      </w:r>
      <w:r>
        <w:t xml:space="preserve">làm </w:t>
      </w:r>
      <w:r>
        <w:t xml:space="preserve">trở </w:t>
      </w:r>
      <w:r>
        <w:t xml:space="preserve">ngại </w:t>
      </w:r>
      <w:r>
        <w:t xml:space="preserve">sự </w:t>
      </w:r>
      <w:r>
        <w:t xml:space="preserve">phát </w:t>
      </w:r>
      <w:r>
        <w:t xml:space="preserve">triển; </w:t>
      </w:r>
      <w:r>
        <w:t xml:space="preserve">trái </w:t>
      </w:r>
      <w:r>
        <w:t xml:space="preserve">với </w:t>
      </w:r>
      <w:r>
        <w:t xml:space="preserve">tích </w:t>
      </w:r>
      <w:r>
        <w:t xml:space="preserve">cực. </w:t>
      </w:r>
      <w:r>
        <w:rPr>
          <w:b/>
        </w:rPr>
        <w:t xml:space="preserve">2 </w:t>
      </w:r>
      <w:r>
        <w:t xml:space="preserve">Chỉ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phản </w:t>
      </w:r>
      <w:r>
        <w:t xml:space="preserve">ứng, </w:t>
      </w:r>
      <w:r>
        <w:t xml:space="preserve">hoặc </w:t>
      </w:r>
      <w:r>
        <w:t xml:space="preserve">phản </w:t>
      </w:r>
      <w:r>
        <w:t xml:space="preserve">ứng </w:t>
      </w:r>
      <w:r>
        <w:t xml:space="preserve">yếu </w:t>
      </w:r>
      <w:r>
        <w:t xml:space="preserve">ớt,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chủ </w:t>
      </w:r>
      <w:r>
        <w:t xml:space="preserve">động. </w:t>
      </w:r>
      <w:r>
        <w:t xml:space="preserve">Sự </w:t>
      </w:r>
      <w:r>
        <w:t xml:space="preserve">phản </w:t>
      </w:r>
      <w:r>
        <w:t xml:space="preserve">ứng </w:t>
      </w:r>
      <w:r>
        <w:t xml:space="preserve">tiêu </w:t>
      </w:r>
      <w:r>
        <w:t xml:space="preserve">cực.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tiêu </w:t>
      </w:r>
      <w:r>
        <w:t xml:space="preserve">cực, </w:t>
      </w:r>
      <w:r>
        <w:rPr>
          <w:i/>
        </w:rPr>
        <w:t xml:space="preserve">không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rPr>
          <w:i/>
        </w:rPr>
        <w:t xml:space="preserve">Giải </w:t>
      </w:r>
      <w:r>
        <w:rPr>
          <w:i/>
        </w:rPr>
        <w:t xml:space="preserve">pháp </w:t>
      </w:r>
      <w:r>
        <w:t xml:space="preserve">tiêu </w:t>
      </w:r>
      <w:r>
        <w:t xml:space="preserve">cực, </w:t>
      </w:r>
      <w:r>
        <w:rPr>
          <w:i/>
        </w:rPr>
        <w:t xml:space="preserve">có </w:t>
      </w:r>
      <w: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đối </w:t>
      </w:r>
      <w:r>
        <w:t xml:space="preserve">phó. </w:t>
      </w:r>
      <w:r>
        <w:rPr>
          <w:b/>
        </w:rPr>
        <w:t xml:space="preserve">3 </w:t>
      </w:r>
      <w:r>
        <w:t xml:space="preserve">Không </w:t>
      </w:r>
      <w:r>
        <w:t xml:space="preserve">lành </w:t>
      </w:r>
      <w:r>
        <w:t xml:space="preserve">mạnh,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không </w:t>
      </w:r>
      <w:r>
        <w:t xml:space="preserve">tốt </w:t>
      </w:r>
      <w:r>
        <w:t xml:space="preserve">đối </w:t>
      </w:r>
      <w:r>
        <w:t xml:space="preserve">với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hội.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tiêu </w:t>
      </w:r>
      <w:r>
        <w:t xml:space="preserve">cực </w:t>
      </w:r>
      <w:r>
        <w:t xml:space="preserve">trong </w:t>
      </w:r>
      <w:r>
        <w:t xml:space="preserve">xã </w:t>
      </w:r>
      <w:r>
        <w:rPr>
          <w:i/>
        </w:rPr>
        <w:t xml:space="preserve">hội.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Hiện </w:t>
      </w:r>
      <w:r>
        <w:t xml:space="preserve">tượng </w:t>
      </w:r>
      <w:r>
        <w:t xml:space="preserve">tiêu </w:t>
      </w:r>
      <w:r>
        <w:t xml:space="preserve">cực, </w:t>
      </w:r>
      <w:r>
        <w:t xml:space="preserve">không </w:t>
      </w:r>
      <w:r>
        <w:t xml:space="preserve">lành </w:t>
      </w:r>
      <w:r>
        <w:t xml:space="preserve">mạnh. </w:t>
      </w:r>
      <w:r>
        <w:t xml:space="preserve">Có </w:t>
      </w:r>
      <w:r>
        <w:t xml:space="preserve">nhiều </w:t>
      </w:r>
      <w:r>
        <w:t xml:space="preserve">tiêu </w:t>
      </w:r>
      <w:r>
        <w:t xml:space="preserve">cực.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chống </w:t>
      </w:r>
      <w:r>
        <w:t xml:space="preserve">tiêu </w:t>
      </w:r>
      <w:r>
        <w:t xml:space="preserve">cực.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dao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Đi </w:t>
      </w:r>
      <w:r>
        <w:t xml:space="preserve">chơi </w:t>
      </w:r>
      <w:r>
        <w:t xml:space="preserve">đây </w:t>
      </w:r>
      <w:r>
        <w:t xml:space="preserve">đó </w:t>
      </w:r>
      <w:r>
        <w:t xml:space="preserve">với </w:t>
      </w:r>
      <w:r>
        <w:t xml:space="preserve">tâm </w:t>
      </w:r>
      <w:r>
        <w:t xml:space="preserve">hồn </w:t>
      </w:r>
      <w:r>
        <w:t xml:space="preserve">thảnh </w:t>
      </w:r>
      <w:r>
        <w:t xml:space="preserve">thơi, </w:t>
      </w:r>
      <w:r>
        <w:t xml:space="preserve">không </w:t>
      </w:r>
      <w:r>
        <w:t xml:space="preserve">vương </w:t>
      </w:r>
      <w:r>
        <w:t xml:space="preserve">vấn </w:t>
      </w:r>
      <w:r>
        <w:t xml:space="preserve">chuyện </w:t>
      </w:r>
      <w:r>
        <w:t xml:space="preserve">đời.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diệt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chết </w:t>
      </w:r>
      <w:r>
        <w:t xml:space="preserve">hoặc </w:t>
      </w:r>
      <w:r>
        <w:t xml:space="preserve">mất </w:t>
      </w:r>
      <w:r>
        <w:t xml:space="preserve">hẳn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(thường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rộng </w:t>
      </w:r>
      <w:r>
        <w:t xml:space="preserve">hoặc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lớn). </w:t>
      </w:r>
      <w:r>
        <w:rPr>
          <w:i/>
        </w:rPr>
        <w:t xml:space="preserve">Tiêu </w:t>
      </w:r>
      <w:r>
        <w:rPr>
          <w:i/>
        </w:rPr>
        <w:t xml:space="preserve">diệt </w:t>
      </w:r>
      <w:r>
        <w:rPr>
          <w:i/>
        </w:rPr>
        <w:t xml:space="preserve">cả </w:t>
      </w:r>
      <w:r>
        <w:rPr>
          <w:i/>
        </w:rPr>
        <w:t xml:space="preserve">đại </w:t>
      </w:r>
      <w:r>
        <w:rPr>
          <w:i/>
        </w:rPr>
        <w:t xml:space="preserve">đội </w:t>
      </w:r>
      <w:r>
        <w:rPr>
          <w:i/>
        </w:rPr>
        <w:t xml:space="preserve">địch. </w:t>
      </w:r>
      <w:r>
        <w:rPr>
          <w:i/>
        </w:rPr>
        <w:t xml:space="preserve">Tiêu </w:t>
      </w:r>
      <w:r>
        <w:rPr>
          <w:i/>
        </w:rPr>
        <w:t xml:space="preserve">diệt </w:t>
      </w:r>
      <w:r>
        <w:t xml:space="preserve">nạn </w:t>
      </w:r>
      <w:r>
        <w:t xml:space="preserve">nghèo </w:t>
      </w:r>
      <w:r>
        <w:rPr>
          <w:i/>
        </w:rPr>
        <w:t xml:space="preserve">đói </w:t>
      </w:r>
      <w:r>
        <w:t xml:space="preserve">(bóng (nghĩa bóng)).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diệt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(cũ). </w:t>
      </w:r>
      <w:r>
        <w:t xml:space="preserve">Lối </w:t>
      </w:r>
      <w:r>
        <w:t xml:space="preserve">đánh </w:t>
      </w:r>
      <w:r>
        <w:t xml:space="preserve">tiêu </w:t>
      </w:r>
      <w:r>
        <w:t xml:space="preserve">diệt </w:t>
      </w:r>
      <w:r>
        <w:t xml:space="preserve">(xem </w:t>
      </w:r>
      <w:r>
        <w:t xml:space="preserve">đánh </w:t>
      </w:r>
      <w:r>
        <w:t xml:space="preserve">tiêu </w:t>
      </w:r>
      <w:r>
        <w:t xml:space="preserve">diệt).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diêu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tiêu </w:t>
      </w:r>
      <w:r>
        <w:rPr>
          <w:i/>
        </w:rPr>
        <w:t xml:space="preserve">dao.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dùng </w:t>
      </w:r>
      <w:r>
        <w:rPr>
          <w:i/>
        </w:rPr>
        <w:t xml:space="preserve">động từ </w:t>
      </w:r>
      <w:r>
        <w:t xml:space="preserve">Sử </w:t>
      </w:r>
      <w:r>
        <w:t xml:space="preserve">dụng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để </w:t>
      </w:r>
      <w:r>
        <w:t xml:space="preserve">thoả </w:t>
      </w:r>
      <w:r>
        <w:t xml:space="preserve">mãn </w:t>
      </w:r>
      <w:r>
        <w:t xml:space="preserve">các </w:t>
      </w:r>
      <w:r>
        <w:t xml:space="preserve">nhu </w:t>
      </w:r>
      <w:r>
        <w:t xml:space="preserve">cầu </w:t>
      </w:r>
      <w:r>
        <w:t xml:space="preserve">của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đời </w:t>
      </w:r>
      <w:r>
        <w:t xml:space="preserve">sống. </w:t>
      </w:r>
      <w:r>
        <w:rPr>
          <w:i/>
        </w:rPr>
        <w:t xml:space="preserve">Tiêu </w:t>
      </w:r>
      <w:r>
        <w:rPr>
          <w:i/>
        </w:rPr>
        <w:t xml:space="preserve">dùng </w:t>
      </w:r>
      <w:r>
        <w:rPr>
          <w:i/>
        </w:rPr>
        <w:t xml:space="preserve">cho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tích </w:t>
      </w:r>
      <w:r>
        <w:t xml:space="preserve">luỹ </w:t>
      </w:r>
      <w:r>
        <w:rPr>
          <w:i/>
        </w:rPr>
        <w:t xml:space="preserve">và </w:t>
      </w:r>
      <w:r>
        <w:t xml:space="preserve">tiêu </w:t>
      </w:r>
      <w:r>
        <w:t xml:space="preserve">dùng. </w:t>
      </w:r>
      <w:r>
        <w:rPr>
          <w:i/>
        </w:rPr>
        <w:t xml:space="preserve">Hàng </w:t>
      </w:r>
      <w:r>
        <w:t xml:space="preserve">tiêu </w:t>
      </w:r>
      <w:r>
        <w:rPr>
          <w:i/>
        </w:rPr>
        <w:t xml:space="preserve">dùng*.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Lời </w:t>
      </w:r>
      <w:r>
        <w:t xml:space="preserve">đề </w:t>
      </w:r>
      <w:r>
        <w:t xml:space="preserve">để </w:t>
      </w:r>
      <w:r>
        <w:t xml:space="preserve">gợi </w:t>
      </w:r>
      <w:r>
        <w:t xml:space="preserve">sự </w:t>
      </w:r>
      <w:r>
        <w:t xml:space="preserve">chú </w:t>
      </w:r>
      <w:r>
        <w:t xml:space="preserve">ý. </w:t>
      </w:r>
      <w:r>
        <w:t xml:space="preserve">Quyển </w:t>
      </w:r>
      <w:r>
        <w:t xml:space="preserve">truyện </w:t>
      </w:r>
      <w:r>
        <w:rPr>
          <w:i/>
        </w:rPr>
        <w:t xml:space="preserve">có </w:t>
      </w:r>
      <w:r>
        <w:t xml:space="preserve">tiêu </w:t>
      </w:r>
      <w:r>
        <w:rPr>
          <w:i/>
        </w:rPr>
        <w:t xml:space="preserve">đề </w:t>
      </w:r>
      <w:r>
        <w:rPr>
          <w:i/>
        </w:rPr>
        <w:t xml:space="preserve">"Tiểu </w:t>
      </w:r>
      <w:r>
        <w:t xml:space="preserve">thuyết </w:t>
      </w:r>
      <w:r>
        <w:rPr>
          <w:i/>
        </w:rPr>
        <w:t xml:space="preserve">tâm </w:t>
      </w:r>
      <w:r>
        <w:rPr>
          <w:i/>
        </w:rPr>
        <w:t xml:space="preserve">Íí </w:t>
      </w:r>
      <w:r>
        <w:t xml:space="preserve">- </w:t>
      </w:r>
      <w:r>
        <w:t xml:space="preserve">xã </w:t>
      </w:r>
      <w:r>
        <w:t xml:space="preserve">hội". </w:t>
      </w:r>
      <w:r>
        <w:rPr>
          <w:b/>
        </w:rPr>
        <w:t xml:space="preserve">2 </w:t>
      </w:r>
      <w:r>
        <w:t xml:space="preserve">Phần </w:t>
      </w:r>
      <w:r>
        <w:t xml:space="preserve">in </w:t>
      </w:r>
      <w:r>
        <w:t xml:space="preserve">sẵn </w:t>
      </w:r>
      <w:r>
        <w:t xml:space="preserve">ở </w:t>
      </w:r>
      <w:r>
        <w:t xml:space="preserve">bên </w:t>
      </w:r>
      <w:r>
        <w:t xml:space="preserve">trên </w:t>
      </w:r>
      <w:r>
        <w:rPr>
          <w:i/>
        </w:rPr>
        <w:t xml:space="preserve">các </w:t>
      </w:r>
      <w:r>
        <w:t xml:space="preserve">giấy </w:t>
      </w:r>
      <w:r>
        <w:t xml:space="preserve">tờ </w:t>
      </w:r>
      <w:r>
        <w:t xml:space="preserve">hành </w:t>
      </w:r>
      <w:r>
        <w:t xml:space="preserve">chính, </w:t>
      </w:r>
      <w:r>
        <w:t xml:space="preserve">giấy </w:t>
      </w:r>
      <w:r>
        <w:t xml:space="preserve">tờ </w:t>
      </w:r>
      <w:r>
        <w:t xml:space="preserve">giao </w:t>
      </w:r>
      <w:r>
        <w:t xml:space="preserve">dịch </w:t>
      </w:r>
      <w:r>
        <w:t xml:space="preserve">thương </w:t>
      </w:r>
      <w:r>
        <w:t xml:space="preserve">mại. </w:t>
      </w:r>
      <w:r>
        <w:t xml:space="preserve">Giấy </w:t>
      </w:r>
      <w:r>
        <w:t xml:space="preserve">uiết </w:t>
      </w:r>
      <w:r>
        <w:t xml:space="preserve">thư </w:t>
      </w:r>
      <w:r>
        <w:rPr>
          <w:i/>
        </w:rPr>
        <w:t xml:space="preserve">có </w:t>
      </w:r>
      <w:r>
        <w:rPr>
          <w:i/>
        </w:rPr>
        <w:t xml:space="preserve">tiêu </w:t>
      </w:r>
      <w:r>
        <w:rPr>
          <w:i/>
        </w:rPr>
        <w:t xml:space="preserve">đề </w:t>
      </w:r>
      <w:r>
        <w:rPr>
          <w:i/>
        </w:rPr>
        <w:t xml:space="preserve">ghi </w:t>
      </w:r>
      <w:r>
        <w:rPr>
          <w:i/>
        </w:rPr>
        <w:t xml:space="preserve">rõ </w:t>
      </w:r>
      <w:r>
        <w:rPr>
          <w:i/>
        </w:rPr>
        <w:t xml:space="preserve">địa </w:t>
      </w:r>
      <w:r>
        <w:rPr>
          <w:i/>
        </w:rPr>
        <w:t xml:space="preserve">chỉ.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Điểm </w:t>
      </w:r>
      <w:r>
        <w:t xml:space="preserve">hội </w:t>
      </w:r>
      <w:r>
        <w:t xml:space="preserve">tụ </w:t>
      </w:r>
      <w:r>
        <w:t xml:space="preserve">chùm </w:t>
      </w:r>
      <w:r>
        <w:t xml:space="preserve">tỉa </w:t>
      </w:r>
      <w:r>
        <w:t xml:space="preserve">hình </w:t>
      </w:r>
      <w:r>
        <w:t xml:space="preserve">nón </w:t>
      </w:r>
      <w:r>
        <w:t xml:space="preserve">hình </w:t>
      </w:r>
      <w:r>
        <w:t xml:space="preserve">thành </w:t>
      </w:r>
      <w:r>
        <w:t xml:space="preserve">sau </w:t>
      </w:r>
      <w:r>
        <w:t xml:space="preserve">khi </w:t>
      </w:r>
      <w:r>
        <w:t xml:space="preserve">khúc </w:t>
      </w:r>
      <w:r>
        <w:t xml:space="preserve">xạ </w:t>
      </w:r>
      <w:r>
        <w:t xml:space="preserve">hoặc </w:t>
      </w:r>
      <w:r>
        <w:t xml:space="preserve">phản </w:t>
      </w:r>
      <w:r>
        <w:t xml:space="preserve">xạ </w:t>
      </w:r>
      <w:r>
        <w:t xml:space="preserve">các </w:t>
      </w:r>
      <w:r>
        <w:t xml:space="preserve">tia </w:t>
      </w:r>
      <w:r>
        <w:t xml:space="preserve">song </w:t>
      </w:r>
      <w:r>
        <w:t xml:space="preserve">song. </w:t>
      </w:r>
      <w:r>
        <w:rPr>
          <w:i/>
        </w:rPr>
        <w:t xml:space="preserve">Tiêu </w:t>
      </w:r>
      <w:r>
        <w:rPr>
          <w:i/>
        </w:rPr>
        <w:t xml:space="preserve">điểm </w:t>
      </w:r>
      <w:r>
        <w:rPr>
          <w:i/>
        </w:rPr>
        <w:t xml:space="preserve">của </w:t>
      </w:r>
      <w:r>
        <w:rPr>
          <w:i/>
        </w:rPr>
        <w:t xml:space="preserve">gương </w:t>
      </w:r>
      <w:r>
        <w:rPr>
          <w:i/>
        </w:rPr>
        <w:t xml:space="preserve">cầu. </w:t>
      </w:r>
      <w:r>
        <w:rPr>
          <w:b/>
        </w:rPr>
        <w:t xml:space="preserve">2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cao </w:t>
      </w:r>
      <w:r>
        <w:t xml:space="preserve">độ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khác </w:t>
      </w:r>
      <w:r>
        <w:t xml:space="preserve">nhau </w:t>
      </w:r>
      <w:r>
        <w:t xml:space="preserve">và </w:t>
      </w:r>
      <w:r>
        <w:t xml:space="preserve">từ </w:t>
      </w:r>
      <w:r>
        <w:t xml:space="preserve">đó </w:t>
      </w:r>
      <w:r>
        <w:t xml:space="preserve">toả </w:t>
      </w:r>
      <w:r>
        <w:t xml:space="preserve">ảnh </w:t>
      </w:r>
      <w:r>
        <w:t xml:space="preserve">hưởng </w:t>
      </w:r>
      <w:r>
        <w:rPr>
          <w:i/>
        </w:rPr>
        <w:t xml:space="preserve">lớn </w:t>
      </w:r>
      <w:r>
        <w:t xml:space="preserve">ra </w:t>
      </w:r>
      <w:r>
        <w:t xml:space="preserve">các </w:t>
      </w:r>
      <w:r>
        <w:t xml:space="preserve">nơi </w:t>
      </w:r>
      <w:r>
        <w:t xml:space="preserve">khác. </w:t>
      </w:r>
      <w:r>
        <w:rPr>
          <w:i/>
        </w:rPr>
        <w:t xml:space="preserve">Vàng </w:t>
      </w:r>
      <w:r>
        <w:rPr>
          <w:i/>
        </w:rPr>
        <w:t xml:space="preserve">này </w:t>
      </w:r>
      <w:r>
        <w:rPr>
          <w:i/>
        </w:rPr>
        <w:t xml:space="preserve">là </w:t>
      </w:r>
      <w:r>
        <w:t xml:space="preserve">một </w:t>
      </w:r>
      <w:r>
        <w:t xml:space="preserve">tiêu </w:t>
      </w:r>
      <w:r>
        <w:rPr>
          <w:i/>
        </w:rPr>
        <w:t xml:space="preserve">điểm </w:t>
      </w:r>
      <w:r>
        <w:t xml:space="preserve">của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t xml:space="preserve">tiêu </w:t>
      </w:r>
      <w:r>
        <w:t xml:space="preserve">điều </w:t>
      </w:r>
      <w:r>
        <w:t xml:space="preserve">tính từ </w:t>
      </w:r>
      <w:r>
        <w:rPr>
          <w:b/>
        </w:rPr>
        <w:t xml:space="preserve">1 </w:t>
      </w:r>
      <w:r>
        <w:t xml:space="preserve">(Quang </w:t>
      </w:r>
      <w:r>
        <w:t xml:space="preserve">cảnh) </w:t>
      </w:r>
      <w:r>
        <w:t xml:space="preserve">xơ </w:t>
      </w:r>
      <w:r>
        <w:t xml:space="preserve">xác, </w:t>
      </w:r>
      <w:r>
        <w:t xml:space="preserve">vắng </w:t>
      </w:r>
      <w:r>
        <w:t xml:space="preserve">lặng </w:t>
      </w:r>
      <w:r>
        <w:t xml:space="preserve">và </w:t>
      </w:r>
      <w:r>
        <w:t xml:space="preserve">buồn </w:t>
      </w:r>
      <w:r>
        <w:t xml:space="preserve">tẻ,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hoang </w:t>
      </w:r>
      <w:r>
        <w:t xml:space="preserve">tàn. </w:t>
      </w:r>
      <w:r>
        <w:t xml:space="preserve">Thôn </w:t>
      </w:r>
      <w:r>
        <w:rPr>
          <w:i/>
        </w:rPr>
        <w:t xml:space="preserve">xóm </w:t>
      </w:r>
      <w:r>
        <w:t xml:space="preserve">tiêu </w:t>
      </w:r>
      <w:r>
        <w:t xml:space="preserve">điều </w:t>
      </w:r>
      <w:r>
        <w:t xml:space="preserve">sau </w:t>
      </w:r>
      <w:r>
        <w:rPr>
          <w:i/>
        </w:rPr>
        <w:t xml:space="preserve">trận </w:t>
      </w:r>
      <w:r>
        <w:rPr>
          <w:i/>
        </w:rPr>
        <w:t xml:space="preserve">bão </w:t>
      </w:r>
      <w:r>
        <w:rPr>
          <w:i/>
        </w:rPr>
        <w:t xml:space="preserve">lụt. </w:t>
      </w:r>
      <w:r>
        <w:rPr>
          <w:i/>
        </w:rPr>
        <w:t xml:space="preserve">Vườn </w:t>
      </w:r>
      <w:r>
        <w:t xml:space="preserve">tược </w:t>
      </w:r>
      <w:r>
        <w:rPr>
          <w:i/>
        </w:rPr>
        <w:t xml:space="preserve">bỏ </w:t>
      </w:r>
      <w:r>
        <w:rPr>
          <w:i/>
        </w:rPr>
        <w:t xml:space="preserve">tiêu </w:t>
      </w:r>
      <w:r>
        <w:t xml:space="preserve">điều.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suy </w:t>
      </w:r>
      <w:r>
        <w:t xml:space="preserve">tàn; </w:t>
      </w:r>
      <w:r>
        <w:t xml:space="preserve">trái </w:t>
      </w:r>
      <w:r>
        <w:t xml:space="preserve">với </w:t>
      </w:r>
      <w:r>
        <w:t xml:space="preserve">phồn </w:t>
      </w:r>
      <w:r>
        <w:t xml:space="preserve">vinh. </w:t>
      </w:r>
      <w:r>
        <w:t xml:space="preserve">Nền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tiêu </w:t>
      </w:r>
      <w:r>
        <w:rPr>
          <w:i/>
        </w:rPr>
        <w:t xml:space="preserve">điều.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hao,d.(cũ;vch.).Tintức. </w:t>
      </w:r>
      <w:r>
        <w:rPr>
          <w:b/>
        </w:rPr>
        <w:t xml:space="preserve">-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hao,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hao </w:t>
      </w:r>
      <w:r>
        <w:t xml:space="preserve">mòn </w:t>
      </w:r>
      <w:r>
        <w:t xml:space="preserve">dần, </w:t>
      </w:r>
      <w:r>
        <w:t xml:space="preserve">mất </w:t>
      </w:r>
      <w:r>
        <w:t xml:space="preserve">dần. </w:t>
      </w:r>
      <w:r>
        <w:t xml:space="preserve">Tiêu </w:t>
      </w:r>
      <w:r>
        <w:rPr>
          <w:i/>
        </w:rPr>
        <w:t xml:space="preserve">hao </w:t>
      </w:r>
      <w:r>
        <w:rPr>
          <w:i/>
        </w:rPr>
        <w:t xml:space="preserve">năng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(Quá </w:t>
      </w:r>
      <w:r>
        <w:t xml:space="preserve">trình) </w:t>
      </w:r>
      <w:r>
        <w:t xml:space="preserve">biến </w:t>
      </w:r>
      <w:r>
        <w:t xml:space="preserve">thức </w:t>
      </w:r>
      <w:r>
        <w:t xml:space="preserve">ăn </w:t>
      </w:r>
      <w:r>
        <w:t xml:space="preserve">thành </w:t>
      </w:r>
      <w:r>
        <w:t xml:space="preserve">chất </w:t>
      </w:r>
      <w:r>
        <w:t xml:space="preserve">nuôi </w:t>
      </w:r>
      <w:r>
        <w:t xml:space="preserve">dưỡng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 </w:t>
      </w:r>
      <w:r>
        <w:rPr>
          <w:i/>
        </w:rPr>
        <w:t xml:space="preserve">Vận </w:t>
      </w:r>
      <w:r>
        <w:rPr>
          <w:i/>
        </w:rPr>
        <w:t xml:space="preserve">động </w:t>
      </w:r>
      <w:r>
        <w:t xml:space="preserve">giúp </w:t>
      </w:r>
      <w:r>
        <w:t xml:space="preserve">cho </w:t>
      </w:r>
      <w:r>
        <w:rPr>
          <w:i/>
        </w:rPr>
        <w:t xml:space="preserve">việc </w:t>
      </w:r>
      <w:r>
        <w:rPr>
          <w:i/>
        </w:rPr>
        <w:t xml:space="preserve">tiêu </w:t>
      </w:r>
      <w:r>
        <w:rPr>
          <w:i/>
        </w:rPr>
        <w:t xml:space="preserve">hoá </w:t>
      </w:r>
      <w:r>
        <w:rPr>
          <w:i/>
        </w:rPr>
        <w:t xml:space="preserve">dễ </w:t>
      </w:r>
      <w:r>
        <w:rPr>
          <w:i/>
        </w:rPr>
        <w:t xml:space="preserve">dàng </w:t>
      </w:r>
      <w:r>
        <w:t xml:space="preserve">Bộ </w:t>
      </w:r>
      <w:r>
        <w:t xml:space="preserve">máy </w:t>
      </w:r>
      <w:r>
        <w:rPr>
          <w:i/>
        </w:rPr>
        <w:t xml:space="preserve">tiêu </w:t>
      </w:r>
      <w:r>
        <w:t xml:space="preserve">hoá. </w:t>
      </w:r>
      <w:r>
        <w:t xml:space="preserve">Rối </w:t>
      </w:r>
      <w:r>
        <w:t xml:space="preserve">loạn </w:t>
      </w:r>
      <w:r>
        <w:t xml:space="preserve">tiêu </w:t>
      </w:r>
      <w:r>
        <w:rPr>
          <w:i/>
        </w:rPr>
        <w:t xml:space="preserve">hoá. </w:t>
      </w:r>
      <w:r>
        <w:t xml:space="preserve">Tiêu </w:t>
      </w:r>
      <w:r>
        <w:rPr>
          <w:i/>
        </w:rPr>
        <w:t xml:space="preserve">hoá </w:t>
      </w:r>
      <w:r>
        <w:rPr>
          <w:i/>
        </w:rPr>
        <w:t xml:space="preserve">kiến </w:t>
      </w:r>
      <w:r>
        <w:t xml:space="preserve">thức </w:t>
      </w:r>
      <w:r>
        <w:t xml:space="preserve">(bóng (nghĩa bóng)).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huỷ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huỷ </w:t>
      </w:r>
      <w:r>
        <w:t xml:space="preserve">hoại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hẳn </w:t>
      </w:r>
      <w:r>
        <w:t xml:space="preserve">đi,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dấu </w:t>
      </w:r>
      <w:r>
        <w:t xml:space="preserve">vết </w:t>
      </w:r>
      <w:r>
        <w:t xml:space="preserve">gì. </w:t>
      </w:r>
      <w:r>
        <w:t xml:space="preserve">Tiêu </w:t>
      </w:r>
      <w:r>
        <w:t xml:space="preserve">huỷ </w:t>
      </w:r>
      <w:r>
        <w:rPr>
          <w:i/>
        </w:rPr>
        <w:t xml:space="preserve">tài </w:t>
      </w:r>
      <w:r>
        <w:t xml:space="preserve">liệu. </w:t>
      </w:r>
      <w:r>
        <w:rPr>
          <w:i/>
        </w:rPr>
        <w:t xml:space="preserve">Tiêu </w:t>
      </w:r>
      <w:r>
        <w:rPr>
          <w:i/>
        </w:rPr>
        <w:t xml:space="preserve">huỷ </w:t>
      </w:r>
      <w:r>
        <w:t xml:space="preserve">sức </w:t>
      </w:r>
      <w:r>
        <w:t xml:space="preserve">lực.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khiển </w:t>
      </w:r>
      <w:r>
        <w:rPr>
          <w:b/>
        </w:rPr>
        <w:t xml:space="preserve">đợ, </w:t>
      </w:r>
      <w:r>
        <w:t xml:space="preserve">Làm </w:t>
      </w:r>
      <w:r>
        <w:t xml:space="preserve">cho </w:t>
      </w:r>
      <w:r>
        <w:t xml:space="preserve">thoải </w:t>
      </w:r>
      <w:r>
        <w:t xml:space="preserve">mái </w:t>
      </w:r>
      <w:r>
        <w:t xml:space="preserve">tỉnh </w:t>
      </w:r>
      <w:r>
        <w:t xml:space="preserve">thần </w:t>
      </w:r>
      <w:r>
        <w:t xml:space="preserve">bằng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vui </w:t>
      </w:r>
      <w:r>
        <w:t xml:space="preserve">chơi </w:t>
      </w:r>
      <w:r>
        <w:t xml:space="preserve">nhẹ </w:t>
      </w:r>
      <w:r>
        <w:t xml:space="preserve">nhàng, </w:t>
      </w:r>
      <w:r>
        <w:rPr>
          <w:i/>
        </w:rPr>
        <w:t xml:space="preserve">Đánh </w:t>
      </w:r>
      <w:r>
        <w:t xml:space="preserve">cờđể </w:t>
      </w:r>
      <w:r>
        <w:t xml:space="preserve">tiêu </w:t>
      </w:r>
      <w:r>
        <w:t xml:space="preserve">khiển. </w:t>
      </w:r>
      <w:r>
        <w:t xml:space="preserve">Thú </w:t>
      </w:r>
      <w:r>
        <w:t xml:space="preserve">tiêu </w:t>
      </w:r>
      <w:r>
        <w:t xml:space="preserve">khiển.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ma </w:t>
      </w:r>
      <w:r>
        <w:rPr>
          <w:i/>
        </w:rPr>
        <w:t xml:space="preserve">động từ </w:t>
      </w:r>
      <w:r>
        <w:t xml:space="preserve">(mg).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ích, </w:t>
      </w:r>
      <w:r>
        <w:t xml:space="preserve">không </w:t>
      </w:r>
      <w:r>
        <w:t xml:space="preserve">có </w:t>
      </w:r>
      <w:r>
        <w:t xml:space="preserve">nghĩa </w:t>
      </w:r>
      <w:r>
        <w:t xml:space="preserve">lí, </w:t>
      </w:r>
      <w:r>
        <w:t xml:space="preserve">làm </w:t>
      </w:r>
      <w:r>
        <w:t xml:space="preserve">cho </w:t>
      </w:r>
      <w:r>
        <w:t xml:space="preserve">chẳng </w:t>
      </w:r>
      <w:r>
        <w:t xml:space="preserve">còn </w:t>
      </w:r>
      <w:r>
        <w:t xml:space="preserve">gì </w:t>
      </w:r>
      <w:r>
        <w:t xml:space="preserve">nữa. </w:t>
      </w:r>
      <w:r>
        <w:rPr>
          <w:i/>
        </w:rPr>
        <w:t xml:space="preserve">Tiêu </w:t>
      </w:r>
      <w:r>
        <w:rPr>
          <w:i/>
        </w:rPr>
        <w:t xml:space="preserve">ma </w:t>
      </w:r>
      <w:r>
        <w:t xml:space="preserve">chí </w:t>
      </w:r>
      <w:r>
        <w:rPr>
          <w:i/>
        </w:rPr>
        <w:t xml:space="preserve">khí. </w:t>
      </w:r>
      <w:r>
        <w:t xml:space="preserve">Sự </w:t>
      </w:r>
      <w:r>
        <w:rPr>
          <w:i/>
        </w:rPr>
        <w:t xml:space="preserve">nghiệp </w:t>
      </w:r>
      <w:r>
        <w:rPr>
          <w:i/>
        </w:rPr>
        <w:t xml:space="preserve">tiêu </w:t>
      </w:r>
      <w:r>
        <w:rPr>
          <w:i/>
        </w:rPr>
        <w:t xml:space="preserve">ma.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mòn </w:t>
      </w:r>
      <w:r>
        <w:rPr>
          <w:i/>
        </w:rPr>
        <w:t xml:space="preserve">động từ </w:t>
      </w:r>
      <w:r>
        <w:t xml:space="preserve">(ít dùng). </w:t>
      </w:r>
      <w:r>
        <w:t xml:space="preserve">Mất </w:t>
      </w:r>
      <w:r>
        <w:t xml:space="preserve">đi </w:t>
      </w:r>
      <w:r>
        <w:t xml:space="preserve">dần </w:t>
      </w:r>
      <w:r>
        <w:t xml:space="preserve">dần </w:t>
      </w:r>
      <w:r>
        <w:t xml:space="preserve">do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căng </w:t>
      </w:r>
      <w:r>
        <w:rPr>
          <w:i/>
        </w:rPr>
        <w:t xml:space="preserve">thẳng </w:t>
      </w:r>
      <w:r>
        <w:rPr>
          <w:i/>
        </w:rPr>
        <w:t xml:space="preserve">kéo </w:t>
      </w:r>
      <w:r>
        <w:rPr>
          <w:i/>
        </w:rPr>
        <w:t xml:space="preserve">dài </w:t>
      </w:r>
      <w:r>
        <w:rPr>
          <w:i/>
        </w:rPr>
        <w:t xml:space="preserve">làm </w:t>
      </w:r>
      <w:r>
        <w:rPr>
          <w:i/>
        </w:rPr>
        <w:t xml:space="preserve">tiêu </w:t>
      </w:r>
      <w:r>
        <w:rPr>
          <w:i/>
        </w:rPr>
        <w:t xml:space="preserve">mòn </w:t>
      </w:r>
      <w:r>
        <w:rPr>
          <w:i/>
        </w:rPr>
        <w:t xml:space="preserve">sức </w:t>
      </w:r>
      <w:r>
        <w:t xml:space="preserve">khoẻ.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(id). </w:t>
      </w:r>
      <w:r>
        <w:t xml:space="preserve">Lời </w:t>
      </w:r>
      <w:r>
        <w:t xml:space="preserve">ngắn </w:t>
      </w:r>
      <w:r>
        <w:t xml:space="preserve">gọn </w:t>
      </w:r>
      <w:r>
        <w:t xml:space="preserve">nêu </w:t>
      </w:r>
      <w:r>
        <w:t xml:space="preserve">lên </w:t>
      </w:r>
      <w:r>
        <w:t xml:space="preserve">mục </w:t>
      </w:r>
      <w:r>
        <w:t xml:space="preserve">tiêu </w:t>
      </w:r>
      <w:r>
        <w:t xml:space="preserve">cơ </w:t>
      </w:r>
      <w:r>
        <w:t xml:space="preserve">bản </w:t>
      </w:r>
      <w:r>
        <w:t xml:space="preserve">trước </w:t>
      </w:r>
      <w:r>
        <w:t xml:space="preserve">mắt. </w:t>
      </w:r>
      <w:r>
        <w:br/>
      </w:r>
      <w:r>
        <w:rPr>
          <w:b/>
        </w:rPr>
        <w:t xml:space="preserve">tiêu </w:t>
      </w:r>
      <w:r>
        <w:rPr>
          <w:b/>
        </w:rPr>
        <w:t xml:space="preserve">pha </w:t>
      </w:r>
      <w:r>
        <w:rPr>
          <w:i/>
        </w:rPr>
        <w:t xml:space="preserve">động từ </w:t>
      </w:r>
      <w:r>
        <w:t xml:space="preserve">Chỉ </w:t>
      </w:r>
      <w:r>
        <w:t xml:space="preserve">tiêu </w:t>
      </w:r>
      <w:r>
        <w:t xml:space="preserve">cho </w:t>
      </w:r>
      <w:r>
        <w:t xml:space="preserve">các </w:t>
      </w:r>
      <w:r>
        <w:t xml:space="preserve">nhu </w:t>
      </w:r>
      <w:r>
        <w:t xml:space="preserve">cầu </w:t>
      </w:r>
      <w:r>
        <w:t xml:space="preserve">sinh </w:t>
      </w:r>
      <w:r>
        <w:t xml:space="preserve">hoạt </w:t>
      </w:r>
      <w:r>
        <w:rPr>
          <w:i/>
        </w:rPr>
        <w:t xml:space="preserve">cá </w:t>
      </w:r>
      <w:r>
        <w:t xml:space="preserve">nhân </w:t>
      </w:r>
      <w:r>
        <w:t xml:space="preserve">hoặc </w:t>
      </w:r>
      <w:r>
        <w:t xml:space="preserve">gia </w:t>
      </w:r>
      <w:r>
        <w:t xml:space="preserve">đình. </w:t>
      </w:r>
      <w:r>
        <w:t xml:space="preserve">Tiêu </w:t>
      </w:r>
      <w:r>
        <w:rPr>
          <w:i/>
        </w:rPr>
        <w:t xml:space="preserve">pha </w:t>
      </w:r>
      <w:r>
        <w:rPr>
          <w:i/>
        </w:rPr>
        <w:t xml:space="preserve">tàn </w:t>
      </w:r>
      <w:r>
        <w:t xml:space="preserve">tiện.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