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xu </w:t>
      </w:r>
      <w:r>
        <w:rPr>
          <w:b/>
        </w:rPr>
        <w:t xml:space="preserve">nịnh </w:t>
      </w:r>
      <w:r>
        <w:rPr>
          <w:i/>
        </w:rPr>
        <w:t xml:space="preserve">động từ </w:t>
      </w:r>
      <w:r>
        <w:t xml:space="preserve">Nịnh </w:t>
      </w:r>
      <w:r>
        <w:t xml:space="preserve">nọt </w:t>
      </w:r>
      <w:r>
        <w:t xml:space="preserve">nhằm </w:t>
      </w:r>
      <w:r>
        <w:t xml:space="preserve">cầu </w:t>
      </w:r>
      <w:r>
        <w:t xml:space="preserve">lợi. </w:t>
      </w:r>
      <w:r>
        <w:t xml:space="preserve">Xun </w:t>
      </w:r>
      <w:r>
        <w:t xml:space="preserve">xoe </w:t>
      </w:r>
      <w:r>
        <w:t xml:space="preserve">xu </w:t>
      </w:r>
      <w:r>
        <w:t xml:space="preserve">ninh. </w:t>
      </w:r>
      <w:r>
        <w:t xml:space="preserve">Giọng </w:t>
      </w:r>
      <w:r>
        <w:t xml:space="preserve">xu </w:t>
      </w:r>
      <w:r>
        <w:t xml:space="preserve">ninh. </w:t>
      </w:r>
      <w:r>
        <w:br/>
      </w:r>
      <w:r>
        <w:rPr>
          <w:b/>
        </w:rPr>
        <w:t xml:space="preserve">"xu-páp" </w:t>
      </w:r>
      <w:r>
        <w:rPr>
          <w:i/>
        </w:rPr>
        <w:t xml:space="preserve">xem </w:t>
      </w:r>
      <w:r>
        <w:t xml:space="preserve">xuPap. </w:t>
      </w:r>
      <w:r>
        <w:br/>
      </w:r>
      <w:r>
        <w:rPr>
          <w:b/>
        </w:rPr>
        <w:t xml:space="preserve">xu </w:t>
      </w:r>
      <w:r>
        <w:rPr>
          <w:b/>
        </w:rPr>
        <w:t xml:space="preserve">phụ </w:t>
      </w:r>
      <w:r>
        <w:rPr>
          <w:i/>
        </w:rPr>
        <w:t xml:space="preserve">động từ </w:t>
      </w:r>
      <w:r>
        <w:t xml:space="preserve">Hùa </w:t>
      </w:r>
      <w:r>
        <w:t xml:space="preserve">theo </w:t>
      </w:r>
      <w:r>
        <w:t xml:space="preserve">để </w:t>
      </w:r>
      <w:r>
        <w:t xml:space="preserve">lấy </w:t>
      </w:r>
      <w:r>
        <w:t xml:space="preserve">lòng </w:t>
      </w:r>
      <w:r>
        <w:t xml:space="preserve">và </w:t>
      </w:r>
      <w:r>
        <w:t xml:space="preserve">cầu </w:t>
      </w:r>
      <w:r>
        <w:t xml:space="preserve">lợi. </w:t>
      </w:r>
      <w:r>
        <w:t xml:space="preserve">Xu </w:t>
      </w:r>
      <w:r>
        <w:t xml:space="preserve">phụ </w:t>
      </w:r>
      <w:r>
        <w:rPr>
          <w:i/>
        </w:rPr>
        <w:t xml:space="preserve">người </w:t>
      </w:r>
      <w:r>
        <w:t xml:space="preserve">có </w:t>
      </w:r>
      <w:r>
        <w:t xml:space="preserve">quyền </w:t>
      </w:r>
      <w:r>
        <w:t xml:space="preserve">thế. </w:t>
      </w:r>
      <w:r>
        <w:br/>
      </w:r>
      <w:r>
        <w:rPr>
          <w:b/>
        </w:rPr>
        <w:t xml:space="preserve">xu </w:t>
      </w:r>
      <w:r>
        <w:rPr>
          <w:b/>
        </w:rPr>
        <w:t xml:space="preserve">thế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Chiều </w:t>
      </w:r>
      <w:r>
        <w:t xml:space="preserve">hướng </w:t>
      </w:r>
      <w:r>
        <w:t xml:space="preserve">phát </w:t>
      </w:r>
      <w:r>
        <w:t xml:space="preserve">triển </w:t>
      </w:r>
      <w:r>
        <w:t xml:space="preserve">hợp </w:t>
      </w:r>
      <w:r>
        <w:t xml:space="preserve">quy </w:t>
      </w:r>
      <w:r>
        <w:t xml:space="preserve">luật </w:t>
      </w:r>
      <w:r>
        <w:t xml:space="preserve">Xu </w:t>
      </w:r>
      <w:r>
        <w:rPr>
          <w:i/>
        </w:rPr>
        <w:t xml:space="preserve">thế </w:t>
      </w:r>
      <w:r>
        <w:rPr>
          <w:i/>
        </w:rPr>
        <w:t xml:space="preserve">phát </w:t>
      </w:r>
      <w:r>
        <w:rPr>
          <w:i/>
        </w:rPr>
        <w:t xml:space="preserve">triển. </w:t>
      </w:r>
      <w:r>
        <w:t xml:space="preserve">Xu </w:t>
      </w:r>
      <w:r>
        <w:t xml:space="preserve">thế </w:t>
      </w:r>
      <w:r>
        <w:rPr>
          <w:i/>
        </w:rPr>
        <w:t xml:space="preserve">tất </w:t>
      </w:r>
      <w:r>
        <w:t xml:space="preserve">yếu. </w:t>
      </w:r>
      <w:r>
        <w:rPr>
          <w:i/>
        </w:rPr>
        <w:t xml:space="preserve">Đi </w:t>
      </w:r>
      <w:r>
        <w:t xml:space="preserve">ngược </w:t>
      </w:r>
      <w:r>
        <w:rPr>
          <w:i/>
        </w:rPr>
        <w:t xml:space="preserve">lại </w:t>
      </w:r>
      <w:r>
        <w:t xml:space="preserve">xu </w:t>
      </w:r>
      <w:r>
        <w:rPr>
          <w:i/>
        </w:rPr>
        <w:t xml:space="preserve">thế </w:t>
      </w:r>
      <w:r>
        <w:rPr>
          <w:i/>
        </w:rPr>
        <w:t xml:space="preserve">của </w:t>
      </w:r>
      <w:r>
        <w:rPr>
          <w:i/>
        </w:rPr>
        <w:t xml:space="preserve">thời </w:t>
      </w:r>
      <w:r>
        <w:rPr>
          <w:i/>
        </w:rPr>
        <w:t xml:space="preserve">đại. </w:t>
      </w:r>
      <w:r>
        <w:rPr>
          <w:b/>
        </w:rPr>
        <w:t xml:space="preserve">2 </w:t>
      </w:r>
      <w:r>
        <w:t xml:space="preserve">Hướng </w:t>
      </w:r>
      <w:r>
        <w:t xml:space="preserve">hoạt </w:t>
      </w:r>
      <w:r>
        <w:t xml:space="preserve">động, </w:t>
      </w:r>
      <w:r>
        <w:t xml:space="preserve">phát </w:t>
      </w:r>
      <w:r>
        <w:t xml:space="preserve">triển </w:t>
      </w:r>
      <w:r>
        <w:t xml:space="preserve">chung, </w:t>
      </w:r>
      <w:r>
        <w:t xml:space="preserve">chủ </w:t>
      </w:r>
      <w:r>
        <w:t xml:space="preserve">đạo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nào </w:t>
      </w:r>
      <w:r>
        <w:t xml:space="preserve">đó. </w:t>
      </w:r>
      <w:r>
        <w:t xml:space="preserve">Xu </w:t>
      </w:r>
      <w:r>
        <w:rPr>
          <w:i/>
        </w:rPr>
        <w:t xml:space="preserve">thế </w:t>
      </w:r>
      <w:r>
        <w:rPr>
          <w:i/>
        </w:rPr>
        <w:t xml:space="preserve">hoà </w:t>
      </w:r>
      <w:r>
        <w:t xml:space="preserve">hoãn </w:t>
      </w:r>
      <w:r>
        <w:rPr>
          <w:i/>
        </w:rPr>
        <w:t xml:space="preserve">của </w:t>
      </w:r>
      <w:r>
        <w:t xml:space="preserve">tình </w:t>
      </w:r>
      <w:r>
        <w:t xml:space="preserve">hình. </w:t>
      </w:r>
      <w:r>
        <w:t xml:space="preserve">Phong </w:t>
      </w:r>
      <w:r>
        <w:t xml:space="preserve">trào </w:t>
      </w:r>
      <w:r>
        <w:t xml:space="preserve">đang </w:t>
      </w:r>
      <w:r>
        <w:t xml:space="preserve">có </w:t>
      </w:r>
      <w:r>
        <w:t xml:space="preserve">xu </w:t>
      </w:r>
      <w:r>
        <w:t xml:space="preserve">thế </w:t>
      </w:r>
      <w:r>
        <w:t xml:space="preserve">đi </w:t>
      </w:r>
      <w:r>
        <w:t xml:space="preserve">lên. </w:t>
      </w:r>
      <w:r>
        <w:br/>
      </w:r>
      <w:r>
        <w:rPr>
          <w:b/>
        </w:rPr>
        <w:t xml:space="preserve">xu </w:t>
      </w:r>
      <w:r>
        <w:rPr>
          <w:b/>
        </w:rPr>
        <w:t xml:space="preserve">thời </w:t>
      </w:r>
      <w:r>
        <w:rPr>
          <w:i/>
        </w:rPr>
        <w:t xml:space="preserve">động từ </w:t>
      </w:r>
      <w:r>
        <w:t xml:space="preserve">Tuỳ </w:t>
      </w:r>
      <w:r>
        <w:t xml:space="preserve">thời </w:t>
      </w:r>
      <w:r>
        <w:t xml:space="preserve">thế, </w:t>
      </w:r>
      <w:r>
        <w:t xml:space="preserve">thấy </w:t>
      </w:r>
      <w:r>
        <w:t xml:space="preserve">mạnh </w:t>
      </w:r>
      <w:r>
        <w:t xml:space="preserve">thì </w:t>
      </w:r>
      <w:r>
        <w:t xml:space="preserve">theo </w:t>
      </w:r>
      <w:r>
        <w:t xml:space="preserve">nhằm </w:t>
      </w:r>
      <w:r>
        <w:t xml:space="preserve">mục </w:t>
      </w:r>
      <w:r>
        <w:t xml:space="preserve">đích </w:t>
      </w:r>
      <w:r>
        <w:t xml:space="preserve">cầu </w:t>
      </w:r>
      <w:r>
        <w:t xml:space="preserve">lợi. </w:t>
      </w:r>
      <w:r>
        <w:t xml:space="preserve">Kẻ </w:t>
      </w:r>
      <w:r>
        <w:t xml:space="preserve">xu </w:t>
      </w:r>
      <w:r>
        <w:rPr>
          <w:i/>
        </w:rPr>
        <w:t xml:space="preserve">thời. </w:t>
      </w:r>
      <w:r>
        <w:br/>
      </w:r>
      <w:r>
        <w:rPr>
          <w:b/>
        </w:rPr>
        <w:t xml:space="preserve">xu </w:t>
      </w:r>
      <w:r>
        <w:rPr>
          <w:b/>
        </w:rPr>
        <w:t xml:space="preserve">xoa </w:t>
      </w:r>
      <w:r>
        <w:rPr>
          <w:i/>
        </w:rPr>
        <w:t xml:space="preserve">danh từ </w:t>
      </w:r>
      <w:r>
        <w:t xml:space="preserve">(phương ngữ). </w:t>
      </w:r>
      <w:r>
        <w:t xml:space="preserve">Thạch. </w:t>
      </w:r>
      <w:r>
        <w:t xml:space="preserve">In </w:t>
      </w:r>
      <w:r>
        <w:t xml:space="preserve">xu </w:t>
      </w:r>
      <w:r>
        <w:t xml:space="preserve">xoa. </w:t>
      </w:r>
      <w:r>
        <w:br/>
      </w:r>
      <w:r>
        <w:rPr>
          <w:b/>
        </w:rPr>
        <w:t xml:space="preserve">xù,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Tự </w:t>
      </w:r>
      <w:r>
        <w:t xml:space="preserve">làm </w:t>
      </w:r>
      <w:r>
        <w:t xml:space="preserve">cho </w:t>
      </w:r>
      <w:r>
        <w:t xml:space="preserve">bộ </w:t>
      </w:r>
      <w:r>
        <w:t xml:space="preserve">lông </w:t>
      </w:r>
      <w:r>
        <w:t xml:space="preserve">dụng </w:t>
      </w:r>
      <w:r>
        <w:t xml:space="preserve">đứng </w:t>
      </w:r>
      <w:r>
        <w:t xml:space="preserve">lên. </w:t>
      </w:r>
      <w:r>
        <w:t xml:space="preserve">Con </w:t>
      </w:r>
      <w:r>
        <w:t xml:space="preserve">gà </w:t>
      </w:r>
      <w:r>
        <w:t xml:space="preserve">mái </w:t>
      </w:r>
      <w:r>
        <w:t xml:space="preserve">xù </w:t>
      </w:r>
      <w:r>
        <w:t xml:space="preserve">lông </w:t>
      </w:r>
      <w:r>
        <w:rPr>
          <w:i/>
        </w:rPr>
        <w:t xml:space="preserve">ra. </w:t>
      </w:r>
      <w:r>
        <w:t xml:space="preserve">Con </w:t>
      </w:r>
      <w:r>
        <w:t xml:space="preserve">nhím </w:t>
      </w:r>
      <w:r>
        <w:t xml:space="preserve">xù </w:t>
      </w:r>
      <w:r>
        <w:t xml:space="preserve">lông. </w:t>
      </w:r>
      <w:r>
        <w:t xml:space="preserve">ll </w:t>
      </w:r>
      <w:r>
        <w:t xml:space="preserve">tính từ </w:t>
      </w:r>
      <w:r>
        <w:t xml:space="preserve">(Tóc, </w:t>
      </w:r>
      <w:r>
        <w:t xml:space="preserve">lông)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dựng </w:t>
      </w:r>
      <w:r>
        <w:t xml:space="preserve">lên </w:t>
      </w:r>
      <w:r>
        <w:t xml:space="preserve">và </w:t>
      </w:r>
      <w:r>
        <w:t xml:space="preserve">rối. </w:t>
      </w:r>
      <w:r>
        <w:rPr>
          <w:i/>
        </w:rPr>
        <w:t xml:space="preserve">Tóc </w:t>
      </w:r>
      <w:r>
        <w:rPr>
          <w:i/>
        </w:rPr>
        <w:t xml:space="preserve">để </w:t>
      </w:r>
      <w:r>
        <w:t xml:space="preserve">xù. </w:t>
      </w:r>
      <w:r>
        <w:t xml:space="preserve">Chó </w:t>
      </w:r>
      <w:r>
        <w:t xml:space="preserve">(lông) </w:t>
      </w:r>
      <w:r>
        <w:t xml:space="preserve">xù. </w:t>
      </w:r>
      <w:r>
        <w:t xml:space="preserve">Mặt </w:t>
      </w:r>
      <w:r>
        <w:t xml:space="preserve">uải </w:t>
      </w:r>
      <w:r>
        <w:t xml:space="preserve">xù </w:t>
      </w:r>
      <w:r>
        <w:rPr>
          <w:i/>
        </w:rPr>
        <w:t xml:space="preserve">lông. </w:t>
      </w:r>
      <w:r>
        <w:br/>
      </w:r>
      <w:r>
        <w:rPr>
          <w:b/>
        </w:rPr>
        <w:t xml:space="preserve">xù, </w:t>
      </w:r>
      <w:r>
        <w:rPr>
          <w:i/>
        </w:rPr>
        <w:t xml:space="preserve">tính từ </w:t>
      </w:r>
      <w:r>
        <w:t xml:space="preserve">cũng nói </w:t>
      </w:r>
      <w:r>
        <w:t xml:space="preserve">sừ. </w:t>
      </w:r>
      <w:r>
        <w:t xml:space="preserve">(kng.;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rPr>
          <w:i/>
        </w:rPr>
        <w:t xml:space="preserve">(To, </w:t>
      </w:r>
      <w:r>
        <w:t xml:space="preserve">lớn) </w:t>
      </w:r>
      <w:r>
        <w:t xml:space="preserve">quá </w:t>
      </w:r>
      <w:r>
        <w:t xml:space="preserve">cỡ, </w:t>
      </w:r>
      <w:r>
        <w:t xml:space="preserve">trông </w:t>
      </w:r>
      <w:r>
        <w:t xml:space="preserve">khó </w:t>
      </w:r>
      <w:r>
        <w:t xml:space="preserve">coi. </w:t>
      </w:r>
      <w:r>
        <w:t xml:space="preserve">Chiếc </w:t>
      </w:r>
      <w:r>
        <w:rPr>
          <w:i/>
        </w:rPr>
        <w:t xml:space="preserve">áo </w:t>
      </w:r>
      <w:r>
        <w:t xml:space="preserve">bông </w:t>
      </w:r>
      <w:r>
        <w:rPr>
          <w:i/>
        </w:rPr>
        <w:t xml:space="preserve">to </w:t>
      </w:r>
      <w:r>
        <w:t xml:space="preserve">xù. </w:t>
      </w:r>
      <w:r>
        <w:t xml:space="preserve">Một </w:t>
      </w:r>
      <w:r>
        <w:rPr>
          <w:i/>
        </w:rPr>
        <w:t xml:space="preserve">anh </w:t>
      </w:r>
      <w:r>
        <w:t xml:space="preserve">chàng </w:t>
      </w:r>
      <w:r>
        <w:t xml:space="preserve">béo </w:t>
      </w:r>
      <w:r>
        <w:t xml:space="preserve">xù. </w:t>
      </w:r>
      <w:r>
        <w:br/>
      </w:r>
      <w:r>
        <w:rPr>
          <w:b/>
        </w:rPr>
        <w:t xml:space="preserve">xù </w:t>
      </w:r>
      <w:r>
        <w:rPr>
          <w:b/>
        </w:rPr>
        <w:t xml:space="preserve">xì </w:t>
      </w:r>
      <w:r>
        <w:rPr>
          <w:i/>
        </w:rPr>
        <w:t xml:space="preserve">tính từ </w:t>
      </w:r>
      <w:r>
        <w:t xml:space="preserve">Có </w:t>
      </w:r>
      <w:r>
        <w:t xml:space="preserve">nhiều </w:t>
      </w:r>
      <w:r>
        <w:t xml:space="preserve">nốt </w:t>
      </w:r>
      <w:r>
        <w:t xml:space="preserve">nhỏ </w:t>
      </w:r>
      <w:r>
        <w:t xml:space="preserve">không </w:t>
      </w:r>
      <w:r>
        <w:t xml:space="preserve">đều </w:t>
      </w:r>
      <w:r>
        <w:t xml:space="preserve">nổi </w:t>
      </w:r>
      <w:r>
        <w:t xml:space="preserve">trên </w:t>
      </w:r>
      <w:r>
        <w:t xml:space="preserve">bể </w:t>
      </w:r>
      <w:r>
        <w:t xml:space="preserve">mặt, </w:t>
      </w:r>
      <w:r>
        <w:t xml:space="preserve">khiến </w:t>
      </w:r>
      <w:r>
        <w:t xml:space="preserve">cho </w:t>
      </w:r>
      <w:r>
        <w:t xml:space="preserve">khi </w:t>
      </w:r>
      <w:r>
        <w:t xml:space="preserve">sờ </w:t>
      </w:r>
      <w:r>
        <w:t xml:space="preserve">vào </w:t>
      </w:r>
      <w:r>
        <w:t xml:space="preserve">thấy </w:t>
      </w:r>
      <w:r>
        <w:t xml:space="preserve">không </w:t>
      </w:r>
      <w:r>
        <w:t xml:space="preserve">mịn; </w:t>
      </w:r>
      <w:r>
        <w:t xml:space="preserve">sản </w:t>
      </w:r>
      <w:r>
        <w:t xml:space="preserve">sùi. </w:t>
      </w:r>
      <w:r>
        <w:rPr>
          <w:i/>
        </w:rPr>
        <w:t xml:space="preserve">D4 </w:t>
      </w:r>
      <w:r>
        <w:t xml:space="preserve">xù </w:t>
      </w:r>
      <w:r>
        <w:t xml:space="preserve">xì </w:t>
      </w:r>
      <w:r>
        <w:t xml:space="preserve">như </w:t>
      </w:r>
      <w:r>
        <w:rPr>
          <w:i/>
        </w:rPr>
        <w:t xml:space="preserve">da </w:t>
      </w:r>
      <w:r>
        <w:t xml:space="preserve">cóc. </w:t>
      </w:r>
      <w:r>
        <w:t xml:space="preserve">Vỏ </w:t>
      </w:r>
      <w:r>
        <w:t xml:space="preserve">cây </w:t>
      </w:r>
      <w:r>
        <w:t xml:space="preserve">xù </w:t>
      </w:r>
      <w:r>
        <w:t xml:space="preserve">xi. </w:t>
      </w:r>
      <w:r>
        <w:br/>
      </w:r>
      <w:r>
        <w:rPr>
          <w:b/>
        </w:rPr>
        <w:t xml:space="preserve">xũ </w:t>
      </w:r>
      <w:r>
        <w:rPr>
          <w:i/>
        </w:rPr>
        <w:t xml:space="preserve">danh từ </w:t>
      </w:r>
      <w:r>
        <w:t xml:space="preserve">(cũ). </w:t>
      </w:r>
      <w:r>
        <w:t xml:space="preserve">Quan </w:t>
      </w:r>
      <w:r>
        <w:t xml:space="preserve">tài. </w:t>
      </w:r>
      <w:r>
        <w:t xml:space="preserve">Hàng </w:t>
      </w:r>
      <w:r>
        <w:t xml:space="preserve">xũ. </w:t>
      </w:r>
      <w:r>
        <w:t xml:space="preserve">Thợ </w:t>
      </w:r>
      <w:r>
        <w:t xml:space="preserve">xũ. </w:t>
      </w:r>
      <w:r>
        <w:br/>
      </w:r>
      <w:r>
        <w:rPr>
          <w:b/>
        </w:rPr>
        <w:t xml:space="preserve">xú </w:t>
      </w:r>
      <w:r>
        <w:rPr>
          <w:b/>
        </w:rPr>
        <w:t xml:space="preserve">khí </w:t>
      </w:r>
      <w:r>
        <w:rPr>
          <w:i/>
        </w:rPr>
        <w:t xml:space="preserve">danh từ </w:t>
      </w:r>
      <w:r>
        <w:t xml:space="preserve">(ít dùng). </w:t>
      </w:r>
      <w:r>
        <w:t xml:space="preserve">Hơi </w:t>
      </w:r>
      <w:r>
        <w:t xml:space="preserve">thối. </w:t>
      </w:r>
      <w:r>
        <w:t xml:space="preserve">Xứ </w:t>
      </w:r>
      <w:r>
        <w:t xml:space="preserve">khí </w:t>
      </w:r>
      <w:r>
        <w:rPr>
          <w:i/>
        </w:rPr>
        <w:t xml:space="preserve">nông </w:t>
      </w:r>
      <w:r>
        <w:t xml:space="preserve">nặc. </w:t>
      </w:r>
      <w:r>
        <w:br/>
      </w:r>
      <w:r>
        <w:rPr>
          <w:b/>
        </w:rPr>
        <w:t xml:space="preserve">xú </w:t>
      </w:r>
      <w:r>
        <w:rPr>
          <w:b/>
        </w:rPr>
        <w:t xml:space="preserve">uế </w:t>
      </w:r>
      <w:r>
        <w:rPr>
          <w:i/>
        </w:rPr>
        <w:t xml:space="preserve">tính từ </w:t>
      </w:r>
      <w:r>
        <w:t xml:space="preserve">(cũ). </w:t>
      </w:r>
      <w:r>
        <w:t xml:space="preserve">Hôi </w:t>
      </w:r>
      <w:r>
        <w:t xml:space="preserve">thối. </w:t>
      </w:r>
      <w:r>
        <w:t xml:space="preserve">Mùi </w:t>
      </w:r>
      <w:r>
        <w:t xml:space="preserve">xú </w:t>
      </w:r>
      <w:r>
        <w:t xml:space="preserve">uế. </w:t>
      </w:r>
      <w:r>
        <w:br/>
      </w:r>
      <w:r>
        <w:rPr>
          <w:b/>
        </w:rPr>
        <w:t xml:space="preserve">xu </w:t>
      </w:r>
      <w:r>
        <w:rPr>
          <w:i/>
        </w:rPr>
        <w:t xml:space="preserve">động từ </w:t>
      </w:r>
      <w:r>
        <w:t xml:space="preserve">(ít dùng). </w:t>
      </w:r>
      <w:r>
        <w:rPr>
          <w:b/>
        </w:rPr>
        <w:t xml:space="preserve">1 </w:t>
      </w:r>
      <w:r>
        <w:t xml:space="preserve">Rũ </w:t>
      </w:r>
      <w:r>
        <w:t xml:space="preserve">xuống. </w:t>
      </w:r>
      <w:r>
        <w:t xml:space="preserve">Chim </w:t>
      </w:r>
      <w:r>
        <w:t xml:space="preserve">xụ </w:t>
      </w:r>
      <w:r>
        <w:t xml:space="preserve">cánh. </w:t>
      </w:r>
      <w:r>
        <w:t xml:space="preserve">Những </w:t>
      </w:r>
      <w:r>
        <w:t xml:space="preserve">tàu </w:t>
      </w:r>
      <w:r>
        <w:t xml:space="preserve">lá </w:t>
      </w:r>
      <w:r>
        <w:rPr>
          <w:i/>
        </w:rPr>
        <w:t xml:space="preserve">xụ </w:t>
      </w:r>
      <w:r>
        <w:t xml:space="preserve">xuống. </w:t>
      </w:r>
      <w:r>
        <w:rPr>
          <w:b/>
        </w:rPr>
        <w:t xml:space="preserve">2 </w:t>
      </w:r>
      <w:r>
        <w:t xml:space="preserve">(Mặt) </w:t>
      </w:r>
      <w:r>
        <w:t xml:space="preserve">xị </w:t>
      </w:r>
      <w:r>
        <w:t xml:space="preserve">xuống </w:t>
      </w:r>
      <w:r>
        <w:t xml:space="preserve">vì </w:t>
      </w:r>
      <w:r>
        <w:t xml:space="preserve">buồn </w:t>
      </w:r>
      <w:r>
        <w:t xml:space="preserve">bã, </w:t>
      </w:r>
      <w:r>
        <w:t xml:space="preserve">lo </w:t>
      </w:r>
      <w:r>
        <w:t xml:space="preserve">âu. </w:t>
      </w:r>
      <w:r>
        <w:t xml:space="preserve">Buồn </w:t>
      </w:r>
      <w:r>
        <w:t xml:space="preserve">xụ </w:t>
      </w:r>
      <w:r>
        <w:rPr>
          <w:i/>
        </w:rPr>
        <w:t xml:space="preserve">mặt. </w:t>
      </w:r>
      <w:r>
        <w:br/>
      </w:r>
      <w:r>
        <w:rPr>
          <w:b/>
        </w:rPr>
        <w:t xml:space="preserve">xua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(thường </w:t>
      </w:r>
      <w:r>
        <w:t xml:space="preserve">nói </w:t>
      </w:r>
      <w:r>
        <w:t xml:space="preserve">xua </w:t>
      </w:r>
      <w:r>
        <w:t xml:space="preserve">tay). </w:t>
      </w:r>
      <w:r>
        <w:t xml:space="preserve">Làm </w:t>
      </w:r>
      <w:r>
        <w:t xml:space="preserve">động </w:t>
      </w:r>
      <w:r>
        <w:t xml:space="preserve">tác </w:t>
      </w:r>
      <w:r>
        <w:t xml:space="preserve">đưa </w:t>
      </w:r>
      <w:r>
        <w:t xml:space="preserve">tay </w:t>
      </w:r>
      <w:r>
        <w:t xml:space="preserve">qua </w:t>
      </w:r>
      <w:r>
        <w:t xml:space="preserve">lại </w:t>
      </w:r>
      <w:r>
        <w:t xml:space="preserve">tỏ </w:t>
      </w:r>
      <w:r>
        <w:t xml:space="preserve">thái </w:t>
      </w:r>
      <w:r>
        <w:t xml:space="preserve">độ </w:t>
      </w:r>
      <w:r>
        <w:t xml:space="preserve">khước </w:t>
      </w:r>
      <w:r>
        <w:t xml:space="preserve">từ </w:t>
      </w:r>
      <w:r>
        <w:t xml:space="preserve">hoặc </w:t>
      </w:r>
      <w:r>
        <w:t xml:space="preserve">ra </w:t>
      </w:r>
      <w:r>
        <w:t xml:space="preserve">hiệu </w:t>
      </w:r>
      <w:r>
        <w:t xml:space="preserve">bảo </w:t>
      </w:r>
      <w:r>
        <w:t xml:space="preserve">thôi </w:t>
      </w:r>
      <w:r>
        <w:t xml:space="preserve">đi. </w:t>
      </w:r>
      <w:r>
        <w:t xml:space="preserve">Xua </w:t>
      </w:r>
      <w:r>
        <w:t xml:space="preserve">tay </w:t>
      </w:r>
      <w:r>
        <w:t xml:space="preserve">từ </w:t>
      </w:r>
      <w:r>
        <w:rPr>
          <w:i/>
        </w:rPr>
        <w:t xml:space="preserve">chối. </w:t>
      </w:r>
      <w:r>
        <w:t xml:space="preserve">Xua </w:t>
      </w:r>
      <w:r>
        <w:t xml:space="preserve">tay </w:t>
      </w:r>
      <w:r>
        <w:rPr>
          <w:i/>
        </w:rPr>
        <w:t xml:space="preserve">ra </w:t>
      </w:r>
      <w:r>
        <w:t xml:space="preserve">hiệu </w:t>
      </w:r>
      <w:r>
        <w:t xml:space="preserve">im </w:t>
      </w:r>
      <w:r>
        <w:rPr>
          <w:i/>
        </w:rPr>
        <w:t xml:space="preserve">lặng. </w:t>
      </w:r>
      <w:r>
        <w:rPr>
          <w:b/>
        </w:rPr>
        <w:t xml:space="preserve">2 </w:t>
      </w:r>
      <w:r>
        <w:t xml:space="preserve">Làm </w:t>
      </w:r>
      <w:r>
        <w:t xml:space="preserve">các </w:t>
      </w:r>
      <w:r>
        <w:t xml:space="preserve">động </w:t>
      </w:r>
      <w:r>
        <w:t xml:space="preserve">tác </w:t>
      </w:r>
      <w:r>
        <w:t xml:space="preserve">để </w:t>
      </w:r>
      <w:r>
        <w:t xml:space="preserve">đuổi </w:t>
      </w:r>
      <w:r>
        <w:t xml:space="preserve">đi </w:t>
      </w:r>
      <w:r>
        <w:t xml:space="preserve">hoặc </w:t>
      </w:r>
      <w:r>
        <w:t xml:space="preserve">đuổi </w:t>
      </w:r>
      <w:r>
        <w:t xml:space="preserve">dồn </w:t>
      </w:r>
      <w:r>
        <w:t xml:space="preserve">về </w:t>
      </w:r>
      <w:r>
        <w:t xml:space="preserve">một </w:t>
      </w:r>
      <w:r>
        <w:t xml:space="preserve">phía. </w:t>
      </w:r>
      <w:r>
        <w:t xml:space="preserve">Xua </w:t>
      </w:r>
      <w:r>
        <w:t xml:space="preserve">muỗi. </w:t>
      </w:r>
      <w:r>
        <w:t xml:space="preserve">Xua </w:t>
      </w:r>
      <w:r>
        <w:t xml:space="preserve">gà </w:t>
      </w:r>
      <w:r>
        <w:rPr>
          <w:i/>
        </w:rPr>
        <w:t xml:space="preserve">uào </w:t>
      </w:r>
      <w:r>
        <w:t xml:space="preserve">chuồng. </w:t>
      </w:r>
      <w:r>
        <w:rPr>
          <w:b/>
        </w:rPr>
        <w:t xml:space="preserve">3 </w:t>
      </w:r>
      <w:r>
        <w:t xml:space="preserve">Đây </w:t>
      </w:r>
      <w:r>
        <w:t xml:space="preserve">lùi </w:t>
      </w:r>
      <w:r>
        <w:t xml:space="preserve">đi, </w:t>
      </w:r>
      <w:r>
        <w:t xml:space="preserve">làm </w:t>
      </w:r>
      <w:r>
        <w:t xml:space="preserve">tan </w:t>
      </w:r>
      <w:r>
        <w:t xml:space="preserve">đi </w:t>
      </w:r>
      <w:r>
        <w:t xml:space="preserve">(cái </w:t>
      </w:r>
      <w:r>
        <w:t xml:space="preserve">trừu </w:t>
      </w:r>
      <w:r>
        <w:t xml:space="preserve">tượng). </w:t>
      </w:r>
      <w:r>
        <w:t xml:space="preserve">Xua </w:t>
      </w:r>
      <w:r>
        <w:t xml:space="preserve">đi </w:t>
      </w:r>
      <w:r>
        <w:t xml:space="preserve">nỗi </w:t>
      </w:r>
      <w:r>
        <w:t xml:space="preserve">nhớ. </w:t>
      </w:r>
      <w:r>
        <w:t xml:space="preserve">Xua </w:t>
      </w:r>
      <w:r>
        <w:t xml:space="preserve">tan </w:t>
      </w:r>
      <w:r>
        <w:t xml:space="preserve">bóng </w:t>
      </w:r>
      <w:r>
        <w:t xml:space="preserve">tối. </w:t>
      </w:r>
      <w:r>
        <w:br/>
      </w:r>
      <w:r>
        <w:rPr>
          <w:b/>
        </w:rPr>
        <w:t xml:space="preserve">xua </w:t>
      </w:r>
      <w:r>
        <w:rPr>
          <w:b/>
        </w:rPr>
        <w:t xml:space="preserve">đuổi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Đuổi </w:t>
      </w:r>
      <w:r>
        <w:t xml:space="preserve">đi </w:t>
      </w:r>
      <w:r>
        <w:t xml:space="preserve">không </w:t>
      </w:r>
      <w:r>
        <w:t xml:space="preserve">cho </w:t>
      </w:r>
      <w:r>
        <w:t xml:space="preserve">lại </w:t>
      </w:r>
      <w:r>
        <w:t xml:space="preserve">gần, </w:t>
      </w:r>
      <w:r>
        <w:t xml:space="preserve">với </w:t>
      </w:r>
      <w:r>
        <w:t xml:space="preserve">thái </w:t>
      </w:r>
      <w:r>
        <w:t xml:space="preserve">độ </w:t>
      </w:r>
      <w:r>
        <w:t xml:space="preserve">coi </w:t>
      </w:r>
      <w:r>
        <w:t xml:space="preserve">khinh. </w:t>
      </w:r>
      <w:r>
        <w:rPr>
          <w:i/>
        </w:rPr>
        <w:t xml:space="preserve">Đi </w:t>
      </w:r>
      <w:r>
        <w:rPr>
          <w:i/>
        </w:rPr>
        <w:t xml:space="preserve">đến </w:t>
      </w:r>
      <w:r>
        <w:t xml:space="preserve">đâu </w:t>
      </w:r>
      <w:r>
        <w:t xml:space="preserve">cũng </w:t>
      </w:r>
      <w:r>
        <w:rPr>
          <w:i/>
        </w:rPr>
        <w:t xml:space="preserve">bị </w:t>
      </w:r>
      <w:r>
        <w:rPr>
          <w:i/>
        </w:rPr>
        <w:t xml:space="preserve">xua </w:t>
      </w:r>
      <w:r>
        <w:t xml:space="preserve">đuổi. </w:t>
      </w:r>
      <w:r>
        <w:rPr>
          <w:b/>
        </w:rPr>
        <w:t xml:space="preserve">2 </w:t>
      </w:r>
      <w:r>
        <w:rPr>
          <w:i/>
        </w:rPr>
        <w:t xml:space="preserve">Xua </w:t>
      </w:r>
      <w:r>
        <w:t xml:space="preserve">tan </w:t>
      </w:r>
      <w:r>
        <w:rPr>
          <w:i/>
        </w:rPr>
        <w:t xml:space="preserve">đi </w:t>
      </w:r>
      <w:r>
        <w:t xml:space="preserve">điều </w:t>
      </w:r>
      <w:r>
        <w:rPr>
          <w:i/>
        </w:rPr>
        <w:t xml:space="preserve">đang </w:t>
      </w:r>
      <w:r>
        <w:rPr>
          <w:i/>
        </w:rPr>
        <w:t xml:space="preserve">ám </w:t>
      </w:r>
      <w:r>
        <w:rPr>
          <w:i/>
        </w:rPr>
        <w:t xml:space="preserve">ảnh. </w:t>
      </w:r>
      <w:r>
        <w:rPr>
          <w:i/>
        </w:rPr>
        <w:t xml:space="preserve">L.. </w:t>
      </w:r>
      <w:r>
        <w:rPr>
          <w:i/>
        </w:rPr>
        <w:t xml:space="preserve">Xua </w:t>
      </w:r>
      <w:r>
        <w:t xml:space="preserve">đuổi </w:t>
      </w:r>
      <w:r>
        <w:rPr>
          <w:i/>
        </w:rPr>
        <w:t xml:space="preserve">những </w:t>
      </w:r>
      <w:r>
        <w:t xml:space="preserve">ý </w:t>
      </w:r>
      <w:r>
        <w:rPr>
          <w:i/>
        </w:rPr>
        <w:t xml:space="preserve">nghĩ </w:t>
      </w:r>
      <w:r>
        <w:t xml:space="preserve">hãi </w:t>
      </w:r>
      <w:r>
        <w:t xml:space="preserve">hùng. </w:t>
      </w:r>
      <w:r>
        <w:t xml:space="preserve">Cố </w:t>
      </w:r>
      <w:r>
        <w:t xml:space="preserve">xua </w:t>
      </w:r>
      <w:r>
        <w:rPr>
          <w:i/>
        </w:rPr>
        <w:t xml:space="preserve">đuổi </w:t>
      </w:r>
      <w:r>
        <w:rPr>
          <w:i/>
        </w:rPr>
        <w:t xml:space="preserve">nỗi </w:t>
      </w:r>
      <w:r>
        <w:rPr>
          <w:i/>
        </w:rPr>
        <w:t xml:space="preserve">ghen </w:t>
      </w:r>
      <w:r>
        <w:t xml:space="preserve">tị </w:t>
      </w:r>
      <w:r>
        <w:rPr>
          <w:i/>
        </w:rPr>
        <w:t xml:space="preserve">đang </w:t>
      </w:r>
      <w:r>
        <w:t xml:space="preserve">trỗi </w:t>
      </w:r>
      <w:r>
        <w:rPr>
          <w:i/>
        </w:rPr>
        <w:t xml:space="preserve">dậy </w:t>
      </w:r>
      <w:r>
        <w:rPr>
          <w:i/>
        </w:rPr>
        <w:t xml:space="preserve">trong </w:t>
      </w:r>
      <w:r>
        <w:rPr>
          <w:i/>
        </w:rPr>
        <w:t xml:space="preserve">lòng. </w:t>
      </w:r>
      <w:r>
        <w:br/>
      </w:r>
      <w:r>
        <w:rPr>
          <w:b/>
        </w:rPr>
        <w:t xml:space="preserve">xuân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Mùa </w:t>
      </w:r>
      <w:r>
        <w:t xml:space="preserve">chuyển </w:t>
      </w:r>
      <w:r>
        <w:t xml:space="preserve">tiếp </w:t>
      </w:r>
      <w:r>
        <w:t xml:space="preserve">từ </w:t>
      </w:r>
      <w:r>
        <w:t xml:space="preserve">đông </w:t>
      </w:r>
      <w:r>
        <w:t xml:space="preserve">sang </w:t>
      </w:r>
      <w:r>
        <w:t xml:space="preserve">hạ, </w:t>
      </w:r>
      <w:r>
        <w:t xml:space="preserve">thời </w:t>
      </w:r>
      <w:r>
        <w:t xml:space="preserve">tiết </w:t>
      </w:r>
      <w:r>
        <w:t xml:space="preserve">ấm </w:t>
      </w:r>
      <w:r>
        <w:t xml:space="preserve">dần </w:t>
      </w:r>
      <w:r>
        <w:t xml:space="preserve">lên, </w:t>
      </w:r>
      <w:r>
        <w:t xml:space="preserve">thường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mở </w:t>
      </w:r>
      <w:r>
        <w:t xml:space="preserve">đầu </w:t>
      </w:r>
      <w:r>
        <w:t xml:space="preserve">của </w:t>
      </w:r>
      <w:r>
        <w:t xml:space="preserve">năm. </w:t>
      </w:r>
      <w:r>
        <w:rPr>
          <w:i/>
        </w:rPr>
        <w:t xml:space="preserve">Mùa </w:t>
      </w:r>
      <w:r>
        <w:rPr>
          <w:i/>
        </w:rPr>
        <w:t xml:space="preserve">xuân, </w:t>
      </w:r>
      <w:r>
        <w:rPr>
          <w:i/>
        </w:rPr>
        <w:t xml:space="preserve">trăm </w:t>
      </w:r>
      <w:r>
        <w:rPr>
          <w:i/>
        </w:rPr>
        <w:t xml:space="preserve">hoa </w:t>
      </w:r>
      <w:r>
        <w:rPr>
          <w:i/>
        </w:rPr>
        <w:t xml:space="preserve">đua </w:t>
      </w:r>
      <w:r>
        <w:rPr>
          <w:i/>
        </w:rPr>
        <w:t xml:space="preserve">nở. </w:t>
      </w:r>
      <w:r>
        <w:t xml:space="preserve">Vui </w:t>
      </w:r>
      <w:r>
        <w:rPr>
          <w:i/>
        </w:rPr>
        <w:t xml:space="preserve">Tết </w:t>
      </w:r>
      <w:r>
        <w:rPr>
          <w:i/>
        </w:rPr>
        <w:t xml:space="preserve">đón </w:t>
      </w:r>
      <w:r>
        <w:rPr>
          <w:i/>
        </w:rPr>
        <w:t xml:space="preserve">xuân. </w:t>
      </w:r>
      <w:r>
        <w:rPr>
          <w:b/>
        </w:rPr>
        <w:t xml:space="preserve">2 </w:t>
      </w:r>
      <w:r>
        <w:t xml:space="preserve">(văn chương). </w:t>
      </w:r>
      <w:r>
        <w:t xml:space="preserve">Năm, </w:t>
      </w:r>
      <w:r>
        <w:t xml:space="preserve">.. </w:t>
      </w:r>
      <w:r>
        <w:t xml:space="preserve">dùng </w:t>
      </w:r>
      <w:r>
        <w:t xml:space="preserve">để </w:t>
      </w:r>
      <w:r>
        <w:t xml:space="preserve">tính </w:t>
      </w:r>
      <w:r>
        <w:t xml:space="preserve">thời </w:t>
      </w:r>
      <w:r>
        <w:t xml:space="preserve">gian </w:t>
      </w:r>
      <w:r>
        <w:t xml:space="preserve">con </w:t>
      </w:r>
      <w:r>
        <w:t xml:space="preserve">người </w:t>
      </w:r>
      <w:r>
        <w:t xml:space="preserve">đã </w:t>
      </w:r>
      <w:r>
        <w:t xml:space="preserve">thấy </w:t>
      </w:r>
      <w:r>
        <w:t xml:space="preserve">trôi </w:t>
      </w:r>
      <w:r>
        <w:t xml:space="preserve">qua </w:t>
      </w:r>
      <w:r>
        <w:t xml:space="preserve">hay </w:t>
      </w:r>
      <w:r>
        <w:t xml:space="preserve">tuổi </w:t>
      </w:r>
      <w:r>
        <w:t xml:space="preserve">con </w:t>
      </w:r>
      <w:r>
        <w:t xml:space="preserve">người. </w:t>
      </w:r>
      <w:r>
        <w:t xml:space="preserve">Đã </w:t>
      </w:r>
      <w:r>
        <w:rPr>
          <w:i/>
        </w:rPr>
        <w:t xml:space="preserve">mấy </w:t>
      </w:r>
      <w:r>
        <w:rPr>
          <w:i/>
        </w:rPr>
        <w:t xml:space="preserve">xuân </w:t>
      </w:r>
      <w:r>
        <w:rPr>
          <w:i/>
        </w:rPr>
        <w:t xml:space="preserve">qua. </w:t>
      </w:r>
      <w:r>
        <w:t xml:space="preserve">Mới </w:t>
      </w:r>
      <w:r>
        <w:t xml:space="preserve">hai </w:t>
      </w:r>
      <w:r>
        <w:rPr>
          <w:i/>
        </w:rPr>
        <w:t xml:space="preserve">mươi </w:t>
      </w:r>
      <w:r>
        <w:rPr>
          <w:i/>
        </w:rPr>
        <w:t xml:space="preserve">xuân. </w:t>
      </w:r>
      <w:r>
        <w:t xml:space="preserve">l| </w:t>
      </w:r>
      <w:r>
        <w:t xml:space="preserve">tính từ </w:t>
      </w:r>
      <w:r>
        <w:t xml:space="preserve">(văn chương). </w:t>
      </w:r>
      <w:r>
        <w:rPr>
          <w:b/>
        </w:rPr>
        <w:t xml:space="preserve">1 </w:t>
      </w:r>
      <w:r>
        <w:t xml:space="preserve">Thuộc </w:t>
      </w:r>
      <w:r>
        <w:t xml:space="preserve">về </w:t>
      </w:r>
      <w:r>
        <w:t xml:space="preserve">tuổi </w:t>
      </w:r>
      <w:r>
        <w:t xml:space="preserve">trẻ, </w:t>
      </w:r>
      <w:r>
        <w:t xml:space="preserve">coi </w:t>
      </w:r>
      <w:r>
        <w:t xml:space="preserve">là </w:t>
      </w:r>
      <w:r>
        <w:t xml:space="preserve">tươi </w:t>
      </w:r>
      <w:r>
        <w:t xml:space="preserve">đẹp, </w:t>
      </w:r>
      <w:r>
        <w:t xml:space="preserve">tràn </w:t>
      </w:r>
      <w:r>
        <w:t xml:space="preserve">đầy </w:t>
      </w:r>
      <w:r>
        <w:t xml:space="preserve">sức </w:t>
      </w:r>
      <w:r>
        <w:t xml:space="preserve">sống. </w:t>
      </w:r>
      <w:r>
        <w:t xml:space="preserve">Đang </w:t>
      </w:r>
      <w:r>
        <w:rPr>
          <w:i/>
        </w:rPr>
        <w:t xml:space="preserve">xuân. </w:t>
      </w:r>
      <w:r>
        <w:rPr>
          <w:i/>
        </w:rPr>
        <w:t xml:space="preserve">Tuổi </w:t>
      </w:r>
      <w:r>
        <w:rPr>
          <w:i/>
        </w:rPr>
        <w:t xml:space="preserve">xuân. </w:t>
      </w:r>
      <w:r>
        <w:rPr>
          <w:i/>
        </w:rPr>
        <w:t xml:space="preserve">Trông </w:t>
      </w:r>
      <w:r>
        <w:rPr>
          <w:i/>
        </w:rPr>
        <w:t xml:space="preserve">còn </w:t>
      </w:r>
      <w:r>
        <w:rPr>
          <w:i/>
        </w:rPr>
        <w:t xml:space="preserve">xuân </w:t>
      </w:r>
      <w:r>
        <w:t xml:space="preserve">lắm </w:t>
      </w:r>
      <w:r>
        <w:t xml:space="preserve">(khẩu ngữ). </w:t>
      </w:r>
      <w:r>
        <w:rPr>
          <w:b/>
        </w:rPr>
        <w:t xml:space="preserve">2 </w:t>
      </w:r>
      <w:r>
        <w:t xml:space="preserve">(cũ). </w:t>
      </w:r>
      <w:r>
        <w:t xml:space="preserve">Thuộc </w:t>
      </w:r>
      <w:r>
        <w:t xml:space="preserve">về </w:t>
      </w:r>
      <w:r>
        <w:t xml:space="preserve">tình </w:t>
      </w:r>
      <w:r>
        <w:t xml:space="preserve">yêu </w:t>
      </w:r>
      <w:r>
        <w:t xml:space="preserve">trai </w:t>
      </w:r>
      <w:r>
        <w:t xml:space="preserve">gái, </w:t>
      </w:r>
      <w:r>
        <w:t xml:space="preserve">coi </w:t>
      </w:r>
      <w:r>
        <w:t xml:space="preserve">là </w:t>
      </w:r>
      <w:r>
        <w:t xml:space="preserve">đẹp </w:t>
      </w:r>
      <w:r>
        <w:t xml:space="preserve">đẽ. </w:t>
      </w:r>
      <w:r>
        <w:t xml:space="preserve">Lòng </w:t>
      </w:r>
      <w:r>
        <w:t xml:space="preserve">xuân </w:t>
      </w:r>
      <w:r>
        <w:rPr>
          <w:i/>
        </w:rPr>
        <w:t xml:space="preserve">phơi </w:t>
      </w:r>
      <w:r>
        <w:rPr>
          <w:i/>
        </w:rPr>
        <w:t xml:space="preserve">phới. </w:t>
      </w:r>
      <w:r>
        <w:br/>
      </w:r>
      <w:r>
        <w:rPr>
          <w:b/>
        </w:rPr>
        <w:t xml:space="preserve">xuân </w:t>
      </w:r>
      <w:r>
        <w:rPr>
          <w:b/>
        </w:rPr>
        <w:t xml:space="preserve">đường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Người </w:t>
      </w:r>
      <w:r>
        <w:t xml:space="preserve">cha </w:t>
      </w:r>
      <w:r>
        <w:t xml:space="preserve">(ví </w:t>
      </w:r>
      <w:r>
        <w:t xml:space="preserve">với </w:t>
      </w:r>
      <w:r>
        <w:t xml:space="preserve">nhà </w:t>
      </w:r>
      <w:r>
        <w:t xml:space="preserve">có </w:t>
      </w:r>
      <w:r>
        <w:t xml:space="preserve">trồng </w:t>
      </w:r>
      <w:r>
        <w:t xml:space="preserve">cây </w:t>
      </w:r>
      <w:r>
        <w:t xml:space="preserve">xuân, </w:t>
      </w:r>
      <w:r>
        <w:t xml:space="preserve">một </w:t>
      </w:r>
      <w:r>
        <w:t xml:space="preserve">loài </w:t>
      </w:r>
      <w:r>
        <w:rPr>
          <w:i/>
        </w:rPr>
        <w:t xml:space="preserve">cây </w:t>
      </w:r>
      <w:r>
        <w:t xml:space="preserve">to </w:t>
      </w:r>
      <w:r>
        <w:t xml:space="preserve">và </w:t>
      </w:r>
      <w:r>
        <w:t xml:space="preserve">sống </w:t>
      </w:r>
      <w:r>
        <w:t xml:space="preserve">lâu). </w:t>
      </w:r>
      <w:r>
        <w:br/>
      </w:r>
      <w:r>
        <w:rPr>
          <w:b/>
        </w:rPr>
        <w:t xml:space="preserve">xuân </w:t>
      </w:r>
      <w:r>
        <w:rPr>
          <w:b/>
        </w:rPr>
        <w:t xml:space="preserve">huyên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Cha </w:t>
      </w:r>
      <w:r>
        <w:t xml:space="preserve">mẹ </w:t>
      </w:r>
      <w:r>
        <w:t xml:space="preserve">(ví </w:t>
      </w:r>
      <w:r>
        <w:t xml:space="preserve">với </w:t>
      </w:r>
      <w:r>
        <w:t xml:space="preserve">cây </w:t>
      </w:r>
      <w:r>
        <w:t xml:space="preserve">xuân </w:t>
      </w:r>
      <w:r>
        <w:t xml:space="preserve">và </w:t>
      </w:r>
      <w:r>
        <w:t xml:space="preserve">có </w:t>
      </w:r>
      <w:r>
        <w:t xml:space="preserve">huyên, </w:t>
      </w:r>
      <w:r>
        <w:t xml:space="preserve">hai </w:t>
      </w:r>
      <w:r>
        <w:t xml:space="preserve">loài </w:t>
      </w:r>
      <w:r>
        <w:t xml:space="preserve">cây </w:t>
      </w:r>
      <w:r>
        <w:t xml:space="preserve">có </w:t>
      </w:r>
      <w:r>
        <w:t xml:space="preserve">sống </w:t>
      </w:r>
      <w:r>
        <w:t xml:space="preserve">lâu). </w:t>
      </w:r>
      <w:r>
        <w:br/>
      </w:r>
      <w:r>
        <w:rPr>
          <w:b/>
        </w:rPr>
        <w:t xml:space="preserve">xuân </w:t>
      </w:r>
      <w:r>
        <w:rPr>
          <w:b/>
        </w:rPr>
        <w:t xml:space="preserve">nữ </w:t>
      </w:r>
      <w:r>
        <w:rPr>
          <w:i/>
        </w:rPr>
        <w:t xml:space="preserve">danh từ </w:t>
      </w:r>
      <w:r>
        <w:t xml:space="preserve">Điệu </w:t>
      </w:r>
      <w:r>
        <w:t xml:space="preserve">hát </w:t>
      </w:r>
      <w:r>
        <w:t xml:space="preserve">phố </w:t>
      </w:r>
      <w:r>
        <w:t xml:space="preserve">biến </w:t>
      </w:r>
      <w:r>
        <w:t xml:space="preserve">trong </w:t>
      </w:r>
      <w:r>
        <w:t xml:space="preserve">dàn </w:t>
      </w:r>
      <w:r>
        <w:t xml:space="preserve">nhạc </w:t>
      </w:r>
      <w:r>
        <w:t xml:space="preserve">ngũ </w:t>
      </w:r>
      <w:r>
        <w:t xml:space="preserve">âm, </w:t>
      </w:r>
      <w:r>
        <w:t xml:space="preserve">bát </w:t>
      </w:r>
      <w:r>
        <w:t xml:space="preserve">âm, </w:t>
      </w:r>
      <w:r>
        <w:t xml:space="preserve">tài </w:t>
      </w:r>
      <w:r>
        <w:t xml:space="preserve">tử, </w:t>
      </w:r>
      <w:r>
        <w:t xml:space="preserve">có </w:t>
      </w:r>
      <w:r>
        <w:t xml:space="preserve">nhạc </w:t>
      </w:r>
      <w:r>
        <w:t xml:space="preserve">tính </w:t>
      </w:r>
      <w:r>
        <w:t xml:space="preserve">rõ </w:t>
      </w:r>
      <w:r>
        <w:t xml:space="preserve">nét </w:t>
      </w:r>
      <w:r>
        <w:t xml:space="preserve">và </w:t>
      </w:r>
      <w:r>
        <w:t xml:space="preserve">dễ </w:t>
      </w:r>
      <w:r>
        <w:t xml:space="preserve">chuyển </w:t>
      </w:r>
      <w:r>
        <w:t xml:space="preserve">sang </w:t>
      </w:r>
      <w:r>
        <w:t xml:space="preserve">nhiều </w:t>
      </w:r>
      <w:r>
        <w:t xml:space="preserve">giọng </w:t>
      </w:r>
      <w:r>
        <w:t xml:space="preserve">khác. </w:t>
      </w:r>
      <w:r>
        <w:br/>
      </w:r>
      <w:r>
        <w:rPr>
          <w:b/>
        </w:rPr>
        <w:t xml:space="preserve">xuân </w:t>
      </w:r>
      <w:r>
        <w:rPr>
          <w:b/>
        </w:rPr>
        <w:t xml:space="preserve">phân </w:t>
      </w:r>
      <w:r>
        <w:rPr>
          <w:i/>
        </w:rPr>
        <w:t xml:space="preserve">danh từ </w:t>
      </w:r>
      <w:r>
        <w:t xml:space="preserve">Ngày </w:t>
      </w:r>
      <w:r>
        <w:t xml:space="preserve">Mặt </w:t>
      </w:r>
      <w:r>
        <w:t xml:space="preserve">Trời </w:t>
      </w:r>
      <w:r>
        <w:t xml:space="preserve">đi </w:t>
      </w:r>
      <w:r>
        <w:t xml:space="preserve">qua </w:t>
      </w:r>
      <w:r>
        <w:t xml:space="preserve">xích </w:t>
      </w:r>
      <w:r>
        <w:t xml:space="preserve">đạo, </w:t>
      </w:r>
      <w:r>
        <w:t xml:space="preserve">có </w:t>
      </w:r>
      <w:r>
        <w:t xml:space="preserve">ngày </w:t>
      </w:r>
      <w:r>
        <w:t xml:space="preserve">và </w:t>
      </w:r>
      <w:r>
        <w:t xml:space="preserve">đêm </w:t>
      </w:r>
      <w:r>
        <w:t xml:space="preserve">dài </w:t>
      </w:r>
      <w:r>
        <w:t xml:space="preserve">bằng </w:t>
      </w:r>
      <w:r>
        <w:t xml:space="preserve">nhau </w:t>
      </w:r>
      <w:r>
        <w:t xml:space="preserve">trên </w:t>
      </w:r>
      <w:r>
        <w:t xml:space="preserve">khắp </w:t>
      </w:r>
      <w:r>
        <w:t xml:space="preserve">Trái </w:t>
      </w:r>
      <w:r>
        <w:t xml:space="preserve">Đất, </w:t>
      </w:r>
      <w:r>
        <w:t xml:space="preserve">và </w:t>
      </w:r>
      <w:r>
        <w:t xml:space="preserve">ở </w:t>
      </w:r>
      <w:r>
        <w:t xml:space="preserve">bắc </w:t>
      </w:r>
      <w:r>
        <w:t xml:space="preserve">bán </w:t>
      </w:r>
      <w:r>
        <w:t xml:space="preserve">cầu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ngày </w:t>
      </w:r>
      <w:r>
        <w:t xml:space="preserve">giữa </w:t>
      </w:r>
      <w:r>
        <w:t xml:space="preserve">mùa </w:t>
      </w:r>
      <w:r>
        <w:t xml:space="preserve">xuân, </w:t>
      </w:r>
      <w:r>
        <w:t xml:space="preserve">vào </w:t>
      </w:r>
      <w:r>
        <w:t xml:space="preserve">ngày </w:t>
      </w:r>
      <w:r>
        <w:t xml:space="preserve">20 </w:t>
      </w:r>
      <w:r>
        <w:t xml:space="preserve">hoặc </w:t>
      </w:r>
      <w:r>
        <w:t xml:space="preserve">21 </w:t>
      </w:r>
      <w:r>
        <w:t xml:space="preserve">tháng </w:t>
      </w:r>
      <w:r>
        <w:t xml:space="preserve">ba </w:t>
      </w:r>
      <w:r>
        <w:t xml:space="preserve">dương </w:t>
      </w:r>
      <w:r>
        <w:t xml:space="preserve">lịch; </w:t>
      </w:r>
      <w:r>
        <w:t xml:space="preserve">cũng </w:t>
      </w:r>
      <w:r>
        <w:t xml:space="preserve">là </w:t>
      </w:r>
      <w:r>
        <w:t xml:space="preserve">tên </w:t>
      </w:r>
      <w:r>
        <w:t xml:space="preserve">gọi </w:t>
      </w:r>
      <w:r>
        <w:t xml:space="preserve">một </w:t>
      </w:r>
      <w:r>
        <w:t xml:space="preserve">trong </w:t>
      </w:r>
      <w:r>
        <w:t xml:space="preserve">hai </w:t>
      </w:r>
      <w:r>
        <w:t xml:space="preserve">mươi </w:t>
      </w:r>
      <w:r>
        <w:t xml:space="preserve">bốn </w:t>
      </w:r>
      <w:r>
        <w:t xml:space="preserve">ngày </w:t>
      </w:r>
      <w:r>
        <w:t xml:space="preserve">tiết </w:t>
      </w:r>
      <w:r>
        <w:t xml:space="preserve">trong </w:t>
      </w:r>
      <w:r>
        <w:t xml:space="preserve">năm </w:t>
      </w:r>
      <w:r>
        <w:t xml:space="preserve">theo </w:t>
      </w:r>
      <w:r>
        <w:t xml:space="preserve">lịch </w:t>
      </w:r>
      <w:r>
        <w:t xml:space="preserve">cổ </w:t>
      </w:r>
      <w:r>
        <w:t xml:space="preserve">truyền </w:t>
      </w:r>
      <w:r>
        <w:t xml:space="preserve">của </w:t>
      </w:r>
      <w:r>
        <w:t xml:space="preserve">Trung </w:t>
      </w:r>
      <w:r>
        <w:t xml:space="preserve">Quốc. </w:t>
      </w:r>
      <w:r>
        <w:br/>
      </w:r>
      <w:r>
        <w:rPr>
          <w:b/>
        </w:rPr>
        <w:t xml:space="preserve">xuân </w:t>
      </w:r>
      <w:r>
        <w:rPr>
          <w:b/>
        </w:rPr>
        <w:t xml:space="preserve">sắc </w:t>
      </w:r>
      <w:r>
        <w:rPr>
          <w:i/>
        </w:rPr>
        <w:t xml:space="preserve">danh từ </w:t>
      </w:r>
      <w:r>
        <w:t xml:space="preserve">Cảnh </w:t>
      </w:r>
      <w:r>
        <w:t xml:space="preserve">sắc </w:t>
      </w:r>
      <w:r>
        <w:t xml:space="preserve">mùa </w:t>
      </w:r>
      <w:r>
        <w:t xml:space="preserve">xuân;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sắc </w:t>
      </w:r>
      <w:r>
        <w:t xml:space="preserve">vẻ </w:t>
      </w:r>
      <w:r>
        <w:t xml:space="preserve">trẻ </w:t>
      </w:r>
      <w:r>
        <w:t xml:space="preserve">trung, </w:t>
      </w:r>
      <w:r>
        <w:t xml:space="preserve">tươi </w:t>
      </w:r>
      <w:r>
        <w:t xml:space="preserve">đẹp. </w:t>
      </w:r>
      <w:r>
        <w:t xml:space="preserve">Người </w:t>
      </w:r>
      <w:r>
        <w:rPr>
          <w:i/>
        </w:rPr>
        <w:t xml:space="preserve">trông </w:t>
      </w:r>
      <w:r>
        <w:rPr>
          <w:i/>
        </w:rPr>
        <w:t xml:space="preserve">còn </w:t>
      </w:r>
      <w:r>
        <w:t xml:space="preserve">xuân </w:t>
      </w:r>
      <w:r>
        <w:t xml:space="preserve">sắc. </w:t>
      </w:r>
      <w:r>
        <w:br/>
      </w:r>
      <w:r>
        <w:rPr>
          <w:b/>
        </w:rPr>
        <w:t xml:space="preserve">xuân </w:t>
      </w:r>
      <w:r>
        <w:rPr>
          <w:b/>
        </w:rPr>
        <w:t xml:space="preserve">thu </w:t>
      </w:r>
      <w:r>
        <w:rPr>
          <w:i/>
        </w:rPr>
        <w:t xml:space="preserve">danh từ </w:t>
      </w:r>
      <w:r>
        <w:t xml:space="preserve">Mùa </w:t>
      </w:r>
      <w:r>
        <w:t xml:space="preserve">xuân </w:t>
      </w:r>
      <w:r>
        <w:t xml:space="preserve">và </w:t>
      </w:r>
      <w:r>
        <w:t xml:space="preserve">mùa </w:t>
      </w:r>
      <w:r>
        <w:t xml:space="preserve">thu; </w:t>
      </w:r>
      <w:r>
        <w:t xml:space="preserve">thường </w:t>
      </w:r>
      <w:r>
        <w:t xml:space="preserve">dùng </w:t>
      </w:r>
      <w:r>
        <w:t xml:space="preserve">(cũ; </w:t>
      </w:r>
      <w:r>
        <w:t xml:space="preserve">văn chương) </w:t>
      </w:r>
      <w:r>
        <w:t xml:space="preserve">để </w:t>
      </w:r>
      <w:r>
        <w:t xml:space="preserve">chỉ </w:t>
      </w:r>
      <w:r>
        <w:t xml:space="preserve">tuổi </w:t>
      </w:r>
      <w:r>
        <w:t xml:space="preserve">tác. </w:t>
      </w:r>
      <w:r>
        <w:t xml:space="preserve">Xuân </w:t>
      </w:r>
      <w:r>
        <w:t xml:space="preserve">thu </w:t>
      </w:r>
      <w:r>
        <w:rPr>
          <w:i/>
        </w:rPr>
        <w:t xml:space="preserve">phỏng </w:t>
      </w:r>
      <w:r>
        <w:rPr>
          <w:i/>
        </w:rPr>
        <w:t xml:space="preserve">độ </w:t>
      </w:r>
      <w:r>
        <w:rPr>
          <w:i/>
        </w:rPr>
        <w:t xml:space="preserve">bao </w:t>
      </w:r>
      <w:r>
        <w:rPr>
          <w:i/>
        </w:rPr>
        <w:t xml:space="preserve">nhiêu? </w:t>
      </w:r>
      <w:r>
        <w:br/>
      </w:r>
      <w:r>
        <w:rPr>
          <w:b/>
        </w:rPr>
        <w:t xml:space="preserve">xuân </w:t>
      </w:r>
      <w:r>
        <w:rPr>
          <w:b/>
        </w:rPr>
        <w:t xml:space="preserve">xanh </w:t>
      </w:r>
      <w:r>
        <w:rPr>
          <w:i/>
        </w:rPr>
        <w:t xml:space="preserve">danh từ </w:t>
      </w:r>
      <w:r>
        <w:t xml:space="preserve">(văn chương). </w:t>
      </w:r>
      <w:r>
        <w:t xml:space="preserve">Tuổi </w:t>
      </w:r>
      <w:r>
        <w:t xml:space="preserve">trẻ, </w:t>
      </w:r>
      <w:r>
        <w:t xml:space="preserve">ví </w:t>
      </w:r>
      <w:r>
        <w:t xml:space="preserve">như </w:t>
      </w:r>
      <w:r>
        <w:t xml:space="preserve">mùa </w:t>
      </w:r>
      <w:r>
        <w:t xml:space="preserve">xuân </w:t>
      </w:r>
      <w:r>
        <w:t xml:space="preserve">tươi </w:t>
      </w:r>
      <w:r>
        <w:t xml:space="preserve">đẹp. </w:t>
      </w:r>
      <w:r>
        <w:t xml:space="preserve">Mới </w:t>
      </w:r>
      <w:r>
        <w:rPr>
          <w:i/>
        </w:rPr>
        <w:t xml:space="preserve">mười </w:t>
      </w:r>
      <w:r>
        <w:rPr>
          <w:i/>
        </w:rPr>
        <w:t xml:space="preserve">tám </w:t>
      </w:r>
      <w:r>
        <w:rPr>
          <w:i/>
        </w:rPr>
        <w:t xml:space="preserve">xuân </w:t>
      </w:r>
      <w:r>
        <w:rPr>
          <w:i/>
        </w:rPr>
        <w:t xml:space="preserve">xanh. </w:t>
      </w:r>
      <w:r>
        <w:br/>
      </w:r>
      <w:r>
        <w:rPr>
          <w:b/>
        </w:rPr>
        <w:t xml:space="preserve">xuấn </w:t>
      </w:r>
      <w:r>
        <w:rPr>
          <w:i/>
        </w:rPr>
        <w:t xml:space="preserve">tính từ </w:t>
      </w:r>
      <w:r>
        <w:t xml:space="preserve">(khẩu ngữ). </w:t>
      </w:r>
      <w:r>
        <w:t xml:space="preserve">Ngốc. </w:t>
      </w:r>
      <w:r>
        <w:t xml:space="preserve">Người </w:t>
      </w:r>
      <w:r>
        <w:rPr>
          <w:i/>
        </w:rPr>
        <w:t xml:space="preserve">sao </w:t>
      </w:r>
      <w:r>
        <w:rPr>
          <w:i/>
        </w:rPr>
        <w:t xml:space="preserve">mà </w:t>
      </w:r>
      <w:r>
        <w:rPr>
          <w:i/>
        </w:rPr>
        <w:t xml:space="preserve">xuẩn. </w:t>
      </w:r>
      <w:r>
        <w:br/>
      </w:r>
      <w:r>
        <w:rPr>
          <w:b/>
        </w:rPr>
        <w:t xml:space="preserve">xuất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Đưa </w:t>
      </w:r>
      <w:r>
        <w:t xml:space="preserve">ra </w:t>
      </w:r>
      <w:r>
        <w:t xml:space="preserve">để </w:t>
      </w:r>
      <w:r>
        <w:t xml:space="preserve">sử </w:t>
      </w:r>
      <w:r>
        <w:t xml:space="preserve">dụng; </w:t>
      </w:r>
      <w:r>
        <w:t xml:space="preserve">trái </w:t>
      </w:r>
      <w:r>
        <w:t xml:space="preserve">với </w:t>
      </w:r>
      <w:r>
        <w:t xml:space="preserve">nhập. </w:t>
      </w:r>
      <w:r>
        <w:t xml:space="preserve">Xuất </w:t>
      </w:r>
      <w:r>
        <w:rPr>
          <w:i/>
        </w:rPr>
        <w:t xml:space="preserve">tiên </w:t>
      </w:r>
      <w:r>
        <w:t xml:space="preserve">mặt. </w:t>
      </w:r>
      <w:r>
        <w:t xml:space="preserve">Xuất </w:t>
      </w:r>
      <w:r>
        <w:t xml:space="preserve">uốn. </w:t>
      </w:r>
      <w:r>
        <w:rPr>
          <w:i/>
        </w:rPr>
        <w:t xml:space="preserve">(Hàng) </w:t>
      </w:r>
      <w:r>
        <w:rPr>
          <w:i/>
        </w:rPr>
        <w:t xml:space="preserve">xuất </w:t>
      </w:r>
      <w:r>
        <w:rPr>
          <w:i/>
        </w:rPr>
        <w:t xml:space="preserve">xưởng*. </w:t>
      </w:r>
      <w:r>
        <w:t xml:space="preserve">Phiếu </w:t>
      </w:r>
      <w:r>
        <w:rPr>
          <w:i/>
        </w:rPr>
        <w:t xml:space="preserve">xuất </w:t>
      </w:r>
      <w:r>
        <w:t xml:space="preserve">kho. </w:t>
      </w:r>
      <w:r>
        <w:rPr>
          <w:b/>
        </w:rPr>
        <w:t xml:space="preserve">2 </w:t>
      </w:r>
      <w:r>
        <w:t xml:space="preserve">(khẩu ngữ). </w:t>
      </w:r>
      <w:r>
        <w:t xml:space="preserve">Đưa </w:t>
      </w:r>
      <w:r>
        <w:t xml:space="preserve">hàng </w:t>
      </w:r>
      <w:r>
        <w:t xml:space="preserve">hoá </w:t>
      </w:r>
      <w:r>
        <w:t xml:space="preserve">ra </w:t>
      </w:r>
      <w:r>
        <w:t xml:space="preserve">nước </w:t>
      </w:r>
      <w:r>
        <w:t xml:space="preserve">ngoài. </w:t>
      </w:r>
      <w:r>
        <w:rPr>
          <w:i/>
        </w:rPr>
        <w:t xml:space="preserve">Hàng </w:t>
      </w:r>
      <w:r>
        <w:rPr>
          <w:i/>
        </w:rPr>
        <w:t xml:space="preserve">xuất </w:t>
      </w:r>
      <w:r>
        <w:t xml:space="preserve">sang </w:t>
      </w:r>
      <w:r>
        <w:t xml:space="preserve">Nhật. </w:t>
      </w:r>
      <w:r>
        <w:rPr>
          <w:b/>
        </w:rPr>
        <w:t xml:space="preserve">3 </w:t>
      </w:r>
      <w:r>
        <w:t xml:space="preserve">(kết </w:t>
      </w:r>
      <w:r>
        <w:t xml:space="preserve">hợp </w:t>
      </w:r>
      <w:r>
        <w:t xml:space="preserve">hạn </w:t>
      </w:r>
      <w:r>
        <w:rPr>
          <w:i/>
        </w:rPr>
        <w:t xml:space="preserve">chế). </w:t>
      </w:r>
      <w:r>
        <w:rPr>
          <w:i/>
        </w:rPr>
        <w:t xml:space="preserve">Đưa </w:t>
      </w:r>
      <w:r>
        <w:rPr>
          <w:i/>
        </w:rPr>
        <w:t xml:space="preserve">ra. </w:t>
      </w:r>
      <w:r>
        <w:t xml:space="preserve">Xuất </w:t>
      </w:r>
      <w:r>
        <w:rPr>
          <w:i/>
        </w:rPr>
        <w:t xml:space="preserve">xe </w:t>
      </w:r>
      <w:r>
        <w:t xml:space="preserve">(trong </w:t>
      </w:r>
      <w:r>
        <w:t xml:space="preserve">cờ </w:t>
      </w:r>
      <w:r>
        <w:t xml:space="preserve">tướng). </w:t>
      </w:r>
      <w:r>
        <w:rPr>
          <w:i/>
        </w:rPr>
        <w:t xml:space="preserve">Lời </w:t>
      </w:r>
      <w:r>
        <w:t xml:space="preserve">nói </w:t>
      </w:r>
      <w:r>
        <w:rPr>
          <w:i/>
        </w:rPr>
        <w:t xml:space="preserve">xuất </w:t>
      </w:r>
      <w:r>
        <w:rPr>
          <w:i/>
        </w:rPr>
        <w:t xml:space="preserve">tự </w:t>
      </w:r>
      <w:r>
        <w:rPr>
          <w:i/>
        </w:rPr>
        <w:t xml:space="preserve">đáy </w:t>
      </w:r>
      <w:r>
        <w:t xml:space="preserve">lòng. </w:t>
      </w:r>
      <w:r>
        <w:rPr>
          <w:b/>
        </w:rPr>
        <w:t xml:space="preserve">4 </w:t>
      </w:r>
      <w:r>
        <w:t xml:space="preserve">(khẩu ngữ). </w:t>
      </w:r>
      <w:r>
        <w:t xml:space="preserve">(Người </w:t>
      </w:r>
      <w:r>
        <w:t xml:space="preserve">đi </w:t>
      </w:r>
      <w:r>
        <w:t xml:space="preserve">tu) </w:t>
      </w:r>
      <w:r>
        <w:t xml:space="preserve">rời </w:t>
      </w:r>
      <w:r>
        <w:t xml:space="preserve">bỏ </w:t>
      </w:r>
      <w:r>
        <w:t xml:space="preserve">cuộc </w:t>
      </w:r>
      <w:r>
        <w:t xml:space="preserve">đời </w:t>
      </w:r>
      <w:r>
        <w:t xml:space="preserve">tu </w:t>
      </w:r>
      <w:r>
        <w:t xml:space="preserve">hành, </w:t>
      </w:r>
      <w:r>
        <w:t xml:space="preserve">trở </w:t>
      </w:r>
      <w:r>
        <w:t xml:space="preserve">về </w:t>
      </w:r>
      <w:r>
        <w:t xml:space="preserve">cuộc </w:t>
      </w:r>
      <w:r>
        <w:t xml:space="preserve">sống </w:t>
      </w:r>
      <w:r>
        <w:t xml:space="preserve">bình </w:t>
      </w:r>
      <w:r>
        <w:t xml:space="preserve">thường: </w:t>
      </w:r>
      <w:r>
        <w:t xml:space="preserve">hoàn </w:t>
      </w:r>
      <w:r>
        <w:t xml:space="preserve">tục. </w:t>
      </w:r>
      <w:r>
        <w:t xml:space="preserve">Đi </w:t>
      </w:r>
      <w:r>
        <w:rPr>
          <w:i/>
        </w:rPr>
        <w:t xml:space="preserve">tu </w:t>
      </w:r>
      <w:r>
        <w:rPr>
          <w:i/>
        </w:rPr>
        <w:t xml:space="preserve">ít </w:t>
      </w:r>
      <w:r>
        <w:rPr>
          <w:i/>
        </w:rPr>
        <w:t xml:space="preserve">lâu </w:t>
      </w:r>
      <w:r>
        <w:t xml:space="preserve">rồi </w:t>
      </w:r>
      <w:r>
        <w:t xml:space="preserve">xuất. </w:t>
      </w:r>
      <w:r>
        <w:br w:type="page"/>
      </w:r>
      <w:r>
        <w:rPr>
          <w:b/>
        </w:rPr>
        <w:t xml:space="preserve">xuất </w:t>
      </w:r>
      <w:r>
        <w:rPr>
          <w:b/>
        </w:rPr>
        <w:t xml:space="preserve">bản </w:t>
      </w:r>
      <w:r>
        <w:rPr>
          <w:i/>
        </w:rPr>
        <w:t xml:space="preserve">động từ </w:t>
      </w:r>
      <w:r>
        <w:t xml:space="preserve">In </w:t>
      </w:r>
      <w:r>
        <w:t xml:space="preserve">ra </w:t>
      </w:r>
      <w:r>
        <w:t xml:space="preserve">thành </w:t>
      </w:r>
      <w:r>
        <w:t xml:space="preserve">sách </w:t>
      </w:r>
      <w:r>
        <w:t xml:space="preserve">báo, </w:t>
      </w:r>
      <w:r>
        <w:t xml:space="preserve">tranh </w:t>
      </w:r>
      <w:r>
        <w:t xml:space="preserve">ảnh </w:t>
      </w:r>
      <w:r>
        <w:t xml:space="preserve">để </w:t>
      </w:r>
      <w:r>
        <w:t xml:space="preserve">phát </w:t>
      </w:r>
      <w:r>
        <w:t xml:space="preserve">hành. </w:t>
      </w:r>
      <w:r>
        <w:rPr>
          <w:i/>
        </w:rPr>
        <w:t xml:space="preserve">Sách </w:t>
      </w:r>
      <w:r>
        <w:rPr>
          <w:i/>
        </w:rPr>
        <w:t xml:space="preserve">mới </w:t>
      </w:r>
      <w:r>
        <w:rPr>
          <w:i/>
        </w:rPr>
        <w:t xml:space="preserve">xuất </w:t>
      </w:r>
      <w:r>
        <w:rPr>
          <w:i/>
        </w:rPr>
        <w:t xml:space="preserve">bán. </w:t>
      </w:r>
      <w:r>
        <w:br/>
      </w:r>
      <w:r>
        <w:rPr>
          <w:b/>
        </w:rPr>
        <w:t xml:space="preserve">xuất </w:t>
      </w:r>
      <w:r>
        <w:rPr>
          <w:b/>
        </w:rPr>
        <w:t xml:space="preserve">bản </w:t>
      </w:r>
      <w:r>
        <w:rPr>
          <w:b/>
        </w:rPr>
        <w:t xml:space="preserve">phẩm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những </w:t>
      </w:r>
      <w:r>
        <w:t xml:space="preserve">gì </w:t>
      </w:r>
      <w:r>
        <w:t xml:space="preserve">được </w:t>
      </w:r>
      <w:r>
        <w:t xml:space="preserve">in </w:t>
      </w:r>
      <w:r>
        <w:t xml:space="preserve">ra </w:t>
      </w:r>
      <w:r>
        <w:t xml:space="preserve">thành </w:t>
      </w:r>
      <w:r>
        <w:t xml:space="preserve">nhiều </w:t>
      </w:r>
      <w:r>
        <w:t xml:space="preserve">bắn </w:t>
      </w:r>
      <w:r>
        <w:t xml:space="preserve">để </w:t>
      </w:r>
      <w:r>
        <w:t xml:space="preserve">phát </w:t>
      </w:r>
      <w:r>
        <w:t xml:space="preserve">hành, </w:t>
      </w:r>
      <w:r>
        <w:t xml:space="preserve">như </w:t>
      </w:r>
      <w:r>
        <w:t xml:space="preserve">sách </w:t>
      </w:r>
      <w:r>
        <w:t xml:space="preserve">báo, </w:t>
      </w:r>
      <w:r>
        <w:t xml:space="preserve">tranh </w:t>
      </w:r>
      <w:r>
        <w:t xml:space="preserve">ảnh, </w:t>
      </w:r>
      <w:r>
        <w:t xml:space="preserve">v.v. </w:t>
      </w:r>
      <w:r>
        <w:t xml:space="preserve">Báo </w:t>
      </w:r>
      <w:r>
        <w:t xml:space="preserve">uà </w:t>
      </w:r>
      <w:r>
        <w:rPr>
          <w:i/>
        </w:rPr>
        <w:t xml:space="preserve">tạp </w:t>
      </w:r>
      <w:r>
        <w:t xml:space="preserve">chí </w:t>
      </w:r>
      <w:r>
        <w:rPr>
          <w:i/>
        </w:rPr>
        <w:t xml:space="preserve">là </w:t>
      </w:r>
      <w:r>
        <w:t xml:space="preserve">những </w:t>
      </w:r>
      <w:r>
        <w:rPr>
          <w:i/>
        </w:rPr>
        <w:t xml:space="preserve">xuất </w:t>
      </w:r>
      <w:r>
        <w:rPr>
          <w:i/>
        </w:rPr>
        <w:t xml:space="preserve">bản </w:t>
      </w:r>
      <w:r>
        <w:t xml:space="preserve">phẩm </w:t>
      </w:r>
      <w:r>
        <w:t xml:space="preserve">định </w:t>
      </w:r>
      <w:r>
        <w:rPr>
          <w:i/>
        </w:rPr>
        <w:t xml:space="preserve">kì. </w:t>
      </w:r>
      <w:r>
        <w:br/>
      </w:r>
      <w:r>
        <w:rPr>
          <w:b/>
        </w:rPr>
        <w:t xml:space="preserve">xuất </w:t>
      </w:r>
      <w:r>
        <w:rPr>
          <w:b/>
        </w:rPr>
        <w:t xml:space="preserve">biên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Xuất </w:t>
      </w:r>
      <w:r>
        <w:t xml:space="preserve">khẩu. </w:t>
      </w:r>
      <w:r>
        <w:t xml:space="preserve">Hàng </w:t>
      </w:r>
      <w:r>
        <w:t xml:space="preserve">xuất </w:t>
      </w:r>
      <w:r>
        <w:t xml:space="preserve">biên. </w:t>
      </w:r>
      <w:r>
        <w:br/>
      </w:r>
      <w:r>
        <w:rPr>
          <w:b/>
        </w:rPr>
        <w:t xml:space="preserve">xuất </w:t>
      </w:r>
      <w:r>
        <w:rPr>
          <w:b/>
        </w:rPr>
        <w:t xml:space="preserve">cảng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(cũ). </w:t>
      </w:r>
      <w:r>
        <w:t xml:space="preserve">Xuất </w:t>
      </w:r>
      <w:r>
        <w:t xml:space="preserve">khẩu. </w:t>
      </w:r>
      <w:r>
        <w:t xml:space="preserve">Hàng </w:t>
      </w:r>
      <w:r>
        <w:t xml:space="preserve">xuất </w:t>
      </w:r>
      <w:r>
        <w:t xml:space="preserve">cảng. </w:t>
      </w:r>
      <w:r>
        <w:rPr>
          <w:b/>
        </w:rPr>
        <w:t xml:space="preserve">2 </w:t>
      </w:r>
      <w:r>
        <w:t xml:space="preserve">Đưa </w:t>
      </w:r>
      <w:r>
        <w:t xml:space="preserve">ra </w:t>
      </w:r>
      <w:r>
        <w:t xml:space="preserve">nước </w:t>
      </w:r>
      <w:r>
        <w:t xml:space="preserve">ngoài </w:t>
      </w:r>
      <w:r>
        <w:t xml:space="preserve">cái </w:t>
      </w:r>
      <w:r>
        <w:t xml:space="preserve">thuộc </w:t>
      </w:r>
      <w:r>
        <w:t xml:space="preserve">về </w:t>
      </w:r>
      <w:r>
        <w:t xml:space="preserve">đặc </w:t>
      </w:r>
      <w:r>
        <w:t xml:space="preserve">thù </w:t>
      </w:r>
      <w:r>
        <w:t xml:space="preserve">riêng </w:t>
      </w:r>
      <w:r>
        <w:t xml:space="preserve">của </w:t>
      </w:r>
      <w:r>
        <w:t xml:space="preserve">nước </w:t>
      </w:r>
      <w:r>
        <w:t xml:space="preserve">mình. </w:t>
      </w:r>
      <w:r>
        <w:t xml:space="preserve">Cách </w:t>
      </w:r>
      <w:r>
        <w:t xml:space="preserve">mạng </w:t>
      </w:r>
      <w:r>
        <w:rPr>
          <w:i/>
        </w:rPr>
        <w:t xml:space="preserve">không </w:t>
      </w:r>
      <w:r>
        <w:rPr>
          <w:i/>
        </w:rPr>
        <w:t xml:space="preserve">thể </w:t>
      </w:r>
      <w:r>
        <w:rPr>
          <w:i/>
        </w:rPr>
        <w:t xml:space="preserve">xuất </w:t>
      </w:r>
      <w:r>
        <w:t xml:space="preserve">cảng </w:t>
      </w:r>
      <w:r>
        <w:t xml:space="preserve">và </w:t>
      </w:r>
      <w:r>
        <w:t xml:space="preserve">nhập </w:t>
      </w:r>
      <w:r>
        <w:t xml:space="preserve">cảng. </w:t>
      </w:r>
      <w:r>
        <w:br/>
      </w:r>
      <w:r>
        <w:rPr>
          <w:b/>
        </w:rPr>
        <w:t xml:space="preserve">xuất </w:t>
      </w:r>
      <w:r>
        <w:rPr>
          <w:b/>
        </w:rPr>
        <w:t xml:space="preserve">cảnh </w:t>
      </w:r>
      <w:r>
        <w:rPr>
          <w:i/>
        </w:rPr>
        <w:t xml:space="preserve">động từ </w:t>
      </w:r>
      <w:r>
        <w:t xml:space="preserve">Qua </w:t>
      </w:r>
      <w:r>
        <w:t xml:space="preserve">biên </w:t>
      </w:r>
      <w:r>
        <w:rPr>
          <w:i/>
        </w:rPr>
        <w:t xml:space="preserve">giới, </w:t>
      </w:r>
      <w:r>
        <w:t xml:space="preserve">ra </w:t>
      </w:r>
      <w:r>
        <w:t xml:space="preserve">khỏi </w:t>
      </w:r>
      <w:r>
        <w:t xml:space="preserve">lãnh </w:t>
      </w:r>
      <w:r>
        <w:t xml:space="preserve">thổ </w:t>
      </w:r>
      <w:r>
        <w:t xml:space="preserve">của </w:t>
      </w:r>
      <w:r>
        <w:t xml:space="preserve">một </w:t>
      </w:r>
      <w:r>
        <w:t xml:space="preserve">nước. </w:t>
      </w:r>
      <w:r>
        <w:t xml:space="preserve">Giấy </w:t>
      </w:r>
      <w:r>
        <w:t xml:space="preserve">phép </w:t>
      </w:r>
      <w:r>
        <w:rPr>
          <w:i/>
        </w:rPr>
        <w:t xml:space="preserve">xuất </w:t>
      </w:r>
      <w:r>
        <w:t xml:space="preserve">cảnh. </w:t>
      </w:r>
      <w:r>
        <w:br/>
      </w:r>
      <w:r>
        <w:rPr>
          <w:b/>
        </w:rPr>
        <w:t xml:space="preserve">xuất </w:t>
      </w:r>
      <w:r>
        <w:rPr>
          <w:b/>
        </w:rPr>
        <w:t xml:space="preserve">chinh </w:t>
      </w:r>
      <w:r>
        <w:rPr>
          <w:i/>
        </w:rPr>
        <w:t xml:space="preserve">động từ </w:t>
      </w:r>
      <w:r>
        <w:t xml:space="preserve">(cũ). </w:t>
      </w:r>
      <w:r>
        <w:t xml:space="preserve">Ra </w:t>
      </w:r>
      <w:r>
        <w:t xml:space="preserve">trận. </w:t>
      </w:r>
      <w:r>
        <w:br/>
      </w:r>
      <w:r>
        <w:rPr>
          <w:b/>
        </w:rPr>
        <w:t xml:space="preserve">xuất </w:t>
      </w:r>
      <w:r>
        <w:rPr>
          <w:b/>
        </w:rPr>
        <w:t xml:space="preserve">chúng </w:t>
      </w:r>
      <w:r>
        <w:rPr>
          <w:i/>
        </w:rPr>
        <w:t xml:space="preserve">tính từ </w:t>
      </w:r>
      <w:r>
        <w:t xml:space="preserve">Hơn </w:t>
      </w:r>
      <w:r>
        <w:t xml:space="preserve">hẳn </w:t>
      </w:r>
      <w:r>
        <w:t xml:space="preserve">mọi </w:t>
      </w:r>
      <w:r>
        <w:rPr>
          <w:i/>
        </w:rPr>
        <w:t xml:space="preserve">người </w:t>
      </w:r>
      <w:r>
        <w:t xml:space="preserve">về </w:t>
      </w:r>
      <w:r>
        <w:t xml:space="preserve">tài </w:t>
      </w:r>
      <w:r>
        <w:t xml:space="preserve">năng, </w:t>
      </w:r>
      <w:r>
        <w:t xml:space="preserve">trí </w:t>
      </w:r>
      <w:r>
        <w:t xml:space="preserve">tuệ. </w:t>
      </w:r>
      <w:r>
        <w:t xml:space="preserve">Anh </w:t>
      </w:r>
      <w:r>
        <w:t xml:space="preserve">hùng </w:t>
      </w:r>
      <w:r>
        <w:rPr>
          <w:i/>
        </w:rPr>
        <w:t xml:space="preserve">xuất </w:t>
      </w:r>
      <w:r>
        <w:rPr>
          <w:i/>
        </w:rPr>
        <w:t xml:space="preserve">chúng. </w:t>
      </w:r>
      <w:r>
        <w:t xml:space="preserve">Có </w:t>
      </w:r>
      <w:r>
        <w:rPr>
          <w:i/>
        </w:rPr>
        <w:t xml:space="preserve">tài </w:t>
      </w:r>
      <w:r>
        <w:t xml:space="preserve">năng </w:t>
      </w:r>
      <w:r>
        <w:t xml:space="preserve">xuất </w:t>
      </w:r>
      <w:r>
        <w:t xml:space="preserve">chúng. </w:t>
      </w:r>
      <w:r>
        <w:br/>
      </w:r>
      <w:r>
        <w:rPr>
          <w:b/>
        </w:rPr>
        <w:t xml:space="preserve">xuất </w:t>
      </w:r>
      <w:r>
        <w:rPr>
          <w:b/>
        </w:rPr>
        <w:t xml:space="preserve">dương </w:t>
      </w:r>
      <w:r>
        <w:rPr>
          <w:i/>
        </w:rPr>
        <w:t xml:space="preserve">động từ </w:t>
      </w:r>
      <w:r>
        <w:t xml:space="preserve">(cũ). </w:t>
      </w:r>
      <w:r>
        <w:t xml:space="preserve">Đi </w:t>
      </w:r>
      <w:r>
        <w:t xml:space="preserve">ra </w:t>
      </w:r>
      <w:r>
        <w:t xml:space="preserve">nước </w:t>
      </w:r>
      <w:r>
        <w:t xml:space="preserve">ngoài. </w:t>
      </w:r>
      <w:r>
        <w:br/>
      </w:r>
      <w:r>
        <w:rPr>
          <w:b/>
        </w:rPr>
        <w:t xml:space="preserve">xuất </w:t>
      </w:r>
      <w:r>
        <w:rPr>
          <w:b/>
        </w:rPr>
        <w:t xml:space="preserve">đầu </w:t>
      </w:r>
      <w:r>
        <w:rPr>
          <w:b/>
        </w:rPr>
        <w:t xml:space="preserve">lộ </w:t>
      </w:r>
      <w:r>
        <w:rPr>
          <w:b/>
        </w:rPr>
        <w:t xml:space="preserve">diện </w:t>
      </w:r>
      <w:r>
        <w:rPr>
          <w:i/>
        </w:rPr>
        <w:t xml:space="preserve">động từ </w:t>
      </w:r>
      <w:r>
        <w:t xml:space="preserve">Xuất </w:t>
      </w:r>
      <w:r>
        <w:t xml:space="preserve">hiện </w:t>
      </w:r>
      <w:r>
        <w:t xml:space="preserve">công </w:t>
      </w:r>
      <w:r>
        <w:t xml:space="preserve">khai </w:t>
      </w:r>
      <w:r>
        <w:t xml:space="preserve">trước </w:t>
      </w:r>
      <w:r>
        <w:t xml:space="preserve">mọi </w:t>
      </w:r>
      <w:r>
        <w:t xml:space="preserve">người. </w:t>
      </w:r>
      <w:r>
        <w:br/>
      </w:r>
      <w:r>
        <w:rPr>
          <w:b/>
        </w:rPr>
        <w:t xml:space="preserve">xuất </w:t>
      </w:r>
      <w:r>
        <w:rPr>
          <w:b/>
        </w:rPr>
        <w:t xml:space="preserve">gia </w:t>
      </w:r>
      <w:r>
        <w:rPr>
          <w:i/>
        </w:rPr>
        <w:t xml:space="preserve">động từ </w:t>
      </w:r>
      <w:r>
        <w:t xml:space="preserve">Bỏ </w:t>
      </w:r>
      <w:r>
        <w:t xml:space="preserve">nhà </w:t>
      </w:r>
      <w:r>
        <w:t xml:space="preserve">đi </w:t>
      </w:r>
      <w:r>
        <w:t xml:space="preserve">tu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đạo </w:t>
      </w:r>
      <w:r>
        <w:t xml:space="preserve">Phật). </w:t>
      </w:r>
      <w:r>
        <w:br/>
      </w:r>
      <w:r>
        <w:rPr>
          <w:b/>
        </w:rPr>
        <w:t xml:space="preserve">xuất </w:t>
      </w:r>
      <w:r>
        <w:rPr>
          <w:b/>
        </w:rPr>
        <w:t xml:space="preserve">giá </w:t>
      </w:r>
      <w:r>
        <w:rPr>
          <w:i/>
        </w:rPr>
        <w:t xml:space="preserve">động từ </w:t>
      </w:r>
      <w:r>
        <w:t xml:space="preserve">(cũ). </w:t>
      </w:r>
      <w:r>
        <w:t xml:space="preserve">Đi </w:t>
      </w:r>
      <w:r>
        <w:t xml:space="preserve">lấy </w:t>
      </w:r>
      <w:r>
        <w:t xml:space="preserve">chồng. </w:t>
      </w:r>
      <w:r>
        <w:br/>
      </w:r>
      <w:r>
        <w:rPr>
          <w:b/>
        </w:rPr>
        <w:t xml:space="preserve">xuất </w:t>
      </w:r>
      <w:r>
        <w:rPr>
          <w:b/>
        </w:rPr>
        <w:t xml:space="preserve">hành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Bắt </w:t>
      </w:r>
      <w:r>
        <w:t xml:space="preserve">đầu </w:t>
      </w:r>
      <w:r>
        <w:t xml:space="preserve">lên </w:t>
      </w:r>
      <w:r>
        <w:t xml:space="preserve">đường, </w:t>
      </w:r>
      <w:r>
        <w:t xml:space="preserve">rời </w:t>
      </w:r>
      <w:r>
        <w:t xml:space="preserve">nhà </w:t>
      </w:r>
      <w:r>
        <w:t xml:space="preserve">để </w:t>
      </w:r>
      <w:r>
        <w:t xml:space="preserve">ra </w:t>
      </w:r>
      <w:r>
        <w:t xml:space="preserve">đi, </w:t>
      </w:r>
      <w:r>
        <w:t xml:space="preserve">nói </w:t>
      </w:r>
      <w:r>
        <w:t xml:space="preserve">về </w:t>
      </w:r>
      <w:r>
        <w:t xml:space="preserve">mặt </w:t>
      </w:r>
      <w:r>
        <w:t xml:space="preserve">vào </w:t>
      </w:r>
      <w:r>
        <w:t xml:space="preserve">ngày </w:t>
      </w:r>
      <w:r>
        <w:t xml:space="preserve">tốt </w:t>
      </w:r>
      <w:r>
        <w:t xml:space="preserve">hay </w:t>
      </w:r>
      <w:r>
        <w:t xml:space="preserve">xấu </w:t>
      </w:r>
      <w:r>
        <w:t xml:space="preserve">theo </w:t>
      </w:r>
      <w:r>
        <w:t xml:space="preserve">mê </w:t>
      </w:r>
      <w:r>
        <w:t xml:space="preserve">tín. </w:t>
      </w:r>
      <w:r>
        <w:t xml:space="preserve">Chọn </w:t>
      </w:r>
      <w:r>
        <w:t xml:space="preserve">ngày </w:t>
      </w:r>
      <w:r>
        <w:t xml:space="preserve">xuất </w:t>
      </w:r>
      <w:r>
        <w:t xml:space="preserve">hành. </w:t>
      </w:r>
      <w:r>
        <w:t xml:space="preserve">Kiêng </w:t>
      </w:r>
      <w:r>
        <w:t xml:space="preserve">xuất </w:t>
      </w:r>
      <w:r>
        <w:t xml:space="preserve">hành </w:t>
      </w:r>
      <w:r>
        <w:t xml:space="preserve">ngày </w:t>
      </w:r>
      <w:r>
        <w:t xml:space="preserve">mông </w:t>
      </w:r>
      <w:r>
        <w:rPr>
          <w:i/>
        </w:rPr>
        <w:t xml:space="preserve">một. </w:t>
      </w:r>
      <w:r>
        <w:rPr>
          <w:b/>
        </w:rPr>
        <w:t xml:space="preserve">2 </w:t>
      </w:r>
      <w:r>
        <w:t xml:space="preserve">Đi </w:t>
      </w:r>
      <w:r>
        <w:t xml:space="preserve">ra </w:t>
      </w:r>
      <w:r>
        <w:t xml:space="preserve">khỏi </w:t>
      </w:r>
      <w:r>
        <w:t xml:space="preserve">nhà </w:t>
      </w:r>
      <w:r>
        <w:t xml:space="preserve">lần </w:t>
      </w:r>
      <w:r>
        <w:t xml:space="preserve">đầu </w:t>
      </w:r>
      <w:r>
        <w:t xml:space="preserve">tiên </w:t>
      </w:r>
      <w:r>
        <w:t xml:space="preserve">trong </w:t>
      </w:r>
      <w:r>
        <w:t xml:space="preserve">năm </w:t>
      </w:r>
      <w:r>
        <w:t xml:space="preserve">mới </w:t>
      </w:r>
      <w:r>
        <w:t xml:space="preserve">âm </w:t>
      </w:r>
      <w:r>
        <w:t xml:space="preserve">lịch, </w:t>
      </w:r>
      <w:r>
        <w:t xml:space="preserve">sau </w:t>
      </w:r>
      <w:r>
        <w:t xml:space="preserve">lúc </w:t>
      </w:r>
      <w:r>
        <w:t xml:space="preserve">giao </w:t>
      </w:r>
      <w:r>
        <w:t xml:space="preserve">thừa, </w:t>
      </w:r>
      <w:r>
        <w:t xml:space="preserve">nói </w:t>
      </w:r>
      <w:r>
        <w:t xml:space="preserve">về </w:t>
      </w:r>
      <w:r>
        <w:t xml:space="preserve">mặt </w:t>
      </w:r>
      <w:r>
        <w:t xml:space="preserve">trời </w:t>
      </w:r>
      <w:r>
        <w:t xml:space="preserve">tốt </w:t>
      </w:r>
      <w:r>
        <w:t xml:space="preserve">hay </w:t>
      </w:r>
      <w:r>
        <w:t xml:space="preserve">xấu, </w:t>
      </w:r>
      <w:r>
        <w:t xml:space="preserve">theo </w:t>
      </w:r>
      <w:r>
        <w:t xml:space="preserve">mê </w:t>
      </w:r>
      <w:r>
        <w:t xml:space="preserve">tín. </w:t>
      </w:r>
      <w:r>
        <w:t xml:space="preserve">Năm </w:t>
      </w:r>
      <w:r>
        <w:t xml:space="preserve">nay </w:t>
      </w:r>
      <w:r>
        <w:rPr>
          <w:i/>
        </w:rPr>
        <w:t xml:space="preserve">kiêng </w:t>
      </w:r>
      <w:r>
        <w:t xml:space="preserve">xuất </w:t>
      </w:r>
      <w:r>
        <w:t xml:space="preserve">hành </w:t>
      </w:r>
      <w:r>
        <w:t xml:space="preserve">giờ </w:t>
      </w:r>
      <w:r>
        <w:t xml:space="preserve">thìn. </w:t>
      </w:r>
      <w:r>
        <w:br/>
      </w:r>
      <w:r>
        <w:rPr>
          <w:b/>
        </w:rPr>
        <w:t xml:space="preserve">xuất </w:t>
      </w:r>
      <w:r>
        <w:rPr>
          <w:b/>
        </w:rPr>
        <w:t xml:space="preserve">hiện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Hiện </w:t>
      </w:r>
      <w:r>
        <w:t xml:space="preserve">ra. </w:t>
      </w:r>
      <w:r>
        <w:t xml:space="preserve">Trên </w:t>
      </w:r>
      <w:r>
        <w:t xml:space="preserve">trời, </w:t>
      </w:r>
      <w:r>
        <w:t xml:space="preserve">một </w:t>
      </w:r>
      <w:r>
        <w:t xml:space="preserve">máy </w:t>
      </w:r>
      <w:r>
        <w:t xml:space="preserve">bay </w:t>
      </w:r>
      <w:r>
        <w:rPr>
          <w:i/>
        </w:rPr>
        <w:t xml:space="preserve">xuất </w:t>
      </w:r>
      <w:r>
        <w:t xml:space="preserve">hiện. </w:t>
      </w:r>
      <w:r>
        <w:rPr>
          <w:b/>
        </w:rPr>
        <w:t xml:space="preserve">2 </w:t>
      </w:r>
      <w:r>
        <w:t xml:space="preserve">Này </w:t>
      </w:r>
      <w:r>
        <w:t xml:space="preserve">sinh </w:t>
      </w:r>
      <w:r>
        <w:t xml:space="preserve">ra, </w:t>
      </w:r>
      <w:r>
        <w:t xml:space="preserve">hình </w:t>
      </w:r>
      <w:r>
        <w:t xml:space="preserve">thành </w:t>
      </w:r>
      <w:r>
        <w:t xml:space="preserve">ra. </w:t>
      </w:r>
      <w:r>
        <w:t xml:space="preserve">Một </w:t>
      </w:r>
      <w:r>
        <w:t xml:space="preserve">học </w:t>
      </w:r>
      <w:r>
        <w:rPr>
          <w:i/>
        </w:rPr>
        <w:t xml:space="preserve">thuyết </w:t>
      </w:r>
      <w:r>
        <w:rPr>
          <w:i/>
        </w:rPr>
        <w:t xml:space="preserve">mới </w:t>
      </w:r>
      <w:r>
        <w:t xml:space="preserve">xuất </w:t>
      </w:r>
      <w:r>
        <w:t xml:space="preserve">hiện. </w:t>
      </w:r>
      <w:r>
        <w:br/>
      </w:r>
      <w:r>
        <w:rPr>
          <w:b/>
        </w:rPr>
        <w:t xml:space="preserve">xuất </w:t>
      </w:r>
      <w:r>
        <w:rPr>
          <w:b/>
        </w:rPr>
        <w:t xml:space="preserve">huyết </w:t>
      </w:r>
      <w:r>
        <w:rPr>
          <w:i/>
        </w:rPr>
        <w:t xml:space="preserve">động từ </w:t>
      </w:r>
      <w:r>
        <w:t xml:space="preserve">(Hiện </w:t>
      </w:r>
      <w:r>
        <w:t xml:space="preserve">tượng) </w:t>
      </w:r>
      <w:r>
        <w:t xml:space="preserve">chảy </w:t>
      </w:r>
      <w:r>
        <w:t xml:space="preserve">máu </w:t>
      </w:r>
      <w:r>
        <w:t xml:space="preserve">ở </w:t>
      </w:r>
      <w:r>
        <w:t xml:space="preserve">các </w:t>
      </w:r>
      <w:r>
        <w:t xml:space="preserve">bộ </w:t>
      </w:r>
      <w:r>
        <w:t xml:space="preserve">phận </w:t>
      </w:r>
      <w:r>
        <w:t xml:space="preserve">bên </w:t>
      </w:r>
      <w:r>
        <w:t xml:space="preserve">trong </w:t>
      </w:r>
      <w:r>
        <w:t xml:space="preserve">cơ </w:t>
      </w:r>
      <w:r>
        <w:t xml:space="preserve">thể. </w:t>
      </w:r>
      <w:r>
        <w:t xml:space="preserve">Bị </w:t>
      </w:r>
      <w:r>
        <w:t xml:space="preserve">xuất </w:t>
      </w:r>
      <w:r>
        <w:t xml:space="preserve">huyết </w:t>
      </w:r>
      <w:r>
        <w:rPr>
          <w:i/>
        </w:rPr>
        <w:t xml:space="preserve">ở </w:t>
      </w:r>
      <w:r>
        <w:t xml:space="preserve">dạ </w:t>
      </w:r>
      <w:r>
        <w:t xml:space="preserve">dày. </w:t>
      </w:r>
      <w:r>
        <w:t xml:space="preserve">Bệnh </w:t>
      </w:r>
      <w:r>
        <w:t xml:space="preserve">sốt </w:t>
      </w:r>
      <w:r>
        <w:t xml:space="preserve">xuất </w:t>
      </w:r>
      <w:r>
        <w:t xml:space="preserve">huyết. </w:t>
      </w:r>
      <w:r>
        <w:br/>
      </w:r>
      <w:r>
        <w:rPr>
          <w:b/>
        </w:rPr>
        <w:t xml:space="preserve">xuất </w:t>
      </w:r>
      <w:r>
        <w:rPr>
          <w:b/>
        </w:rPr>
        <w:t xml:space="preserve">khẩu </w:t>
      </w:r>
      <w:r>
        <w:rPr>
          <w:i/>
        </w:rPr>
        <w:t xml:space="preserve">động từ </w:t>
      </w:r>
      <w:r>
        <w:rPr>
          <w:i/>
        </w:rPr>
        <w:t xml:space="preserve">Đưa </w:t>
      </w:r>
      <w:r>
        <w:t xml:space="preserve">hàng </w:t>
      </w:r>
      <w:r>
        <w:t xml:space="preserve">hoá, </w:t>
      </w:r>
      <w:r>
        <w:t xml:space="preserve">tư </w:t>
      </w:r>
      <w:r>
        <w:t xml:space="preserve">bản </w:t>
      </w:r>
      <w:r>
        <w:t xml:space="preserve">ra </w:t>
      </w:r>
      <w:r>
        <w:t xml:space="preserve">nước </w:t>
      </w:r>
      <w:r>
        <w:t xml:space="preserve">ngoài. </w:t>
      </w:r>
      <w:r>
        <w:t xml:space="preserve">Xuất </w:t>
      </w:r>
      <w:r>
        <w:t xml:space="preserve">khẩu </w:t>
      </w:r>
      <w:r>
        <w:t xml:space="preserve">gạo. </w:t>
      </w:r>
      <w:r>
        <w:t xml:space="preserve">Hàng </w:t>
      </w:r>
      <w:r>
        <w:t xml:space="preserve">xuất </w:t>
      </w:r>
      <w:r>
        <w:t xml:space="preserve">khẩu. </w:t>
      </w:r>
      <w:r>
        <w:t xml:space="preserve">Xuất </w:t>
      </w:r>
      <w:r>
        <w:rPr>
          <w:i/>
        </w:rPr>
        <w:t xml:space="preserve">khẩu </w:t>
      </w:r>
      <w:r>
        <w:t xml:space="preserve">tư </w:t>
      </w:r>
      <w:r>
        <w:t xml:space="preserve">bản. </w:t>
      </w:r>
      <w:r>
        <w:br/>
      </w:r>
      <w:r>
        <w:rPr>
          <w:b/>
        </w:rPr>
        <w:t xml:space="preserve">xuất </w:t>
      </w:r>
      <w:r>
        <w:rPr>
          <w:b/>
        </w:rPr>
        <w:t xml:space="preserve">khẩu </w:t>
      </w:r>
      <w:r>
        <w:rPr>
          <w:b/>
        </w:rPr>
        <w:t xml:space="preserve">thành </w:t>
      </w:r>
      <w:r>
        <w:rPr>
          <w:b/>
        </w:rPr>
        <w:t xml:space="preserve">chương </w:t>
      </w:r>
      <w:r>
        <w:rPr>
          <w:i/>
        </w:rPr>
        <w:t xml:space="preserve">động từ </w:t>
      </w:r>
      <w:r>
        <w:t xml:space="preserve">(cũ). </w:t>
      </w:r>
      <w:r>
        <w:t xml:space="preserve">Mở </w:t>
      </w:r>
      <w:r>
        <w:t xml:space="preserve">miệng </w:t>
      </w:r>
      <w:r>
        <w:t xml:space="preserve">nói </w:t>
      </w:r>
      <w:r>
        <w:t xml:space="preserve">ra </w:t>
      </w:r>
      <w:r>
        <w:t xml:space="preserve">là </w:t>
      </w:r>
      <w:r>
        <w:t xml:space="preserve">thành </w:t>
      </w:r>
      <w:r>
        <w:t xml:space="preserve">văn </w:t>
      </w:r>
      <w:r>
        <w:t xml:space="preserve">chương, </w:t>
      </w:r>
      <w:r>
        <w:t xml:space="preserve">thơ </w:t>
      </w:r>
      <w:r>
        <w:t xml:space="preserve">phú; </w:t>
      </w:r>
      <w:r>
        <w:t xml:space="preserve">có </w:t>
      </w:r>
      <w:r>
        <w:t xml:space="preserve">tài </w:t>
      </w:r>
      <w:r>
        <w:t xml:space="preserve">làm </w:t>
      </w:r>
      <w:r>
        <w:t xml:space="preserve">văn, </w:t>
      </w:r>
      <w:r>
        <w:t xml:space="preserve">làm </w:t>
      </w:r>
      <w:r>
        <w:rPr>
          <w:i/>
        </w:rPr>
        <w:t xml:space="preserve">thơ </w:t>
      </w:r>
      <w:r>
        <w:t xml:space="preserve">rất </w:t>
      </w:r>
      <w:r>
        <w:t xml:space="preserve">nhanh. </w:t>
      </w:r>
      <w:r>
        <w:br/>
      </w:r>
      <w:r>
        <w:rPr>
          <w:b/>
        </w:rPr>
        <w:t xml:space="preserve">xuất </w:t>
      </w:r>
      <w:r>
        <w:rPr>
          <w:b/>
        </w:rPr>
        <w:t xml:space="preserve">khẩu </w:t>
      </w:r>
      <w:r>
        <w:rPr>
          <w:b/>
        </w:rPr>
        <w:t xml:space="preserve">thành </w:t>
      </w:r>
      <w:r>
        <w:rPr>
          <w:b/>
        </w:rPr>
        <w:t xml:space="preserve">thi </w:t>
      </w:r>
      <w:r>
        <w:rPr>
          <w:i/>
        </w:rPr>
        <w:t xml:space="preserve">động từ </w:t>
      </w:r>
      <w:r>
        <w:t xml:space="preserve">(cũ). </w:t>
      </w:r>
      <w:r>
        <w:t xml:space="preserve">Mở </w:t>
      </w:r>
      <w:r>
        <w:t xml:space="preserve">miệng </w:t>
      </w:r>
      <w:r>
        <w:t xml:space="preserve">nói </w:t>
      </w:r>
      <w:r>
        <w:t xml:space="preserve">ra </w:t>
      </w:r>
      <w:r>
        <w:t xml:space="preserve">là </w:t>
      </w:r>
      <w:r>
        <w:t xml:space="preserve">thành </w:t>
      </w:r>
      <w:r>
        <w:t xml:space="preserve">thơ; </w:t>
      </w:r>
      <w:r>
        <w:t xml:space="preserve">có </w:t>
      </w:r>
      <w:r>
        <w:t xml:space="preserve">tài </w:t>
      </w:r>
      <w:r>
        <w:t xml:space="preserve">làm </w:t>
      </w:r>
      <w:r>
        <w:t xml:space="preserve">thơrất </w:t>
      </w:r>
      <w:r>
        <w:t xml:space="preserve">nhanh. </w:t>
      </w:r>
      <w:r>
        <w:t xml:space="preserve">_ </w:t>
      </w:r>
      <w:r>
        <w:t xml:space="preserve">xuất </w:t>
      </w:r>
      <w:r>
        <w:t xml:space="preserve">kì </w:t>
      </w:r>
      <w:r>
        <w:t xml:space="preserve">bất </w:t>
      </w:r>
      <w:r>
        <w:t xml:space="preserve">ý </w:t>
      </w:r>
      <w:r>
        <w:t xml:space="preserve">cũng viết </w:t>
      </w:r>
      <w:r>
        <w:rPr>
          <w:i/>
        </w:rPr>
        <w:t xml:space="preserve">xuất </w:t>
      </w:r>
      <w:r>
        <w:t xml:space="preserve">kỳ </w:t>
      </w:r>
      <w:r>
        <w:rPr>
          <w:i/>
        </w:rPr>
        <w:t xml:space="preserve">bất </w:t>
      </w:r>
      <w:r>
        <w:t xml:space="preserve">ý. </w:t>
      </w:r>
      <w:r>
        <w:t xml:space="preserve">phụ từ </w:t>
      </w:r>
      <w:r>
        <w:t xml:space="preserve">(dùng </w:t>
      </w:r>
      <w:r>
        <w:t xml:space="preserve">làm </w:t>
      </w:r>
      <w:r>
        <w:t xml:space="preserve">phần </w:t>
      </w:r>
      <w:r>
        <w:t xml:space="preserve">phụ </w:t>
      </w:r>
      <w:r>
        <w:t xml:space="preserve">của </w:t>
      </w:r>
      <w:r>
        <w:t xml:space="preserve">câu). </w:t>
      </w:r>
      <w:r>
        <w:t xml:space="preserve">Bất </w:t>
      </w:r>
      <w:r>
        <w:t xml:space="preserve">thình </w:t>
      </w:r>
      <w:r>
        <w:t xml:space="preserve">lình, </w:t>
      </w:r>
      <w:r>
        <w:t xml:space="preserve">thừa </w:t>
      </w:r>
      <w:r>
        <w:t xml:space="preserve">lúc </w:t>
      </w:r>
      <w:r>
        <w:t xml:space="preserve">người </w:t>
      </w:r>
      <w:r>
        <w:t xml:space="preserve">ta </w:t>
      </w:r>
      <w:r>
        <w:t xml:space="preserve">không </w:t>
      </w:r>
      <w:r>
        <w:t xml:space="preserve">ngờ, </w:t>
      </w:r>
      <w:r>
        <w:t xml:space="preserve">làm </w:t>
      </w:r>
      <w:r>
        <w:t xml:space="preserve">cho </w:t>
      </w:r>
      <w:r>
        <w:t xml:space="preserve">không </w:t>
      </w:r>
      <w:r>
        <w:t xml:space="preserve">kịp </w:t>
      </w:r>
      <w:r>
        <w:t xml:space="preserve">đối </w:t>
      </w:r>
      <w:r>
        <w:t xml:space="preserve">phó. </w:t>
      </w:r>
      <w:r>
        <w:rPr>
          <w:i/>
        </w:rPr>
        <w:t xml:space="preserve">Xuất </w:t>
      </w:r>
      <w:r>
        <w:rPr>
          <w:i/>
        </w:rPr>
        <w:t xml:space="preserve">kì </w:t>
      </w:r>
      <w:r>
        <w:t xml:space="preserve">bất </w:t>
      </w:r>
      <w:r>
        <w:t xml:space="preserve">ýrút </w:t>
      </w:r>
      <w:r>
        <w:t xml:space="preserve">súng </w:t>
      </w:r>
      <w:r>
        <w:t xml:space="preserve">ra </w:t>
      </w:r>
      <w:r>
        <w:rPr>
          <w:i/>
        </w:rPr>
        <w:t xml:space="preserve">bắn. </w:t>
      </w:r>
      <w:r>
        <w:t xml:space="preserve">xuất </w:t>
      </w:r>
      <w:r>
        <w:t xml:space="preserve">kích </w:t>
      </w:r>
      <w:r>
        <w:t xml:space="preserve">động từ </w:t>
      </w:r>
      <w:r>
        <w:t xml:space="preserve">Rời </w:t>
      </w:r>
      <w:r>
        <w:t xml:space="preserve">trận </w:t>
      </w:r>
      <w:r>
        <w:t xml:space="preserve">địa </w:t>
      </w:r>
      <w:r>
        <w:t xml:space="preserve">hoặc </w:t>
      </w:r>
      <w:r>
        <w:t xml:space="preserve">căn </w:t>
      </w:r>
      <w:r>
        <w:t xml:space="preserve">cứ </w:t>
      </w:r>
      <w:r>
        <w:t xml:space="preserve">để </w:t>
      </w:r>
      <w:r>
        <w:t xml:space="preserve">đi </w:t>
      </w:r>
      <w:r>
        <w:t xml:space="preserve">đánh </w:t>
      </w:r>
      <w:r>
        <w:t xml:space="preserve">địch. </w:t>
      </w:r>
      <w:r>
        <w:t xml:space="preserve">Phi </w:t>
      </w:r>
      <w:r>
        <w:rPr>
          <w:i/>
        </w:rPr>
        <w:t xml:space="preserve">đội </w:t>
      </w:r>
      <w:r>
        <w:rPr>
          <w:i/>
        </w:rPr>
        <w:t xml:space="preserve">một </w:t>
      </w:r>
      <w:r>
        <w:t xml:space="preserve">ngày </w:t>
      </w:r>
      <w:r>
        <w:rPr>
          <w:i/>
        </w:rPr>
        <w:t xml:space="preserve">mấy </w:t>
      </w:r>
      <w:r>
        <w:rPr>
          <w:i/>
        </w:rPr>
        <w:t xml:space="preserve">lần </w:t>
      </w:r>
      <w:r>
        <w:rPr>
          <w:i/>
        </w:rPr>
        <w:t xml:space="preserve">xuất </w:t>
      </w:r>
      <w:r>
        <w:rPr>
          <w:i/>
        </w:rPr>
        <w:t xml:space="preserve">kích. </w:t>
      </w:r>
      <w:r>
        <w:br/>
      </w:r>
      <w:r>
        <w:rPr>
          <w:b/>
        </w:rPr>
        <w:t xml:space="preserve">xuất </w:t>
      </w:r>
      <w:r>
        <w:rPr>
          <w:b/>
        </w:rPr>
        <w:t xml:space="preserve">kỷ </w:t>
      </w:r>
      <w:r>
        <w:rPr>
          <w:b/>
        </w:rPr>
        <w:t xml:space="preserve">bất </w:t>
      </w:r>
      <w:r>
        <w:rPr>
          <w:b/>
        </w:rPr>
        <w:t xml:space="preserve">ý </w:t>
      </w:r>
      <w:r>
        <w:rPr>
          <w:i/>
        </w:rPr>
        <w:t xml:space="preserve">xem </w:t>
      </w:r>
      <w:r>
        <w:rPr>
          <w:i/>
        </w:rPr>
        <w:t xml:space="preserve">xuất </w:t>
      </w:r>
      <w:r>
        <w:rPr>
          <w:i/>
        </w:rPr>
        <w:t xml:space="preserve">kì </w:t>
      </w:r>
      <w:r>
        <w:t xml:space="preserve">bất </w:t>
      </w:r>
      <w:r>
        <w:t xml:space="preserve">ý. </w:t>
      </w:r>
      <w:r>
        <w:br/>
      </w:r>
      <w:r>
        <w:rPr>
          <w:b/>
        </w:rPr>
        <w:t xml:space="preserve">xuất </w:t>
      </w:r>
      <w:r>
        <w:rPr>
          <w:b/>
        </w:rPr>
        <w:t xml:space="preserve">ngoại </w:t>
      </w:r>
      <w:r>
        <w:rPr>
          <w:i/>
        </w:rPr>
        <w:t xml:space="preserve">động từ </w:t>
      </w:r>
      <w:r>
        <w:t xml:space="preserve">(ít dùng). </w:t>
      </w:r>
      <w:r>
        <w:t xml:space="preserve">Đi </w:t>
      </w:r>
      <w:r>
        <w:t xml:space="preserve">ra </w:t>
      </w:r>
      <w:r>
        <w:t xml:space="preserve">nước </w:t>
      </w:r>
      <w:r>
        <w:t xml:space="preserve">ngoài. </w:t>
      </w:r>
      <w:r>
        <w:br/>
      </w:r>
      <w:r>
        <w:rPr>
          <w:b/>
        </w:rPr>
        <w:t xml:space="preserve">xuất </w:t>
      </w:r>
      <w:r>
        <w:rPr>
          <w:b/>
        </w:rPr>
        <w:t xml:space="preserve">ngũ </w:t>
      </w:r>
      <w:r>
        <w:rPr>
          <w:i/>
        </w:rPr>
        <w:t xml:space="preserve">động từ </w:t>
      </w:r>
      <w:r>
        <w:t xml:space="preserve">Ra </w:t>
      </w:r>
      <w:r>
        <w:t xml:space="preserve">khỏi </w:t>
      </w:r>
      <w:r>
        <w:t xml:space="preserve">quân </w:t>
      </w:r>
      <w:r>
        <w:t xml:space="preserve">đội. </w:t>
      </w:r>
      <w:r>
        <w:br/>
      </w:r>
      <w:r>
        <w:rPr>
          <w:b/>
        </w:rPr>
        <w:t xml:space="preserve">xuất </w:t>
      </w:r>
      <w:r>
        <w:rPr>
          <w:b/>
        </w:rPr>
        <w:t xml:space="preserve">nhập </w:t>
      </w:r>
      <w:r>
        <w:rPr>
          <w:b/>
        </w:rPr>
        <w:t xml:space="preserve">cảnh </w:t>
      </w:r>
      <w:r>
        <w:rPr>
          <w:i/>
        </w:rPr>
        <w:t xml:space="preserve">động từ </w:t>
      </w:r>
      <w:r>
        <w:t xml:space="preserve">Xuất </w:t>
      </w:r>
      <w:r>
        <w:t xml:space="preserve">cảnh </w:t>
      </w:r>
      <w:r>
        <w:t xml:space="preserve">và </w:t>
      </w:r>
      <w:r>
        <w:t xml:space="preserve">nhập </w:t>
      </w:r>
      <w:r>
        <w:t xml:space="preserve">cảnh </w:t>
      </w:r>
      <w:r>
        <w:t xml:space="preserve">(nói </w:t>
      </w:r>
      <w:r>
        <w:t xml:space="preserve">gộp). </w:t>
      </w:r>
      <w:r>
        <w:br/>
      </w:r>
      <w:r>
        <w:rPr>
          <w:b/>
        </w:rPr>
        <w:t xml:space="preserve">xuất </w:t>
      </w:r>
      <w:r>
        <w:rPr>
          <w:b/>
        </w:rPr>
        <w:t xml:space="preserve">nhập </w:t>
      </w:r>
      <w:r>
        <w:rPr>
          <w:b/>
        </w:rPr>
        <w:t xml:space="preserve">khẩu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Xuất </w:t>
      </w:r>
      <w:r>
        <w:t xml:space="preserve">khẩu </w:t>
      </w:r>
      <w:r>
        <w:t xml:space="preserve">và </w:t>
      </w:r>
      <w:r>
        <w:t xml:space="preserve">nhập </w:t>
      </w:r>
      <w:r>
        <w:t xml:space="preserve">khẩu </w:t>
      </w:r>
      <w:r>
        <w:t xml:space="preserve">(nói </w:t>
      </w:r>
      <w:r>
        <w:t xml:space="preserve">gộp). </w:t>
      </w:r>
      <w:r>
        <w:t xml:space="preserve">Hàng </w:t>
      </w:r>
      <w:r>
        <w:rPr>
          <w:i/>
        </w:rPr>
        <w:t xml:space="preserve">hoá </w:t>
      </w:r>
      <w:r>
        <w:rPr>
          <w:i/>
        </w:rPr>
        <w:t xml:space="preserve">xuất </w:t>
      </w:r>
      <w:r>
        <w:rPr>
          <w:i/>
        </w:rPr>
        <w:t xml:space="preserve">nhập </w:t>
      </w:r>
      <w:r>
        <w:t xml:space="preserve">khẩu. </w:t>
      </w:r>
      <w:r>
        <w:br/>
      </w:r>
      <w:r>
        <w:rPr>
          <w:b/>
        </w:rPr>
        <w:t xml:space="preserve">xuất </w:t>
      </w:r>
      <w:r>
        <w:rPr>
          <w:b/>
        </w:rPr>
        <w:t xml:space="preserve">phát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Bắt </w:t>
      </w:r>
      <w:r>
        <w:t xml:space="preserve">đầu </w:t>
      </w:r>
      <w:r>
        <w:t xml:space="preserve">ra </w:t>
      </w:r>
      <w:r>
        <w:t xml:space="preserve">đi. </w:t>
      </w:r>
      <w:r>
        <w:rPr>
          <w:i/>
        </w:rPr>
        <w:t xml:space="preserve">Đoàn </w:t>
      </w:r>
      <w:r>
        <w:rPr>
          <w:i/>
        </w:rPr>
        <w:t xml:space="preserve">diễu </w:t>
      </w:r>
      <w:r>
        <w:rPr>
          <w:i/>
        </w:rPr>
        <w:t xml:space="preserve">hành </w:t>
      </w:r>
      <w:r>
        <w:rPr>
          <w:i/>
        </w:rPr>
        <w:t xml:space="preserve">xuất </w:t>
      </w:r>
      <w:r>
        <w:rPr>
          <w:i/>
        </w:rPr>
        <w:t xml:space="preserve">phát </w:t>
      </w:r>
      <w:r>
        <w:t xml:space="preserve">từ </w:t>
      </w:r>
      <w:r>
        <w:t xml:space="preserve">quảng </w:t>
      </w:r>
      <w:r>
        <w:rPr>
          <w:i/>
        </w:rPr>
        <w:t xml:space="preserve">trường. </w:t>
      </w:r>
      <w:r>
        <w:rPr>
          <w:b/>
        </w:rPr>
        <w:t xml:space="preserve">2 </w:t>
      </w:r>
      <w:r>
        <w:t xml:space="preserve">Lấy </w:t>
      </w:r>
      <w:r>
        <w:t xml:space="preserve">đó </w:t>
      </w:r>
      <w:r>
        <w:t xml:space="preserve">làm </w:t>
      </w:r>
      <w:r>
        <w:t xml:space="preserve">gốc, </w:t>
      </w:r>
      <w:r>
        <w:t xml:space="preserve">làm </w:t>
      </w:r>
      <w:r>
        <w:t xml:space="preserve">căn </w:t>
      </w:r>
      <w:r>
        <w:t xml:space="preserve">cứ </w:t>
      </w:r>
      <w:r>
        <w:t xml:space="preserve">để </w:t>
      </w:r>
      <w:r>
        <w:t xml:space="preserve">hành </w:t>
      </w:r>
      <w:r>
        <w:t xml:space="preserve">động. </w:t>
      </w:r>
      <w:r>
        <w:rPr>
          <w:i/>
        </w:rPr>
        <w:t xml:space="preserve">Xuất </w:t>
      </w:r>
      <w:r>
        <w:rPr>
          <w:i/>
        </w:rPr>
        <w:t xml:space="preserve">phát </w:t>
      </w:r>
      <w:r>
        <w:rPr>
          <w:i/>
        </w:rPr>
        <w:t xml:space="preserve">từ </w:t>
      </w:r>
      <w:r>
        <w:rPr>
          <w:i/>
        </w:rPr>
        <w:t xml:space="preserve">tình </w:t>
      </w:r>
      <w:r>
        <w:rPr>
          <w:i/>
        </w:rPr>
        <w:t xml:space="preserve">hình </w:t>
      </w:r>
      <w:r>
        <w:rPr>
          <w:i/>
        </w:rPr>
        <w:t xml:space="preserve">thực </w:t>
      </w:r>
      <w:r>
        <w:rPr>
          <w:i/>
        </w:rPr>
        <w:t xml:space="preserve">tế. </w:t>
      </w:r>
      <w:r>
        <w:rPr>
          <w:i/>
        </w:rPr>
        <w:t xml:space="preserve">Xuất </w:t>
      </w:r>
      <w:r>
        <w:rPr>
          <w:i/>
        </w:rPr>
        <w:t xml:space="preserve">phát </w:t>
      </w:r>
      <w:r>
        <w:rPr>
          <w:i/>
        </w:rPr>
        <w:t xml:space="preserve">từ </w:t>
      </w:r>
      <w:r>
        <w:rPr>
          <w:i/>
        </w:rPr>
        <w:t xml:space="preserve">lợi </w:t>
      </w:r>
      <w:r>
        <w:rPr>
          <w:i/>
        </w:rPr>
        <w:t xml:space="preserve">ích </w:t>
      </w:r>
      <w:r>
        <w:t xml:space="preserve">chung. </w:t>
      </w:r>
      <w:r>
        <w:br/>
      </w:r>
      <w:r>
        <w:rPr>
          <w:b/>
        </w:rPr>
        <w:t xml:space="preserve">xuất </w:t>
      </w:r>
      <w:r>
        <w:rPr>
          <w:b/>
        </w:rPr>
        <w:t xml:space="preserve">phát </w:t>
      </w:r>
      <w:r>
        <w:rPr>
          <w:b/>
        </w:rPr>
        <w:t xml:space="preserve">điểm </w:t>
      </w:r>
      <w:r>
        <w:rPr>
          <w:i/>
        </w:rPr>
        <w:t xml:space="preserve">danh từ </w:t>
      </w:r>
      <w:r>
        <w:t xml:space="preserve">Điểm </w:t>
      </w:r>
      <w:r>
        <w:t xml:space="preserve">lấy </w:t>
      </w:r>
      <w:r>
        <w:t xml:space="preserve">đó </w:t>
      </w:r>
      <w:r>
        <w:t xml:space="preserve">làm </w:t>
      </w:r>
      <w:r>
        <w:t xml:space="preserve">gốc, </w:t>
      </w:r>
      <w:r>
        <w:t xml:space="preserve">làm </w:t>
      </w:r>
      <w:r>
        <w:t xml:space="preserve">căn </w:t>
      </w:r>
      <w:r>
        <w:t xml:space="preserve">cứ. </w:t>
      </w:r>
      <w:r>
        <w:rPr>
          <w:i/>
        </w:rPr>
        <w:t xml:space="preserve">Xuất </w:t>
      </w:r>
      <w:r>
        <w:rPr>
          <w:i/>
        </w:rPr>
        <w:t xml:space="preserve">phát </w:t>
      </w:r>
      <w:r>
        <w:rPr>
          <w:i/>
        </w:rPr>
        <w:t xml:space="preserve">điểm </w:t>
      </w:r>
      <w:r>
        <w:rPr>
          <w:i/>
        </w:rPr>
        <w:t xml:space="preserve">của </w:t>
      </w:r>
      <w:r>
        <w:rPr>
          <w:i/>
        </w:rPr>
        <w:t xml:space="preserve">uấn </w:t>
      </w:r>
      <w:r>
        <w:rPr>
          <w:i/>
        </w:rPr>
        <w:t xml:space="preserve">đề. </w:t>
      </w:r>
      <w:r>
        <w:br/>
      </w:r>
      <w:r>
        <w:rPr>
          <w:b/>
        </w:rPr>
        <w:t xml:space="preserve">xuất </w:t>
      </w:r>
      <w:r>
        <w:rPr>
          <w:b/>
        </w:rPr>
        <w:t xml:space="preserve">quân </w:t>
      </w:r>
      <w:r>
        <w:rPr>
          <w:i/>
        </w:rPr>
        <w:t xml:space="preserve">động từ </w:t>
      </w:r>
      <w:r>
        <w:t xml:space="preserve">(Quân </w:t>
      </w:r>
      <w:r>
        <w:t xml:space="preserve">đội) </w:t>
      </w:r>
      <w:r>
        <w:t xml:space="preserve">lên </w:t>
      </w:r>
      <w:r>
        <w:t xml:space="preserve">đường </w:t>
      </w:r>
      <w:r>
        <w:t xml:space="preserve">đi </w:t>
      </w:r>
      <w:r>
        <w:t xml:space="preserve">chiến </w:t>
      </w:r>
      <w:r>
        <w:t xml:space="preserve">đấu. </w:t>
      </w:r>
      <w:r>
        <w:rPr>
          <w:i/>
        </w:rPr>
        <w:t xml:space="preserve">Lệnh </w:t>
      </w:r>
      <w:r>
        <w:rPr>
          <w:i/>
        </w:rPr>
        <w:t xml:space="preserve">xuất </w:t>
      </w:r>
      <w:r>
        <w:rPr>
          <w:i/>
        </w:rPr>
        <w:t xml:space="preserve">quân. </w:t>
      </w:r>
      <w:r>
        <w:br/>
      </w:r>
      <w:r>
        <w:rPr>
          <w:b/>
        </w:rPr>
        <w:t xml:space="preserve">xuất </w:t>
      </w:r>
      <w:r>
        <w:rPr>
          <w:b/>
        </w:rPr>
        <w:t xml:space="preserve">qui </w:t>
      </w:r>
      <w:r>
        <w:rPr>
          <w:b/>
        </w:rPr>
        <w:t xml:space="preserve">nhập </w:t>
      </w:r>
      <w:r>
        <w:rPr>
          <w:b/>
        </w:rPr>
        <w:t xml:space="preserve">thần </w:t>
      </w:r>
      <w:r>
        <w:rPr>
          <w:i/>
        </w:rPr>
        <w:t xml:space="preserve">xem </w:t>
      </w:r>
      <w:r>
        <w:rPr>
          <w:i/>
        </w:rPr>
        <w:t xml:space="preserve">xuất </w:t>
      </w:r>
      <w:r>
        <w:rPr>
          <w:i/>
        </w:rPr>
        <w:t xml:space="preserve">quỷ </w:t>
      </w:r>
      <w:r>
        <w:rPr>
          <w:i/>
        </w:rPr>
        <w:t xml:space="preserve">nhập </w:t>
      </w:r>
      <w:r>
        <w:rPr>
          <w:i/>
        </w:rPr>
        <w:t xml:space="preserve">thần. </w:t>
      </w:r>
      <w:r>
        <w:br/>
      </w:r>
      <w:r>
        <w:rPr>
          <w:b/>
        </w:rPr>
        <w:t xml:space="preserve">xuất </w:t>
      </w:r>
      <w:r>
        <w:rPr>
          <w:b/>
        </w:rPr>
        <w:t xml:space="preserve">quý </w:t>
      </w:r>
      <w:r>
        <w:rPr>
          <w:b/>
        </w:rPr>
        <w:t xml:space="preserve">nhập </w:t>
      </w:r>
      <w:r>
        <w:rPr>
          <w:b/>
        </w:rPr>
        <w:t xml:space="preserve">thần </w:t>
      </w:r>
      <w:r>
        <w:rPr>
          <w:i/>
        </w:rPr>
        <w:t xml:space="preserve">động từ </w:t>
      </w:r>
      <w:r>
        <w:t xml:space="preserve">Biến </w:t>
      </w:r>
      <w:r>
        <w:t xml:space="preserve">hoá </w:t>
      </w:r>
      <w:r>
        <w:t xml:space="preserve">nhanh </w:t>
      </w:r>
      <w:r>
        <w:t xml:space="preserve">chóng, </w:t>
      </w:r>
      <w:r>
        <w:t xml:space="preserve">linh </w:t>
      </w:r>
      <w:r>
        <w:t xml:space="preserve">hoạt, </w:t>
      </w:r>
      <w:r>
        <w:t xml:space="preserve">làm </w:t>
      </w:r>
      <w:r>
        <w:t xml:space="preserve">cho </w:t>
      </w:r>
      <w:r>
        <w:t xml:space="preserve">đối </w:t>
      </w:r>
      <w:r>
        <w:t xml:space="preserve">phương </w:t>
      </w:r>
      <w:r>
        <w:t xml:space="preserve">không </w:t>
      </w:r>
      <w:r>
        <w:t xml:space="preserve">kịp </w:t>
      </w:r>
      <w:r>
        <w:t xml:space="preserve">đối </w:t>
      </w:r>
      <w:r>
        <w:t xml:space="preserve">phó. </w:t>
      </w:r>
      <w:r>
        <w:br/>
      </w:r>
      <w:r>
        <w:rPr>
          <w:b/>
        </w:rPr>
        <w:t xml:space="preserve">xuất </w:t>
      </w:r>
      <w:r>
        <w:rPr>
          <w:b/>
        </w:rPr>
        <w:t xml:space="preserve">sắc </w:t>
      </w:r>
      <w:r>
        <w:rPr>
          <w:i/>
        </w:rPr>
        <w:t xml:space="preserve">tính từ </w:t>
      </w:r>
      <w:r>
        <w:t xml:space="preserve">Đạt </w:t>
      </w:r>
      <w:r>
        <w:t xml:space="preserve">được </w:t>
      </w:r>
      <w:r>
        <w:t xml:space="preserve">những </w:t>
      </w:r>
      <w:r>
        <w:t xml:space="preserve">thành </w:t>
      </w:r>
      <w:r>
        <w:t xml:space="preserve">tích </w:t>
      </w:r>
      <w:r>
        <w:t xml:space="preserve">nổi </w:t>
      </w:r>
      <w:r>
        <w:t xml:space="preserve">bật </w:t>
      </w:r>
      <w:r>
        <w:t xml:space="preserve">hơn </w:t>
      </w:r>
      <w:r>
        <w:t xml:space="preserve">hẳn </w:t>
      </w:r>
      <w:r>
        <w:t xml:space="preserve">mức </w:t>
      </w:r>
      <w:r>
        <w:t xml:space="preserve">bình </w:t>
      </w:r>
      <w:r>
        <w:t xml:space="preserve">thường. </w:t>
      </w:r>
      <w:r>
        <w:rPr>
          <w:i/>
        </w:rPr>
        <w:t xml:space="preserve">Một </w:t>
      </w:r>
      <w:r>
        <w:rPr>
          <w:i/>
        </w:rPr>
        <w:t xml:space="preserve">học </w:t>
      </w:r>
      <w:r>
        <w:rPr>
          <w:i/>
        </w:rPr>
        <w:t xml:space="preserve">sinh </w:t>
      </w:r>
      <w:r>
        <w:rPr>
          <w:i/>
        </w:rPr>
        <w:t xml:space="preserve">xuất </w:t>
      </w:r>
      <w:r>
        <w:rPr>
          <w:i/>
        </w:rPr>
        <w:t xml:space="preserve">sắc. </w:t>
      </w:r>
      <w:r>
        <w:rPr>
          <w:i/>
        </w:rPr>
        <w:t xml:space="preserve">Hoàn </w:t>
      </w:r>
      <w:r>
        <w:rPr>
          <w:i/>
        </w:rPr>
        <w:t xml:space="preserve">thành </w:t>
      </w:r>
      <w:r>
        <w:rPr>
          <w:i/>
        </w:rPr>
        <w:t xml:space="preserve">xuất </w:t>
      </w:r>
      <w:r>
        <w:rPr>
          <w:i/>
        </w:rPr>
        <w:t xml:space="preserve">sắc </w:t>
      </w:r>
      <w:r>
        <w:rPr>
          <w:i/>
        </w:rPr>
        <w:t xml:space="preserve">nhiệm </w:t>
      </w:r>
      <w:r>
        <w:rPr>
          <w:i/>
        </w:rPr>
        <w:t xml:space="preserve">uụ. </w:t>
      </w:r>
      <w:r>
        <w:br/>
      </w:r>
      <w:r>
        <w:rPr>
          <w:b/>
        </w:rPr>
        <w:t xml:space="preserve">xuất </w:t>
      </w:r>
      <w:r>
        <w:rPr>
          <w:b/>
        </w:rPr>
        <w:t xml:space="preserve">siêu </w:t>
      </w:r>
      <w:r>
        <w:rPr>
          <w:i/>
        </w:rPr>
        <w:t xml:space="preserve">danh từ </w:t>
      </w:r>
      <w:r>
        <w:t xml:space="preserve">Tình </w:t>
      </w:r>
      <w:r>
        <w:t xml:space="preserve">trạng </w:t>
      </w:r>
      <w:r>
        <w:t xml:space="preserve">kim </w:t>
      </w:r>
      <w:r>
        <w:t xml:space="preserve">ngạch </w:t>
      </w:r>
      <w:r>
        <w:t xml:space="preserve">xuất. </w:t>
      </w:r>
      <w:r>
        <w:t xml:space="preserve">khẩu </w:t>
      </w:r>
      <w:r>
        <w:t xml:space="preserve">lớn </w:t>
      </w:r>
      <w:r>
        <w:t xml:space="preserve">hơn </w:t>
      </w:r>
      <w:r>
        <w:t xml:space="preserve">kim </w:t>
      </w:r>
      <w:r>
        <w:t xml:space="preserve">ngạch </w:t>
      </w:r>
      <w:r>
        <w:t xml:space="preserve">nhập </w:t>
      </w:r>
      <w:r>
        <w:t xml:space="preserve">khẩu </w:t>
      </w:r>
      <w:r>
        <w:t xml:space="preserve">trong. </w:t>
      </w:r>
      <w:r>
        <w:t xml:space="preserve">cán </w:t>
      </w:r>
      <w:r>
        <w:t xml:space="preserve">cân </w:t>
      </w:r>
      <w:r>
        <w:t xml:space="preserve">thương </w:t>
      </w:r>
      <w:r>
        <w:t xml:space="preserve">mại </w:t>
      </w:r>
      <w:r>
        <w:t xml:space="preserve">của </w:t>
      </w:r>
      <w:r>
        <w:t xml:space="preserve">một </w:t>
      </w:r>
      <w:r>
        <w:t xml:space="preserve">nước; </w:t>
      </w:r>
      <w:r>
        <w:t xml:space="preserve">trái </w:t>
      </w:r>
      <w:r>
        <w:t xml:space="preserve">với </w:t>
      </w:r>
      <w:r>
        <w:rPr>
          <w:i/>
        </w:rPr>
        <w:t xml:space="preserve">nhập </w:t>
      </w:r>
      <w:r>
        <w:rPr>
          <w:i/>
        </w:rPr>
        <w:t xml:space="preserve">siêu. </w:t>
      </w:r>
      <w:r>
        <w:br/>
      </w:r>
      <w:r>
        <w:rPr>
          <w:b/>
        </w:rPr>
        <w:t xml:space="preserve">xuất </w:t>
      </w:r>
      <w:r>
        <w:rPr>
          <w:b/>
        </w:rPr>
        <w:t xml:space="preserve">thân </w:t>
      </w:r>
      <w:r>
        <w:rPr>
          <w:i/>
        </w:rPr>
        <w:t xml:space="preserve">động từ </w:t>
      </w:r>
      <w:r>
        <w:t xml:space="preserve">Sinh </w:t>
      </w:r>
      <w:r>
        <w:t xml:space="preserve">ra, </w:t>
      </w:r>
      <w:r>
        <w:t xml:space="preserve">lớn </w:t>
      </w:r>
      <w:r>
        <w:t xml:space="preserve">lên, </w:t>
      </w:r>
      <w:r>
        <w:t xml:space="preserve">được </w:t>
      </w:r>
      <w:r>
        <w:t xml:space="preserve">đào </w:t>
      </w:r>
      <w:r>
        <w:t xml:space="preserve">tạo </w:t>
      </w:r>
      <w:r>
        <w:t xml:space="preserve">từ </w:t>
      </w:r>
      <w:r>
        <w:t xml:space="preserve">trong </w:t>
      </w:r>
      <w:r>
        <w:t xml:space="preserve">một </w:t>
      </w:r>
      <w:r>
        <w:t xml:space="preserve">gia </w:t>
      </w:r>
      <w:r>
        <w:t xml:space="preserve">đình, </w:t>
      </w:r>
      <w:r>
        <w:t xml:space="preserve">xã </w:t>
      </w:r>
      <w:r>
        <w:t xml:space="preserve">hội </w:t>
      </w:r>
      <w:r>
        <w:t xml:space="preserve">nào </w:t>
      </w:r>
      <w:r>
        <w:t xml:space="preserve">đó </w:t>
      </w:r>
      <w:r>
        <w:t xml:space="preserve">(trước </w:t>
      </w:r>
      <w:r>
        <w:t xml:space="preserve">khi </w:t>
      </w:r>
      <w:r>
        <w:t xml:space="preserve">có </w:t>
      </w:r>
      <w:r>
        <w:t xml:space="preserve">cuộc </w:t>
      </w:r>
      <w:r>
        <w:t xml:space="preserve">sống </w:t>
      </w:r>
      <w:r>
        <w:t xml:space="preserve">tự </w:t>
      </w:r>
      <w:r>
        <w:t xml:space="preserve">lập </w:t>
      </w:r>
      <w:r>
        <w:t xml:space="preserve">và </w:t>
      </w:r>
      <w:r>
        <w:t xml:space="preserve">sự </w:t>
      </w:r>
      <w:r>
        <w:t xml:space="preserve">nghiệp </w:t>
      </w:r>
      <w:r>
        <w:t xml:space="preserve">riêng). </w:t>
      </w:r>
      <w:r>
        <w:rPr>
          <w:i/>
        </w:rPr>
        <w:t xml:space="preserve">Xuất </w:t>
      </w:r>
      <w:r>
        <w:rPr>
          <w:i/>
        </w:rPr>
        <w:t xml:space="preserve">thân </w:t>
      </w:r>
      <w:r>
        <w:t xml:space="preserve">từ </w:t>
      </w:r>
      <w:r>
        <w:t xml:space="preserve">gia </w:t>
      </w:r>
      <w:r>
        <w:t xml:space="preserve">đình </w:t>
      </w:r>
      <w:r>
        <w:rPr>
          <w:i/>
        </w:rPr>
        <w:t xml:space="preserve">nông </w:t>
      </w:r>
      <w:r>
        <w:rPr>
          <w:i/>
        </w:rPr>
        <w:t xml:space="preserve">dân. </w:t>
      </w:r>
      <w:r>
        <w:t xml:space="preserve">Nhà </w:t>
      </w:r>
      <w:r>
        <w:t xml:space="preserve">uăn </w:t>
      </w:r>
      <w:r>
        <w:t xml:space="preserve">uốn </w:t>
      </w:r>
      <w:r>
        <w:rPr>
          <w:i/>
        </w:rPr>
        <w:t xml:space="preserve">xuất </w:t>
      </w:r>
      <w:r>
        <w:rPr>
          <w:i/>
        </w:rPr>
        <w:t xml:space="preserve">thân </w:t>
      </w:r>
      <w:r>
        <w:rPr>
          <w:i/>
        </w:rPr>
        <w:t xml:space="preserve">là </w:t>
      </w:r>
      <w:r>
        <w:rPr>
          <w:i/>
        </w:rPr>
        <w:t xml:space="preserve">một </w:t>
      </w:r>
      <w:r>
        <w:rPr>
          <w:i/>
        </w:rPr>
        <w:t xml:space="preserve">kĩ </w:t>
      </w:r>
      <w:r>
        <w:t xml:space="preserve">sư. </w:t>
      </w:r>
      <w:r>
        <w:rPr>
          <w:i/>
        </w:rPr>
        <w:t xml:space="preserve">Thành </w:t>
      </w:r>
      <w:r>
        <w:t xml:space="preserve">phần </w:t>
      </w:r>
      <w:r>
        <w:t xml:space="preserve">(giai </w:t>
      </w:r>
      <w:r>
        <w:rPr>
          <w:i/>
        </w:rPr>
        <w:t xml:space="preserve">cấp) </w:t>
      </w:r>
      <w:r>
        <w:t xml:space="preserve">xuất </w:t>
      </w:r>
      <w:r>
        <w:rPr>
          <w:i/>
        </w:rPr>
        <w:t xml:space="preserve">thân.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