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niên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Năm </w:t>
      </w:r>
      <w:r>
        <w:t xml:space="preserve">tháng, </w:t>
      </w:r>
      <w:r>
        <w:t xml:space="preserve">thời </w:t>
      </w:r>
      <w:r>
        <w:t xml:space="preserve">đại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lịch </w:t>
      </w:r>
      <w:r>
        <w:t xml:space="preserve">sử.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niên </w:t>
      </w:r>
      <w:r>
        <w:t xml:space="preserve">đại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Hùng </w:t>
      </w:r>
      <w:r>
        <w:t xml:space="preserve">Vương.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giám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quan </w:t>
      </w:r>
      <w:r>
        <w:t xml:space="preserve">trọng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từng </w:t>
      </w:r>
      <w:r>
        <w:t xml:space="preserve">năm </w:t>
      </w:r>
      <w:r>
        <w:t xml:space="preserve">một.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Thời </w:t>
      </w:r>
      <w:r>
        <w:t xml:space="preserve">hạn </w:t>
      </w:r>
      <w:r>
        <w:t xml:space="preserve">quy </w:t>
      </w:r>
      <w:r>
        <w:t xml:space="preserve">định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bộ </w:t>
      </w:r>
      <w:r>
        <w:t xml:space="preserve">máy </w:t>
      </w:r>
      <w:r>
        <w:rPr>
          <w:i/>
        </w:rPr>
        <w:t xml:space="preserve">nhà </w:t>
      </w:r>
      <w:r>
        <w:t xml:space="preserve">nước </w:t>
      </w:r>
      <w:r>
        <w:t xml:space="preserve">hoặc </w:t>
      </w:r>
      <w:r>
        <w:t xml:space="preserve">quân </w:t>
      </w:r>
      <w:r>
        <w:t xml:space="preserve">đội, </w:t>
      </w:r>
      <w:r>
        <w:t xml:space="preserve">được </w:t>
      </w:r>
      <w:r>
        <w:t xml:space="preserve">tính </w:t>
      </w:r>
      <w:r>
        <w:t xml:space="preserve">bằng </w:t>
      </w:r>
      <w:r>
        <w:t xml:space="preserve">số </w:t>
      </w:r>
      <w:r>
        <w:t xml:space="preserve">năm. </w:t>
      </w:r>
      <w:r>
        <w:t xml:space="preserve">Hết </w:t>
      </w:r>
      <w:r>
        <w:rPr>
          <w:i/>
        </w:rPr>
        <w:t xml:space="preserve">niên </w:t>
      </w:r>
      <w:r>
        <w:rPr>
          <w:i/>
        </w:rPr>
        <w:t xml:space="preserve">hạn </w:t>
      </w:r>
      <w:r>
        <w:rPr>
          <w:i/>
        </w:rPr>
        <w:t xml:space="preserve">thì </w:t>
      </w:r>
      <w:r>
        <w:rPr>
          <w:i/>
        </w:rPr>
        <w:t xml:space="preserve">uề </w:t>
      </w:r>
      <w:r>
        <w:rPr>
          <w:i/>
        </w:rPr>
        <w:t xml:space="preserve">hưu. </w:t>
      </w:r>
      <w:r>
        <w:rPr>
          <w:b/>
        </w:rPr>
        <w:t xml:space="preserve">2 </w:t>
      </w:r>
      <w:r>
        <w:t xml:space="preserve">(chuyên môn). </w:t>
      </w:r>
      <w:r>
        <w:t xml:space="preserve">Tuổi </w:t>
      </w:r>
      <w:r>
        <w:t xml:space="preserve">thọ </w:t>
      </w:r>
      <w:r>
        <w:t xml:space="preserve">(của </w:t>
      </w:r>
      <w:r>
        <w:t xml:space="preserve">một </w:t>
      </w:r>
      <w:r>
        <w:t xml:space="preserve">công </w:t>
      </w:r>
      <w:r>
        <w:t xml:space="preserve">trình).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hiệu </w:t>
      </w:r>
      <w:r>
        <w:t xml:space="preserve">của </w:t>
      </w:r>
      <w:r>
        <w:t xml:space="preserve">vua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tính </w:t>
      </w:r>
      <w:r>
        <w:t xml:space="preserve">năm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mình </w:t>
      </w:r>
      <w:r>
        <w:t xml:space="preserve">trị </w:t>
      </w:r>
      <w:r>
        <w:t xml:space="preserve">vì. </w:t>
      </w:r>
      <w:r>
        <w:rPr>
          <w:i/>
        </w:rPr>
        <w:t xml:space="preserve">Lê </w:t>
      </w:r>
      <w:r>
        <w:rPr>
          <w:i/>
        </w:rPr>
        <w:t xml:space="preserve">Thánh </w:t>
      </w:r>
      <w:r>
        <w:rPr>
          <w:i/>
        </w:rPr>
        <w:t xml:space="preserve">Tông </w:t>
      </w:r>
      <w:r>
        <w:rPr>
          <w:i/>
        </w:rPr>
        <w:t xml:space="preserve">đặt </w:t>
      </w:r>
      <w:r>
        <w:t xml:space="preserve">niên </w:t>
      </w:r>
      <w:r>
        <w:rPr>
          <w:i/>
        </w:rPr>
        <w:t xml:space="preserve">hiệu </w:t>
      </w:r>
      <w:r>
        <w:rPr>
          <w:i/>
        </w:rPr>
        <w:t xml:space="preserve">là </w:t>
      </w:r>
      <w:r>
        <w:t xml:space="preserve">Quang </w:t>
      </w:r>
      <w:r>
        <w:t xml:space="preserve">Thuận </w:t>
      </w:r>
      <w:r>
        <w:t xml:space="preserve">(1460-1469) </w:t>
      </w:r>
      <w:r>
        <w:rPr>
          <w:i/>
        </w:rPr>
        <w:t xml:space="preserve">uà </w:t>
      </w:r>
      <w:r>
        <w:rPr>
          <w:i/>
        </w:rPr>
        <w:t xml:space="preserve">Hồng </w:t>
      </w:r>
      <w:r>
        <w:rPr>
          <w:i/>
        </w:rPr>
        <w:t xml:space="preserve">Đức </w:t>
      </w:r>
      <w:r>
        <w:t xml:space="preserve">(1470-1497).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(ít dùng). </w:t>
      </w:r>
      <w:r>
        <w:t xml:space="preserve">Năm </w:t>
      </w:r>
      <w:r>
        <w:t xml:space="preserve">học.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(cũ). </w:t>
      </w:r>
      <w:r>
        <w:t xml:space="preserve">Năm </w:t>
      </w:r>
      <w:r>
        <w:t xml:space="preserve">học.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niên </w:t>
      </w:r>
      <w:r>
        <w:t xml:space="preserve">kỷ </w:t>
      </w:r>
      <w:r>
        <w:t xml:space="preserve">danh từ </w:t>
      </w:r>
      <w:r>
        <w:t xml:space="preserve">(ít dùng). </w:t>
      </w:r>
      <w:r>
        <w:t xml:space="preserve">Số </w:t>
      </w:r>
      <w:r>
        <w:t xml:space="preserve">năm, </w:t>
      </w:r>
      <w:r>
        <w:t xml:space="preserve">thường </w:t>
      </w:r>
      <w:r>
        <w:t xml:space="preserve">dùng </w:t>
      </w:r>
      <w:r>
        <w:t xml:space="preserve">(kiểu cách) </w:t>
      </w:r>
      <w:r>
        <w:t xml:space="preserve">để </w:t>
      </w:r>
      <w:r>
        <w:t xml:space="preserve">chỉ </w:t>
      </w:r>
      <w:r>
        <w:t xml:space="preserve">tuổi </w:t>
      </w:r>
      <w:r>
        <w:t xml:space="preserve">tác. </w:t>
      </w:r>
      <w:r>
        <w:rPr>
          <w:i/>
        </w:rPr>
        <w:t xml:space="preserve">Niên </w:t>
      </w:r>
      <w:r>
        <w:t xml:space="preserve">kỉ </w:t>
      </w:r>
      <w:r>
        <w:t xml:space="preserve">đã </w:t>
      </w:r>
      <w:r>
        <w:t xml:space="preserve">cao. </w:t>
      </w:r>
      <w:r>
        <w:br/>
      </w:r>
      <w:r>
        <w:rPr>
          <w:b/>
        </w:rPr>
        <w:t xml:space="preserve">niên </w:t>
      </w:r>
      <w:r>
        <w:rPr>
          <w:b/>
        </w:rPr>
        <w:t xml:space="preserve">thiếu </w:t>
      </w:r>
      <w:r>
        <w:rPr>
          <w:i/>
        </w:rPr>
        <w:t xml:space="preserve">tính từ </w:t>
      </w:r>
      <w:r>
        <w:t xml:space="preserve">ít </w:t>
      </w:r>
      <w:r>
        <w:t xml:space="preserve">tuổi, </w:t>
      </w:r>
      <w:r>
        <w:t xml:space="preserve">chưa </w:t>
      </w:r>
      <w:r>
        <w:t xml:space="preserve">tới </w:t>
      </w:r>
      <w:r>
        <w:t xml:space="preserve">tuổi </w:t>
      </w:r>
      <w:r>
        <w:t xml:space="preserve">trưởng </w:t>
      </w:r>
      <w:r>
        <w:t xml:space="preserve">thành. </w:t>
      </w:r>
      <w:r>
        <w:rPr>
          <w:i/>
        </w:rPr>
        <w:t xml:space="preserve">Thời </w:t>
      </w:r>
      <w:r>
        <w:rPr>
          <w:i/>
        </w:rPr>
        <w:t xml:space="preserve">niên </w:t>
      </w:r>
      <w:r>
        <w:rPr>
          <w:i/>
        </w:rPr>
        <w:t xml:space="preserve">thiếu, </w:t>
      </w:r>
      <w:r>
        <w:rPr>
          <w:i/>
        </w:rPr>
        <w:t xml:space="preserve">Thuởcòn </w:t>
      </w:r>
      <w:r>
        <w:rPr>
          <w:i/>
        </w:rPr>
        <w:t xml:space="preserve">niên </w:t>
      </w:r>
      <w:r>
        <w:rPr>
          <w:i/>
        </w:rPr>
        <w:t xml:space="preserve">thiếu. </w:t>
      </w:r>
      <w:r>
        <w:br/>
      </w:r>
      <w:r>
        <w:rPr>
          <w:b/>
        </w:rPr>
        <w:t xml:space="preserve">niềng </w:t>
      </w:r>
      <w:r>
        <w:rPr>
          <w:b/>
        </w:rPr>
        <w:t xml:space="preserve">niễng </w:t>
      </w:r>
      <w:r>
        <w:rPr>
          <w:i/>
        </w:rPr>
        <w:t xml:space="preserve">danh từ </w:t>
      </w:r>
      <w:r>
        <w:t xml:space="preserve">xem </w:t>
      </w:r>
      <w:r>
        <w:t xml:space="preserve">cà </w:t>
      </w:r>
      <w:r>
        <w:rPr>
          <w:i/>
        </w:rPr>
        <w:t xml:space="preserve">niễng. </w:t>
      </w:r>
      <w:r>
        <w:br/>
      </w:r>
      <w:r>
        <w:rPr>
          <w:b/>
        </w:rPr>
        <w:t xml:space="preserve">niêng,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cà </w:t>
      </w:r>
      <w:r>
        <w:t xml:space="preserve">niêệng. </w:t>
      </w:r>
      <w:r>
        <w:br/>
      </w:r>
      <w:r>
        <w:rPr>
          <w:b/>
        </w:rPr>
        <w:t xml:space="preserve">niễng. </w:t>
      </w:r>
      <w:r>
        <w:rPr>
          <w:i/>
        </w:rPr>
        <w:t xml:space="preserve">danh từ </w:t>
      </w:r>
      <w:r>
        <w:t xml:space="preserve">Cây </w:t>
      </w:r>
      <w:r>
        <w:t xml:space="preserve">họ </w:t>
      </w:r>
      <w:r>
        <w:t xml:space="preserve">lúa, </w:t>
      </w:r>
      <w:r>
        <w:t xml:space="preserve">mọc </w:t>
      </w:r>
      <w:r>
        <w:t xml:space="preserve">ở </w:t>
      </w:r>
      <w:r>
        <w:t xml:space="preserve">nước, </w:t>
      </w:r>
      <w:r>
        <w:t xml:space="preserve">củ </w:t>
      </w:r>
      <w:r>
        <w:t xml:space="preserve">màu </w:t>
      </w:r>
      <w:r>
        <w:t xml:space="preserve">trắng </w:t>
      </w:r>
      <w:r>
        <w:t xml:space="preserve">có </w:t>
      </w:r>
      <w:r>
        <w:t xml:space="preserve">nhiều </w:t>
      </w:r>
      <w:r>
        <w:t xml:space="preserve">đốm </w:t>
      </w:r>
      <w:r>
        <w:t xml:space="preserve">đen </w:t>
      </w:r>
      <w:r>
        <w:t xml:space="preserve">do </w:t>
      </w:r>
      <w:r>
        <w:t xml:space="preserve">nấm </w:t>
      </w:r>
      <w:r>
        <w:t xml:space="preserve">kí </w:t>
      </w:r>
      <w:r>
        <w:t xml:space="preserve">sinh,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niễng,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Mễ. </w:t>
      </w:r>
      <w:r>
        <w:t xml:space="preserve">Tấm </w:t>
      </w:r>
      <w:r>
        <w:t xml:space="preserve">ván </w:t>
      </w:r>
      <w:r>
        <w:t xml:space="preserve">kê </w:t>
      </w:r>
      <w:r>
        <w:t xml:space="preserve">trên </w:t>
      </w:r>
      <w:r>
        <w:t xml:space="preserve">hai </w:t>
      </w:r>
      <w:r>
        <w:t xml:space="preserve">chiếc </w:t>
      </w:r>
      <w:r>
        <w:t xml:space="preserve">niêng. </w:t>
      </w:r>
      <w:r>
        <w:br/>
      </w:r>
      <w:r>
        <w:rPr>
          <w:b/>
        </w:rPr>
        <w:t xml:space="preserve">niết </w:t>
      </w:r>
      <w:r>
        <w:rPr>
          <w:b/>
        </w:rPr>
        <w:t xml:space="preserve">bàn </w:t>
      </w:r>
      <w:r>
        <w:rPr>
          <w:i/>
        </w:rPr>
        <w:t xml:space="preserve">xem </w:t>
      </w:r>
      <w:r>
        <w:rPr>
          <w:i/>
        </w:rPr>
        <w:t xml:space="preserve">nát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niệt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Dây </w:t>
      </w:r>
      <w:r>
        <w:t xml:space="preserve">buộc </w:t>
      </w:r>
      <w:r>
        <w:t xml:space="preserve">ở </w:t>
      </w:r>
      <w:r>
        <w:t xml:space="preserve">cổ </w:t>
      </w:r>
      <w:r>
        <w:rPr>
          <w:i/>
        </w:rPr>
        <w:t xml:space="preserve">trâu, </w:t>
      </w:r>
      <w:r>
        <w:t xml:space="preserve">bò. </w:t>
      </w:r>
      <w:r>
        <w:t xml:space="preserve">Tròng </w:t>
      </w:r>
      <w:r>
        <w:rPr>
          <w:i/>
        </w:rPr>
        <w:t xml:space="preserve">niệt </w:t>
      </w:r>
      <w:r>
        <w:rPr>
          <w:i/>
        </w:rPr>
        <w:t xml:space="preserve">uào </w:t>
      </w:r>
      <w:r>
        <w:rPr>
          <w:i/>
        </w:rPr>
        <w:t xml:space="preserve">cổ </w:t>
      </w:r>
      <w:r>
        <w:rPr>
          <w:i/>
        </w:rPr>
        <w:t xml:space="preserve">trâu. </w:t>
      </w:r>
      <w:r>
        <w:t xml:space="preserve">II </w:t>
      </w:r>
      <w:r>
        <w:t xml:space="preserve">động từ </w:t>
      </w:r>
      <w:r>
        <w:t xml:space="preserve">Buộc </w:t>
      </w:r>
      <w:r>
        <w:t xml:space="preserve">vào </w:t>
      </w:r>
      <w:r>
        <w:t xml:space="preserve">cổ </w:t>
      </w:r>
      <w:r>
        <w:t xml:space="preserve">trâu, </w:t>
      </w:r>
      <w:r>
        <w:t xml:space="preserve">bò </w:t>
      </w:r>
      <w:r>
        <w:t xml:space="preserve">bằng </w:t>
      </w:r>
      <w:r>
        <w:t xml:space="preserve">cái </w:t>
      </w:r>
      <w:r>
        <w:t xml:space="preserve">niệt. </w:t>
      </w:r>
      <w:r>
        <w:t xml:space="preserve">Niệt </w:t>
      </w:r>
      <w:r>
        <w:rPr>
          <w:i/>
        </w:rPr>
        <w:t xml:space="preserve">bò </w:t>
      </w:r>
      <w:r>
        <w:rPr>
          <w:i/>
        </w:rPr>
        <w:t xml:space="preserve">sau </w:t>
      </w:r>
      <w:r>
        <w:rPr>
          <w:i/>
        </w:rPr>
        <w:t xml:space="preserve">chuông. </w:t>
      </w:r>
      <w:r>
        <w:br/>
      </w:r>
      <w:r>
        <w:rPr>
          <w:b/>
        </w:rPr>
        <w:t xml:space="preserve">niêu </w:t>
      </w:r>
      <w:r>
        <w:rPr>
          <w:i/>
        </w:rPr>
        <w:t xml:space="preserve">danh từ </w:t>
      </w:r>
      <w:r>
        <w:t xml:space="preserve">Nồi </w:t>
      </w:r>
      <w:r>
        <w:t xml:space="preserve">đất </w:t>
      </w:r>
      <w:r>
        <w:t xml:space="preserve">nhỏ, </w:t>
      </w:r>
      <w:r>
        <w:t xml:space="preserve">dùng </w:t>
      </w:r>
      <w:r>
        <w:t xml:space="preserve">nấu </w:t>
      </w:r>
      <w:r>
        <w:t xml:space="preserve">cơm </w:t>
      </w:r>
      <w:r>
        <w:t xml:space="preserve">(cho </w:t>
      </w:r>
      <w:r>
        <w:t xml:space="preserve">một </w:t>
      </w:r>
      <w:r>
        <w:t xml:space="preserve">người </w:t>
      </w:r>
      <w:r>
        <w:t xml:space="preserve">ăn), </w:t>
      </w:r>
      <w:r>
        <w:t xml:space="preserve">kho </w:t>
      </w:r>
      <w:r>
        <w:t xml:space="preserve">cá. </w:t>
      </w:r>
      <w:r>
        <w:t xml:space="preserve">Cơm </w:t>
      </w:r>
      <w:r>
        <w:t xml:space="preserve">rniêu </w:t>
      </w:r>
      <w:r>
        <w:rPr>
          <w:i/>
        </w:rPr>
        <w:t xml:space="preserve">nước </w:t>
      </w:r>
      <w:r>
        <w:rPr>
          <w:i/>
        </w:rPr>
        <w:t xml:space="preserve">lọt. </w:t>
      </w:r>
      <w:r>
        <w:br/>
      </w:r>
      <w:r>
        <w:rPr>
          <w:b/>
        </w:rPr>
        <w:t xml:space="preserve">niệu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ông </w:t>
      </w:r>
      <w:r>
        <w:t xml:space="preserve">dẫn </w:t>
      </w:r>
      <w:r>
        <w:t xml:space="preserve">nước </w:t>
      </w:r>
      <w:r>
        <w:t xml:space="preserve">tiểu </w:t>
      </w:r>
      <w:r>
        <w:t xml:space="preserve">từ </w:t>
      </w:r>
      <w:r>
        <w:t xml:space="preserve">bọng </w:t>
      </w:r>
      <w:r>
        <w:t xml:space="preserve">đái </w:t>
      </w:r>
      <w:r>
        <w:t xml:space="preserve">ra </w:t>
      </w:r>
      <w:r>
        <w:t xml:space="preserve">ngoài. </w:t>
      </w:r>
      <w:r>
        <w:br/>
      </w:r>
      <w:r>
        <w:rPr>
          <w:b/>
        </w:rPr>
        <w:t xml:space="preserve">niệu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ống </w:t>
      </w:r>
      <w:r>
        <w:t xml:space="preserve">dẫn </w:t>
      </w:r>
      <w:r>
        <w:t xml:space="preserve">nước </w:t>
      </w:r>
      <w:r>
        <w:t xml:space="preserve">tiểu </w:t>
      </w:r>
      <w:r>
        <w:t xml:space="preserve">từ </w:t>
      </w:r>
      <w:r>
        <w:rPr>
          <w:i/>
        </w:rPr>
        <w:t xml:space="preserve">thận </w:t>
      </w:r>
      <w:r>
        <w:t xml:space="preserve">tới </w:t>
      </w:r>
      <w:r>
        <w:t xml:space="preserve">bọng </w:t>
      </w:r>
      <w:r>
        <w:t xml:space="preserve">đái. </w:t>
      </w:r>
      <w:r>
        <w:br/>
      </w:r>
      <w:r>
        <w:rPr>
          <w:b/>
        </w:rPr>
        <w:t xml:space="preserve">niken </w:t>
      </w:r>
      <w:r>
        <w:rPr>
          <w:i/>
        </w:rPr>
        <w:t xml:space="preserve">xem </w:t>
      </w:r>
      <w:r>
        <w:rPr>
          <w:i/>
        </w:rPr>
        <w:t xml:space="preserve">nícket. </w:t>
      </w:r>
      <w:r>
        <w:br/>
      </w:r>
      <w:r>
        <w:rPr>
          <w:b/>
        </w:rPr>
        <w:t xml:space="preserve">nilông </w:t>
      </w:r>
      <w:r>
        <w:rPr>
          <w:i/>
        </w:rPr>
        <w:t xml:space="preserve">xem </w:t>
      </w:r>
      <w:r>
        <w:t xml:space="preserve">nyion. </w:t>
      </w:r>
      <w:r>
        <w:br/>
      </w:r>
      <w:r>
        <w:rPr>
          <w:b/>
        </w:rPr>
        <w:t xml:space="preserve">nín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Ngừng </w:t>
      </w:r>
      <w:r>
        <w:t xml:space="preserve">lại, </w:t>
      </w:r>
      <w:r>
        <w:t xml:space="preserve">nén </w:t>
      </w:r>
      <w:r>
        <w:t xml:space="preserve">lại </w:t>
      </w:r>
      <w:r>
        <w:t xml:space="preserve">(hoạt </w:t>
      </w:r>
      <w:r>
        <w:t xml:space="preserve">động </w:t>
      </w:r>
      <w:r>
        <w:t xml:space="preserve">phát </w:t>
      </w:r>
      <w:r>
        <w:t xml:space="preserve">âm, </w:t>
      </w:r>
      <w:r>
        <w:t xml:space="preserve">hô </w:t>
      </w:r>
      <w:r>
        <w:t xml:space="preserve">hấp). </w:t>
      </w:r>
      <w:r>
        <w:t xml:space="preserve">Nín </w:t>
      </w:r>
      <w:r>
        <w:t xml:space="preserve">thở. </w:t>
      </w:r>
      <w:r>
        <w:rPr>
          <w:i/>
        </w:rPr>
        <w:t xml:space="preserve">Im </w:t>
      </w:r>
      <w:r>
        <w:rPr>
          <w:i/>
        </w:rPr>
        <w:t xml:space="preserve">hơi </w:t>
      </w:r>
      <w:r>
        <w:rPr>
          <w:i/>
        </w:rPr>
        <w:t xml:space="preserve">nín </w:t>
      </w:r>
      <w:r>
        <w:rPr>
          <w:i/>
        </w:rPr>
        <w:t xml:space="preserve">tiếng. </w:t>
      </w:r>
      <w:r>
        <w:rPr>
          <w:b/>
        </w:rPr>
        <w:t xml:space="preserve">2 </w:t>
      </w:r>
      <w:r>
        <w:t xml:space="preserve">(phương ngữ). </w:t>
      </w:r>
      <w:r>
        <w:t xml:space="preserve">Nhịn. </w:t>
      </w:r>
      <w:r>
        <w:rPr>
          <w:i/>
        </w:rPr>
        <w:t xml:space="preserve">Nín </w:t>
      </w:r>
      <w:r>
        <w:rPr>
          <w:i/>
        </w:rPr>
        <w:t xml:space="preserve">nhục. </w:t>
      </w:r>
      <w:r>
        <w:t xml:space="preserve">Người </w:t>
      </w:r>
      <w:r>
        <w:rPr>
          <w:i/>
        </w:rPr>
        <w:t xml:space="preserve">tốt </w:t>
      </w:r>
      <w:r>
        <w:rPr>
          <w:i/>
        </w:rPr>
        <w:t xml:space="preserve">nín.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bặt </w:t>
      </w:r>
      <w:r>
        <w:rPr>
          <w:i/>
        </w:rPr>
        <w:t xml:space="preserve">động từ </w:t>
      </w:r>
      <w:r>
        <w:t xml:space="preserve">Im </w:t>
      </w:r>
      <w:r>
        <w:t xml:space="preserve">hẳn, </w:t>
      </w:r>
      <w:r>
        <w:t xml:space="preserve">nín </w:t>
      </w:r>
      <w:r>
        <w:t xml:space="preserve">hẳn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Đang </w:t>
      </w:r>
      <w:r>
        <w:t xml:space="preserve">khóc </w:t>
      </w:r>
      <w:r>
        <w:rPr>
          <w:i/>
        </w:rPr>
        <w:t xml:space="preserve">nín </w:t>
      </w:r>
      <w:r>
        <w:t xml:space="preserve">bặt.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khe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Nín </w:t>
      </w:r>
      <w:r>
        <w:t xml:space="preserve">lặng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dám </w:t>
      </w:r>
      <w:r>
        <w:t xml:space="preserve">nói </w:t>
      </w:r>
      <w:r>
        <w:t xml:space="preserve">hoặc </w:t>
      </w:r>
      <w:r>
        <w:t xml:space="preserve">cười, </w:t>
      </w:r>
      <w:r>
        <w:t xml:space="preserve">khóc </w:t>
      </w:r>
      <w:r>
        <w:t xml:space="preserve">một </w:t>
      </w:r>
      <w:r>
        <w:t xml:space="preserve">tiếng </w:t>
      </w:r>
      <w:r>
        <w:t xml:space="preserve">nào. </w:t>
      </w:r>
      <w:r>
        <w:t xml:space="preserve">Sợ </w:t>
      </w:r>
      <w:r>
        <w:rPr>
          <w:i/>
        </w:rPr>
        <w:t xml:space="preserve">quá </w:t>
      </w:r>
      <w:r>
        <w:rPr>
          <w:i/>
        </w:rPr>
        <w:t xml:space="preserve">nín </w:t>
      </w:r>
      <w:r>
        <w:rPr>
          <w:i/>
        </w:rPr>
        <w:t xml:space="preserve">khe.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lặng </w:t>
      </w:r>
      <w:r>
        <w:rPr>
          <w:i/>
        </w:rPr>
        <w:t xml:space="preserve">động từ </w:t>
      </w:r>
      <w:r>
        <w:t xml:space="preserve">Im </w:t>
      </w:r>
      <w:r>
        <w:t xml:space="preserve">hẳn, </w:t>
      </w:r>
      <w:r>
        <w:t xml:space="preserve">không </w:t>
      </w:r>
      <w:r>
        <w:t xml:space="preserve">nói </w:t>
      </w:r>
      <w:r>
        <w:t xml:space="preserve">một </w:t>
      </w:r>
      <w:r>
        <w:t xml:space="preserve">tiếng </w:t>
      </w:r>
      <w:r>
        <w:t xml:space="preserve">nào.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nín </w:t>
      </w:r>
      <w:r>
        <w:t xml:space="preserve">lặng </w:t>
      </w:r>
      <w:r>
        <w:rPr>
          <w:i/>
        </w:rPr>
        <w:t xml:space="preserve">hồi </w:t>
      </w:r>
      <w:r>
        <w:rPr>
          <w:i/>
        </w:rPr>
        <w:t xml:space="preserve">hộp </w:t>
      </w:r>
      <w:r>
        <w:rPr>
          <w:i/>
        </w:rPr>
        <w:t xml:space="preserve">chờ.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nhịn </w:t>
      </w:r>
      <w:r>
        <w:rPr>
          <w:i/>
        </w:rPr>
        <w:t xml:space="preserve">động từ </w:t>
      </w:r>
      <w:r>
        <w:t xml:space="preserve">Nén </w:t>
      </w:r>
      <w:r>
        <w:t xml:space="preserve">lòng </w:t>
      </w:r>
      <w:r>
        <w:t xml:space="preserve">chịu </w:t>
      </w:r>
      <w:r>
        <w:t xml:space="preserve">nhịn, </w:t>
      </w:r>
      <w:r>
        <w:t xml:space="preserve">chịu </w:t>
      </w:r>
      <w:r>
        <w:t xml:space="preserve">đựng, </w:t>
      </w:r>
      <w:r>
        <w:t xml:space="preserve">không </w:t>
      </w:r>
      <w:r>
        <w:t xml:space="preserve">đấu </w:t>
      </w:r>
      <w:r>
        <w:t xml:space="preserve">tranh, </w:t>
      </w:r>
      <w:r>
        <w:t xml:space="preserve">không </w:t>
      </w:r>
      <w:r>
        <w:t xml:space="preserve">chống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Nín </w:t>
      </w:r>
      <w:r>
        <w:rPr>
          <w:i/>
        </w:rPr>
        <w:t xml:space="preserve">nhịn </w:t>
      </w:r>
      <w:r>
        <w:rPr>
          <w:i/>
        </w:rPr>
        <w:t xml:space="preserve">lâu </w:t>
      </w:r>
      <w:r>
        <w:t xml:space="preserve">rồi, </w:t>
      </w:r>
      <w: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đựng </w:t>
      </w:r>
      <w:r>
        <w:rPr>
          <w:i/>
        </w:rPr>
        <w:t xml:space="preserve">được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thin </w:t>
      </w:r>
      <w:r>
        <w:rPr>
          <w:b/>
        </w:rPr>
        <w:t xml:space="preserve">thít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r:ín </w:t>
      </w:r>
      <w:r>
        <w:rPr>
          <w:i/>
        </w:rPr>
        <w:t xml:space="preserve">thít </w:t>
      </w:r>
      <w:r>
        <w:t xml:space="preserve">(láy).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thỉnh </w:t>
      </w:r>
      <w:r>
        <w:rPr>
          <w:i/>
        </w:rPr>
        <w:t xml:space="preserve">động từ </w:t>
      </w:r>
      <w:r>
        <w:t xml:space="preserve">Im </w:t>
      </w:r>
      <w:r>
        <w:t xml:space="preserve">không </w:t>
      </w:r>
      <w:r>
        <w:t xml:space="preserve">nói </w:t>
      </w:r>
      <w:r>
        <w:t xml:space="preserve">gì, </w:t>
      </w:r>
      <w:r>
        <w:t xml:space="preserve">không </w:t>
      </w:r>
      <w:r>
        <w:t xml:space="preserve">lên </w:t>
      </w:r>
      <w:r>
        <w:t xml:space="preserve">tiếng. </w:t>
      </w:r>
      <w:r>
        <w:rPr>
          <w:i/>
        </w:rPr>
        <w:t xml:space="preserve">Nín </w:t>
      </w:r>
      <w:r>
        <w:rPr>
          <w:i/>
        </w:rPr>
        <w:t xml:space="preserve">thỉnh </w:t>
      </w:r>
      <w:r>
        <w:t xml:space="preserve">một </w:t>
      </w:r>
      <w:r>
        <w:t xml:space="preserve">lúc </w:t>
      </w:r>
      <w:r>
        <w:rPr>
          <w:i/>
        </w:rPr>
        <w:t xml:space="preserve">rồi </w:t>
      </w:r>
      <w:r>
        <w:rPr>
          <w:i/>
        </w:rPr>
        <w:t xml:space="preserve">mới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nín </w:t>
      </w:r>
      <w:r>
        <w:rPr>
          <w:b/>
        </w:rPr>
        <w:t xml:space="preserve">thít </w:t>
      </w:r>
      <w:r>
        <w:rPr>
          <w:i/>
        </w:rPr>
        <w:t xml:space="preserve">động từ </w:t>
      </w:r>
      <w:r>
        <w:t xml:space="preserve">(khẩu ngữ). </w:t>
      </w:r>
      <w:r>
        <w:t xml:space="preserve">Im </w:t>
      </w:r>
      <w:r>
        <w:t xml:space="preserve">bặt,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nói </w:t>
      </w:r>
      <w:r>
        <w:t xml:space="preserve">một </w:t>
      </w:r>
      <w:r>
        <w:t xml:space="preserve">điều </w:t>
      </w:r>
      <w:r>
        <w:t xml:space="preserve">gì. </w:t>
      </w:r>
      <w:r>
        <w:rPr>
          <w:i/>
        </w:rPr>
        <w:t xml:space="preserve">Bị </w:t>
      </w:r>
      <w:r>
        <w:rPr>
          <w:i/>
        </w:rPr>
        <w:t xml:space="preserve">đuối </w:t>
      </w:r>
      <w:r>
        <w:t xml:space="preserve">lí </w:t>
      </w:r>
      <w:r>
        <w:rPr>
          <w:i/>
        </w:rPr>
        <w:t xml:space="preserve">đành </w:t>
      </w:r>
      <w:r>
        <w:rPr>
          <w:i/>
        </w:rPr>
        <w:t xml:space="preserve">nín </w:t>
      </w:r>
      <w:r>
        <w:t xml:space="preserve">thít.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nín </w:t>
      </w:r>
      <w:r>
        <w:rPr>
          <w:i/>
        </w:rPr>
        <w:t xml:space="preserve">thỉn </w:t>
      </w:r>
      <w:r>
        <w:t xml:space="preserve">thít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ninh </w:t>
      </w:r>
      <w:r>
        <w:rPr>
          <w:i/>
        </w:rPr>
        <w:t xml:space="preserve">động từ </w:t>
      </w:r>
      <w:r>
        <w:t xml:space="preserve">Nấu </w:t>
      </w:r>
      <w:r>
        <w:t xml:space="preserve">thức </w:t>
      </w:r>
      <w:r>
        <w:t xml:space="preserve">ăn </w:t>
      </w:r>
      <w:r>
        <w:t xml:space="preserve">rắn, </w:t>
      </w:r>
      <w:r>
        <w:t xml:space="preserve">dai </w:t>
      </w:r>
      <w:r>
        <w:t xml:space="preserve">bằng </w:t>
      </w:r>
      <w:r>
        <w:t xml:space="preserve">cách </w:t>
      </w:r>
      <w:r>
        <w:t xml:space="preserve">đun </w:t>
      </w:r>
      <w:r>
        <w:t xml:space="preserve">nhỏ </w:t>
      </w:r>
      <w:r>
        <w:t xml:space="preserve">lửa </w:t>
      </w:r>
      <w:r>
        <w:t xml:space="preserve">và </w:t>
      </w:r>
      <w:r>
        <w:t xml:space="preserve">lâu </w:t>
      </w:r>
      <w:r>
        <w:t xml:space="preserve">cho </w:t>
      </w:r>
      <w:r>
        <w:t xml:space="preserve">nhừ. </w:t>
      </w:r>
      <w:r>
        <w:t xml:space="preserve">Ninh </w:t>
      </w:r>
      <w:r>
        <w:t xml:space="preserve">chân </w:t>
      </w:r>
      <w:r>
        <w:t xml:space="preserve">giò. </w:t>
      </w:r>
      <w:r>
        <w:br/>
      </w:r>
      <w:r>
        <w:rPr>
          <w:b/>
        </w:rPr>
        <w:t xml:space="preserve">nịnh </w:t>
      </w:r>
      <w:r>
        <w:rPr>
          <w:i/>
        </w:rPr>
        <w:t xml:space="preserve">động từ </w:t>
      </w:r>
      <w:r>
        <w:t xml:space="preserve">Khen </w:t>
      </w:r>
      <w:r>
        <w:t xml:space="preserve">quá </w:t>
      </w:r>
      <w:r>
        <w:t xml:space="preserve">đáng </w:t>
      </w:r>
      <w:r>
        <w:t xml:space="preserve">hoặc </w:t>
      </w:r>
      <w:r>
        <w:t xml:space="preserve">khen </w:t>
      </w:r>
      <w:r>
        <w:t xml:space="preserve">không </w:t>
      </w:r>
      <w:r>
        <w:t xml:space="preserve">đúng,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làm </w:t>
      </w:r>
      <w:r>
        <w:t xml:space="preserve">đẹp </w:t>
      </w:r>
      <w:r>
        <w:t xml:space="preserve">lòng </w:t>
      </w:r>
      <w:r>
        <w:t xml:space="preserve">(thường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cầu </w:t>
      </w:r>
      <w:r>
        <w:rPr>
          <w:i/>
        </w:rPr>
        <w:t xml:space="preserve">lợi). </w:t>
      </w:r>
      <w:r>
        <w:t xml:space="preserve">Tính </w:t>
      </w:r>
      <w:r>
        <w:rPr>
          <w:i/>
        </w:rPr>
        <w:t xml:space="preserve">ưa </w:t>
      </w:r>
      <w:r>
        <w:rPr>
          <w:i/>
        </w:rPr>
        <w:t xml:space="preserve">ninh. </w:t>
      </w:r>
      <w:r>
        <w:rPr>
          <w:i/>
        </w:rPr>
        <w:t xml:space="preserve">Ninh </w:t>
      </w:r>
      <w:r>
        <w:rPr>
          <w:i/>
        </w:rPr>
        <w:t xml:space="preserve">cấp </w:t>
      </w:r>
      <w:r>
        <w:rPr>
          <w:i/>
        </w:rPr>
        <w:t xml:space="preserve">trên. </w:t>
      </w:r>
      <w:r>
        <w:t xml:space="preserve">Cười </w:t>
      </w:r>
      <w:r>
        <w:rPr>
          <w:i/>
        </w:rPr>
        <w:t xml:space="preserve">nịnh*. </w:t>
      </w:r>
      <w:r>
        <w:br/>
      </w:r>
      <w:r>
        <w:rPr>
          <w:b/>
        </w:rPr>
        <w:t xml:space="preserve">nịnh </w:t>
      </w:r>
      <w:r>
        <w:rPr>
          <w:b/>
        </w:rPr>
        <w:t xml:space="preserve">bợ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hạ </w:t>
      </w:r>
      <w:r>
        <w:t xml:space="preserve">mình, </w:t>
      </w:r>
      <w:r>
        <w:t xml:space="preserve">nịnh </w:t>
      </w:r>
      <w:r>
        <w:t xml:space="preserve">một </w:t>
      </w:r>
      <w:r>
        <w:t xml:space="preserve">cách </w:t>
      </w:r>
      <w:r>
        <w:t xml:space="preserve">hèn </w:t>
      </w:r>
      <w:r>
        <w:t xml:space="preserve">hạ </w:t>
      </w:r>
      <w:r>
        <w:t xml:space="preserve">để </w:t>
      </w:r>
      <w:r>
        <w:t xml:space="preserve">cầu </w:t>
      </w:r>
      <w:r>
        <w:t xml:space="preserve">lợi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luồn </w:t>
      </w:r>
      <w:r>
        <w:t xml:space="preserve">cúi, </w:t>
      </w:r>
      <w:r>
        <w:rPr>
          <w:i/>
        </w:rPr>
        <w:t xml:space="preserve">ninh </w:t>
      </w:r>
      <w:r>
        <w:rPr>
          <w:i/>
        </w:rPr>
        <w:t xml:space="preserve">bợ. </w:t>
      </w:r>
      <w:r>
        <w:br/>
      </w:r>
      <w:r>
        <w:rPr>
          <w:b/>
        </w:rPr>
        <w:t xml:space="preserve">nịnh </w:t>
      </w:r>
      <w:r>
        <w:rPr>
          <w:b/>
        </w:rPr>
        <w:t xml:space="preserve">đầm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Hay </w:t>
      </w:r>
      <w:r>
        <w:t xml:space="preserve">nịnh </w:t>
      </w:r>
      <w:r>
        <w:t xml:space="preserve">và </w:t>
      </w:r>
      <w:r>
        <w:t xml:space="preserve">xun </w:t>
      </w:r>
      <w:r>
        <w:t xml:space="preserve">xoe </w:t>
      </w:r>
      <w:r>
        <w:t xml:space="preserve">với </w:t>
      </w:r>
      <w:r>
        <w:t xml:space="preserve">phụ </w:t>
      </w:r>
      <w:r>
        <w:t xml:space="preserve">nữ </w:t>
      </w:r>
      <w:r>
        <w:t xml:space="preserve">để </w:t>
      </w:r>
      <w:r>
        <w:t xml:space="preserve">lấy </w:t>
      </w:r>
      <w:r>
        <w:t xml:space="preserve">lòng. </w:t>
      </w:r>
      <w:r>
        <w:br/>
      </w:r>
      <w:r>
        <w:rPr>
          <w:b/>
        </w:rPr>
        <w:t xml:space="preserve">ninh </w:t>
      </w:r>
      <w:r>
        <w:rPr>
          <w:b/>
        </w:rPr>
        <w:t xml:space="preserve">hót </w:t>
      </w:r>
      <w:r>
        <w:rPr>
          <w:i/>
        </w:rPr>
        <w:t xml:space="preserve">động từ </w:t>
      </w:r>
      <w:r>
        <w:t xml:space="preserve">Nịnh </w:t>
      </w:r>
      <w:r>
        <w:t xml:space="preserve">nọt </w:t>
      </w:r>
      <w:r>
        <w:t xml:space="preserve">và </w:t>
      </w:r>
      <w:r>
        <w:t xml:space="preserve">ton </w:t>
      </w:r>
      <w:r>
        <w:t xml:space="preserve">hót. </w:t>
      </w:r>
      <w:r>
        <w:br/>
      </w:r>
      <w:r>
        <w:rPr>
          <w:b/>
        </w:rPr>
        <w:t xml:space="preserve">ninh </w:t>
      </w:r>
      <w:r>
        <w:rPr>
          <w:b/>
        </w:rPr>
        <w:t xml:space="preserve">nọt </w:t>
      </w:r>
      <w:r>
        <w:rPr>
          <w:i/>
        </w:rPr>
        <w:t xml:space="preserve">động từ </w:t>
      </w:r>
      <w:r>
        <w:t xml:space="preserve">Nịnh </w:t>
      </w:r>
      <w:r>
        <w:t xml:space="preserve">bằng </w:t>
      </w:r>
      <w:r>
        <w:t xml:space="preserve">cách </w:t>
      </w:r>
      <w:r>
        <w:t xml:space="preserve">luồn </w:t>
      </w:r>
      <w:r>
        <w:t xml:space="preserve">cúi </w:t>
      </w:r>
      <w:r>
        <w:t xml:space="preserve">hèn </w:t>
      </w:r>
      <w:r>
        <w:t xml:space="preserve">hạ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nịnh </w:t>
      </w:r>
      <w:r>
        <w:rPr>
          <w:i/>
        </w:rPr>
        <w:t xml:space="preserve">nọi. </w:t>
      </w:r>
      <w:r>
        <w:br/>
      </w:r>
      <w:r>
        <w:rPr>
          <w:b/>
        </w:rPr>
        <w:t xml:space="preserve">ninh </w:t>
      </w:r>
      <w:r>
        <w:rPr>
          <w:b/>
        </w:rPr>
        <w:t xml:space="preserve">thần </w:t>
      </w:r>
      <w:r>
        <w:rPr>
          <w:i/>
        </w:rPr>
        <w:t xml:space="preserve">đại từ </w:t>
      </w:r>
      <w:r>
        <w:t xml:space="preserve">Kẻ </w:t>
      </w:r>
      <w:r>
        <w:t xml:space="preserve">bề </w:t>
      </w:r>
      <w:r>
        <w:t xml:space="preserve">tôi </w:t>
      </w:r>
      <w:r>
        <w:t xml:space="preserve">gian </w:t>
      </w:r>
      <w:r>
        <w:t xml:space="preserve">nịnh. </w:t>
      </w:r>
      <w:r>
        <w:br/>
      </w:r>
      <w:r>
        <w:rPr>
          <w:b/>
        </w:rPr>
        <w:t xml:space="preserve">níp </w:t>
      </w:r>
      <w:r>
        <w:rPr>
          <w:b/>
        </w:rPr>
        <w:t xml:space="preserve">d </w:t>
      </w:r>
      <w:r>
        <w:t xml:space="preserve">Hòm </w:t>
      </w:r>
      <w:r>
        <w:t xml:space="preserve">đựng </w:t>
      </w:r>
      <w:r>
        <w:t xml:space="preserve">sách </w:t>
      </w:r>
      <w:r>
        <w:t xml:space="preserve">vớ, </w:t>
      </w:r>
      <w:r>
        <w:t xml:space="preserve">quần </w:t>
      </w:r>
      <w:r>
        <w:t xml:space="preserve">áo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nịt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Buộc </w:t>
      </w:r>
      <w:r>
        <w:t xml:space="preserve">chặt </w:t>
      </w:r>
      <w:r>
        <w:t xml:space="preserve">một </w:t>
      </w:r>
      <w:r>
        <w:t xml:space="preserve">vòng, </w:t>
      </w:r>
      <w:r>
        <w:t xml:space="preserve">bó </w:t>
      </w:r>
      <w:r>
        <w:t xml:space="preserve">sát </w:t>
      </w:r>
      <w:r>
        <w:t xml:space="preserve">lấy. </w:t>
      </w:r>
      <w:r>
        <w:t xml:space="preserve">Nịt </w:t>
      </w:r>
      <w:r>
        <w:rPr>
          <w:i/>
        </w:rPr>
        <w:t xml:space="preserve">ống </w:t>
      </w:r>
      <w:r>
        <w:rPr>
          <w:i/>
        </w:rPr>
        <w:t xml:space="preserve">quần. </w:t>
      </w:r>
      <w:r>
        <w:t xml:space="preserve">Nịt </w:t>
      </w:r>
      <w:r>
        <w:t xml:space="preserve">chặt </w:t>
      </w:r>
      <w:r>
        <w:rPr>
          <w:i/>
        </w:rPr>
        <w:t xml:space="preserve">bụng.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Dây </w:t>
      </w:r>
      <w:r>
        <w:t xml:space="preserve">thắt </w:t>
      </w:r>
      <w:r>
        <w:t xml:space="preserve">lưng. </w:t>
      </w:r>
      <w:r>
        <w:br/>
      </w:r>
      <w:r>
        <w:rPr>
          <w:b/>
        </w:rPr>
        <w:t xml:space="preserve">nịt </w:t>
      </w:r>
      <w:r>
        <w:rPr>
          <w:b/>
        </w:rPr>
        <w:t xml:space="preserve">vú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Xuchiêng. </w:t>
      </w:r>
      <w:r>
        <w:br/>
      </w:r>
      <w:r>
        <w:rPr>
          <w:b/>
        </w:rPr>
        <w:t xml:space="preserve">nitơ </w:t>
      </w:r>
      <w:r>
        <w:rPr>
          <w:i/>
        </w:rPr>
        <w:t xml:space="preserve">xem </w:t>
      </w:r>
      <w:r>
        <w:rPr>
          <w:i/>
        </w:rPr>
        <w:t xml:space="preserve">nitrogen. </w:t>
      </w:r>
      <w:r>
        <w:br/>
      </w:r>
      <w:r>
        <w:rPr>
          <w:b/>
        </w:rPr>
        <w:t xml:space="preserve">nitrat </w:t>
      </w:r>
      <w:r>
        <w:rPr>
          <w:i/>
        </w:rPr>
        <w:t xml:space="preserve">danh từ </w:t>
      </w:r>
      <w:r>
        <w:t xml:space="preserve">Muối </w:t>
      </w:r>
      <w:r>
        <w:t xml:space="preserve">của </w:t>
      </w:r>
      <w:r>
        <w:t xml:space="preserve">acid </w:t>
      </w:r>
      <w:r>
        <w:t xml:space="preserve">nitric. </w:t>
      </w:r>
      <w:r>
        <w:br/>
      </w:r>
      <w:r>
        <w:rPr>
          <w:b/>
        </w:rPr>
        <w:t xml:space="preserve">nitrogen </w:t>
      </w:r>
      <w:r>
        <w:rPr>
          <w:i/>
        </w:rPr>
        <w:t xml:space="preserve">cũng viết </w:t>
      </w:r>
      <w:r>
        <w:rPr>
          <w:i/>
        </w:rPr>
        <w:t xml:space="preserve">n‡tơ.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màu, </w:t>
      </w:r>
      <w:r>
        <w:t xml:space="preserve">không </w:t>
      </w:r>
      <w:r>
        <w:t xml:space="preserve">mùi, </w:t>
      </w:r>
      <w:r>
        <w:t xml:space="preserve">chiếm </w:t>
      </w:r>
      <w:r>
        <w:t xml:space="preserve">bốn </w:t>
      </w:r>
      <w:r>
        <w:t xml:space="preserve">phần </w:t>
      </w:r>
      <w:r>
        <w:t xml:space="preserve">năm </w:t>
      </w:r>
      <w:r>
        <w:t xml:space="preserve">thể </w:t>
      </w:r>
      <w:r>
        <w:t xml:space="preserve">tích </w:t>
      </w:r>
      <w:r>
        <w:t xml:space="preserve">của </w:t>
      </w:r>
      <w:r>
        <w:t xml:space="preserve">không </w:t>
      </w:r>
      <w:r>
        <w:t xml:space="preserve">khí,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phân </w:t>
      </w:r>
      <w:r>
        <w:t xml:space="preserve">đạm. </w:t>
      </w:r>
      <w:r>
        <w:br w:type="page"/>
      </w:r>
      <w:r>
        <w:rPr>
          <w:b/>
        </w:rPr>
        <w:t xml:space="preserve">"niu-tơn” </w:t>
      </w:r>
      <w:r>
        <w:rPr>
          <w:i/>
        </w:rPr>
        <w:t xml:space="preserve">xem </w:t>
      </w:r>
      <w:r>
        <w:t xml:space="preserve">zeuuton. </w:t>
      </w:r>
      <w:r>
        <w:br/>
      </w:r>
      <w:r>
        <w:rPr>
          <w:b/>
        </w:rPr>
        <w:t xml:space="preserve">níu </w:t>
      </w:r>
      <w:r>
        <w:rPr>
          <w:i/>
        </w:rPr>
        <w:t xml:space="preserve">động từ </w:t>
      </w:r>
      <w:r>
        <w:t xml:space="preserve">Nắm </w:t>
      </w:r>
      <w:r>
        <w:t xml:space="preserve">lấy </w:t>
      </w:r>
      <w:r>
        <w:t xml:space="preserve">và </w:t>
      </w:r>
      <w:r>
        <w:t xml:space="preserve">kéo </w:t>
      </w:r>
      <w:r>
        <w:t xml:space="preserve">lại, </w:t>
      </w:r>
      <w:r>
        <w:t xml:space="preserve">kéo </w:t>
      </w:r>
      <w:r>
        <w:t xml:space="preserve">xuống. </w:t>
      </w:r>
      <w:r>
        <w:t xml:space="preserve">Níu </w:t>
      </w:r>
      <w:r>
        <w:t xml:space="preserve">uai. </w:t>
      </w:r>
      <w:r>
        <w:t xml:space="preserve">Níu </w:t>
      </w:r>
      <w:r>
        <w:t xml:space="preserve">uạt </w:t>
      </w:r>
      <w:r>
        <w:rPr>
          <w:i/>
        </w:rPr>
        <w:t xml:space="preserve">áo. </w:t>
      </w:r>
      <w:r>
        <w:t xml:space="preserve">Níu </w:t>
      </w:r>
      <w:r>
        <w:t xml:space="preserve">giữ </w:t>
      </w:r>
      <w:r>
        <w:rPr>
          <w:i/>
        </w:rPr>
        <w:t xml:space="preserve">lại, </w:t>
      </w:r>
      <w:r>
        <w:t xml:space="preserve">không </w:t>
      </w:r>
      <w:r>
        <w:rPr>
          <w:i/>
        </w:rPr>
        <w:t xml:space="preserve">cho </w:t>
      </w:r>
      <w:r>
        <w:t xml:space="preserve">đi. </w:t>
      </w:r>
      <w:r>
        <w:br/>
      </w:r>
      <w:r>
        <w:rPr>
          <w:b/>
        </w:rPr>
        <w:t xml:space="preserve">níu </w:t>
      </w:r>
      <w:r>
        <w:rPr>
          <w:b/>
        </w:rPr>
        <w:t xml:space="preserve">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Ví </w:t>
      </w:r>
      <w:r>
        <w:t xml:space="preserve">việc </w:t>
      </w:r>
      <w:r>
        <w:t xml:space="preserve">kìm </w:t>
      </w:r>
      <w:r>
        <w:t xml:space="preserve">giữ </w:t>
      </w:r>
      <w:r>
        <w:t xml:space="preserve">nhau </w:t>
      </w:r>
      <w:r>
        <w:t xml:space="preserve">lại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tiến </w:t>
      </w:r>
      <w:r>
        <w:t xml:space="preserve">bộ </w:t>
      </w:r>
      <w:r>
        <w:t xml:space="preserve">hơn </w:t>
      </w:r>
      <w:r>
        <w:t xml:space="preserve">mình, </w:t>
      </w:r>
      <w:r>
        <w:t xml:space="preserve">thường </w:t>
      </w:r>
      <w:r>
        <w:t xml:space="preserve">là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ngang </w:t>
      </w:r>
      <w:r>
        <w:t xml:space="preserve">hàng. </w:t>
      </w:r>
      <w:r>
        <w:rPr>
          <w:i/>
        </w:rPr>
        <w:t xml:space="preserve">Tư </w:t>
      </w:r>
      <w:r>
        <w:t xml:space="preserve">tưởng </w:t>
      </w:r>
      <w:r>
        <w:t xml:space="preserve">níu </w:t>
      </w:r>
      <w:r>
        <w:t xml:space="preserve">đáo </w:t>
      </w:r>
      <w:r>
        <w:t xml:space="preserve">nhau. </w:t>
      </w:r>
      <w:r>
        <w:br/>
      </w:r>
      <w:r>
        <w:rPr>
          <w:b/>
        </w:rPr>
        <w:t xml:space="preserve">niutơn </w:t>
      </w:r>
      <w:r>
        <w:rPr>
          <w:i/>
        </w:rPr>
        <w:t xml:space="preserve">xem </w:t>
      </w:r>
      <w:r>
        <w:rPr>
          <w:i/>
        </w:rPr>
        <w:t xml:space="preserve">zewton. </w:t>
      </w:r>
      <w:r>
        <w:br/>
      </w:r>
      <w:r>
        <w:rPr>
          <w:b/>
        </w:rPr>
        <w:t xml:space="preserve">nivô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lấy </w:t>
      </w:r>
      <w:r>
        <w:t xml:space="preserve">phương </w:t>
      </w:r>
      <w:r>
        <w:t xml:space="preserve">nằm </w:t>
      </w:r>
      <w:r>
        <w:t xml:space="preserve">ngang. </w:t>
      </w:r>
      <w:r>
        <w:br/>
      </w:r>
      <w:r>
        <w:rPr>
          <w:b/>
        </w:rPr>
        <w:t xml:space="preserve">no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lí </w:t>
      </w:r>
      <w:r>
        <w:t xml:space="preserve">về </w:t>
      </w:r>
      <w:r>
        <w:t xml:space="preserve">ăn </w:t>
      </w:r>
      <w:r>
        <w:t xml:space="preserve">uống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đầy </w:t>
      </w:r>
      <w:r>
        <w:t xml:space="preserve">đủ. </w:t>
      </w:r>
      <w:r>
        <w:rPr>
          <w:i/>
        </w:rPr>
        <w:t xml:space="preserve">Bữa </w:t>
      </w:r>
      <w:r>
        <w:rPr>
          <w:i/>
        </w:rPr>
        <w:t xml:space="preserve">no </w:t>
      </w:r>
      <w:r>
        <w:rPr>
          <w:i/>
        </w:rPr>
        <w:t xml:space="preserve">bữa </w:t>
      </w:r>
      <w:r>
        <w:t xml:space="preserve">đói. </w:t>
      </w:r>
      <w:r>
        <w:rPr>
          <w:i/>
        </w:rPr>
        <w:t xml:space="preserve">No </w:t>
      </w:r>
      <w:r>
        <w:rPr>
          <w:i/>
        </w:rPr>
        <w:t xml:space="preserve">cơm </w:t>
      </w:r>
      <w:r>
        <w:t xml:space="preserve">ấm </w:t>
      </w:r>
      <w:r>
        <w:rPr>
          <w:i/>
        </w:rPr>
        <w:t xml:space="preserve">áo. </w:t>
      </w:r>
      <w:r>
        <w:t xml:space="preserve">Được </w:t>
      </w:r>
      <w:r>
        <w:t xml:space="preserve">mùa, </w:t>
      </w:r>
      <w:r>
        <w:t xml:space="preserve">nhà </w:t>
      </w:r>
      <w:r>
        <w:t xml:space="preserve">nào </w:t>
      </w:r>
      <w:r>
        <w:rPr>
          <w:i/>
        </w:rPr>
        <w:t xml:space="preserve">cũng </w:t>
      </w:r>
      <w:r>
        <w:t xml:space="preserve">no.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nhu </w:t>
      </w:r>
      <w:r>
        <w:t xml:space="preserve">cầu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hết </w:t>
      </w:r>
      <w:r>
        <w:t xml:space="preserve">sức </w:t>
      </w:r>
      <w:r>
        <w:t xml:space="preserve">đầy </w:t>
      </w:r>
      <w:r>
        <w:t xml:space="preserve">đủ, </w:t>
      </w:r>
      <w:r>
        <w:t xml:space="preserve">không </w:t>
      </w:r>
      <w:r>
        <w:t xml:space="preserve">thể </w:t>
      </w:r>
      <w:r>
        <w:t xml:space="preserve">chấp </w:t>
      </w:r>
      <w:r>
        <w:t xml:space="preserve">nhận </w:t>
      </w:r>
      <w:r>
        <w:t xml:space="preserve">thêm </w:t>
      </w:r>
      <w:r>
        <w:t xml:space="preserve">được </w:t>
      </w:r>
      <w:r>
        <w:t xml:space="preserve">nữa. </w:t>
      </w:r>
      <w:r>
        <w:t xml:space="preserve">Rưuộng </w:t>
      </w:r>
      <w:r>
        <w:rPr>
          <w:i/>
        </w:rPr>
        <w:t xml:space="preserve">no </w:t>
      </w:r>
      <w:r>
        <w:t xml:space="preserve">nước. </w:t>
      </w:r>
      <w:r>
        <w:rPr>
          <w:i/>
        </w:rPr>
        <w:t xml:space="preserve">Buồm </w:t>
      </w:r>
      <w:r>
        <w:rPr>
          <w:i/>
        </w:rPr>
        <w:t xml:space="preserve">no </w:t>
      </w:r>
      <w:r>
        <w:rPr>
          <w:i/>
        </w:rPr>
        <w:t xml:space="preserve">gió </w:t>
      </w:r>
      <w:r>
        <w:t xml:space="preserve">căng </w:t>
      </w:r>
      <w:r>
        <w:t xml:space="preserve">phông. </w:t>
      </w:r>
      <w:r>
        <w:t xml:space="preserve">Xe </w:t>
      </w:r>
      <w:r>
        <w:t xml:space="preserve">no </w:t>
      </w:r>
      <w:r>
        <w:t xml:space="preserve">xăng. </w:t>
      </w:r>
      <w:r>
        <w:t xml:space="preserve">Ngủ </w:t>
      </w:r>
      <w:r>
        <w:rPr>
          <w:i/>
        </w:rPr>
        <w:t xml:space="preserve">no </w:t>
      </w:r>
      <w:r>
        <w:rPr>
          <w:i/>
        </w:rPr>
        <w:t xml:space="preserve">mắt. </w:t>
      </w:r>
      <w:r>
        <w:rPr>
          <w:b/>
        </w:rPr>
        <w:t xml:space="preserve">3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Hết </w:t>
      </w:r>
      <w:r>
        <w:t xml:space="preserve">mức, </w:t>
      </w:r>
      <w:r>
        <w:t xml:space="preserve">có </w:t>
      </w:r>
      <w:r>
        <w:t xml:space="preserve">muốn </w:t>
      </w:r>
      <w:r>
        <w:rPr>
          <w:i/>
        </w:rPr>
        <w:t xml:space="preserve">hơn </w:t>
      </w:r>
      <w:r>
        <w:rPr>
          <w:i/>
        </w:rPr>
        <w:t xml:space="preserve">nữa </w:t>
      </w:r>
      <w:r>
        <w:t xml:space="preserve">cũng </w:t>
      </w:r>
      <w:r>
        <w:t xml:space="preserve">không </w:t>
      </w:r>
      <w:r>
        <w:rPr>
          <w:i/>
        </w:rPr>
        <w:t xml:space="preserve">được. </w:t>
      </w:r>
      <w:r>
        <w:t xml:space="preserve">Khóc </w:t>
      </w:r>
      <w:r>
        <w:rPr>
          <w:i/>
        </w:rPr>
        <w:t xml:space="preserve">no.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cười </w:t>
      </w:r>
      <w:r>
        <w:t xml:space="preserve">no </w:t>
      </w:r>
      <w:r>
        <w:t xml:space="preserve">bụng. </w:t>
      </w:r>
      <w:r>
        <w:rPr>
          <w:b/>
        </w:rPr>
        <w:t xml:space="preserve">4 </w:t>
      </w:r>
      <w:r>
        <w:t xml:space="preserve">(Dung </w:t>
      </w:r>
      <w:r>
        <w:t xml:space="preserve">dịch) </w:t>
      </w:r>
      <w:r>
        <w:t xml:space="preserve">không </w:t>
      </w:r>
      <w:r>
        <w:t xml:space="preserve">thể </w:t>
      </w:r>
      <w:r>
        <w:t xml:space="preserve">hoà </w:t>
      </w:r>
      <w:r>
        <w:t xml:space="preserve">tan </w:t>
      </w:r>
      <w:r>
        <w:t xml:space="preserve">thêm </w:t>
      </w:r>
      <w:r>
        <w:t xml:space="preserve">nữa. </w:t>
      </w:r>
      <w:r>
        <w:rPr>
          <w:b/>
        </w:rPr>
        <w:t xml:space="preserve">5 </w:t>
      </w:r>
      <w:r>
        <w:t xml:space="preserve">(Hợp </w:t>
      </w:r>
      <w:r>
        <w:t xml:space="preserve">chất </w:t>
      </w:r>
      <w:r>
        <w:t xml:space="preserve">hữu </w:t>
      </w:r>
      <w:r>
        <w:t xml:space="preserve">cơ) </w:t>
      </w:r>
      <w:r>
        <w:t xml:space="preserve">không </w:t>
      </w:r>
      <w:r>
        <w:t xml:space="preserve">thể </w:t>
      </w:r>
      <w:r>
        <w:t xml:space="preserve">kết </w:t>
      </w:r>
      <w:r>
        <w:t xml:space="preserve">hợp </w:t>
      </w:r>
      <w:r>
        <w:t xml:space="preserve">thêm </w:t>
      </w:r>
      <w:r>
        <w:t xml:space="preserve">nguyên </w:t>
      </w:r>
      <w:r>
        <w:t xml:space="preserve">tố </w:t>
      </w:r>
      <w:r>
        <w:t xml:space="preserve">nào </w:t>
      </w:r>
      <w:r>
        <w:t xml:space="preserve">nữa. </w:t>
      </w:r>
      <w:r>
        <w:t xml:space="preserve">Methan </w:t>
      </w:r>
      <w:r>
        <w:t xml:space="preserve">là </w:t>
      </w:r>
      <w:r>
        <w:t xml:space="preserve">một </w:t>
      </w:r>
      <w:r>
        <w:rPr>
          <w:i/>
        </w:rPr>
        <w:t xml:space="preserve">carbur </w:t>
      </w:r>
      <w:r>
        <w:t xml:space="preserve">no. </w:t>
      </w:r>
      <w:r>
        <w:br/>
      </w:r>
      <w:r>
        <w:rPr>
          <w:b/>
        </w:rPr>
        <w:t xml:space="preserve">no </w:t>
      </w:r>
      <w:r>
        <w:rPr>
          <w:b/>
        </w:rPr>
        <w:t xml:space="preserve">ấm </w:t>
      </w:r>
      <w:r>
        <w:rPr>
          <w:i/>
        </w:rPr>
        <w:t xml:space="preserve">tính từ </w:t>
      </w:r>
      <w:r>
        <w:rPr>
          <w:i/>
        </w:rPr>
        <w:t xml:space="preserve">Như </w:t>
      </w:r>
      <w:r>
        <w:t xml:space="preserve">ốm </w:t>
      </w:r>
      <w:r>
        <w:t xml:space="preserve">no. </w:t>
      </w:r>
      <w:r>
        <w:br/>
      </w:r>
      <w:r>
        <w:rPr>
          <w:b/>
        </w:rPr>
        <w:t xml:space="preserve">no </w:t>
      </w:r>
      <w:r>
        <w:rPr>
          <w:b/>
        </w:rPr>
        <w:t xml:space="preserve">bụng </w:t>
      </w:r>
      <w:r>
        <w:rPr>
          <w:b/>
        </w:rPr>
        <w:t xml:space="preserve">đói </w:t>
      </w:r>
      <w:r>
        <w:rPr>
          <w:b/>
        </w:rPr>
        <w:t xml:space="preserve">con </w:t>
      </w:r>
      <w:r>
        <w:rPr>
          <w:b/>
        </w:rPr>
        <w:t xml:space="preserve">mắt </w:t>
      </w:r>
      <w:r>
        <w:t xml:space="preserve">(khẩu ngữ). </w:t>
      </w:r>
      <w:r>
        <w:t xml:space="preserve">Bụng </w:t>
      </w:r>
      <w:r>
        <w:t xml:space="preserve">no </w:t>
      </w:r>
      <w:r>
        <w:t xml:space="preserve">tồi, </w:t>
      </w:r>
      <w:r>
        <w:t xml:space="preserve">mà </w:t>
      </w:r>
      <w:r>
        <w:t xml:space="preserve">thấy </w:t>
      </w:r>
      <w:r>
        <w:t xml:space="preserve">thức </w:t>
      </w:r>
      <w:r>
        <w:t xml:space="preserve">ăn </w:t>
      </w:r>
      <w:r>
        <w:t xml:space="preserve">ngon </w:t>
      </w:r>
      <w:r>
        <w:t xml:space="preserve">vẫn </w:t>
      </w:r>
      <w:r>
        <w:t xml:space="preserve">thèm </w:t>
      </w:r>
      <w:r>
        <w:t xml:space="preserve">ăn. </w:t>
      </w:r>
      <w:r>
        <w:br/>
      </w:r>
      <w:r>
        <w:rPr>
          <w:b/>
        </w:rPr>
        <w:t xml:space="preserve">no </w:t>
      </w:r>
      <w:r>
        <w:rPr>
          <w:b/>
        </w:rPr>
        <w:t xml:space="preserve">dồn </w:t>
      </w:r>
      <w:r>
        <w:rPr>
          <w:b/>
        </w:rPr>
        <w:t xml:space="preserve">đói </w:t>
      </w:r>
      <w:r>
        <w:rPr>
          <w:b/>
        </w:rPr>
        <w:t xml:space="preserve">góp </w:t>
      </w:r>
      <w:r>
        <w:t xml:space="preserve">(khẩu ngữ). </w:t>
      </w:r>
      <w:r>
        <w:t xml:space="preserve">Khi </w:t>
      </w:r>
      <w:r>
        <w:t xml:space="preserve">no </w:t>
      </w:r>
      <w:r>
        <w:t xml:space="preserve">đủ </w:t>
      </w:r>
      <w:r>
        <w:t xml:space="preserve">thì </w:t>
      </w:r>
      <w:r>
        <w:t xml:space="preserve">ăn </w:t>
      </w:r>
      <w:r>
        <w:t xml:space="preserve">uống </w:t>
      </w:r>
      <w:r>
        <w:t xml:space="preserve">thừa </w:t>
      </w:r>
      <w:r>
        <w:t xml:space="preserve">thãi, </w:t>
      </w:r>
      <w:r>
        <w:t xml:space="preserve">mà </w:t>
      </w:r>
      <w:r>
        <w:t xml:space="preserve">khi </w:t>
      </w:r>
      <w:r>
        <w:t xml:space="preserve">nghèo </w:t>
      </w:r>
      <w:r>
        <w:t xml:space="preserve">đói </w:t>
      </w:r>
      <w:r>
        <w:t xml:space="preserve">thì </w:t>
      </w:r>
      <w:r>
        <w:t xml:space="preserve">nhiều </w:t>
      </w:r>
      <w:r>
        <w:t xml:space="preserve">bữa </w:t>
      </w:r>
      <w:r>
        <w:t xml:space="preserve">chẳng </w:t>
      </w:r>
      <w:r>
        <w:t xml:space="preserve">có </w:t>
      </w:r>
      <w:r>
        <w:t xml:space="preserve">gì </w:t>
      </w:r>
      <w:r>
        <w:t xml:space="preserve">ăn;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ăn </w:t>
      </w:r>
      <w:r>
        <w:t xml:space="preserve">uống, </w:t>
      </w:r>
      <w:r>
        <w:t xml:space="preserve">chỉ </w:t>
      </w:r>
      <w:r>
        <w:t xml:space="preserve">tiêu </w:t>
      </w:r>
      <w:r>
        <w:t xml:space="preserve">không </w:t>
      </w:r>
      <w:r>
        <w:t xml:space="preserve">có </w:t>
      </w:r>
      <w:r>
        <w:t xml:space="preserve">chừng </w:t>
      </w:r>
      <w:r>
        <w:t xml:space="preserve">mực, </w:t>
      </w:r>
      <w:r>
        <w:t xml:space="preserve">hoặc </w:t>
      </w:r>
      <w:r>
        <w:t xml:space="preserve">tình </w:t>
      </w:r>
      <w:r>
        <w:t xml:space="preserve">trạng </w:t>
      </w:r>
      <w:r>
        <w:t xml:space="preserve">giàu </w:t>
      </w:r>
      <w:r>
        <w:t xml:space="preserve">nghèo </w:t>
      </w:r>
      <w:r>
        <w:t xml:space="preserve">thất </w:t>
      </w:r>
      <w:r>
        <w:t xml:space="preserve">thường, </w:t>
      </w:r>
      <w:r>
        <w:t xml:space="preserve">lúc </w:t>
      </w:r>
      <w:r>
        <w:t xml:space="preserve">thì </w:t>
      </w:r>
      <w:r>
        <w:t xml:space="preserve">quá </w:t>
      </w:r>
      <w:r>
        <w:t xml:space="preserve">sung </w:t>
      </w:r>
      <w:r>
        <w:t xml:space="preserve">túc, </w:t>
      </w:r>
      <w:r>
        <w:t xml:space="preserve">lúc </w:t>
      </w:r>
      <w:r>
        <w:t xml:space="preserve">thì </w:t>
      </w:r>
      <w:r>
        <w:t xml:space="preserve">thiếu </w:t>
      </w:r>
      <w:r>
        <w:t xml:space="preserve">thốn </w:t>
      </w:r>
      <w:r>
        <w:t xml:space="preserve">mọi </w:t>
      </w:r>
      <w:r>
        <w:t xml:space="preserve">thứ. </w:t>
      </w:r>
      <w:r>
        <w:br/>
      </w:r>
      <w:r>
        <w:rPr>
          <w:b/>
        </w:rPr>
        <w:t xml:space="preserve">no </w:t>
      </w:r>
      <w:r>
        <w:rPr>
          <w:b/>
        </w:rPr>
        <w:t xml:space="preserve">đủ </w:t>
      </w:r>
      <w:r>
        <w:rPr>
          <w:i/>
        </w:rPr>
        <w:t xml:space="preserve">tính từ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chất. </w:t>
      </w:r>
      <w:r>
        <w:rPr>
          <w:i/>
        </w:rP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no </w:t>
      </w:r>
      <w:r>
        <w:t xml:space="preserve">đu. </w:t>
      </w:r>
      <w:r>
        <w:br/>
      </w:r>
      <w:r>
        <w:rPr>
          <w:b/>
        </w:rPr>
        <w:t xml:space="preserve">no </w:t>
      </w:r>
      <w:r>
        <w:rPr>
          <w:b/>
        </w:rPr>
        <w:t xml:space="preserve">nê </w:t>
      </w:r>
      <w:r>
        <w:rPr>
          <w:i/>
        </w:rPr>
        <w:t xml:space="preserve">tính từ </w:t>
      </w:r>
      <w:r>
        <w:t xml:space="preserve">No </w:t>
      </w:r>
      <w:r>
        <w:t xml:space="preserve">tới </w:t>
      </w:r>
      <w:r>
        <w:t xml:space="preserve">mức </w:t>
      </w:r>
      <w:r>
        <w:t xml:space="preserve">chán, </w:t>
      </w:r>
      <w:r>
        <w:t xml:space="preserve">không </w:t>
      </w:r>
      <w:r>
        <w:t xml:space="preserve">còn </w:t>
      </w:r>
      <w:r>
        <w:t xml:space="preserve">thiết </w:t>
      </w:r>
      <w:r>
        <w:t xml:space="preserve">nữa. </w:t>
      </w:r>
      <w:r>
        <w:t xml:space="preserve">Ăn </w:t>
      </w:r>
      <w:r>
        <w:t xml:space="preserve">uống </w:t>
      </w:r>
      <w:r>
        <w:t xml:space="preserve">no </w:t>
      </w:r>
      <w:r>
        <w:rPr>
          <w:i/>
        </w:rPr>
        <w:t xml:space="preserve">nê. </w:t>
      </w:r>
      <w:r>
        <w:t xml:space="preserve">Ngủ </w:t>
      </w:r>
      <w:r>
        <w:t xml:space="preserve">một </w:t>
      </w:r>
      <w:r>
        <w:t xml:space="preserve">giấc </w:t>
      </w:r>
      <w:r>
        <w:t xml:space="preserve">no </w:t>
      </w:r>
      <w:r>
        <w:t xml:space="preserve">nê. </w:t>
      </w:r>
      <w:r>
        <w:br/>
      </w:r>
      <w:r>
        <w:rPr>
          <w:b/>
        </w:rPr>
        <w:t xml:space="preserve">nỏ </w:t>
      </w:r>
      <w:r>
        <w:t xml:space="preserve">(ph.).x. </w:t>
      </w:r>
      <w:r>
        <w:t xml:space="preserve">lời. </w:t>
      </w:r>
      <w:r>
        <w:br/>
      </w:r>
      <w:r>
        <w:rPr>
          <w:b/>
        </w:rPr>
        <w:t xml:space="preserve">nỏ, </w:t>
      </w:r>
      <w:r>
        <w:rPr>
          <w:i/>
        </w:rPr>
        <w:t xml:space="preserve">danh từ </w:t>
      </w:r>
      <w:r>
        <w:t xml:space="preserve">Khí </w:t>
      </w:r>
      <w:r>
        <w:t xml:space="preserve">giới </w:t>
      </w:r>
      <w:r>
        <w:t xml:space="preserve">hình </w:t>
      </w:r>
      <w:r>
        <w:t xml:space="preserve">cái </w:t>
      </w:r>
      <w:r>
        <w:t xml:space="preserve">cung, </w:t>
      </w:r>
      <w:r>
        <w:t xml:space="preserve">có </w:t>
      </w:r>
      <w:r>
        <w:t xml:space="preserve">cán </w:t>
      </w:r>
      <w:r>
        <w:t xml:space="preserve">làm </w:t>
      </w:r>
      <w:r>
        <w:t xml:space="preserve">tay </w:t>
      </w:r>
      <w:r>
        <w:t xml:space="preserve">cằm </w:t>
      </w:r>
      <w:r>
        <w:t xml:space="preserve">và </w:t>
      </w:r>
      <w:r>
        <w:t xml:space="preserve">có </w:t>
      </w:r>
      <w:r>
        <w:t xml:space="preserve">lẫy, </w:t>
      </w:r>
      <w:r>
        <w:t xml:space="preserve">căng </w:t>
      </w:r>
      <w:r>
        <w:t xml:space="preserve">bật </w:t>
      </w:r>
      <w:r>
        <w:t xml:space="preserve">dây </w:t>
      </w:r>
      <w:r>
        <w:t xml:space="preserve">để </w:t>
      </w:r>
      <w:r>
        <w:t xml:space="preserve">bắn </w:t>
      </w:r>
      <w:r>
        <w:t xml:space="preserve">tên. </w:t>
      </w:r>
      <w:r>
        <w:br/>
      </w:r>
      <w:r>
        <w:rPr>
          <w:b/>
        </w:rPr>
        <w:t xml:space="preserve">nỏ, </w:t>
      </w:r>
      <w:r>
        <w:rPr>
          <w:i/>
        </w:rPr>
        <w:t xml:space="preserve">tính từ </w:t>
      </w:r>
      <w:r>
        <w:t xml:space="preserve">Khô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chút </w:t>
      </w:r>
      <w:r>
        <w:t xml:space="preserve">chất </w:t>
      </w:r>
      <w:r>
        <w:t xml:space="preserve">nước </w:t>
      </w:r>
      <w:r>
        <w:t xml:space="preserve">nào </w:t>
      </w:r>
      <w:r>
        <w:t xml:space="preserve">cả. </w:t>
      </w:r>
      <w:r>
        <w:t xml:space="preserve">Phơi </w:t>
      </w:r>
      <w:r>
        <w:rPr>
          <w:i/>
        </w:rPr>
        <w:t xml:space="preserve">di </w:t>
      </w:r>
      <w:r>
        <w:t xml:space="preserve">cho </w:t>
      </w:r>
      <w:r>
        <w:rPr>
          <w:i/>
        </w:rPr>
        <w:t xml:space="preserve">đất </w:t>
      </w:r>
      <w:r>
        <w:rPr>
          <w:i/>
        </w:rPr>
        <w:t xml:space="preserve">nó.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khô </w:t>
      </w:r>
      <w:r>
        <w:t xml:space="preserve">nó. </w:t>
      </w:r>
      <w:r>
        <w:t xml:space="preserve">Củi </w:t>
      </w:r>
      <w:r>
        <w:t xml:space="preserve">nó, </w:t>
      </w:r>
      <w:r>
        <w:rPr>
          <w:i/>
        </w:rPr>
        <w:t xml:space="preserve">rất </w:t>
      </w:r>
      <w:r>
        <w:rPr>
          <w:i/>
        </w:rPr>
        <w:t xml:space="preserve">dễ </w:t>
      </w:r>
      <w:r>
        <w:t xml:space="preserve">bắt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nỏ,p. </w:t>
      </w:r>
      <w:r>
        <w:t xml:space="preserve">(phương ngữ). </w:t>
      </w:r>
      <w:r>
        <w:t xml:space="preserve">Chẳng. </w:t>
      </w:r>
      <w:r>
        <w:t xml:space="preserve">Nó </w:t>
      </w:r>
      <w:r>
        <w:rPr>
          <w:i/>
        </w:rPr>
        <w:t xml:space="preserve">được. </w:t>
      </w:r>
      <w:r>
        <w:rPr>
          <w:i/>
        </w:rPr>
        <w:t xml:space="preserve">Nó </w:t>
      </w:r>
      <w:r>
        <w:t xml:space="preserve">biết. </w:t>
      </w:r>
      <w:r>
        <w:br/>
      </w:r>
      <w:r>
        <w:rPr>
          <w:b/>
        </w:rPr>
        <w:t xml:space="preserve">nỏ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nó </w:t>
      </w:r>
      <w:r>
        <w:rPr>
          <w:i/>
        </w:rPr>
        <w:t xml:space="preserve">mồm. </w:t>
      </w:r>
      <w:r>
        <w:br/>
      </w:r>
      <w:r>
        <w:rPr>
          <w:b/>
        </w:rPr>
        <w:t xml:space="preserve">nỏ </w:t>
      </w:r>
      <w:r>
        <w:rPr>
          <w:b/>
        </w:rPr>
        <w:t xml:space="preserve">mồm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nhiều </w:t>
      </w:r>
      <w:r>
        <w:t xml:space="preserve">và </w:t>
      </w:r>
      <w:r>
        <w:t xml:space="preserve">lớn </w:t>
      </w:r>
      <w:r>
        <w:t xml:space="preserve">tiếng,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Nó </w:t>
      </w:r>
      <w:r>
        <w:rPr>
          <w:i/>
        </w:rPr>
        <w:t xml:space="preserve">mồm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nõ,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Cọc </w:t>
      </w:r>
      <w:r>
        <w:t xml:space="preserve">đóng </w:t>
      </w:r>
      <w:r>
        <w:t xml:space="preserve">vào </w:t>
      </w:r>
      <w:r>
        <w:t xml:space="preserve">giữa </w:t>
      </w:r>
      <w:r>
        <w:t xml:space="preserve">một </w:t>
      </w:r>
      <w:r>
        <w:t xml:space="preserve">vật,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trụ </w:t>
      </w:r>
      <w:r>
        <w:t xml:space="preserve">hay </w:t>
      </w:r>
      <w:r>
        <w:t xml:space="preserve">để </w:t>
      </w:r>
      <w:r>
        <w:t xml:space="preserve">cho </w:t>
      </w:r>
      <w:r>
        <w:t xml:space="preserve">chắc. </w:t>
      </w:r>
      <w:r>
        <w:rPr>
          <w:i/>
        </w:rPr>
        <w:t xml:space="preserve">Nõ </w:t>
      </w:r>
      <w:r>
        <w:t xml:space="preserve">cối </w:t>
      </w:r>
      <w:r>
        <w:rPr>
          <w:i/>
        </w:rPr>
        <w:t xml:space="preserve">xay. </w:t>
      </w:r>
      <w:r>
        <w:t xml:space="preserve">Đóng </w:t>
      </w:r>
      <w:r>
        <w:rPr>
          <w:i/>
        </w:rPr>
        <w:t xml:space="preserve">nõ </w:t>
      </w:r>
      <w:r>
        <w:t xml:space="preserve">uào </w:t>
      </w:r>
      <w:r>
        <w:rPr>
          <w:i/>
        </w:rPr>
        <w:t xml:space="preserve">chổi. </w:t>
      </w:r>
      <w:r>
        <w:rPr>
          <w:b/>
        </w:rPr>
        <w:t xml:space="preserve">2 </w:t>
      </w:r>
      <w:r>
        <w:t xml:space="preserve">Phần </w:t>
      </w:r>
      <w:r>
        <w:t xml:space="preserve">cuống </w:t>
      </w:r>
      <w:r>
        <w:t xml:space="preserve">ăn </w:t>
      </w:r>
      <w:r>
        <w:t xml:space="preserve">sâu </w:t>
      </w:r>
      <w:r>
        <w:t xml:space="preserve">vào </w:t>
      </w:r>
      <w:r>
        <w:t xml:space="preserve">trong </w:t>
      </w:r>
      <w:r>
        <w:t xml:space="preserve">quả. </w:t>
      </w:r>
      <w:r>
        <w:t xml:space="preserve">Quả </w:t>
      </w:r>
      <w:r>
        <w:t xml:space="preserve">mít </w:t>
      </w:r>
      <w:r>
        <w:rPr>
          <w:i/>
        </w:rPr>
        <w:t xml:space="preserve">chín </w:t>
      </w:r>
      <w:r>
        <w:rPr>
          <w:i/>
        </w:rPr>
        <w:t xml:space="preserve">cây, </w:t>
      </w:r>
      <w:r>
        <w:t xml:space="preserve">tụt </w:t>
      </w:r>
      <w:r>
        <w:rPr>
          <w:i/>
        </w:rPr>
        <w:t xml:space="preserve">nõ. </w:t>
      </w:r>
      <w:r>
        <w:t xml:space="preserve">Nõ </w:t>
      </w:r>
      <w:r>
        <w:t xml:space="preserve">na. </w:t>
      </w:r>
      <w:r>
        <w:rPr>
          <w:b/>
        </w:rPr>
        <w:t xml:space="preserve">3 </w:t>
      </w:r>
      <w:r>
        <w:t xml:space="preserve">ống </w:t>
      </w:r>
      <w:r>
        <w:t xml:space="preserve">nhỏ </w:t>
      </w:r>
      <w:r>
        <w:t xml:space="preserve">trong </w:t>
      </w:r>
      <w:r>
        <w:t xml:space="preserve">điếu </w:t>
      </w:r>
      <w:r>
        <w:t xml:space="preserve">hút </w:t>
      </w:r>
      <w:r>
        <w:t xml:space="preserve">thuốc </w:t>
      </w:r>
      <w:r>
        <w:t xml:space="preserve">lào, </w:t>
      </w:r>
      <w:r>
        <w:t xml:space="preserve">để </w:t>
      </w:r>
      <w:r>
        <w:t xml:space="preserve">cho </w:t>
      </w:r>
      <w:r>
        <w:t xml:space="preserve">thuốc </w:t>
      </w:r>
      <w:r>
        <w:t xml:space="preserve">vào </w:t>
      </w:r>
      <w:r>
        <w:t xml:space="preserve">đó </w:t>
      </w:r>
      <w:r>
        <w:t xml:space="preserve">mà </w:t>
      </w:r>
      <w:r>
        <w:t xml:space="preserve">hút. </w:t>
      </w:r>
      <w:r>
        <w:t xml:space="preserve">Về </w:t>
      </w:r>
      <w:r>
        <w:t xml:space="preserve">thuốc </w:t>
      </w:r>
      <w:r>
        <w:rPr>
          <w:i/>
        </w:rPr>
        <w:t xml:space="preserve">bỏ </w:t>
      </w:r>
      <w:r>
        <w:rPr>
          <w:i/>
        </w:rPr>
        <w:t xml:space="preserve">uào </w:t>
      </w:r>
      <w:r>
        <w:rPr>
          <w:i/>
        </w:rPr>
        <w:t xml:space="preserve">nõ. </w:t>
      </w:r>
      <w:r>
        <w:br/>
      </w:r>
      <w:r>
        <w:rPr>
          <w:b/>
        </w:rPr>
        <w:t xml:space="preserve">nõ,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ruộng </w:t>
      </w:r>
      <w:r>
        <w:t xml:space="preserve">nõ). </w:t>
      </w:r>
      <w:r>
        <w:t xml:space="preserve">Ruộng </w:t>
      </w:r>
      <w:r>
        <w:t xml:space="preserve">nhà </w:t>
      </w:r>
      <w:r>
        <w:t xml:space="preserve">lang </w:t>
      </w:r>
      <w:r>
        <w:t xml:space="preserve">giao </w:t>
      </w:r>
      <w:r>
        <w:t xml:space="preserve">cho </w:t>
      </w:r>
      <w:r>
        <w:t xml:space="preserve">từng </w:t>
      </w:r>
      <w:r>
        <w:t xml:space="preserve">gia </w:t>
      </w:r>
      <w:r>
        <w:t xml:space="preserve">đình </w:t>
      </w:r>
      <w:r>
        <w:t xml:space="preserve">nông </w:t>
      </w:r>
      <w:r>
        <w:t xml:space="preserve">dân </w:t>
      </w:r>
      <w:r>
        <w:t xml:space="preserve">cày </w:t>
      </w:r>
      <w:r>
        <w:t xml:space="preserve">cấy </w:t>
      </w:r>
      <w:r>
        <w:t xml:space="preserve">không </w:t>
      </w:r>
      <w:r>
        <w:t xml:space="preserve">công </w:t>
      </w:r>
      <w:r>
        <w:t xml:space="preserve">và </w:t>
      </w:r>
      <w:r>
        <w:t xml:space="preserve">nộp </w:t>
      </w:r>
      <w:r>
        <w:t xml:space="preserve">toàn </w:t>
      </w:r>
      <w:r>
        <w:t xml:space="preserve">bộ </w:t>
      </w:r>
      <w:r>
        <w:t xml:space="preserve">thu </w:t>
      </w:r>
      <w:r>
        <w:t xml:space="preserve">hoạch </w:t>
      </w:r>
      <w:r>
        <w:t xml:space="preserve">cho </w:t>
      </w:r>
      <w:r>
        <w:t xml:space="preserve">nhà </w:t>
      </w:r>
      <w:r>
        <w:t xml:space="preserve">lang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bóc </w:t>
      </w:r>
      <w:r>
        <w:t xml:space="preserve">lột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Tám). </w:t>
      </w:r>
      <w:r>
        <w:br/>
      </w:r>
      <w:r>
        <w:rPr>
          <w:b/>
        </w:rPr>
        <w:t xml:space="preserve">nó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ba, </w:t>
      </w:r>
      <w:r>
        <w:t xml:space="preserve">khi </w:t>
      </w:r>
      <w:r>
        <w:t xml:space="preserve">chỉ </w:t>
      </w:r>
      <w:r>
        <w:t xml:space="preserve">người </w:t>
      </w:r>
      <w:r>
        <w:t xml:space="preserve">thì </w:t>
      </w:r>
      <w:r>
        <w:t xml:space="preserve">hàm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 </w:t>
      </w:r>
      <w:r>
        <w:t xml:space="preserve">hoặc </w:t>
      </w:r>
      <w:r>
        <w:t xml:space="preserve">thân </w:t>
      </w:r>
      <w:r>
        <w:t xml:space="preserve">mật. </w:t>
      </w:r>
      <w:r>
        <w:rPr>
          <w:i/>
        </w:rPr>
        <w:t xml:space="preserve">Tôi </w:t>
      </w:r>
      <w:r>
        <w:rPr>
          <w:i/>
        </w:rPr>
        <w:t xml:space="preserve">có </w:t>
      </w:r>
      <w:r>
        <w:rPr>
          <w:i/>
        </w:rPr>
        <w:t xml:space="preserve">biết </w:t>
      </w:r>
      <w:r>
        <w:rPr>
          <w:i/>
        </w:rPr>
        <w:t xml:space="preserve">nó. </w:t>
      </w:r>
      <w:r>
        <w:rPr>
          <w:i/>
        </w:rPr>
        <w:t xml:space="preserve">Tôi </w:t>
      </w:r>
      <w:r>
        <w:rPr>
          <w:i/>
        </w:rPr>
        <w:t xml:space="preserve">thích </w:t>
      </w:r>
      <w:r>
        <w:rPr>
          <w:i/>
        </w:rPr>
        <w:t xml:space="preserve">hoa </w:t>
      </w:r>
      <w:r>
        <w:t xml:space="preserve">này, </w:t>
      </w:r>
      <w:r>
        <w:t xml:space="preserve">hương </w:t>
      </w:r>
      <w:r>
        <w:rPr>
          <w:i/>
        </w:rPr>
        <w:t xml:space="preserve">nó </w:t>
      </w:r>
      <w:r>
        <w:rPr>
          <w:i/>
        </w:rPr>
        <w:t xml:space="preserve">thơm </w:t>
      </w:r>
      <w:r>
        <w:rPr>
          <w:i/>
        </w:rPr>
        <w:t xml:space="preserve">lắm.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người, </w:t>
      </w:r>
      <w:r>
        <w:t xml:space="preserve">vật </w:t>
      </w:r>
      <w:r>
        <w:t xml:space="preserve">hay </w:t>
      </w:r>
      <w:r>
        <w:t xml:space="preserve">sự </w:t>
      </w:r>
      <w:r>
        <w:t xml:space="preserve">việc </w:t>
      </w:r>
      <w:r>
        <w:t xml:space="preserve">vừa </w:t>
      </w:r>
      <w:r>
        <w:t xml:space="preserve">nêu </w:t>
      </w:r>
      <w:r>
        <w:t xml:space="preserve">ngay </w:t>
      </w:r>
      <w:r>
        <w:t xml:space="preserve">trước </w:t>
      </w:r>
      <w:r>
        <w:t xml:space="preserve">đó,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nhắc </w:t>
      </w:r>
      <w:r>
        <w:t xml:space="preserve">lại </w:t>
      </w:r>
      <w:r>
        <w:t xml:space="preserve">để </w:t>
      </w:r>
      <w:r>
        <w:t xml:space="preserve">nhấn </w:t>
      </w:r>
      <w:r>
        <w:t xml:space="preserve">mạnh, </w:t>
      </w:r>
      <w:r>
        <w:t xml:space="preserve">hoặc </w:t>
      </w:r>
      <w:r>
        <w:t xml:space="preserve">đệm </w:t>
      </w:r>
      <w:r>
        <w:t xml:space="preserve">thêm </w:t>
      </w:r>
      <w:r>
        <w:t xml:space="preserve">vào </w:t>
      </w:r>
      <w:r>
        <w:t xml:space="preserve">cho </w:t>
      </w:r>
      <w:r>
        <w:t xml:space="preserve">lời </w:t>
      </w:r>
      <w:r>
        <w:t xml:space="preserve">nói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tự </w:t>
      </w:r>
      <w:r>
        <w:t xml:space="preserve">nhiên. </w:t>
      </w:r>
      <w:r>
        <w:rPr>
          <w:i/>
        </w:rPr>
        <w:t xml:space="preserve">Thằng </w:t>
      </w:r>
      <w:r>
        <w:rPr>
          <w:i/>
        </w:rPr>
        <w:t xml:space="preserve">ấy </w:t>
      </w:r>
      <w:r>
        <w:rPr>
          <w:i/>
        </w:rPr>
        <w:t xml:space="preserve">nó </w:t>
      </w:r>
      <w:r>
        <w:rPr>
          <w:i/>
        </w:rPr>
        <w:t xml:space="preserve">hỗn </w:t>
      </w:r>
      <w:r>
        <w:rPr>
          <w:i/>
        </w:rPr>
        <w:t xml:space="preserve">láo </w:t>
      </w:r>
      <w:r>
        <w:t xml:space="preserve">lắm. </w:t>
      </w:r>
      <w:r>
        <w:rPr>
          <w:i/>
        </w:rP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cho </w:t>
      </w:r>
      <w:r>
        <w:rPr>
          <w:i/>
        </w:rPr>
        <w:t xml:space="preserve">nó </w:t>
      </w:r>
      <w:r>
        <w:rPr>
          <w:i/>
        </w:rPr>
        <w:t xml:space="preserve">pui. </w:t>
      </w:r>
      <w:r>
        <w:t xml:space="preserve">Cái </w:t>
      </w:r>
      <w:r>
        <w:rPr>
          <w:i/>
        </w:rPr>
        <w:t xml:space="preserve">tính </w:t>
      </w:r>
      <w:r>
        <w:rPr>
          <w:i/>
        </w:rPr>
        <w:t xml:space="preserve">tôi </w:t>
      </w:r>
      <w:r>
        <w:rPr>
          <w:i/>
        </w:rPr>
        <w:t xml:space="preserve">nó </w:t>
      </w:r>
      <w:r>
        <w:t xml:space="preserve">quen </w:t>
      </w:r>
      <w:r>
        <w:t xml:space="preserve">rồi. </w:t>
      </w:r>
      <w:r>
        <w:br/>
      </w:r>
      <w:r>
        <w:rPr>
          <w:b/>
        </w:rPr>
        <w:t xml:space="preserve">nọ </w:t>
      </w:r>
      <w:r>
        <w:rPr>
          <w:i/>
        </w:rP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cụ </w:t>
      </w:r>
      <w:r>
        <w:t xml:space="preserve">thể </w:t>
      </w:r>
      <w:r>
        <w:t xml:space="preserve">ở </w:t>
      </w:r>
      <w:r>
        <w:t xml:space="preserve">cách </w:t>
      </w:r>
      <w:r>
        <w:t xml:space="preserve">xa </w:t>
      </w:r>
      <w:r>
        <w:t xml:space="preserve">hay </w:t>
      </w:r>
      <w:r>
        <w:t xml:space="preserve">ở </w:t>
      </w:r>
      <w:r>
        <w:t xml:space="preserve">trong </w:t>
      </w:r>
      <w:r>
        <w:t xml:space="preserve">quá </w:t>
      </w:r>
      <w:r>
        <w:t xml:space="preserve">khứ. </w:t>
      </w:r>
      <w:r>
        <w:rPr>
          <w:i/>
        </w:rPr>
        <w:t xml:space="preserve">Đến </w:t>
      </w:r>
      <w:r>
        <w:rPr>
          <w:i/>
        </w:rPr>
        <w:t xml:space="preserve">thăm </w:t>
      </w:r>
      <w:r>
        <w:rPr>
          <w:i/>
        </w:rPr>
        <w:t xml:space="preserve">một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nọ.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uiệc </w:t>
      </w:r>
      <w:r>
        <w:rPr>
          <w:i/>
        </w:rPr>
        <w:t xml:space="preserve">nọ. </w:t>
      </w:r>
      <w:r>
        <w:t xml:space="preserve">Điều </w:t>
      </w:r>
      <w:r>
        <w:rPr>
          <w:i/>
        </w:rPr>
        <w:t xml:space="preserve">nọ </w:t>
      </w:r>
      <w:r>
        <w:rPr>
          <w:i/>
        </w:rPr>
        <w:t xml:space="preserve">tiếng </w:t>
      </w:r>
      <w:r>
        <w:rPr>
          <w:i/>
        </w:rPr>
        <w:t xml:space="preserve">kia. </w:t>
      </w:r>
      <w:r>
        <w:t xml:space="preserve">Hôm </w:t>
      </w:r>
      <w:r>
        <w:rPr>
          <w:i/>
        </w:rPr>
        <w:t xml:space="preserve">nọ. </w:t>
      </w:r>
      <w:r>
        <w:br/>
      </w:r>
      <w:r>
        <w:rPr>
          <w:b/>
        </w:rPr>
        <w:t xml:space="preserve">nọ </w:t>
      </w:r>
      <w:r>
        <w:rPr>
          <w:b/>
        </w:rPr>
        <w:t xml:space="preserve">kia </w:t>
      </w:r>
      <w:r>
        <w:rPr>
          <w:i/>
        </w:rPr>
        <w:t xml:space="preserve">đại từ </w:t>
      </w:r>
      <w:r>
        <w:t xml:space="preserve">(ít dùng). </w:t>
      </w:r>
      <w:r>
        <w:t xml:space="preserve">Thế </w:t>
      </w:r>
      <w:r>
        <w:t xml:space="preserve">nọ </w:t>
      </w:r>
      <w:r>
        <w:t xml:space="preserve">thế </w:t>
      </w:r>
      <w:r>
        <w:t xml:space="preserve">kia;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những </w:t>
      </w:r>
      <w:r>
        <w:t xml:space="preserve">điều, </w:t>
      </w:r>
      <w:r>
        <w:t xml:space="preserve">những </w:t>
      </w:r>
      <w:r>
        <w:t xml:space="preserve">cái </w:t>
      </w:r>
      <w:r>
        <w:t xml:space="preserve">mà </w:t>
      </w:r>
      <w:r>
        <w:t xml:space="preserve">vì </w:t>
      </w:r>
      <w:r>
        <w:t xml:space="preserve">lí </w:t>
      </w:r>
      <w:r>
        <w:t xml:space="preserve">do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muốn </w:t>
      </w:r>
      <w:r>
        <w:t xml:space="preserve">nói </w:t>
      </w:r>
      <w:r>
        <w:t xml:space="preserve">rõ, </w:t>
      </w:r>
      <w:r>
        <w:t xml:space="preserve">nói </w:t>
      </w:r>
      <w:r>
        <w:t xml:space="preserve">thẳng </w:t>
      </w:r>
      <w:r>
        <w:t xml:space="preserve">ra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Ðem </w:t>
      </w:r>
      <w:r>
        <w:rPr>
          <w:i/>
        </w:rPr>
        <w:t xml:space="preserve">lòng </w:t>
      </w:r>
      <w:r>
        <w:rPr>
          <w:i/>
        </w:rPr>
        <w:t xml:space="preserve">nọ </w:t>
      </w:r>
      <w:r>
        <w:rPr>
          <w:i/>
        </w:rPr>
        <w:t xml:space="preserve">kia. </w:t>
      </w:r>
      <w:r>
        <w:br/>
      </w:r>
      <w:r>
        <w:rPr>
          <w:b/>
        </w:rPr>
        <w:t xml:space="preserve">noãn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trứng </w:t>
      </w:r>
      <w:r>
        <w:t xml:space="preserve">ở </w:t>
      </w:r>
      <w:r>
        <w:t xml:space="preserve">trong </w:t>
      </w:r>
      <w:r>
        <w:t xml:space="preserve">bầu </w:t>
      </w:r>
      <w:r>
        <w:t xml:space="preserve">nhuy </w:t>
      </w:r>
      <w:r>
        <w:t xml:space="preserve">hoa, </w:t>
      </w:r>
      <w:r>
        <w:t xml:space="preserve">về </w:t>
      </w:r>
      <w:r>
        <w:t xml:space="preserve">sau </w:t>
      </w:r>
      <w:r>
        <w:t xml:space="preserve">phát </w:t>
      </w:r>
      <w:r>
        <w:t xml:space="preserve">triển </w:t>
      </w:r>
      <w:r>
        <w:t xml:space="preserve">thành </w:t>
      </w:r>
      <w:r>
        <w:t xml:space="preserve">hạt. </w:t>
      </w:r>
      <w:r>
        <w:br/>
      </w:r>
      <w:r>
        <w:rPr>
          <w:b/>
        </w:rPr>
        <w:t xml:space="preserve">noãn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(¡d.). </w:t>
      </w:r>
      <w:r>
        <w:t xml:space="preserve">Tế </w:t>
      </w:r>
      <w:r>
        <w:t xml:space="preserve">bào </w:t>
      </w:r>
      <w:r>
        <w:t xml:space="preserve">trứng. </w:t>
      </w:r>
      <w:r>
        <w:br/>
      </w:r>
      <w:r>
        <w:rPr>
          <w:b/>
        </w:rPr>
        <w:t xml:space="preserve">noãn </w:t>
      </w:r>
      <w:r>
        <w:rPr>
          <w:b/>
        </w:rPr>
        <w:t xml:space="preserve">sào </w:t>
      </w:r>
      <w:r>
        <w:rPr>
          <w:i/>
        </w:rPr>
        <w:t xml:space="preserve">danh từ </w:t>
      </w:r>
      <w:r>
        <w:t xml:space="preserve">(ít dùng). </w:t>
      </w:r>
      <w:r>
        <w:t xml:space="preserve">Buồng </w:t>
      </w:r>
      <w:r>
        <w:t xml:space="preserve">trứng. </w:t>
      </w:r>
      <w:r>
        <w:br/>
      </w:r>
      <w:r>
        <w:rPr>
          <w:b/>
        </w:rPr>
        <w:t xml:space="preserve">nóc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mái </w:t>
      </w:r>
      <w:r>
        <w:t xml:space="preserve">nhà, </w:t>
      </w:r>
      <w:r>
        <w:t xml:space="preserve">nơi </w:t>
      </w:r>
      <w:r>
        <w:t xml:space="preserve">tiếp </w:t>
      </w:r>
      <w:r>
        <w:t xml:space="preserve">giáp </w:t>
      </w:r>
      <w:r>
        <w:t xml:space="preserve">cao </w:t>
      </w:r>
      <w:r>
        <w:t xml:space="preserve">nhất </w:t>
      </w:r>
      <w:r>
        <w:t xml:space="preserve">giữa </w:t>
      </w:r>
      <w:r>
        <w:t xml:space="preserve">các </w:t>
      </w:r>
      <w:r>
        <w:t xml:space="preserve">mặt </w:t>
      </w:r>
      <w:r>
        <w:t xml:space="preserve">mái. </w:t>
      </w:r>
      <w:r>
        <w:rPr>
          <w:i/>
        </w:rPr>
        <w:t xml:space="preserve">Nhà </w:t>
      </w:r>
      <w:r>
        <w:rPr>
          <w:i/>
        </w:rPr>
        <w:t xml:space="preserve">dột </w:t>
      </w:r>
      <w:r>
        <w:rPr>
          <w:i/>
        </w:rPr>
        <w:t xml:space="preserve">nóc. </w:t>
      </w:r>
      <w:r>
        <w:rPr>
          <w:b/>
        </w:rPr>
        <w:t xml:space="preserve">2 </w:t>
      </w:r>
      <w:r>
        <w:t xml:space="preserve">Phần </w:t>
      </w:r>
      <w:r>
        <w:t xml:space="preserve">trên </w:t>
      </w:r>
      <w:r>
        <w:t xml:space="preserve">cùng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Nóc </w:t>
      </w:r>
      <w:r>
        <w:rPr>
          <w:i/>
        </w:rPr>
        <w:t xml:space="preserve">tủ. </w:t>
      </w:r>
      <w:r>
        <w:rPr>
          <w:i/>
        </w:rPr>
        <w:t xml:space="preserve">Nóc </w:t>
      </w:r>
      <w:r>
        <w:rPr>
          <w:i/>
        </w:rPr>
        <w:t xml:space="preserve">xe. </w:t>
      </w:r>
      <w:r>
        <w:br/>
      </w:r>
      <w:r>
        <w:rPr>
          <w:b/>
        </w:rPr>
        <w:t xml:space="preserve">nọc, </w:t>
      </w:r>
      <w:r>
        <w:rPr>
          <w:i/>
        </w:rPr>
        <w:t xml:space="preserve">danh từ </w:t>
      </w:r>
      <w:r>
        <w:t xml:space="preserve">Chất </w:t>
      </w:r>
      <w:r>
        <w:t xml:space="preserve">độc </w:t>
      </w:r>
      <w:r>
        <w:t xml:space="preserve">do </w:t>
      </w:r>
      <w:r>
        <w:t xml:space="preserve">tuyến </w:t>
      </w:r>
      <w:r>
        <w:t xml:space="preserve">đặc </w:t>
      </w:r>
      <w:r>
        <w:t xml:space="preserve">biệt </w:t>
      </w:r>
      <w:r>
        <w:t xml:space="preserve">tiết </w:t>
      </w:r>
      <w:r>
        <w:t xml:space="preserve">ra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vật. </w:t>
      </w:r>
      <w:r>
        <w:t xml:space="preserve">Nọc </w:t>
      </w:r>
      <w:r>
        <w:rPr>
          <w:i/>
        </w:rPr>
        <w:t xml:space="preserve">rắn.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