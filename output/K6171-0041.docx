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bằng </w:t>
      </w:r>
      <w:r>
        <w:rPr>
          <w:b/>
        </w:rPr>
        <w:t xml:space="preserve">cấp </w:t>
      </w:r>
      <w:r>
        <w:rPr>
          <w:i/>
        </w:rPr>
        <w:t xml:space="preserve">danh từ </w:t>
      </w:r>
      <w:r>
        <w:t xml:space="preserve">Văn </w:t>
      </w:r>
      <w:r>
        <w:t xml:space="preserve">bằng </w:t>
      </w:r>
      <w:r>
        <w:t xml:space="preserve">cấp </w:t>
      </w:r>
      <w:r>
        <w:t xml:space="preserve">cho </w:t>
      </w:r>
      <w:r>
        <w:t xml:space="preserve">người </w:t>
      </w:r>
      <w:r>
        <w:t xml:space="preserve">đã </w:t>
      </w:r>
      <w:r>
        <w:t xml:space="preserve">thi </w:t>
      </w:r>
      <w:r>
        <w:t xml:space="preserve">đỗ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chân </w:t>
      </w:r>
      <w:r>
        <w:rPr>
          <w:b/>
        </w:rPr>
        <w:t xml:space="preserve">như </w:t>
      </w:r>
      <w:r>
        <w:rPr>
          <w:b/>
        </w:rPr>
        <w:t xml:space="preserve">vại </w:t>
      </w:r>
      <w:r>
        <w:rPr>
          <w:i/>
        </w:rPr>
        <w:t xml:space="preserve">tính từ </w:t>
      </w:r>
      <w:r>
        <w:t xml:space="preserve">cũng nói </w:t>
      </w:r>
      <w:r>
        <w:rPr>
          <w:i/>
        </w:rPr>
        <w:t xml:space="preserve">Bình </w:t>
      </w:r>
      <w:r>
        <w:t xml:space="preserve">chân </w:t>
      </w:r>
      <w:r>
        <w:t xml:space="preserve">như </w:t>
      </w:r>
      <w:r>
        <w:t xml:space="preserve">uại. </w:t>
      </w:r>
      <w:r>
        <w:t xml:space="preserve">Vững </w:t>
      </w:r>
      <w:r>
        <w:t xml:space="preserve">lòng, </w:t>
      </w:r>
      <w:r>
        <w:t xml:space="preserve">yên </w:t>
      </w:r>
      <w:r>
        <w:t xml:space="preserve">trí, </w:t>
      </w:r>
      <w:r>
        <w:t xml:space="preserve">không </w:t>
      </w:r>
      <w:r>
        <w:t xml:space="preserve">lo </w:t>
      </w:r>
      <w:r>
        <w:t xml:space="preserve">gì </w:t>
      </w:r>
      <w:r>
        <w:t xml:space="preserve">thiệt </w:t>
      </w:r>
      <w:r>
        <w:t xml:space="preserve">hại </w:t>
      </w:r>
      <w:r>
        <w:t xml:space="preserve">đến </w:t>
      </w:r>
      <w:r>
        <w:t xml:space="preserve">mình </w:t>
      </w:r>
      <w:r>
        <w:t xml:space="preserve">trong </w:t>
      </w:r>
      <w:r>
        <w:t xml:space="preserve">lúc </w:t>
      </w:r>
      <w:r>
        <w:t xml:space="preserve">người </w:t>
      </w:r>
      <w:r>
        <w:t xml:space="preserve">khác </w:t>
      </w:r>
      <w:r>
        <w:t xml:space="preserve">phải </w:t>
      </w:r>
      <w:r>
        <w:t xml:space="preserve">lo </w:t>
      </w:r>
      <w:r>
        <w:t xml:space="preserve">lắng, </w:t>
      </w:r>
      <w:r>
        <w:t xml:space="preserve">hoảng </w:t>
      </w:r>
      <w:r>
        <w:t xml:space="preserve">sợ.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chứng </w:t>
      </w:r>
      <w:r>
        <w:rPr>
          <w:i/>
        </w:rPr>
        <w:t xml:space="preserve">danh từ </w:t>
      </w:r>
      <w:r>
        <w:t xml:space="preserve">Vật </w:t>
      </w:r>
      <w:r>
        <w:t xml:space="preserve">hoặc </w:t>
      </w:r>
      <w:r>
        <w:t xml:space="preserve">việc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để </w:t>
      </w:r>
      <w:r>
        <w:t xml:space="preserve">chứng </w:t>
      </w:r>
      <w:r>
        <w:t xml:space="preserve">tỏ </w:t>
      </w:r>
      <w:r>
        <w:t xml:space="preserve">sự </w:t>
      </w:r>
      <w:r>
        <w:t xml:space="preserve">việc </w:t>
      </w:r>
      <w:r>
        <w:t xml:space="preserve">là </w:t>
      </w:r>
      <w:r>
        <w:t xml:space="preserve">có </w:t>
      </w:r>
      <w:r>
        <w:t xml:space="preserve">thật. </w:t>
      </w:r>
      <w:r>
        <w:t xml:space="preserve">Những </w:t>
      </w:r>
      <w:r>
        <w:t xml:space="preserve">bằng </w:t>
      </w:r>
      <w:r>
        <w:t xml:space="preserve">chứng </w:t>
      </w:r>
      <w:r>
        <w:t xml:space="preserve">của </w:t>
      </w:r>
      <w:r>
        <w:t xml:space="preserve">một </w:t>
      </w:r>
      <w:r>
        <w:t xml:space="preserve">tội </w:t>
      </w:r>
      <w:r>
        <w:rPr>
          <w:i/>
        </w:rPr>
        <w:t xml:space="preserve">ác.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cớ </w:t>
      </w:r>
      <w:r>
        <w:rPr>
          <w:i/>
        </w:rPr>
        <w:t xml:space="preserve">danh từ </w:t>
      </w:r>
      <w:r>
        <w:t xml:space="preserve">Cái </w:t>
      </w:r>
      <w:r>
        <w:t xml:space="preserve">cụ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bằng, </w:t>
      </w:r>
      <w:r>
        <w:t xml:space="preserve">tỎ </w:t>
      </w:r>
      <w:r>
        <w:t xml:space="preserve">rõ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là </w:t>
      </w:r>
      <w:r>
        <w:t xml:space="preserve">có </w:t>
      </w:r>
      <w:r>
        <w:t xml:space="preserve">thật, </w:t>
      </w:r>
      <w:r>
        <w:t xml:space="preserve">là </w:t>
      </w:r>
      <w:r>
        <w:t xml:space="preserve">đúng. </w:t>
      </w:r>
      <w:r>
        <w:t xml:space="preserve">Những </w:t>
      </w:r>
      <w:r>
        <w:rPr>
          <w:i/>
        </w:rPr>
        <w:t xml:space="preserve">bằng </w:t>
      </w:r>
      <w:r>
        <w:rPr>
          <w:i/>
        </w:rPr>
        <w:t xml:space="preserve">cớ </w:t>
      </w:r>
      <w:r>
        <w:rPr>
          <w:i/>
        </w:rPr>
        <w:t xml:space="preserve">không </w:t>
      </w:r>
      <w:r>
        <w:t xml:space="preserve">thể </w:t>
      </w:r>
      <w:r>
        <w:t xml:space="preserve">chối </w:t>
      </w:r>
      <w:r>
        <w:t xml:space="preserve">cãi.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cứ </w:t>
      </w:r>
      <w:r>
        <w:rPr>
          <w:b/>
        </w:rPr>
        <w:t xml:space="preserve">(ít dùng).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Như </w:t>
      </w:r>
      <w:r>
        <w:t xml:space="preserve">bằng </w:t>
      </w:r>
      <w:r>
        <w:t xml:space="preserve">cớ. </w:t>
      </w:r>
      <w:r>
        <w:rPr>
          <w:i/>
        </w:rPr>
        <w:t xml:space="preserve">II </w:t>
      </w:r>
      <w:r>
        <w:t xml:space="preserve">động từ </w:t>
      </w:r>
      <w:r>
        <w:t xml:space="preserve">Căn </w:t>
      </w:r>
      <w:r>
        <w:t xml:space="preserve">cứ </w:t>
      </w:r>
      <w:r>
        <w:t xml:space="preserve">vào </w:t>
      </w:r>
      <w:r>
        <w:t xml:space="preserve">để </w:t>
      </w:r>
      <w:r>
        <w:t xml:space="preserve">làm </w:t>
      </w:r>
      <w:r>
        <w:t xml:space="preserve">bằng. </w:t>
      </w:r>
      <w:r>
        <w:rPr>
          <w:i/>
        </w:rPr>
        <w:t xml:space="preserve">Bằng </w:t>
      </w:r>
      <w:r>
        <w:rPr>
          <w:i/>
        </w:rPr>
        <w:t xml:space="preserve">cứ </w:t>
      </w:r>
      <w:r>
        <w:t xml:space="preserve">vào </w:t>
      </w:r>
      <w:r>
        <w:t xml:space="preserve">tài </w:t>
      </w:r>
      <w:r>
        <w:t xml:space="preserve">liệu, </w:t>
      </w:r>
      <w:r>
        <w:rPr>
          <w:i/>
        </w:rPr>
        <w:t xml:space="preserve">có </w:t>
      </w:r>
      <w:r>
        <w:t xml:space="preserve">thể </w:t>
      </w:r>
      <w:r>
        <w:t xml:space="preserve">khẳng </w:t>
      </w:r>
      <w:r>
        <w:t xml:space="preserve">định </w:t>
      </w:r>
      <w:r>
        <w:t xml:space="preserve">điều </w:t>
      </w:r>
      <w:r>
        <w:rPr>
          <w:i/>
        </w:rPr>
        <w:t xml:space="preserve">đó.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hữu </w:t>
      </w:r>
      <w:r>
        <w:rPr>
          <w:i/>
        </w:rPr>
        <w:t xml:space="preserve">danh từ </w:t>
      </w:r>
      <w:r>
        <w:rPr>
          <w:i/>
        </w:rPr>
        <w:t xml:space="preserve">(cũ). </w:t>
      </w:r>
      <w:r>
        <w:t xml:space="preserve">Bạn </w:t>
      </w:r>
      <w:r>
        <w:t xml:space="preserve">bè. </w:t>
      </w:r>
      <w:r>
        <w:t xml:space="preserve">Tình </w:t>
      </w:r>
      <w:r>
        <w:t xml:space="preserve">bằng </w:t>
      </w:r>
      <w:r>
        <w:t xml:space="preserve">hữu.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không </w:t>
      </w:r>
      <w:r>
        <w:rPr>
          <w:b/>
        </w:rPr>
        <w:t xml:space="preserve">I </w:t>
      </w:r>
      <w:r>
        <w:rPr>
          <w:b/>
        </w:rPr>
        <w:t xml:space="preserve">kết từ </w:t>
      </w:r>
      <w:r>
        <w:t xml:space="preserve">Tổ </w:t>
      </w:r>
      <w:r>
        <w:t xml:space="preserve">hợp </w:t>
      </w:r>
      <w:r>
        <w:t xml:space="preserve">dùng </w:t>
      </w:r>
      <w:r>
        <w:t xml:space="preserve">để </w:t>
      </w:r>
      <w:r>
        <w:t xml:space="preserve">nêu </w:t>
      </w:r>
      <w:r>
        <w:t xml:space="preserve">một </w:t>
      </w:r>
      <w:r>
        <w:t xml:space="preserve">giả </w:t>
      </w:r>
      <w:r>
        <w:t xml:space="preserve">thiết </w:t>
      </w:r>
      <w:r>
        <w:t xml:space="preserve">thử </w:t>
      </w:r>
      <w:r>
        <w:t xml:space="preserve">phủ </w:t>
      </w:r>
      <w:r>
        <w:t xml:space="preserve">định </w:t>
      </w:r>
      <w:r>
        <w:t xml:space="preserve">điều </w:t>
      </w:r>
      <w:r>
        <w:t xml:space="preserve">kiện </w:t>
      </w:r>
      <w:r>
        <w:t xml:space="preserve">vừa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xem </w:t>
      </w:r>
      <w:r>
        <w:t xml:space="preserve">sao, </w:t>
      </w:r>
      <w:r>
        <w:t xml:space="preserve">thường </w:t>
      </w:r>
      <w:r>
        <w:t xml:space="preserve">nhằm </w:t>
      </w:r>
      <w:r>
        <w:t xml:space="preserve">để </w:t>
      </w:r>
      <w:r>
        <w:t xml:space="preserve">nhấn </w:t>
      </w:r>
      <w:r>
        <w:t xml:space="preserve">mạnh </w:t>
      </w:r>
      <w:r>
        <w:t xml:space="preserve">vào </w:t>
      </w:r>
      <w:r>
        <w:t xml:space="preserve">điều </w:t>
      </w:r>
      <w:r>
        <w:t xml:space="preserve">kiện </w:t>
      </w:r>
      <w:r>
        <w:t xml:space="preserve">đó. </w:t>
      </w:r>
      <w:r>
        <w:t xml:space="preserve">Biết </w:t>
      </w:r>
      <w:r>
        <w:rPr>
          <w:i/>
        </w:rPr>
        <w:t xml:space="preserve">thì </w:t>
      </w:r>
      <w:r>
        <w:rPr>
          <w:i/>
        </w:rPr>
        <w:t xml:space="preserve">làm, </w:t>
      </w:r>
      <w:r>
        <w:t xml:space="preserve">bằng </w:t>
      </w:r>
      <w:r>
        <w:t xml:space="preserve">không </w:t>
      </w:r>
      <w:r>
        <w:t xml:space="preserve">thì </w:t>
      </w:r>
      <w:r>
        <w:rPr>
          <w:i/>
        </w:rPr>
        <w:t xml:space="preserve">phải </w:t>
      </w:r>
      <w:r>
        <w:t xml:space="preserve">hỏi. </w:t>
      </w:r>
      <w:r>
        <w:t xml:space="preserve">Phải </w:t>
      </w:r>
      <w:r>
        <w:t xml:space="preserve">học </w:t>
      </w:r>
      <w:r>
        <w:t xml:space="preserve">tập </w:t>
      </w:r>
      <w:r>
        <w:rPr>
          <w:i/>
        </w:rPr>
        <w:t xml:space="preserve">không </w:t>
      </w:r>
      <w:r>
        <w:rPr>
          <w:i/>
        </w:rPr>
        <w:t xml:space="preserve">ngừng, </w:t>
      </w:r>
      <w:r>
        <w:t xml:space="preserve">bằng </w:t>
      </w:r>
      <w:r>
        <w:t xml:space="preserve">không </w:t>
      </w:r>
      <w:r>
        <w:t xml:space="preserve">sẽ </w:t>
      </w:r>
      <w:r>
        <w:t xml:space="preserve">lạc </w:t>
      </w:r>
      <w:r>
        <w:t xml:space="preserve">hậu. </w:t>
      </w:r>
      <w:r>
        <w:t xml:space="preserve">II </w:t>
      </w:r>
      <w:r>
        <w:t xml:space="preserve">t </w:t>
      </w:r>
      <w:r>
        <w:t xml:space="preserve">(khẩu ngữ). </w:t>
      </w:r>
      <w:r>
        <w:t xml:space="preserve">Như </w:t>
      </w:r>
      <w:r>
        <w:t xml:space="preserve">không </w:t>
      </w:r>
      <w:r>
        <w:t xml:space="preserve">cógì, </w:t>
      </w:r>
      <w:r>
        <w:t xml:space="preserve">vô </w:t>
      </w:r>
      <w:r>
        <w:rPr>
          <w:i/>
        </w:rPr>
        <w:t xml:space="preserve">ích. </w:t>
      </w:r>
      <w:r>
        <w:t xml:space="preserve">Nói </w:t>
      </w:r>
      <w:r>
        <w:t xml:space="preserve">lắm </w:t>
      </w:r>
      <w:r>
        <w:t xml:space="preserve">cũng </w:t>
      </w:r>
      <w:r>
        <w:t xml:space="preserve">bằng </w:t>
      </w:r>
      <w:r>
        <w:t xml:space="preserve">không.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lăng </w:t>
      </w:r>
      <w:r>
        <w:rPr>
          <w:i/>
        </w:rPr>
        <w:t xml:space="preserve">danh từ </w:t>
      </w:r>
      <w:r>
        <w:t xml:space="preserve">Cây </w:t>
      </w:r>
      <w:r>
        <w:t xml:space="preserve">to, </w:t>
      </w:r>
      <w:r>
        <w:t xml:space="preserve">tán </w:t>
      </w:r>
      <w:r>
        <w:t xml:space="preserve">dày, </w:t>
      </w:r>
      <w:r>
        <w:t xml:space="preserve">lá </w:t>
      </w:r>
      <w:r>
        <w:t xml:space="preserve">hình </w:t>
      </w:r>
      <w:r>
        <w:t xml:space="preserve">bầu </w:t>
      </w:r>
      <w:r>
        <w:t xml:space="preserve">dục, </w:t>
      </w:r>
      <w:r>
        <w:t xml:space="preserve">hoa </w:t>
      </w:r>
      <w:r>
        <w:t xml:space="preserve">mọc </w:t>
      </w:r>
      <w:r>
        <w:t xml:space="preserve">thành </w:t>
      </w:r>
      <w:r>
        <w:t xml:space="preserve">cụm </w:t>
      </w:r>
      <w:r>
        <w:t xml:space="preserve">đầu </w:t>
      </w:r>
      <w:r>
        <w:t xml:space="preserve">cành, </w:t>
      </w:r>
      <w:r>
        <w:t xml:space="preserve">màu </w:t>
      </w:r>
      <w:r>
        <w:t xml:space="preserve">tím </w:t>
      </w:r>
      <w:r>
        <w:t xml:space="preserve">hồng, </w:t>
      </w:r>
      <w:r>
        <w:t xml:space="preserve">gỗ </w:t>
      </w:r>
      <w:r>
        <w:t xml:space="preserve">nâu </w:t>
      </w:r>
      <w:r>
        <w:t xml:space="preserve">vàng,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đóng </w:t>
      </w:r>
      <w:r>
        <w:t xml:space="preserve">thuyền </w:t>
      </w:r>
      <w:r>
        <w:t xml:space="preserve">và </w:t>
      </w:r>
      <w:r>
        <w:t xml:space="preserve">đồ </w:t>
      </w:r>
      <w:r>
        <w:t xml:space="preserve">đạc </w:t>
      </w:r>
      <w:r>
        <w:t xml:space="preserve">thông </w:t>
      </w:r>
      <w:r>
        <w:t xml:space="preserve">thường.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lặng </w:t>
      </w:r>
      <w:r>
        <w:rPr>
          <w:i/>
        </w:rPr>
        <w:t xml:space="preserve">tính từ </w:t>
      </w:r>
      <w:r>
        <w:t xml:space="preserve">Như </w:t>
      </w:r>
      <w:r>
        <w:rPr>
          <w:i/>
        </w:rPr>
        <w:t xml:space="preserve">phẳng </w:t>
      </w:r>
      <w:r>
        <w:rPr>
          <w:i/>
        </w:rPr>
        <w:t xml:space="preserve">lặng.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lòng </w:t>
      </w:r>
      <w:r>
        <w:rPr>
          <w:i/>
        </w:rPr>
        <w:t xml:space="preserve">động từ </w:t>
      </w:r>
      <w:r>
        <w:t xml:space="preserve">Trong </w:t>
      </w:r>
      <w:r>
        <w:t xml:space="preserve">lòng </w:t>
      </w:r>
      <w:r>
        <w:t xml:space="preserve">cho </w:t>
      </w:r>
      <w:r>
        <w:t xml:space="preserve">là </w:t>
      </w:r>
      <w:r>
        <w:t xml:space="preserve">ổn, </w:t>
      </w:r>
      <w:r>
        <w:t xml:space="preserve">là </w:t>
      </w:r>
      <w:r>
        <w:t xml:space="preserve">được. </w:t>
      </w:r>
      <w:r>
        <w:rPr>
          <w:i/>
        </w:rPr>
        <w:t xml:space="preserve">Bằng </w:t>
      </w:r>
      <w:r>
        <w:rPr>
          <w:i/>
        </w:rPr>
        <w:t xml:space="preserve">lòng </w:t>
      </w:r>
      <w:r>
        <w:rPr>
          <w:i/>
        </w:rPr>
        <w:t xml:space="preserve">cho </w:t>
      </w:r>
      <w:r>
        <w:rPr>
          <w:i/>
        </w:rPr>
        <w:t xml:space="preserve">mượn. </w:t>
      </w:r>
      <w:r>
        <w:t xml:space="preserve">Không </w:t>
      </w:r>
      <w:r>
        <w:t xml:space="preserve">bằng </w:t>
      </w:r>
      <w:r>
        <w:t xml:space="preserve">lòng </w:t>
      </w:r>
      <w:r>
        <w:rPr>
          <w:i/>
        </w:rPr>
        <w:t xml:space="preserve">với </w:t>
      </w:r>
      <w:r>
        <w:t xml:space="preserve">những </w:t>
      </w:r>
      <w:r>
        <w:t xml:space="preserve">thành </w:t>
      </w:r>
      <w:r>
        <w:t xml:space="preserve">tích </w:t>
      </w:r>
      <w:r>
        <w:rPr>
          <w:i/>
        </w:rPr>
        <w:t xml:space="preserve">đã </w:t>
      </w:r>
      <w:r>
        <w:rPr>
          <w:i/>
        </w:rPr>
        <w:t xml:space="preserve">đạt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mặt </w:t>
      </w:r>
      <w:r>
        <w:t xml:space="preserve">(mà) </w:t>
      </w:r>
      <w:r>
        <w:t xml:space="preserve">chẳng </w:t>
      </w:r>
      <w:r>
        <w:t xml:space="preserve">bằng </w:t>
      </w:r>
      <w:r>
        <w:t xml:space="preserve">lòng </w:t>
      </w:r>
      <w:r>
        <w:t xml:space="preserve">Bề </w:t>
      </w:r>
      <w:r>
        <w:t xml:space="preserve">ngoài </w:t>
      </w:r>
      <w:r>
        <w:t xml:space="preserve">tỏ </w:t>
      </w:r>
      <w:r>
        <w:t xml:space="preserve">ra </w:t>
      </w:r>
      <w:r>
        <w:t xml:space="preserve">vui </w:t>
      </w:r>
      <w:r>
        <w:t xml:space="preserve">vẻ, </w:t>
      </w:r>
      <w:r>
        <w:t xml:space="preserve">nhưng </w:t>
      </w:r>
      <w:r>
        <w:t xml:space="preserve">trong </w:t>
      </w:r>
      <w:r>
        <w:t xml:space="preserve">lòng </w:t>
      </w:r>
      <w:r>
        <w:t xml:space="preserve">có </w:t>
      </w:r>
      <w:r>
        <w:t xml:space="preserve">điều </w:t>
      </w:r>
      <w:r>
        <w:t xml:space="preserve">gì </w:t>
      </w:r>
      <w:r>
        <w:t xml:space="preserve">đó </w:t>
      </w:r>
      <w:r>
        <w:t xml:space="preserve">không </w:t>
      </w:r>
      <w:r>
        <w:t xml:space="preserve">vừa </w:t>
      </w:r>
      <w:r>
        <w:t xml:space="preserve">lòng </w:t>
      </w:r>
      <w:r>
        <w:t xml:space="preserve">nhau.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phẳng </w:t>
      </w:r>
      <w:r>
        <w:rPr>
          <w:i/>
        </w:rPr>
        <w:t xml:space="preserve">tính từ </w:t>
      </w:r>
      <w:r>
        <w:t xml:space="preserve">Không </w:t>
      </w:r>
      <w:r>
        <w:t xml:space="preserve">gỗ </w:t>
      </w:r>
      <w:r>
        <w:t xml:space="preserve">ghề, </w:t>
      </w:r>
      <w:r>
        <w:t xml:space="preserve">không </w:t>
      </w:r>
      <w:r>
        <w:t xml:space="preserve">lồi </w:t>
      </w:r>
      <w:r>
        <w:t xml:space="preserve">lõm. </w:t>
      </w:r>
      <w:r>
        <w:rPr>
          <w:i/>
        </w:rPr>
        <w:t xml:space="preserve">Địa </w:t>
      </w:r>
      <w:r>
        <w:t xml:space="preserve">hình </w:t>
      </w:r>
      <w:r>
        <w:rPr>
          <w:i/>
        </w:rPr>
        <w:t xml:space="preserve">bằng </w:t>
      </w:r>
      <w:r>
        <w:rPr>
          <w:i/>
        </w:rPr>
        <w:t xml:space="preserve">phẳng. </w:t>
      </w:r>
      <w:r>
        <w:t xml:space="preserve">Con </w:t>
      </w:r>
      <w:r>
        <w:t xml:space="preserve">đường </w:t>
      </w:r>
      <w:r>
        <w:rPr>
          <w:i/>
        </w:rPr>
        <w:t xml:space="preserve">bằng </w:t>
      </w:r>
      <w:r>
        <w:t xml:space="preserve">phẳng.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sáng </w:t>
      </w:r>
      <w:r>
        <w:rPr>
          <w:b/>
        </w:rPr>
        <w:t xml:space="preserve">chế </w:t>
      </w:r>
      <w:r>
        <w:rPr>
          <w:i/>
        </w:rPr>
        <w:t xml:space="preserve">danh từ </w:t>
      </w:r>
      <w:r>
        <w:t xml:space="preserve">Bằng </w:t>
      </w:r>
      <w:r>
        <w:t xml:space="preserve">của </w:t>
      </w:r>
      <w:r>
        <w:t xml:space="preserve">nhà </w:t>
      </w:r>
      <w:r>
        <w:t xml:space="preserve">nước </w:t>
      </w:r>
      <w:r>
        <w:t xml:space="preserve">cấp </w:t>
      </w:r>
      <w:r>
        <w:t xml:space="preserve">cho </w:t>
      </w:r>
      <w:r>
        <w:t xml:space="preserve">tác </w:t>
      </w:r>
      <w:r>
        <w:t xml:space="preserve">giả </w:t>
      </w:r>
      <w:r>
        <w:t xml:space="preserve">sáng </w:t>
      </w:r>
      <w:r>
        <w:t xml:space="preserve">chế, </w:t>
      </w:r>
      <w:r>
        <w:t xml:space="preserve">công </w:t>
      </w:r>
      <w:r>
        <w:t xml:space="preserve">nhận </w:t>
      </w:r>
      <w:r>
        <w:t xml:space="preserve">quyền </w:t>
      </w:r>
      <w:r>
        <w:t xml:space="preserve">sở </w:t>
      </w:r>
      <w:r>
        <w:t xml:space="preserve">hữu </w:t>
      </w:r>
      <w:r>
        <w:t xml:space="preserve">đối </w:t>
      </w:r>
      <w:r>
        <w:t xml:space="preserve">với </w:t>
      </w:r>
      <w:r>
        <w:t xml:space="preserve">sáng </w:t>
      </w:r>
      <w:r>
        <w:t xml:space="preserve">chế </w:t>
      </w:r>
      <w:r>
        <w:t xml:space="preserve">và </w:t>
      </w:r>
      <w:r>
        <w:t xml:space="preserve">cho </w:t>
      </w:r>
      <w:r>
        <w:t xml:space="preserve">phép </w:t>
      </w:r>
      <w:r>
        <w:t xml:space="preserve">tác </w:t>
      </w:r>
      <w:r>
        <w:t xml:space="preserve">giả </w:t>
      </w:r>
      <w:r>
        <w:t xml:space="preserve">độc </w:t>
      </w:r>
      <w:r>
        <w:t xml:space="preserve">quyền </w:t>
      </w:r>
      <w:r>
        <w:t xml:space="preserve">sử </w:t>
      </w:r>
      <w:r>
        <w:t xml:space="preserve">dụng, </w:t>
      </w:r>
      <w:r>
        <w:t xml:space="preserve">khai </w:t>
      </w:r>
      <w:r>
        <w:t xml:space="preserve">thác </w:t>
      </w:r>
      <w:r>
        <w:t xml:space="preserve">hoặc </w:t>
      </w:r>
      <w:r>
        <w:t xml:space="preserve">bán </w:t>
      </w:r>
      <w:r>
        <w:t xml:space="preserve">lại </w:t>
      </w:r>
      <w:r>
        <w:t xml:space="preserve">cho </w:t>
      </w:r>
      <w:r>
        <w:t xml:space="preserve">người </w:t>
      </w:r>
      <w:r>
        <w:t xml:space="preserve">khác </w:t>
      </w:r>
      <w:r>
        <w:t xml:space="preserve">trong </w:t>
      </w:r>
      <w:r>
        <w:t xml:space="preserve">thời </w:t>
      </w:r>
      <w:r>
        <w:t xml:space="preserve">hạn </w:t>
      </w:r>
      <w:r>
        <w:t xml:space="preserve">quy </w:t>
      </w:r>
      <w:r>
        <w:t xml:space="preserve">định.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sắc </w:t>
      </w:r>
      <w:r>
        <w:rPr>
          <w:i/>
        </w:rPr>
        <w:t xml:space="preserve">danh từ </w:t>
      </w:r>
      <w:r>
        <w:t xml:space="preserve">Giấy </w:t>
      </w:r>
      <w:r>
        <w:t xml:space="preserve">tờ </w:t>
      </w:r>
      <w:r>
        <w:t xml:space="preserve">phong </w:t>
      </w:r>
      <w:r>
        <w:t xml:space="preserve">chức </w:t>
      </w:r>
      <w:r>
        <w:t xml:space="preserve">tước </w:t>
      </w:r>
      <w:r>
        <w:t xml:space="preserve">hoặc </w:t>
      </w:r>
      <w:r>
        <w:t xml:space="preserve">khen </w:t>
      </w:r>
      <w:r>
        <w:t xml:space="preserve">thưởng </w:t>
      </w:r>
      <w:r>
        <w:t xml:space="preserve">do </w:t>
      </w:r>
      <w:r>
        <w:t xml:space="preserve">vua </w:t>
      </w:r>
      <w:r>
        <w:t xml:space="preserve">ban.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thừa </w:t>
      </w:r>
      <w:r>
        <w:rPr>
          <w:i/>
        </w:rPr>
        <w:t xml:space="preserve">tính từ </w:t>
      </w:r>
      <w:r>
        <w:t xml:space="preserve">(khẩu ngữ). </w:t>
      </w:r>
      <w:r>
        <w:t xml:space="preserve">Chỉ </w:t>
      </w:r>
      <w:r>
        <w:t xml:space="preserve">là </w:t>
      </w:r>
      <w:r>
        <w:t xml:space="preserve">vô </w:t>
      </w:r>
      <w:r>
        <w:t xml:space="preserve">ích </w:t>
      </w:r>
      <w:r>
        <w:t xml:space="preserve">thôi, </w:t>
      </w:r>
      <w:r>
        <w:t xml:space="preserve">không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gì. </w:t>
      </w:r>
      <w:r>
        <w:t xml:space="preserve">Hư </w:t>
      </w:r>
      <w:r>
        <w:rPr>
          <w:i/>
        </w:rPr>
        <w:t xml:space="preserve">thế </w:t>
      </w:r>
      <w:r>
        <w:rPr>
          <w:i/>
        </w:rPr>
        <w:t xml:space="preserve">thì </w:t>
      </w:r>
      <w:r>
        <w:t xml:space="preserve">học </w:t>
      </w:r>
      <w:r>
        <w:t xml:space="preserve">giỏi </w:t>
      </w:r>
      <w:r>
        <w:rPr>
          <w:i/>
        </w:rPr>
        <w:t xml:space="preserve">cũng </w:t>
      </w:r>
      <w:r>
        <w:t xml:space="preserve">bằng </w:t>
      </w:r>
      <w:r>
        <w:t xml:space="preserve">thừa. </w:t>
      </w:r>
      <w:r>
        <w:t xml:space="preserve">Nói </w:t>
      </w:r>
      <w:r>
        <w:t xml:space="preserve">lắm </w:t>
      </w:r>
      <w:r>
        <w:t xml:space="preserve">cũng </w:t>
      </w:r>
      <w:r>
        <w:t xml:space="preserve">bằng </w:t>
      </w:r>
      <w:r>
        <w:t xml:space="preserve">thừa.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vai </w:t>
      </w:r>
      <w:r>
        <w:rPr>
          <w:i/>
        </w:rPr>
        <w:t xml:space="preserve">tính từ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quan </w:t>
      </w:r>
      <w:r>
        <w:t xml:space="preserve">hệ </w:t>
      </w:r>
      <w:r>
        <w:t xml:space="preserve">thứ </w:t>
      </w:r>
      <w:r>
        <w:t xml:space="preserve">bậc </w:t>
      </w:r>
      <w:r>
        <w:t xml:space="preserve">trong </w:t>
      </w:r>
      <w:r>
        <w:t xml:space="preserve">họ </w:t>
      </w:r>
      <w:r>
        <w:t xml:space="preserve">hàng. </w:t>
      </w:r>
      <w:r>
        <w:t xml:space="preserve">Chú, </w:t>
      </w:r>
      <w:r>
        <w:t xml:space="preserve">bác, </w:t>
      </w:r>
      <w:r>
        <w:t xml:space="preserve">cô, </w:t>
      </w:r>
      <w:r>
        <w:rPr>
          <w:i/>
        </w:rPr>
        <w:t xml:space="preserve">dì </w:t>
      </w:r>
      <w:r>
        <w:rPr>
          <w:i/>
        </w:rPr>
        <w:t xml:space="preserve">là </w:t>
      </w:r>
      <w:r>
        <w:t xml:space="preserve">những </w:t>
      </w:r>
      <w:r>
        <w:rPr>
          <w:i/>
        </w:rPr>
        <w:t xml:space="preserve">người </w:t>
      </w:r>
      <w:r>
        <w:t xml:space="preserve">băng </w:t>
      </w:r>
      <w:r>
        <w:t xml:space="preserve">Uai </w:t>
      </w:r>
      <w:r>
        <w:rPr>
          <w:i/>
        </w:rPr>
        <w:t xml:space="preserve">VỚI </w:t>
      </w:r>
      <w:r>
        <w:t xml:space="preserve">Cha </w:t>
      </w:r>
      <w:r>
        <w:t xml:space="preserve">mẹ </w:t>
      </w:r>
      <w:r>
        <w:rPr>
          <w:i/>
        </w:rPr>
        <w:t xml:space="preserve">mình. </w:t>
      </w:r>
      <w:r>
        <w:t xml:space="preserve">Anh </w:t>
      </w:r>
      <w:r>
        <w:t xml:space="preserve">em </w:t>
      </w:r>
      <w:r>
        <w:rPr>
          <w:i/>
        </w:rPr>
        <w:t xml:space="preserve">băng </w:t>
      </w:r>
      <w:r>
        <w:rPr>
          <w:i/>
        </w:rPr>
        <w:t xml:space="preserve">uat. </w:t>
      </w:r>
      <w:r>
        <w:br/>
      </w:r>
      <w:r>
        <w:rPr>
          <w:b/>
        </w:rPr>
        <w:t xml:space="preserve">bằng </w:t>
      </w:r>
      <w:r>
        <w:rPr>
          <w:b/>
        </w:rPr>
        <w:t xml:space="preserve">vai </w:t>
      </w:r>
      <w:r>
        <w:rPr>
          <w:b/>
        </w:rPr>
        <w:t xml:space="preserve">phải </w:t>
      </w:r>
      <w:r>
        <w:rPr>
          <w:b/>
        </w:rPr>
        <w:t xml:space="preserve">lứa </w:t>
      </w:r>
      <w:r>
        <w:rPr>
          <w:i/>
        </w:rPr>
        <w:t xml:space="preserve">tính từ </w:t>
      </w:r>
      <w:r>
        <w:t xml:space="preserve">Ngang </w:t>
      </w:r>
      <w:r>
        <w:t xml:space="preserve">hàng </w:t>
      </w:r>
      <w:r>
        <w:t xml:space="preserve">với </w:t>
      </w:r>
      <w:r>
        <w:t xml:space="preserve">nhau </w:t>
      </w:r>
      <w:r>
        <w:t xml:space="preserve">về </w:t>
      </w:r>
      <w:r>
        <w:t xml:space="preserve">tuổi </w:t>
      </w:r>
      <w:r>
        <w:t xml:space="preserve">tác </w:t>
      </w:r>
      <w:r>
        <w:t xml:space="preserve">hoặc </w:t>
      </w:r>
      <w:r>
        <w:t xml:space="preserve">về </w:t>
      </w:r>
      <w:r>
        <w:t xml:space="preserve">thứ </w:t>
      </w:r>
      <w:r>
        <w:t xml:space="preserve">bậc </w:t>
      </w:r>
      <w:r>
        <w:t xml:space="preserve">trong </w:t>
      </w:r>
      <w:r>
        <w:t xml:space="preserve">gia </w:t>
      </w:r>
      <w:r>
        <w:t xml:space="preserve">đình, </w:t>
      </w:r>
      <w:r>
        <w:t xml:space="preserve">họ </w:t>
      </w:r>
      <w:r>
        <w:t xml:space="preserve">hàng. </w:t>
      </w:r>
      <w:r>
        <w:br/>
      </w:r>
      <w:r>
        <w:rPr>
          <w:b/>
        </w:rPr>
        <w:t xml:space="preserve">bắng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Im </w:t>
      </w:r>
      <w:r>
        <w:t xml:space="preserve">bặt, </w:t>
      </w:r>
      <w:r>
        <w:t xml:space="preserve">vắng </w:t>
      </w:r>
      <w:r>
        <w:t xml:space="preserve">bặt. </w:t>
      </w:r>
      <w:r>
        <w:t xml:space="preserve">Bẵng </w:t>
      </w:r>
      <w:r>
        <w:t xml:space="preserve">tin. </w:t>
      </w:r>
      <w:r>
        <w:t xml:space="preserve">BẴng </w:t>
      </w:r>
      <w:r>
        <w:rPr>
          <w:i/>
        </w:rPr>
        <w:t xml:space="preserve">đi </w:t>
      </w:r>
      <w:r>
        <w:t xml:space="preserve">một </w:t>
      </w:r>
      <w:r>
        <w:rPr>
          <w:i/>
        </w:rPr>
        <w:t xml:space="preserve">dạo </w:t>
      </w:r>
      <w:r>
        <w:t xml:space="preserve">không </w:t>
      </w:r>
      <w:r>
        <w:t xml:space="preserve">thấy </w:t>
      </w:r>
      <w:r>
        <w:rPr>
          <w:i/>
        </w:rPr>
        <w:t xml:space="preserve">anh </w:t>
      </w:r>
      <w:r>
        <w:t xml:space="preserve">ta. </w:t>
      </w:r>
      <w:r>
        <w:rPr>
          <w:b/>
        </w:rPr>
        <w:t xml:space="preserve">2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động từ). </w:t>
      </w:r>
      <w:r>
        <w:rPr>
          <w:i/>
        </w:rPr>
        <w:t xml:space="preserve">ở </w:t>
      </w:r>
      <w:r>
        <w:t xml:space="preserve">tình </w:t>
      </w:r>
      <w:r>
        <w:rPr>
          <w:i/>
        </w:rPr>
        <w:t xml:space="preserve">trạng </w:t>
      </w:r>
      <w:r>
        <w:t xml:space="preserve">hoàn </w:t>
      </w:r>
      <w:r>
        <w:t xml:space="preserve">toàn </w:t>
      </w:r>
      <w:r>
        <w:t xml:space="preserve">không </w:t>
      </w:r>
      <w:r>
        <w:t xml:space="preserve">nghĩ, </w:t>
      </w:r>
      <w:r>
        <w:t xml:space="preserve">không </w:t>
      </w:r>
      <w:r>
        <w:t xml:space="preserve">để </w:t>
      </w:r>
      <w:r>
        <w:t xml:space="preserve">ý </w:t>
      </w:r>
      <w:r>
        <w:t xml:space="preserve">gì </w:t>
      </w:r>
      <w:r>
        <w:t xml:space="preserve">đến </w:t>
      </w:r>
      <w:r>
        <w:rPr>
          <w:i/>
        </w:rPr>
        <w:t xml:space="preserve">nữa. </w:t>
      </w:r>
      <w:r>
        <w:t xml:space="preserve">Quên </w:t>
      </w:r>
      <w:r>
        <w:t xml:space="preserve">bằng </w:t>
      </w:r>
      <w:r>
        <w:rPr>
          <w:i/>
        </w:rPr>
        <w:t xml:space="preserve">đi. </w:t>
      </w:r>
      <w:r>
        <w:rPr>
          <w:i/>
        </w:rPr>
        <w:t xml:space="preserve">Bỏ </w:t>
      </w:r>
      <w:r>
        <w:t xml:space="preserve">bằng. </w:t>
      </w:r>
      <w:r>
        <w:br/>
      </w:r>
      <w:r>
        <w:rPr>
          <w:b/>
        </w:rPr>
        <w:t xml:space="preserve">bắng </w:t>
      </w:r>
      <w:r>
        <w:rPr>
          <w:b/>
        </w:rPr>
        <w:t xml:space="preserve">nhắng </w:t>
      </w:r>
      <w:r>
        <w:rPr>
          <w:i/>
        </w:rPr>
        <w:t xml:space="preserve">động từ </w:t>
      </w:r>
      <w:r>
        <w:t xml:space="preserve">Cố </w:t>
      </w:r>
      <w:r>
        <w:t xml:space="preserve">làm </w:t>
      </w:r>
      <w:r>
        <w:t xml:space="preserve">rối </w:t>
      </w:r>
      <w:r>
        <w:t xml:space="preserve">rít, </w:t>
      </w:r>
      <w:r>
        <w:t xml:space="preserve">ồn </w:t>
      </w:r>
      <w:r>
        <w:t xml:space="preserve">ào </w:t>
      </w:r>
      <w:r>
        <w:t xml:space="preserve">để </w:t>
      </w:r>
      <w:r>
        <w:t xml:space="preserve">tỏ </w:t>
      </w:r>
      <w:r>
        <w:t xml:space="preserve">vẻ </w:t>
      </w:r>
      <w:r>
        <w:t xml:space="preserve">ta </w:t>
      </w:r>
      <w:r>
        <w:t xml:space="preserve">đây </w:t>
      </w:r>
      <w:r>
        <w:t xml:space="preserve">quan </w:t>
      </w:r>
      <w:r>
        <w:t xml:space="preserve">trọng </w:t>
      </w:r>
      <w:r>
        <w:t xml:space="preserve">hoặc </w:t>
      </w:r>
      <w:r>
        <w:t xml:space="preserve">tài </w:t>
      </w:r>
      <w:r>
        <w:t xml:space="preserve">giỏi. </w:t>
      </w:r>
      <w:r>
        <w:t xml:space="preserve">Thói </w:t>
      </w:r>
      <w:r>
        <w:t xml:space="preserve">bắng </w:t>
      </w:r>
      <w:r>
        <w:t xml:space="preserve">nhắng </w:t>
      </w:r>
      <w:r>
        <w:t xml:space="preserve">hách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bặng </w:t>
      </w:r>
      <w:r>
        <w:rPr>
          <w:b/>
        </w:rPr>
        <w:t xml:space="preserve">nhặng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băng </w:t>
      </w:r>
      <w:r>
        <w:t xml:space="preserve">nhắng. </w:t>
      </w:r>
      <w:r>
        <w:br/>
      </w:r>
      <w:r>
        <w:rPr>
          <w:b/>
        </w:rPr>
        <w:t xml:space="preserve">băngca </w:t>
      </w:r>
      <w:r>
        <w:rPr>
          <w:i/>
        </w:rPr>
        <w:t xml:space="preserve">cũng viết </w:t>
      </w:r>
      <w:r>
        <w:t xml:space="preserve">băng </w:t>
      </w:r>
      <w:r>
        <w:t xml:space="preserve">ca. </w:t>
      </w:r>
      <w:r>
        <w:t xml:space="preserve">danh từ </w:t>
      </w:r>
      <w:r>
        <w:t xml:space="preserve">Dụng </w:t>
      </w:r>
      <w:r>
        <w:t xml:space="preserve">cụ </w:t>
      </w:r>
      <w:r>
        <w:t xml:space="preserve">có </w:t>
      </w:r>
      <w:r>
        <w:t xml:space="preserve">hai </w:t>
      </w:r>
      <w:r>
        <w:t xml:space="preserve">đòn </w:t>
      </w:r>
      <w:r>
        <w:t xml:space="preserve">để </w:t>
      </w:r>
      <w:r>
        <w:t xml:space="preserve">khiêng </w:t>
      </w:r>
      <w:r>
        <w:t xml:space="preserve">người </w:t>
      </w:r>
      <w:r>
        <w:t xml:space="preserve">bị </w:t>
      </w:r>
      <w:r>
        <w:t xml:space="preserve">thương; </w:t>
      </w:r>
      <w:r>
        <w:t xml:space="preserve">cáng. </w:t>
      </w:r>
      <w:r>
        <w:br/>
      </w:r>
      <w:r>
        <w:rPr>
          <w:b/>
        </w:rPr>
        <w:t xml:space="preserve">bắp, </w:t>
      </w:r>
      <w:r>
        <w:rPr>
          <w:i/>
        </w:rPr>
        <w:t xml:space="preserve">danh từ </w:t>
      </w:r>
      <w:r>
        <w:rPr>
          <w:b/>
        </w:rPr>
        <w:t xml:space="preserve">4 </w:t>
      </w:r>
      <w:r>
        <w:t xml:space="preserve">(thường </w:t>
      </w:r>
      <w:r>
        <w:t xml:space="preserve">dùng </w:t>
      </w:r>
      <w:r>
        <w:t xml:space="preserve">hạn </w:t>
      </w:r>
      <w:r>
        <w:t xml:space="preserve">chế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từ). </w:t>
      </w:r>
      <w:r>
        <w:rPr>
          <w:i/>
        </w:rPr>
        <w:t xml:space="preserve">Bộ </w:t>
      </w:r>
      <w:r>
        <w:t xml:space="preserve">phận </w:t>
      </w:r>
      <w:r>
        <w:t xml:space="preserve">có </w:t>
      </w:r>
      <w:r>
        <w:t xml:space="preserve">hình </w:t>
      </w:r>
      <w:r>
        <w:t xml:space="preserve">thuôn </w:t>
      </w:r>
      <w:r>
        <w:t xml:space="preserve">ở </w:t>
      </w:r>
      <w:r>
        <w:t xml:space="preserve">một </w:t>
      </w:r>
      <w:r>
        <w:t xml:space="preserve">hay </w:t>
      </w:r>
      <w:r>
        <w:t xml:space="preserve">hai </w:t>
      </w:r>
      <w:r>
        <w:t xml:space="preserve">đầu, </w:t>
      </w:r>
      <w:r>
        <w:t xml:space="preserve">giữa </w:t>
      </w:r>
      <w:r>
        <w:t xml:space="preserve">tròn </w:t>
      </w:r>
      <w:r>
        <w:t xml:space="preserve">và </w:t>
      </w:r>
      <w:r>
        <w:t xml:space="preserve">phình </w:t>
      </w:r>
      <w:r>
        <w:t xml:space="preserve">ra,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rPr>
          <w:i/>
        </w:rPr>
        <w:t xml:space="preserve">Bắp </w:t>
      </w:r>
      <w:r>
        <w:t xml:space="preserve">chuối. </w:t>
      </w:r>
      <w:r>
        <w:t xml:space="preserve">Lưỡi </w:t>
      </w:r>
      <w:r>
        <w:t xml:space="preserve">cày </w:t>
      </w:r>
      <w:r>
        <w:t xml:space="preserve">bằng </w:t>
      </w:r>
      <w:r>
        <w:rPr>
          <w:i/>
        </w:rPr>
        <w:t xml:space="preserve">thép, </w:t>
      </w:r>
      <w:r>
        <w:rPr>
          <w:i/>
        </w:rPr>
        <w:t xml:space="preserve">bắp </w:t>
      </w:r>
      <w:r>
        <w:t xml:space="preserve">bằng </w:t>
      </w:r>
      <w:r>
        <w:rPr>
          <w:i/>
        </w:rPr>
        <w:t xml:space="preserve">gỗ. </w:t>
      </w:r>
      <w:r>
        <w:rPr>
          <w:b/>
        </w:rPr>
        <w:t xml:space="preserve">2 </w:t>
      </w:r>
      <w:r>
        <w:t xml:space="preserve">Bắp </w:t>
      </w:r>
      <w:r>
        <w:t xml:space="preserve">thịt </w:t>
      </w:r>
      <w:r>
        <w:t xml:space="preserve">(nói </w:t>
      </w:r>
      <w:r>
        <w:t xml:space="preserve">tắt). </w:t>
      </w:r>
      <w:r>
        <w:t xml:space="preserve">Cánh </w:t>
      </w:r>
      <w:r>
        <w:t xml:space="preserve">tay </w:t>
      </w:r>
      <w:r>
        <w:rPr>
          <w:i/>
        </w:rPr>
        <w:t xml:space="preserve">nổi </w:t>
      </w:r>
      <w:r>
        <w:rPr>
          <w:i/>
        </w:rPr>
        <w:t xml:space="preserve">bắp. </w:t>
      </w:r>
      <w:r>
        <w:rPr>
          <w:i/>
        </w:rPr>
        <w:t xml:space="preserve">Tiêm </w:t>
      </w:r>
      <w:r>
        <w:rPr>
          <w:i/>
        </w:rPr>
        <w:t xml:space="preserve">bắp </w:t>
      </w:r>
      <w:r>
        <w:t xml:space="preserve">(khẩu ngữ). </w:t>
      </w:r>
      <w:r>
        <w:br/>
      </w:r>
      <w:r>
        <w:rPr>
          <w:b/>
        </w:rPr>
        <w:t xml:space="preserve">bắp. </w:t>
      </w:r>
      <w:r>
        <w:rPr>
          <w:i/>
        </w:rPr>
        <w:t xml:space="preserve">danh từ </w:t>
      </w:r>
      <w:r>
        <w:t xml:space="preserve">(phương ngữ). </w:t>
      </w:r>
      <w:r>
        <w:t xml:space="preserve">Ngô.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cải </w:t>
      </w:r>
      <w:r>
        <w:rPr>
          <w:b/>
        </w:rPr>
        <w:t xml:space="preserve">d.x. </w:t>
      </w:r>
      <w:r>
        <w:rPr>
          <w:b/>
        </w:rPr>
        <w:t xml:space="preserve">cải </w:t>
      </w:r>
      <w:r>
        <w:rPr>
          <w:b/>
        </w:rPr>
        <w:t xml:space="preserve">bắp.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cày </w:t>
      </w:r>
      <w:r>
        <w:rPr>
          <w:i/>
        </w:rPr>
        <w:t xml:space="preserve">danh từ </w:t>
      </w:r>
      <w:r>
        <w:t xml:space="preserve">Đoạn </w:t>
      </w:r>
      <w:r>
        <w:t xml:space="preserve">tre </w:t>
      </w:r>
      <w:r>
        <w:t xml:space="preserve">hoặc </w:t>
      </w:r>
      <w:r>
        <w:t xml:space="preserve">gỗ </w:t>
      </w:r>
      <w:r>
        <w:t xml:space="preserve">hình </w:t>
      </w:r>
      <w:r>
        <w:t xml:space="preserve">bắp, </w:t>
      </w:r>
      <w:r>
        <w:t xml:space="preserve">nối </w:t>
      </w:r>
      <w:r>
        <w:t xml:space="preserve">cán </w:t>
      </w:r>
      <w:r>
        <w:t xml:space="preserve">cày </w:t>
      </w:r>
      <w:r>
        <w:t xml:space="preserve">với </w:t>
      </w:r>
      <w:r>
        <w:t xml:space="preserve">chỗ </w:t>
      </w:r>
      <w:r>
        <w:t xml:space="preserve">mắc </w:t>
      </w:r>
      <w:r>
        <w:t xml:space="preserve">dây </w:t>
      </w:r>
      <w:r>
        <w:t xml:space="preserve">ách.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chân </w:t>
      </w:r>
      <w:r>
        <w:rPr>
          <w:i/>
        </w:rPr>
        <w:t xml:space="preserve">danh từ </w:t>
      </w:r>
      <w:r>
        <w:t xml:space="preserve">Bắp </w:t>
      </w:r>
      <w:r>
        <w:t xml:space="preserve">thịt </w:t>
      </w:r>
      <w:r>
        <w:t xml:space="preserve">ở </w:t>
      </w:r>
      <w:r>
        <w:t xml:space="preserve">phía </w:t>
      </w:r>
      <w:r>
        <w:t xml:space="preserve">sau </w:t>
      </w:r>
      <w:r>
        <w:t xml:space="preserve">ống </w:t>
      </w:r>
      <w:r>
        <w:t xml:space="preserve">chân.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chuối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Phản </w:t>
      </w:r>
      <w:r>
        <w:t xml:space="preserve">hình </w:t>
      </w:r>
      <w:r>
        <w:t xml:space="preserve">bắp </w:t>
      </w:r>
      <w:r>
        <w:t xml:space="preserve">của </w:t>
      </w:r>
      <w:r>
        <w:t xml:space="preserve">cụm </w:t>
      </w:r>
      <w:r>
        <w:t xml:space="preserve">hoa </w:t>
      </w:r>
      <w:r>
        <w:t xml:space="preserve">chuối </w:t>
      </w:r>
      <w:r>
        <w:t xml:space="preserve">còn </w:t>
      </w:r>
      <w:r>
        <w:t xml:space="preserve">lại </w:t>
      </w:r>
      <w:r>
        <w:t xml:space="preserve">sau </w:t>
      </w:r>
      <w:r>
        <w:t xml:space="preserve">khi </w:t>
      </w:r>
      <w:r>
        <w:t xml:space="preserve">đã </w:t>
      </w:r>
      <w:r>
        <w:t xml:space="preserve">sinh </w:t>
      </w:r>
      <w:r>
        <w:t xml:space="preserve">buồng </w:t>
      </w:r>
      <w:r>
        <w:t xml:space="preserve">chuối, </w:t>
      </w:r>
      <w:r>
        <w:t xml:space="preserve">có </w:t>
      </w:r>
      <w:r>
        <w:t xml:space="preserve">thể </w:t>
      </w:r>
      <w:r>
        <w:t xml:space="preserve">dùng </w:t>
      </w:r>
      <w:r>
        <w:t xml:space="preserve">làm </w:t>
      </w:r>
      <w:r>
        <w:t xml:space="preserve">rau </w:t>
      </w:r>
      <w:r>
        <w:t xml:space="preserve">ăn. </w:t>
      </w:r>
      <w:r>
        <w:rPr>
          <w:b/>
        </w:rPr>
        <w:t xml:space="preserve">2 </w:t>
      </w:r>
      <w:r>
        <w:t xml:space="preserve">Trạng </w:t>
      </w:r>
      <w:r>
        <w:t xml:space="preserve">thái </w:t>
      </w:r>
      <w:r>
        <w:t xml:space="preserve">bị </w:t>
      </w:r>
      <w:r>
        <w:t xml:space="preserve">sưng </w:t>
      </w:r>
      <w:r>
        <w:t xml:space="preserve">tấy </w:t>
      </w:r>
      <w:r>
        <w:t xml:space="preserve">ở </w:t>
      </w:r>
      <w:r>
        <w:t xml:space="preserve">các </w:t>
      </w:r>
      <w:r>
        <w:t xml:space="preserve">cơ </w:t>
      </w:r>
      <w:r>
        <w:t xml:space="preserve">chân </w:t>
      </w:r>
      <w:r>
        <w:t xml:space="preserve">tay, </w:t>
      </w:r>
      <w:r>
        <w:t xml:space="preserve">trông </w:t>
      </w:r>
      <w:r>
        <w:t xml:space="preserve">giống </w:t>
      </w:r>
      <w:r>
        <w:t xml:space="preserve">hình </w:t>
      </w:r>
      <w:r>
        <w:t xml:space="preserve">cái </w:t>
      </w:r>
      <w:r>
        <w:t xml:space="preserve">bắp </w:t>
      </w:r>
      <w:r>
        <w:t xml:space="preserve">chuối.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cơ </w:t>
      </w:r>
      <w:r>
        <w:rPr>
          <w:b/>
        </w:rPr>
        <w:t xml:space="preserve">d.x. </w:t>
      </w:r>
      <w:r>
        <w:rPr>
          <w:b/>
        </w:rPr>
        <w:t xml:space="preserve">bắp </w:t>
      </w:r>
      <w:r>
        <w:rPr>
          <w:b/>
        </w:rPr>
        <w:t xml:space="preserve">thịt.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đùi </w:t>
      </w:r>
      <w:r>
        <w:rPr>
          <w:i/>
        </w:rPr>
        <w:t xml:space="preserve">danh từ </w:t>
      </w:r>
      <w:r>
        <w:t xml:space="preserve">Phần </w:t>
      </w:r>
      <w:r>
        <w:t xml:space="preserve">bắp </w:t>
      </w:r>
      <w:r>
        <w:t xml:space="preserve">thịt </w:t>
      </w:r>
      <w:r>
        <w:t xml:space="preserve">phía </w:t>
      </w:r>
      <w:r>
        <w:t xml:space="preserve">bên </w:t>
      </w:r>
      <w:r>
        <w:t xml:space="preserve">ngoài </w:t>
      </w:r>
      <w:r>
        <w:t xml:space="preserve">đùi, </w:t>
      </w:r>
      <w:r>
        <w:t xml:space="preserve">từ </w:t>
      </w:r>
      <w:r>
        <w:t xml:space="preserve">hông </w:t>
      </w:r>
      <w:r>
        <w:t xml:space="preserve">đến </w:t>
      </w:r>
      <w:r>
        <w:t xml:space="preserve">đầu </w:t>
      </w:r>
      <w:r>
        <w:t xml:space="preserve">gối.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ngô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sinh </w:t>
      </w:r>
      <w:r>
        <w:t xml:space="preserve">sản </w:t>
      </w:r>
      <w:r>
        <w:t xml:space="preserve">cái </w:t>
      </w:r>
      <w:r>
        <w:t xml:space="preserve">của </w:t>
      </w:r>
      <w:r>
        <w:t xml:space="preserve">cây </w:t>
      </w:r>
      <w:r>
        <w:t xml:space="preserve">ngô, </w:t>
      </w:r>
      <w:r>
        <w:t xml:space="preserve">khi </w:t>
      </w:r>
      <w:r>
        <w:t xml:space="preserve">kết </w:t>
      </w:r>
      <w:r>
        <w:t xml:space="preserve">quả </w:t>
      </w:r>
      <w:r>
        <w:t xml:space="preserve">thì </w:t>
      </w:r>
      <w:r>
        <w:t xml:space="preserve">gồm </w:t>
      </w:r>
      <w:r>
        <w:t xml:space="preserve">một </w:t>
      </w:r>
      <w:r>
        <w:t xml:space="preserve">lõi </w:t>
      </w:r>
      <w:r>
        <w:t xml:space="preserve">xốp </w:t>
      </w:r>
      <w:r>
        <w:t xml:space="preserve">mang </w:t>
      </w:r>
      <w:r>
        <w:t xml:space="preserve">nhiều </w:t>
      </w:r>
      <w:r>
        <w:t xml:space="preserve">hạt </w:t>
      </w:r>
      <w:r>
        <w:t xml:space="preserve">bọc </w:t>
      </w:r>
      <w:r>
        <w:t xml:space="preserve">trong </w:t>
      </w:r>
      <w:r>
        <w:t xml:space="preserve">bẹ. </w:t>
      </w:r>
      <w:r>
        <w:br w:type="page"/>
      </w:r>
      <w:r>
        <w:rPr>
          <w:b/>
        </w:rPr>
        <w:t xml:space="preserve">bắp </w:t>
      </w:r>
      <w:r>
        <w:rPr>
          <w:b/>
        </w:rPr>
        <w:t xml:space="preserve">tay </w:t>
      </w:r>
      <w:r>
        <w:rPr>
          <w:i/>
        </w:rPr>
        <w:t xml:space="preserve">danh từ </w:t>
      </w:r>
      <w:r>
        <w:t xml:space="preserve">Bắp </w:t>
      </w:r>
      <w:r>
        <w:t xml:space="preserve">thịt </w:t>
      </w:r>
      <w:r>
        <w:t xml:space="preserve">ở </w:t>
      </w:r>
      <w:r>
        <w:t xml:space="preserve">cánh </w:t>
      </w:r>
      <w:r>
        <w:t xml:space="preserve">tay.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thịt </w:t>
      </w:r>
      <w:r>
        <w:rPr>
          <w:i/>
        </w:rPr>
        <w:t xml:space="preserve">danh từ </w:t>
      </w:r>
      <w:r>
        <w:t xml:space="preserve">Cơ </w:t>
      </w:r>
      <w:r>
        <w:t xml:space="preserve">hình </w:t>
      </w:r>
      <w:r>
        <w:t xml:space="preserve">bắp, </w:t>
      </w:r>
      <w:r>
        <w:t xml:space="preserve">giữa </w:t>
      </w:r>
      <w:r>
        <w:t xml:space="preserve">phình </w:t>
      </w:r>
      <w:r>
        <w:t xml:space="preserve">to, </w:t>
      </w:r>
      <w:r>
        <w:t xml:space="preserve">hai </w:t>
      </w:r>
      <w:r>
        <w:t xml:space="preserve">đầu </w:t>
      </w:r>
      <w:r>
        <w:t xml:space="preserve">thuôn </w:t>
      </w:r>
      <w:r>
        <w:t xml:space="preserve">nhỏ. </w:t>
      </w:r>
      <w:r>
        <w:t xml:space="preserve">Bắp </w:t>
      </w:r>
      <w:r>
        <w:rPr>
          <w:i/>
        </w:rPr>
        <w:t xml:space="preserve">thịt </w:t>
      </w:r>
      <w:r>
        <w:rPr>
          <w:i/>
        </w:rPr>
        <w:t xml:space="preserve">ở </w:t>
      </w:r>
      <w:r>
        <w:rPr>
          <w:i/>
        </w:rPr>
        <w:t xml:space="preserve">đùi. </w:t>
      </w:r>
      <w:r>
        <w:t xml:space="preserve">Tiêm </w:t>
      </w:r>
      <w:r>
        <w:rPr>
          <w:i/>
        </w:rPr>
        <w:t xml:space="preserve">uào </w:t>
      </w:r>
      <w:r>
        <w:rPr>
          <w:i/>
        </w:rPr>
        <w:t xml:space="preserve">băp </w:t>
      </w:r>
      <w:r>
        <w:t xml:space="preserve">thịt. </w:t>
      </w:r>
      <w:r>
        <w:br/>
      </w:r>
      <w:r>
        <w:rPr>
          <w:b/>
        </w:rPr>
        <w:t xml:space="preserve">bắp </w:t>
      </w:r>
      <w:r>
        <w:rPr>
          <w:b/>
        </w:rPr>
        <w:t xml:space="preserve">vế </w:t>
      </w:r>
      <w:r>
        <w:rPr>
          <w:i/>
        </w:rPr>
        <w:t xml:space="preserve">danh từ </w:t>
      </w:r>
      <w:r>
        <w:t xml:space="preserve">Phần </w:t>
      </w:r>
      <w:r>
        <w:t xml:space="preserve">bắp </w:t>
      </w:r>
      <w:r>
        <w:t xml:space="preserve">thịt </w:t>
      </w:r>
      <w:r>
        <w:t xml:space="preserve">phía </w:t>
      </w:r>
      <w:r>
        <w:t xml:space="preserve">bên </w:t>
      </w:r>
      <w:r>
        <w:t xml:space="preserve">trong </w:t>
      </w:r>
      <w:r>
        <w:t xml:space="preserve">đùi, </w:t>
      </w:r>
      <w:r>
        <w:t xml:space="preserve">từ </w:t>
      </w:r>
      <w:r>
        <w:t xml:space="preserve">bẹn </w:t>
      </w:r>
      <w:r>
        <w:t xml:space="preserve">đến </w:t>
      </w:r>
      <w:r>
        <w:t xml:space="preserve">khớp </w:t>
      </w:r>
      <w:r>
        <w:t xml:space="preserve">đầu </w:t>
      </w:r>
      <w:r>
        <w:t xml:space="preserve">gối. </w:t>
      </w:r>
      <w:r>
        <w:br/>
      </w:r>
      <w:r>
        <w:rPr>
          <w:b/>
        </w:rPr>
        <w:t xml:space="preserve">bắt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Nắm </w:t>
      </w:r>
      <w:r>
        <w:t xml:space="preserve">lấy, </w:t>
      </w:r>
      <w:r>
        <w:t xml:space="preserve">giữ </w:t>
      </w:r>
      <w:r>
        <w:t xml:space="preserve">lại, </w:t>
      </w:r>
      <w:r>
        <w:t xml:space="preserve">không </w:t>
      </w:r>
      <w:r>
        <w:t xml:space="preserve">để </w:t>
      </w:r>
      <w:r>
        <w:t xml:space="preserve">cho </w:t>
      </w:r>
      <w:r>
        <w:t xml:space="preserve">tự </w:t>
      </w:r>
      <w:r>
        <w:t xml:space="preserve">do </w:t>
      </w:r>
      <w:r>
        <w:t xml:space="preserve">hoạt </w:t>
      </w:r>
      <w:r>
        <w:t xml:space="preserve">động </w:t>
      </w:r>
      <w:r>
        <w:t xml:space="preserve">hoặc </w:t>
      </w:r>
      <w:r>
        <w:t xml:space="preserve">cử </w:t>
      </w:r>
      <w:r>
        <w:t xml:space="preserve">động. </w:t>
      </w:r>
      <w:r>
        <w:rPr>
          <w:i/>
        </w:rPr>
        <w:t xml:space="preserve">Bắt </w:t>
      </w:r>
      <w:r>
        <w:rPr>
          <w:i/>
        </w:rPr>
        <w:t xml:space="preserve">kẻ </w:t>
      </w:r>
      <w:r>
        <w:rPr>
          <w:i/>
        </w:rPr>
        <w:t xml:space="preserve">gian. </w:t>
      </w:r>
      <w:r>
        <w:t xml:space="preserve">Mèo </w:t>
      </w:r>
      <w:r>
        <w:rPr>
          <w:i/>
        </w:rPr>
        <w:t xml:space="preserve">bắt </w:t>
      </w:r>
      <w:r>
        <w:t xml:space="preserve">chuột. </w:t>
      </w:r>
      <w:r>
        <w:t xml:space="preserve">Bị </w:t>
      </w:r>
      <w:r>
        <w:rPr>
          <w:i/>
        </w:rPr>
        <w:t xml:space="preserve">bắt </w:t>
      </w:r>
      <w:r>
        <w:t xml:space="preserve">sống. </w:t>
      </w:r>
      <w:r>
        <w:rPr>
          <w:i/>
        </w:rPr>
        <w:t xml:space="preserve">Thả </w:t>
      </w:r>
      <w:r>
        <w:rPr>
          <w:i/>
        </w:rPr>
        <w:t xml:space="preserve">con </w:t>
      </w:r>
      <w:r>
        <w:rPr>
          <w:i/>
        </w:rPr>
        <w:t xml:space="preserve">săn </w:t>
      </w:r>
      <w:r>
        <w:rPr>
          <w:i/>
        </w:rPr>
        <w:t xml:space="preserve">sắt, </w:t>
      </w:r>
      <w:r>
        <w:t xml:space="preserve">bắt </w:t>
      </w:r>
      <w:r>
        <w:t xml:space="preserve">con </w:t>
      </w:r>
      <w:r>
        <w:rPr>
          <w:i/>
        </w:rPr>
        <w:t xml:space="preserve">cá </w:t>
      </w:r>
      <w:r>
        <w:t xml:space="preserve">rô </w:t>
      </w:r>
      <w:r>
        <w:t xml:space="preserve">(tục ngữ). </w:t>
      </w:r>
      <w:r>
        <w:rPr>
          <w:b/>
        </w:rPr>
        <w:t xml:space="preserve">2 </w:t>
      </w:r>
      <w:r>
        <w:t xml:space="preserve">Tiếp, </w:t>
      </w:r>
      <w:r>
        <w:t xml:space="preserve">nhận </w:t>
      </w:r>
      <w:r>
        <w:t xml:space="preserve">vật </w:t>
      </w:r>
      <w:r>
        <w:t xml:space="preserve">từ </w:t>
      </w:r>
      <w:r>
        <w:t xml:space="preserve">nơi </w:t>
      </w:r>
      <w:r>
        <w:t xml:space="preserve">khác </w:t>
      </w:r>
      <w:r>
        <w:t xml:space="preserve">đến </w:t>
      </w:r>
      <w:r>
        <w:t xml:space="preserve">và </w:t>
      </w:r>
      <w:r>
        <w:t xml:space="preserve">thu </w:t>
      </w:r>
      <w:r>
        <w:t xml:space="preserve">lấy </w:t>
      </w:r>
      <w:r>
        <w:t xml:space="preserve">vào </w:t>
      </w:r>
      <w:r>
        <w:t xml:space="preserve">trong </w:t>
      </w:r>
      <w:r>
        <w:t xml:space="preserve">phạm </w:t>
      </w:r>
      <w:r>
        <w:t xml:space="preserve">vi </w:t>
      </w:r>
      <w:r>
        <w:t xml:space="preserve">tác </w:t>
      </w:r>
      <w:r>
        <w:t xml:space="preserve">động </w:t>
      </w:r>
      <w:r>
        <w:t xml:space="preserve">hoặc </w:t>
      </w:r>
      <w:r>
        <w:t xml:space="preserve">sử </w:t>
      </w:r>
      <w:r>
        <w:t xml:space="preserve">dụng </w:t>
      </w:r>
      <w:r>
        <w:t xml:space="preserve">của </w:t>
      </w:r>
      <w:r>
        <w:t xml:space="preserve">mình. </w:t>
      </w:r>
      <w:r>
        <w:t xml:space="preserve">Bắt </w:t>
      </w:r>
      <w:r>
        <w:rPr>
          <w:i/>
        </w:rPr>
        <w:t xml:space="preserve">quả </w:t>
      </w:r>
      <w:r>
        <w:rPr>
          <w:i/>
        </w:rPr>
        <w:t xml:space="preserve">bóng. </w:t>
      </w:r>
      <w:r>
        <w:t xml:space="preserve">Bắt </w:t>
      </w:r>
      <w:r>
        <w:rPr>
          <w:i/>
        </w:rPr>
        <w:t xml:space="preserve">được </w:t>
      </w:r>
      <w:r>
        <w:rPr>
          <w:i/>
        </w:rPr>
        <w:t xml:space="preserve">thư </w:t>
      </w:r>
      <w:r>
        <w:rPr>
          <w:i/>
        </w:rPr>
        <w:t xml:space="preserve">nhà. </w:t>
      </w:r>
      <w:r>
        <w:t xml:space="preserve">Bắt </w:t>
      </w:r>
      <w:r>
        <w:rPr>
          <w:i/>
        </w:rPr>
        <w:t xml:space="preserve">được </w:t>
      </w:r>
      <w:r>
        <w:rPr>
          <w:i/>
        </w:rPr>
        <w:t xml:space="preserve">của </w:t>
      </w:r>
      <w:r>
        <w:t xml:space="preserve">rơi. </w:t>
      </w:r>
      <w:r>
        <w:t xml:space="preserve">Radar </w:t>
      </w:r>
      <w:r>
        <w:rPr>
          <w:i/>
        </w:rPr>
        <w:t xml:space="preserve">bắt </w:t>
      </w:r>
      <w:r>
        <w:rPr>
          <w:i/>
        </w:rPr>
        <w:t xml:space="preserve">mục </w:t>
      </w:r>
      <w:r>
        <w:t xml:space="preserve">tiêu. </w:t>
      </w:r>
      <w:r>
        <w:t xml:space="preserve">Bắt </w:t>
      </w:r>
      <w:r>
        <w:rPr>
          <w:i/>
        </w:rPr>
        <w:t xml:space="preserve">sóng </w:t>
      </w:r>
      <w:r>
        <w:rPr>
          <w:i/>
        </w:rPr>
        <w:t xml:space="preserve">một </w:t>
      </w:r>
      <w:r>
        <w:rPr>
          <w:i/>
        </w:rPr>
        <w:t xml:space="preserve">đài </w:t>
      </w:r>
      <w:r>
        <w:rPr>
          <w:i/>
        </w:rPr>
        <w:t xml:space="preserve">phát </w:t>
      </w:r>
      <w:r>
        <w:rPr>
          <w:i/>
        </w:rPr>
        <w:t xml:space="preserve">thanh. </w:t>
      </w:r>
      <w:r>
        <w:rPr>
          <w:b/>
        </w:rPr>
        <w:t xml:space="preserve">3 </w:t>
      </w:r>
      <w:r>
        <w:t xml:space="preserve">Bám </w:t>
      </w:r>
      <w:r>
        <w:t xml:space="preserve">chặt </w:t>
      </w:r>
      <w:r>
        <w:t xml:space="preserve">hoặc </w:t>
      </w:r>
      <w:r>
        <w:t xml:space="preserve">để </w:t>
      </w:r>
      <w:r>
        <w:t xml:space="preserve">cho </w:t>
      </w:r>
      <w:r>
        <w:t xml:space="preserve">bám </w:t>
      </w:r>
      <w:r>
        <w:t xml:space="preserve">chặt </w:t>
      </w:r>
      <w:r>
        <w:t xml:space="preserve">lấy, </w:t>
      </w:r>
      <w:r>
        <w:t xml:space="preserve">cái </w:t>
      </w:r>
      <w:r>
        <w:t xml:space="preserve">này </w:t>
      </w:r>
      <w:r>
        <w:t xml:space="preserve">tác </w:t>
      </w:r>
      <w:r>
        <w:t xml:space="preserve">động </w:t>
      </w:r>
      <w:r>
        <w:t xml:space="preserve">trực </w:t>
      </w:r>
      <w:r>
        <w:t xml:space="preserve">tiếp </w:t>
      </w:r>
      <w:r>
        <w:t xml:space="preserve">vào </w:t>
      </w:r>
      <w:r>
        <w:t xml:space="preserve">cái </w:t>
      </w:r>
      <w:r>
        <w:t xml:space="preserve">kia. </w:t>
      </w:r>
      <w:r>
        <w:t xml:space="preserve">Vải </w:t>
      </w:r>
      <w:r>
        <w:t xml:space="preserve">ít </w:t>
      </w:r>
      <w:r>
        <w:rPr>
          <w:i/>
        </w:rPr>
        <w:t xml:space="preserve">bắt </w:t>
      </w:r>
      <w:r>
        <w:t xml:space="preserve">bụi. </w:t>
      </w:r>
      <w:r>
        <w:t xml:space="preserve">Bột </w:t>
      </w:r>
      <w:r>
        <w:rPr>
          <w:i/>
        </w:rPr>
        <w:t xml:space="preserve">không </w:t>
      </w:r>
      <w:r>
        <w:rPr>
          <w:i/>
        </w:rPr>
        <w:t xml:space="preserve">bắt </w:t>
      </w:r>
      <w:r>
        <w:rPr>
          <w:i/>
        </w:rPr>
        <w:t xml:space="preserve">uào </w:t>
      </w:r>
      <w:r>
        <w:rPr>
          <w:i/>
        </w:rPr>
        <w:t xml:space="preserve">tay. </w:t>
      </w:r>
      <w:r>
        <w:rPr>
          <w:i/>
        </w:rPr>
        <w:t xml:space="preserve">Da </w:t>
      </w:r>
      <w:r>
        <w:rPr>
          <w:i/>
        </w:rPr>
        <w:t xml:space="preserve">bắt </w:t>
      </w:r>
      <w:r>
        <w:t xml:space="preserve">nắng. </w:t>
      </w:r>
      <w:r>
        <w:t xml:space="preserve">Bắt </w:t>
      </w:r>
      <w:r>
        <w:rPr>
          <w:i/>
        </w:rPr>
        <w:t xml:space="preserve">mùi. </w:t>
      </w:r>
      <w:r>
        <w:rPr>
          <w:i/>
        </w:rPr>
        <w:t xml:space="preserve">Dầu </w:t>
      </w:r>
      <w:r>
        <w:rPr>
          <w:i/>
        </w:rPr>
        <w:t xml:space="preserve">xăng </w:t>
      </w:r>
      <w:r>
        <w:rPr>
          <w:i/>
        </w:rPr>
        <w:t xml:space="preserve">bắt </w:t>
      </w:r>
      <w:r>
        <w:rPr>
          <w:i/>
        </w:rPr>
        <w:t xml:space="preserve">lửa. </w:t>
      </w:r>
      <w:r>
        <w:rPr>
          <w:b/>
        </w:rPr>
        <w:t xml:space="preserve">4 </w:t>
      </w:r>
      <w:r>
        <w:t xml:space="preserve">Phát </w:t>
      </w:r>
      <w:r>
        <w:t xml:space="preserve">hiện </w:t>
      </w:r>
      <w:r>
        <w:t xml:space="preserve">sự </w:t>
      </w:r>
      <w:r>
        <w:t xml:space="preserve">việc </w:t>
      </w:r>
      <w:r>
        <w:t xml:space="preserve">đáng </w:t>
      </w:r>
      <w:r>
        <w:t xml:space="preserve">chê </w:t>
      </w:r>
      <w:r>
        <w:t xml:space="preserve">trách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và </w:t>
      </w:r>
      <w:r>
        <w:t xml:space="preserve">làm </w:t>
      </w:r>
      <w:r>
        <w:t xml:space="preserve">cho </w:t>
      </w:r>
      <w:r>
        <w:t xml:space="preserve">phải </w:t>
      </w:r>
      <w:r>
        <w:t xml:space="preserve">chịu </w:t>
      </w:r>
      <w:r>
        <w:t xml:space="preserve">trách </w:t>
      </w:r>
      <w:r>
        <w:t xml:space="preserve">nhiệm. </w:t>
      </w:r>
      <w:r>
        <w:rPr>
          <w:i/>
        </w:rPr>
        <w:t xml:space="preserve">Bắt </w:t>
      </w:r>
      <w:r>
        <w:t xml:space="preserve">lỗi </w:t>
      </w:r>
      <w:r>
        <w:t xml:space="preserve">chính </w:t>
      </w:r>
      <w:r>
        <w:rPr>
          <w:i/>
        </w:rPr>
        <w:t xml:space="preserve">tả. </w:t>
      </w:r>
      <w:r>
        <w:rPr>
          <w:i/>
        </w:rPr>
        <w:t xml:space="preserve">Kẻ </w:t>
      </w:r>
      <w:r>
        <w:rPr>
          <w:i/>
        </w:rPr>
        <w:t xml:space="preserve">trộm </w:t>
      </w:r>
      <w:r>
        <w:rPr>
          <w:i/>
        </w:rPr>
        <w:t xml:space="preserve">bị </w:t>
      </w:r>
      <w:r>
        <w:rPr>
          <w:i/>
        </w:rPr>
        <w:t xml:space="preserve">bắt </w:t>
      </w:r>
      <w:r>
        <w:rPr>
          <w:i/>
        </w:rPr>
        <w:t xml:space="preserve">quả </w:t>
      </w:r>
      <w:r>
        <w:t xml:space="preserve">tang. </w:t>
      </w:r>
      <w:r>
        <w:rPr>
          <w:b/>
        </w:rPr>
        <w:t xml:space="preserve">5 </w:t>
      </w:r>
      <w:r>
        <w:t xml:space="preserve">Khiến </w:t>
      </w:r>
      <w:r>
        <w:t xml:space="preserve">phải </w:t>
      </w:r>
      <w:r>
        <w:t xml:space="preserve">làm </w:t>
      </w:r>
      <w:r>
        <w:t xml:space="preserve">việc </w:t>
      </w:r>
      <w:r>
        <w:t xml:space="preserve">gì, </w:t>
      </w:r>
      <w:r>
        <w:t xml:space="preserve">không </w:t>
      </w:r>
      <w:r>
        <w:t xml:space="preserve">cho </w:t>
      </w:r>
      <w:r>
        <w:t xml:space="preserve">phép </w:t>
      </w:r>
      <w:r>
        <w:t xml:space="preserve">làm </w:t>
      </w:r>
      <w:r>
        <w:t xml:space="preserve">khác </w:t>
      </w:r>
      <w:r>
        <w:t xml:space="preserve">đi. </w:t>
      </w:r>
      <w:r>
        <w:rPr>
          <w:i/>
        </w:rPr>
        <w:t xml:space="preserve">Chĩa </w:t>
      </w:r>
      <w:r>
        <w:t xml:space="preserve">súng </w:t>
      </w:r>
      <w:r>
        <w:rPr>
          <w:i/>
        </w:rPr>
        <w:t xml:space="preserve">bắt </w:t>
      </w:r>
      <w:r>
        <w:t xml:space="preserve">giơ </w:t>
      </w:r>
      <w:r>
        <w:t xml:space="preserve">tay </w:t>
      </w:r>
      <w:r>
        <w:rPr>
          <w:i/>
        </w:rPr>
        <w:t xml:space="preserve">hàng. </w:t>
      </w:r>
      <w:r>
        <w:rPr>
          <w:i/>
        </w:rPr>
        <w:t xml:space="preserve">Điều </w:t>
      </w:r>
      <w:r>
        <w:rPr>
          <w:i/>
        </w:rPr>
        <w:t xml:space="preserve">đó </w:t>
      </w:r>
      <w:r>
        <w:rPr>
          <w:i/>
        </w:rPr>
        <w:t xml:space="preserve">bắt </w:t>
      </w:r>
      <w:r>
        <w:rPr>
          <w:i/>
        </w:rPr>
        <w:t xml:space="preserve">anh </w:t>
      </w:r>
      <w:r>
        <w:rPr>
          <w:i/>
        </w:rPr>
        <w:t xml:space="preserve">ta </w:t>
      </w:r>
      <w:r>
        <w:rPr>
          <w:i/>
        </w:rPr>
        <w:t xml:space="preserve">phải </w:t>
      </w:r>
      <w:r>
        <w:rPr>
          <w:i/>
        </w:rPr>
        <w:t xml:space="preserve">suy </w:t>
      </w:r>
      <w:r>
        <w:t xml:space="preserve">nghĩ. </w:t>
      </w:r>
      <w:r>
        <w:t xml:space="preserve">Bắt </w:t>
      </w:r>
      <w:r>
        <w:rPr>
          <w:i/>
        </w:rPr>
        <w:t xml:space="preserve">đên*. </w:t>
      </w:r>
      <w:r>
        <w:t xml:space="preserve">Bắt </w:t>
      </w:r>
      <w:r>
        <w:t xml:space="preserve">phạt </w:t>
      </w:r>
      <w:r>
        <w:t xml:space="preserve">(bắt </w:t>
      </w:r>
      <w:r>
        <w:t xml:space="preserve">phải </w:t>
      </w:r>
      <w:r>
        <w:t xml:space="preserve">chịu </w:t>
      </w:r>
      <w:r>
        <w:t xml:space="preserve">phạt). </w:t>
      </w:r>
      <w:r>
        <w:rPr>
          <w:i/>
        </w:rPr>
        <w:t xml:space="preserve">Bắt </w:t>
      </w:r>
      <w:r>
        <w:rPr>
          <w:i/>
        </w:rPr>
        <w:t xml:space="preserve">phu </w:t>
      </w:r>
      <w:r>
        <w:t xml:space="preserve">(bắt </w:t>
      </w:r>
      <w:r>
        <w:t xml:space="preserve">người </w:t>
      </w:r>
      <w:r>
        <w:t xml:space="preserve">đi </w:t>
      </w:r>
      <w:r>
        <w:t xml:space="preserve">phu). </w:t>
      </w:r>
      <w:r>
        <w:rPr>
          <w:b/>
        </w:rPr>
        <w:t xml:space="preserve">6 </w:t>
      </w:r>
      <w:r>
        <w:t xml:space="preserve">Làm </w:t>
      </w:r>
      <w:r>
        <w:t xml:space="preserve">cho </w:t>
      </w:r>
      <w:r>
        <w:t xml:space="preserve">gắn, </w:t>
      </w:r>
      <w:r>
        <w:t xml:space="preserve">cho </w:t>
      </w:r>
      <w:r>
        <w:t xml:space="preserve">khớp </w:t>
      </w:r>
      <w:r>
        <w:t xml:space="preserve">với </w:t>
      </w:r>
      <w:r>
        <w:t xml:space="preserve">nhau, </w:t>
      </w:r>
      <w:r>
        <w:t xml:space="preserve">khiến </w:t>
      </w:r>
      <w:r>
        <w:t xml:space="preserve">cái </w:t>
      </w:r>
      <w:r>
        <w:t xml:space="preserve">này </w:t>
      </w:r>
      <w:r>
        <w:t xml:space="preserve">giữ </w:t>
      </w:r>
      <w:r>
        <w:t xml:space="preserve">chặt </w:t>
      </w:r>
      <w:r>
        <w:rPr>
          <w:i/>
        </w:rPr>
        <w:t xml:space="preserve">cái </w:t>
      </w:r>
      <w:r>
        <w:t xml:space="preserve">kia </w:t>
      </w:r>
      <w:r>
        <w:t xml:space="preserve">lại. </w:t>
      </w:r>
      <w:r>
        <w:rPr>
          <w:i/>
        </w:rPr>
        <w:t xml:space="preserve">Các </w:t>
      </w:r>
      <w:r>
        <w:t xml:space="preserve">chỉ </w:t>
      </w:r>
      <w:r>
        <w:t xml:space="preserve">tiết </w:t>
      </w:r>
      <w:r>
        <w:rPr>
          <w:i/>
        </w:rPr>
        <w:t xml:space="preserve">máy </w:t>
      </w:r>
      <w:r>
        <w:rPr>
          <w:i/>
        </w:rPr>
        <w:t xml:space="preserve">được </w:t>
      </w:r>
      <w:r>
        <w:t xml:space="preserve">bắt </w:t>
      </w:r>
      <w:r>
        <w:rPr>
          <w:i/>
        </w:rPr>
        <w:t xml:space="preserve">chặt </w:t>
      </w:r>
      <w:r>
        <w:t xml:space="preserve">với </w:t>
      </w:r>
      <w:r>
        <w:t xml:space="preserve">nhau </w:t>
      </w:r>
      <w:r>
        <w:rPr>
          <w:i/>
        </w:rPr>
        <w:t xml:space="preserve">bằng </w:t>
      </w:r>
      <w:r>
        <w:rPr>
          <w:i/>
        </w:rPr>
        <w:t xml:space="preserve">bulông. </w:t>
      </w:r>
      <w:r>
        <w:rPr>
          <w:i/>
        </w:rPr>
        <w:t xml:space="preserve">Bắt </w:t>
      </w:r>
      <w:r>
        <w:rPr>
          <w:i/>
        </w:rPr>
        <w:t xml:space="preserve">định </w:t>
      </w:r>
      <w:r>
        <w:rPr>
          <w:i/>
        </w:rPr>
        <w:t xml:space="preserve">ốc. </w:t>
      </w:r>
      <w:r>
        <w:rPr>
          <w:b/>
        </w:rPr>
        <w:t xml:space="preserve">7 </w:t>
      </w:r>
      <w:r>
        <w:t xml:space="preserve">Nối </w:t>
      </w:r>
      <w:r>
        <w:t xml:space="preserve">thêm </w:t>
      </w:r>
      <w:r>
        <w:t xml:space="preserve">vào </w:t>
      </w:r>
      <w:r>
        <w:t xml:space="preserve">một </w:t>
      </w:r>
      <w:r>
        <w:t xml:space="preserve">hệ </w:t>
      </w:r>
      <w:r>
        <w:t xml:space="preserve">thống </w:t>
      </w:r>
      <w:r>
        <w:t xml:space="preserve">đã </w:t>
      </w:r>
      <w:r>
        <w:t xml:space="preserve">có </w:t>
      </w:r>
      <w:r>
        <w:t xml:space="preserve">sẵn. </w:t>
      </w:r>
      <w:r>
        <w:t xml:space="preserve">Bắt </w:t>
      </w:r>
      <w:r>
        <w:rPr>
          <w:i/>
        </w:rPr>
        <w:t xml:space="preserve">điện </w:t>
      </w:r>
      <w:r>
        <w:rPr>
          <w:i/>
        </w:rPr>
        <w:t xml:space="preserve">vào </w:t>
      </w:r>
      <w:r>
        <w:rPr>
          <w:i/>
        </w:rPr>
        <w:t xml:space="preserve">nhà. </w:t>
      </w:r>
      <w:r>
        <w:rPr>
          <w:i/>
        </w:rPr>
        <w:t xml:space="preserve">Bắt </w:t>
      </w:r>
      <w:r>
        <w:rPr>
          <w:i/>
        </w:rPr>
        <w:t xml:space="preserve">uòi </w:t>
      </w:r>
      <w:r>
        <w:rPr>
          <w:i/>
        </w:rPr>
        <w:t xml:space="preserve">nước. </w:t>
      </w:r>
      <w:r>
        <w:t xml:space="preserve">Con </w:t>
      </w:r>
      <w:r>
        <w:rPr>
          <w:i/>
        </w:rPr>
        <w:t xml:space="preserve">đường </w:t>
      </w:r>
      <w:r>
        <w:rPr>
          <w:i/>
        </w:rPr>
        <w:t xml:space="preserve">bắt </w:t>
      </w:r>
      <w:r>
        <w:rPr>
          <w:i/>
        </w:rPr>
        <w:t xml:space="preserve">uào </w:t>
      </w:r>
      <w:r>
        <w:rPr>
          <w:i/>
        </w:rPr>
        <w:t xml:space="preserve">quốc </w:t>
      </w:r>
      <w:r>
        <w:rPr>
          <w:i/>
        </w:rPr>
        <w:t xml:space="preserve">lộ. </w:t>
      </w:r>
      <w:r>
        <w:rPr>
          <w:i/>
        </w:rPr>
        <w:t xml:space="preserve">Cho </w:t>
      </w:r>
      <w:r>
        <w:rPr>
          <w:i/>
        </w:rPr>
        <w:t xml:space="preserve">người </w:t>
      </w:r>
      <w:r>
        <w:rPr>
          <w:i/>
        </w:rPr>
        <w:t xml:space="preserve">đến </w:t>
      </w:r>
      <w:r>
        <w:rPr>
          <w:i/>
        </w:rPr>
        <w:t xml:space="preserve">để </w:t>
      </w:r>
      <w:r>
        <w:rPr>
          <w:i/>
        </w:rPr>
        <w:t xml:space="preserve">bắt </w:t>
      </w:r>
      <w:r>
        <w:t xml:space="preserve">liên </w:t>
      </w:r>
      <w:r>
        <w:rPr>
          <w:i/>
        </w:rPr>
        <w:t xml:space="preserve">lạc. </w:t>
      </w:r>
      <w:r>
        <w:rPr>
          <w:i/>
        </w:rPr>
        <w:t xml:space="preserve">Bắt </w:t>
      </w:r>
      <w:r>
        <w:rPr>
          <w:i/>
        </w:rPr>
        <w:t xml:space="preserve">uào </w:t>
      </w:r>
      <w:r>
        <w:t xml:space="preserve">câu </w:t>
      </w:r>
      <w:r>
        <w:t xml:space="preserve">chuyện </w:t>
      </w:r>
      <w:r>
        <w:rPr>
          <w:i/>
        </w:rPr>
        <w:t xml:space="preserve">một </w:t>
      </w:r>
      <w:r>
        <w:rPr>
          <w:i/>
        </w:rPr>
        <w:t xml:space="preserve">cách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ấn </w:t>
      </w:r>
      <w:r>
        <w:rPr>
          <w:i/>
        </w:rPr>
        <w:t xml:space="preserve">động từ </w:t>
      </w:r>
      <w:r>
        <w:t xml:space="preserve">(ít dùng). </w:t>
      </w:r>
      <w:r>
        <w:t xml:space="preserve">xem </w:t>
      </w:r>
      <w:r>
        <w:rPr>
          <w:i/>
        </w:rPr>
        <w:t xml:space="preserve">bắt </w:t>
      </w:r>
      <w:r>
        <w:rPr>
          <w:i/>
        </w:rPr>
        <w:t xml:space="preserve">quyết.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bánh </w:t>
      </w:r>
      <w:r>
        <w:rPr>
          <w:b/>
        </w:rPr>
        <w:t xml:space="preserve">(xe) </w:t>
      </w:r>
      <w:r>
        <w:rPr>
          <w:i/>
        </w:rPr>
        <w:t xml:space="preserve">động từ </w:t>
      </w:r>
      <w:r>
        <w:t xml:space="preserve">Nắm </w:t>
      </w:r>
      <w:r>
        <w:t xml:space="preserve">vào </w:t>
      </w:r>
      <w:r>
        <w:t xml:space="preserve">bánh </w:t>
      </w:r>
      <w:r>
        <w:t xml:space="preserve">xe </w:t>
      </w:r>
      <w:r>
        <w:t xml:space="preserve">và </w:t>
      </w:r>
      <w:r>
        <w:t xml:space="preserve">dùng </w:t>
      </w:r>
      <w:r>
        <w:t xml:space="preserve">sức </w:t>
      </w:r>
      <w:r>
        <w:t xml:space="preserve">làm </w:t>
      </w:r>
      <w:r>
        <w:t xml:space="preserve">cho </w:t>
      </w:r>
      <w:r>
        <w:t xml:space="preserve">xe </w:t>
      </w:r>
      <w:r>
        <w:t xml:space="preserve">chuyển </w:t>
      </w:r>
      <w:r>
        <w:t xml:space="preserve">động. </w:t>
      </w:r>
      <w:r>
        <w:rPr>
          <w:i/>
        </w:rPr>
        <w:t xml:space="preserve">Bắt </w:t>
      </w:r>
      <w:r>
        <w:rPr>
          <w:i/>
        </w:rPr>
        <w:t xml:space="preserve">bánh </w:t>
      </w:r>
      <w:r>
        <w:rPr>
          <w:i/>
        </w:rPr>
        <w:t xml:space="preserve">cho </w:t>
      </w:r>
      <w:r>
        <w:rPr>
          <w:i/>
        </w:rPr>
        <w:t xml:space="preserve">xe </w:t>
      </w:r>
      <w:r>
        <w:rPr>
          <w:i/>
        </w:rPr>
        <w:t xml:space="preserve">bò </w:t>
      </w:r>
      <w:r>
        <w:rPr>
          <w:i/>
        </w:rPr>
        <w:t xml:space="preserve">lên </w:t>
      </w:r>
      <w:r>
        <w:rPr>
          <w:i/>
        </w:rPr>
        <w:t xml:space="preserve">dốc.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bẻ </w:t>
      </w:r>
      <w:r>
        <w:rPr>
          <w:i/>
        </w:rPr>
        <w:t xml:space="preserve">động từ </w:t>
      </w:r>
      <w:r>
        <w:t xml:space="preserve">Vạch </w:t>
      </w:r>
      <w:r>
        <w:t xml:space="preserve">ra </w:t>
      </w:r>
      <w:r>
        <w:t xml:space="preserve">những </w:t>
      </w:r>
      <w:r>
        <w:t xml:space="preserve">chỗ </w:t>
      </w:r>
      <w:r>
        <w:t xml:space="preserve">thiếu </w:t>
      </w:r>
      <w:r>
        <w:t xml:space="preserve">sót </w:t>
      </w:r>
      <w:r>
        <w:t xml:space="preserve">hoặc </w:t>
      </w:r>
      <w:r>
        <w:t xml:space="preserve">sơ </w:t>
      </w:r>
      <w:r>
        <w:t xml:space="preserve">hở </w:t>
      </w:r>
      <w:r>
        <w:t xml:space="preserve">của </w:t>
      </w:r>
      <w:r>
        <w:t xml:space="preserve">người </w:t>
      </w:r>
      <w:r>
        <w:t xml:space="preserve">khác </w:t>
      </w:r>
      <w:r>
        <w:t xml:space="preserve">để </w:t>
      </w:r>
      <w:r>
        <w:t xml:space="preserve">chê </w:t>
      </w:r>
      <w:r>
        <w:t xml:space="preserve">trách </w:t>
      </w:r>
      <w:r>
        <w:t xml:space="preserve">và </w:t>
      </w:r>
      <w:r>
        <w:t xml:space="preserve">bắt </w:t>
      </w:r>
      <w:r>
        <w:t xml:space="preserve">phải </w:t>
      </w:r>
      <w:r>
        <w:t xml:space="preserve">nhận. </w:t>
      </w:r>
      <w:r>
        <w:rPr>
          <w:i/>
        </w:rPr>
        <w:t xml:space="preserve">Bắt </w:t>
      </w:r>
      <w:r>
        <w:rPr>
          <w:i/>
        </w:rPr>
        <w:t xml:space="preserve">bẻ </w:t>
      </w:r>
      <w:r>
        <w:rPr>
          <w:i/>
        </w:rPr>
        <w:t xml:space="preserve">từng </w:t>
      </w:r>
      <w:r>
        <w:t xml:space="preserve">Ïi </w:t>
      </w:r>
      <w:r>
        <w:rPr>
          <w:i/>
        </w:rPr>
        <w:t xml:space="preserve">từng </w:t>
      </w:r>
      <w:r>
        <w:t xml:space="preserve">tí. </w:t>
      </w:r>
      <w:r>
        <w:t xml:space="preserve">Không </w:t>
      </w:r>
      <w:r>
        <w:rPr>
          <w:i/>
        </w:rPr>
        <w:t xml:space="preserve">bắt </w:t>
      </w:r>
      <w:r>
        <w:t xml:space="preserve">bẻ </w:t>
      </w:r>
      <w:r>
        <w:t xml:space="preserve">uào </w:t>
      </w:r>
      <w:r>
        <w:rPr>
          <w:i/>
        </w:rPr>
        <w:t xml:space="preserve">đâu </w:t>
      </w:r>
      <w:r>
        <w:rPr>
          <w:i/>
        </w:rPr>
        <w:t xml:space="preserve">được.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bí </w:t>
      </w:r>
      <w:r>
        <w:rPr>
          <w:i/>
        </w:rPr>
        <w:t xml:space="preserve">động từ </w:t>
      </w:r>
      <w:r>
        <w:t xml:space="preserve">Lợi </w:t>
      </w:r>
      <w:r>
        <w:t xml:space="preserve">dụng </w:t>
      </w:r>
      <w:r>
        <w:t xml:space="preserve">lúc </w:t>
      </w:r>
      <w:r>
        <w:t xml:space="preserve">người </w:t>
      </w:r>
      <w:r>
        <w:t xml:space="preserve">ta </w:t>
      </w:r>
      <w:r>
        <w:t xml:space="preserve">ở </w:t>
      </w:r>
      <w:r>
        <w:t xml:space="preserve">thế </w:t>
      </w:r>
      <w:r>
        <w:t xml:space="preserve">bí </w:t>
      </w:r>
      <w:r>
        <w:t xml:space="preserve">mà </w:t>
      </w:r>
      <w:r>
        <w:t xml:space="preserve">bắt </w:t>
      </w:r>
      <w:r>
        <w:t xml:space="preserve">phải </w:t>
      </w:r>
      <w:r>
        <w:t xml:space="preserve">chịu </w:t>
      </w:r>
      <w:r>
        <w:t xml:space="preserve">những </w:t>
      </w:r>
      <w:r>
        <w:t xml:space="preserve">điều </w:t>
      </w:r>
      <w:r>
        <w:t xml:space="preserve">kiện </w:t>
      </w:r>
      <w:r>
        <w:t xml:space="preserve">của </w:t>
      </w:r>
      <w:r>
        <w:t xml:space="preserve">mình. </w:t>
      </w:r>
      <w:r>
        <w:t xml:space="preserve">Biết </w:t>
      </w:r>
      <w:r>
        <w:rPr>
          <w:i/>
        </w:rPr>
        <w:t xml:space="preserve">hàng </w:t>
      </w:r>
      <w:r>
        <w:rPr>
          <w:i/>
        </w:rPr>
        <w:t xml:space="preserve">khan </w:t>
      </w:r>
      <w:r>
        <w:rPr>
          <w:i/>
        </w:rPr>
        <w:t xml:space="preserve">hiếm, </w:t>
      </w:r>
      <w:r>
        <w:rPr>
          <w:i/>
        </w:rPr>
        <w:t xml:space="preserve">con </w:t>
      </w:r>
      <w:r>
        <w:rPr>
          <w:i/>
        </w:rPr>
        <w:t xml:space="preserve">buôn </w:t>
      </w:r>
      <w:r>
        <w:rPr>
          <w:i/>
        </w:rPr>
        <w:t xml:space="preserve">bắt </w:t>
      </w:r>
      <w:r>
        <w:rPr>
          <w:i/>
        </w:rPr>
        <w:t xml:space="preserve">bí </w:t>
      </w:r>
      <w:r>
        <w:t xml:space="preserve">người </w:t>
      </w:r>
      <w:r>
        <w:t xml:space="preserve">mua, </w:t>
      </w:r>
      <w:r>
        <w:rPr>
          <w:i/>
        </w:rPr>
        <w:t xml:space="preserve">tăng </w:t>
      </w:r>
      <w:r>
        <w:rPr>
          <w:i/>
        </w:rPr>
        <w:t xml:space="preserve">giá </w:t>
      </w:r>
      <w:r>
        <w:rPr>
          <w:i/>
        </w:rPr>
        <w:t xml:space="preserve">gấp </w:t>
      </w:r>
      <w:r>
        <w:rPr>
          <w:i/>
        </w:rPr>
        <w:t xml:space="preserve">đôi.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bóng </w:t>
      </w:r>
      <w:r>
        <w:rPr>
          <w:b/>
        </w:rPr>
        <w:t xml:space="preserve">đè </w:t>
      </w:r>
      <w:r>
        <w:rPr>
          <w:b/>
        </w:rPr>
        <w:t xml:space="preserve">chừng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đè </w:t>
      </w:r>
      <w:r>
        <w:rPr>
          <w:i/>
        </w:rPr>
        <w:t xml:space="preserve">chừng </w:t>
      </w:r>
      <w:r>
        <w:t xml:space="preserve">bắt </w:t>
      </w:r>
      <w:r>
        <w:t xml:space="preserve">bóng.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bớ </w:t>
      </w:r>
      <w:r>
        <w:rPr>
          <w:i/>
        </w:rPr>
        <w:t xml:space="preserve">động từ </w:t>
      </w:r>
      <w:r>
        <w:t xml:space="preserve">Bắt </w:t>
      </w:r>
      <w:r>
        <w:t xml:space="preserve">giữ </w:t>
      </w:r>
      <w:r>
        <w:t xml:space="preserve">người </w:t>
      </w:r>
      <w:r>
        <w:t xml:space="preserve">(nói </w:t>
      </w:r>
      <w:r>
        <w:t xml:space="preserve">khái </w:t>
      </w:r>
      <w:r>
        <w:t xml:space="preserve">quát, </w:t>
      </w:r>
      <w:r>
        <w:t xml:space="preserve">và </w:t>
      </w:r>
      <w:r>
        <w:t xml:space="preserve">thường </w:t>
      </w:r>
      <w:r>
        <w:t xml:space="preserve">hàm </w:t>
      </w:r>
      <w:r>
        <w:t xml:space="preserve">ý </w:t>
      </w:r>
      <w:r>
        <w:t xml:space="preserve">chê). </w:t>
      </w:r>
      <w:r>
        <w:t xml:space="preserve">Bắt </w:t>
      </w:r>
      <w:r>
        <w:t xml:space="preserve">bớ </w:t>
      </w:r>
      <w:r>
        <w:t xml:space="preserve">người </w:t>
      </w:r>
      <w:r>
        <w:t xml:space="preserve">uô </w:t>
      </w:r>
      <w:r>
        <w:rPr>
          <w:i/>
        </w:rPr>
        <w:t xml:space="preserve">tội. </w:t>
      </w:r>
      <w:r>
        <w:rPr>
          <w:i/>
        </w:rPr>
        <w:t xml:space="preserve">Bị </w:t>
      </w:r>
      <w:r>
        <w:t xml:space="preserve">cảnh </w:t>
      </w:r>
      <w:r>
        <w:rPr>
          <w:i/>
        </w:rPr>
        <w:t xml:space="preserve">sát </w:t>
      </w:r>
      <w:r>
        <w:rPr>
          <w:i/>
        </w:rPr>
        <w:t xml:space="preserve">bắt </w:t>
      </w:r>
      <w:r>
        <w:rPr>
          <w:i/>
        </w:rPr>
        <w:t xml:space="preserve">bớ </w:t>
      </w:r>
      <w:r>
        <w:t xml:space="preserve">nhiều </w:t>
      </w:r>
      <w:r>
        <w:t xml:space="preserve">lân.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buộc </w:t>
      </w:r>
      <w:r>
        <w:rPr>
          <w:i/>
        </w:rPr>
        <w:t xml:space="preserve">động từ </w:t>
      </w:r>
      <w:r>
        <w:t xml:space="preserve">Buộc </w:t>
      </w:r>
      <w:r>
        <w:t xml:space="preserve">phải </w:t>
      </w:r>
      <w:r>
        <w:t xml:space="preserve">làm. </w:t>
      </w:r>
      <w:r>
        <w:t xml:space="preserve">Tình </w:t>
      </w:r>
      <w:r>
        <w:t xml:space="preserve">thế </w:t>
      </w:r>
      <w:r>
        <w:t xml:space="preserve">bắt </w:t>
      </w:r>
      <w:r>
        <w:t xml:space="preserve">buộc. </w:t>
      </w:r>
      <w:r>
        <w:t xml:space="preserve">Những </w:t>
      </w:r>
      <w:r>
        <w:t xml:space="preserve">điều </w:t>
      </w:r>
      <w:r>
        <w:rPr>
          <w:i/>
        </w:rPr>
        <w:t xml:space="preserve">kiện </w:t>
      </w:r>
      <w:r>
        <w:t xml:space="preserve">bắt </w:t>
      </w:r>
      <w:r>
        <w:t xml:space="preserve">buộc. </w:t>
      </w:r>
      <w:r>
        <w:t xml:space="preserve">Tôi </w:t>
      </w:r>
      <w:r>
        <w:t xml:space="preserve">bắt </w:t>
      </w:r>
      <w:r>
        <w:t xml:space="preserve">buộc </w:t>
      </w:r>
      <w:r>
        <w:t xml:space="preserve">phải </w:t>
      </w:r>
      <w:r>
        <w:rPr>
          <w:i/>
        </w:rPr>
        <w:t xml:space="preserve">ở </w:t>
      </w:r>
      <w:r>
        <w:rPr>
          <w:i/>
        </w:rPr>
        <w:t xml:space="preserve">lại.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cá </w:t>
      </w:r>
      <w:r>
        <w:rPr>
          <w:b/>
        </w:rPr>
        <w:t xml:space="preserve">hai </w:t>
      </w:r>
      <w:r>
        <w:rPr>
          <w:b/>
        </w:rPr>
        <w:t xml:space="preserve">tay </w:t>
      </w:r>
      <w:r>
        <w:t xml:space="preserve">Ví </w:t>
      </w:r>
      <w:r>
        <w:t xml:space="preserve">mưu </w:t>
      </w:r>
      <w:r>
        <w:t xml:space="preserve">nhiều </w:t>
      </w:r>
      <w:r>
        <w:t xml:space="preserve">việc </w:t>
      </w:r>
      <w:r>
        <w:t xml:space="preserve">cùng. </w:t>
      </w:r>
      <w:r>
        <w:t xml:space="preserve">một </w:t>
      </w:r>
      <w:r>
        <w:t xml:space="preserve">lúc </w:t>
      </w:r>
      <w:r>
        <w:rPr>
          <w:i/>
        </w:rPr>
        <w:t xml:space="preserve">một </w:t>
      </w:r>
      <w:r>
        <w:t xml:space="preserve">cách </w:t>
      </w:r>
      <w:r>
        <w:t xml:space="preserve">tham </w:t>
      </w:r>
      <w:r>
        <w:t xml:space="preserve">lam, </w:t>
      </w:r>
      <w:r>
        <w:t xml:space="preserve">hi </w:t>
      </w:r>
      <w:r>
        <w:t xml:space="preserve">vọng </w:t>
      </w:r>
      <w:r>
        <w:t xml:space="preserve">hỏng! </w:t>
      </w:r>
      <w:r>
        <w:t xml:space="preserve">việc </w:t>
      </w:r>
      <w:r>
        <w:t xml:space="preserve">này </w:t>
      </w:r>
      <w:r>
        <w:t xml:space="preserve">thì </w:t>
      </w:r>
      <w:r>
        <w:t xml:space="preserve">được </w:t>
      </w:r>
      <w:r>
        <w:t xml:space="preserve">việc </w:t>
      </w:r>
      <w:r>
        <w:t xml:space="preserve">kia.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cái </w:t>
      </w:r>
      <w:r>
        <w:rPr>
          <w:i/>
        </w:rPr>
        <w:t xml:space="preserve">động từ </w:t>
      </w:r>
      <w:r>
        <w:t xml:space="preserve">Rút </w:t>
      </w:r>
      <w:r>
        <w:t xml:space="preserve">quân </w:t>
      </w:r>
      <w:r>
        <w:t xml:space="preserve">bài </w:t>
      </w:r>
      <w:r>
        <w:t xml:space="preserve">để </w:t>
      </w:r>
      <w:r>
        <w:t xml:space="preserve">định </w:t>
      </w:r>
      <w:r>
        <w:rPr>
          <w:i/>
        </w:rPr>
        <w:t xml:space="preserve">người </w:t>
      </w:r>
      <w:r>
        <w:t xml:space="preserve">làm </w:t>
      </w:r>
      <w:r>
        <w:t xml:space="preserve">cái </w:t>
      </w:r>
      <w:r>
        <w:t xml:space="preserve">được </w:t>
      </w:r>
      <w:r>
        <w:t xml:space="preserve">đánh </w:t>
      </w:r>
      <w:r>
        <w:t xml:space="preserve">trước </w:t>
      </w:r>
      <w:r>
        <w:t xml:space="preserve">trong </w:t>
      </w:r>
      <w:r>
        <w:t xml:space="preserve">ván </w:t>
      </w:r>
      <w:r>
        <w:t xml:space="preserve">bài.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chân </w:t>
      </w:r>
      <w:r>
        <w:rPr>
          <w:b/>
        </w:rPr>
        <w:t xml:space="preserve">chữ </w:t>
      </w:r>
      <w:r>
        <w:rPr>
          <w:b/>
        </w:rPr>
        <w:t xml:space="preserve">ngũ </w:t>
      </w:r>
      <w:r>
        <w:rPr>
          <w:i/>
        </w:rPr>
        <w:t xml:space="preserve">động từ </w:t>
      </w:r>
      <w:r>
        <w:t xml:space="preserve">cũng nói </w:t>
      </w:r>
      <w:r>
        <w:t xml:space="preserve">vắt </w:t>
      </w:r>
      <w:r>
        <w:t xml:space="preserve">chân </w:t>
      </w:r>
      <w:r>
        <w:t xml:space="preserve">chữ </w:t>
      </w:r>
      <w:r>
        <w:t xml:space="preserve">ngũ. </w:t>
      </w:r>
      <w:r>
        <w:t xml:space="preserve">(Kiếu </w:t>
      </w:r>
      <w:r>
        <w:t xml:space="preserve">ngồi, </w:t>
      </w:r>
      <w:r>
        <w:t xml:space="preserve">nằm) </w:t>
      </w:r>
      <w:r>
        <w:t xml:space="preserve">gấp </w:t>
      </w:r>
      <w:r>
        <w:t xml:space="preserve">hai </w:t>
      </w:r>
      <w:r>
        <w:t xml:space="preserve">chân </w:t>
      </w:r>
      <w:r>
        <w:t xml:space="preserve">lại, </w:t>
      </w:r>
      <w:r>
        <w:t xml:space="preserve">chân </w:t>
      </w:r>
      <w:r>
        <w:t xml:space="preserve">nọ </w:t>
      </w:r>
      <w:r>
        <w:t xml:space="preserve">vắt </w:t>
      </w:r>
      <w:r>
        <w:t xml:space="preserve">ngang </w:t>
      </w:r>
      <w:r>
        <w:t xml:space="preserve">lên </w:t>
      </w:r>
      <w:r>
        <w:t xml:space="preserve">chân </w:t>
      </w:r>
      <w:r>
        <w:t xml:space="preserve">kia </w:t>
      </w:r>
      <w:r>
        <w:t xml:space="preserve">(như </w:t>
      </w:r>
      <w:r>
        <w:t xml:space="preserve">hình </w:t>
      </w:r>
      <w:r>
        <w:t xml:space="preserve">chữ </w:t>
      </w:r>
      <w:r>
        <w:t xml:space="preserve">ý: </w:t>
      </w:r>
      <w:r>
        <w:t xml:space="preserve">của </w:t>
      </w:r>
      <w:r>
        <w:t xml:space="preserve">tiếng </w:t>
      </w:r>
      <w:r>
        <w:t xml:space="preserve">Hán).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chẹt </w:t>
      </w:r>
      <w:r>
        <w:rPr>
          <w:i/>
        </w:rPr>
        <w:t xml:space="preserve">động từ </w:t>
      </w:r>
      <w:r>
        <w:t xml:space="preserve">Như </w:t>
      </w:r>
      <w:r>
        <w:t xml:space="preserve">bắt </w:t>
      </w:r>
      <w:r>
        <w:rPr>
          <w:i/>
        </w:rPr>
        <w:t xml:space="preserve">bí </w:t>
      </w:r>
      <w:r>
        <w:t xml:space="preserve">(nhung </w:t>
      </w:r>
      <w:r>
        <w:t xml:space="preserve">nghĩa </w:t>
      </w:r>
      <w:r>
        <w:t xml:space="preserve">mạnh </w:t>
      </w:r>
      <w:r>
        <w:t xml:space="preserve">hơn).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chợt </w:t>
      </w:r>
      <w:r>
        <w:rPr>
          <w:i/>
        </w:rPr>
        <w:t xml:space="preserve">động từ </w:t>
      </w:r>
      <w:r>
        <w:t xml:space="preserve">Bất </w:t>
      </w:r>
      <w:r>
        <w:t xml:space="preserve">thình </w:t>
      </w:r>
      <w:r>
        <w:rPr>
          <w:i/>
        </w:rPr>
        <w:t xml:space="preserve">lình </w:t>
      </w:r>
      <w:r>
        <w:t xml:space="preserve">thấy </w:t>
      </w:r>
      <w:r>
        <w:t xml:space="preserve">được </w:t>
      </w:r>
      <w:r>
        <w:t xml:space="preserve">(điều </w:t>
      </w:r>
      <w:r>
        <w:t xml:space="preserve">người </w:t>
      </w:r>
      <w:r>
        <w:t xml:space="preserve">ta </w:t>
      </w:r>
      <w:r>
        <w:t xml:space="preserve">không </w:t>
      </w:r>
      <w:r>
        <w:t xml:space="preserve">muốn </w:t>
      </w:r>
      <w:r>
        <w:t xml:space="preserve">để </w:t>
      </w:r>
      <w:r>
        <w:t xml:space="preserve">lộ </w:t>
      </w:r>
      <w:r>
        <w:t xml:space="preserve">cho </w:t>
      </w:r>
      <w:r>
        <w:t xml:space="preserve">ai </w:t>
      </w:r>
      <w:r>
        <w:t xml:space="preserve">biết). </w:t>
      </w:r>
      <w:r>
        <w:t xml:space="preserve">Bắt </w:t>
      </w:r>
      <w:r>
        <w:rPr>
          <w:i/>
        </w:rPr>
        <w:t xml:space="preserve">chợt </w:t>
      </w:r>
      <w:r>
        <w:t xml:space="preserve">một </w:t>
      </w:r>
      <w:r>
        <w:rPr>
          <w:i/>
        </w:rPr>
        <w:t xml:space="preserve">cái </w:t>
      </w:r>
      <w:r>
        <w:rPr>
          <w:i/>
        </w:rPr>
        <w:t xml:space="preserve">nhìn </w:t>
      </w:r>
      <w:r>
        <w:rPr>
          <w:i/>
        </w:rPr>
        <w:t xml:space="preserve">trộm. </w:t>
      </w:r>
      <w:r>
        <w:t xml:space="preserve">. </w:t>
      </w:r>
      <w:r>
        <w:t xml:space="preserve">bắt </w:t>
      </w:r>
      <w:r>
        <w:t xml:space="preserve">chuồn </w:t>
      </w:r>
      <w:r>
        <w:t xml:space="preserve">chuồn </w:t>
      </w:r>
      <w:r>
        <w:t xml:space="preserve">động từ </w:t>
      </w:r>
      <w:r>
        <w:t xml:space="preserve">(Hiện </w:t>
      </w:r>
      <w:r>
        <w:t xml:space="preserve">tượng </w:t>
      </w:r>
      <w:r>
        <w:rPr>
          <w:i/>
        </w:rPr>
        <w:t xml:space="preserve">người </w:t>
      </w:r>
      <w:r>
        <w:t xml:space="preserve">ốm </w:t>
      </w:r>
      <w:r>
        <w:t xml:space="preserve">nặng) </w:t>
      </w:r>
      <w:r>
        <w:t xml:space="preserve">chụm </w:t>
      </w:r>
      <w:r>
        <w:t xml:space="preserve">các </w:t>
      </w:r>
      <w:r>
        <w:t xml:space="preserve">ngón </w:t>
      </w:r>
      <w:r>
        <w:t xml:space="preserve">tay </w:t>
      </w:r>
      <w:r>
        <w:t xml:space="preserve">lại </w:t>
      </w:r>
      <w:r>
        <w:t xml:space="preserve">và </w:t>
      </w:r>
      <w:r>
        <w:t xml:space="preserve">xoè </w:t>
      </w:r>
      <w:r>
        <w:t xml:space="preserve">ra </w:t>
      </w:r>
      <w:r>
        <w:t xml:space="preserve">(giống </w:t>
      </w:r>
      <w:r>
        <w:t xml:space="preserve">như </w:t>
      </w:r>
      <w:r>
        <w:t xml:space="preserve">khi </w:t>
      </w:r>
      <w:r>
        <w:t xml:space="preserve">bắt </w:t>
      </w:r>
      <w:r>
        <w:t xml:space="preserve">chuồn </w:t>
      </w:r>
      <w:r>
        <w:t xml:space="preserve">chuồn) </w:t>
      </w:r>
      <w:r>
        <w:t xml:space="preserve">một </w:t>
      </w:r>
      <w:r>
        <w:t xml:space="preserve">cách </w:t>
      </w:r>
      <w:r>
        <w:t xml:space="preserve">yếu </w:t>
      </w:r>
      <w:r>
        <w:t xml:space="preserve">ớt </w:t>
      </w:r>
      <w:r>
        <w:t xml:space="preserve">trong </w:t>
      </w:r>
      <w:r>
        <w:t xml:space="preserve">lúc </w:t>
      </w:r>
      <w:r>
        <w:t xml:space="preserve">mê </w:t>
      </w:r>
      <w:r>
        <w:t xml:space="preserve">sảng </w:t>
      </w:r>
      <w:r>
        <w:t xml:space="preserve">(thường </w:t>
      </w:r>
      <w:r>
        <w:t xml:space="preserve">là </w:t>
      </w:r>
      <w:r>
        <w:t xml:space="preserve">triệu </w:t>
      </w:r>
      <w:r>
        <w:t xml:space="preserve">chứng </w:t>
      </w:r>
      <w:r>
        <w:t xml:space="preserve">sắp </w:t>
      </w:r>
      <w:r>
        <w:t xml:space="preserve">chết).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chuyện </w:t>
      </w:r>
      <w:r>
        <w:rPr>
          <w:i/>
        </w:rPr>
        <w:t xml:space="preserve">động từ </w:t>
      </w:r>
      <w:r>
        <w:t xml:space="preserve">Gợi </w:t>
      </w:r>
      <w:r>
        <w:t xml:space="preserve">chuyện </w:t>
      </w:r>
      <w:r>
        <w:t xml:space="preserve">để </w:t>
      </w:r>
      <w:r>
        <w:t xml:space="preserve">tìm </w:t>
      </w:r>
      <w:r>
        <w:t xml:space="preserve">cách </w:t>
      </w:r>
      <w:r>
        <w:t xml:space="preserve">làm </w:t>
      </w:r>
      <w:r>
        <w:t xml:space="preserve">quen </w:t>
      </w:r>
      <w:r>
        <w:t xml:space="preserve">hoặc </w:t>
      </w:r>
      <w:r>
        <w:t xml:space="preserve">tiếp </w:t>
      </w:r>
      <w:r>
        <w:t xml:space="preserve">lời </w:t>
      </w:r>
      <w:r>
        <w:t xml:space="preserve">người </w:t>
      </w:r>
      <w:r>
        <w:t xml:space="preserve">muốn </w:t>
      </w:r>
      <w:r>
        <w:t xml:space="preserve">nói </w:t>
      </w:r>
      <w:r>
        <w:t xml:space="preserve">chuyện </w:t>
      </w:r>
      <w:r>
        <w:t xml:space="preserve">với </w:t>
      </w:r>
      <w:r>
        <w:t xml:space="preserve">mình. </w:t>
      </w:r>
      <w:r>
        <w:t xml:space="preserve">Con </w:t>
      </w:r>
      <w:r>
        <w:rPr>
          <w:i/>
        </w:rPr>
        <w:t xml:space="preserve">người </w:t>
      </w:r>
      <w:r>
        <w:t xml:space="preserve">cởi </w:t>
      </w:r>
      <w:r>
        <w:t xml:space="preserve">mở </w:t>
      </w:r>
      <w:r>
        <w:t xml:space="preserve">uà </w:t>
      </w:r>
      <w:r>
        <w:rPr>
          <w:i/>
        </w:rPr>
        <w:t xml:space="preserve">dễ </w:t>
      </w:r>
      <w:r>
        <w:rPr>
          <w:i/>
        </w:rPr>
        <w:t xml:space="preserve">bắt </w:t>
      </w:r>
      <w:r>
        <w:t xml:space="preserve">chuyện. </w:t>
      </w:r>
      <w:r>
        <w:rPr>
          <w:i/>
        </w:rPr>
        <w:t xml:space="preserve">Tìm </w:t>
      </w:r>
      <w:r>
        <w:t xml:space="preserve">cách </w:t>
      </w:r>
      <w:r>
        <w:t xml:space="preserve">bắt </w:t>
      </w:r>
      <w:r>
        <w:t xml:space="preserve">chuyện </w:t>
      </w:r>
      <w:r>
        <w:rPr>
          <w:i/>
        </w:rPr>
        <w:t xml:space="preserve">với </w:t>
      </w:r>
      <w:r>
        <w:t xml:space="preserve">nhau.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chước </w:t>
      </w:r>
      <w:r>
        <w:rPr>
          <w:i/>
        </w:rPr>
        <w:t xml:space="preserve">động từ </w:t>
      </w:r>
      <w:r>
        <w:t xml:space="preserve">Làm </w:t>
      </w:r>
      <w:r>
        <w:t xml:space="preserve">theo </w:t>
      </w:r>
      <w:r>
        <w:t xml:space="preserve">kiểu </w:t>
      </w:r>
      <w:r>
        <w:t xml:space="preserve">của </w:t>
      </w:r>
      <w:r>
        <w:rPr>
          <w:i/>
        </w:rPr>
        <w:t xml:space="preserve">người </w:t>
      </w:r>
      <w:r>
        <w:t xml:space="preserve">khác </w:t>
      </w:r>
      <w:r>
        <w:t xml:space="preserve">một </w:t>
      </w:r>
      <w:r>
        <w:t xml:space="preserve">cách </w:t>
      </w:r>
      <w:r>
        <w:t xml:space="preserve">máy </w:t>
      </w:r>
      <w:r>
        <w:t xml:space="preserve">móc. </w:t>
      </w:r>
      <w:r>
        <w:t xml:space="preserve">Trẻ </w:t>
      </w:r>
      <w:r>
        <w:rPr>
          <w:i/>
        </w:rPr>
        <w:t xml:space="preserve">con </w:t>
      </w:r>
      <w:r>
        <w:t xml:space="preserve">hay </w:t>
      </w:r>
      <w:r>
        <w:t xml:space="preserve">bắt </w:t>
      </w:r>
      <w:r>
        <w:t xml:space="preserve">chước </w:t>
      </w:r>
      <w:r>
        <w:rPr>
          <w:i/>
        </w:rPr>
        <w:t xml:space="preserve">người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cóc </w:t>
      </w:r>
      <w:r>
        <w:rPr>
          <w:i/>
        </w:rPr>
        <w:t xml:space="preserve">động từ </w:t>
      </w:r>
      <w:r>
        <w:t xml:space="preserve">Bắt </w:t>
      </w:r>
      <w:r>
        <w:t xml:space="preserve">người </w:t>
      </w:r>
      <w:r>
        <w:t xml:space="preserve">một </w:t>
      </w:r>
      <w:r>
        <w:t xml:space="preserve">cách </w:t>
      </w:r>
      <w:r>
        <w:t xml:space="preserve">đột </w:t>
      </w:r>
      <w:r>
        <w:t xml:space="preserve">ngột </w:t>
      </w:r>
      <w:r>
        <w:t xml:space="preserve">và </w:t>
      </w:r>
      <w:r>
        <w:t xml:space="preserve">đem </w:t>
      </w:r>
      <w:r>
        <w:t xml:space="preserve">giấu </w:t>
      </w:r>
      <w:r>
        <w:t xml:space="preserve">đi. </w:t>
      </w:r>
      <w:r>
        <w:t xml:space="preserve">Bắt </w:t>
      </w:r>
      <w:r>
        <w:rPr>
          <w:i/>
        </w:rPr>
        <w:t xml:space="preserve">cóc </w:t>
      </w:r>
      <w:r>
        <w:rPr>
          <w:i/>
        </w:rPr>
        <w:t xml:space="preserve">để </w:t>
      </w:r>
      <w:r>
        <w:t xml:space="preserve">tống </w:t>
      </w:r>
      <w:r>
        <w:rPr>
          <w:i/>
        </w:rPr>
        <w:t xml:space="preserve">tiền.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cóc </w:t>
      </w:r>
      <w:r>
        <w:rPr>
          <w:b/>
        </w:rPr>
        <w:t xml:space="preserve">bỏ </w:t>
      </w:r>
      <w:r>
        <w:rPr>
          <w:b/>
        </w:rPr>
        <w:t xml:space="preserve">đĩa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tập </w:t>
      </w:r>
      <w:r>
        <w:t xml:space="preserve">hợp </w:t>
      </w:r>
      <w:r>
        <w:t xml:space="preserve">mãi </w:t>
      </w:r>
      <w:r>
        <w:t xml:space="preserve">mà </w:t>
      </w:r>
      <w:r>
        <w:t xml:space="preserve">không </w:t>
      </w:r>
      <w:r>
        <w:t xml:space="preserve">đạt </w:t>
      </w:r>
      <w:r>
        <w:t xml:space="preserve">được </w:t>
      </w:r>
      <w:r>
        <w:t xml:space="preserve">kết </w:t>
      </w:r>
      <w:r>
        <w:t xml:space="preserve">quả, </w:t>
      </w:r>
      <w:r>
        <w:t xml:space="preserve">được </w:t>
      </w:r>
      <w:r>
        <w:rPr>
          <w:i/>
        </w:rPr>
        <w:t xml:space="preserve">người </w:t>
      </w:r>
      <w:r>
        <w:t xml:space="preserve">nọ </w:t>
      </w:r>
      <w:r>
        <w:t xml:space="preserve">lại </w:t>
      </w:r>
      <w:r>
        <w:t xml:space="preserve">mất </w:t>
      </w:r>
      <w:r>
        <w:rPr>
          <w:i/>
        </w:rPr>
        <w:t xml:space="preserve">người </w:t>
      </w:r>
      <w:r>
        <w:t xml:space="preserve">kia. </w:t>
      </w:r>
      <w:r>
        <w:rPr>
          <w:i/>
        </w:rPr>
        <w:t xml:space="preserve">72m </w:t>
      </w:r>
      <w:r>
        <w:rPr>
          <w:i/>
        </w:rPr>
        <w:t xml:space="preserve">được </w:t>
      </w:r>
      <w:r>
        <w:rPr>
          <w:i/>
        </w:rPr>
        <w:t xml:space="preserve">đứa </w:t>
      </w:r>
      <w:r>
        <w:t xml:space="preserve">nọ </w:t>
      </w:r>
      <w:r>
        <w:t xml:space="preserve">thì </w:t>
      </w:r>
      <w:r>
        <w:rPr>
          <w:i/>
        </w:rPr>
        <w:t xml:space="preserve">đứa </w:t>
      </w:r>
      <w:r>
        <w:rPr>
          <w:i/>
        </w:rPr>
        <w:t xml:space="preserve">kia </w:t>
      </w:r>
      <w:r>
        <w:t xml:space="preserve">lại </w:t>
      </w:r>
      <w:r>
        <w:t xml:space="preserve">đi </w:t>
      </w:r>
      <w:r>
        <w:rPr>
          <w:i/>
        </w:rPr>
        <w:t xml:space="preserve">đâu </w:t>
      </w:r>
      <w:r>
        <w:t xml:space="preserve">mất, </w:t>
      </w:r>
      <w:r>
        <w:t xml:space="preserve">chẳng </w:t>
      </w:r>
      <w:r>
        <w:rPr>
          <w:i/>
        </w:rPr>
        <w:t xml:space="preserve">khác </w:t>
      </w:r>
      <w:r>
        <w:t xml:space="preserve">nào </w:t>
      </w:r>
      <w:r>
        <w:rPr>
          <w:i/>
        </w:rPr>
        <w:t xml:space="preserve">bắt </w:t>
      </w:r>
      <w:r>
        <w:t xml:space="preserve">cóc </w:t>
      </w:r>
      <w:r>
        <w:rPr>
          <w:i/>
        </w:rPr>
        <w:t xml:space="preserve">bỏ </w:t>
      </w:r>
      <w:r>
        <w:rPr>
          <w:i/>
        </w:rPr>
        <w:t xml:space="preserve">đĩa. </w:t>
      </w:r>
      <w:r>
        <w:br/>
      </w:r>
      <w:r>
        <w:rPr>
          <w:b/>
        </w:rPr>
        <w:t xml:space="preserve">bắt </w:t>
      </w:r>
      <w:r>
        <w:rPr>
          <w:b/>
        </w:rPr>
        <w:t xml:space="preserve">cô </w:t>
      </w:r>
      <w:r>
        <w:rPr>
          <w:b/>
        </w:rPr>
        <w:t xml:space="preserve">trói </w:t>
      </w:r>
      <w:r>
        <w:rPr>
          <w:b/>
        </w:rPr>
        <w:t xml:space="preserve">cột </w:t>
      </w:r>
      <w:r>
        <w:rPr>
          <w:i/>
        </w:rPr>
        <w:t xml:space="preserve">danh từ </w:t>
      </w:r>
      <w:r>
        <w:t xml:space="preserve">Chim </w:t>
      </w:r>
      <w:r>
        <w:t xml:space="preserve">rừng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tu </w:t>
      </w:r>
      <w:r>
        <w:t xml:space="preserve">hú, </w:t>
      </w:r>
      <w:r>
        <w:t xml:space="preserve">có </w:t>
      </w:r>
      <w:r>
        <w:t xml:space="preserve">tiếng </w:t>
      </w:r>
      <w:r>
        <w:t xml:space="preserve">kêu </w:t>
      </w:r>
      <w:r>
        <w:t xml:space="preserve">nghe </w:t>
      </w:r>
      <w:r>
        <w:t xml:space="preserve">như </w:t>
      </w:r>
      <w:r>
        <w:t xml:space="preserve">"bắt </w:t>
      </w:r>
      <w:r>
        <w:t xml:space="preserve">cô </w:t>
      </w:r>
      <w:r>
        <w:t xml:space="preserve">trói </w:t>
      </w:r>
      <w:r>
        <w:t xml:space="preserve">cột".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