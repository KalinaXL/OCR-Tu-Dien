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xôn </w:t>
      </w:r>
      <w:r>
        <w:rPr>
          <w:b/>
        </w:rPr>
        <w:t xml:space="preserve">xang </w:t>
      </w:r>
      <w:r>
        <w:rPr>
          <w:i/>
        </w:rPr>
        <w:t xml:space="preserve">tính từ </w:t>
      </w:r>
      <w:r>
        <w:t xml:space="preserve">Như </w:t>
      </w:r>
      <w:r>
        <w:t xml:space="preserve">xốn </w:t>
      </w:r>
      <w:r>
        <w:rPr>
          <w:i/>
        </w:rPr>
        <w:t xml:space="preserve">xang </w:t>
      </w:r>
      <w:r>
        <w:t xml:space="preserve">(nghĩa </w:t>
      </w:r>
      <w:r>
        <w:t xml:space="preserve">1). </w:t>
      </w:r>
      <w:r>
        <w:t xml:space="preserve">Lòng </w:t>
      </w:r>
      <w:r>
        <w:t xml:space="preserve">rộn </w:t>
      </w:r>
      <w:r>
        <w:t xml:space="preserve">ràng, </w:t>
      </w:r>
      <w:r>
        <w:t xml:space="preserve">xôn </w:t>
      </w:r>
      <w:r>
        <w:t xml:space="preserve">xang. </w:t>
      </w:r>
      <w:r>
        <w:br/>
      </w:r>
      <w:r>
        <w:rPr>
          <w:b/>
        </w:rPr>
        <w:t xml:space="preserve">xôn </w:t>
      </w:r>
      <w:r>
        <w:rPr>
          <w:b/>
        </w:rPr>
        <w:t xml:space="preserve">xao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âm </w:t>
      </w:r>
      <w:r>
        <w:t xml:space="preserve">thanh, </w:t>
      </w:r>
      <w:r>
        <w:t xml:space="preserve">tiếng </w:t>
      </w:r>
      <w:r>
        <w:t xml:space="preserve">động </w:t>
      </w:r>
      <w:r>
        <w:t xml:space="preserve">rộn </w:t>
      </w:r>
      <w:r>
        <w:t xml:space="preserve">lên </w:t>
      </w:r>
      <w:r>
        <w:t xml:space="preserve">từ </w:t>
      </w:r>
      <w:r>
        <w:t xml:space="preserve">nhiều </w:t>
      </w:r>
      <w:r>
        <w:t xml:space="preserve">phía </w:t>
      </w:r>
      <w:r>
        <w:t xml:space="preserve">xen </w:t>
      </w:r>
      <w:r>
        <w:t xml:space="preserve">lẫn </w:t>
      </w:r>
      <w:r>
        <w:t xml:space="preserve">nhau. </w:t>
      </w:r>
      <w:r>
        <w:t xml:space="preserve">Cười </w:t>
      </w:r>
      <w:r>
        <w:rPr>
          <w:i/>
        </w:rPr>
        <w:t xml:space="preserve">nói </w:t>
      </w:r>
      <w:r>
        <w:t xml:space="preserve">xôn </w:t>
      </w:r>
      <w:r>
        <w:rPr>
          <w:i/>
        </w:rPr>
        <w:t xml:space="preserve">xao. </w:t>
      </w:r>
      <w:r>
        <w:t xml:space="preserve">Chim </w:t>
      </w:r>
      <w:r>
        <w:rPr>
          <w:i/>
        </w:rPr>
        <w:t xml:space="preserve">rừng </w:t>
      </w:r>
      <w:r>
        <w:t xml:space="preserve">xôn </w:t>
      </w:r>
      <w:r>
        <w:rPr>
          <w:i/>
        </w:rPr>
        <w:t xml:space="preserve">xao </w:t>
      </w:r>
      <w:r>
        <w:rPr>
          <w:i/>
        </w:rPr>
        <w:t xml:space="preserve">gọi </w:t>
      </w:r>
      <w:r>
        <w:rPr>
          <w:i/>
        </w:rPr>
        <w:t xml:space="preserve">nhau </w:t>
      </w:r>
      <w:r>
        <w:t xml:space="preserve">vê </w:t>
      </w:r>
      <w:r>
        <w:t xml:space="preserve">tố. </w:t>
      </w:r>
      <w:r>
        <w:t xml:space="preserve">|| </w:t>
      </w:r>
      <w:r>
        <w:t xml:space="preserve">đợ, </w:t>
      </w:r>
      <w:r>
        <w:rPr>
          <w:b/>
        </w:rPr>
        <w:t xml:space="preserve">1 </w:t>
      </w:r>
      <w:r>
        <w:t xml:space="preserve">Rộn </w:t>
      </w:r>
      <w:r>
        <w:t xml:space="preserve">lên </w:t>
      </w:r>
      <w:r>
        <w:t xml:space="preserve">đây </w:t>
      </w:r>
      <w:r>
        <w:t xml:space="preserve">đó </w:t>
      </w:r>
      <w:r>
        <w:t xml:space="preserve">những </w:t>
      </w:r>
      <w:r>
        <w:t xml:space="preserve">lời </w:t>
      </w:r>
      <w:r>
        <w:t xml:space="preserve">bàn </w:t>
      </w:r>
      <w:r>
        <w:t xml:space="preserve">tán. </w:t>
      </w:r>
      <w:r>
        <w:t xml:space="preserve">2u </w:t>
      </w:r>
      <w:r>
        <w:t xml:space="preserve">luận </w:t>
      </w:r>
      <w:r>
        <w:t xml:space="preserve">xôn </w:t>
      </w:r>
      <w:r>
        <w:t xml:space="preserve">xao. </w:t>
      </w:r>
      <w:r>
        <w:rPr>
          <w:i/>
        </w:rPr>
        <w:t xml:space="preserve">Vkiến </w:t>
      </w:r>
      <w:r>
        <w:rPr>
          <w:i/>
        </w:rPr>
        <w:t xml:space="preserve">làm </w:t>
      </w:r>
      <w:r>
        <w:rPr>
          <w:i/>
        </w:rPr>
        <w:t xml:space="preserve">cả </w:t>
      </w:r>
      <w:r>
        <w:t xml:space="preserve">hội </w:t>
      </w:r>
      <w:r>
        <w:t xml:space="preserve">nghị </w:t>
      </w:r>
      <w:r>
        <w:t xml:space="preserve">xôn </w:t>
      </w:r>
      <w:r>
        <w:t xml:space="preserve">xao. </w:t>
      </w:r>
      <w:r>
        <w:rPr>
          <w:b/>
        </w:rPr>
        <w:t xml:space="preserve">2 </w:t>
      </w:r>
      <w:r>
        <w:t xml:space="preserve">Rung </w:t>
      </w:r>
      <w:r>
        <w:t xml:space="preserve">động, </w:t>
      </w:r>
      <w:r>
        <w:t xml:space="preserve">xao </w:t>
      </w:r>
      <w:r>
        <w:t xml:space="preserve">xuyến </w:t>
      </w:r>
      <w:r>
        <w:t xml:space="preserve">trong </w:t>
      </w:r>
      <w:r>
        <w:t xml:space="preserve">lòng. </w:t>
      </w:r>
      <w:r>
        <w:rPr>
          <w:i/>
        </w:rPr>
        <w:t xml:space="preserve">Lòng </w:t>
      </w:r>
      <w:r>
        <w:rPr>
          <w:i/>
        </w:rPr>
        <w:t xml:space="preserve">xôn </w:t>
      </w:r>
      <w:r>
        <w:rPr>
          <w:i/>
        </w:rPr>
        <w:t xml:space="preserve">xao </w:t>
      </w:r>
      <w:r>
        <w:t xml:space="preserve">một </w:t>
      </w:r>
      <w:r>
        <w:t xml:space="preserve">niềm </w:t>
      </w:r>
      <w:r>
        <w:t xml:space="preserve">vui </w:t>
      </w:r>
      <w:r>
        <w:t xml:space="preserve">khó </w:t>
      </w:r>
      <w:r>
        <w:t xml:space="preserve">tả. </w:t>
      </w:r>
      <w:r>
        <w:br/>
      </w:r>
      <w:r>
        <w:rPr>
          <w:b/>
        </w:rPr>
        <w:t xml:space="preserve">xốn </w:t>
      </w:r>
      <w:r>
        <w:rPr>
          <w:b/>
        </w:rPr>
        <w:t xml:space="preserve">xôn </w:t>
      </w:r>
      <w:r>
        <w:rPr>
          <w:b/>
        </w:rPr>
        <w:t xml:space="preserve">(khẩu ngữ). </w:t>
      </w:r>
      <w:r>
        <w:rPr>
          <w:i/>
        </w:rPr>
        <w:t xml:space="preserve">xem </w:t>
      </w:r>
      <w:r>
        <w:t xml:space="preserve">sốn </w:t>
      </w:r>
      <w:r>
        <w:rPr>
          <w:i/>
        </w:rPr>
        <w:t xml:space="preserve">sốn. </w:t>
      </w:r>
      <w:r>
        <w:br/>
      </w:r>
      <w:r>
        <w:rPr>
          <w:b/>
        </w:rPr>
        <w:t xml:space="preserve">xốn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Đau </w:t>
      </w:r>
      <w:r>
        <w:t xml:space="preserve">nhức, </w:t>
      </w:r>
      <w:r>
        <w:rPr>
          <w:i/>
        </w:rPr>
        <w:t xml:space="preserve">tựa </w:t>
      </w:r>
      <w:r>
        <w:t xml:space="preserve">như </w:t>
      </w:r>
      <w:r>
        <w:t xml:space="preserve">có </w:t>
      </w:r>
      <w:r>
        <w:t xml:space="preserve">gì </w:t>
      </w:r>
      <w:r>
        <w:t xml:space="preserve">dâm </w:t>
      </w:r>
      <w:r>
        <w:t xml:space="preserve">ở </w:t>
      </w:r>
      <w:r>
        <w:t xml:space="preserve">bên </w:t>
      </w:r>
      <w:r>
        <w:t xml:space="preserve">trong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mắt). </w:t>
      </w:r>
      <w:r>
        <w:t xml:space="preserve">Mắt </w:t>
      </w:r>
      <w:r>
        <w:t xml:space="preserve">xốn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xốn </w:t>
      </w:r>
      <w:r>
        <w:rPr>
          <w:b/>
        </w:rPr>
        <w:t xml:space="preserve">xang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tâm </w:t>
      </w:r>
      <w:r>
        <w:t xml:space="preserve">trạng </w:t>
      </w:r>
      <w:r>
        <w:t xml:space="preserve">có </w:t>
      </w:r>
      <w:r>
        <w:t xml:space="preserve">những </w:t>
      </w:r>
      <w:r>
        <w:t xml:space="preserve">xúc </w:t>
      </w:r>
      <w:r>
        <w:t xml:space="preserve">động </w:t>
      </w:r>
      <w:r>
        <w:t xml:space="preserve">tình </w:t>
      </w:r>
      <w:r>
        <w:t xml:space="preserve">cảm </w:t>
      </w:r>
      <w:r>
        <w:t xml:space="preserve">khiến </w:t>
      </w:r>
      <w:r>
        <w:t xml:space="preserve">trong </w:t>
      </w:r>
      <w:r>
        <w:t xml:space="preserve">lòng </w:t>
      </w:r>
      <w:r>
        <w:t xml:space="preserve">rạo </w:t>
      </w:r>
      <w:r>
        <w:t xml:space="preserve">rực, </w:t>
      </w:r>
      <w:r>
        <w:t xml:space="preserve">bứt </w:t>
      </w:r>
      <w:r>
        <w:t xml:space="preserve">rứt </w:t>
      </w:r>
      <w:r>
        <w:t xml:space="preserve">không </w:t>
      </w:r>
      <w:r>
        <w:rPr>
          <w:i/>
        </w:rPr>
        <w:t xml:space="preserve">yên. </w:t>
      </w:r>
      <w:r>
        <w:rPr>
          <w:i/>
        </w:rPr>
        <w:t xml:space="preserve">Xốn </w:t>
      </w:r>
      <w:r>
        <w:rPr>
          <w:i/>
        </w:rPr>
        <w:t xml:space="preserve">xang </w:t>
      </w:r>
      <w:r>
        <w:rPr>
          <w:i/>
        </w:rPr>
        <w:t xml:space="preserve">đứng </w:t>
      </w:r>
      <w:r>
        <w:t xml:space="preserve">ngôi </w:t>
      </w:r>
      <w:r>
        <w:rPr>
          <w:i/>
        </w:rPr>
        <w:t xml:space="preserve">không </w:t>
      </w:r>
      <w:r>
        <w:t xml:space="preserve">yên. </w:t>
      </w:r>
      <w:r>
        <w:rPr>
          <w:i/>
        </w:rPr>
        <w:t xml:space="preserve">Lòng </w:t>
      </w:r>
      <w:r>
        <w:rPr>
          <w:i/>
        </w:rPr>
        <w:t xml:space="preserve">xốn </w:t>
      </w:r>
      <w:r>
        <w:t xml:space="preserve">xang </w:t>
      </w:r>
      <w:r>
        <w:t xml:space="preserve">nỗi </w:t>
      </w:r>
      <w:r>
        <w:rPr>
          <w:i/>
        </w:rPr>
        <w:t xml:space="preserve">buồn </w:t>
      </w:r>
      <w:r>
        <w:t xml:space="preserve">uui </w:t>
      </w:r>
      <w:r>
        <w:rPr>
          <w:i/>
        </w:rPr>
        <w:t xml:space="preserve">khó </w:t>
      </w:r>
      <w:r>
        <w:rPr>
          <w:i/>
        </w:rPr>
        <w:t xml:space="preserve">tả. </w:t>
      </w:r>
      <w:r>
        <w:rPr>
          <w:b/>
        </w:rPr>
        <w:t xml:space="preserve">2 </w:t>
      </w:r>
      <w:r>
        <w:t xml:space="preserve">(phương ngữ). </w:t>
      </w:r>
      <w:r>
        <w:t xml:space="preserve">Đau </w:t>
      </w:r>
      <w:r>
        <w:t xml:space="preserve">nhức </w:t>
      </w:r>
      <w:r>
        <w:t xml:space="preserve">nhối, </w:t>
      </w:r>
      <w:r>
        <w:t xml:space="preserve">xót </w:t>
      </w:r>
      <w:r>
        <w:t xml:space="preserve">xa. </w:t>
      </w:r>
      <w:r>
        <w:br/>
      </w:r>
      <w:r>
        <w:rPr>
          <w:b/>
        </w:rPr>
        <w:t xml:space="preserve">xộn </w:t>
      </w:r>
      <w:r>
        <w:rPr>
          <w:b/>
        </w:rPr>
        <w:t xml:space="preserve">rộn </w:t>
      </w:r>
      <w:r>
        <w:rPr>
          <w:i/>
        </w:rPr>
        <w:t xml:space="preserve">tính từ </w:t>
      </w:r>
      <w:r>
        <w:t xml:space="preserve">(ít dùng). </w:t>
      </w:r>
      <w:r>
        <w:t xml:space="preserve">Rộn </w:t>
      </w:r>
      <w:r>
        <w:t xml:space="preserve">rạo, </w:t>
      </w:r>
      <w:r>
        <w:t xml:space="preserve">không </w:t>
      </w:r>
      <w:r>
        <w:t xml:space="preserve">yên. </w:t>
      </w:r>
      <w:r>
        <w:t xml:space="preserve">Lòng </w:t>
      </w:r>
      <w:r>
        <w:t xml:space="preserve">xộn </w:t>
      </w:r>
      <w:r>
        <w:t xml:space="preserve">rộn </w:t>
      </w:r>
      <w:r>
        <w:rPr>
          <w:i/>
        </w:rPr>
        <w:t xml:space="preserve">bao </w:t>
      </w:r>
      <w:r>
        <w:t xml:space="preserve">ý </w:t>
      </w:r>
      <w:r>
        <w:t xml:space="preserve">nghĩ. </w:t>
      </w:r>
      <w:r>
        <w:br/>
      </w:r>
      <w:r>
        <w:rPr>
          <w:b/>
        </w:rPr>
        <w:t xml:space="preserve">xônatx.sonata. </w:t>
      </w:r>
      <w:r>
        <w:br/>
      </w:r>
      <w:r>
        <w:rPr>
          <w:b/>
        </w:rPr>
        <w:t xml:space="preserve">xông, </w:t>
      </w:r>
      <w:r>
        <w:rPr>
          <w:i/>
        </w:rPr>
        <w:t xml:space="preserve">động từ </w:t>
      </w:r>
      <w:r>
        <w:t xml:space="preserve">Tiến </w:t>
      </w:r>
      <w:r>
        <w:t xml:space="preserve">mạnh </w:t>
      </w:r>
      <w:r>
        <w:t xml:space="preserve">thẳng </w:t>
      </w:r>
      <w:r>
        <w:t xml:space="preserve">tới </w:t>
      </w:r>
      <w:r>
        <w:t xml:space="preserve">phía </w:t>
      </w:r>
      <w:r>
        <w:t xml:space="preserve">trước, </w:t>
      </w:r>
      <w:r>
        <w:t xml:space="preserve">bất </w:t>
      </w:r>
      <w:r>
        <w:t xml:space="preserve">chấp </w:t>
      </w:r>
      <w:r>
        <w:t xml:space="preserve">trở </w:t>
      </w:r>
      <w:r>
        <w:t xml:space="preserve">ngại. </w:t>
      </w:r>
      <w:r>
        <w:t xml:space="preserve">Xông </w:t>
      </w:r>
      <w:r>
        <w:t xml:space="preserve">nào </w:t>
      </w:r>
      <w:r>
        <w:rPr>
          <w:i/>
        </w:rPr>
        <w:t xml:space="preserve">can </w:t>
      </w:r>
      <w:r>
        <w:t xml:space="preserve">đám </w:t>
      </w:r>
      <w:r>
        <w:t xml:space="preserve">đánh </w:t>
      </w:r>
      <w:r>
        <w:rPr>
          <w:i/>
        </w:rPr>
        <w:t xml:space="preserve">nhau. </w:t>
      </w:r>
      <w:r>
        <w:rPr>
          <w:i/>
        </w:rPr>
        <w:t xml:space="preserve">Xông </w:t>
      </w:r>
      <w:r>
        <w:rPr>
          <w:i/>
        </w:rPr>
        <w:t xml:space="preserve">lên. </w:t>
      </w:r>
      <w:r>
        <w:t xml:space="preserve">Xông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xông, </w:t>
      </w:r>
      <w:r>
        <w:rPr>
          <w:i/>
        </w:rPr>
        <w:t xml:space="preserve">động từ </w:t>
      </w:r>
      <w:r>
        <w:t xml:space="preserve">(Mối) </w:t>
      </w:r>
      <w:r>
        <w:t xml:space="preserve">đùn </w:t>
      </w:r>
      <w:r>
        <w:t xml:space="preserve">lên, </w:t>
      </w:r>
      <w:r>
        <w:t xml:space="preserve">bắt </w:t>
      </w:r>
      <w:r>
        <w:t xml:space="preserve">vào </w:t>
      </w:r>
      <w:r>
        <w:t xml:space="preserve">đồ </w:t>
      </w:r>
      <w:r>
        <w:t xml:space="preserve">đạc, </w:t>
      </w:r>
      <w:r>
        <w:t xml:space="preserve">đục </w:t>
      </w:r>
      <w:r>
        <w:t xml:space="preserve">khoét </w:t>
      </w:r>
      <w:r>
        <w:t xml:space="preserve">làm </w:t>
      </w:r>
      <w:r>
        <w:t xml:space="preserve">hỏng </w:t>
      </w:r>
      <w:r>
        <w:t xml:space="preserve">nát. </w:t>
      </w:r>
      <w:r>
        <w:rPr>
          <w:i/>
        </w:rPr>
        <w:t xml:space="preserve">Tủ </w:t>
      </w:r>
      <w:r>
        <w:rPr>
          <w:i/>
        </w:rPr>
        <w:t xml:space="preserve">bị </w:t>
      </w:r>
      <w:r>
        <w:rPr>
          <w:i/>
        </w:rPr>
        <w:t xml:space="preserve">mối </w:t>
      </w:r>
      <w:r>
        <w:t xml:space="preserve">xông. </w:t>
      </w:r>
      <w:r>
        <w:rPr>
          <w:i/>
        </w:rPr>
        <w:t xml:space="preserve">Mối </w:t>
      </w:r>
      <w:r>
        <w:rPr>
          <w:i/>
        </w:rPr>
        <w:t xml:space="preserve">xông </w:t>
      </w:r>
      <w:r>
        <w:t xml:space="preserve">nát </w:t>
      </w:r>
      <w:r>
        <w:rPr>
          <w:i/>
        </w:rPr>
        <w:t xml:space="preserve">quần </w:t>
      </w:r>
      <w:r>
        <w:rPr>
          <w:i/>
        </w:rPr>
        <w:t xml:space="preserve">áo. </w:t>
      </w:r>
      <w:r>
        <w:br/>
      </w:r>
      <w:r>
        <w:rPr>
          <w:b/>
        </w:rPr>
        <w:t xml:space="preserve">xông,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(Hơi, </w:t>
      </w:r>
      <w:r>
        <w:t xml:space="preserve">mùi) </w:t>
      </w:r>
      <w:r>
        <w:t xml:space="preserve">bốc </w:t>
      </w:r>
      <w:r>
        <w:t xml:space="preserve">lên </w:t>
      </w:r>
      <w:r>
        <w:t xml:space="preserve">mạnh, </w:t>
      </w:r>
      <w:r>
        <w:t xml:space="preserve">thường </w:t>
      </w:r>
      <w:r>
        <w:t xml:space="preserve">gây </w:t>
      </w:r>
      <w:r>
        <w:t xml:space="preserve">khó </w:t>
      </w:r>
      <w:r>
        <w:t xml:space="preserve">chịu. </w:t>
      </w:r>
      <w:r>
        <w:t xml:space="preserve">Mùi </w:t>
      </w:r>
      <w:r>
        <w:t xml:space="preserve">bùn </w:t>
      </w:r>
      <w:r>
        <w:t xml:space="preserve">xông </w:t>
      </w:r>
      <w:r>
        <w:rPr>
          <w:i/>
        </w:rPr>
        <w:t xml:space="preserve">lên. </w:t>
      </w:r>
      <w:r>
        <w:t xml:space="preserve">Khói </w:t>
      </w:r>
      <w:r>
        <w:t xml:space="preserve">xông </w:t>
      </w:r>
      <w:r>
        <w:t xml:space="preserve">đỏ </w:t>
      </w:r>
      <w:r>
        <w:t xml:space="preserve">cả </w:t>
      </w:r>
      <w:r>
        <w:rPr>
          <w:i/>
        </w:rPr>
        <w:t xml:space="preserve">mắt. </w:t>
      </w:r>
      <w:r>
        <w:rPr>
          <w:b/>
        </w:rPr>
        <w:t xml:space="preserve">2 </w:t>
      </w:r>
      <w:r>
        <w:t xml:space="preserve">Diệt </w:t>
      </w:r>
      <w:r>
        <w:t xml:space="preserve">trừ </w:t>
      </w:r>
      <w:r>
        <w:t xml:space="preserve">bằng </w:t>
      </w:r>
      <w:r>
        <w:t xml:space="preserve">khói, </w:t>
      </w:r>
      <w:r>
        <w:t xml:space="preserve">khí </w:t>
      </w:r>
      <w:r>
        <w:t xml:space="preserve">độc. </w:t>
      </w:r>
      <w:r>
        <w:t xml:space="preserve">Xông </w:t>
      </w:r>
      <w:r>
        <w:rPr>
          <w:i/>
        </w:rPr>
        <w:t xml:space="preserve">muỗi. </w:t>
      </w:r>
      <w:r>
        <w:t xml:space="preserve">Xông </w:t>
      </w:r>
      <w:r>
        <w:rPr>
          <w:i/>
        </w:rPr>
        <w:t xml:space="preserve">mọt. </w:t>
      </w:r>
      <w:r>
        <w:rPr>
          <w:b/>
        </w:rPr>
        <w:t xml:space="preserve">3 </w:t>
      </w:r>
      <w:r>
        <w:t xml:space="preserve">ĐỀ </w:t>
      </w:r>
      <w:r>
        <w:t xml:space="preserve">cho </w:t>
      </w:r>
      <w:r>
        <w:t xml:space="preserve">hơi </w:t>
      </w:r>
      <w:r>
        <w:t xml:space="preserve">bốc </w:t>
      </w:r>
      <w:r>
        <w:t xml:space="preserve">vào </w:t>
      </w:r>
      <w:r>
        <w:t xml:space="preserve">người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để </w:t>
      </w:r>
      <w:r>
        <w:t xml:space="preserve">chữa </w:t>
      </w:r>
      <w:r>
        <w:t xml:space="preserve">bệnh. </w:t>
      </w:r>
      <w:r>
        <w:rPr>
          <w:i/>
        </w:rPr>
        <w:t xml:space="preserve">Đốt </w:t>
      </w:r>
      <w:r>
        <w:t xml:space="preserve">ngải </w:t>
      </w:r>
      <w:r>
        <w:rPr>
          <w:i/>
        </w:rPr>
        <w:t xml:space="preserve">cứu </w:t>
      </w:r>
      <w:r>
        <w:rPr>
          <w:i/>
        </w:rPr>
        <w:t xml:space="preserve">để </w:t>
      </w:r>
      <w:r>
        <w:t xml:space="preserve">xông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t xml:space="preserve">nhức </w:t>
      </w:r>
      <w:r>
        <w:t xml:space="preserve">đầu. </w:t>
      </w:r>
      <w:r>
        <w:rPr>
          <w:i/>
        </w:rPr>
        <w:t xml:space="preserve">Xông </w:t>
      </w:r>
      <w:r>
        <w:t xml:space="preserve">nước </w:t>
      </w:r>
      <w:r>
        <w:t xml:space="preserve">lá </w:t>
      </w:r>
      <w:r>
        <w:t xml:space="preserve">sả. </w:t>
      </w:r>
      <w:r>
        <w:t xml:space="preserve">Xông </w:t>
      </w:r>
      <w:r>
        <w:rPr>
          <w:i/>
        </w:rPr>
        <w:t xml:space="preserve">mũi. </w:t>
      </w:r>
      <w:r>
        <w:br/>
      </w:r>
      <w:r>
        <w:rPr>
          <w:b/>
        </w:rPr>
        <w:t xml:space="preserve">xông </w:t>
      </w:r>
      <w:r>
        <w:rPr>
          <w:b/>
        </w:rPr>
        <w:t xml:space="preserve">đất </w:t>
      </w:r>
      <w:r>
        <w:rPr>
          <w:i/>
        </w:rPr>
        <w:t xml:space="preserve">động từ </w:t>
      </w:r>
      <w:r>
        <w:t xml:space="preserve">Vào </w:t>
      </w:r>
      <w:r>
        <w:t xml:space="preserve">thăm </w:t>
      </w:r>
      <w:r>
        <w:t xml:space="preserve">gia </w:t>
      </w:r>
      <w:r>
        <w:t xml:space="preserve">đình </w:t>
      </w:r>
      <w:r>
        <w:t xml:space="preserve">nào </w:t>
      </w:r>
      <w:r>
        <w:t xml:space="preserve">đó </w:t>
      </w:r>
      <w:r>
        <w:t xml:space="preserve">lần </w:t>
      </w:r>
      <w:r>
        <w:t xml:space="preserve">đầu </w:t>
      </w:r>
      <w:r>
        <w:t xml:space="preserve">tiên </w:t>
      </w:r>
      <w:r>
        <w:t xml:space="preserve">trong </w:t>
      </w:r>
      <w:r>
        <w:t xml:space="preserve">ngày </w:t>
      </w:r>
      <w:r>
        <w:t xml:space="preserve">mồng </w:t>
      </w:r>
      <w:r>
        <w:t xml:space="preserve">một </w:t>
      </w:r>
      <w:r>
        <w:t xml:space="preserve">tết </w:t>
      </w:r>
      <w:r>
        <w:t xml:space="preserve">Nguyên </w:t>
      </w:r>
      <w:r>
        <w:t xml:space="preserve">Đán,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sẽ </w:t>
      </w:r>
      <w:r>
        <w:t xml:space="preserve">mang </w:t>
      </w:r>
      <w:r>
        <w:t xml:space="preserve">lại </w:t>
      </w:r>
      <w:r>
        <w:t xml:space="preserve">điều </w:t>
      </w:r>
      <w:r>
        <w:t xml:space="preserve">tốt </w:t>
      </w:r>
      <w:r>
        <w:t xml:space="preserve">lành, </w:t>
      </w:r>
      <w:r>
        <w:t xml:space="preserve">hoặc </w:t>
      </w:r>
      <w:r>
        <w:t xml:space="preserve">trái </w:t>
      </w:r>
      <w:r>
        <w:t xml:space="preserve">lại, </w:t>
      </w:r>
      <w:r>
        <w:t xml:space="preserve">điều </w:t>
      </w:r>
      <w:r>
        <w:t xml:space="preserve">không </w:t>
      </w:r>
      <w:r>
        <w:t xml:space="preserve">may </w:t>
      </w:r>
      <w:r>
        <w:t xml:space="preserve">suốt </w:t>
      </w:r>
      <w:r>
        <w:t xml:space="preserve">cả </w:t>
      </w:r>
      <w:r>
        <w:t xml:space="preserve">năm </w:t>
      </w:r>
      <w:r>
        <w:t xml:space="preserve">cho </w:t>
      </w:r>
      <w:r>
        <w:t xml:space="preserve">gia </w:t>
      </w:r>
      <w:r>
        <w:t xml:space="preserve">đình </w:t>
      </w:r>
      <w:r>
        <w:t xml:space="preserve">ấy,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Chưa </w:t>
      </w:r>
      <w:r>
        <w:rPr>
          <w:i/>
        </w:rPr>
        <w:t xml:space="preserve">có </w:t>
      </w:r>
      <w:r>
        <w:rPr>
          <w:i/>
        </w:rPr>
        <w:t xml:space="preserve">ai </w:t>
      </w:r>
      <w:r>
        <w:rPr>
          <w:i/>
        </w:rPr>
        <w:t xml:space="preserve">xông </w:t>
      </w:r>
      <w:r>
        <w:rPr>
          <w:i/>
        </w:rPr>
        <w:t xml:space="preserve">đất. </w:t>
      </w:r>
      <w:r>
        <w:t xml:space="preserve">Đi </w:t>
      </w:r>
      <w:r>
        <w:rPr>
          <w:i/>
        </w:rPr>
        <w:t xml:space="preserve">xông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xông </w:t>
      </w:r>
      <w:r>
        <w:rPr>
          <w:b/>
        </w:rPr>
        <w:t xml:space="preserve">nhà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xông </w:t>
      </w:r>
      <w:r>
        <w:t xml:space="preserve">đất. </w:t>
      </w:r>
      <w:r>
        <w:br/>
      </w:r>
      <w:r>
        <w:rPr>
          <w:b/>
        </w:rPr>
        <w:t xml:space="preserve">xông </w:t>
      </w:r>
      <w:r>
        <w:rPr>
          <w:b/>
        </w:rPr>
        <w:t xml:space="preserve">pha </w:t>
      </w:r>
      <w:r>
        <w:rPr>
          <w:i/>
        </w:rPr>
        <w:t xml:space="preserve">động từ </w:t>
      </w:r>
      <w:r>
        <w:t xml:space="preserve">Dấn </w:t>
      </w:r>
      <w:r>
        <w:t xml:space="preserve">thân </w:t>
      </w:r>
      <w:r>
        <w:t xml:space="preserve">vào </w:t>
      </w:r>
      <w:r>
        <w:t xml:space="preserve">nơi </w:t>
      </w:r>
      <w:r>
        <w:t xml:space="preserve">gian </w:t>
      </w:r>
      <w:r>
        <w:t xml:space="preserve">nguy, </w:t>
      </w:r>
      <w:r>
        <w:t xml:space="preserve">khó </w:t>
      </w:r>
      <w:r>
        <w:t xml:space="preserve">khăn, </w:t>
      </w:r>
      <w:r>
        <w:t xml:space="preserve">không </w:t>
      </w:r>
      <w:r>
        <w:t xml:space="preserve">hề </w:t>
      </w:r>
      <w:r>
        <w:t xml:space="preserve">quản </w:t>
      </w:r>
      <w:r>
        <w:t xml:space="preserve">ngại. </w:t>
      </w:r>
      <w:r>
        <w:t xml:space="preserve">Xông </w:t>
      </w:r>
      <w:r>
        <w:rPr>
          <w:i/>
        </w:rPr>
        <w:t xml:space="preserve">pha </w:t>
      </w:r>
      <w:r>
        <w:t xml:space="preserve">lửa </w:t>
      </w:r>
      <w:r>
        <w:t xml:space="preserve">đạn. </w:t>
      </w:r>
      <w:r>
        <w:t xml:space="preserve">Xông </w:t>
      </w:r>
      <w:r>
        <w:t xml:space="preserve">pha </w:t>
      </w:r>
      <w:r>
        <w:rPr>
          <w:i/>
        </w:rPr>
        <w:t xml:space="preserve">mưa </w:t>
      </w:r>
      <w:r>
        <w:t xml:space="preserve">gió. </w:t>
      </w:r>
      <w:r>
        <w:br/>
      </w:r>
      <w:r>
        <w:rPr>
          <w:b/>
        </w:rPr>
        <w:t xml:space="preserve">xông </w:t>
      </w:r>
      <w:r>
        <w:rPr>
          <w:b/>
        </w:rPr>
        <w:t xml:space="preserve">xáo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Xông </w:t>
      </w:r>
      <w:r>
        <w:t xml:space="preserve">vào </w:t>
      </w:r>
      <w:r>
        <w:t xml:space="preserve">bất </w:t>
      </w:r>
      <w:r>
        <w:t xml:space="preserve">cứ </w:t>
      </w:r>
      <w:r>
        <w:t xml:space="preserve">đâu, </w:t>
      </w:r>
      <w:r>
        <w:t xml:space="preserve">bất </w:t>
      </w:r>
      <w:r>
        <w:t xml:space="preserve">chấp </w:t>
      </w:r>
      <w:r>
        <w:t xml:space="preserve">khó </w:t>
      </w:r>
      <w:r>
        <w:t xml:space="preserve">khăn </w:t>
      </w:r>
      <w:r>
        <w:t xml:space="preserve">nguy </w:t>
      </w:r>
      <w:r>
        <w:t xml:space="preserve">hiểm. </w:t>
      </w:r>
      <w:r>
        <w:t xml:space="preserve">Một </w:t>
      </w:r>
      <w:r>
        <w:rPr>
          <w:i/>
        </w:rPr>
        <w:t xml:space="preserve">phóng </w:t>
      </w:r>
      <w:r>
        <w:rPr>
          <w:i/>
        </w:rPr>
        <w:t xml:space="preserve">uiên </w:t>
      </w:r>
      <w:r>
        <w:rPr>
          <w:i/>
        </w:rPr>
        <w:t xml:space="preserve">nhiếp </w:t>
      </w:r>
      <w:r>
        <w:rPr>
          <w:i/>
        </w:rPr>
        <w:t xml:space="preserve">ảnh </w:t>
      </w:r>
      <w:r>
        <w:rPr>
          <w:i/>
        </w:rPr>
        <w:t xml:space="preserve">xông </w:t>
      </w:r>
      <w:r>
        <w:rPr>
          <w:i/>
        </w:rPr>
        <w:t xml:space="preserve">xáo </w:t>
      </w:r>
      <w:r>
        <w:rPr>
          <w:i/>
        </w:rPr>
        <w:t xml:space="preserve">khắp </w:t>
      </w:r>
      <w:r>
        <w:rPr>
          <w:i/>
        </w:rPr>
        <w:t xml:space="preserve">chiến </w:t>
      </w:r>
      <w:r>
        <w:rPr>
          <w:i/>
        </w:rPr>
        <w:t xml:space="preserve">trường. </w:t>
      </w:r>
      <w:r>
        <w:t xml:space="preserve">Một </w:t>
      </w:r>
      <w:r>
        <w:rPr>
          <w:i/>
        </w:rPr>
        <w:t xml:space="preserve">cầu </w:t>
      </w:r>
      <w:r>
        <w:rPr>
          <w:i/>
        </w:rPr>
        <w:t xml:space="preserve">thủ </w:t>
      </w:r>
      <w:r>
        <w:rPr>
          <w:i/>
        </w:rPr>
        <w:t xml:space="preserve">xông </w:t>
      </w:r>
      <w:r>
        <w:rPr>
          <w:i/>
        </w:rPr>
        <w:t xml:space="preserve">xáo </w:t>
      </w:r>
      <w:r>
        <w:t xml:space="preserve">trên </w:t>
      </w:r>
      <w:r>
        <w:rPr>
          <w:i/>
        </w:rPr>
        <w:t xml:space="preserve">sân </w:t>
      </w:r>
      <w:r>
        <w:rPr>
          <w:i/>
        </w:rPr>
        <w:t xml:space="preserve">bái </w:t>
      </w:r>
      <w:r>
        <w:t xml:space="preserve">]I </w:t>
      </w:r>
      <w:r>
        <w:t xml:space="preserve">tính từ </w:t>
      </w:r>
      <w:r>
        <w:t xml:space="preserve">Hăng </w:t>
      </w:r>
      <w:r>
        <w:t xml:space="preserve">hái </w:t>
      </w:r>
      <w:r>
        <w:t xml:space="preserve">trong </w:t>
      </w:r>
      <w:r>
        <w:t xml:space="preserve">mọi </w:t>
      </w:r>
      <w:r>
        <w:t xml:space="preserve">hoạt </w:t>
      </w:r>
      <w:r>
        <w:t xml:space="preserve">động, </w:t>
      </w:r>
      <w:r>
        <w:t xml:space="preserve">bất </w:t>
      </w:r>
      <w:r>
        <w:t xml:space="preserve">chấp </w:t>
      </w:r>
      <w:r>
        <w:t xml:space="preserve">trở </w:t>
      </w:r>
      <w:r>
        <w:t xml:space="preserve">ngại, </w:t>
      </w:r>
      <w:r>
        <w:t xml:space="preserve">khó </w:t>
      </w:r>
      <w:r>
        <w:t xml:space="preserve">khăn.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xông </w:t>
      </w:r>
      <w:r>
        <w:rPr>
          <w:i/>
        </w:rPr>
        <w:t xml:space="preserve">xáo. </w:t>
      </w:r>
      <w:r>
        <w:rPr>
          <w:i/>
        </w:rPr>
        <w:t xml:space="preserve">Thiếu </w:t>
      </w:r>
      <w:r>
        <w:rPr>
          <w:i/>
        </w:rPr>
        <w:t xml:space="preserve">xông </w:t>
      </w:r>
      <w:r>
        <w:rPr>
          <w:i/>
        </w:rPr>
        <w:t xml:space="preserve">xáo </w:t>
      </w:r>
      <w:r>
        <w:rPr>
          <w:i/>
        </w:rPr>
        <w:t xml:space="preserve">trong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xổng </w:t>
      </w:r>
      <w:r>
        <w:rPr>
          <w:b/>
        </w:rPr>
        <w:t xml:space="preserve">xộc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điệu </w:t>
      </w:r>
      <w:r>
        <w:t xml:space="preserve">xông </w:t>
      </w:r>
      <w:r>
        <w:t xml:space="preserve">thẳng </w:t>
      </w:r>
      <w:r>
        <w:t xml:space="preserve">vào, </w:t>
      </w:r>
      <w:r>
        <w:t xml:space="preserve">thẳng </w:t>
      </w:r>
      <w:r>
        <w:t xml:space="preserve">đến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rPr>
          <w:i/>
        </w:rPr>
        <w:t xml:space="preserve">Xông </w:t>
      </w:r>
      <w:r>
        <w:rPr>
          <w:i/>
        </w:rPr>
        <w:t xml:space="preserve">xộc </w:t>
      </w:r>
      <w:r>
        <w:rPr>
          <w:i/>
        </w:rPr>
        <w:t xml:space="preserve">uào </w:t>
      </w:r>
      <w:r>
        <w:rPr>
          <w:i/>
        </w:rPr>
        <w:t xml:space="preserve">chẳng </w:t>
      </w:r>
      <w:r>
        <w:rPr>
          <w:i/>
        </w:rPr>
        <w:t xml:space="preserve">hỏi </w:t>
      </w:r>
      <w:r>
        <w:rPr>
          <w:i/>
        </w:rPr>
        <w:t xml:space="preserve">ai. </w:t>
      </w:r>
      <w:r>
        <w:t xml:space="preserve">Chạy </w:t>
      </w:r>
      <w:r>
        <w:t xml:space="preserve">xông </w:t>
      </w:r>
      <w:r>
        <w:rPr>
          <w:i/>
        </w:rPr>
        <w:t xml:space="preserve">xộc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xồngx.sống. </w:t>
      </w:r>
      <w:r>
        <w:br/>
      </w:r>
      <w:r>
        <w:rPr>
          <w:b/>
        </w:rPr>
        <w:t xml:space="preserve">xông </w:t>
      </w:r>
      <w:r>
        <w:rPr>
          <w:b/>
        </w:rPr>
        <w:t xml:space="preserve">xẽnh </w:t>
      </w:r>
      <w:r>
        <w:rPr>
          <w:i/>
        </w:rPr>
        <w:t xml:space="preserve">xem </w:t>
      </w:r>
      <w:r>
        <w:rPr>
          <w:i/>
        </w:rPr>
        <w:t xml:space="preserve">sống </w:t>
      </w:r>
      <w:r>
        <w:rPr>
          <w:i/>
        </w:rPr>
        <w:t xml:space="preserve">sếnh. </w:t>
      </w:r>
      <w:r>
        <w:br/>
      </w:r>
      <w:r>
        <w:rPr>
          <w:b/>
        </w:rPr>
        <w:t xml:space="preserve">xông </w:t>
      </w:r>
      <w:r>
        <w:rPr>
          <w:i/>
        </w:rPr>
        <w:t xml:space="preserve">danh từ </w:t>
      </w:r>
      <w:r>
        <w:t xml:space="preserve">(cũ). </w:t>
      </w:r>
      <w:r>
        <w:t xml:space="preserve">Váy. </w:t>
      </w:r>
      <w:r>
        <w:br/>
      </w:r>
      <w:r>
        <w:rPr>
          <w:b/>
        </w:rPr>
        <w:t xml:space="preserve">xống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áo </w:t>
      </w:r>
      <w:r>
        <w:t xml:space="preserve">xống. </w:t>
      </w:r>
      <w:r>
        <w:br/>
      </w:r>
      <w:r>
        <w:rPr>
          <w:b/>
        </w:rPr>
        <w:t xml:space="preserve">xốp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chắc </w:t>
      </w:r>
      <w:r>
        <w:t xml:space="preserve">và </w:t>
      </w:r>
      <w:r>
        <w:t xml:space="preserve">nhẹ,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hồng </w:t>
      </w:r>
      <w:r>
        <w:t xml:space="preserve">bên </w:t>
      </w:r>
      <w:r>
        <w:t xml:space="preserve">trong. </w:t>
      </w:r>
      <w:r>
        <w:rPr>
          <w:i/>
        </w:rPr>
        <w:t xml:space="preserve">Đất </w:t>
      </w:r>
      <w:r>
        <w:rPr>
          <w:i/>
        </w:rPr>
        <w:t xml:space="preserve">xốp. </w:t>
      </w:r>
      <w:r>
        <w:t xml:space="preserve">Gỗ </w:t>
      </w:r>
      <w:r>
        <w:rPr>
          <w:i/>
        </w:rPr>
        <w:t xml:space="preserve">xốp. </w:t>
      </w:r>
      <w:r>
        <w:t xml:space="preserve">Bánh </w:t>
      </w:r>
      <w:r>
        <w:rPr>
          <w:i/>
        </w:rPr>
        <w:t xml:space="preserve">xốp. </w:t>
      </w:r>
      <w:r>
        <w:rPr>
          <w:b/>
        </w:rPr>
        <w:t xml:space="preserve">2 </w:t>
      </w:r>
      <w:r>
        <w:t xml:space="preserve">(Quả) </w:t>
      </w:r>
      <w:r>
        <w:t xml:space="preserve">xơ </w:t>
      </w:r>
      <w:r>
        <w:t xml:space="preserve">và </w:t>
      </w:r>
      <w:r>
        <w:t xml:space="preserve">ít </w:t>
      </w:r>
      <w:r>
        <w:t xml:space="preserve">nước. </w:t>
      </w:r>
      <w:r>
        <w:t xml:space="preserve">Quả </w:t>
      </w:r>
      <w:r>
        <w:rPr>
          <w:i/>
        </w:rPr>
        <w:t xml:space="preserve">chanh </w:t>
      </w:r>
      <w:r>
        <w:rPr>
          <w:i/>
        </w:rPr>
        <w:t xml:space="preserve">xốp.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xôm </w:t>
      </w:r>
      <w:r>
        <w:rPr>
          <w:i/>
        </w:rPr>
        <w:t xml:space="preserve">xốp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xốp </w:t>
      </w:r>
      <w:r>
        <w:rPr>
          <w:b/>
        </w:rPr>
        <w:t xml:space="preserve">xộp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xốp. </w:t>
      </w:r>
      <w:r>
        <w:br/>
      </w:r>
      <w:r>
        <w:rPr>
          <w:b/>
        </w:rPr>
        <w:t xml:space="preserve">xốt </w:t>
      </w:r>
      <w:r>
        <w:rPr>
          <w:i/>
        </w:rPr>
        <w:t xml:space="preserve">danh từ </w:t>
      </w:r>
      <w:r>
        <w:t xml:space="preserve">Nước </w:t>
      </w:r>
      <w:r>
        <w:t xml:space="preserve">chấm </w:t>
      </w:r>
      <w:r>
        <w:t xml:space="preserve">có </w:t>
      </w:r>
      <w:r>
        <w:t xml:space="preserve">dạng </w:t>
      </w:r>
      <w:r>
        <w:t xml:space="preserve">sên </w:t>
      </w:r>
      <w:r>
        <w:t xml:space="preserve">sệt, </w:t>
      </w:r>
      <w:r>
        <w:t xml:space="preserve">dùng </w:t>
      </w:r>
      <w:r>
        <w:t xml:space="preserve">để </w:t>
      </w:r>
      <w:r>
        <w:t xml:space="preserve">chấm </w:t>
      </w:r>
      <w:r>
        <w:t xml:space="preserve">hoặc </w:t>
      </w:r>
      <w:r>
        <w:t xml:space="preserve">rưới </w:t>
      </w:r>
      <w:r>
        <w:t xml:space="preserve">lên </w:t>
      </w:r>
      <w:r>
        <w:t xml:space="preserve">trên </w:t>
      </w:r>
      <w:r>
        <w:t xml:space="preserve">một </w:t>
      </w:r>
      <w:r>
        <w:t xml:space="preserve">số </w:t>
      </w:r>
      <w:r>
        <w:t xml:space="preserve">món </w:t>
      </w:r>
      <w:r>
        <w:t xml:space="preserve">ăn. </w:t>
      </w:r>
      <w:r>
        <w:t xml:space="preserve">Xốt </w:t>
      </w:r>
      <w:r>
        <w:rPr>
          <w:i/>
        </w:rPr>
        <w:t xml:space="preserve">cà </w:t>
      </w:r>
      <w:r>
        <w:rPr>
          <w:i/>
        </w:rPr>
        <w:t xml:space="preserve">chua. </w:t>
      </w:r>
      <w:r>
        <w:br/>
      </w:r>
      <w:r>
        <w:rPr>
          <w:b/>
        </w:rPr>
        <w:t xml:space="preserve">xốt </w:t>
      </w:r>
      <w:r>
        <w:rPr>
          <w:b/>
        </w:rPr>
        <w:t xml:space="preserve">vang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nấu </w:t>
      </w:r>
      <w:r>
        <w:t xml:space="preserve">bằng </w:t>
      </w:r>
      <w:r>
        <w:t xml:space="preserve">thịt </w:t>
      </w:r>
      <w:r>
        <w:t xml:space="preserve">bò </w:t>
      </w:r>
      <w:r>
        <w:t xml:space="preserve">có </w:t>
      </w:r>
      <w:r>
        <w:t xml:space="preserve">gia </w:t>
      </w:r>
      <w:r>
        <w:t xml:space="preserve">ít </w:t>
      </w:r>
      <w:r>
        <w:t xml:space="preserve">rượu. </w:t>
      </w:r>
      <w:r>
        <w:t xml:space="preserve">Phở </w:t>
      </w:r>
      <w:r>
        <w:t xml:space="preserve">xốt </w:t>
      </w:r>
      <w:r>
        <w:t xml:space="preserve">Uang. </w:t>
      </w:r>
      <w:r>
        <w:br/>
      </w:r>
      <w:r>
        <w:rPr>
          <w:b/>
        </w:rPr>
        <w:t xml:space="preserve">xôviêt </w:t>
      </w:r>
      <w:r>
        <w:rPr>
          <w:i/>
        </w:rPr>
        <w:t xml:space="preserve">cũng viết </w:t>
      </w:r>
      <w:r>
        <w:rPr>
          <w:i/>
        </w:rPr>
        <w:t xml:space="preserve">xô </w:t>
      </w:r>
      <w:r>
        <w:rPr>
          <w:i/>
        </w:rPr>
        <w:t xml:space="preserve">uiết. </w:t>
      </w:r>
      <w:r>
        <w:t xml:space="preserve">| </w:t>
      </w:r>
      <w:r>
        <w:t xml:space="preserve">danh từ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quyền </w:t>
      </w:r>
      <w:r>
        <w:t xml:space="preserve">chuyên </w:t>
      </w:r>
      <w:r>
        <w:t xml:space="preserve">chính </w:t>
      </w:r>
      <w:r>
        <w:t xml:space="preserve">vô </w:t>
      </w:r>
      <w:r>
        <w:t xml:space="preserve">sản; </w:t>
      </w:r>
      <w:r>
        <w:t xml:space="preserve">cơ </w:t>
      </w:r>
      <w:r>
        <w:t xml:space="preserve">quan </w:t>
      </w:r>
      <w:r>
        <w:t xml:space="preserve">chính </w:t>
      </w:r>
      <w:r>
        <w:t xml:space="preserve">quyền </w:t>
      </w:r>
      <w:r>
        <w:t xml:space="preserve">nhà </w:t>
      </w:r>
      <w:r>
        <w:t xml:space="preserve">nước </w:t>
      </w:r>
      <w:r>
        <w:t xml:space="preserve">ở </w:t>
      </w:r>
      <w:r>
        <w:t xml:space="preserve">Liên </w:t>
      </w:r>
      <w:r>
        <w:t xml:space="preserve">bang </w:t>
      </w:r>
      <w:r>
        <w:t xml:space="preserve">Cộng </w:t>
      </w:r>
      <w:r>
        <w:t xml:space="preserve">hoà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 </w:t>
      </w:r>
      <w:r>
        <w:t xml:space="preserve">Xôviêt </w:t>
      </w:r>
      <w:r>
        <w:t xml:space="preserve">trước </w:t>
      </w:r>
      <w:r>
        <w:t xml:space="preserve">đây. </w:t>
      </w:r>
      <w:r>
        <w:t xml:space="preserve">Xôuiêt </w:t>
      </w:r>
      <w:r>
        <w:rPr>
          <w:i/>
        </w:rPr>
        <w:t xml:space="preserve">thành </w:t>
      </w:r>
      <w:r>
        <w:rPr>
          <w:i/>
        </w:rPr>
        <w:t xml:space="preserve">phố.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Liên </w:t>
      </w:r>
      <w:r>
        <w:t xml:space="preserve">bang </w:t>
      </w:r>
      <w:r>
        <w:t xml:space="preserve">Cộng </w:t>
      </w:r>
      <w:r>
        <w:t xml:space="preserve">hoà </w:t>
      </w:r>
      <w:r>
        <w:rPr>
          <w:i/>
        </w:rPr>
        <w:t xml:space="preserve">Xã </w:t>
      </w:r>
      <w:r>
        <w:t xml:space="preserve">hội </w:t>
      </w:r>
      <w:r>
        <w:t xml:space="preserve">chủ </w:t>
      </w:r>
      <w:r>
        <w:t xml:space="preserve">nghĩa </w:t>
      </w:r>
      <w:r>
        <w:t xml:space="preserve">Xôviêt. </w:t>
      </w:r>
      <w:r>
        <w:rPr>
          <w:i/>
        </w:rPr>
        <w:t xml:space="preserve">Văn </w:t>
      </w:r>
      <w:r>
        <w:rPr>
          <w:i/>
        </w:rPr>
        <w:t xml:space="preserve">học </w:t>
      </w:r>
      <w:r>
        <w:rPr>
          <w:i/>
        </w:rPr>
        <w:t xml:space="preserve">xôuiêt. </w:t>
      </w:r>
      <w:r>
        <w:br/>
      </w:r>
      <w:r>
        <w:rPr>
          <w:b/>
        </w:rPr>
        <w:t xml:space="preserve">xơ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Sợi </w:t>
      </w:r>
      <w:r>
        <w:t xml:space="preserve">dai </w:t>
      </w:r>
      <w:r>
        <w:t xml:space="preserve">lẫn </w:t>
      </w:r>
      <w:r>
        <w:t xml:space="preserve">trong </w:t>
      </w:r>
      <w:r>
        <w:t xml:space="preserve">phần </w:t>
      </w:r>
      <w:r>
        <w:t xml:space="preserve">nạc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rau, </w:t>
      </w:r>
      <w:r>
        <w:t xml:space="preserve">củ </w:t>
      </w:r>
      <w:r>
        <w:t xml:space="preserve">hoặc </w:t>
      </w:r>
      <w:r>
        <w:t xml:space="preserve">trong </w:t>
      </w:r>
      <w:r>
        <w:t xml:space="preserve">phần </w:t>
      </w:r>
      <w:r>
        <w:t xml:space="preserve">vỏ </w:t>
      </w:r>
      <w:r>
        <w:t xml:space="preserve">một </w:t>
      </w:r>
      <w:r>
        <w:t xml:space="preserve">số </w:t>
      </w:r>
      <w:r>
        <w:t xml:space="preserve">quả </w:t>
      </w:r>
      <w:r>
        <w:t xml:space="preserve">Xơ </w:t>
      </w:r>
      <w:r>
        <w:rPr>
          <w:i/>
        </w:rPr>
        <w:t xml:space="preserve">rau </w:t>
      </w:r>
      <w:r>
        <w:t xml:space="preserve">muống. </w:t>
      </w:r>
      <w:r>
        <w:t xml:space="preserve">Sắn </w:t>
      </w:r>
      <w:r>
        <w:t xml:space="preserve">nhiều </w:t>
      </w:r>
      <w:r>
        <w:rPr>
          <w:i/>
        </w:rPr>
        <w:t xml:space="preserve">xơ </w:t>
      </w:r>
      <w:r>
        <w:t xml:space="preserve">Xơ </w:t>
      </w:r>
      <w:r>
        <w:rPr>
          <w:i/>
        </w:rPr>
        <w:t xml:space="preserve">mướp. </w:t>
      </w:r>
      <w:r>
        <w:rPr>
          <w:i/>
        </w:rPr>
        <w:t xml:space="preserve">Thừng </w:t>
      </w:r>
      <w:r>
        <w:rPr>
          <w:i/>
        </w:rPr>
        <w:t xml:space="preserve">bện </w:t>
      </w:r>
      <w:r>
        <w:rPr>
          <w:i/>
        </w:rPr>
        <w:t xml:space="preserve">bằng </w:t>
      </w:r>
      <w:r>
        <w:rPr>
          <w:i/>
        </w:rPr>
        <w:t xml:space="preserve">xơ </w:t>
      </w:r>
      <w:r>
        <w:rPr>
          <w:i/>
        </w:rPr>
        <w:t xml:space="preserve">dừa. </w:t>
      </w:r>
      <w:r>
        <w:rPr>
          <w:b/>
        </w:rPr>
        <w:t xml:space="preserve">2 </w:t>
      </w:r>
      <w:r>
        <w:t xml:space="preserve">Bản </w:t>
      </w:r>
      <w:r>
        <w:t xml:space="preserve">dẹt </w:t>
      </w:r>
      <w:r>
        <w:t xml:space="preserve">nằm </w:t>
      </w:r>
      <w:r>
        <w:t xml:space="preserve">chen </w:t>
      </w:r>
      <w:r>
        <w:t xml:space="preserve">từng </w:t>
      </w:r>
      <w:r>
        <w:t xml:space="preserve">đám </w:t>
      </w:r>
      <w:r>
        <w:t xml:space="preserve">giữa </w:t>
      </w:r>
      <w:r>
        <w:t xml:space="preserve">các </w:t>
      </w:r>
      <w:r>
        <w:t xml:space="preserve">múi </w:t>
      </w:r>
      <w:r>
        <w:t xml:space="preserve">mít. </w:t>
      </w:r>
      <w:r>
        <w:rPr>
          <w:i/>
        </w:rPr>
        <w:t xml:space="preserve">Xơ </w:t>
      </w:r>
      <w:r>
        <w:t xml:space="preserve">mít. </w:t>
      </w:r>
      <w:r>
        <w:rPr>
          <w:i/>
        </w:rPr>
        <w:t xml:space="preserve">Loại </w:t>
      </w:r>
      <w:r>
        <w:t xml:space="preserve">mít </w:t>
      </w:r>
      <w:r>
        <w:t xml:space="preserve">ít </w:t>
      </w:r>
      <w:r>
        <w:rPr>
          <w:i/>
        </w:rPr>
        <w:t xml:space="preserve">xơ. </w:t>
      </w:r>
      <w:r>
        <w:t xml:space="preserve">ll </w:t>
      </w:r>
      <w: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như </w:t>
      </w:r>
      <w:r>
        <w:t xml:space="preserve">chỉ </w:t>
      </w:r>
      <w:r>
        <w:t xml:space="preserve">còn </w:t>
      </w:r>
      <w:r>
        <w:rPr>
          <w:i/>
        </w:rPr>
        <w:t xml:space="preserve">trơ </w:t>
      </w:r>
      <w:r>
        <w:t xml:space="preserve">ra </w:t>
      </w:r>
      <w:r>
        <w:t xml:space="preserve">những </w:t>
      </w:r>
      <w:r>
        <w:t xml:space="preserve">xơ, </w:t>
      </w:r>
      <w:r>
        <w:t xml:space="preserve">sợi, </w:t>
      </w:r>
      <w:r>
        <w:t xml:space="preserve">do </w:t>
      </w:r>
      <w:r>
        <w:t xml:space="preserve">bị </w:t>
      </w:r>
      <w:r>
        <w:t xml:space="preserve">mòn </w:t>
      </w:r>
      <w:r>
        <w:t xml:space="preserve">rách, </w:t>
      </w:r>
      <w:r>
        <w:t xml:space="preserve">huỷ </w:t>
      </w:r>
      <w:r>
        <w:t xml:space="preserve">hoại. </w:t>
      </w:r>
      <w:r>
        <w:rPr>
          <w:i/>
        </w:rPr>
        <w:t xml:space="preserve">Tàu </w:t>
      </w:r>
      <w:r>
        <w:t xml:space="preserve">lá </w:t>
      </w:r>
      <w:r>
        <w:rPr>
          <w:i/>
        </w:rPr>
        <w:t xml:space="preserve">chuối </w:t>
      </w:r>
      <w:r>
        <w:rPr>
          <w:i/>
        </w:rPr>
        <w:t xml:space="preserve">xơ </w:t>
      </w:r>
      <w:r>
        <w:rPr>
          <w:i/>
        </w:rPr>
        <w:t xml:space="preserve">tướp. </w:t>
      </w:r>
      <w:r>
        <w:t xml:space="preserve">Quần </w:t>
      </w:r>
      <w:r>
        <w:rPr>
          <w:i/>
        </w:rPr>
        <w:t xml:space="preserve">sờn </w:t>
      </w:r>
      <w:r>
        <w:rPr>
          <w:i/>
        </w:rPr>
        <w:t xml:space="preserve">xơ </w:t>
      </w:r>
      <w:r>
        <w:rPr>
          <w:i/>
        </w:rPr>
        <w:t xml:space="preserve">ra. </w:t>
      </w:r>
      <w:r>
        <w:t xml:space="preserve">Mũ </w:t>
      </w:r>
      <w:r>
        <w:rPr>
          <w:i/>
        </w:rPr>
        <w:t xml:space="preserve">đã </w:t>
      </w:r>
      <w:r>
        <w:rPr>
          <w:i/>
        </w:rPr>
        <w:t xml:space="preserve">xơ </w:t>
      </w:r>
      <w:r>
        <w:rPr>
          <w:i/>
        </w:rPr>
        <w:t xml:space="preserve">uành. </w:t>
      </w:r>
      <w:r>
        <w:t xml:space="preserve">Nghèo </w:t>
      </w:r>
      <w:r>
        <w:rPr>
          <w:i/>
        </w:rPr>
        <w:t xml:space="preserve">xơ </w:t>
      </w:r>
      <w:r>
        <w:t xml:space="preserve">(kng.; </w:t>
      </w:r>
      <w:r>
        <w:t xml:space="preserve">bóng (nghĩa bóng)). </w:t>
      </w:r>
      <w:r>
        <w:rPr>
          <w:b/>
        </w:rPr>
        <w:t xml:space="preserve">2 </w:t>
      </w:r>
      <w:r>
        <w:t xml:space="preserve">(hoặc </w:t>
      </w:r>
      <w:r>
        <w:t xml:space="preserve">danh từ). </w:t>
      </w:r>
      <w:r>
        <w:t xml:space="preserve">(Hiện </w:t>
      </w:r>
      <w:r>
        <w:t xml:space="preserve">tượng) </w:t>
      </w:r>
      <w:r>
        <w:t xml:space="preserve">có </w:t>
      </w:r>
      <w:r>
        <w:t xml:space="preserve">các </w:t>
      </w:r>
      <w:r>
        <w:t xml:space="preserve">tế </w:t>
      </w:r>
      <w:r>
        <w:t xml:space="preserve">bào </w:t>
      </w:r>
      <w:r>
        <w:t xml:space="preserve">bị </w:t>
      </w:r>
      <w:r>
        <w:t xml:space="preserve">thoái </w:t>
      </w:r>
      <w:r>
        <w:t xml:space="preserve">hoá, </w:t>
      </w:r>
      <w:r>
        <w:t xml:space="preserve">cứng </w:t>
      </w:r>
      <w:r>
        <w:t xml:space="preserve">lại, </w:t>
      </w:r>
      <w:r>
        <w:t xml:space="preserve">mất </w:t>
      </w:r>
      <w:r>
        <w:t xml:space="preserve">chức </w:t>
      </w:r>
      <w:r>
        <w:t xml:space="preserve">năng. </w:t>
      </w:r>
      <w:r>
        <w:t xml:space="preserve">Xơ </w:t>
      </w:r>
      <w:r>
        <w:rPr>
          <w:i/>
        </w:rPr>
        <w:t xml:space="preserve">cứng </w:t>
      </w:r>
      <w:r>
        <w:rPr>
          <w:i/>
        </w:rPr>
        <w:t xml:space="preserve">động </w:t>
      </w:r>
      <w:r>
        <w:rPr>
          <w:i/>
        </w:rPr>
        <w:t xml:space="preserve">mạch. </w:t>
      </w:r>
      <w:r>
        <w:br w:type="page"/>
      </w:r>
      <w:r>
        <w:rPr>
          <w:b/>
        </w:rPr>
        <w:t xml:space="preserve">xơ </w:t>
      </w:r>
      <w:r>
        <w:rPr>
          <w:b/>
        </w:rPr>
        <w:t xml:space="preserve">cua </w:t>
      </w:r>
      <w:r>
        <w:rPr>
          <w:i/>
        </w:rPr>
        <w:t xml:space="preserve">xem </w:t>
      </w:r>
      <w:r>
        <w:rPr>
          <w:i/>
        </w:rPr>
        <w:t xml:space="preserve">xơcua. </w:t>
      </w:r>
      <w:r>
        <w:br/>
      </w:r>
      <w:r>
        <w:rPr>
          <w:b/>
        </w:rPr>
        <w:t xml:space="preserve">xơ </w:t>
      </w:r>
      <w:r>
        <w:rPr>
          <w:b/>
        </w:rPr>
        <w:t xml:space="preserve">gan </w:t>
      </w:r>
      <w:r>
        <w:rPr>
          <w:i/>
        </w:rPr>
        <w:t xml:space="preserve">danh từ </w:t>
      </w:r>
      <w:r>
        <w:t xml:space="preserve">Bệnh </w:t>
      </w:r>
      <w:r>
        <w:t xml:space="preserve">làm </w:t>
      </w:r>
      <w:r>
        <w:t xml:space="preserve">cho </w:t>
      </w:r>
      <w:r>
        <w:t xml:space="preserve">các </w:t>
      </w:r>
      <w:r>
        <w:t xml:space="preserve">tế </w:t>
      </w:r>
      <w:r>
        <w:t xml:space="preserve">bào </w:t>
      </w:r>
      <w:r>
        <w:t xml:space="preserve">gan </w:t>
      </w:r>
      <w:r>
        <w:t xml:space="preserve">bị </w:t>
      </w:r>
      <w:r>
        <w:t xml:space="preserve">phá </w:t>
      </w:r>
      <w:r>
        <w:t xml:space="preserve">huỷ </w:t>
      </w:r>
      <w:r>
        <w:t xml:space="preserve">dần </w:t>
      </w:r>
      <w:r>
        <w:t xml:space="preserve">và </w:t>
      </w:r>
      <w:r>
        <w:t xml:space="preserve">mô </w:t>
      </w:r>
      <w:r>
        <w:t xml:space="preserve">liên </w:t>
      </w:r>
      <w:r>
        <w:t xml:space="preserve">kết </w:t>
      </w:r>
      <w:r>
        <w:t xml:space="preserve">(có </w:t>
      </w:r>
      <w:r>
        <w:t xml:space="preserve">nhiều </w:t>
      </w:r>
      <w:r>
        <w:t xml:space="preserve">xơ) </w:t>
      </w:r>
      <w:r>
        <w:t xml:space="preserve">tăng </w:t>
      </w:r>
      <w:r>
        <w:t xml:space="preserve">nhiều. </w:t>
      </w:r>
      <w:r>
        <w:br/>
      </w:r>
      <w:r>
        <w:rPr>
          <w:b/>
        </w:rPr>
        <w:t xml:space="preserve">xơ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có </w:t>
      </w:r>
      <w:r>
        <w:t xml:space="preserve">các </w:t>
      </w:r>
      <w:r>
        <w:t xml:space="preserve">mô </w:t>
      </w:r>
      <w:r>
        <w:t xml:space="preserve">trở </w:t>
      </w:r>
      <w:r>
        <w:t xml:space="preserve">nên </w:t>
      </w:r>
      <w:r>
        <w:t xml:space="preserve">cứng </w:t>
      </w:r>
      <w:r>
        <w:t xml:space="preserve">và </w:t>
      </w:r>
      <w:r>
        <w:t xml:space="preserve">mất </w:t>
      </w:r>
      <w:r>
        <w:t xml:space="preserve">chức </w:t>
      </w:r>
      <w:r>
        <w:t xml:space="preserve">năng. </w:t>
      </w:r>
      <w:r>
        <w:br/>
      </w:r>
      <w:r>
        <w:rPr>
          <w:b/>
        </w:rPr>
        <w:t xml:space="preserve">xơ </w:t>
      </w:r>
      <w:r>
        <w:rPr>
          <w:b/>
        </w:rPr>
        <w:t xml:space="preserve">múi </w:t>
      </w:r>
      <w:r>
        <w:rPr>
          <w:i/>
        </w:rPr>
        <w:t xml:space="preserve">danh từ </w:t>
      </w:r>
      <w:r>
        <w:t xml:space="preserve">(thông tục).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Lợi </w:t>
      </w:r>
      <w:r>
        <w:t xml:space="preserve">lộc </w:t>
      </w:r>
      <w:r>
        <w:t xml:space="preserve">kiếm </w:t>
      </w:r>
      <w:r>
        <w:t xml:space="preserve">chác </w:t>
      </w:r>
      <w:r>
        <w:t xml:space="preserve">được. </w:t>
      </w:r>
      <w:r>
        <w:t xml:space="preserve">Không </w:t>
      </w:r>
      <w:r>
        <w:t xml:space="preserve">được </w:t>
      </w:r>
      <w:r>
        <w:t xml:space="preserve">xơ </w:t>
      </w:r>
      <w:r>
        <w:rPr>
          <w:i/>
        </w:rPr>
        <w:t xml:space="preserve">múi </w:t>
      </w:r>
      <w:r>
        <w:t xml:space="preserve">gì. </w:t>
      </w:r>
      <w:r>
        <w:t xml:space="preserve">Chắc </w:t>
      </w:r>
      <w:r>
        <w:rPr>
          <w:i/>
        </w:rPr>
        <w:t xml:space="preserve">là </w:t>
      </w:r>
      <w:r>
        <w:rPr>
          <w:i/>
        </w:rPr>
        <w:t xml:space="preserve">chẳng </w:t>
      </w:r>
      <w:r>
        <w:rPr>
          <w:i/>
        </w:rPr>
        <w:t xml:space="preserve">xơ </w:t>
      </w:r>
      <w:r>
        <w:rPr>
          <w:i/>
        </w:rPr>
        <w:t xml:space="preserve">múi </w:t>
      </w:r>
      <w:r>
        <w:t xml:space="preserve">gì. </w:t>
      </w:r>
      <w:r>
        <w:br/>
      </w:r>
      <w:r>
        <w:rPr>
          <w:b/>
        </w:rPr>
        <w:t xml:space="preserve">xơ </w:t>
      </w:r>
      <w:r>
        <w:rPr>
          <w:b/>
        </w:rPr>
        <w:t xml:space="preserve">rơ </w:t>
      </w:r>
      <w:r>
        <w:rPr>
          <w:i/>
        </w:rPr>
        <w:t xml:space="preserve">tính từ </w:t>
      </w:r>
      <w:r>
        <w:t xml:space="preserve">(phương ngữ). </w:t>
      </w:r>
      <w:r>
        <w:t xml:space="preserve">Xơ </w:t>
      </w:r>
      <w:r>
        <w:t xml:space="preserve">xác, </w:t>
      </w:r>
      <w:r>
        <w:t xml:space="preserve">trơ </w:t>
      </w:r>
      <w:r>
        <w:t xml:space="preserve">trụi. </w:t>
      </w:r>
      <w:r>
        <w:t xml:space="preserve">Cáz¿h </w:t>
      </w:r>
      <w:r>
        <w:t xml:space="preserve">đồng </w:t>
      </w:r>
      <w:r>
        <w:t xml:space="preserve">trắng </w:t>
      </w:r>
      <w:r>
        <w:t xml:space="preserve">xơ </w:t>
      </w:r>
      <w:r>
        <w:rPr>
          <w:i/>
        </w:rPr>
        <w:t xml:space="preserve">rơ. </w:t>
      </w:r>
      <w:r>
        <w:t xml:space="preserve">Những </w:t>
      </w:r>
      <w:r>
        <w:t xml:space="preserve">đám </w:t>
      </w:r>
      <w:r>
        <w:t xml:space="preserve">cỏ </w:t>
      </w:r>
      <w:r>
        <w:t xml:space="preserve">xơ </w:t>
      </w:r>
      <w:r>
        <w:rPr>
          <w:i/>
        </w:rPr>
        <w:t xml:space="preserve">rơ. </w:t>
      </w:r>
      <w:r>
        <w:br/>
      </w:r>
      <w:r>
        <w:rPr>
          <w:b/>
        </w:rPr>
        <w:t xml:space="preserve">xơ </w:t>
      </w:r>
      <w:r>
        <w:rPr>
          <w:b/>
        </w:rPr>
        <w:t xml:space="preserve">xác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còn </w:t>
      </w:r>
      <w:r>
        <w:t xml:space="preserve">nguyên </w:t>
      </w:r>
      <w:r>
        <w:t xml:space="preserve">vẹn, </w:t>
      </w:r>
      <w:r>
        <w:t xml:space="preserve">lành </w:t>
      </w:r>
      <w:r>
        <w:t xml:space="preserve">lặn, </w:t>
      </w:r>
      <w:r>
        <w:t xml:space="preserve">trông </w:t>
      </w:r>
      <w:r>
        <w:t xml:space="preserve">thảm </w:t>
      </w:r>
      <w:r>
        <w:t xml:space="preserve">hại. </w:t>
      </w:r>
      <w:r>
        <w:t xml:space="preserve">Cây </w:t>
      </w:r>
      <w:r>
        <w:t xml:space="preserve">cối </w:t>
      </w:r>
      <w:r>
        <w:t xml:space="preserve">xơ </w:t>
      </w:r>
      <w:r>
        <w:t xml:space="preserve">xác </w:t>
      </w:r>
      <w:r>
        <w:t xml:space="preserve">sau </w:t>
      </w:r>
      <w:r>
        <w:t xml:space="preserve">trận </w:t>
      </w:r>
      <w:r>
        <w:rPr>
          <w:i/>
        </w:rPr>
        <w:t xml:space="preserve">bão. </w:t>
      </w:r>
      <w:r>
        <w:t xml:space="preserve">Nhà </w:t>
      </w:r>
      <w:r>
        <w:rPr>
          <w:i/>
        </w:rPr>
        <w:t xml:space="preserve">cửa </w:t>
      </w:r>
      <w:r>
        <w:t xml:space="preserve">xơ </w:t>
      </w:r>
      <w:r>
        <w:t xml:space="preserve">xác. </w:t>
      </w:r>
      <w:r>
        <w:t xml:space="preserve">Nghèo </w:t>
      </w:r>
      <w:r>
        <w:t xml:space="preserve">xơ </w:t>
      </w:r>
      <w:r>
        <w:t xml:space="preserve">nghèo </w:t>
      </w:r>
      <w:r>
        <w:rPr>
          <w:i/>
        </w:rPr>
        <w:t xml:space="preserve">xác. </w:t>
      </w:r>
      <w:r>
        <w:br/>
      </w:r>
      <w:r>
        <w:rPr>
          <w:b/>
        </w:rPr>
        <w:t xml:space="preserve">xờ </w:t>
      </w:r>
      <w:r>
        <w:rPr>
          <w:b/>
        </w:rPr>
        <w:t xml:space="preserve">xạc </w:t>
      </w:r>
      <w:r>
        <w:rPr>
          <w:i/>
        </w:rP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Có </w:t>
      </w:r>
      <w:r>
        <w:t xml:space="preserve">vẻ </w:t>
      </w:r>
      <w:r>
        <w:t xml:space="preserve">ngoài </w:t>
      </w:r>
      <w:r>
        <w:t xml:space="preserve">lộ </w:t>
      </w:r>
      <w:r>
        <w:t xml:space="preserve">rõ </w:t>
      </w:r>
      <w:r>
        <w:t xml:space="preserve">trạng </w:t>
      </w:r>
      <w:r>
        <w:t xml:space="preserve">thái </w:t>
      </w:r>
      <w:r>
        <w:t xml:space="preserve">mệt </w:t>
      </w:r>
      <w:r>
        <w:t xml:space="preserve">mỏi, </w:t>
      </w:r>
      <w:r>
        <w:t xml:space="preserve">rã </w:t>
      </w:r>
      <w:r>
        <w:t xml:space="preserve">rời. </w:t>
      </w:r>
      <w:r>
        <w:t xml:space="preserve">Xx¿ </w:t>
      </w:r>
      <w:r>
        <w:t xml:space="preserve">như </w:t>
      </w:r>
      <w:r>
        <w:t xml:space="preserve">vừa </w:t>
      </w:r>
      <w:r>
        <w:rPr>
          <w:i/>
        </w:rPr>
        <w:t xml:space="preserve">mới </w:t>
      </w:r>
      <w:r>
        <w:t xml:space="preserve">ốm </w:t>
      </w:r>
      <w:r>
        <w:t xml:space="preserve">dậy. </w:t>
      </w:r>
      <w:r>
        <w:rPr>
          <w:b/>
        </w:rPr>
        <w:t xml:space="preserve">2 </w:t>
      </w:r>
      <w:r>
        <w:t xml:space="preserve">Như </w:t>
      </w:r>
      <w:r>
        <w:t xml:space="preserve">xơ </w:t>
      </w:r>
      <w:r>
        <w:t xml:space="preserve">xác. </w:t>
      </w:r>
      <w:r>
        <w:t xml:space="preserve">Vườn </w:t>
      </w:r>
      <w:r>
        <w:t xml:space="preserve">cây </w:t>
      </w:r>
      <w:r>
        <w:t xml:space="preserve">xờ </w:t>
      </w:r>
      <w:r>
        <w:t xml:space="preserve">xạc </w:t>
      </w:r>
      <w:r>
        <w:rPr>
          <w:i/>
        </w:rPr>
        <w:t xml:space="preserve">không </w:t>
      </w:r>
      <w:r>
        <w:rPr>
          <w:i/>
        </w:rPr>
        <w:t xml:space="preserve">người </w:t>
      </w:r>
      <w:r>
        <w:t xml:space="preserve">chăm </w:t>
      </w:r>
      <w:r>
        <w:rPr>
          <w:i/>
        </w:rPr>
        <w:t xml:space="preserve">sóc. </w:t>
      </w:r>
      <w:r>
        <w:br/>
      </w:r>
      <w:r>
        <w:rPr>
          <w:b/>
        </w:rPr>
        <w:t xml:space="preserve">xở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Gỡ </w:t>
      </w:r>
      <w:r>
        <w:t xml:space="preserve">rối. </w:t>
      </w:r>
      <w:r>
        <w:t xml:space="preserve">Xớ </w:t>
      </w:r>
      <w:r>
        <w:rPr>
          <w:i/>
        </w:rPr>
        <w:t xml:space="preserve">tơ </w:t>
      </w:r>
      <w:r>
        <w:t xml:space="preserve">rối. </w:t>
      </w:r>
      <w:r>
        <w:t xml:space="preserve">Xở </w:t>
      </w:r>
      <w:r>
        <w:rPr>
          <w:i/>
        </w:rPr>
        <w:t xml:space="preserve">món </w:t>
      </w:r>
      <w:r>
        <w:t xml:space="preserve">nợ </w:t>
      </w:r>
      <w:r>
        <w:t xml:space="preserve">xớ </w:t>
      </w:r>
      <w:r>
        <w:t xml:space="preserve">rớ </w:t>
      </w:r>
      <w:r>
        <w:t xml:space="preserve">động từ </w:t>
      </w:r>
      <w:r>
        <w:t xml:space="preserve">(phương ngữ). </w:t>
      </w:r>
      <w:r>
        <w:rPr>
          <w:i/>
        </w:rPr>
        <w:t xml:space="preserve">Quanh </w:t>
      </w:r>
      <w:r>
        <w:t xml:space="preserve">quần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phải </w:t>
      </w:r>
      <w:r>
        <w:t xml:space="preserve">ở </w:t>
      </w:r>
      <w:r>
        <w:t xml:space="preserve">đó </w:t>
      </w:r>
      <w:r>
        <w:t xml:space="preserve">cả </w:t>
      </w:r>
      <w:r>
        <w:t xml:space="preserve">(có </w:t>
      </w:r>
      <w:r>
        <w:t xml:space="preserve">thể </w:t>
      </w:r>
      <w:r>
        <w:t xml:space="preserve">dẫn </w:t>
      </w:r>
      <w:r>
        <w:t xml:space="preserve">đến </w:t>
      </w:r>
      <w:r>
        <w:t xml:space="preserve">điều </w:t>
      </w:r>
      <w:r>
        <w:t xml:space="preserve">không </w:t>
      </w:r>
      <w:r>
        <w:t xml:space="preserve">hay); </w:t>
      </w:r>
      <w:r>
        <w:t xml:space="preserve">như </w:t>
      </w:r>
      <w:r>
        <w:rPr>
          <w:i/>
        </w:rPr>
        <w:t xml:space="preserve">lớ </w:t>
      </w:r>
      <w:r>
        <w:t xml:space="preserve">xớ. </w:t>
      </w:r>
      <w:r>
        <w:t xml:space="preserve">Xớ </w:t>
      </w:r>
      <w:r>
        <w:t xml:space="preserve">rớ </w:t>
      </w:r>
      <w:r>
        <w:t xml:space="preserve">trước </w:t>
      </w:r>
      <w:r>
        <w:t xml:space="preserve">cửa </w:t>
      </w:r>
      <w:r>
        <w:t xml:space="preserve">hàng, </w:t>
      </w:r>
      <w:r>
        <w:rPr>
          <w:i/>
        </w:rPr>
        <w:t xml:space="preserve">bị </w:t>
      </w:r>
      <w:r>
        <w:t xml:space="preserve">nghỉ </w:t>
      </w:r>
      <w:r>
        <w:rPr>
          <w:i/>
        </w:rPr>
        <w:t xml:space="preserve">là </w:t>
      </w:r>
      <w:r>
        <w:rPr>
          <w:i/>
        </w:rPr>
        <w:t xml:space="preserve">ăn </w:t>
      </w:r>
      <w:r>
        <w:t xml:space="preserve">cắp. </w:t>
      </w:r>
      <w:r>
        <w:br/>
      </w:r>
      <w:r>
        <w:rPr>
          <w:b/>
        </w:rPr>
        <w:t xml:space="preserve">xơcua </w:t>
      </w:r>
      <w:r>
        <w:rPr>
          <w:i/>
        </w:rPr>
        <w:t xml:space="preserve">cũng viết </w:t>
      </w:r>
      <w:r>
        <w:t xml:space="preserve">xơ </w:t>
      </w:r>
      <w:r>
        <w:rPr>
          <w:i/>
        </w:rPr>
        <w:t xml:space="preserve">cua. </w:t>
      </w:r>
      <w:r>
        <w:t xml:space="preserve">tính từ </w:t>
      </w:r>
      <w:r>
        <w:t xml:space="preserve">(khẩu ngữ). </w:t>
      </w:r>
      <w:r>
        <w:t xml:space="preserve">(Phụ </w:t>
      </w:r>
      <w:r>
        <w:t xml:space="preserve">tùng) </w:t>
      </w:r>
      <w:r>
        <w:t xml:space="preserve">có </w:t>
      </w:r>
      <w:r>
        <w:t xml:space="preserve">sẵn </w:t>
      </w:r>
      <w:r>
        <w:t xml:space="preserve">để </w:t>
      </w:r>
      <w:r>
        <w:t xml:space="preserve">thay </w:t>
      </w:r>
      <w:r>
        <w:t xml:space="preserve">thế </w:t>
      </w:r>
      <w:r>
        <w:t xml:space="preserve">khi </w:t>
      </w:r>
      <w:r>
        <w:t xml:space="preserve">cần </w:t>
      </w:r>
      <w:r>
        <w:t xml:space="preserve">thiết; </w:t>
      </w:r>
      <w:r>
        <w:t xml:space="preserve">dự </w:t>
      </w:r>
      <w:r>
        <w:t xml:space="preserve">phòng. </w:t>
      </w:r>
      <w:r>
        <w:t xml:space="preserve">Xe </w:t>
      </w:r>
      <w:r>
        <w:t xml:space="preserve">có </w:t>
      </w:r>
      <w:r>
        <w:rPr>
          <w:i/>
        </w:rPr>
        <w:t xml:space="preserve">lốp </w:t>
      </w:r>
      <w:r>
        <w:t xml:space="preserve">xơcua. </w:t>
      </w:r>
      <w:r>
        <w:br/>
      </w:r>
      <w:r>
        <w:rPr>
          <w:b/>
        </w:rPr>
        <w:t xml:space="preserve">xơi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(ưtr.). </w:t>
      </w:r>
      <w:r>
        <w:t xml:space="preserve">Ăn, </w:t>
      </w:r>
      <w:r>
        <w:t xml:space="preserve">uống </w:t>
      </w:r>
      <w:r>
        <w:t xml:space="preserve">hoặc </w:t>
      </w:r>
      <w:r>
        <w:t xml:space="preserve">hút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mời </w:t>
      </w:r>
      <w:r>
        <w:t xml:space="preserve">chào). </w:t>
      </w:r>
      <w:r>
        <w:t xml:space="preserve">Mời </w:t>
      </w:r>
      <w:r>
        <w:rPr>
          <w:i/>
        </w:rPr>
        <w:t xml:space="preserve">bác </w:t>
      </w:r>
      <w:r>
        <w:t xml:space="preserve">xơi </w:t>
      </w:r>
      <w:r>
        <w:t xml:space="preserve">cơm. </w:t>
      </w:r>
      <w:r>
        <w:t xml:space="preserve">Mời </w:t>
      </w:r>
      <w:r>
        <w:t xml:space="preserve">uào </w:t>
      </w:r>
      <w:r>
        <w:t xml:space="preserve">nhà </w:t>
      </w:r>
      <w:r>
        <w:rPr>
          <w:i/>
        </w:rPr>
        <w:t xml:space="preserve">xơi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(thông tục). </w:t>
      </w:r>
      <w:r>
        <w:t xml:space="preserve">Tiêu </w:t>
      </w:r>
      <w:r>
        <w:t xml:space="preserve">diệt </w:t>
      </w:r>
      <w:r>
        <w:t xml:space="preserve">trong </w:t>
      </w:r>
      <w:r>
        <w:t xml:space="preserve">chiến </w:t>
      </w:r>
      <w:r>
        <w:t xml:space="preserve">đấu. </w:t>
      </w:r>
      <w:r>
        <w:rPr>
          <w:i/>
        </w:rPr>
        <w:t xml:space="preserve">Xơi </w:t>
      </w:r>
      <w:r>
        <w:t xml:space="preserve">gọn </w:t>
      </w:r>
      <w:r>
        <w:rPr>
          <w:i/>
        </w:rPr>
        <w:t xml:space="preserve">cả </w:t>
      </w:r>
      <w:r>
        <w:t xml:space="preserve">tiểu </w:t>
      </w:r>
      <w:r>
        <w:rPr>
          <w:i/>
        </w:rPr>
        <w:t xml:space="preserve">đoàn </w:t>
      </w:r>
      <w:r>
        <w:rPr>
          <w:i/>
        </w:rPr>
        <w:t xml:space="preserve">địch. </w:t>
      </w:r>
      <w:r>
        <w:rPr>
          <w:b/>
        </w:rPr>
        <w:t xml:space="preserve">3 </w:t>
      </w:r>
      <w:r>
        <w:t xml:space="preserve">(thạt.). </w:t>
      </w:r>
      <w:r>
        <w:t xml:space="preserve">Phải </w:t>
      </w:r>
      <w:r>
        <w:t xml:space="preserve">chịu, </w:t>
      </w:r>
      <w:r>
        <w:t xml:space="preserve">bị </w:t>
      </w:r>
      <w:r>
        <w:t xml:space="preserve">(điều </w:t>
      </w:r>
      <w:r>
        <w:t xml:space="preserve">không </w:t>
      </w:r>
      <w:r>
        <w:t xml:space="preserve">hay). </w:t>
      </w:r>
      <w:r>
        <w:t xml:space="preserve">Xơi </w:t>
      </w:r>
      <w:r>
        <w:t xml:space="preserve">đòn </w:t>
      </w:r>
      <w:r>
        <w:t xml:space="preserve">đau. </w:t>
      </w:r>
      <w:r>
        <w:br/>
      </w:r>
      <w:r>
        <w:rPr>
          <w:b/>
        </w:rPr>
        <w:t xml:space="preserve">xơi </w:t>
      </w:r>
      <w:r>
        <w:rPr>
          <w:b/>
        </w:rPr>
        <w:t xml:space="preserve">xơi </w:t>
      </w:r>
      <w:r>
        <w:rPr>
          <w:i/>
        </w:rPr>
        <w:t xml:space="preserve">tính từ </w:t>
      </w:r>
      <w:r>
        <w:t xml:space="preserve">(khẩu ngữ).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động từ). </w:t>
      </w:r>
      <w:r>
        <w:t xml:space="preserve">Lắm </w:t>
      </w:r>
      <w:r>
        <w:t xml:space="preserve">lời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quắt. </w:t>
      </w:r>
      <w:r>
        <w:t xml:space="preserve">Mdắng </w:t>
      </w:r>
      <w:r>
        <w:t xml:space="preserve">xơi </w:t>
      </w:r>
      <w:r>
        <w:rPr>
          <w:i/>
        </w:rPr>
        <w:t xml:space="preserve">xơi </w:t>
      </w:r>
      <w:r>
        <w:rPr>
          <w:i/>
        </w:rPr>
        <w:t xml:space="preserve">vào </w:t>
      </w:r>
      <w:r>
        <w:t xml:space="preserve">mặt. </w:t>
      </w:r>
      <w:r>
        <w:br/>
      </w:r>
      <w:r>
        <w:rPr>
          <w:b/>
        </w:rPr>
        <w:t xml:space="preserve">xởi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tơi </w:t>
      </w:r>
      <w:r>
        <w:t xml:space="preserve">ra. </w:t>
      </w:r>
      <w:r>
        <w:rPr>
          <w:i/>
        </w:rPr>
        <w:t xml:space="preserve">Xới </w:t>
      </w:r>
      <w:r>
        <w:t xml:space="preserve">đất. </w:t>
      </w:r>
      <w:r>
        <w:t xml:space="preserve">Xới </w:t>
      </w:r>
      <w:r>
        <w:t xml:space="preserve">cơm. </w:t>
      </w:r>
      <w:r>
        <w:rPr>
          <w:i/>
        </w:rPr>
        <w:t xml:space="preserve">Xởi </w:t>
      </w:r>
      <w:r>
        <w:rPr>
          <w:i/>
        </w:rPr>
        <w:t xml:space="preserve">thuốc </w:t>
      </w:r>
      <w:r>
        <w:rPr>
          <w:i/>
        </w:rPr>
        <w:t xml:space="preserve">lào. </w:t>
      </w:r>
      <w:r>
        <w:t xml:space="preserve">II </w:t>
      </w:r>
      <w:r>
        <w:t xml:space="preserve">tính từ </w:t>
      </w:r>
      <w:r>
        <w:t xml:space="preserve">Tơi </w:t>
      </w:r>
      <w:r>
        <w:t xml:space="preserve">ra, </w:t>
      </w:r>
      <w:r>
        <w:t xml:space="preserve">do </w:t>
      </w:r>
      <w:r>
        <w:t xml:space="preserve">đã </w:t>
      </w:r>
      <w:r>
        <w:t xml:space="preserve">được </w:t>
      </w:r>
      <w:r>
        <w:t xml:space="preserve">xởi </w:t>
      </w:r>
      <w:r>
        <w:t xml:space="preserve">lên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đất). </w:t>
      </w:r>
      <w:r>
        <w:t xml:space="preserve">Đất </w:t>
      </w:r>
      <w:r>
        <w:t xml:space="preserve">xởi. </w:t>
      </w:r>
      <w:r>
        <w:br/>
      </w:r>
      <w:r>
        <w:rPr>
          <w:b/>
        </w:rPr>
        <w:t xml:space="preserve">xởi </w:t>
      </w:r>
      <w:r>
        <w:rPr>
          <w:b/>
        </w:rPr>
        <w:t xml:space="preserve">lởi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cởi </w:t>
      </w:r>
      <w:r>
        <w:t xml:space="preserve">mở, </w:t>
      </w:r>
      <w:r>
        <w:t xml:space="preserve">dễ </w:t>
      </w:r>
      <w:r>
        <w:t xml:space="preserve">dàng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người </w:t>
      </w:r>
      <w:r>
        <w:t xml:space="preserve">khác. </w:t>
      </w:r>
      <w:r>
        <w:t xml:space="preserve">Chuyện </w:t>
      </w:r>
      <w:r>
        <w:t xml:space="preserve">trò </w:t>
      </w:r>
      <w:r>
        <w:t xml:space="preserve">xới </w:t>
      </w:r>
      <w:r>
        <w:t xml:space="preserve">lới </w:t>
      </w:r>
      <w:r>
        <w:t xml:space="preserve">với </w:t>
      </w:r>
      <w:r>
        <w:t xml:space="preserve">nhau. </w:t>
      </w:r>
      <w:r>
        <w:t xml:space="preserve">Con </w:t>
      </w:r>
      <w:r>
        <w:t xml:space="preserve">người </w:t>
      </w:r>
      <w:r>
        <w:rPr>
          <w:i/>
        </w:rPr>
        <w:t xml:space="preserve">uui </w:t>
      </w:r>
      <w:r>
        <w:t xml:space="preserve">tính, </w:t>
      </w:r>
      <w:r>
        <w:rPr>
          <w:i/>
        </w:rPr>
        <w:t xml:space="preserve">xới </w:t>
      </w:r>
      <w:r>
        <w:rPr>
          <w:i/>
        </w:rPr>
        <w:t xml:space="preserve">lới, </w:t>
      </w:r>
      <w:r>
        <w:rPr>
          <w:i/>
        </w:rPr>
        <w:t xml:space="preserve">dễ </w:t>
      </w:r>
      <w:r>
        <w:t xml:space="preserve">gần. </w:t>
      </w:r>
      <w:r>
        <w:t xml:space="preserve">Cười </w:t>
      </w:r>
      <w:r>
        <w:t xml:space="preserve">xới </w:t>
      </w:r>
      <w:r>
        <w:rPr>
          <w:i/>
        </w:rPr>
        <w:t xml:space="preserve">li.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phấn </w:t>
      </w:r>
      <w:r>
        <w:t xml:space="preserve">chấn. </w:t>
      </w:r>
      <w:r>
        <w:t xml:space="preserve">Nghe </w:t>
      </w:r>
      <w:r>
        <w:t xml:space="preserve">tin </w:t>
      </w:r>
      <w:r>
        <w:t xml:space="preserve">uui, </w:t>
      </w:r>
      <w:r>
        <w:rPr>
          <w:i/>
        </w:rPr>
        <w:t xml:space="preserve">nét </w:t>
      </w:r>
      <w:r>
        <w:t xml:space="preserve">mặt </w:t>
      </w:r>
      <w:r>
        <w:rPr>
          <w:i/>
        </w:rPr>
        <w:t xml:space="preserve">cứ </w:t>
      </w:r>
      <w:r>
        <w:t xml:space="preserve">xới </w:t>
      </w:r>
      <w:r>
        <w:t xml:space="preserve">lới </w:t>
      </w:r>
      <w:r>
        <w:rPr>
          <w:i/>
        </w:rPr>
        <w:t xml:space="preserve">dần </w:t>
      </w:r>
      <w:r>
        <w:t xml:space="preserve">lên.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ngày </w:t>
      </w:r>
      <w:r>
        <w:t xml:space="preserve">càng </w:t>
      </w:r>
      <w:r>
        <w:t xml:space="preserve">xởi </w:t>
      </w:r>
      <w:r>
        <w:t xml:space="preserve">lởi. </w:t>
      </w:r>
      <w:r>
        <w:br/>
      </w:r>
      <w:r>
        <w:rPr>
          <w:b/>
        </w:rPr>
        <w:t xml:space="preserve">xới, </w:t>
      </w:r>
      <w:r>
        <w:rPr>
          <w:i/>
        </w:rPr>
        <w:t xml:space="preserve">danh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Quê </w:t>
      </w:r>
      <w:r>
        <w:t xml:space="preserve">hương, </w:t>
      </w:r>
      <w:r>
        <w:t xml:space="preserve">xứ </w:t>
      </w:r>
      <w:r>
        <w:t xml:space="preserve">sở. </w:t>
      </w:r>
      <w:r>
        <w:t xml:space="preserve">Phải </w:t>
      </w:r>
      <w:r>
        <w:rPr>
          <w:i/>
        </w:rPr>
        <w:t xml:space="preserve">bỏ </w:t>
      </w:r>
      <w:r>
        <w:rPr>
          <w:i/>
        </w:rPr>
        <w:t xml:space="preserve">xới </w:t>
      </w:r>
      <w:r>
        <w:rPr>
          <w:i/>
        </w:rPr>
        <w:t xml:space="preserve">ra </w:t>
      </w:r>
      <w:r>
        <w:t xml:space="preserve">đi. </w:t>
      </w:r>
      <w:r>
        <w:br/>
      </w:r>
      <w:r>
        <w:rPr>
          <w:b/>
        </w:rPr>
        <w:t xml:space="preserve">xới,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Lật </w:t>
      </w:r>
      <w:r>
        <w:t xml:space="preserve">và </w:t>
      </w:r>
      <w:r>
        <w:t xml:space="preserve">đảo </w:t>
      </w:r>
      <w:r>
        <w:t xml:space="preserve">từng </w:t>
      </w:r>
      <w:r>
        <w:t xml:space="preserve">mảng </w:t>
      </w:r>
      <w:r>
        <w:t xml:space="preserve">một, </w:t>
      </w:r>
      <w:r>
        <w:t xml:space="preserve">từng </w:t>
      </w:r>
      <w:r>
        <w:t xml:space="preserve">lớp </w:t>
      </w:r>
      <w:r>
        <w:t xml:space="preserve">một, </w:t>
      </w:r>
      <w:r>
        <w:t xml:space="preserve">từ </w:t>
      </w:r>
      <w:r>
        <w:t xml:space="preserve">dưới </w:t>
      </w:r>
      <w:r>
        <w:t xml:space="preserve">lên </w:t>
      </w:r>
      <w:r>
        <w:t xml:space="preserve">trên. </w:t>
      </w:r>
      <w:r>
        <w:t xml:space="preserve">Xới </w:t>
      </w:r>
      <w:r>
        <w:rPr>
          <w:i/>
        </w:rPr>
        <w:t xml:space="preserve">đất </w:t>
      </w:r>
      <w:r>
        <w:t xml:space="preserve">uun </w:t>
      </w:r>
      <w:r>
        <w:rPr>
          <w:i/>
        </w:rPr>
        <w:t xml:space="preserve">gốc </w:t>
      </w:r>
      <w:r>
        <w:t xml:space="preserve">cho </w:t>
      </w:r>
      <w:r>
        <w:t xml:space="preserve">cây. </w:t>
      </w:r>
      <w:r>
        <w:t xml:space="preserve">Cày </w:t>
      </w:r>
      <w:r>
        <w:rPr>
          <w:i/>
        </w:rPr>
        <w:t xml:space="preserve">xới. </w:t>
      </w:r>
      <w:r>
        <w:t xml:space="preserve">Sách </w:t>
      </w:r>
      <w:r>
        <w:rPr>
          <w:i/>
        </w:rPr>
        <w:t xml:space="preserve">báo </w:t>
      </w:r>
      <w:r>
        <w:t xml:space="preserve">bị </w:t>
      </w:r>
      <w:r>
        <w:rPr>
          <w:i/>
        </w:rPr>
        <w:t xml:space="preserve">xới </w:t>
      </w:r>
      <w:r>
        <w:t xml:space="preserve">tung </w:t>
      </w:r>
      <w:r>
        <w:t xml:space="preserve">lên. </w:t>
      </w:r>
      <w:r>
        <w:rPr>
          <w:i/>
        </w:rPr>
        <w:t xml:space="preserve">Cuộc </w:t>
      </w:r>
      <w:r>
        <w:t xml:space="preserve">họp </w:t>
      </w:r>
      <w:r>
        <w:rPr>
          <w:i/>
        </w:rPr>
        <w:t xml:space="preserve">xới </w:t>
      </w:r>
      <w:r>
        <w:rPr>
          <w:i/>
        </w:rPr>
        <w:t xml:space="preserve">lên </w:t>
      </w:r>
      <w:r>
        <w:t xml:space="preserve">mấy </w:t>
      </w:r>
      <w:r>
        <w:t xml:space="preserve">uấn </w:t>
      </w:r>
      <w:r>
        <w:t xml:space="preserve">đề </w:t>
      </w:r>
      <w:r>
        <w:t xml:space="preserve">(bóng (nghĩa bóng)). </w:t>
      </w:r>
      <w:r>
        <w:rPr>
          <w:b/>
        </w:rPr>
        <w:t xml:space="preserve">2 </w:t>
      </w:r>
      <w:r>
        <w:t xml:space="preserve">Dùng </w:t>
      </w:r>
      <w:r>
        <w:t xml:space="preserve">đũa </w:t>
      </w:r>
      <w:r>
        <w:t xml:space="preserve">lấy </w:t>
      </w:r>
      <w:r>
        <w:t xml:space="preserve">cơm </w:t>
      </w:r>
      <w:r>
        <w:t xml:space="preserve">từ </w:t>
      </w:r>
      <w:r>
        <w:t xml:space="preserve">trong </w:t>
      </w:r>
      <w:r>
        <w:t xml:space="preserve">nồi </w:t>
      </w:r>
      <w:r>
        <w:t xml:space="preserve">ra. </w:t>
      </w:r>
      <w:r>
        <w:t xml:space="preserve">Xới </w:t>
      </w:r>
      <w:r>
        <w:t xml:space="preserve">cơm </w:t>
      </w:r>
      <w:r>
        <w:t xml:space="preserve">ra </w:t>
      </w:r>
      <w:r>
        <w:t xml:space="preserve">bát. </w:t>
      </w:r>
      <w:r>
        <w:t xml:space="preserve">Ăn </w:t>
      </w:r>
      <w:r>
        <w:t xml:space="preserve">mỗi </w:t>
      </w:r>
      <w:r>
        <w:t xml:space="preserve">bữa </w:t>
      </w:r>
      <w:r>
        <w:t xml:space="preserve">ba </w:t>
      </w:r>
      <w:r>
        <w:t xml:space="preserve">lượt </w:t>
      </w:r>
      <w:r>
        <w:t xml:space="preserve">xới. </w:t>
      </w:r>
      <w:r>
        <w:br/>
      </w:r>
      <w:r>
        <w:rPr>
          <w:b/>
        </w:rPr>
        <w:t xml:space="preserve">xới </w:t>
      </w:r>
      <w:r>
        <w:rPr>
          <w:b/>
        </w:rPr>
        <w:t xml:space="preserve">xáo </w:t>
      </w:r>
      <w:r>
        <w:rPr>
          <w:i/>
        </w:rPr>
        <w:t xml:space="preserve">động từ </w:t>
      </w:r>
      <w:r>
        <w:t xml:space="preserve">Xới </w:t>
      </w:r>
      <w:r>
        <w:t xml:space="preserve">đất </w:t>
      </w:r>
      <w:r>
        <w:t xml:space="preserve">để </w:t>
      </w:r>
      <w:r>
        <w:t xml:space="preserve">trồng </w:t>
      </w:r>
      <w:r>
        <w:t xml:space="preserve">trọt </w:t>
      </w:r>
      <w:r>
        <w:t xml:space="preserve">(nói </w:t>
      </w:r>
      <w:r>
        <w:t xml:space="preserve">khái </w:t>
      </w:r>
      <w:r>
        <w:t xml:space="preserve">xờm </w:t>
      </w:r>
      <w:r>
        <w:t xml:space="preserve">tính từ </w:t>
      </w:r>
      <w:r>
        <w:t xml:space="preserve">(i¡d.). </w:t>
      </w:r>
      <w:r>
        <w:t xml:space="preserve">Bờm </w:t>
      </w:r>
      <w:r>
        <w:t xml:space="preserve">xờm </w:t>
      </w:r>
      <w:r>
        <w:t xml:space="preserve">(nói </w:t>
      </w:r>
      <w:r>
        <w:t xml:space="preserve">tắt). </w:t>
      </w:r>
      <w:r>
        <w:t xml:space="preserve">Tóc </w:t>
      </w:r>
      <w:r>
        <w:t xml:space="preserve">xờm. </w:t>
      </w:r>
      <w:r>
        <w:br/>
      </w:r>
      <w:r>
        <w:rPr>
          <w:b/>
        </w:rPr>
        <w:t xml:space="preserve">xơn </w:t>
      </w:r>
      <w:r>
        <w:rPr>
          <w:b/>
        </w:rPr>
        <w:t xml:space="preserve">xớt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thơn </w:t>
      </w:r>
      <w:r>
        <w:t xml:space="preserve">thớt. </w:t>
      </w:r>
      <w:r>
        <w:br/>
      </w:r>
      <w:r>
        <w:rPr>
          <w:b/>
        </w:rPr>
        <w:t xml:space="preserve">xớt,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sướt </w:t>
      </w:r>
      <w:r>
        <w:t xml:space="preserve">(ng.]). </w:t>
      </w:r>
      <w:r>
        <w:br/>
      </w:r>
      <w:r>
        <w:rPr>
          <w:b/>
        </w:rPr>
        <w:t xml:space="preserve">xớt,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Bắt </w:t>
      </w:r>
      <w:r>
        <w:t xml:space="preserve">đi, </w:t>
      </w:r>
      <w:r>
        <w:t xml:space="preserve">lấy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mau </w:t>
      </w:r>
      <w:r>
        <w:t xml:space="preserve">le. </w:t>
      </w:r>
      <w:r>
        <w:t xml:space="preserve">Diều </w:t>
      </w:r>
      <w:r>
        <w:t xml:space="preserve">hâu.xớt </w:t>
      </w:r>
      <w:r>
        <w:t xml:space="preserve">gà </w:t>
      </w:r>
      <w:r>
        <w:t xml:space="preserve">con. </w:t>
      </w:r>
      <w:r>
        <w:t xml:space="preserve">Lạ </w:t>
      </w:r>
      <w:r>
        <w:rPr>
          <w:i/>
        </w:rPr>
        <w:t xml:space="preserve">tay </w:t>
      </w:r>
      <w:r>
        <w:rPr>
          <w:i/>
        </w:rPr>
        <w:t xml:space="preserve">xớt </w:t>
      </w:r>
      <w:r>
        <w:t xml:space="preserve">lấy. </w:t>
      </w:r>
      <w:r>
        <w:br/>
      </w:r>
      <w:r>
        <w:rPr>
          <w:b/>
        </w:rPr>
        <w:t xml:space="preserve">"xta-to"x. </w:t>
      </w:r>
      <w:r>
        <w:rPr>
          <w:b/>
        </w:rPr>
        <w:t xml:space="preserve">sítator. </w:t>
      </w:r>
      <w:r>
        <w:br/>
      </w:r>
      <w:r>
        <w:rPr>
          <w:b/>
        </w:rPr>
        <w:t xml:space="preserve">xtăng </w:t>
      </w:r>
      <w:r>
        <w:rPr>
          <w:b/>
        </w:rPr>
        <w:t xml:space="preserve">xin </w:t>
      </w:r>
      <w:r>
        <w:rPr>
          <w:i/>
        </w:rPr>
        <w:t xml:space="preserve">cũng viết </w:t>
      </w:r>
      <w:r>
        <w:t xml:space="preserve">xtăngxin </w:t>
      </w:r>
      <w:r>
        <w:t xml:space="preserve">danh từ </w:t>
      </w:r>
      <w:r>
        <w:t xml:space="preserve">(cũ). </w:t>
      </w:r>
      <w:r>
        <w:rPr>
          <w:i/>
        </w:rPr>
        <w:t xml:space="preserve">Giấy </w:t>
      </w:r>
      <w:r>
        <w:t xml:space="preserve">sáp. </w:t>
      </w:r>
      <w:r>
        <w:br/>
      </w:r>
      <w:r>
        <w:rPr>
          <w:b/>
        </w:rPr>
        <w:t xml:space="preserve">"xtê-rô-ô" </w:t>
      </w:r>
      <w:r>
        <w:rPr>
          <w:i/>
        </w:rPr>
        <w:t xml:space="preserve">xem </w:t>
      </w:r>
      <w:r>
        <w:rPr>
          <w:i/>
        </w:rPr>
        <w:t xml:space="preserve">sfereo. </w:t>
      </w:r>
      <w:r>
        <w:br/>
      </w:r>
      <w:r>
        <w:rPr>
          <w:b/>
        </w:rPr>
        <w:t xml:space="preserve">"xtốp" </w:t>
      </w:r>
      <w:r>
        <w:rPr>
          <w:i/>
        </w:rPr>
        <w:t xml:space="preserve">xem </w:t>
      </w:r>
      <w:r>
        <w:t xml:space="preserve">sfop. </w:t>
      </w:r>
      <w:r>
        <w:br/>
      </w:r>
      <w:r>
        <w:rPr>
          <w:b/>
        </w:rPr>
        <w:t xml:space="preserve">"xtrép-tô-mi-xin" </w:t>
      </w:r>
      <w:r>
        <w:rPr>
          <w:i/>
        </w:rPr>
        <w:t xml:space="preserve">xem </w:t>
      </w:r>
      <w:r>
        <w:rPr>
          <w:i/>
        </w:rPr>
        <w:t xml:space="preserve">sfreptomycin. </w:t>
      </w:r>
      <w:r>
        <w:br/>
      </w:r>
      <w:r>
        <w:rPr>
          <w:b/>
        </w:rPr>
        <w:t xml:space="preserve">"xtrết" </w:t>
      </w:r>
      <w:r>
        <w:rPr>
          <w:i/>
        </w:rPr>
        <w:t xml:space="preserve">xem </w:t>
      </w:r>
      <w:r>
        <w:t xml:space="preserve">síress. </w:t>
      </w:r>
      <w:r>
        <w:br/>
      </w:r>
      <w:r>
        <w:rPr>
          <w:b/>
        </w:rPr>
        <w:t xml:space="preserve">"xtrích-nin" </w:t>
      </w:r>
      <w:r>
        <w:rPr>
          <w:i/>
        </w:rPr>
        <w:t xml:space="preserve">xem </w:t>
      </w:r>
      <w:r>
        <w:t xml:space="preserve">sfrychnin. </w:t>
      </w:r>
      <w:r>
        <w:br/>
      </w:r>
      <w:r>
        <w:rPr>
          <w:b/>
        </w:rPr>
        <w:t xml:space="preserve">xu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nhỏ </w:t>
      </w:r>
      <w:r>
        <w:t xml:space="preserve">nhất </w:t>
      </w:r>
      <w:r>
        <w:t xml:space="preserve">trước </w:t>
      </w:r>
      <w:r>
        <w:t xml:space="preserve">đây </w:t>
      </w:r>
      <w:r>
        <w:t xml:space="preserve">của </w:t>
      </w:r>
      <w:r>
        <w:t xml:space="preserve">nước </w:t>
      </w:r>
      <w:r>
        <w:t xml:space="preserve">Việt </w:t>
      </w:r>
      <w:r>
        <w:t xml:space="preserve">Nam,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trăm </w:t>
      </w:r>
      <w:r>
        <w:t xml:space="preserve">đồng. </w:t>
      </w:r>
      <w:r>
        <w:t xml:space="preserve">Không </w:t>
      </w:r>
      <w:r>
        <w:rPr>
          <w:i/>
        </w:rPr>
        <w:t xml:space="preserve">đáng </w:t>
      </w:r>
      <w:r>
        <w:t xml:space="preserve">một </w:t>
      </w:r>
      <w:r>
        <w:t xml:space="preserve">xu. </w:t>
      </w:r>
      <w:r>
        <w:t xml:space="preserve">Một </w:t>
      </w:r>
      <w:r>
        <w:t xml:space="preserve">xu </w:t>
      </w:r>
      <w:r>
        <w:rPr>
          <w:i/>
        </w:rPr>
        <w:t xml:space="preserve">dính </w:t>
      </w:r>
      <w:r>
        <w:t xml:space="preserve">túi </w:t>
      </w:r>
      <w:r>
        <w:t xml:space="preserve">cũng </w:t>
      </w:r>
      <w:r>
        <w:rPr>
          <w:i/>
        </w:rPr>
        <w:t xml:space="preserve">không </w:t>
      </w:r>
      <w:r>
        <w:t xml:space="preserve">có. </w:t>
      </w:r>
      <w:r>
        <w:rPr>
          <w:b/>
        </w:rPr>
        <w:t xml:space="preserve">2 </w:t>
      </w:r>
      <w:r>
        <w:t xml:space="preserve">(khẩu ngữ).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nhỏ </w:t>
      </w:r>
      <w:r>
        <w:t xml:space="preserve">nhất,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trăm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bản, </w:t>
      </w:r>
      <w:r>
        <w:t xml:space="preserve">nói </w:t>
      </w:r>
      <w:r>
        <w:t xml:space="preserve">chung.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nhỏ </w:t>
      </w:r>
      <w:r>
        <w:t xml:space="preserve">của </w:t>
      </w:r>
      <w:r>
        <w:t xml:space="preserve">nước </w:t>
      </w:r>
      <w:r>
        <w:t xml:space="preserve">Pháp,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hai </w:t>
      </w:r>
      <w:r>
        <w:t xml:space="preserve">mươi </w:t>
      </w:r>
      <w:r>
        <w:t xml:space="preserve">franc </w:t>
      </w:r>
      <w:r>
        <w:t xml:space="preserve">(tức </w:t>
      </w:r>
      <w:r>
        <w:t xml:space="preserve">bằng </w:t>
      </w:r>
      <w:r>
        <w:rPr>
          <w:b/>
        </w:rPr>
        <w:t xml:space="preserve">5 </w:t>
      </w:r>
      <w:r>
        <w:t xml:space="preserve">centim). </w:t>
      </w:r>
      <w:r>
        <w:br/>
      </w:r>
      <w:r>
        <w:rPr>
          <w:b/>
        </w:rPr>
        <w:t xml:space="preserve">xu </w:t>
      </w:r>
      <w:r>
        <w:rPr>
          <w:b/>
        </w:rPr>
        <w:t xml:space="preserve">chiêng </w:t>
      </w:r>
      <w:r>
        <w:rPr>
          <w:i/>
        </w:rPr>
        <w:t xml:space="preserve">xem </w:t>
      </w:r>
      <w:r>
        <w:t xml:space="preserve">xuchiêng. </w:t>
      </w:r>
      <w:r>
        <w:br/>
      </w:r>
      <w:r>
        <w:rPr>
          <w:b/>
        </w:rPr>
        <w:t xml:space="preserve">xu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thiên </w:t>
      </w:r>
      <w:r>
        <w:t xml:space="preserve">về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động. </w:t>
      </w:r>
      <w:r>
        <w:t xml:space="preserve">Xu </w:t>
      </w:r>
      <w:r>
        <w:t xml:space="preserve">hướng </w:t>
      </w:r>
      <w:r>
        <w:rPr>
          <w:i/>
        </w:rPr>
        <w:t xml:space="preserve">chính </w:t>
      </w:r>
      <w:r>
        <w:rPr>
          <w:i/>
        </w:rPr>
        <w:t xml:space="preserve">trị. </w:t>
      </w:r>
      <w:r>
        <w:t xml:space="preserve">Xu </w:t>
      </w:r>
      <w:r>
        <w:t xml:space="preserve">hướng </w:t>
      </w:r>
      <w:r>
        <w:t xml:space="preserve">tiến </w:t>
      </w:r>
      <w:r>
        <w:rPr>
          <w:i/>
        </w:rPr>
        <w:t xml:space="preserve">bộ. </w:t>
      </w:r>
      <w:r>
        <w:rPr>
          <w:b/>
        </w:rPr>
        <w:t xml:space="preserve">2 </w:t>
      </w:r>
      <w:r>
        <w:t xml:space="preserve">(ít dùng). </w:t>
      </w:r>
      <w:r>
        <w:t xml:space="preserve">Sự, </w:t>
      </w:r>
      <w:r>
        <w:t xml:space="preserve">thiên </w:t>
      </w:r>
      <w:r>
        <w:t xml:space="preserve">về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tiêu </w:t>
      </w:r>
      <w:r>
        <w:t xml:space="preserve">có </w:t>
      </w:r>
      <w:r>
        <w:t xml:space="preserve">ý </w:t>
      </w:r>
      <w:r>
        <w:t xml:space="preserve">nghĩa </w:t>
      </w:r>
      <w:r>
        <w:t xml:space="preserve">đối </w:t>
      </w:r>
      <w:r>
        <w:t xml:space="preserve">với </w:t>
      </w:r>
      <w:r>
        <w:t xml:space="preserve">bản </w:t>
      </w:r>
      <w:r>
        <w:t xml:space="preserve">thân </w:t>
      </w:r>
      <w:r>
        <w:t xml:space="preserve">trong </w:t>
      </w:r>
      <w:r>
        <w:t xml:space="preserve">một </w:t>
      </w:r>
      <w:r>
        <w:rPr>
          <w:i/>
        </w:rPr>
        <w:t xml:space="preserve">thời </w:t>
      </w:r>
      <w:r>
        <w:t xml:space="preserve">gian </w:t>
      </w:r>
      <w:r>
        <w:t xml:space="preserve">lâu </w:t>
      </w:r>
      <w:r>
        <w:t xml:space="preserve">dài. </w:t>
      </w:r>
      <w:r>
        <w:rPr>
          <w:i/>
        </w:rPr>
        <w:t xml:space="preserve">Một </w:t>
      </w:r>
      <w:r>
        <w:t xml:space="preserve">học </w:t>
      </w:r>
      <w:r>
        <w:t xml:space="preserve">sinh </w:t>
      </w:r>
      <w:r>
        <w:t xml:space="preserve">có </w:t>
      </w:r>
      <w:r>
        <w:t xml:space="preserve">xu </w:t>
      </w:r>
      <w:r>
        <w:t xml:space="preserve">hướng </w:t>
      </w:r>
      <w:r>
        <w:t xml:space="preserve">uăn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xumi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phính </w:t>
      </w:r>
      <w:r>
        <w:t xml:space="preserve">ninh.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