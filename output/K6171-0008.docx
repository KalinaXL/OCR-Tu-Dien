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 xml:space="preserve">Chính </w:t>
      </w:r>
      <w:r>
        <w:rPr>
          <w:i/>
        </w:rPr>
        <w:t xml:space="preserve">uì </w:t>
      </w:r>
      <w:r>
        <w:t xml:space="preserve">thế, </w:t>
      </w:r>
      <w:r>
        <w:rPr>
          <w:i/>
        </w:rPr>
        <w:t xml:space="preserve">ngay </w:t>
      </w:r>
      <w:r>
        <w:rPr>
          <w:i/>
        </w:rPr>
        <w:t xml:space="preserve">từ </w:t>
      </w:r>
      <w:r>
        <w:rPr>
          <w:i/>
        </w:rPr>
        <w:t xml:space="preserve">lần </w:t>
      </w:r>
      <w:r>
        <w:rPr>
          <w:i/>
        </w:rPr>
        <w:t xml:space="preserve">xuất </w:t>
      </w:r>
      <w:r>
        <w:rPr>
          <w:i/>
        </w:rPr>
        <w:t xml:space="preserve">bán </w:t>
      </w:r>
      <w:r>
        <w:rPr>
          <w:i/>
        </w:rPr>
        <w:t xml:space="preserve">đầu </w:t>
      </w:r>
      <w:r>
        <w:rPr>
          <w:i/>
        </w:rPr>
        <w:t xml:space="preserve">tiên </w:t>
      </w:r>
      <w:r>
        <w:rPr>
          <w:i/>
        </w:rPr>
        <w:t xml:space="preserve">(năm </w:t>
      </w:r>
      <w:r>
        <w:rPr>
          <w:i/>
        </w:rPr>
        <w:t xml:space="preserve">1988), </w:t>
      </w:r>
      <w:r>
        <w:rPr>
          <w:i/>
        </w:rPr>
        <w:t xml:space="preserve">cuốn </w:t>
      </w:r>
      <w:r>
        <w:br/>
      </w:r>
      <w:r>
        <w:t xml:space="preserve">Từ </w:t>
      </w:r>
      <w:r>
        <w:t xml:space="preserve">điển </w:t>
      </w:r>
      <w:r>
        <w:t xml:space="preserve">tiếng </w:t>
      </w:r>
      <w:r>
        <w:t xml:space="preserve">Việt </w:t>
      </w:r>
      <w:r>
        <w:rPr>
          <w:i/>
        </w:rPr>
        <w:t xml:space="preserve">của </w:t>
      </w:r>
      <w:r>
        <w:rPr>
          <w:i/>
        </w:rPr>
        <w:t xml:space="preserve">Viện </w:t>
      </w:r>
      <w:r>
        <w:t xml:space="preserve">Ngôn </w:t>
      </w:r>
      <w:r>
        <w:rPr>
          <w:i/>
        </w:rPr>
        <w:t xml:space="preserve">ngũ </w:t>
      </w:r>
      <w:r>
        <w:rPr>
          <w:i/>
        </w:rPr>
        <w:t xml:space="preserve">học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rPr>
          <w:i/>
        </w:rPr>
        <w:t xml:space="preserve">cố </w:t>
      </w:r>
      <w:r>
        <w:rPr>
          <w:i/>
        </w:rPr>
        <w:t xml:space="preserve">Thủ </w:t>
      </w:r>
      <w:r>
        <w:t xml:space="preserve">tướng </w:t>
      </w:r>
      <w:r>
        <w:br/>
      </w:r>
      <w:r>
        <w:t xml:space="preserve">Phạm </w:t>
      </w:r>
      <w:r>
        <w:t xml:space="preserve">Văn </w:t>
      </w:r>
      <w:r>
        <w:rPr>
          <w:i/>
        </w:rPr>
        <w:t xml:space="preserve">Đông </w:t>
      </w:r>
      <w:r>
        <w:rPr>
          <w:i/>
        </w:rPr>
        <w:t xml:space="preserve">uiết </w:t>
      </w:r>
      <w:r>
        <w:rPr>
          <w:i/>
        </w:rPr>
        <w:t xml:space="preserve">lời </w:t>
      </w:r>
      <w:r>
        <w:rPr>
          <w:i/>
        </w:rPr>
        <w:t xml:space="preserve">giới </w:t>
      </w:r>
      <w:r>
        <w:rPr>
          <w:i/>
        </w:rPr>
        <w:t xml:space="preserve">thiệu </w:t>
      </w:r>
      <w:r>
        <w:rPr>
          <w:i/>
        </w:rPr>
        <w:t xml:space="preserve">trân </w:t>
      </w:r>
      <w:r>
        <w:t xml:space="preserve">trọng. </w:t>
      </w:r>
      <w:r>
        <w:rPr>
          <w:i/>
        </w:rPr>
        <w:t xml:space="preserve">Và </w:t>
      </w:r>
      <w:r>
        <w:rPr>
          <w:i/>
        </w:rPr>
        <w:t xml:space="preserve">cũng </w:t>
      </w:r>
      <w:r>
        <w:t xml:space="preserve">chính </w:t>
      </w:r>
      <w:r>
        <w:rPr>
          <w:i/>
        </w:rPr>
        <w:t xml:space="preserve">cuốn </w:t>
      </w:r>
      <w:r>
        <w:br/>
      </w:r>
      <w:r>
        <w:rPr>
          <w:i/>
        </w:rPr>
        <w:t xml:space="preserve">từ </w:t>
      </w:r>
      <w:r>
        <w:rPr>
          <w:i/>
        </w:rPr>
        <w:t xml:space="preserve">điển </w:t>
      </w:r>
      <w:r>
        <w:rPr>
          <w:i/>
        </w:rPr>
        <w:t xml:space="preserve">này </w:t>
      </w:r>
      <w:r>
        <w:t xml:space="preserve">đã </w:t>
      </w:r>
      <w:r>
        <w:rPr>
          <w:i/>
        </w:rPr>
        <w:t xml:space="preserve">được </w:t>
      </w:r>
      <w:r>
        <w:rPr>
          <w:i/>
        </w:rPr>
        <w:t xml:space="preserve">tặng </w:t>
      </w:r>
      <w:r>
        <w:t xml:space="preserve">Giải </w:t>
      </w:r>
      <w:r>
        <w:t xml:space="preserve">thưởng </w:t>
      </w:r>
      <w:r>
        <w:t xml:space="preserve">Nhà </w:t>
      </w:r>
      <w:r>
        <w:t xml:space="preserve">nước </w:t>
      </w:r>
      <w:r>
        <w:t xml:space="preserve">về </w:t>
      </w:r>
      <w:r>
        <w:t xml:space="preserve">khoa </w:t>
      </w:r>
      <w:r>
        <w:t xml:space="preserve">học </w:t>
      </w:r>
      <w:r>
        <w:t xml:space="preserve">và </w:t>
      </w:r>
      <w:r>
        <w:br/>
      </w:r>
      <w:r>
        <w:t xml:space="preserve">công </w:t>
      </w:r>
      <w:r>
        <w:t xml:space="preserve">nghệ </w:t>
      </w:r>
      <w:r>
        <w:rPr>
          <w:i/>
        </w:rPr>
        <w:t xml:space="preserve">năm </w:t>
      </w:r>
      <w:r>
        <w:rPr>
          <w:i/>
        </w:rPr>
        <w:t xml:space="preserve">2005. </w:t>
      </w:r>
      <w:r>
        <w:br/>
      </w:r>
      <w:r>
        <w:rPr>
          <w:i/>
        </w:rPr>
        <w:t xml:space="preserve">Kể </w:t>
      </w:r>
      <w:r>
        <w:rPr>
          <w:i/>
        </w:rPr>
        <w:t xml:space="preserve">từ </w:t>
      </w:r>
      <w:r>
        <w:rPr>
          <w:i/>
        </w:rPr>
        <w:t xml:space="preserve">lần </w:t>
      </w:r>
      <w:r>
        <w:rPr>
          <w:i/>
        </w:rPr>
        <w:t xml:space="preserve">tái </w:t>
      </w:r>
      <w:r>
        <w:rPr>
          <w:i/>
        </w:rPr>
        <w:t xml:space="preserve">bản </w:t>
      </w:r>
      <w:r>
        <w:rPr>
          <w:i/>
        </w:rPr>
        <w:t xml:space="preserve">gần </w:t>
      </w:r>
      <w:r>
        <w:rPr>
          <w:i/>
        </w:rPr>
        <w:t xml:space="preserve">đây </w:t>
      </w:r>
      <w:r>
        <w:rPr>
          <w:i/>
        </w:rPr>
        <w:t xml:space="preserve">nhất </w:t>
      </w:r>
      <w:r>
        <w:rPr>
          <w:i/>
        </w:rPr>
        <w:t xml:space="preserve">(năm </w:t>
      </w:r>
      <w:r>
        <w:rPr>
          <w:i/>
        </w:rPr>
        <w:t xml:space="preserve">2006) </w:t>
      </w:r>
      <w:r>
        <w:rPr>
          <w:i/>
        </w:rPr>
        <w:t xml:space="preserve">đến </w:t>
      </w:r>
      <w:r>
        <w:t xml:space="preserve">nay </w:t>
      </w:r>
      <w:r>
        <w:rPr>
          <w:i/>
        </w:rPr>
        <w:t xml:space="preserve">cũng </w:t>
      </w:r>
      <w:r>
        <w:rPr>
          <w:i/>
        </w:rPr>
        <w:t xml:space="preserve">đã </w:t>
      </w:r>
      <w:r>
        <w:br/>
      </w:r>
      <w:r>
        <w:t xml:space="preserve">gần </w:t>
      </w:r>
      <w:r>
        <w:rPr>
          <w:b/>
        </w:rPr>
        <w:t xml:space="preserve">5 </w:t>
      </w:r>
      <w:r>
        <w:rPr>
          <w:i/>
        </w:rPr>
        <w:t xml:space="preserve">năm. </w:t>
      </w:r>
      <w:r>
        <w:rPr>
          <w:i/>
        </w:rPr>
        <w:t xml:space="preserve">Viện </w:t>
      </w:r>
      <w:r>
        <w:t xml:space="preserve">Ngôn </w:t>
      </w:r>
      <w:r>
        <w:rPr>
          <w:i/>
        </w:rPr>
        <w:t xml:space="preserve">ngữ </w:t>
      </w:r>
      <w:r>
        <w:rPr>
          <w:i/>
        </w:rPr>
        <w:t xml:space="preserve">học </w:t>
      </w:r>
      <w:r>
        <w:rPr>
          <w:i/>
        </w:rPr>
        <w:t xml:space="preserve">đã </w:t>
      </w:r>
      <w:r>
        <w:rPr>
          <w:i/>
        </w:rPr>
        <w:t xml:space="preserve">nhận </w:t>
      </w:r>
      <w:r>
        <w:rPr>
          <w:i/>
        </w:rPr>
        <w:t xml:space="preserve">được </w:t>
      </w:r>
      <w:r>
        <w:rPr>
          <w:i/>
        </w:rPr>
        <w:t xml:space="preserve">nhiều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rPr>
          <w:i/>
        </w:rPr>
        <w:t xml:space="preserve">của </w:t>
      </w:r>
      <w:r>
        <w:rPr>
          <w:i/>
        </w:rPr>
        <w:t xml:space="preserve">bạn </w:t>
      </w:r>
      <w:r>
        <w:br/>
      </w:r>
      <w:r>
        <w:rPr>
          <w:i/>
        </w:rPr>
        <w:t xml:space="preserve">đọc </w:t>
      </w:r>
      <w:r>
        <w:rPr>
          <w:i/>
        </w:rPr>
        <w:t xml:space="preserve">xa </w:t>
      </w:r>
      <w:r>
        <w:rPr>
          <w:i/>
        </w:rPr>
        <w:t xml:space="preserve">gân </w:t>
      </w:r>
      <w:r>
        <w:rPr>
          <w:i/>
        </w:rPr>
        <w:t xml:space="preserve">trong </w:t>
      </w:r>
      <w:r>
        <w:rPr>
          <w:i/>
        </w:rPr>
        <w:t xml:space="preserve">cả </w:t>
      </w:r>
      <w:r>
        <w:rPr>
          <w:i/>
        </w:rPr>
        <w:t xml:space="preserve">nước </w:t>
      </w:r>
      <w:r>
        <w:rPr>
          <w:i/>
        </w:rPr>
        <w:t xml:space="preserve">đề </w:t>
      </w:r>
      <w:r>
        <w:t xml:space="preserve">nghị </w:t>
      </w:r>
      <w:r>
        <w:rPr>
          <w:i/>
        </w:rPr>
        <w:t xml:space="preserve">tiếp </w:t>
      </w:r>
      <w:r>
        <w:rPr>
          <w:i/>
        </w:rPr>
        <w:t xml:space="preserve">tục </w:t>
      </w:r>
      <w:r>
        <w:rPr>
          <w:i/>
        </w:rPr>
        <w:t xml:space="preserve">tái </w:t>
      </w:r>
      <w:r>
        <w:rPr>
          <w:i/>
        </w:rPr>
        <w:t xml:space="preserve">bán </w:t>
      </w:r>
      <w:r>
        <w:rPr>
          <w:i/>
        </w:rPr>
        <w:t xml:space="preserve">công </w:t>
      </w:r>
      <w:r>
        <w:t xml:space="preserve">trình </w:t>
      </w:r>
      <w:r>
        <w:rPr>
          <w:i/>
        </w:rPr>
        <w:t xml:space="preserve">từ </w:t>
      </w:r>
      <w:r>
        <w:rPr>
          <w:i/>
        </w:rPr>
        <w:t xml:space="preserve">điển </w:t>
      </w:r>
      <w:r>
        <w:br/>
      </w:r>
      <w:r>
        <w:t xml:space="preserve">này. </w:t>
      </w:r>
      <w:r>
        <w:rPr>
          <w:i/>
        </w:rPr>
        <w:t xml:space="preserve">Xuất </w:t>
      </w:r>
      <w:r>
        <w:rPr>
          <w:i/>
        </w:rPr>
        <w:t xml:space="preserve">phát </w:t>
      </w:r>
      <w:r>
        <w:t xml:space="preserve">từ </w:t>
      </w:r>
      <w:r>
        <w:rPr>
          <w:i/>
        </w:rPr>
        <w:t xml:space="preserve">nhu </w:t>
      </w:r>
      <w:r>
        <w:rPr>
          <w:i/>
        </w:rPr>
        <w:t xml:space="preserve">câu </w:t>
      </w:r>
      <w:r>
        <w:rPr>
          <w:i/>
        </w:rPr>
        <w:t xml:space="preserve">thực </w:t>
      </w:r>
      <w:r>
        <w:rPr>
          <w:i/>
        </w:rPr>
        <w:t xml:space="preserve">tế, </w:t>
      </w:r>
      <w:r>
        <w:rPr>
          <w:i/>
        </w:rPr>
        <w:t xml:space="preserve">Viện </w:t>
      </w:r>
      <w:r>
        <w:t xml:space="preserve">Ngôn </w:t>
      </w:r>
      <w:r>
        <w:rPr>
          <w:i/>
        </w:rPr>
        <w:t xml:space="preserve">ngữ </w:t>
      </w:r>
      <w:r>
        <w:rPr>
          <w:i/>
        </w:rPr>
        <w:t xml:space="preserve">học </w:t>
      </w:r>
      <w:r>
        <w:rPr>
          <w:i/>
        </w:rPr>
        <w:t xml:space="preserve">đồng </w:t>
      </w:r>
      <w:r>
        <w:t xml:space="preserve">ý </w:t>
      </w:r>
      <w:r>
        <w:rPr>
          <w:i/>
        </w:rPr>
        <w:t xml:space="preserve">cho </w:t>
      </w:r>
      <w:r>
        <w:br/>
      </w:r>
      <w:r>
        <w:rPr>
          <w:i/>
        </w:rPr>
        <w:t xml:space="preserve">phép </w:t>
      </w:r>
      <w:r>
        <w:rPr>
          <w:i/>
        </w:rPr>
        <w:t xml:space="preserve">Nhà </w:t>
      </w:r>
      <w:r>
        <w:rPr>
          <w:i/>
        </w:rPr>
        <w:t xml:space="preserve">xuất </w:t>
      </w:r>
      <w:r>
        <w:rPr>
          <w:i/>
        </w:rPr>
        <w:t xml:space="preserve">bản </w:t>
      </w:r>
      <w:r>
        <w:rPr>
          <w:i/>
        </w:rPr>
        <w:t xml:space="preserve">Từ </w:t>
      </w:r>
      <w:r>
        <w:rPr>
          <w:i/>
        </w:rPr>
        <w:t xml:space="preserve">điển </w:t>
      </w:r>
      <w:r>
        <w:rPr>
          <w:i/>
        </w:rPr>
        <w:t xml:space="preserve">Bách </w:t>
      </w:r>
      <w:r>
        <w:rPr>
          <w:i/>
        </w:rPr>
        <w:t xml:space="preserve">khoa </w:t>
      </w:r>
      <w:r>
        <w:rPr>
          <w:i/>
        </w:rPr>
        <w:t xml:space="preserve">tái </w:t>
      </w:r>
      <w:r>
        <w:rPr>
          <w:i/>
        </w:rPr>
        <w:t xml:space="preserve">bản </w:t>
      </w:r>
      <w:r>
        <w:t xml:space="preserve">Từ </w:t>
      </w:r>
      <w:r>
        <w:t xml:space="preserve">điển </w:t>
      </w:r>
      <w:r>
        <w:t xml:space="preserve">tiếng </w:t>
      </w:r>
      <w:r>
        <w:t xml:space="preserve">Việt </w:t>
      </w:r>
      <w:r>
        <w:br/>
      </w:r>
      <w:r>
        <w:rPr>
          <w:i/>
        </w:rPr>
        <w:t xml:space="preserve">dưới </w:t>
      </w:r>
      <w:r>
        <w:rPr>
          <w:i/>
        </w:rPr>
        <w:t xml:space="preserve">hình </w:t>
      </w:r>
      <w:r>
        <w:rPr>
          <w:i/>
        </w:rPr>
        <w:t xml:space="preserve">thức </w:t>
      </w:r>
      <w:r>
        <w:rPr>
          <w:i/>
        </w:rPr>
        <w:t xml:space="preserve">uà </w:t>
      </w:r>
      <w:r>
        <w:rPr>
          <w:i/>
        </w:rPr>
        <w:t xml:space="preserve">khuôn </w:t>
      </w:r>
      <w:r>
        <w:rPr>
          <w:i/>
        </w:rPr>
        <w:t xml:space="preserve">khổ </w:t>
      </w:r>
      <w:r>
        <w:rPr>
          <w:i/>
        </w:rPr>
        <w:t xml:space="preserve">mới. </w:t>
      </w:r>
      <w:r>
        <w:br/>
      </w:r>
      <w:r>
        <w:rPr>
          <w:i/>
        </w:rPr>
        <w:t xml:space="preserve">Nhân </w:t>
      </w:r>
      <w:r>
        <w:rPr>
          <w:i/>
        </w:rPr>
        <w:t xml:space="preserve">dịp </w:t>
      </w:r>
      <w:r>
        <w:rPr>
          <w:i/>
        </w:rPr>
        <w:t xml:space="preserve">cuốn </w:t>
      </w:r>
      <w:r>
        <w:t xml:space="preserve">Từ </w:t>
      </w:r>
      <w:r>
        <w:t xml:space="preserve">điển </w:t>
      </w:r>
      <w:r>
        <w:t xml:space="preserve">tiếng </w:t>
      </w:r>
      <w:r>
        <w:t xml:space="preserve">Việt </w:t>
      </w:r>
      <w:r>
        <w:rPr>
          <w:i/>
        </w:rPr>
        <w:t xml:space="preserve">được </w:t>
      </w:r>
      <w:r>
        <w:rPr>
          <w:i/>
        </w:rPr>
        <w:t xml:space="preserve">tái </w:t>
      </w:r>
      <w:r>
        <w:rPr>
          <w:i/>
        </w:rPr>
        <w:t xml:space="preserve">bản, </w:t>
      </w:r>
      <w:r>
        <w:t xml:space="preserve">tôi </w:t>
      </w:r>
      <w:r>
        <w:rPr>
          <w:i/>
        </w:rPr>
        <w:t xml:space="preserve">rất </w:t>
      </w:r>
      <w:r>
        <w:rPr>
          <w:i/>
        </w:rPr>
        <w:t xml:space="preserve">vui </w:t>
      </w:r>
      <w:r>
        <w:br/>
      </w:r>
      <w:r>
        <w:rPr>
          <w:i/>
        </w:rPr>
        <w:t xml:space="preserve">mừng </w:t>
      </w:r>
      <w:r>
        <w:rPr>
          <w:i/>
        </w:rPr>
        <w:t xml:space="preserve">uà </w:t>
      </w:r>
      <w:r>
        <w:rPr>
          <w:i/>
        </w:rPr>
        <w:t xml:space="preserve">xin </w:t>
      </w:r>
      <w:r>
        <w:rPr>
          <w:i/>
        </w:rPr>
        <w:t xml:space="preserve">trân </w:t>
      </w:r>
      <w:r>
        <w:rPr>
          <w:i/>
        </w:rPr>
        <w:t xml:space="preserve">trọng </w:t>
      </w:r>
      <w:r>
        <w:rPr>
          <w:i/>
        </w:rPr>
        <w:t xml:space="preserve">giới </w:t>
      </w:r>
      <w:r>
        <w:rPr>
          <w:i/>
        </w:rPr>
        <w:t xml:space="preserve">thiệu </w:t>
      </w:r>
      <w:r>
        <w:rPr>
          <w:i/>
        </w:rPr>
        <w:t xml:space="preserve">cùng </w:t>
      </w:r>
      <w:r>
        <w:rPr>
          <w:i/>
        </w:rPr>
        <w:t xml:space="preserve">bạn </w:t>
      </w:r>
      <w:r>
        <w:rPr>
          <w:i/>
        </w:rPr>
        <w:t xml:space="preserve">đọc! </w:t>
      </w:r>
      <w:r>
        <w:br/>
      </w:r>
      <w:r>
        <w:rPr>
          <w:i/>
        </w:rPr>
        <w:t xml:space="preserve">Hà </w:t>
      </w:r>
      <w:r>
        <w:t xml:space="preserve">Nội, </w:t>
      </w:r>
      <w:r>
        <w:t xml:space="preserve">ngày </w:t>
      </w:r>
      <w:r>
        <w:rPr>
          <w:b/>
        </w:rPr>
        <w:t xml:space="preserve">5 </w:t>
      </w:r>
      <w:r>
        <w:rPr>
          <w:i/>
        </w:rPr>
        <w:t xml:space="preserve">tháng </w:t>
      </w:r>
      <w:r>
        <w:rPr>
          <w:b/>
        </w:rPr>
        <w:t xml:space="preserve">8 </w:t>
      </w:r>
      <w:r>
        <w:rPr>
          <w:i/>
        </w:rPr>
        <w:t xml:space="preserve">năm </w:t>
      </w:r>
      <w:r>
        <w:rPr>
          <w:b/>
        </w:rPr>
        <w:t xml:space="preserve">2010 </w:t>
      </w:r>
      <w:r>
        <w:br/>
      </w:r>
      <w:r>
        <w:t xml:space="preserve">Viện </w:t>
      </w:r>
      <w:r>
        <w:t xml:space="preserve">trưởng </w:t>
      </w:r>
      <w:r>
        <w:t xml:space="preserve">Viện </w:t>
      </w:r>
      <w:r>
        <w:t xml:space="preserve">Ngôn </w:t>
      </w:r>
      <w:r>
        <w:t xml:space="preserve">ngữ </w:t>
      </w:r>
      <w:r>
        <w:t xml:space="preserve">học </w:t>
      </w:r>
      <w:r>
        <w:br/>
      </w:r>
      <w:r>
        <w:t xml:space="preserve">Tổng </w:t>
      </w:r>
      <w:r>
        <w:t xml:space="preserve">biên </w:t>
      </w:r>
      <w:r>
        <w:t xml:space="preserve">tập </w:t>
      </w:r>
      <w:r>
        <w:t xml:space="preserve">tạp </w:t>
      </w:r>
      <w:r>
        <w:t xml:space="preserve">chí </w:t>
      </w:r>
      <w:r>
        <w:t xml:space="preserve">"Ngôn </w:t>
      </w:r>
      <w:r>
        <w:t xml:space="preserve">ngữ" </w:t>
      </w:r>
      <w:r>
        <w:br/>
      </w:r>
      <w:r>
        <w:t xml:space="preserve">GS.TS </w:t>
      </w:r>
      <w:r>
        <w:rPr>
          <w:i/>
        </w:rPr>
        <w:t xml:space="preserve">Nguyễn </w:t>
      </w:r>
      <w:r>
        <w:t xml:space="preserve">Đức </w:t>
      </w:r>
      <w:r>
        <w:rPr>
          <w:i/>
        </w:rPr>
        <w:t xml:space="preserve">Tôn </w:t>
      </w:r>
      <w:r>
        <w:br/>
      </w:r>
      <w:r>
        <w:br w:type="page"/>
      </w:r>
    </w:p>
    <w:p>
      <w:r>
        <w:t xml:space="preserve">©LÈLOI </w:t>
      </w:r>
      <w:r>
        <w:t xml:space="preserve">SOẠN </w:t>
      </w:r>
      <w:r>
        <w:t xml:space="preserve">GIÁ </w:t>
      </w:r>
      <w:r>
        <w:t xml:space="preserve">l </w:t>
      </w:r>
      <w:r>
        <w:br/>
      </w:r>
      <w:r>
        <w:t xml:space="preserve">(uyển </w:t>
      </w:r>
      <w:r>
        <w:t xml:space="preserve">Từ </w:t>
      </w:r>
      <w:r>
        <w:rPr>
          <w:i/>
        </w:rPr>
        <w:t xml:space="preserve">điển </w:t>
      </w:r>
      <w:r>
        <w:rPr>
          <w:i/>
        </w:rPr>
        <w:t xml:space="preserve">tiếng </w:t>
      </w:r>
      <w:r>
        <w:t xml:space="preserve">Việt </w:t>
      </w:r>
      <w:r>
        <w:t xml:space="preserve">này </w:t>
      </w:r>
      <w:r>
        <w:t xml:space="preserve">là </w:t>
      </w:r>
      <w:r>
        <w:t xml:space="preserve">một </w:t>
      </w:r>
      <w:r>
        <w:t xml:space="preserve">công </w:t>
      </w:r>
      <w:r>
        <w:t xml:space="preserve">trình </w:t>
      </w:r>
      <w:r>
        <w:t xml:space="preserve">biên </w:t>
      </w:r>
      <w:r>
        <w:t xml:space="preserve">soạn </w:t>
      </w:r>
      <w:r>
        <w:t xml:space="preserve">tập </w:t>
      </w:r>
      <w:r>
        <w:t xml:space="preserve">thể </w:t>
      </w:r>
      <w:r>
        <w:t xml:space="preserve">của </w:t>
      </w:r>
      <w:r>
        <w:t xml:space="preserve">Phòng </w:t>
      </w:r>
      <w:r>
        <w:t xml:space="preserve">từ </w:t>
      </w:r>
      <w:r>
        <w:br/>
      </w:r>
      <w:r>
        <w:t xml:space="preserve">điển, </w:t>
      </w:r>
      <w:r>
        <w:t xml:space="preserve">Viện </w:t>
      </w:r>
      <w:r>
        <w:t xml:space="preserve">ngôn </w:t>
      </w:r>
      <w:r>
        <w:t xml:space="preserve">ngữ </w:t>
      </w:r>
      <w:r>
        <w:t xml:space="preserve">học </w:t>
      </w:r>
      <w:r>
        <w:t xml:space="preserve">thuộc </w:t>
      </w:r>
      <w:r>
        <w:t xml:space="preserve">Ủy </w:t>
      </w:r>
      <w:r>
        <w:t xml:space="preserve">ban </w:t>
      </w:r>
      <w:r>
        <w:t xml:space="preserve">khoa </w:t>
      </w:r>
      <w:r>
        <w:t xml:space="preserve">học </w:t>
      </w:r>
      <w:r>
        <w:t xml:space="preserve">xã </w:t>
      </w:r>
      <w:r>
        <w:t xml:space="preserve">hội </w:t>
      </w:r>
      <w:r>
        <w:t xml:space="preserve">Việt </w:t>
      </w:r>
      <w:r>
        <w:t xml:space="preserve">Nam*. </w:t>
      </w:r>
      <w:r>
        <w:t xml:space="preserve">Tham </w:t>
      </w:r>
      <w:r>
        <w:t xml:space="preserve">gia </w:t>
      </w:r>
      <w:r>
        <w:t xml:space="preserve">công </w:t>
      </w:r>
      <w:r>
        <w:br/>
      </w:r>
      <w:r>
        <w:t xml:space="preserve">trình, </w:t>
      </w:r>
      <w:r>
        <w:t xml:space="preserve">ngoài </w:t>
      </w:r>
      <w:r>
        <w:t xml:space="preserve">cán </w:t>
      </w:r>
      <w:r>
        <w:t xml:space="preserve">bộ </w:t>
      </w:r>
      <w:r>
        <w:t xml:space="preserve">của </w:t>
      </w:r>
      <w:r>
        <w:rPr>
          <w:i/>
        </w:rPr>
        <w:t xml:space="preserve">Phòng, </w:t>
      </w:r>
      <w:r>
        <w:t xml:space="preserve">còn </w:t>
      </w:r>
      <w:r>
        <w:t xml:space="preserve">có </w:t>
      </w:r>
      <w:r>
        <w:t xml:space="preserve">một </w:t>
      </w:r>
      <w:r>
        <w:t xml:space="preserve">số </w:t>
      </w:r>
      <w:r>
        <w:t xml:space="preserve">cán </w:t>
      </w:r>
      <w:r>
        <w:t xml:space="preserve">bộ </w:t>
      </w:r>
      <w:r>
        <w:t xml:space="preserve">khoa </w:t>
      </w:r>
      <w:r>
        <w:t xml:space="preserve">học </w:t>
      </w:r>
      <w:r>
        <w:t xml:space="preserve">của </w:t>
      </w:r>
      <w:r>
        <w:t xml:space="preserve">Viện. </w:t>
      </w:r>
      <w:r>
        <w:br/>
      </w:r>
      <w:r>
        <w:t xml:space="preserve">Quyển </w:t>
      </w:r>
      <w:r>
        <w:t xml:space="preserve">từ </w:t>
      </w:r>
      <w:r>
        <w:t xml:space="preserve">điển </w:t>
      </w:r>
      <w:r>
        <w:t xml:space="preserve">đã </w:t>
      </w:r>
      <w:r>
        <w:t xml:space="preserve">được </w:t>
      </w:r>
      <w:r>
        <w:t xml:space="preserve">biên </w:t>
      </w:r>
      <w:r>
        <w:t xml:space="preserve">soạn </w:t>
      </w:r>
      <w:r>
        <w:t xml:space="preserve">trên </w:t>
      </w:r>
      <w:r>
        <w:t xml:space="preserve">cơ </w:t>
      </w:r>
      <w:r>
        <w:t xml:space="preserve">sở </w:t>
      </w:r>
      <w:r>
        <w:t xml:space="preserve">gần </w:t>
      </w:r>
      <w:r>
        <w:t xml:space="preserve">ba </w:t>
      </w:r>
      <w:r>
        <w:t xml:space="preserve">triệu </w:t>
      </w:r>
      <w:r>
        <w:t xml:space="preserve">phiếu </w:t>
      </w:r>
      <w:r>
        <w:t xml:space="preserve">tư </w:t>
      </w:r>
      <w:r>
        <w:t xml:space="preserve">liệu </w:t>
      </w:r>
      <w:r>
        <w:t xml:space="preserve">của </w:t>
      </w:r>
      <w:r>
        <w:t xml:space="preserve">Viện </w:t>
      </w:r>
      <w:r>
        <w:br/>
      </w:r>
      <w:r>
        <w:t xml:space="preserve">ngôn </w:t>
      </w:r>
      <w:r>
        <w:t xml:space="preserve">ngữ </w:t>
      </w:r>
      <w:r>
        <w:t xml:space="preserve">học. </w:t>
      </w:r>
      <w:r>
        <w:t xml:space="preserve">Về </w:t>
      </w:r>
      <w:r>
        <w:t xml:space="preserve">thực </w:t>
      </w:r>
      <w:r>
        <w:t xml:space="preserve">chất </w:t>
      </w:r>
      <w:r>
        <w:t xml:space="preserve">nó </w:t>
      </w:r>
      <w:r>
        <w:t xml:space="preserve">chính </w:t>
      </w:r>
      <w:r>
        <w:t xml:space="preserve">là </w:t>
      </w:r>
      <w:r>
        <w:t xml:space="preserve">quyển </w:t>
      </w:r>
      <w:r>
        <w:t xml:space="preserve">từ </w:t>
      </w:r>
      <w:r>
        <w:t xml:space="preserve">điển </w:t>
      </w:r>
      <w:r>
        <w:t xml:space="preserve">đã </w:t>
      </w:r>
      <w:r>
        <w:t xml:space="preserve">được </w:t>
      </w:r>
      <w:r>
        <w:t xml:space="preserve">xuất </w:t>
      </w:r>
      <w:r>
        <w:t xml:space="preserve">bản </w:t>
      </w:r>
      <w:r>
        <w:t xml:space="preserve">tập </w:t>
      </w:r>
      <w:r>
        <w:t xml:space="preserve">I </w:t>
      </w:r>
      <w:r>
        <w:rPr>
          <w:i/>
        </w:rPr>
        <w:t xml:space="preserve">(A-C) </w:t>
      </w:r>
      <w:r>
        <w:br/>
      </w:r>
      <w:r>
        <w:rPr>
          <w:i/>
        </w:rPr>
        <w:t xml:space="preserve">trước </w:t>
      </w:r>
      <w:r>
        <w:t xml:space="preserve">đây </w:t>
      </w:r>
      <w:r>
        <w:t xml:space="preserve">dưới </w:t>
      </w:r>
      <w:r>
        <w:t xml:space="preserve">tên </w:t>
      </w:r>
      <w:r>
        <w:t xml:space="preserve">gọi </w:t>
      </w:r>
      <w:r>
        <w:t xml:space="preserve">Từ </w:t>
      </w:r>
      <w:r>
        <w:rPr>
          <w:i/>
        </w:rPr>
        <w:t xml:space="preserve">điển </w:t>
      </w:r>
      <w:r>
        <w:rPr>
          <w:i/>
        </w:rPr>
        <w:t xml:space="preserve">tiếng </w:t>
      </w:r>
      <w:r>
        <w:t xml:space="preserve">Việt </w:t>
      </w:r>
      <w:r>
        <w:rPr>
          <w:i/>
        </w:rPr>
        <w:t xml:space="preserve">phổ </w:t>
      </w:r>
      <w:r>
        <w:rPr>
          <w:i/>
        </w:rPr>
        <w:t xml:space="preserve">thông </w:t>
      </w:r>
      <w:r>
        <w:t xml:space="preserve">(Nxb </w:t>
      </w:r>
      <w:r>
        <w:t xml:space="preserve">Khoa </w:t>
      </w:r>
      <w:r>
        <w:t xml:space="preserve">học </w:t>
      </w:r>
      <w:r>
        <w:t xml:space="preserve">xã </w:t>
      </w:r>
      <w:r>
        <w:t xml:space="preserve">hội, </w:t>
      </w:r>
      <w:r>
        <w:t xml:space="preserve">Hà </w:t>
      </w:r>
      <w:r>
        <w:t xml:space="preserve">Nội, </w:t>
      </w:r>
      <w:r>
        <w:br/>
      </w:r>
      <w:r>
        <w:t xml:space="preserve">1975), </w:t>
      </w:r>
      <w:r>
        <w:t xml:space="preserve">nhưng </w:t>
      </w:r>
      <w:r>
        <w:t xml:space="preserve">có </w:t>
      </w:r>
      <w:r>
        <w:t xml:space="preserve">phần </w:t>
      </w:r>
      <w:r>
        <w:t xml:space="preserve">nào </w:t>
      </w:r>
      <w:r>
        <w:t xml:space="preserve">đơn </w:t>
      </w:r>
      <w:r>
        <w:t xml:space="preserve">giản </w:t>
      </w:r>
      <w:r>
        <w:t xml:space="preserve">hơn, </w:t>
      </w:r>
      <w:r>
        <w:t xml:space="preserve">đặc </w:t>
      </w:r>
      <w:r>
        <w:t xml:space="preserve">biệt </w:t>
      </w:r>
      <w:r>
        <w:t xml:space="preserve">về </w:t>
      </w:r>
      <w:r>
        <w:t xml:space="preserve">mặt </w:t>
      </w:r>
      <w:r>
        <w:t xml:space="preserve">các </w:t>
      </w:r>
      <w:r>
        <w:t xml:space="preserve">thí </w:t>
      </w:r>
      <w:r>
        <w:t xml:space="preserve">dụ </w:t>
      </w:r>
      <w:r>
        <w:t xml:space="preserve">(không </w:t>
      </w:r>
      <w:r>
        <w:t xml:space="preserve">có </w:t>
      </w:r>
      <w:r>
        <w:t xml:space="preserve">thí </w:t>
      </w:r>
      <w:r>
        <w:t xml:space="preserve">dụ </w:t>
      </w:r>
      <w:r>
        <w:br/>
      </w:r>
      <w:r>
        <w:t xml:space="preserve">trích </w:t>
      </w:r>
      <w:r>
        <w:t xml:space="preserve">dẫn </w:t>
      </w:r>
      <w:r>
        <w:t xml:space="preserve">nguyên </w:t>
      </w:r>
      <w:r>
        <w:t xml:space="preserve">văn </w:t>
      </w:r>
      <w:r>
        <w:t xml:space="preserve">ở </w:t>
      </w:r>
      <w:r>
        <w:t xml:space="preserve">các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học, </w:t>
      </w:r>
      <w:r>
        <w:t xml:space="preserve">những </w:t>
      </w:r>
      <w:r>
        <w:t xml:space="preserve">thí </w:t>
      </w:r>
      <w:r>
        <w:t xml:space="preserve">dụ </w:t>
      </w:r>
      <w:r>
        <w:t xml:space="preserve">loại </w:t>
      </w:r>
      <w:r>
        <w:t xml:space="preserve">này </w:t>
      </w:r>
      <w:r>
        <w:t xml:space="preserve">thật </w:t>
      </w:r>
      <w:r>
        <w:t xml:space="preserve">ra </w:t>
      </w:r>
      <w:r>
        <w:t xml:space="preserve">chỉ </w:t>
      </w:r>
      <w:r>
        <w:t xml:space="preserve">thích </w:t>
      </w:r>
      <w:r>
        <w:br/>
      </w:r>
      <w:r>
        <w:t xml:space="preserve">hơp </w:t>
      </w:r>
      <w:r>
        <w:t xml:space="preserve">với </w:t>
      </w:r>
      <w:r>
        <w:t xml:space="preserve">loại </w:t>
      </w:r>
      <w:r>
        <w:t xml:space="preserve">từ </w:t>
      </w:r>
      <w:r>
        <w:t xml:space="preserve">điển </w:t>
      </w:r>
      <w:r>
        <w:t xml:space="preserve">cỡ </w:t>
      </w:r>
      <w:r>
        <w:t xml:space="preserve">lớn, </w:t>
      </w:r>
      <w:r>
        <w:t xml:space="preserve">nhiều </w:t>
      </w:r>
      <w:r>
        <w:t xml:space="preserve">tập). </w:t>
      </w:r>
      <w:r>
        <w:t xml:space="preserve">Mặt </w:t>
      </w:r>
      <w:r>
        <w:t xml:space="preserve">khác, </w:t>
      </w:r>
      <w:r>
        <w:t xml:space="preserve">nó </w:t>
      </w:r>
      <w:r>
        <w:t xml:space="preserve">cố </w:t>
      </w:r>
      <w:r>
        <w:t xml:space="preserve">gắng </w:t>
      </w:r>
      <w:r>
        <w:t xml:space="preserve">phản </w:t>
      </w:r>
      <w:r>
        <w:t xml:space="preserve">ánhđầy </w:t>
      </w:r>
      <w:r>
        <w:t xml:space="preserve">đủ </w:t>
      </w:r>
      <w:r>
        <w:t xml:space="preserve">hơn </w:t>
      </w:r>
      <w:r>
        <w:br/>
      </w:r>
      <w:r>
        <w:t xml:space="preserve">tình </w:t>
      </w:r>
      <w:r>
        <w:t xml:space="preserve">hình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tiếng </w:t>
      </w:r>
      <w:r>
        <w:t xml:space="preserve">Việt </w:t>
      </w:r>
      <w:r>
        <w:t xml:space="preserve">hiện </w:t>
      </w:r>
      <w:r>
        <w:t xml:space="preserve">đại </w:t>
      </w:r>
      <w:r>
        <w:t xml:space="preserve">với </w:t>
      </w:r>
      <w:r>
        <w:t xml:space="preserve">một </w:t>
      </w:r>
      <w:r>
        <w:t xml:space="preserve">số </w:t>
      </w:r>
      <w:r>
        <w:t xml:space="preserve">biến </w:t>
      </w:r>
      <w:r>
        <w:t xml:space="preserve">đổi </w:t>
      </w:r>
      <w:r>
        <w:t xml:space="preserve">đã </w:t>
      </w:r>
      <w:r>
        <w:t xml:space="preserve">hoặc </w:t>
      </w:r>
      <w:r>
        <w:t xml:space="preserve">đang </w:t>
      </w:r>
      <w:r>
        <w:t xml:space="preserve">diễn </w:t>
      </w:r>
      <w:r>
        <w:t xml:space="preserve">ra </w:t>
      </w:r>
      <w:r>
        <w:br/>
      </w:r>
      <w:r>
        <w:t xml:space="preserve">trong </w:t>
      </w:r>
      <w:r>
        <w:t xml:space="preserve">chuẩn </w:t>
      </w:r>
      <w:r>
        <w:t xml:space="preserve">từ </w:t>
      </w:r>
      <w:r>
        <w:t xml:space="preserve">vựng </w:t>
      </w:r>
      <w:r>
        <w:t xml:space="preserve">và </w:t>
      </w:r>
      <w:r>
        <w:t xml:space="preserve">chuẩn </w:t>
      </w:r>
      <w:r>
        <w:t xml:space="preserve">chính </w:t>
      </w:r>
      <w:r>
        <w:t xml:space="preserve">tả.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biên </w:t>
      </w:r>
      <w:r>
        <w:t xml:space="preserve">soạn, </w:t>
      </w:r>
      <w:r>
        <w:t xml:space="preserve">đã </w:t>
      </w:r>
      <w:r>
        <w:t xml:space="preserve">tham </w:t>
      </w:r>
      <w:r>
        <w:t xml:space="preserve">khảo </w:t>
      </w:r>
      <w:r>
        <w:t xml:space="preserve">các </w:t>
      </w:r>
      <w:r>
        <w:br/>
      </w:r>
      <w:r>
        <w:t xml:space="preserve">từ </w:t>
      </w:r>
      <w:r>
        <w:t xml:space="preserve">điển </w:t>
      </w:r>
      <w:r>
        <w:t xml:space="preserve">tếng </w:t>
      </w:r>
      <w:r>
        <w:t xml:space="preserve">Việt </w:t>
      </w:r>
      <w:r>
        <w:t xml:space="preserve">xuất </w:t>
      </w:r>
      <w:r>
        <w:t xml:space="preserve">bản </w:t>
      </w:r>
      <w:r>
        <w:t xml:space="preserve">từ </w:t>
      </w:r>
      <w:r>
        <w:t xml:space="preserve">trước </w:t>
      </w:r>
      <w:r>
        <w:t xml:space="preserve">đến </w:t>
      </w:r>
      <w:r>
        <w:t xml:space="preserve">nay, </w:t>
      </w:r>
      <w:r>
        <w:t xml:space="preserve">đặc </w:t>
      </w:r>
      <w:r>
        <w:rPr>
          <w:i/>
        </w:rPr>
        <w:t xml:space="preserve">biệt </w:t>
      </w:r>
      <w:r>
        <w:t xml:space="preserve">là </w:t>
      </w:r>
      <w:r>
        <w:t xml:space="preserve">những </w:t>
      </w:r>
      <w:r>
        <w:t xml:space="preserve">từ </w:t>
      </w:r>
      <w:r>
        <w:t xml:space="preserve">điển </w:t>
      </w:r>
      <w:r>
        <w:t xml:space="preserve">xuất </w:t>
      </w:r>
      <w:r>
        <w:t xml:space="preserve">bản </w:t>
      </w:r>
      <w:r>
        <w:t xml:space="preserve">từ </w:t>
      </w:r>
      <w:r>
        <w:t xml:space="preserve">sau </w:t>
      </w:r>
      <w:r>
        <w:br/>
      </w:r>
      <w:r>
        <w:t xml:space="preserve">Cách </w:t>
      </w:r>
      <w:r>
        <w:t xml:space="preserve">mạng </w:t>
      </w:r>
      <w:r>
        <w:t xml:space="preserve">tháng </w:t>
      </w:r>
      <w:r>
        <w:t xml:space="preserve">Tám </w:t>
      </w:r>
      <w:r>
        <w:t xml:space="preserve">ở </w:t>
      </w:r>
      <w:r>
        <w:t xml:space="preserve">Hà </w:t>
      </w:r>
      <w:r>
        <w:t xml:space="preserve">Nội </w:t>
      </w:r>
      <w:r>
        <w:t xml:space="preserve">và </w:t>
      </w:r>
      <w:r>
        <w:t xml:space="preserve">Sài </w:t>
      </w:r>
      <w:r>
        <w:t xml:space="preserve">Gòn </w:t>
      </w:r>
      <w:r>
        <w:t xml:space="preserve">(trước </w:t>
      </w:r>
      <w:r>
        <w:t xml:space="preserve">1975), </w:t>
      </w:r>
      <w:r>
        <w:t xml:space="preserve">đồng </w:t>
      </w:r>
      <w:r>
        <w:t xml:space="preserve">thời </w:t>
      </w:r>
      <w:r>
        <w:t xml:space="preserve">cũng </w:t>
      </w:r>
      <w:r>
        <w:t xml:space="preserve">đã </w:t>
      </w:r>
      <w:r>
        <w:t xml:space="preserve">tham </w:t>
      </w:r>
      <w:r>
        <w:br/>
      </w:r>
      <w:r>
        <w:t xml:space="preserve">khảo </w:t>
      </w:r>
      <w:r>
        <w:t xml:space="preserve">những </w:t>
      </w:r>
      <w:r>
        <w:t xml:space="preserve">công </w:t>
      </w:r>
      <w:r>
        <w:t xml:space="preserve">trình </w:t>
      </w:r>
      <w:r>
        <w:t xml:space="preserve">nghiên </w:t>
      </w:r>
      <w:r>
        <w:t xml:space="preserve">cứu </w:t>
      </w:r>
      <w:r>
        <w:t xml:space="preserve">gần </w:t>
      </w:r>
      <w:r>
        <w:t xml:space="preserve">đây </w:t>
      </w:r>
      <w:r>
        <w:t xml:space="preserve">về </w:t>
      </w:r>
      <w:r>
        <w:t xml:space="preserve">ngữ </w:t>
      </w:r>
      <w:r>
        <w:t xml:space="preserve">pháp, </w:t>
      </w:r>
      <w:r>
        <w:t xml:space="preserve">từ </w:t>
      </w:r>
      <w:r>
        <w:t xml:space="preserve">vựng, </w:t>
      </w:r>
      <w:r>
        <w:t xml:space="preserve">ngữ </w:t>
      </w:r>
      <w:r>
        <w:t xml:space="preserve">nghĩa, </w:t>
      </w:r>
      <w:r>
        <w:t xml:space="preserve">chính </w:t>
      </w:r>
      <w:r>
        <w:rPr>
          <w:i/>
        </w:rPr>
        <w:t xml:space="preserve">tả </w:t>
      </w:r>
      <w:r>
        <w:br/>
      </w:r>
      <w:r>
        <w:t xml:space="preserve">tiếng </w:t>
      </w:r>
      <w:r>
        <w:t xml:space="preserve">Việt. </w:t>
      </w:r>
      <w:r>
        <w:t xml:space="preserve">Về </w:t>
      </w:r>
      <w:r>
        <w:t xml:space="preserve">thuật </w:t>
      </w:r>
      <w:r>
        <w:t xml:space="preserve">ngữ </w:t>
      </w:r>
      <w:r>
        <w:t xml:space="preserve">khoa </w:t>
      </w:r>
      <w:r>
        <w:t xml:space="preserve">học </w:t>
      </w:r>
      <w:r>
        <w:t xml:space="preserve">và </w:t>
      </w:r>
      <w:r>
        <w:t xml:space="preserve">kĩ </w:t>
      </w:r>
      <w:r>
        <w:t xml:space="preserve">thuật, </w:t>
      </w:r>
      <w:r>
        <w:t xml:space="preserve">đã </w:t>
      </w:r>
      <w:r>
        <w:t xml:space="preserve">sử </w:t>
      </w:r>
      <w:r>
        <w:t xml:space="preserve">dụng </w:t>
      </w:r>
      <w:r>
        <w:t xml:space="preserve">những </w:t>
      </w:r>
      <w:r>
        <w:t xml:space="preserve">tư </w:t>
      </w:r>
      <w:r>
        <w:t xml:space="preserve">liệu </w:t>
      </w:r>
      <w:r>
        <w:t xml:space="preserve">được </w:t>
      </w:r>
      <w:r>
        <w:t xml:space="preserve">chuẩn </w:t>
      </w:r>
      <w:r>
        <w:t xml:space="preserve">bị </w:t>
      </w:r>
      <w:r>
        <w:br/>
      </w:r>
      <w:r>
        <w:t xml:space="preserve">trước </w:t>
      </w:r>
      <w:r>
        <w:t xml:space="preserve">kia </w:t>
      </w:r>
      <w:r>
        <w:t xml:space="preserve">cho </w:t>
      </w:r>
      <w:r>
        <w:t xml:space="preserve">việc </w:t>
      </w:r>
      <w:r>
        <w:t xml:space="preserve">biên </w:t>
      </w:r>
      <w:r>
        <w:t xml:space="preserve">soạn </w:t>
      </w:r>
      <w:r>
        <w:t xml:space="preserve">Từ </w:t>
      </w:r>
      <w:r>
        <w:rPr>
          <w:i/>
        </w:rPr>
        <w:t xml:space="preserve">điển </w:t>
      </w:r>
      <w:r>
        <w:t xml:space="preserve">tiếng </w:t>
      </w:r>
      <w:r>
        <w:t xml:space="preserve">Việt </w:t>
      </w:r>
      <w:r>
        <w:rPr>
          <w:i/>
        </w:rPr>
        <w:t xml:space="preserve">phổ </w:t>
      </w:r>
      <w:r>
        <w:rPr>
          <w:i/>
        </w:rPr>
        <w:t xml:space="preserve">thông, </w:t>
      </w:r>
      <w:r>
        <w:t xml:space="preserve">có </w:t>
      </w:r>
      <w:r>
        <w:t xml:space="preserve">tham </w:t>
      </w:r>
      <w:r>
        <w:t xml:space="preserve">khảo </w:t>
      </w:r>
      <w:r>
        <w:t xml:space="preserve">một </w:t>
      </w:r>
      <w:r>
        <w:t xml:space="preserve">số </w:t>
      </w:r>
      <w:r>
        <w:t xml:space="preserve">từ </w:t>
      </w:r>
      <w:r>
        <w:br/>
      </w:r>
      <w:r>
        <w:t xml:space="preserve">điển </w:t>
      </w:r>
      <w:r>
        <w:t xml:space="preserve">chuyên </w:t>
      </w:r>
      <w:r>
        <w:t xml:space="preserve">ngành </w:t>
      </w:r>
      <w:r>
        <w:t xml:space="preserve">của </w:t>
      </w:r>
      <w:r>
        <w:t xml:space="preserve">các </w:t>
      </w:r>
      <w:r>
        <w:t xml:space="preserve">ngành </w:t>
      </w:r>
      <w:r>
        <w:t xml:space="preserve">khoa </w:t>
      </w:r>
      <w:r>
        <w:t xml:space="preserve">học, </w:t>
      </w:r>
      <w:r>
        <w:t xml:space="preserve">kĩ </w:t>
      </w:r>
      <w:r>
        <w:t xml:space="preserve">thuật, </w:t>
      </w:r>
      <w:r>
        <w:t xml:space="preserve">văn </w:t>
      </w:r>
      <w:r>
        <w:t xml:space="preserve">học, </w:t>
      </w:r>
      <w:r>
        <w:t xml:space="preserve">nghệ </w:t>
      </w:r>
      <w:r>
        <w:t xml:space="preserve">thuật </w:t>
      </w:r>
      <w:r>
        <w:t xml:space="preserve">để </w:t>
      </w:r>
      <w:r>
        <w:t xml:space="preserve">sửa </w:t>
      </w:r>
      <w:r>
        <w:br/>
      </w:r>
      <w:r>
        <w:t xml:space="preserve">Việc </w:t>
      </w:r>
      <w:r>
        <w:t xml:space="preserve">biên </w:t>
      </w:r>
      <w:r>
        <w:t xml:space="preserve">soạn </w:t>
      </w:r>
      <w:r>
        <w:t xml:space="preserve">đã </w:t>
      </w:r>
      <w:r>
        <w:t xml:space="preserve">được </w:t>
      </w:r>
      <w:r>
        <w:t xml:space="preserve">tiến </w:t>
      </w:r>
      <w:r>
        <w:t xml:space="preserve">hành </w:t>
      </w:r>
      <w:r>
        <w:t xml:space="preserve">thành </w:t>
      </w:r>
      <w:r>
        <w:t xml:space="preserve">ba </w:t>
      </w:r>
      <w:r>
        <w:t xml:space="preserve">bước: </w:t>
      </w:r>
      <w:r>
        <w:br/>
      </w:r>
      <w:r>
        <w:rPr>
          <w:i/>
        </w:rPr>
        <w:t xml:space="preserve">- </w:t>
      </w:r>
      <w:r>
        <w:t xml:space="preserve">Bước </w:t>
      </w:r>
      <w:r>
        <w:t xml:space="preserve">sơ </w:t>
      </w:r>
      <w:r>
        <w:t xml:space="preserve">thảo </w:t>
      </w:r>
      <w:r>
        <w:t xml:space="preserve">do </w:t>
      </w:r>
      <w:r>
        <w:t xml:space="preserve">Phạm </w:t>
      </w:r>
      <w:r>
        <w:t xml:space="preserve">Hùng </w:t>
      </w:r>
      <w:r>
        <w:t xml:space="preserve">Việt, </w:t>
      </w:r>
      <w:r>
        <w:t xml:space="preserve">Trần </w:t>
      </w:r>
      <w:r>
        <w:t xml:space="preserve">Nghĩa </w:t>
      </w:r>
      <w:r>
        <w:t xml:space="preserve">Phương, </w:t>
      </w:r>
      <w:r>
        <w:t xml:space="preserve">Nguyễn </w:t>
      </w:r>
      <w:r>
        <w:t xml:space="preserve">Văn </w:t>
      </w:r>
      <w:r>
        <w:t xml:space="preserve">Khang, </w:t>
      </w:r>
      <w:r>
        <w:br/>
      </w:r>
      <w:r>
        <w:t xml:space="preserve">Nguyễn </w:t>
      </w:r>
      <w:r>
        <w:t xml:space="preserve">Thanh </w:t>
      </w:r>
      <w:r>
        <w:t xml:space="preserve">Nga, </w:t>
      </w:r>
      <w:r>
        <w:t xml:space="preserve">Lê </w:t>
      </w:r>
      <w:r>
        <w:t xml:space="preserve">Kim </w:t>
      </w:r>
      <w:r>
        <w:t xml:space="preserve">Chi, </w:t>
      </w:r>
      <w:r>
        <w:t xml:space="preserve">Nguyễn </w:t>
      </w:r>
      <w:r>
        <w:t xml:space="preserve">Thúy </w:t>
      </w:r>
      <w:r>
        <w:t xml:space="preserve">Khanh, </w:t>
      </w:r>
      <w:r>
        <w:t xml:space="preserve">Trần </w:t>
      </w:r>
      <w:r>
        <w:t xml:space="preserve">Cẩm </w:t>
      </w:r>
      <w:r>
        <w:t xml:space="preserve">Vân </w:t>
      </w:r>
      <w:r>
        <w:t xml:space="preserve">và </w:t>
      </w:r>
      <w:r>
        <w:br/>
      </w:r>
      <w:r>
        <w:t xml:space="preserve">Nguyên </w:t>
      </w:r>
      <w:r>
        <w:t xml:space="preserve">Minh </w:t>
      </w:r>
      <w:r>
        <w:t xml:space="preserve">Chấu </w:t>
      </w:r>
      <w:r>
        <w:t xml:space="preserve">đam </w:t>
      </w:r>
      <w:r>
        <w:t xml:space="preserve">nhiệm. </w:t>
      </w:r>
      <w:r>
        <w:br/>
      </w:r>
      <w:r>
        <w:t xml:space="preserve">- </w:t>
      </w:r>
      <w:r>
        <w:t xml:space="preserve">Bước </w:t>
      </w:r>
      <w:r>
        <w:t xml:space="preserve">sửa </w:t>
      </w:r>
      <w:r>
        <w:t xml:space="preserve">chữa, </w:t>
      </w:r>
      <w:r>
        <w:t xml:space="preserve">chỉnh </w:t>
      </w:r>
      <w:r>
        <w:t xml:space="preserve">lí </w:t>
      </w:r>
      <w:r>
        <w:t xml:space="preserve">do </w:t>
      </w:r>
      <w:r>
        <w:t xml:space="preserve">Nguyễn </w:t>
      </w:r>
      <w:r>
        <w:t xml:space="preserve">Ngọc </w:t>
      </w:r>
      <w:r>
        <w:t xml:space="preserve">Trâm, </w:t>
      </w:r>
      <w:r>
        <w:t xml:space="preserve">Đào </w:t>
      </w:r>
      <w:r>
        <w:t xml:space="preserve">Thản, </w:t>
      </w:r>
      <w:r>
        <w:t xml:space="preserve">Chu </w:t>
      </w:r>
      <w:r>
        <w:t xml:space="preserve">Bích </w:t>
      </w:r>
      <w:r>
        <w:t xml:space="preserve">Thu </w:t>
      </w:r>
      <w:r>
        <w:t xml:space="preserve">đảm </w:t>
      </w:r>
      <w:r>
        <w:br/>
      </w:r>
      <w:r>
        <w:t xml:space="preserve">nhiệm, </w:t>
      </w:r>
      <w:r>
        <w:t xml:space="preserve">với </w:t>
      </w:r>
      <w:r>
        <w:t xml:space="preserve">sự </w:t>
      </w:r>
      <w:r>
        <w:t xml:space="preserve">tham </w:t>
      </w:r>
      <w:r>
        <w:t xml:space="preserve">gia </w:t>
      </w:r>
      <w:r>
        <w:t xml:space="preserve">của </w:t>
      </w:r>
      <w:r>
        <w:t xml:space="preserve">Bùi </w:t>
      </w:r>
      <w:r>
        <w:t xml:space="preserve">Khắc </w:t>
      </w:r>
      <w:r>
        <w:t xml:space="preserve">Việt, </w:t>
      </w:r>
      <w:r>
        <w:t xml:space="preserve">Vương </w:t>
      </w:r>
      <w:r>
        <w:t xml:space="preserve">Lộc, </w:t>
      </w:r>
      <w:r>
        <w:t xml:space="preserve">Hoàng </w:t>
      </w:r>
      <w:r>
        <w:t xml:space="preserve">Văn </w:t>
      </w:r>
      <w:r>
        <w:t xml:space="preserve">Hành, </w:t>
      </w:r>
      <w:r>
        <w:br/>
      </w:r>
      <w:r>
        <w:t xml:space="preserve">Hoàng </w:t>
      </w:r>
      <w:r>
        <w:t xml:space="preserve">Tuệ </w:t>
      </w:r>
      <w:r>
        <w:t xml:space="preserve">và </w:t>
      </w:r>
      <w:r>
        <w:t xml:space="preserve">Vũ </w:t>
      </w:r>
      <w:r>
        <w:t xml:space="preserve">Ngọc </w:t>
      </w:r>
      <w:r>
        <w:t xml:space="preserve">Bảo. </w:t>
      </w:r>
      <w:r>
        <w:br/>
      </w:r>
      <w:r>
        <w:t xml:space="preserve">- </w:t>
      </w:r>
      <w:r>
        <w:t xml:space="preserve">Bước </w:t>
      </w:r>
      <w:r>
        <w:t xml:space="preserve">duyệt </w:t>
      </w:r>
      <w:r>
        <w:t xml:space="preserve">chữa </w:t>
      </w:r>
      <w:r>
        <w:t xml:space="preserve">lần </w:t>
      </w:r>
      <w:r>
        <w:t xml:space="preserve">cuối </w:t>
      </w:r>
      <w:r>
        <w:t xml:space="preserve">cùng </w:t>
      </w:r>
      <w:r>
        <w:t xml:space="preserve">do </w:t>
      </w:r>
      <w:r>
        <w:t xml:space="preserve">Hoàng </w:t>
      </w:r>
      <w:r>
        <w:t xml:space="preserve">Phê </w:t>
      </w:r>
      <w:r>
        <w:t xml:space="preserve">đảm </w:t>
      </w:r>
      <w:r>
        <w:t xml:space="preserve">nhiệm. </w:t>
      </w:r>
      <w:r>
        <w:t xml:space="preserve">Giúp </w:t>
      </w:r>
      <w:r>
        <w:t xml:space="preserve">cho </w:t>
      </w:r>
      <w:r>
        <w:t xml:space="preserve">chủ </w:t>
      </w:r>
      <w:r>
        <w:t xml:space="preserve">biên </w:t>
      </w:r>
      <w:r>
        <w:br/>
      </w:r>
      <w:r>
        <w:t xml:space="preserve">trong </w:t>
      </w:r>
      <w:r>
        <w:t xml:space="preserve">công </w:t>
      </w:r>
      <w:r>
        <w:t xml:space="preserve">việc </w:t>
      </w:r>
      <w:r>
        <w:t xml:space="preserve">này </w:t>
      </w:r>
      <w:r>
        <w:t xml:space="preserve">có </w:t>
      </w:r>
      <w:r>
        <w:t xml:space="preserve">Đào </w:t>
      </w:r>
      <w:r>
        <w:t xml:space="preserve">Thần, </w:t>
      </w:r>
      <w:r>
        <w:t xml:space="preserve">Nguyễn </w:t>
      </w:r>
      <w:r>
        <w:t xml:space="preserve">Ngọc </w:t>
      </w:r>
      <w:r>
        <w:t xml:space="preserve">Trâm, </w:t>
      </w:r>
      <w:r>
        <w:t xml:space="preserve">Chu </w:t>
      </w:r>
      <w:r>
        <w:t xml:space="preserve">Bích </w:t>
      </w:r>
      <w:r>
        <w:t xml:space="preserve">Thu, </w:t>
      </w:r>
      <w:r>
        <w:t xml:space="preserve">Bùi </w:t>
      </w:r>
      <w:r>
        <w:br/>
      </w:r>
      <w:r>
        <w:t xml:space="preserve">Khắc </w:t>
      </w:r>
      <w:r>
        <w:t xml:space="preserve">Việt, </w:t>
      </w:r>
      <w:r>
        <w:t xml:space="preserve">Phạm </w:t>
      </w:r>
      <w:r>
        <w:t xml:space="preserve">Hùng </w:t>
      </w:r>
      <w:r>
        <w:t xml:space="preserve">Việt, </w:t>
      </w:r>
      <w:r>
        <w:t xml:space="preserve">Nguyễn </w:t>
      </w:r>
      <w:r>
        <w:t xml:space="preserve">Văn </w:t>
      </w:r>
      <w:r>
        <w:t xml:space="preserve">Khang, </w:t>
      </w:r>
      <w:r>
        <w:t xml:space="preserve">Trần </w:t>
      </w:r>
      <w:r>
        <w:t xml:space="preserve">Nghĩa </w:t>
      </w:r>
      <w:r>
        <w:t xml:space="preserve">Phương </w:t>
      </w:r>
      <w:r>
        <w:t xml:space="preserve">và </w:t>
      </w:r>
      <w:r>
        <w:t xml:space="preserve">Lê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