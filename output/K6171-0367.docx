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lèo </w:t>
      </w:r>
      <w:r>
        <w:rPr>
          <w:b/>
        </w:rPr>
        <w:t xml:space="preserve">lá </w:t>
      </w:r>
      <w:r>
        <w:rPr>
          <w:i/>
        </w:rPr>
        <w:t xml:space="preserve">tính từ </w:t>
      </w:r>
      <w:r>
        <w:t xml:space="preserve">Quá </w:t>
      </w:r>
      <w:r>
        <w:t xml:space="preserve">khôn </w:t>
      </w:r>
      <w:r>
        <w:t xml:space="preserve">khéo </w:t>
      </w:r>
      <w:r>
        <w:t xml:space="preserve">đến </w:t>
      </w:r>
      <w:r>
        <w:t xml:space="preserve">mức </w:t>
      </w:r>
      <w:r>
        <w:t xml:space="preserve">tráo </w:t>
      </w:r>
      <w:r>
        <w:t xml:space="preserve">trở, </w:t>
      </w:r>
      <w:r>
        <w:t xml:space="preserve">lật </w:t>
      </w:r>
      <w:r>
        <w:t xml:space="preserve">lọng.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t xml:space="preserve">con </w:t>
      </w:r>
      <w:r>
        <w:rPr>
          <w:i/>
        </w:rPr>
        <w:t xml:space="preserve">buôn </w:t>
      </w:r>
      <w:r>
        <w:t xml:space="preserve">lèo </w:t>
      </w:r>
      <w:r>
        <w:rPr>
          <w:i/>
        </w:rPr>
        <w:t xml:space="preserve">lá.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lòo </w:t>
      </w:r>
      <w:r>
        <w:rPr>
          <w:i/>
        </w:rPr>
        <w:t xml:space="preserve">lá. </w:t>
      </w:r>
      <w:r>
        <w:t xml:space="preserve">lèo </w:t>
      </w:r>
      <w:r>
        <w:t xml:space="preserve">lái </w:t>
      </w:r>
      <w:r>
        <w:t xml:space="preserve">I </w:t>
      </w:r>
      <w:r>
        <w:t xml:space="preserve">danh từ </w:t>
      </w:r>
      <w:r>
        <w:t xml:space="preserve">Dây </w:t>
      </w:r>
      <w:r>
        <w:t xml:space="preserve">lèo </w:t>
      </w:r>
      <w:r>
        <w:t xml:space="preserve">và </w:t>
      </w:r>
      <w:r>
        <w:t xml:space="preserve">tay </w:t>
      </w:r>
      <w:r>
        <w:t xml:space="preserve">lái;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chính </w:t>
      </w:r>
      <w:r>
        <w:t xml:space="preserve">để </w:t>
      </w:r>
      <w:r>
        <w:t xml:space="preserve">điều </w:t>
      </w:r>
      <w:r>
        <w:t xml:space="preserve">khiển </w:t>
      </w:r>
      <w:r>
        <w:t xml:space="preserve">con </w:t>
      </w:r>
      <w:r>
        <w:t xml:space="preserve">thuyền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Sửa </w:t>
      </w:r>
      <w:r>
        <w:rPr>
          <w:i/>
        </w:rPr>
        <w:t xml:space="preserve">sang </w:t>
      </w:r>
      <w:r>
        <w:rPr>
          <w:i/>
        </w:rPr>
        <w:t xml:space="preserve">lòo </w:t>
      </w:r>
      <w:r>
        <w:t xml:space="preserve">lái. </w:t>
      </w:r>
      <w:r>
        <w:rPr>
          <w:i/>
        </w:rPr>
        <w:t xml:space="preserve">Giữ </w:t>
      </w:r>
      <w:r>
        <w:rPr>
          <w:i/>
        </w:rPr>
        <w:t xml:space="preserve">uững </w:t>
      </w:r>
      <w:r>
        <w:rPr>
          <w:i/>
        </w:rPr>
        <w:t xml:space="preserve">lòo </w:t>
      </w:r>
      <w:r>
        <w:rPr>
          <w:i/>
        </w:rPr>
        <w:t xml:space="preserve">lái. </w:t>
      </w:r>
      <w:r>
        <w:t xml:space="preserve">II </w:t>
      </w:r>
      <w:r>
        <w:t xml:space="preserve">động từ </w:t>
      </w:r>
      <w:r>
        <w:t xml:space="preserve">Điều </w:t>
      </w:r>
      <w:r>
        <w:t xml:space="preserve">khiển </w:t>
      </w:r>
      <w:r>
        <w:t xml:space="preserve">con </w:t>
      </w:r>
      <w:r>
        <w:t xml:space="preserve">thuyền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Chắc </w:t>
      </w:r>
      <w:r>
        <w:rPr>
          <w:i/>
        </w:rPr>
        <w:t xml:space="preserve">tay </w:t>
      </w:r>
      <w:r>
        <w:rPr>
          <w:i/>
        </w:rPr>
        <w:t xml:space="preserve">lòo </w:t>
      </w:r>
      <w:r>
        <w:t xml:space="preserve">lái. </w:t>
      </w:r>
      <w:r>
        <w:rPr>
          <w:i/>
        </w:rPr>
        <w:t xml:space="preserve">Lèo </w:t>
      </w:r>
      <w:r>
        <w:rPr>
          <w:i/>
        </w:rPr>
        <w:t xml:space="preserve">lái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t xml:space="preserve">(bóng (nghĩa bóng)). </w:t>
      </w:r>
      <w:r>
        <w:br/>
      </w:r>
      <w:r>
        <w:rPr>
          <w:b/>
        </w:rPr>
        <w:t xml:space="preserve">lèo </w:t>
      </w:r>
      <w:r>
        <w:rPr>
          <w:b/>
        </w:rPr>
        <w:t xml:space="preserve">nhèo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Mềm </w:t>
      </w:r>
      <w:r>
        <w:t xml:space="preserve">nhão, </w:t>
      </w:r>
      <w:r>
        <w:t xml:space="preserve">dính </w:t>
      </w:r>
      <w:r>
        <w:t xml:space="preserve">vào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mớ; </w:t>
      </w:r>
      <w:r>
        <w:t xml:space="preserve">bèo </w:t>
      </w:r>
      <w:r>
        <w:t xml:space="preserve">nhèo. </w:t>
      </w:r>
      <w:r>
        <w:t xml:space="preserve">Miếng </w:t>
      </w:r>
      <w:r>
        <w:rPr>
          <w:i/>
        </w:rPr>
        <w:t xml:space="preserve">thịt </w:t>
      </w:r>
      <w:r>
        <w:t xml:space="preserve">bụng </w:t>
      </w:r>
      <w:r>
        <w:rPr>
          <w:i/>
        </w:rPr>
        <w:t xml:space="preserve">lòo </w:t>
      </w:r>
      <w:r>
        <w:rPr>
          <w:i/>
        </w:rPr>
        <w:t xml:space="preserve">nhèo.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Nói </w:t>
      </w:r>
      <w:r>
        <w:t xml:space="preserve">dai </w:t>
      </w:r>
      <w:r>
        <w:t xml:space="preserve">dẳng </w:t>
      </w:r>
      <w:r>
        <w:t xml:space="preserve">để </w:t>
      </w:r>
      <w:r>
        <w:t xml:space="preserve">van </w:t>
      </w:r>
      <w:r>
        <w:t xml:space="preserve">nài,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chịu. </w:t>
      </w:r>
      <w:r>
        <w:rPr>
          <w:i/>
        </w:rPr>
        <w:t xml:space="preserve">Lèo </w:t>
      </w:r>
      <w:r>
        <w:t xml:space="preserve">nhèo </w:t>
      </w:r>
      <w:r>
        <w:rPr>
          <w:i/>
        </w:rPr>
        <w:t xml:space="preserve">đòi </w:t>
      </w:r>
      <w:r>
        <w:rPr>
          <w:i/>
        </w:rPr>
        <w:t xml:space="preserve">mẹ </w:t>
      </w:r>
      <w:r>
        <w:rPr>
          <w:i/>
        </w:rPr>
        <w:t xml:space="preserve">cho </w:t>
      </w:r>
      <w:r>
        <w:t xml:space="preserve">đi </w:t>
      </w:r>
      <w:r>
        <w:t xml:space="preserve">chơi. </w:t>
      </w:r>
      <w:r>
        <w:br/>
      </w:r>
      <w:r>
        <w:rPr>
          <w:b/>
        </w:rPr>
        <w:t xml:space="preserve">lẻo </w:t>
      </w:r>
      <w:r>
        <w:rPr>
          <w:b/>
        </w:rPr>
        <w:t xml:space="preserve">tẻo </w:t>
      </w:r>
      <w:r>
        <w:rPr>
          <w:i/>
        </w:rPr>
        <w:t xml:space="preserve">tính từ </w:t>
      </w:r>
      <w:r>
        <w:t xml:space="preserve">Rất </w:t>
      </w:r>
      <w:r>
        <w:t xml:space="preserve">ít, </w:t>
      </w:r>
      <w:r>
        <w:t xml:space="preserve">gây </w:t>
      </w:r>
      <w:r>
        <w:t xml:space="preserve">cảm </w:t>
      </w:r>
      <w:r>
        <w:rPr>
          <w:i/>
        </w:rPr>
        <w:t xml:space="preserve">giác </w:t>
      </w:r>
      <w:r>
        <w:t xml:space="preserve">buồn </w:t>
      </w:r>
      <w:r>
        <w:t xml:space="preserve">tẻ, </w:t>
      </w:r>
      <w:r>
        <w:t xml:space="preserve">nghèo </w:t>
      </w:r>
      <w:r>
        <w:t xml:space="preserve">nàn. </w:t>
      </w:r>
      <w:r>
        <w:rPr>
          <w:i/>
        </w:rPr>
        <w:t xml:space="preserve">Phố </w:t>
      </w:r>
      <w:r>
        <w:t xml:space="preserve">xá </w:t>
      </w:r>
      <w:r>
        <w:t xml:space="preserve">lèo </w:t>
      </w:r>
      <w:r>
        <w:rPr>
          <w:i/>
        </w:rPr>
        <w:t xml:space="preserve">tèo </w:t>
      </w:r>
      <w:r>
        <w:t xml:space="preserve">vài </w:t>
      </w:r>
      <w:r>
        <w:t xml:space="preserve">căn </w:t>
      </w:r>
      <w:r>
        <w:rPr>
          <w:i/>
        </w:rPr>
        <w:t xml:space="preserve">nhà. </w:t>
      </w:r>
      <w:r>
        <w:rPr>
          <w:i/>
        </w:rPr>
        <w:t xml:space="preserve">Lòo </w:t>
      </w:r>
      <w:r>
        <w:rPr>
          <w:i/>
        </w:rPr>
        <w:t xml:space="preserve">to </w:t>
      </w:r>
      <w:r>
        <w:rPr>
          <w:i/>
        </w:rPr>
        <w:t xml:space="preserve">dăm </w:t>
      </w:r>
      <w:r>
        <w:rPr>
          <w:i/>
        </w:rPr>
        <w:t xml:space="preserve">ba </w:t>
      </w:r>
      <w:r>
        <w:rPr>
          <w:i/>
        </w:rPr>
        <w:t xml:space="preserve">khách </w:t>
      </w:r>
      <w:r>
        <w:t xml:space="preserve">hàng. </w:t>
      </w:r>
      <w:r>
        <w:br/>
      </w:r>
      <w:r>
        <w:rPr>
          <w:b/>
        </w:rPr>
        <w:t xml:space="preserve">lẻo,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Xẻo. </w:t>
      </w:r>
      <w:r>
        <w:rPr>
          <w:i/>
        </w:rPr>
        <w:t xml:space="preserve">Lo </w:t>
      </w:r>
      <w:r>
        <w:rPr>
          <w:i/>
        </w:rPr>
        <w:t xml:space="preserve">một </w:t>
      </w:r>
      <w:r>
        <w:rPr>
          <w:i/>
        </w:rPr>
        <w:t xml:space="preserve">miếng </w:t>
      </w:r>
      <w:r>
        <w:t xml:space="preserve">thịt. </w:t>
      </w:r>
      <w:r>
        <w:br/>
      </w:r>
      <w:r>
        <w:rPr>
          <w:b/>
        </w:rPr>
        <w:t xml:space="preserve">tlỏo,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Nhanh </w:t>
      </w:r>
      <w:r>
        <w:t xml:space="preserve">miệng, </w:t>
      </w:r>
      <w:r>
        <w:t xml:space="preserve">liến </w:t>
      </w:r>
      <w:r>
        <w:t xml:space="preserve">thoắng,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thật, </w:t>
      </w:r>
      <w:r>
        <w:t xml:space="preserve">không </w:t>
      </w:r>
      <w:r>
        <w:t xml:space="preserve">sâu </w:t>
      </w:r>
      <w:r>
        <w:t xml:space="preserve">sắc. </w:t>
      </w:r>
      <w:r>
        <w:t xml:space="preserve">Lẻo </w:t>
      </w:r>
      <w:r>
        <w:rPr>
          <w:i/>
        </w:rPr>
        <w:t xml:space="preserve">mồm </w:t>
      </w:r>
      <w:r>
        <w:rPr>
          <w:i/>
        </w:rPr>
        <w:t xml:space="preserve">nói </w:t>
      </w:r>
      <w:r>
        <w:rPr>
          <w:i/>
        </w:rPr>
        <w:t xml:space="preserve">láo. </w:t>
      </w:r>
      <w:r>
        <w:rPr>
          <w:i/>
        </w:rPr>
        <w:t xml:space="preserve">Lẻo </w:t>
      </w:r>
      <w:r>
        <w:t xml:space="preserve">miệng. </w:t>
      </w:r>
      <w:r>
        <w:rPr>
          <w:i/>
        </w:rPr>
        <w:t xml:space="preserve">Léo </w:t>
      </w:r>
      <w:r>
        <w:rPr>
          <w:i/>
        </w:rPr>
        <w:t xml:space="preserve">mép. </w:t>
      </w:r>
      <w:r>
        <w:rPr>
          <w:i/>
        </w:rPr>
        <w:t xml:space="preserve">!Í </w:t>
      </w:r>
      <w:r>
        <w:t xml:space="preserve">Láy: </w:t>
      </w:r>
      <w:r>
        <w:t xml:space="preserve">leo </w:t>
      </w:r>
      <w:r>
        <w:rPr>
          <w:i/>
        </w:rPr>
        <w:t xml:space="preserve">léo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Chối </w:t>
      </w:r>
      <w:r>
        <w:t xml:space="preserve">leo </w:t>
      </w:r>
      <w:r>
        <w:rPr>
          <w:i/>
        </w:rPr>
        <w:t xml:space="preserve">lóo. </w:t>
      </w:r>
      <w:r>
        <w:br/>
      </w:r>
      <w:r>
        <w:rPr>
          <w:b/>
        </w:rPr>
        <w:t xml:space="preserve">lẻo¿p.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t;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(Trong) </w:t>
      </w:r>
      <w:r>
        <w:t xml:space="preserve">đến </w:t>
      </w:r>
      <w:r>
        <w:t xml:space="preserve">mức </w:t>
      </w:r>
      <w:r>
        <w:t xml:space="preserve">nhìn </w:t>
      </w:r>
      <w:r>
        <w:t xml:space="preserve">suốt </w:t>
      </w:r>
      <w:r>
        <w:t xml:space="preserve">qua </w:t>
      </w:r>
      <w:r>
        <w:t xml:space="preserve">được, </w:t>
      </w:r>
      <w:r>
        <w:t xml:space="preserve">không </w:t>
      </w:r>
      <w:r>
        <w:t xml:space="preserve">hề </w:t>
      </w:r>
      <w:r>
        <w:t xml:space="preserve">gợn </w:t>
      </w:r>
      <w:r>
        <w:t xml:space="preserve">vẩn. </w:t>
      </w:r>
      <w:r>
        <w:t xml:space="preserve">Nước </w:t>
      </w:r>
      <w:r>
        <w:t xml:space="preserve">trong </w:t>
      </w:r>
      <w:r>
        <w:rPr>
          <w:i/>
        </w:rPr>
        <w:t xml:space="preserve">lỏo. </w:t>
      </w:r>
      <w:r>
        <w:t xml:space="preserve">Trời </w:t>
      </w:r>
      <w:r>
        <w:rPr>
          <w:i/>
        </w:rPr>
        <w:t xml:space="preserve">xanh </w:t>
      </w:r>
      <w:r>
        <w:rPr>
          <w:i/>
        </w:rPr>
        <w:t xml:space="preserve">lẻo </w:t>
      </w:r>
      <w:r>
        <w:rPr>
          <w:i/>
        </w:rPr>
        <w:t xml:space="preserve">không </w:t>
      </w:r>
      <w:r>
        <w:rPr>
          <w:i/>
        </w:rPr>
        <w:t xml:space="preserve">một </w:t>
      </w:r>
      <w:r>
        <w:t xml:space="preserve">bóng </w:t>
      </w:r>
      <w:r>
        <w:rPr>
          <w:i/>
        </w:rPr>
        <w:t xml:space="preserve">mây. </w:t>
      </w:r>
      <w:r>
        <w:rPr>
          <w:i/>
        </w:rPr>
        <w:t xml:space="preserve">II </w:t>
      </w:r>
      <w:r>
        <w:t xml:space="preserve">Láy: </w:t>
      </w:r>
      <w:r>
        <w:t xml:space="preserve">leo </w:t>
      </w:r>
      <w:r>
        <w:rPr>
          <w:i/>
        </w:rPr>
        <w:t xml:space="preserve">lẻo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cao). </w:t>
      </w:r>
      <w:r>
        <w:t xml:space="preserve">Nước </w:t>
      </w:r>
      <w:r>
        <w:rPr>
          <w:i/>
        </w:rPr>
        <w:t xml:space="preserve">trong </w:t>
      </w:r>
      <w:r>
        <w:t xml:space="preserve">leo </w:t>
      </w:r>
      <w:r>
        <w:rPr>
          <w:i/>
        </w:rPr>
        <w:t xml:space="preserve">lẻo. </w:t>
      </w:r>
      <w:r>
        <w:br/>
      </w:r>
      <w:r>
        <w:rPr>
          <w:b/>
        </w:rPr>
        <w:t xml:space="preserve">lẻo </w:t>
      </w:r>
      <w:r>
        <w:rPr>
          <w:b/>
        </w:rPr>
        <w:t xml:space="preserve">khoẻo </w:t>
      </w:r>
      <w:r>
        <w:rPr>
          <w:i/>
        </w:rPr>
        <w:t xml:space="preserve">tính từ </w:t>
      </w:r>
      <w:r>
        <w:t xml:space="preserve">Cao </w:t>
      </w:r>
      <w:r>
        <w:t xml:space="preserve">và </w:t>
      </w:r>
      <w:r>
        <w:t xml:space="preserve">gầy, </w:t>
      </w:r>
      <w:r>
        <w:t xml:space="preserve">trông </w:t>
      </w:r>
      <w:r>
        <w:t xml:space="preserve">ốm </w:t>
      </w:r>
      <w:r>
        <w:t xml:space="preserve">yếu. </w:t>
      </w:r>
      <w:r>
        <w:t xml:space="preserve">Thân </w:t>
      </w:r>
      <w:r>
        <w:t xml:space="preserve">hình </w:t>
      </w:r>
      <w:r>
        <w:rPr>
          <w:i/>
        </w:rPr>
        <w:t xml:space="preserve">lẻo </w:t>
      </w:r>
      <w:r>
        <w:rPr>
          <w:i/>
        </w:rPr>
        <w:t xml:space="preserve">khoẻo. </w:t>
      </w:r>
      <w:r>
        <w:br/>
      </w:r>
      <w:r>
        <w:rPr>
          <w:b/>
        </w:rPr>
        <w:t xml:space="preserve">lẽo </w:t>
      </w:r>
      <w:r>
        <w:rPr>
          <w:i/>
        </w:rPr>
        <w:t xml:space="preserve">tính từ </w:t>
      </w:r>
      <w:r>
        <w:t xml:space="preserve">Không </w:t>
      </w:r>
      <w:r>
        <w:t xml:space="preserve">thẳng, </w:t>
      </w:r>
      <w:r>
        <w:t xml:space="preserve">khi </w:t>
      </w:r>
      <w:r>
        <w:t xml:space="preserve">chẻ </w:t>
      </w:r>
      <w:r>
        <w:t xml:space="preserve">hay </w:t>
      </w:r>
      <w:r>
        <w:t xml:space="preserve">cắt. </w:t>
      </w:r>
      <w:r>
        <w:t xml:space="preserve">Cúi </w:t>
      </w:r>
      <w:r>
        <w:rPr>
          <w:i/>
        </w:rPr>
        <w:t xml:space="preserve">lẽo </w:t>
      </w:r>
      <w:r>
        <w:rPr>
          <w:i/>
        </w:rPr>
        <w:t xml:space="preserve">thớ </w:t>
      </w:r>
      <w:r>
        <w:rPr>
          <w:i/>
        </w:rPr>
        <w:t xml:space="preserve">khó </w:t>
      </w:r>
      <w:r>
        <w:t xml:space="preserve">ché. </w:t>
      </w:r>
      <w:r>
        <w:rPr>
          <w:i/>
        </w:rPr>
        <w:t xml:space="preserve">Cắt </w:t>
      </w:r>
      <w:r>
        <w:t xml:space="preserve">lẽo </w:t>
      </w:r>
      <w:r>
        <w:t xml:space="preserve">miếng </w:t>
      </w:r>
      <w:r>
        <w:t xml:space="preserve">uải. </w:t>
      </w:r>
      <w:r>
        <w:br/>
      </w:r>
      <w:r>
        <w:rPr>
          <w:b/>
        </w:rPr>
        <w:t xml:space="preserve">lẽo </w:t>
      </w:r>
      <w:r>
        <w:rPr>
          <w:b/>
        </w:rPr>
        <w:t xml:space="preserve">đẽo </w:t>
      </w:r>
      <w:r>
        <w:rPr>
          <w:i/>
        </w:rPr>
        <w:t xml:space="preserve">phụ từ </w:t>
      </w:r>
      <w:r>
        <w:t xml:space="preserve">(hoặc </w:t>
      </w:r>
      <w:r>
        <w:t xml:space="preserve">t).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chậm </w:t>
      </w:r>
      <w:r>
        <w:t xml:space="preserve">chạp, </w:t>
      </w:r>
      <w:r>
        <w:t xml:space="preserve">nhưng </w:t>
      </w:r>
      <w:r>
        <w:t xml:space="preserve">cứ </w:t>
      </w:r>
      <w:r>
        <w:t xml:space="preserve">từng </w:t>
      </w:r>
      <w:r>
        <w:t xml:space="preserve">bước </w:t>
      </w:r>
      <w:r>
        <w:t xml:space="preserve">không </w:t>
      </w:r>
      <w:r>
        <w:t xml:space="preserve">dừng </w:t>
      </w:r>
      <w:r>
        <w:t xml:space="preserve">(thường </w:t>
      </w:r>
      <w:r>
        <w:t xml:space="preserve">là </w:t>
      </w:r>
      <w:r>
        <w:t xml:space="preserve">để </w:t>
      </w:r>
      <w:r>
        <w:t xml:space="preserve">theo </w:t>
      </w:r>
      <w:r>
        <w:t xml:space="preserve">sau </w:t>
      </w:r>
      <w:r>
        <w:t xml:space="preserve">ai </w:t>
      </w:r>
      <w:r>
        <w:t xml:space="preserve">không </w:t>
      </w:r>
      <w:r>
        <w:t xml:space="preserve">rời). </w:t>
      </w:r>
      <w:r>
        <w:t xml:space="preserve">Lẽo </w:t>
      </w:r>
      <w:r>
        <w:t xml:space="preserve">đẽo </w:t>
      </w:r>
      <w:r>
        <w:t xml:space="preserve">theo </w:t>
      </w:r>
      <w:r>
        <w:t xml:space="preserve">mẹ </w:t>
      </w:r>
      <w:r>
        <w:t xml:space="preserve">đi </w:t>
      </w:r>
      <w:r>
        <w:t xml:space="preserve">chợ. </w:t>
      </w:r>
      <w:r>
        <w:t xml:space="preserve">Lẽo </w:t>
      </w:r>
      <w:r>
        <w:t xml:space="preserve">đẽo </w:t>
      </w:r>
      <w:r>
        <w:t xml:space="preserve">cuốc </w:t>
      </w:r>
      <w:r>
        <w:t xml:space="preserve">bộ </w:t>
      </w:r>
      <w:r>
        <w:t xml:space="preserve">suốt </w:t>
      </w:r>
      <w:r>
        <w:t xml:space="preserve">mấy </w:t>
      </w:r>
      <w:r>
        <w:t xml:space="preserve">cây </w:t>
      </w:r>
      <w:r>
        <w:t xml:space="preserve">số. </w:t>
      </w:r>
      <w:r>
        <w:t xml:space="preserve">Cứ </w:t>
      </w:r>
      <w:r>
        <w:t xml:space="preserve">lẽo </w:t>
      </w:r>
      <w:r>
        <w:t xml:space="preserve">đẽo </w:t>
      </w:r>
      <w:r>
        <w:t xml:space="preserve">với </w:t>
      </w:r>
      <w:r>
        <w:t xml:space="preserve">cái </w:t>
      </w:r>
      <w:r>
        <w:t xml:space="preserve">nghề </w:t>
      </w:r>
      <w:r>
        <w:t xml:space="preserve">ấy </w:t>
      </w:r>
      <w:r>
        <w:t xml:space="preserve">mãi </w:t>
      </w:r>
      <w:r>
        <w:t xml:space="preserve">(bóng (nghĩa bóng)). </w:t>
      </w:r>
      <w:r>
        <w:br/>
      </w:r>
      <w:r>
        <w:rPr>
          <w:b/>
        </w:rPr>
        <w:t xml:space="preserve">léo,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Ngồi </w:t>
      </w:r>
      <w:r>
        <w:t xml:space="preserve">lên, </w:t>
      </w:r>
      <w:r>
        <w:t xml:space="preserve">leo </w:t>
      </w:r>
      <w:r>
        <w:t xml:space="preserve">lên </w:t>
      </w:r>
      <w:r>
        <w:t xml:space="preserve">chỗ </w:t>
      </w:r>
      <w:r>
        <w:t xml:space="preserve">không </w:t>
      </w:r>
      <w:r>
        <w:t xml:space="preserve">phải </w:t>
      </w:r>
      <w:r>
        <w:t xml:space="preserve">dành </w:t>
      </w:r>
      <w:r>
        <w:t xml:space="preserve">cho </w:t>
      </w:r>
      <w:r>
        <w:t xml:space="preserve">mình, </w:t>
      </w:r>
      <w:r>
        <w:t xml:space="preserve">nhằm </w:t>
      </w:r>
      <w:r>
        <w:t xml:space="preserve">tỏ </w:t>
      </w:r>
      <w:r>
        <w:t xml:space="preserve">ra </w:t>
      </w:r>
      <w:r>
        <w:t xml:space="preserve">chẳng </w:t>
      </w:r>
      <w:r>
        <w:t xml:space="preserve">thua </w:t>
      </w:r>
      <w:r>
        <w:t xml:space="preserve">kém </w:t>
      </w:r>
      <w:r>
        <w:t xml:space="preserve">ai. </w:t>
      </w:r>
      <w:r>
        <w:t xml:space="preserve">Ngồi </w:t>
      </w:r>
      <w:r>
        <w:rPr>
          <w:i/>
        </w:rPr>
        <w:t xml:space="preserve">léo </w:t>
      </w:r>
      <w:r>
        <w:rPr>
          <w:i/>
        </w:rPr>
        <w:t xml:space="preserve">lên </w:t>
      </w:r>
      <w:r>
        <w:rPr>
          <w:i/>
        </w:rPr>
        <w:t xml:space="preserve">ghế </w:t>
      </w:r>
      <w:r>
        <w:rPr>
          <w:i/>
        </w:rPr>
        <w:t xml:space="preserve">đại </w:t>
      </w:r>
      <w:r>
        <w:rPr>
          <w:i/>
        </w:rPr>
        <w:t xml:space="preserve">biểu. </w:t>
      </w:r>
      <w:r>
        <w:br/>
      </w:r>
      <w:r>
        <w:rPr>
          <w:b/>
        </w:rPr>
        <w:t xml:space="preserve">léo,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Như </w:t>
      </w:r>
      <w:r>
        <w:rPr>
          <w:i/>
        </w:rPr>
        <w:t xml:space="preserve">léo </w:t>
      </w:r>
      <w:r>
        <w:rPr>
          <w:i/>
        </w:rPr>
        <w:t xml:space="preserve">hánh </w:t>
      </w:r>
      <w:r>
        <w:t xml:space="preserve">(nhưng </w:t>
      </w:r>
      <w:r>
        <w:t xml:space="preserve">ít </w:t>
      </w:r>
      <w:r>
        <w:t xml:space="preserve">dùng </w:t>
      </w:r>
      <w:r>
        <w:t xml:space="preserve">hơn). </w:t>
      </w:r>
      <w:r>
        <w:br/>
      </w:r>
      <w:r>
        <w:rPr>
          <w:b/>
        </w:rPr>
        <w:t xml:space="preserve">léo </w:t>
      </w:r>
      <w:r>
        <w:rPr>
          <w:b/>
        </w:rPr>
        <w:t xml:space="preserve">hánh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Bén </w:t>
      </w:r>
      <w:r>
        <w:t xml:space="preserve">mảng. </w:t>
      </w:r>
      <w:r>
        <w:rPr>
          <w:i/>
        </w:rPr>
        <w:t xml:space="preserve">Trốn </w:t>
      </w:r>
      <w:r>
        <w:t xml:space="preserve">biệt, </w:t>
      </w:r>
      <w:r>
        <w:rPr>
          <w:i/>
        </w:rPr>
        <w:t xml:space="preserve">không </w:t>
      </w:r>
      <w:r>
        <w:rPr>
          <w:i/>
        </w:rPr>
        <w:t xml:space="preserve">thấy </w:t>
      </w:r>
      <w:r>
        <w:rPr>
          <w:i/>
        </w:rPr>
        <w:t xml:space="preserve">léo </w:t>
      </w:r>
      <w:r>
        <w:rPr>
          <w:i/>
        </w:rPr>
        <w:t xml:space="preserve">hánh </w:t>
      </w:r>
      <w:r>
        <w:rPr>
          <w:i/>
        </w:rPr>
        <w:t xml:space="preserve">uề. </w:t>
      </w:r>
      <w:r>
        <w:br/>
      </w:r>
      <w:r>
        <w:rPr>
          <w:b/>
        </w:rPr>
        <w:t xml:space="preserve">léo </w:t>
      </w:r>
      <w:r>
        <w:rPr>
          <w:b/>
        </w:rPr>
        <w:t xml:space="preserve">nhéo </w:t>
      </w:r>
      <w:r>
        <w:rPr>
          <w:b/>
        </w:rPr>
        <w:t xml:space="preserve">đg,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gọi </w:t>
      </w:r>
      <w:r>
        <w:t xml:space="preserve">nhau </w:t>
      </w:r>
      <w:r>
        <w:t xml:space="preserve">không </w:t>
      </w:r>
      <w:r>
        <w:t xml:space="preserve">rõ </w:t>
      </w:r>
      <w:r>
        <w:t xml:space="preserve">nhưng </w:t>
      </w:r>
      <w:r>
        <w:t xml:space="preserve">liên </w:t>
      </w:r>
      <w:r>
        <w:t xml:space="preserve">tiếp </w:t>
      </w:r>
      <w:r>
        <w:t xml:space="preserve">và </w:t>
      </w:r>
      <w:r>
        <w:t xml:space="preserve">dai </w:t>
      </w:r>
      <w:r>
        <w:t xml:space="preserve">dẳng </w:t>
      </w:r>
      <w:r>
        <w:t xml:space="preserve">từ </w:t>
      </w:r>
      <w:r>
        <w:t xml:space="preserve">xa,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rPr>
          <w:i/>
        </w:rPr>
        <w:t xml:space="preserve">chịu. </w:t>
      </w:r>
      <w:r>
        <w:rPr>
          <w:i/>
        </w:rPr>
        <w:t xml:space="preserve">Có </w:t>
      </w:r>
      <w:r>
        <w:rPr>
          <w:i/>
        </w:rPr>
        <w:t xml:space="preserve">tiếng </w:t>
      </w:r>
      <w:r>
        <w:t xml:space="preserve">gọi </w:t>
      </w:r>
      <w:r>
        <w:t xml:space="preserve">lóo </w:t>
      </w:r>
      <w:r>
        <w:t xml:space="preserve">nhéo </w:t>
      </w:r>
      <w:r>
        <w:rPr>
          <w:i/>
        </w:rPr>
        <w:t xml:space="preserve">ngoài </w:t>
      </w:r>
      <w:r>
        <w:rPr>
          <w:i/>
        </w:rPr>
        <w:t xml:space="preserve">cổng. </w:t>
      </w:r>
      <w:r>
        <w:rPr>
          <w:i/>
        </w:rPr>
        <w:t xml:space="preserve">Léo </w:t>
      </w:r>
      <w:r>
        <w:rPr>
          <w:i/>
        </w:rPr>
        <w:t xml:space="preserve">nhéo </w:t>
      </w:r>
      <w:r>
        <w:rPr>
          <w:i/>
        </w:rPr>
        <w:t xml:space="preserve">như </w:t>
      </w:r>
      <w:r>
        <w:rPr>
          <w:i/>
        </w:rPr>
        <w:t xml:space="preserve">mõ </w:t>
      </w:r>
      <w:r>
        <w:rPr>
          <w:i/>
        </w:rPr>
        <w:t xml:space="preserve">réo </w:t>
      </w:r>
      <w:r>
        <w:rPr>
          <w:i/>
        </w:rPr>
        <w:t xml:space="preserve">quan </w:t>
      </w:r>
      <w:r>
        <w:rPr>
          <w:i/>
        </w:rPr>
        <w:t xml:space="preserve">uiên </w:t>
      </w:r>
      <w:r>
        <w:t xml:space="preserve">(tng,). </w:t>
      </w:r>
      <w:r>
        <w:br/>
      </w:r>
      <w:r>
        <w:rPr>
          <w:b/>
        </w:rPr>
        <w:t xml:space="preserve">lóo </w:t>
      </w:r>
      <w:r>
        <w:rPr>
          <w:b/>
        </w:rPr>
        <w:t xml:space="preserve">xéo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nói, </w:t>
      </w:r>
      <w:r>
        <w:t xml:space="preserve">tiếng </w:t>
      </w:r>
      <w:r>
        <w:t xml:space="preserve">gọi </w:t>
      </w:r>
      <w:r>
        <w:t xml:space="preserve">nghe </w:t>
      </w:r>
      <w:r>
        <w:t xml:space="preserve">thấy </w:t>
      </w:r>
      <w:r>
        <w:t xml:space="preserve">được </w:t>
      </w:r>
      <w:r>
        <w:t xml:space="preserve">từ </w:t>
      </w:r>
      <w:r>
        <w:t xml:space="preserve">xa. </w:t>
      </w:r>
      <w:r>
        <w:t xml:space="preserve">Có </w:t>
      </w:r>
      <w:r>
        <w:t xml:space="preserve">tiếng </w:t>
      </w:r>
      <w:r>
        <w:rPr>
          <w:i/>
        </w:rPr>
        <w:t xml:space="preserve">léo </w:t>
      </w:r>
      <w:r>
        <w:rPr>
          <w:i/>
        </w:rPr>
        <w:t xml:space="preserve">xéo </w:t>
      </w:r>
      <w:r>
        <w:t xml:space="preserve">ngoài </w:t>
      </w:r>
      <w:r>
        <w:t xml:space="preserve">ngõ. </w:t>
      </w:r>
      <w:r>
        <w:br/>
      </w:r>
      <w:r>
        <w:rPr>
          <w:b/>
        </w:rPr>
        <w:t xml:space="preserve">lẹo,d. </w:t>
      </w:r>
      <w:r>
        <w:t xml:space="preserve">(khẩu ngữ). </w:t>
      </w:r>
      <w:r>
        <w:t xml:space="preserve">Chắp. </w:t>
      </w:r>
      <w:r>
        <w:rPr>
          <w:i/>
        </w:rPr>
        <w:t xml:space="preserve">Mắt </w:t>
      </w:r>
      <w:r>
        <w:rPr>
          <w:i/>
        </w:rPr>
        <w:t xml:space="preserve">lên </w:t>
      </w:r>
      <w:r>
        <w:rPr>
          <w:i/>
        </w:rPr>
        <w:t xml:space="preserve">lẹo. </w:t>
      </w:r>
      <w:r>
        <w:br/>
      </w:r>
      <w:r>
        <w:rPr>
          <w:b/>
        </w:rPr>
        <w:t xml:space="preserve">leo. </w:t>
      </w:r>
      <w:r>
        <w:rPr>
          <w:i/>
        </w:rPr>
        <w:t xml:space="preserve">tính từ </w:t>
      </w:r>
      <w:r>
        <w:t xml:space="preserve">(phương ngữ). </w:t>
      </w:r>
      <w:r>
        <w:t xml:space="preserve">(Quả) </w:t>
      </w:r>
      <w:r>
        <w:t xml:space="preserve">sinh </w:t>
      </w:r>
      <w:r>
        <w:t xml:space="preserve">ra </w:t>
      </w:r>
      <w:r>
        <w:t xml:space="preserve">dính </w:t>
      </w:r>
      <w:r>
        <w:t xml:space="preserve">liền </w:t>
      </w:r>
      <w:r>
        <w:t xml:space="preserve">với </w:t>
      </w:r>
      <w:r>
        <w:t xml:space="preserve">nhau; </w:t>
      </w:r>
      <w:r>
        <w:t xml:space="preserve">sinh </w:t>
      </w:r>
      <w:r>
        <w:t xml:space="preserve">đôi. </w:t>
      </w:r>
      <w:r>
        <w:t xml:space="preserve">Chuối </w:t>
      </w:r>
      <w:r>
        <w:rPr>
          <w:i/>
        </w:rPr>
        <w:t xml:space="preserve">lẹo. </w:t>
      </w:r>
      <w:r>
        <w:br/>
      </w:r>
      <w:r>
        <w:rPr>
          <w:b/>
        </w:rPr>
        <w:t xml:space="preserve">leone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Sierra </w:t>
      </w:r>
      <w:r>
        <w:t xml:space="preserve">lép </w:t>
      </w:r>
      <w:r>
        <w:t xml:space="preserve">tính từ </w:t>
      </w:r>
      <w:r>
        <w:rPr>
          <w:b/>
        </w:rPr>
        <w:t xml:space="preserve">1 </w:t>
      </w:r>
      <w:r>
        <w:t xml:space="preserve">(Hạt)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phát </w:t>
      </w:r>
      <w:r>
        <w:t xml:space="preserve">triển </w:t>
      </w:r>
      <w:r>
        <w:t xml:space="preserve">không </w:t>
      </w:r>
      <w:r>
        <w:t xml:space="preserve">đầy </w:t>
      </w:r>
      <w:r>
        <w:t xml:space="preserve">đủ, </w:t>
      </w:r>
      <w:r>
        <w:t xml:space="preserve">không </w:t>
      </w:r>
      <w:r>
        <w:t xml:space="preserve">chắc. </w:t>
      </w:r>
      <w:r>
        <w:rPr>
          <w:i/>
        </w:rPr>
        <w:t xml:space="preserve">Thóc </w:t>
      </w:r>
      <w:r>
        <w:rPr>
          <w:i/>
        </w:rPr>
        <w:t xml:space="preserve">lép. </w:t>
      </w:r>
      <w:r>
        <w:rPr>
          <w:i/>
        </w:rPr>
        <w:t xml:space="preserve">Lạc </w:t>
      </w:r>
      <w:r>
        <w:rPr>
          <w:i/>
        </w:rPr>
        <w:t xml:space="preserve">lép.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dẹp </w:t>
      </w:r>
      <w:r>
        <w:t xml:space="preserve">hoặc </w:t>
      </w:r>
      <w:r>
        <w:t xml:space="preserve">xẹp, </w:t>
      </w:r>
      <w:r>
        <w:t xml:space="preserve">khóng </w:t>
      </w:r>
      <w:r>
        <w:t xml:space="preserve">căng </w:t>
      </w:r>
      <w:r>
        <w:t xml:space="preserve">phồng </w:t>
      </w:r>
      <w:r>
        <w:t xml:space="preserve">vì </w:t>
      </w:r>
      <w:r>
        <w:t xml:space="preserve">khóng </w:t>
      </w:r>
      <w:r>
        <w:t xml:space="preserve">có </w:t>
      </w:r>
      <w:r>
        <w:t xml:space="preserve">gì </w:t>
      </w:r>
      <w:r>
        <w:t xml:space="preserve">bên </w:t>
      </w:r>
      <w:r>
        <w:t xml:space="preserve">trong. </w:t>
      </w:r>
      <w:r>
        <w:t xml:space="preserve">Túi </w:t>
      </w:r>
      <w:r>
        <w:rPr>
          <w:i/>
        </w:rPr>
        <w:t xml:space="preserve">lép. </w:t>
      </w:r>
      <w:r>
        <w:t xml:space="preserve">Bụng </w:t>
      </w:r>
      <w:r>
        <w:rPr>
          <w:i/>
        </w:rPr>
        <w:t xml:space="preserve">lép. </w:t>
      </w:r>
      <w:r>
        <w:rPr>
          <w:b/>
        </w:rPr>
        <w:t xml:space="preserve">3 </w:t>
      </w:r>
      <w:r>
        <w:t xml:space="preserve">(Pháo, </w:t>
      </w:r>
      <w:r>
        <w:t xml:space="preserve">đạn) </w:t>
      </w:r>
      <w:r>
        <w:t xml:space="preserve">hỏng, </w:t>
      </w:r>
      <w:r>
        <w:t xml:space="preserve">không </w:t>
      </w:r>
      <w:r>
        <w:t xml:space="preserve">nổ </w:t>
      </w:r>
      <w:r>
        <w:t xml:space="preserve">được. </w:t>
      </w:r>
      <w:r>
        <w:t xml:space="preserve">7hzáo </w:t>
      </w:r>
      <w:r>
        <w:t xml:space="preserve">bom </w:t>
      </w:r>
      <w:r>
        <w:rPr>
          <w:i/>
        </w:rPr>
        <w:t xml:space="preserve">lép </w:t>
      </w:r>
      <w:r>
        <w:rPr>
          <w:i/>
        </w:rPr>
        <w:t xml:space="preserve">ra </w:t>
      </w:r>
      <w:r>
        <w:rPr>
          <w:i/>
        </w:rPr>
        <w:t xml:space="preserve">lấy </w:t>
      </w:r>
      <w:r>
        <w:t xml:space="preserve">thuốc. </w:t>
      </w:r>
      <w:r>
        <w:t xml:space="preserve">Pháo </w:t>
      </w:r>
      <w:r>
        <w:rPr>
          <w:i/>
        </w:rPr>
        <w:t xml:space="preserve">lép. </w:t>
      </w:r>
      <w:r>
        <w:rPr>
          <w:b/>
        </w:rPr>
        <w:t xml:space="preserve">4 </w:t>
      </w:r>
      <w:r>
        <w:t xml:space="preserve">Ờ </w:t>
      </w:r>
      <w:r>
        <w:t xml:space="preserve">vào </w:t>
      </w:r>
      <w:r>
        <w:t xml:space="preserve">thế </w:t>
      </w:r>
      <w:r>
        <w:t xml:space="preserve">yếu </w:t>
      </w:r>
      <w:r>
        <w:t xml:space="preserve">hơn </w:t>
      </w:r>
      <w:r>
        <w:t xml:space="preserve">và </w:t>
      </w:r>
      <w:r>
        <w:t xml:space="preserve">đành </w:t>
      </w:r>
      <w:r>
        <w:t xml:space="preserve">phải </w:t>
      </w:r>
      <w:r>
        <w:t xml:space="preserve">chịu </w:t>
      </w:r>
      <w:r>
        <w:t xml:space="preserve">nhường, </w:t>
      </w:r>
      <w:r>
        <w:t xml:space="preserve">chịu </w:t>
      </w:r>
      <w:r>
        <w:t xml:space="preserve">thua. </w:t>
      </w:r>
      <w:r>
        <w:t xml:space="preserve">Chịu </w:t>
      </w:r>
      <w:r>
        <w:rPr>
          <w:i/>
        </w:rPr>
        <w:t xml:space="preserve">lép </w:t>
      </w:r>
      <w:r>
        <w:t xml:space="preserve">một </w:t>
      </w:r>
      <w:r>
        <w:rPr>
          <w:i/>
        </w:rPr>
        <w:t xml:space="preserve">bề. </w:t>
      </w:r>
      <w:r>
        <w:rPr>
          <w:i/>
        </w:rPr>
        <w:t xml:space="preserve">Lép </w:t>
      </w:r>
      <w:r>
        <w:rPr>
          <w:i/>
        </w:rPr>
        <w:t xml:space="preserve">uết. </w:t>
      </w:r>
      <w:r>
        <w:br/>
      </w:r>
      <w:r>
        <w:rPr>
          <w:b/>
        </w:rPr>
        <w:t xml:space="preserve">lép </w:t>
      </w:r>
      <w:r>
        <w:rPr>
          <w:b/>
        </w:rPr>
        <w:t xml:space="preserve">bép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nổ </w:t>
      </w:r>
      <w:r>
        <w:t xml:space="preserve">nhỏ </w:t>
      </w:r>
      <w:r>
        <w:t xml:space="preserve">liên </w:t>
      </w:r>
      <w:r>
        <w:t xml:space="preserve">tiếp </w:t>
      </w:r>
      <w:r>
        <w:t xml:space="preserve">không </w:t>
      </w:r>
      <w:r>
        <w:t xml:space="preserve">đều </w:t>
      </w:r>
      <w:r>
        <w:t xml:space="preserve">nhau. </w:t>
      </w:r>
      <w:r>
        <w:t xml:space="preserve">Muối </w:t>
      </w:r>
      <w:r>
        <w:t xml:space="preserve">rang </w:t>
      </w:r>
      <w:r>
        <w:t xml:space="preserve">nổ </w:t>
      </w:r>
      <w:r>
        <w:rPr>
          <w:i/>
        </w:rPr>
        <w:t xml:space="preserve">lép </w:t>
      </w:r>
      <w:r>
        <w:rPr>
          <w:i/>
        </w:rPr>
        <w:t xml:space="preserve">bép. </w:t>
      </w:r>
      <w:r>
        <w:t xml:space="preserve">II </w:t>
      </w:r>
      <w:r>
        <w:t xml:space="preserve">động từ </w:t>
      </w:r>
      <w:r>
        <w:t xml:space="preserve">(khẩu ngữ). </w:t>
      </w:r>
      <w:r>
        <w:rPr>
          <w:i/>
        </w:rPr>
        <w:t xml:space="preserve">Nói </w:t>
      </w:r>
      <w:r>
        <w:t xml:space="preserve">luôn </w:t>
      </w:r>
      <w:r>
        <w:t xml:space="preserve">miệng. </w:t>
      </w:r>
      <w:r>
        <w:rPr>
          <w:i/>
        </w:rPr>
        <w:t xml:space="preserve">Thằng </w:t>
      </w:r>
      <w:r>
        <w:t xml:space="preserve">bé </w:t>
      </w:r>
      <w:r>
        <w:t xml:space="preserve">cứ </w:t>
      </w:r>
      <w:r>
        <w:rPr>
          <w:i/>
        </w:rPr>
        <w:t xml:space="preserve">lép </w:t>
      </w:r>
      <w:r>
        <w:rPr>
          <w:i/>
        </w:rPr>
        <w:t xml:space="preserve">bép </w:t>
      </w:r>
      <w:r>
        <w:rPr>
          <w:i/>
        </w:rPr>
        <w:t xml:space="preserve">suốt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lép </w:t>
      </w:r>
      <w:r>
        <w:rPr>
          <w:b/>
        </w:rPr>
        <w:t xml:space="preserve">kẹp </w:t>
      </w:r>
      <w:r>
        <w:rPr>
          <w:i/>
        </w:rPr>
        <w:t xml:space="preserve">tính từ </w:t>
      </w:r>
      <w:r>
        <w:t xml:space="preserve">(khẩu ngữ). </w:t>
      </w:r>
      <w:r>
        <w:t xml:space="preserve">Lép </w:t>
      </w:r>
      <w:r>
        <w:t xml:space="preserve">đến </w:t>
      </w:r>
      <w:r>
        <w:t xml:space="preserve">mức </w:t>
      </w:r>
      <w:r>
        <w:t xml:space="preserve">thấy </w:t>
      </w:r>
      <w:r>
        <w:t xml:space="preserve">rõ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ở </w:t>
      </w:r>
      <w:r>
        <w:t xml:space="preserve">bụng. </w:t>
      </w:r>
      <w:r>
        <w:rPr>
          <w:i/>
        </w:rPr>
        <w:t xml:space="preserve">Bụng </w:t>
      </w:r>
      <w:r>
        <w:rPr>
          <w:i/>
        </w:rPr>
        <w:t xml:space="preserve">lép </w:t>
      </w:r>
      <w:r>
        <w:rPr>
          <w:i/>
        </w:rPr>
        <w:t xml:space="preserve">kẹp. </w:t>
      </w:r>
      <w:r>
        <w:t xml:space="preserve">Những </w:t>
      </w:r>
      <w:r>
        <w:t xml:space="preserve">bông </w:t>
      </w:r>
      <w:r>
        <w:rPr>
          <w:i/>
        </w:rPr>
        <w:t xml:space="preserve">lúa </w:t>
      </w:r>
      <w:r>
        <w:rPr>
          <w:i/>
        </w:rPr>
        <w:t xml:space="preserve">lép </w:t>
      </w:r>
      <w:r>
        <w:t xml:space="preserve">kẹp. </w:t>
      </w:r>
      <w:r>
        <w:br/>
      </w:r>
      <w:r>
        <w:rPr>
          <w:b/>
        </w:rPr>
        <w:t xml:space="preserve">lép </w:t>
      </w:r>
      <w:r>
        <w:rPr>
          <w:b/>
        </w:rPr>
        <w:t xml:space="preserve">nhép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nhỏ, </w:t>
      </w:r>
      <w:r>
        <w:t xml:space="preserve">không </w:t>
      </w:r>
      <w:r>
        <w:t xml:space="preserve">đều </w:t>
      </w:r>
      <w:r>
        <w:t xml:space="preserve">nhau, </w:t>
      </w:r>
      <w:r>
        <w:t xml:space="preserve">như </w:t>
      </w:r>
      <w:r>
        <w:t xml:space="preserve">tiếng </w:t>
      </w:r>
      <w:r>
        <w:t xml:space="preserve">chất </w:t>
      </w:r>
      <w:r>
        <w:t xml:space="preserve">dính </w:t>
      </w:r>
      <w:r>
        <w:t xml:space="preserve">và </w:t>
      </w:r>
      <w:r>
        <w:t xml:space="preserve">ướt </w:t>
      </w:r>
      <w:r>
        <w:t xml:space="preserve">liên </w:t>
      </w:r>
      <w:r>
        <w:t xml:space="preserve">tiếp </w:t>
      </w:r>
      <w:r>
        <w:t xml:space="preserve">bám </w:t>
      </w:r>
      <w:r>
        <w:t xml:space="preserve">vào </w:t>
      </w:r>
      <w:r>
        <w:t xml:space="preserve">rồi </w:t>
      </w:r>
      <w:r>
        <w:t xml:space="preserve">nhả </w:t>
      </w:r>
      <w:r>
        <w:t xml:space="preserve">ra </w:t>
      </w:r>
      <w:r>
        <w:t xml:space="preserve">khỏi </w:t>
      </w:r>
      <w:r>
        <w:t xml:space="preserve">vật </w:t>
      </w:r>
      <w:r>
        <w:t xml:space="preserve">cứng. </w:t>
      </w:r>
      <w:r>
        <w:rPr>
          <w:i/>
        </w:rPr>
        <w:t xml:space="preserve">Bùn </w:t>
      </w:r>
      <w:r>
        <w:rPr>
          <w:i/>
        </w:rPr>
        <w:t xml:space="preserve">lép </w:t>
      </w:r>
      <w:r>
        <w:t xml:space="preserve">nhép </w:t>
      </w:r>
      <w:r>
        <w:rPr>
          <w:i/>
        </w:rPr>
        <w:t xml:space="preserve">dưới </w:t>
      </w:r>
      <w:r>
        <w:rPr>
          <w:i/>
        </w:rPr>
        <w:t xml:space="preserve">chân. </w:t>
      </w:r>
      <w:r>
        <w:t xml:space="preserve">Mồm </w:t>
      </w:r>
      <w:r>
        <w:rPr>
          <w:i/>
        </w:rPr>
        <w:t xml:space="preserve">nhai </w:t>
      </w:r>
      <w:r>
        <w:rPr>
          <w:i/>
        </w:rPr>
        <w:t xml:space="preserve">lép </w:t>
      </w:r>
      <w:r>
        <w:rPr>
          <w:i/>
        </w:rPr>
        <w:t xml:space="preserve">nhếp. </w:t>
      </w:r>
      <w:r>
        <w:br/>
      </w:r>
      <w:r>
        <w:rPr>
          <w:b/>
        </w:rPr>
        <w:t xml:space="preserve">lép </w:t>
      </w:r>
      <w:r>
        <w:rPr>
          <w:b/>
        </w:rPr>
        <w:t xml:space="preserve">vế </w:t>
      </w:r>
      <w:r>
        <w:rPr>
          <w:i/>
        </w:rPr>
        <w:t xml:space="preserve">động từ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yếu </w:t>
      </w:r>
      <w:r>
        <w:t xml:space="preserve">và </w:t>
      </w:r>
      <w:r>
        <w:t xml:space="preserve">đành </w:t>
      </w:r>
      <w:r>
        <w:t xml:space="preserve">phải </w:t>
      </w:r>
      <w:r>
        <w:t xml:space="preserve">chịu </w:t>
      </w:r>
      <w:r>
        <w:t xml:space="preserve">nhường, </w:t>
      </w:r>
      <w:r>
        <w:t xml:space="preserve">chịu </w:t>
      </w:r>
      <w:r>
        <w:t xml:space="preserve">bị </w:t>
      </w:r>
      <w:r>
        <w:t xml:space="preserve">lấn </w:t>
      </w:r>
      <w:r>
        <w:t xml:space="preserve">át, </w:t>
      </w:r>
      <w:r>
        <w:t xml:space="preserve">chèn </w:t>
      </w:r>
      <w:r>
        <w:t xml:space="preserve">ép. </w:t>
      </w:r>
      <w:r>
        <w:rPr>
          <w:i/>
        </w:rPr>
        <w:t xml:space="preserve">Thất </w:t>
      </w:r>
      <w:r>
        <w:t xml:space="preserve">thế, </w:t>
      </w:r>
      <w:r>
        <w:rPr>
          <w:i/>
        </w:rPr>
        <w:t xml:space="preserve">nên </w:t>
      </w:r>
      <w:r>
        <w:rPr>
          <w:i/>
        </w:rPr>
        <w:t xml:space="preserve">đành </w:t>
      </w:r>
      <w:r>
        <w:rPr>
          <w:i/>
        </w:rPr>
        <w:t xml:space="preserve">chịu </w:t>
      </w:r>
      <w:r>
        <w:rPr>
          <w:i/>
        </w:rPr>
        <w:t xml:space="preserve">lép </w:t>
      </w:r>
      <w:r>
        <w:t xml:space="preserve">uế. </w:t>
      </w:r>
      <w:r>
        <w:br/>
      </w:r>
      <w:r>
        <w:rPr>
          <w:b/>
        </w:rPr>
        <w:t xml:space="preserve">lép </w:t>
      </w:r>
      <w:r>
        <w:rPr>
          <w:b/>
        </w:rPr>
        <w:t xml:space="preserve">xép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lép </w:t>
      </w:r>
      <w:r>
        <w:rPr>
          <w:i/>
        </w:rPr>
        <w:t xml:space="preserve">bép </w:t>
      </w:r>
      <w:r>
        <w:t xml:space="preserve">(nghĩa </w:t>
      </w:r>
      <w:r>
        <w:t xml:space="preserve">II). </w:t>
      </w:r>
      <w:r>
        <w:br/>
      </w:r>
      <w:r>
        <w:rPr>
          <w:b/>
        </w:rPr>
        <w:t xml:space="preserve">lép </w:t>
      </w:r>
      <w:r>
        <w:rPr>
          <w:b/>
        </w:rPr>
        <w:t xml:space="preserve">xẹp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lép </w:t>
      </w:r>
      <w:r>
        <w:rPr>
          <w:i/>
        </w:rPr>
        <w:t xml:space="preserve">kẹp. </w:t>
      </w:r>
      <w:r>
        <w:t xml:space="preserve">Bụng </w:t>
      </w:r>
      <w:r>
        <w:rPr>
          <w:i/>
        </w:rPr>
        <w:t xml:space="preserve">đói </w:t>
      </w:r>
      <w:r>
        <w:rPr>
          <w:i/>
        </w:rPr>
        <w:t xml:space="preserve">lép </w:t>
      </w:r>
      <w:r>
        <w:rPr>
          <w:i/>
        </w:rPr>
        <w:t xml:space="preserve">xẹp. </w:t>
      </w:r>
      <w:r>
        <w:br/>
      </w:r>
      <w:r>
        <w:rPr>
          <w:b/>
        </w:rPr>
        <w:t xml:space="preserve">lẹp </w:t>
      </w:r>
      <w:r>
        <w:rPr>
          <w:b/>
        </w:rPr>
        <w:t xml:space="preserve">kẹp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guốc </w:t>
      </w:r>
      <w:r>
        <w:t xml:space="preserve">dép </w:t>
      </w:r>
      <w:r>
        <w:t xml:space="preserve">đi </w:t>
      </w:r>
      <w:r>
        <w:t xml:space="preserve">trên </w:t>
      </w:r>
      <w:r>
        <w:t xml:space="preserve">nền </w:t>
      </w:r>
      <w:r>
        <w:t xml:space="preserve">gạch. </w:t>
      </w:r>
      <w:r>
        <w:t xml:space="preserve">Guốc </w:t>
      </w:r>
      <w:r>
        <w:rPr>
          <w:i/>
        </w:rPr>
        <w:t xml:space="preserve">dép </w:t>
      </w:r>
      <w:r>
        <w:rPr>
          <w:i/>
        </w:rPr>
        <w:t xml:space="preserve">khua </w:t>
      </w:r>
      <w:r>
        <w:t xml:space="preserve">lẹp </w:t>
      </w:r>
      <w:r>
        <w:rPr>
          <w:i/>
        </w:rPr>
        <w:t xml:space="preserve">kẹp. </w:t>
      </w:r>
      <w:r>
        <w:br/>
      </w:r>
      <w:r>
        <w:rPr>
          <w:b/>
        </w:rPr>
        <w:t xml:space="preserve">lẹp </w:t>
      </w:r>
      <w:r>
        <w:rPr>
          <w:b/>
        </w:rPr>
        <w:t xml:space="preserve">xẹp </w:t>
      </w:r>
      <w:r>
        <w:rPr>
          <w:i/>
        </w:rPr>
        <w:t xml:space="preserve">tính từ </w:t>
      </w:r>
      <w:r>
        <w:t xml:space="preserve">(ít dùng). </w:t>
      </w:r>
      <w:r>
        <w:t xml:space="preserve">(Nhà </w:t>
      </w:r>
      <w:r>
        <w:t xml:space="preserve">cửa) </w:t>
      </w:r>
      <w:r>
        <w:t xml:space="preserve">thấp </w:t>
      </w:r>
      <w:r>
        <w:t xml:space="preserve">nhỏ, </w:t>
      </w:r>
      <w:r>
        <w:t xml:space="preserve">không </w:t>
      </w:r>
      <w:r>
        <w:t xml:space="preserve">ra </w:t>
      </w:r>
      <w:r>
        <w:t xml:space="preserve">gì. </w:t>
      </w:r>
      <w:r>
        <w:rPr>
          <w:i/>
        </w:rPr>
        <w:t xml:space="preserve">Căn </w:t>
      </w:r>
      <w:r>
        <w:rPr>
          <w:i/>
        </w:rPr>
        <w:t xml:space="preserve">nhà </w:t>
      </w:r>
      <w:r>
        <w:rPr>
          <w:i/>
        </w:rPr>
        <w:t xml:space="preserve">lẹp </w:t>
      </w:r>
      <w:r>
        <w:rPr>
          <w:i/>
        </w:rPr>
        <w:t xml:space="preserve">xẹp. </w:t>
      </w:r>
      <w:r>
        <w:br/>
      </w:r>
      <w:r>
        <w:rPr>
          <w:b/>
        </w:rPr>
        <w:t xml:space="preserve">lét </w:t>
      </w:r>
      <w:r>
        <w:rPr>
          <w:i/>
        </w:rPr>
        <w:t xml:space="preserve">động từ </w:t>
      </w:r>
      <w:r>
        <w:t xml:space="preserve">(cũ). </w:t>
      </w:r>
      <w:r>
        <w:t xml:space="preserve">Liếc. </w:t>
      </w:r>
      <w:r>
        <w:rPr>
          <w:i/>
        </w:rPr>
        <w:t xml:space="preserve">Lét </w:t>
      </w:r>
      <w:r>
        <w:rPr>
          <w:i/>
        </w:rPr>
        <w:t xml:space="preserve">mắt </w:t>
      </w:r>
      <w:r>
        <w:t xml:space="preserve">nhìn </w:t>
      </w:r>
      <w:r>
        <w:rPr>
          <w:i/>
        </w:rPr>
        <w:t xml:space="preserve">trộm. </w:t>
      </w:r>
      <w:r>
        <w:br w:type="page"/>
      </w:r>
      <w:r>
        <w:rPr>
          <w:b/>
        </w:rPr>
        <w:t xml:space="preserve">let </w:t>
      </w:r>
      <w:r>
        <w:rPr>
          <w:b/>
        </w:rPr>
        <w:t xml:space="preserve">đẹt,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quá </w:t>
      </w:r>
      <w:r>
        <w:t xml:space="preserve">chậm </w:t>
      </w:r>
      <w:r>
        <w:t xml:space="preserve">chạp, </w:t>
      </w:r>
      <w:r>
        <w:t xml:space="preserve">kém </w:t>
      </w:r>
      <w:r>
        <w:t xml:space="preserve">cỏi, </w:t>
      </w:r>
      <w:r>
        <w:t xml:space="preserve">không </w:t>
      </w:r>
      <w:r>
        <w:t xml:space="preserve">theo </w:t>
      </w:r>
      <w:r>
        <w:t xml:space="preserve">kịp </w:t>
      </w:r>
      <w:r>
        <w:t xml:space="preserve">người </w:t>
      </w:r>
      <w:r>
        <w:t xml:space="preserve">khác. </w:t>
      </w:r>
      <w:r>
        <w:rPr>
          <w:i/>
        </w:rPr>
        <w:t xml:space="preserve">Lẹ£ </w:t>
      </w:r>
      <w:r>
        <w:rPr>
          <w:i/>
        </w:rPr>
        <w:t xml:space="preserve">đẹt </w:t>
      </w:r>
      <w:r>
        <w:t xml:space="preserve">theo </w:t>
      </w:r>
      <w:r>
        <w:rPr>
          <w:i/>
        </w:rPr>
        <w:t xml:space="preserve">sau. </w:t>
      </w:r>
      <w:r>
        <w:t xml:space="preserve">Học </w:t>
      </w:r>
      <w:r>
        <w:rPr>
          <w:i/>
        </w:rPr>
        <w:t xml:space="preserve">hành </w:t>
      </w:r>
      <w:r>
        <w:rPr>
          <w:i/>
        </w:rPr>
        <w:t xml:space="preserve">lạt </w:t>
      </w:r>
      <w:r>
        <w:rPr>
          <w:i/>
        </w:rPr>
        <w:t xml:space="preserve">đạt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đỗ. </w:t>
      </w:r>
      <w:r>
        <w:br/>
      </w:r>
      <w:r>
        <w:rPr>
          <w:b/>
        </w:rPr>
        <w:t xml:space="preserve">lẹt </w:t>
      </w:r>
      <w:r>
        <w:rPr>
          <w:b/>
        </w:rPr>
        <w:t xml:space="preserve">đẹt,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nổ </w:t>
      </w:r>
      <w:r>
        <w:t xml:space="preserve">trầm, </w:t>
      </w:r>
      <w:r>
        <w:t xml:space="preserve">nhỏ, </w:t>
      </w:r>
      <w:r>
        <w:t xml:space="preserve">rời </w:t>
      </w:r>
      <w:r>
        <w:t xml:space="preserve">rạc. </w:t>
      </w:r>
      <w:r>
        <w:rPr>
          <w:i/>
        </w:rPr>
        <w:t xml:space="preserve">Pháo </w:t>
      </w:r>
      <w:r>
        <w:rPr>
          <w:i/>
        </w:rPr>
        <w:t xml:space="preserve">nổ </w:t>
      </w:r>
      <w:r>
        <w:rPr>
          <w:i/>
        </w:rPr>
        <w:t xml:space="preserve">lẹt </w:t>
      </w:r>
      <w:r>
        <w:rPr>
          <w:i/>
        </w:rPr>
        <w:t xml:space="preserve">đẹt. </w:t>
      </w:r>
      <w:r>
        <w:br/>
      </w:r>
      <w:r>
        <w:rPr>
          <w:b/>
        </w:rPr>
        <w:t xml:space="preserve">leu </w:t>
      </w:r>
      <w:r>
        <w:rPr>
          <w:i/>
        </w:rPr>
        <w:t xml:space="preserve">danh từ </w:t>
      </w:r>
      <w:r>
        <w:t xml:space="preserve">(số </w:t>
      </w:r>
      <w:r>
        <w:t xml:space="preserve">nhiều: </w:t>
      </w:r>
      <w:r>
        <w:t xml:space="preserve">lei).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Romania </w:t>
      </w:r>
      <w:r>
        <w:t xml:space="preserve">(Rumani). </w:t>
      </w:r>
      <w:r>
        <w:br/>
      </w:r>
      <w:r>
        <w:rPr>
          <w:b/>
        </w:rPr>
        <w:t xml:space="preserve">lev </w:t>
      </w:r>
      <w:r>
        <w:rPr>
          <w:i/>
        </w:rPr>
        <w:t xml:space="preserve">danh từ </w:t>
      </w:r>
      <w:r>
        <w:t xml:space="preserve">(số </w:t>
      </w:r>
      <w:r>
        <w:t xml:space="preserve">nhiều: </w:t>
      </w:r>
      <w:r>
        <w:t xml:space="preserve">leva).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Bulgaria </w:t>
      </w:r>
      <w:r>
        <w:t xml:space="preserve">(Bungarl). </w:t>
      </w:r>
      <w:r>
        <w:br/>
      </w:r>
      <w:r>
        <w:rPr>
          <w:b/>
        </w:rPr>
        <w:t xml:space="preserve">leva </w:t>
      </w:r>
      <w:r>
        <w:rPr>
          <w:i/>
        </w:rPr>
        <w:t xml:space="preserve">xem </w:t>
      </w:r>
      <w:r>
        <w:t xml:space="preserve">leu. </w:t>
      </w:r>
      <w:r>
        <w:br/>
      </w:r>
      <w:r>
        <w:rPr>
          <w:b/>
        </w:rPr>
        <w:t xml:space="preserve">lê,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táo </w:t>
      </w:r>
      <w:r>
        <w:t xml:space="preserve">tây, </w:t>
      </w:r>
      <w:r>
        <w:t xml:space="preserve">hoa </w:t>
      </w:r>
      <w:r>
        <w:t xml:space="preserve">trắng, </w:t>
      </w:r>
      <w:r>
        <w:t xml:space="preserve">quả </w:t>
      </w:r>
      <w:r>
        <w:t xml:space="preserve">có </w:t>
      </w:r>
      <w:r>
        <w:t xml:space="preserve">nhiều </w:t>
      </w:r>
      <w:r>
        <w:t xml:space="preserve">nước, </w:t>
      </w:r>
      <w:r>
        <w:t xml:space="preserve">vị </w:t>
      </w:r>
      <w:r>
        <w:t xml:space="preserve">ngọt. </w:t>
      </w:r>
      <w:r>
        <w:br/>
      </w:r>
      <w:r>
        <w:rPr>
          <w:b/>
        </w:rPr>
        <w:t xml:space="preserve">lê,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Lưỡi </w:t>
      </w:r>
      <w:r>
        <w:t xml:space="preserve">lê </w:t>
      </w:r>
      <w:r>
        <w:t xml:space="preserve">(nói </w:t>
      </w:r>
      <w:r>
        <w:t xml:space="preserve">tắt). </w:t>
      </w:r>
      <w:r>
        <w:t xml:space="preserve">Đâm </w:t>
      </w:r>
      <w:r>
        <w:t xml:space="preserve">lê. </w:t>
      </w:r>
      <w:r>
        <w:br/>
      </w:r>
      <w:r>
        <w:rPr>
          <w:b/>
        </w:rPr>
        <w:t xml:space="preserve">lô,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bằng </w:t>
      </w:r>
      <w:r>
        <w:t xml:space="preserve">cách </w:t>
      </w:r>
      <w:r>
        <w:t xml:space="preserve">kéo </w:t>
      </w:r>
      <w:r>
        <w:t xml:space="preserve">gần </w:t>
      </w:r>
      <w:r>
        <w:t xml:space="preserve">như </w:t>
      </w:r>
      <w:r>
        <w:t xml:space="preserve">sát </w:t>
      </w:r>
      <w:r>
        <w:t xml:space="preserve">mặt </w:t>
      </w:r>
      <w:r>
        <w:t xml:space="preserve">đất. </w:t>
      </w:r>
      <w:r>
        <w:rPr>
          <w:i/>
        </w:rPr>
        <w:t xml:space="preserve">Bốn </w:t>
      </w:r>
      <w:r>
        <w:rPr>
          <w:i/>
        </w:rPr>
        <w:t xml:space="preserve">người </w:t>
      </w:r>
      <w:r>
        <w:t xml:space="preserve">mới </w:t>
      </w:r>
      <w:r>
        <w:rPr>
          <w:i/>
        </w:rPr>
        <w:t xml:space="preserve">lê </w:t>
      </w:r>
      <w:r>
        <w:rPr>
          <w:i/>
        </w:rPr>
        <w:t xml:space="preserve">nổi </w:t>
      </w:r>
      <w:r>
        <w:rPr>
          <w:i/>
        </w:rPr>
        <w:t xml:space="preserve">cái </w:t>
      </w:r>
      <w:r>
        <w:t xml:space="preserve">tủ </w:t>
      </w:r>
      <w:r>
        <w:t xml:space="preserve">uào </w:t>
      </w:r>
      <w:r>
        <w:t xml:space="preserve">góc. </w:t>
      </w:r>
      <w:r>
        <w:rPr>
          <w:i/>
        </w:rPr>
        <w:t xml:space="preserve">Lê </w:t>
      </w:r>
      <w:r>
        <w:t xml:space="preserve">guốc. </w:t>
      </w:r>
      <w:r>
        <w:t xml:space="preserve">Đi </w:t>
      </w:r>
      <w:r>
        <w:rPr>
          <w:i/>
        </w:rPr>
        <w:t xml:space="preserve">không </w:t>
      </w:r>
      <w:r>
        <w:rPr>
          <w:i/>
        </w:rPr>
        <w:t xml:space="preserve">nổi, </w:t>
      </w:r>
      <w:r>
        <w:rPr>
          <w:i/>
        </w:rPr>
        <w:t xml:space="preserve">phải </w:t>
      </w:r>
      <w:r>
        <w:rPr>
          <w:i/>
        </w:rPr>
        <w:t xml:space="preserve">lê </w:t>
      </w:r>
      <w:r>
        <w:t xml:space="preserve">từng </w:t>
      </w:r>
      <w:r>
        <w:t xml:space="preserve">bước </w:t>
      </w:r>
      <w:r>
        <w:rPr>
          <w:i/>
        </w:rPr>
        <w:t xml:space="preserve">một.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bằng </w:t>
      </w:r>
      <w:r>
        <w:t xml:space="preserve">cách </w:t>
      </w:r>
      <w:r>
        <w:t xml:space="preserve">nằm </w:t>
      </w:r>
      <w:r>
        <w:t xml:space="preserve">nghiêng </w:t>
      </w:r>
      <w:r>
        <w:t xml:space="preserve">hoặc </w:t>
      </w:r>
      <w:r>
        <w:t xml:space="preserve">ngồi </w:t>
      </w:r>
      <w:r>
        <w:t xml:space="preserve">nghiêng, </w:t>
      </w:r>
      <w:r>
        <w:t xml:space="preserve">dùng </w:t>
      </w:r>
      <w:r>
        <w:t xml:space="preserve">sức </w:t>
      </w:r>
      <w:r>
        <w:t xml:space="preserve">của </w:t>
      </w:r>
      <w:r>
        <w:t xml:space="preserve">khuỷu </w:t>
      </w:r>
      <w:r>
        <w:t xml:space="preserve">tay </w:t>
      </w:r>
      <w:r>
        <w:t xml:space="preserve">và </w:t>
      </w:r>
      <w:r>
        <w:t xml:space="preserve">chân </w:t>
      </w:r>
      <w:r>
        <w:t xml:space="preserve">đẩy </w:t>
      </w:r>
      <w:r>
        <w:t xml:space="preserve">người </w:t>
      </w:r>
      <w:r>
        <w:t xml:space="preserve">đi. </w:t>
      </w:r>
      <w:r>
        <w:rPr>
          <w:i/>
        </w:rPr>
        <w:t xml:space="preserve">Bộ </w:t>
      </w:r>
      <w:r>
        <w:rPr>
          <w:i/>
        </w:rPr>
        <w:t xml:space="preserve">đội </w:t>
      </w:r>
      <w:r>
        <w:rPr>
          <w:i/>
        </w:rPr>
        <w:t xml:space="preserve">tập </w:t>
      </w:r>
      <w:r>
        <w:t xml:space="preserve">lăn, </w:t>
      </w:r>
      <w:r>
        <w:rPr>
          <w:i/>
        </w:rPr>
        <w:t xml:space="preserve">lê, </w:t>
      </w:r>
      <w:r>
        <w:t xml:space="preserve">bò, </w:t>
      </w:r>
      <w:r>
        <w:rPr>
          <w:i/>
        </w:rPr>
        <w:t xml:space="preserve">toài. </w:t>
      </w:r>
      <w:r>
        <w:br/>
      </w:r>
      <w:r>
        <w:rPr>
          <w:b/>
        </w:rPr>
        <w:t xml:space="preserve">tô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(cũ).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(nói </w:t>
      </w:r>
      <w:r>
        <w:t xml:space="preserve">tổng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cũ); </w:t>
      </w:r>
      <w:r>
        <w:t xml:space="preserve">dân </w:t>
      </w:r>
      <w:r>
        <w:t xml:space="preserve">đen. </w:t>
      </w:r>
      <w:r>
        <w:br/>
      </w:r>
      <w:r>
        <w:rPr>
          <w:b/>
        </w:rPr>
        <w:t xml:space="preserve">lê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Lính </w:t>
      </w:r>
      <w:r>
        <w:t xml:space="preserve">đánh </w:t>
      </w:r>
      <w:r>
        <w:t xml:space="preserve">thuê </w:t>
      </w:r>
      <w:r>
        <w:t xml:space="preserve">người </w:t>
      </w:r>
      <w:r>
        <w:t xml:space="preserve">nước </w:t>
      </w:r>
      <w:r>
        <w:t xml:space="preserve">ngoài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viễn </w:t>
      </w:r>
      <w:r>
        <w:t xml:space="preserve">chính </w:t>
      </w:r>
      <w:r>
        <w:t xml:space="preserve">Pháp. </w:t>
      </w:r>
      <w:r>
        <w:t xml:space="preserve">Đội </w:t>
      </w:r>
      <w:r>
        <w:t xml:space="preserve">quân </w:t>
      </w:r>
      <w:r>
        <w:rPr>
          <w:i/>
        </w:rPr>
        <w:t xml:space="preserve">lê </w:t>
      </w:r>
      <w:r>
        <w:rPr>
          <w:i/>
        </w:rPr>
        <w:t xml:space="preserve">dương. </w:t>
      </w:r>
      <w:r>
        <w:rPr>
          <w:i/>
        </w:rPr>
        <w:t xml:space="preserve">Lính </w:t>
      </w:r>
      <w:r>
        <w:rPr>
          <w:i/>
        </w:rPr>
        <w:t xml:space="preserve">lô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lê </w:t>
      </w:r>
      <w:r>
        <w:rPr>
          <w:b/>
        </w:rPr>
        <w:t xml:space="preserve">la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(Trẻ </w:t>
      </w:r>
      <w:r>
        <w:t xml:space="preserve">em) </w:t>
      </w:r>
      <w:r>
        <w:t xml:space="preserve">lê </w:t>
      </w:r>
      <w:r>
        <w:t xml:space="preserve">hết </w:t>
      </w:r>
      <w:r>
        <w:t xml:space="preserve">chỗ </w:t>
      </w:r>
      <w:r>
        <w:t xml:space="preserve">này </w:t>
      </w:r>
      <w:r>
        <w:t xml:space="preserve">đến </w:t>
      </w:r>
      <w:r>
        <w:t xml:space="preserve">chỗ </w:t>
      </w:r>
      <w:r>
        <w:t xml:space="preserve">khác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Lê </w:t>
      </w:r>
      <w:r>
        <w:t xml:space="preserve">la </w:t>
      </w:r>
      <w:r>
        <w:t xml:space="preserve">nghịch </w:t>
      </w:r>
      <w:r>
        <w:rPr>
          <w:i/>
        </w:rPr>
        <w:t xml:space="preserve">đất </w:t>
      </w:r>
      <w:r>
        <w:t xml:space="preserve">suốt </w:t>
      </w:r>
      <w:r>
        <w:t xml:space="preserve">ngày. </w:t>
      </w:r>
      <w:r>
        <w:rPr>
          <w:b/>
        </w:rPr>
        <w:t xml:space="preserve">2 </w:t>
      </w:r>
      <w:r>
        <w:t xml:space="preserve">Đến </w:t>
      </w:r>
      <w:r>
        <w:t xml:space="preserve">chỗ </w:t>
      </w:r>
      <w:r>
        <w:t xml:space="preserve">này </w:t>
      </w:r>
      <w:r>
        <w:t xml:space="preserve">chỗ </w:t>
      </w:r>
      <w:r>
        <w:t xml:space="preserve">khác, </w:t>
      </w:r>
      <w:r>
        <w:t xml:space="preserve">bạ </w:t>
      </w:r>
      <w:r>
        <w:t xml:space="preserve">chỗ </w:t>
      </w:r>
      <w:r>
        <w:t xml:space="preserve">nào </w:t>
      </w:r>
      <w:r>
        <w:t xml:space="preserve">cũng </w:t>
      </w:r>
      <w:r>
        <w:t xml:space="preserve">đến,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định. </w:t>
      </w:r>
      <w:r>
        <w:rPr>
          <w:i/>
        </w:rPr>
        <w:t xml:space="preserve">Nó </w:t>
      </w:r>
      <w:r>
        <w:rPr>
          <w:i/>
        </w:rPr>
        <w:t xml:space="preserve">thường </w:t>
      </w:r>
      <w:r>
        <w:rPr>
          <w:i/>
        </w:rPr>
        <w:t xml:space="preserve">hay </w:t>
      </w:r>
      <w:r>
        <w:rPr>
          <w:i/>
        </w:rPr>
        <w:t xml:space="preserve">lê </w:t>
      </w:r>
      <w:r>
        <w:rPr>
          <w:i/>
        </w:rPr>
        <w:t xml:space="preserve">la </w:t>
      </w:r>
      <w:r>
        <w:rPr>
          <w:i/>
        </w:rPr>
        <w:t xml:space="preserve">ở </w:t>
      </w:r>
      <w:r>
        <w:rPr>
          <w:i/>
        </w:rPr>
        <w:t xml:space="preserve">các </w:t>
      </w:r>
      <w:r>
        <w:rPr>
          <w:i/>
        </w:rPr>
        <w:t xml:space="preserve">quán </w:t>
      </w:r>
      <w:r>
        <w:t xml:space="preserve">nước </w:t>
      </w:r>
      <w:r>
        <w:rPr>
          <w:i/>
        </w:rPr>
        <w:t xml:space="preserve">đầu </w:t>
      </w:r>
      <w:r>
        <w:rPr>
          <w:i/>
        </w:rPr>
        <w:t xml:space="preserve">phố. </w:t>
      </w:r>
      <w:r>
        <w:rPr>
          <w:i/>
        </w:rPr>
        <w:t xml:space="preserve">Lê </w:t>
      </w:r>
      <w:r>
        <w:rPr>
          <w:i/>
        </w:rPr>
        <w:t xml:space="preserve">la </w:t>
      </w:r>
      <w:r>
        <w:rPr>
          <w:i/>
        </w:rPr>
        <w:t xml:space="preserve">các </w:t>
      </w:r>
      <w:r>
        <w:rPr>
          <w:i/>
        </w:rPr>
        <w:t xml:space="preserve">chợ </w:t>
      </w:r>
      <w:r>
        <w:rPr>
          <w:i/>
        </w:rPr>
        <w:t xml:space="preserve">để </w:t>
      </w:r>
      <w:r>
        <w:rPr>
          <w:i/>
        </w:rPr>
        <w:t xml:space="preserve">kiếm </w:t>
      </w:r>
      <w:r>
        <w:rPr>
          <w:i/>
        </w:rPr>
        <w:t xml:space="preserve">ăn. </w:t>
      </w:r>
      <w:r>
        <w:br/>
      </w:r>
      <w:r>
        <w:rPr>
          <w:b/>
        </w:rPr>
        <w:t xml:space="preserve">lê </w:t>
      </w:r>
      <w:r>
        <w:rPr>
          <w:b/>
        </w:rPr>
        <w:t xml:space="preserve">lết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nhấc </w:t>
      </w:r>
      <w:r>
        <w:t xml:space="preserve">nổi </w:t>
      </w:r>
      <w:r>
        <w:t xml:space="preserve">thân </w:t>
      </w:r>
      <w:r>
        <w:t xml:space="preserve">mình, </w:t>
      </w:r>
      <w:r>
        <w:t xml:space="preserve">phải </w:t>
      </w:r>
      <w:r>
        <w:t xml:space="preserve">nằm </w:t>
      </w:r>
      <w:r>
        <w:t xml:space="preserve">bẹp </w:t>
      </w:r>
      <w:r>
        <w:t xml:space="preserve">một </w:t>
      </w:r>
      <w:r>
        <w:t xml:space="preserve">chỗ </w:t>
      </w:r>
      <w:r>
        <w:t xml:space="preserve">hoặc </w:t>
      </w:r>
      <w:r>
        <w:rPr>
          <w:i/>
        </w:rPr>
        <w:t xml:space="preserve">lê </w:t>
      </w:r>
      <w:r>
        <w:t xml:space="preserve">đi </w:t>
      </w:r>
      <w:r>
        <w:t xml:space="preserve">nặng </w:t>
      </w:r>
      <w:r>
        <w:t xml:space="preserve">nhọc </w:t>
      </w:r>
      <w:r>
        <w:t xml:space="preserve">từng </w:t>
      </w:r>
      <w:r>
        <w:t xml:space="preserve">bước. </w:t>
      </w:r>
      <w:r>
        <w:t xml:space="preserve">Ốm </w:t>
      </w:r>
      <w:r>
        <w:rPr>
          <w:i/>
        </w:rPr>
        <w:t xml:space="preserve">nằm </w:t>
      </w:r>
      <w:r>
        <w:rPr>
          <w:i/>
        </w:rPr>
        <w:t xml:space="preserve">lê </w:t>
      </w:r>
      <w:r>
        <w:rPr>
          <w:i/>
        </w:rPr>
        <w:t xml:space="preserve">lết </w:t>
      </w:r>
      <w:r>
        <w:rPr>
          <w:i/>
        </w:rPr>
        <w:t xml:space="preserve">cả </w:t>
      </w:r>
      <w:r>
        <w:rPr>
          <w:i/>
        </w:rPr>
        <w:t xml:space="preserve">tháng. </w:t>
      </w:r>
      <w:r>
        <w:t xml:space="preserve">2(id.). </w:t>
      </w:r>
      <w:r>
        <w:t xml:space="preserve">Như </w:t>
      </w:r>
      <w:r>
        <w:t xml:space="preserve">/ê </w:t>
      </w:r>
      <w:r>
        <w:rPr>
          <w:i/>
        </w:rPr>
        <w:t xml:space="preserve">la </w:t>
      </w:r>
      <w:r>
        <w:rPr>
          <w:i/>
        </w:rPr>
        <w:t xml:space="preserve">(nghĩa </w:t>
      </w:r>
      <w:r>
        <w:t xml:space="preserve">1). </w:t>
      </w:r>
      <w:r>
        <w:br/>
      </w:r>
      <w:r>
        <w:rPr>
          <w:b/>
        </w:rPr>
        <w:t xml:space="preserve">lê </w:t>
      </w:r>
      <w:r>
        <w:rPr>
          <w:b/>
        </w:rPr>
        <w:t xml:space="preserve">nin </w:t>
      </w:r>
      <w:r>
        <w:rPr>
          <w:b/>
        </w:rPr>
        <w:t xml:space="preserve">nít </w:t>
      </w:r>
      <w:r>
        <w:rPr>
          <w:i/>
        </w:rPr>
        <w:t xml:space="preserve">xem </w:t>
      </w:r>
      <w:r>
        <w:t xml:space="preserve">Jeninit. </w:t>
      </w:r>
      <w:r>
        <w:br/>
      </w:r>
      <w:r>
        <w:rPr>
          <w:b/>
        </w:rPr>
        <w:t xml:space="preserve">lê </w:t>
      </w:r>
      <w:r>
        <w:rPr>
          <w:b/>
        </w:rPr>
        <w:t xml:space="preserve">thê </w:t>
      </w:r>
      <w:r>
        <w:rPr>
          <w:i/>
        </w:rPr>
        <w:t xml:space="preserve">tính từ </w:t>
      </w:r>
      <w:r>
        <w:t xml:space="preserve">(thường </w:t>
      </w:r>
      <w:r>
        <w:t xml:space="preserve">nói </w:t>
      </w:r>
      <w:r>
        <w:t xml:space="preserve">dài </w:t>
      </w:r>
      <w:r>
        <w:t xml:space="preserve">lê </w:t>
      </w:r>
      <w:r>
        <w:t xml:space="preserve">thê). </w:t>
      </w:r>
      <w:r>
        <w:t xml:space="preserve">Dài </w:t>
      </w:r>
      <w:r>
        <w:t xml:space="preserve">quá </w:t>
      </w:r>
      <w:r>
        <w:t xml:space="preserve">đáng,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biết </w:t>
      </w:r>
      <w:r>
        <w:t xml:space="preserve">đến </w:t>
      </w:r>
      <w:r>
        <w:t xml:space="preserve">đâu </w:t>
      </w:r>
      <w:r>
        <w:t xml:space="preserve">mới </w:t>
      </w:r>
      <w:r>
        <w:t xml:space="preserve">dứt. </w:t>
      </w:r>
      <w:r>
        <w:rPr>
          <w:i/>
        </w:rPr>
        <w:t xml:space="preserve">đo </w:t>
      </w:r>
      <w:r>
        <w:rPr>
          <w:i/>
        </w:rPr>
        <w:t xml:space="preserve">dài </w:t>
      </w:r>
      <w:r>
        <w:rPr>
          <w:i/>
        </w:rPr>
        <w:t xml:space="preserve">lê </w:t>
      </w:r>
      <w:r>
        <w:rPr>
          <w:i/>
        </w:rPr>
        <w:t xml:space="preserve">thê. </w:t>
      </w:r>
      <w:r>
        <w:t xml:space="preserve">Câu </w:t>
      </w:r>
      <w:r>
        <w:rPr>
          <w:i/>
        </w:rPr>
        <w:t xml:space="preserve">uăn </w:t>
      </w:r>
      <w:r>
        <w:rPr>
          <w:i/>
        </w:rPr>
        <w:t xml:space="preserve">dài </w:t>
      </w:r>
      <w:r>
        <w:rPr>
          <w:i/>
        </w:rPr>
        <w:t xml:space="preserve">lê </w:t>
      </w:r>
      <w:r>
        <w:t xml:space="preserve">thê, </w:t>
      </w:r>
      <w:r>
        <w:rPr>
          <w:i/>
        </w:rPr>
        <w:t xml:space="preserve">dây </w:t>
      </w:r>
      <w:r>
        <w:t xml:space="preserve">cà </w:t>
      </w:r>
      <w:r>
        <w:rPr>
          <w:i/>
        </w:rPr>
        <w:t xml:space="preserve">ra </w:t>
      </w:r>
      <w:r>
        <w:rPr>
          <w:i/>
        </w:rPr>
        <w:t xml:space="preserve">dây </w:t>
      </w:r>
      <w:r>
        <w:rPr>
          <w:i/>
        </w:rPr>
        <w:t xml:space="preserve">muống. </w:t>
      </w:r>
      <w:r>
        <w:rPr>
          <w:i/>
        </w:rPr>
        <w:t xml:space="preserve">Những </w:t>
      </w:r>
      <w:r>
        <w:t xml:space="preserve">ngày </w:t>
      </w:r>
      <w:r>
        <w:rPr>
          <w:i/>
        </w:rPr>
        <w:t xml:space="preserve">chờ </w:t>
      </w:r>
      <w:r>
        <w:t xml:space="preserve">đợi </w:t>
      </w:r>
      <w:r>
        <w:rPr>
          <w:i/>
        </w:rPr>
        <w:t xml:space="preserve">dài </w:t>
      </w:r>
      <w:r>
        <w:t xml:space="preserve">lê </w:t>
      </w:r>
      <w:r>
        <w:t xml:space="preserve">thê. </w:t>
      </w:r>
      <w:r>
        <w:br/>
      </w:r>
      <w:r>
        <w:rPr>
          <w:b/>
        </w:rPr>
        <w:t xml:space="preserve">lê </w:t>
      </w:r>
      <w:r>
        <w:rPr>
          <w:b/>
        </w:rPr>
        <w:t xml:space="preserve">thứ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lê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lề,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Dây </w:t>
      </w:r>
      <w:r>
        <w:t xml:space="preserve">xe </w:t>
      </w:r>
      <w:r>
        <w:t xml:space="preserve">bằng </w:t>
      </w:r>
      <w:r>
        <w:t xml:space="preserve">giấy </w:t>
      </w:r>
      <w:r>
        <w:t xml:space="preserve">bản </w:t>
      </w:r>
      <w:r>
        <w:t xml:space="preserve">để </w:t>
      </w:r>
      <w:r>
        <w:t xml:space="preserve">đóng </w:t>
      </w:r>
      <w:r>
        <w:t xml:space="preserve">vở </w:t>
      </w:r>
      <w:r>
        <w:t xml:space="preserve">viết </w:t>
      </w:r>
      <w:r>
        <w:t xml:space="preserve">chữ </w:t>
      </w:r>
      <w:r>
        <w:t xml:space="preserve">nho </w:t>
      </w:r>
      <w:r>
        <w:t xml:space="preserve">ngày </w:t>
      </w:r>
      <w:r>
        <w:t xml:space="preserve">trước. </w:t>
      </w:r>
      <w:r>
        <w:t xml:space="preserve">Giấy </w:t>
      </w:r>
      <w:r>
        <w:rPr>
          <w:i/>
        </w:rPr>
        <w:t xml:space="preserve">rách </w:t>
      </w:r>
      <w:r>
        <w:t xml:space="preserve">phải </w:t>
      </w:r>
      <w:r>
        <w:rPr>
          <w:i/>
        </w:rPr>
        <w:t xml:space="preserve">giữ </w:t>
      </w:r>
      <w:r>
        <w:rPr>
          <w:i/>
        </w:rPr>
        <w:t xml:space="preserve">lấy </w:t>
      </w:r>
      <w:r>
        <w:rPr>
          <w:i/>
        </w:rPr>
        <w:t xml:space="preserve">lề </w:t>
      </w:r>
      <w:r>
        <w:t xml:space="preserve">(tục ngữ). </w:t>
      </w:r>
      <w:r>
        <w:rPr>
          <w:b/>
        </w:rPr>
        <w:t xml:space="preserve">2 </w:t>
      </w:r>
      <w:r>
        <w:t xml:space="preserve">Khoảng </w:t>
      </w:r>
      <w:r>
        <w:t xml:space="preserve">giấy </w:t>
      </w:r>
      <w:r>
        <w:t xml:space="preserve">trắng </w:t>
      </w:r>
      <w:r>
        <w:t xml:space="preserve">được </w:t>
      </w:r>
      <w:r>
        <w:rPr>
          <w:i/>
        </w:rPr>
        <w:t xml:space="preserve">chừa </w:t>
      </w:r>
      <w:r>
        <w:t xml:space="preserve">ra </w:t>
      </w:r>
      <w:r>
        <w:t xml:space="preserve">ở </w:t>
      </w:r>
      <w:r>
        <w:t xml:space="preserve">bên </w:t>
      </w:r>
      <w:r>
        <w:t xml:space="preserve">trái </w:t>
      </w:r>
      <w:r>
        <w:t xml:space="preserve">hoặc </w:t>
      </w:r>
      <w:r>
        <w:t xml:space="preserve">bên </w:t>
      </w:r>
      <w:r>
        <w:t xml:space="preserve">phải </w:t>
      </w:r>
      <w:r>
        <w:t xml:space="preserve">trang </w:t>
      </w:r>
      <w:r>
        <w:t xml:space="preserve">giấy </w:t>
      </w:r>
      <w:r>
        <w:t xml:space="preserve">viết </w:t>
      </w:r>
      <w:r>
        <w:t xml:space="preserve">hoặc </w:t>
      </w:r>
      <w:r>
        <w:t xml:space="preserve">in. </w:t>
      </w:r>
      <w:r>
        <w:rPr>
          <w:i/>
        </w:rPr>
        <w:t xml:space="preserve">Lễ </w:t>
      </w:r>
      <w:r>
        <w:t xml:space="preserve">vở. </w:t>
      </w:r>
      <w:r>
        <w:rPr>
          <w:i/>
        </w:rPr>
        <w:t xml:space="preserve">Lề </w:t>
      </w:r>
      <w:r>
        <w:rPr>
          <w:i/>
        </w:rPr>
        <w:t xml:space="preserve">sách. </w:t>
      </w:r>
      <w:r>
        <w:t xml:space="preserve">Chừa </w:t>
      </w:r>
      <w:r>
        <w:rPr>
          <w:i/>
        </w:rPr>
        <w:t xml:space="preserve">lề. </w:t>
      </w:r>
      <w:r>
        <w:rPr>
          <w:i/>
        </w:rPr>
        <w:t xml:space="preserve">Ghi </w:t>
      </w:r>
      <w:r>
        <w:t xml:space="preserve">chú </w:t>
      </w:r>
      <w:r>
        <w:rPr>
          <w:i/>
        </w:rPr>
        <w:t xml:space="preserve">bên </w:t>
      </w:r>
      <w:r>
        <w:rPr>
          <w:i/>
        </w:rPr>
        <w:t xml:space="preserve">lề. </w:t>
      </w:r>
      <w:r>
        <w:rPr>
          <w:b/>
        </w:rPr>
        <w:t xml:space="preserve">3 </w:t>
      </w:r>
      <w:r>
        <w:t xml:space="preserve">(ít dùng). </w:t>
      </w:r>
      <w:r>
        <w:t xml:space="preserve">Giấy </w:t>
      </w:r>
      <w:r>
        <w:t xml:space="preserve">lề </w:t>
      </w:r>
      <w:r>
        <w:t xml:space="preserve">(nói </w:t>
      </w:r>
      <w:r>
        <w:t xml:space="preserve">tắt). </w:t>
      </w:r>
      <w:r>
        <w:rPr>
          <w:b/>
        </w:rPr>
        <w:t xml:space="preserve">4 </w:t>
      </w:r>
      <w:r>
        <w:rPr>
          <w:i/>
        </w:rPr>
        <w:t xml:space="preserve">Lê </w:t>
      </w:r>
      <w:r>
        <w:t xml:space="preserve">đường </w:t>
      </w:r>
      <w:r>
        <w:t xml:space="preserve">(nói </w:t>
      </w:r>
      <w:r>
        <w:t xml:space="preserve">tắt). </w:t>
      </w:r>
      <w:r>
        <w:t xml:space="preserve">Đi </w:t>
      </w:r>
      <w:r>
        <w:rPr>
          <w:i/>
        </w:rPr>
        <w:t xml:space="preserve">trên </w:t>
      </w:r>
      <w:r>
        <w:rPr>
          <w:i/>
        </w:rPr>
        <w:t xml:space="preserve">lề.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Phần </w:t>
      </w:r>
      <w:r>
        <w:t xml:space="preserve">bên </w:t>
      </w:r>
      <w:r>
        <w:t xml:space="preserve">cạnh, </w:t>
      </w:r>
      <w:r>
        <w:t xml:space="preserve">bên </w:t>
      </w:r>
      <w:r>
        <w:t xml:space="preserve">ngoài,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cái </w:t>
      </w:r>
      <w:r>
        <w:t xml:space="preserve">chính, </w:t>
      </w:r>
      <w:r>
        <w:t xml:space="preserve">cái </w:t>
      </w:r>
      <w:r>
        <w:t xml:space="preserve">bên </w:t>
      </w:r>
      <w:r>
        <w:t xml:space="preserve">trong. </w:t>
      </w:r>
      <w:r>
        <w:t xml:space="preserve">Chuyện </w:t>
      </w:r>
      <w:r>
        <w:t xml:space="preserve">ngoài </w:t>
      </w:r>
      <w:r>
        <w:t xml:space="preserve">lề </w:t>
      </w:r>
      <w:r>
        <w:rPr>
          <w:i/>
        </w:rPr>
        <w:t xml:space="preserve">Gạt </w:t>
      </w:r>
      <w:r>
        <w:rPr>
          <w:i/>
        </w:rPr>
        <w:t xml:space="preserve">ra </w:t>
      </w:r>
      <w:r>
        <w:rPr>
          <w:i/>
        </w:rPr>
        <w:t xml:space="preserve">ngoài </w:t>
      </w:r>
      <w:r>
        <w:rPr>
          <w:i/>
        </w:rPr>
        <w:t xml:space="preserve">lễ </w:t>
      </w:r>
      <w:r>
        <w:t xml:space="preserve">Bàn </w:t>
      </w:r>
      <w:r>
        <w:rPr>
          <w:i/>
        </w:rPr>
        <w:t xml:space="preserve">tán </w:t>
      </w:r>
      <w:r>
        <w:rPr>
          <w:i/>
        </w:rPr>
        <w:t xml:space="preserve">bên </w:t>
      </w:r>
      <w:r>
        <w:rPr>
          <w:i/>
        </w:rPr>
        <w:t xml:space="preserve">lề </w:t>
      </w:r>
      <w:r>
        <w:t xml:space="preserve">cuộc </w:t>
      </w:r>
      <w:r>
        <w:rPr>
          <w:i/>
        </w:rPr>
        <w:t xml:space="preserve">họp. </w:t>
      </w:r>
      <w:r>
        <w:br/>
      </w:r>
      <w:r>
        <w:rPr>
          <w:b/>
        </w:rPr>
        <w:t xml:space="preserve">lề,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Thói </w:t>
      </w:r>
      <w:r>
        <w:t xml:space="preserve">quen </w:t>
      </w:r>
      <w:r>
        <w:t xml:space="preserve">đã </w:t>
      </w:r>
      <w:r>
        <w:t xml:space="preserve">thành </w:t>
      </w:r>
      <w:r>
        <w:t xml:space="preserve">nếp, </w:t>
      </w:r>
      <w:r>
        <w:t xml:space="preserve">thành </w:t>
      </w:r>
      <w:r>
        <w:t xml:space="preserve">lệ. </w:t>
      </w:r>
      <w:r>
        <w:t xml:space="preserve">Đất </w:t>
      </w:r>
      <w:r>
        <w:t xml:space="preserve">có </w:t>
      </w:r>
      <w:r>
        <w:rPr>
          <w:i/>
        </w:rPr>
        <w:t xml:space="preserve">lề, </w:t>
      </w:r>
      <w:r>
        <w:t xml:space="preserve">quê </w:t>
      </w:r>
      <w:r>
        <w:rPr>
          <w:i/>
        </w:rPr>
        <w:t xml:space="preserve">có </w:t>
      </w:r>
      <w:r>
        <w:t xml:space="preserve">thói </w:t>
      </w:r>
      <w:r>
        <w:t xml:space="preserve">(tục ngữ). </w:t>
      </w:r>
      <w:r>
        <w:br/>
      </w:r>
      <w:r>
        <w:rPr>
          <w:b/>
        </w:rPr>
        <w:t xml:space="preserve">lề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Phần </w:t>
      </w:r>
      <w:r>
        <w:t xml:space="preserve">mép </w:t>
      </w:r>
      <w:r>
        <w:t xml:space="preserve">hai </w:t>
      </w:r>
      <w:r>
        <w:t xml:space="preserve">bên </w:t>
      </w:r>
      <w:r>
        <w:t xml:space="preserve">đường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bảo </w:t>
      </w:r>
      <w:r>
        <w:t xml:space="preserve">vệ </w:t>
      </w:r>
      <w:r>
        <w:t xml:space="preserve">mặt </w:t>
      </w:r>
      <w:r>
        <w:t xml:space="preserve">đường, </w:t>
      </w:r>
      <w:r>
        <w:t xml:space="preserve">thường </w:t>
      </w:r>
      <w:r>
        <w:t xml:space="preserve">dành </w:t>
      </w:r>
      <w:r>
        <w:t xml:space="preserve">cho </w:t>
      </w:r>
      <w:r>
        <w:t xml:space="preserve">người </w:t>
      </w:r>
      <w:r>
        <w:t xml:space="preserve">đi </w:t>
      </w:r>
      <w:r>
        <w:t xml:space="preserve">bộ. </w:t>
      </w:r>
      <w:r>
        <w:t xml:space="preserve">Khách </w:t>
      </w:r>
      <w:r>
        <w:rPr>
          <w:i/>
        </w:rPr>
        <w:t xml:space="preserve">đi </w:t>
      </w:r>
      <w:r>
        <w:t xml:space="preserve">bộ </w:t>
      </w:r>
      <w:r>
        <w:t xml:space="preserve">hai </w:t>
      </w:r>
      <w:r>
        <w:t xml:space="preserve">bên </w:t>
      </w:r>
      <w:r>
        <w:rPr>
          <w:i/>
        </w:rPr>
        <w:t xml:space="preserve">lễ </w:t>
      </w:r>
      <w:r>
        <w:t xml:space="preserve">đường. </w:t>
      </w:r>
      <w:r>
        <w:br/>
      </w:r>
      <w:r>
        <w:rPr>
          <w:b/>
        </w:rPr>
        <w:t xml:space="preserve">lể </w:t>
      </w:r>
      <w:r>
        <w:rPr>
          <w:b/>
        </w:rPr>
        <w:t xml:space="preserve">lối </w:t>
      </w:r>
      <w:r>
        <w:rPr>
          <w:i/>
        </w:rPr>
        <w:t xml:space="preserve">danh từ </w:t>
      </w:r>
      <w:r>
        <w:t xml:space="preserve">Cách </w:t>
      </w:r>
      <w:r>
        <w:t xml:space="preserve">thức </w:t>
      </w:r>
      <w:r>
        <w:t xml:space="preserve">đã </w:t>
      </w:r>
      <w:r>
        <w:t xml:space="preserve">trở </w:t>
      </w:r>
      <w:r>
        <w:t xml:space="preserve">thành </w:t>
      </w:r>
      <w:r>
        <w:t xml:space="preserve">thói </w:t>
      </w:r>
      <w:r>
        <w:t xml:space="preserve">quen. </w:t>
      </w:r>
      <w:r>
        <w:rPr>
          <w:i/>
        </w:rPr>
        <w:t xml:space="preserve">Lề </w:t>
      </w:r>
      <w:r>
        <w:rPr>
          <w:i/>
        </w:rPr>
        <w:t xml:space="preserve">lối </w:t>
      </w:r>
      <w:r>
        <w:rPr>
          <w:i/>
        </w:rPr>
        <w:t xml:space="preserve">làm </w:t>
      </w:r>
      <w:r>
        <w:t xml:space="preserve">uiệc. </w:t>
      </w:r>
      <w:r>
        <w:br/>
      </w:r>
      <w:r>
        <w:rPr>
          <w:b/>
        </w:rPr>
        <w:t xml:space="preserve">lề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lệ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lề </w:t>
      </w:r>
      <w:r>
        <w:rPr>
          <w:b/>
        </w:rPr>
        <w:t xml:space="preserve">mề </w:t>
      </w:r>
      <w:r>
        <w:rPr>
          <w:i/>
        </w:rPr>
        <w:t xml:space="preserve">tính từ </w:t>
      </w:r>
      <w:r>
        <w:t xml:space="preserve">Chậm </w:t>
      </w:r>
      <w:r>
        <w:t xml:space="preserve">chạp, </w:t>
      </w:r>
      <w:r>
        <w:t xml:space="preserve">không </w:t>
      </w:r>
      <w:r>
        <w:t xml:space="preserve">khẩn </w:t>
      </w:r>
      <w:r>
        <w:t xml:space="preserve">trương, </w:t>
      </w:r>
      <w:r>
        <w:t xml:space="preserve">để </w:t>
      </w:r>
      <w:r>
        <w:t xml:space="preserve">kéo </w:t>
      </w:r>
      <w:r>
        <w:t xml:space="preserve">dài </w:t>
      </w:r>
      <w:r>
        <w:t xml:space="preserve">công </w:t>
      </w:r>
      <w:r>
        <w:t xml:space="preserve">việc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ích. </w:t>
      </w:r>
      <w:r>
        <w:rPr>
          <w:i/>
        </w:rPr>
        <w:t xml:space="preserve">Tác. </w:t>
      </w:r>
      <w:r>
        <w:rPr>
          <w:i/>
        </w:rPr>
        <w:t xml:space="preserve">phong </w:t>
      </w:r>
      <w:r>
        <w:rPr>
          <w:i/>
        </w:rPr>
        <w:t xml:space="preserve">lễ </w:t>
      </w:r>
      <w:r>
        <w:t xml:space="preserve">mề. </w:t>
      </w:r>
      <w:r>
        <w:rPr>
          <w:i/>
        </w:rPr>
        <w:t xml:space="preserve">Họp </w:t>
      </w:r>
      <w:r>
        <w:rPr>
          <w:i/>
        </w:rPr>
        <w:t xml:space="preserve">hành </w:t>
      </w:r>
      <w:r>
        <w:rPr>
          <w:i/>
        </w:rPr>
        <w:t xml:space="preserve">lề </w:t>
      </w:r>
      <w:r>
        <w:t xml:space="preserve">mề. </w:t>
      </w:r>
      <w:r>
        <w:t xml:space="preserve">| </w:t>
      </w:r>
      <w:r>
        <w:br/>
      </w:r>
      <w:r>
        <w:rPr>
          <w:b/>
        </w:rPr>
        <w:t xml:space="preserve">lề </w:t>
      </w:r>
      <w:r>
        <w:rPr>
          <w:b/>
        </w:rPr>
        <w:t xml:space="preserve">thói </w:t>
      </w:r>
      <w:r>
        <w:rPr>
          <w:i/>
        </w:rPr>
        <w:t xml:space="preserve">danh từ </w:t>
      </w:r>
      <w:r>
        <w:t xml:space="preserve">Thói </w:t>
      </w:r>
      <w:r>
        <w:t xml:space="preserve">quen </w:t>
      </w:r>
      <w:r>
        <w:t xml:space="preserve">xã </w:t>
      </w:r>
      <w:r>
        <w:t xml:space="preserve">hội </w:t>
      </w:r>
      <w:r>
        <w:t xml:space="preserve">từ </w:t>
      </w:r>
      <w:r>
        <w:t xml:space="preserve">lâu </w:t>
      </w:r>
      <w:r>
        <w:t xml:space="preserve">đã </w:t>
      </w:r>
      <w:r>
        <w:t xml:space="preserve">thành </w:t>
      </w:r>
      <w:r>
        <w:t xml:space="preserve">nếp. </w:t>
      </w:r>
      <w:r>
        <w:rPr>
          <w:i/>
        </w:rPr>
        <w:t xml:space="preserve">Lề </w:t>
      </w:r>
      <w:r>
        <w:t xml:space="preserve">thói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cũ </w:t>
      </w:r>
      <w:r>
        <w:rPr>
          <w:i/>
        </w:rPr>
        <w:t xml:space="preserve">kĩ. </w:t>
      </w:r>
      <w:r>
        <w:br/>
      </w:r>
      <w:r>
        <w:rPr>
          <w:b/>
        </w:rPr>
        <w:t xml:space="preserve">lô </w:t>
      </w:r>
      <w:r>
        <w:rPr>
          <w:i/>
        </w:rPr>
        <w:t xml:space="preserve">động từ </w:t>
      </w:r>
      <w:r>
        <w:t xml:space="preserve">xem </w:t>
      </w:r>
      <w:r>
        <w:t xml:space="preserve">nhế. </w:t>
      </w:r>
      <w:r>
        <w:br/>
      </w:r>
      <w:r>
        <w:rPr>
          <w:b/>
        </w:rPr>
        <w:t xml:space="preserve">lễ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nghỉ </w:t>
      </w:r>
      <w:r>
        <w:t xml:space="preserve">thức </w:t>
      </w:r>
      <w:r>
        <w:t xml:space="preserve">tiến </w:t>
      </w:r>
      <w:r>
        <w:t xml:space="preserve">hành </w:t>
      </w:r>
      <w:r>
        <w:t xml:space="preserve">nhằm </w:t>
      </w:r>
      <w:r>
        <w:t xml:space="preserve">đánh </w:t>
      </w:r>
      <w:r>
        <w:t xml:space="preserve">dấu </w:t>
      </w:r>
      <w:r>
        <w:t xml:space="preserve">hoặc </w:t>
      </w:r>
      <w:r>
        <w:t xml:space="preserve">kỉ </w:t>
      </w:r>
      <w:r>
        <w:t xml:space="preserve">niệm </w:t>
      </w:r>
      <w:r>
        <w:t xml:space="preserve">một </w:t>
      </w:r>
      <w:r>
        <w:t xml:space="preserve">sự </w:t>
      </w:r>
      <w:r>
        <w:t xml:space="preserve">việc, </w:t>
      </w:r>
      <w:r>
        <w:t xml:space="preserve">sự </w:t>
      </w:r>
      <w:r>
        <w:t xml:space="preserve">kiện </w:t>
      </w:r>
      <w:r>
        <w:t xml:space="preserve">có </w:t>
      </w:r>
      <w:r>
        <w:t xml:space="preserve">ý </w:t>
      </w:r>
      <w:r>
        <w:t xml:space="preserve">nghĩa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Lễ </w:t>
      </w:r>
      <w:r>
        <w:t xml:space="preserve">thành </w:t>
      </w:r>
      <w:r>
        <w:t xml:space="preserve">hôn. </w:t>
      </w:r>
      <w:r>
        <w:rPr>
          <w:i/>
        </w:rPr>
        <w:t xml:space="preserve">Lễ </w:t>
      </w:r>
      <w:r>
        <w:rPr>
          <w:i/>
        </w:rPr>
        <w:t xml:space="preserve">tang. </w:t>
      </w:r>
      <w:r>
        <w:rPr>
          <w:i/>
        </w:rPr>
        <w:t xml:space="preserve">Lễ </w:t>
      </w:r>
      <w:r>
        <w:rPr>
          <w:i/>
        </w:rPr>
        <w:t xml:space="preserve">quốc </w:t>
      </w:r>
      <w:r>
        <w:rPr>
          <w:i/>
        </w:rPr>
        <w:t xml:space="preserve">khánh. </w:t>
      </w:r>
      <w:r>
        <w:t xml:space="preserve">Làm </w:t>
      </w:r>
      <w:r>
        <w:rPr>
          <w:i/>
        </w:rPr>
        <w:t xml:space="preserve">lễ </w:t>
      </w:r>
      <w:r>
        <w:rPr>
          <w:i/>
        </w:rPr>
        <w:t xml:space="preserve">chào </w:t>
      </w:r>
      <w:r>
        <w:rPr>
          <w:i/>
        </w:rPr>
        <w:t xml:space="preserve">cờ </w:t>
      </w:r>
      <w:r>
        <w:t xml:space="preserve">(làm </w:t>
      </w:r>
      <w:r>
        <w:t xml:space="preserve">nghi </w:t>
      </w:r>
      <w:r>
        <w:t xml:space="preserve">thức </w:t>
      </w:r>
      <w:r>
        <w:t xml:space="preserve">chào </w:t>
      </w:r>
      <w:r>
        <w:t xml:space="preserve">cờ). </w:t>
      </w:r>
      <w:r>
        <w:t xml:space="preserve">Nghỉ </w:t>
      </w:r>
      <w:r>
        <w:rPr>
          <w:i/>
        </w:rPr>
        <w:t xml:space="preserve">lễ </w:t>
      </w:r>
      <w:r>
        <w:rPr>
          <w:b/>
        </w:rPr>
        <w:t xml:space="preserve">2 </w:t>
      </w:r>
      <w:r>
        <w:t xml:space="preserve">Những </w:t>
      </w:r>
      <w:r>
        <w:t xml:space="preserve">gì </w:t>
      </w:r>
      <w:r>
        <w:t xml:space="preserve">đem </w:t>
      </w:r>
      <w:r>
        <w:t xml:space="preserve">biếu </w:t>
      </w:r>
      <w:r>
        <w:t xml:space="preserve">tặng </w:t>
      </w:r>
      <w:r>
        <w:t xml:space="preserve">hay </w:t>
      </w:r>
      <w:r>
        <w:t xml:space="preserve">dùng </w:t>
      </w:r>
      <w:r>
        <w:t xml:space="preserve">cúng </w:t>
      </w:r>
      <w:r>
        <w:t xml:space="preserve">quỷ </w:t>
      </w:r>
      <w:r>
        <w:t xml:space="preserve">thần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M4m </w:t>
      </w:r>
      <w:r>
        <w:t xml:space="preserve">lễ. </w:t>
      </w:r>
      <w:r>
        <w:t xml:space="preserve">Nhà </w:t>
      </w:r>
      <w:r>
        <w:t xml:space="preserve">gái </w:t>
      </w:r>
      <w:r>
        <w:rPr>
          <w:i/>
        </w:rPr>
        <w:t xml:space="preserve">nhận </w:t>
      </w:r>
      <w:r>
        <w:rPr>
          <w:i/>
        </w:rPr>
        <w:t xml:space="preserve">lễ </w:t>
      </w:r>
      <w:r>
        <w:rPr>
          <w:i/>
        </w:rPr>
        <w:t xml:space="preserve">hỏi. </w:t>
      </w:r>
      <w:r>
        <w:t xml:space="preserve">Dâng </w:t>
      </w:r>
      <w:r>
        <w:rPr>
          <w:i/>
        </w:rPr>
        <w:t xml:space="preserve">lỗ. </w:t>
      </w:r>
      <w:r>
        <w:rPr>
          <w:i/>
        </w:rPr>
        <w:t xml:space="preserve">Lễ </w:t>
      </w:r>
      <w:r>
        <w:rPr>
          <w:i/>
        </w:rPr>
        <w:t xml:space="preserve">bạc </w:t>
      </w:r>
      <w:r>
        <w:rPr>
          <w:i/>
        </w:rPr>
        <w:t xml:space="preserve">lòng </w:t>
      </w:r>
      <w:r>
        <w:t xml:space="preserve">thành.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Những </w:t>
      </w:r>
      <w:r>
        <w:t xml:space="preserve">phép </w:t>
      </w:r>
      <w:r>
        <w:t xml:space="preserve">tắc </w:t>
      </w:r>
      <w:r>
        <w:t xml:space="preserve">phải </w:t>
      </w:r>
      <w:r>
        <w:t xml:space="preserve">theo </w:t>
      </w:r>
      <w:r>
        <w:t xml:space="preserve">cho </w:t>
      </w:r>
      <w:r>
        <w:t xml:space="preserve">đúng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thường </w:t>
      </w:r>
      <w:r>
        <w:t xml:space="preserve">là </w:t>
      </w:r>
      <w:r>
        <w:t xml:space="preserve">với </w:t>
      </w:r>
      <w:r>
        <w:t xml:space="preserve">người </w:t>
      </w:r>
      <w:r>
        <w:t xml:space="preserve">trên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Biết </w:t>
      </w:r>
      <w:r>
        <w:rPr>
          <w:i/>
        </w:rPr>
        <w:t xml:space="preserve">giữ </w:t>
      </w:r>
      <w:r>
        <w:t xml:space="preserve">lễ </w:t>
      </w:r>
      <w:r>
        <w:t xml:space="preserve">với </w:t>
      </w:r>
      <w:r>
        <w:rPr>
          <w:i/>
        </w:rPr>
        <w:t xml:space="preserve">thầy.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Vái, </w:t>
      </w:r>
      <w:r>
        <w:t xml:space="preserve">lạy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cung </w:t>
      </w:r>
      <w:r>
        <w:t xml:space="preserve">kính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cũ. </w:t>
      </w:r>
      <w:r>
        <w:rPr>
          <w:i/>
        </w:rPr>
        <w:t xml:space="preserve">Lễ </w:t>
      </w:r>
      <w:r>
        <w:rPr>
          <w:i/>
        </w:rPr>
        <w:t xml:space="preserve">ba </w:t>
      </w:r>
      <w:r>
        <w:rPr>
          <w:i/>
        </w:rPr>
        <w:t xml:space="preserve">lễ </w:t>
      </w:r>
      <w:r>
        <w:rPr>
          <w:b/>
        </w:rPr>
        <w:t xml:space="preserve">2 </w:t>
      </w:r>
      <w:r>
        <w:t xml:space="preserve">Tham </w:t>
      </w:r>
      <w:r>
        <w:t xml:space="preserve">dự </w:t>
      </w:r>
      <w:r>
        <w:t xml:space="preserve">các </w:t>
      </w:r>
      <w:r>
        <w:t xml:space="preserve">nghỉ </w:t>
      </w:r>
      <w:r>
        <w:t xml:space="preserve">thức </w:t>
      </w:r>
      <w:r>
        <w:t xml:space="preserve">tôn </w:t>
      </w:r>
      <w:r>
        <w:t xml:space="preserve">giáo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cung </w:t>
      </w:r>
      <w:r>
        <w:t xml:space="preserve">kính </w:t>
      </w:r>
      <w:r>
        <w:t xml:space="preserve">với </w:t>
      </w:r>
      <w:r>
        <w:t xml:space="preserve">Chúa, </w:t>
      </w:r>
      <w:r>
        <w:t xml:space="preserve">Phật. </w:t>
      </w:r>
      <w:r>
        <w:t xml:space="preserve">Đi </w:t>
      </w:r>
      <w:r>
        <w:rPr>
          <w:i/>
        </w:rPr>
        <w:t xml:space="preserve">lễ </w:t>
      </w:r>
      <w:r>
        <w:rPr>
          <w:i/>
        </w:rPr>
        <w:t xml:space="preserve">chùa. </w:t>
      </w:r>
      <w:r>
        <w:t xml:space="preserve">Đi </w:t>
      </w:r>
      <w:r>
        <w:t xml:space="preserve">lễ </w:t>
      </w:r>
      <w:r>
        <w:t xml:space="preserve">nhà </w:t>
      </w:r>
      <w:r>
        <w:rPr>
          <w:i/>
        </w:rPr>
        <w:t xml:space="preserve">thờ. </w:t>
      </w:r>
      <w:r>
        <w:rPr>
          <w:b/>
        </w:rPr>
        <w:t xml:space="preserve">3 </w:t>
      </w:r>
      <w:r>
        <w:t xml:space="preserve">(cũ). </w:t>
      </w:r>
      <w:r>
        <w:t xml:space="preserve">Đưa </w:t>
      </w:r>
      <w:r>
        <w:t xml:space="preserve">biếu </w:t>
      </w:r>
      <w:r>
        <w:t xml:space="preserve">tiền </w:t>
      </w:r>
      <w:r>
        <w:t xml:space="preserve">của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thế </w:t>
      </w:r>
      <w:r>
        <w:t xml:space="preserve">để </w:t>
      </w:r>
      <w:r>
        <w:t xml:space="preserve">nhờ </w:t>
      </w:r>
      <w:r>
        <w:t xml:space="preserve">cậy; </w:t>
      </w:r>
      <w:r>
        <w:t xml:space="preserve">hối </w:t>
      </w:r>
      <w:r>
        <w:t xml:space="preserve">lộ. </w:t>
      </w:r>
      <w:r>
        <w:rPr>
          <w:i/>
        </w:rPr>
        <w:t xml:space="preserve">Lễ </w:t>
      </w:r>
      <w:r>
        <w:rPr>
          <w:i/>
        </w:rPr>
        <w:t xml:space="preserve">quan </w:t>
      </w:r>
      <w:r>
        <w:rPr>
          <w:i/>
        </w:rPr>
        <w:t xml:space="preserve">đôi </w:t>
      </w:r>
      <w:r>
        <w:t xml:space="preserve">gà </w:t>
      </w:r>
      <w:r>
        <w:t xml:space="preserve">trống </w:t>
      </w:r>
      <w:r>
        <w:rPr>
          <w:i/>
        </w:rPr>
        <w:t xml:space="preserve">thiến.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