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đánh </w:t>
      </w:r>
      <w:r>
        <w:rPr>
          <w:b/>
        </w:rPr>
        <w:t xml:space="preserve">bạn </w:t>
      </w:r>
      <w:r>
        <w:rPr>
          <w:i/>
        </w:rPr>
        <w:t xml:space="preserve">động từ </w:t>
      </w:r>
      <w:r>
        <w:t xml:space="preserve">(khẩu ngữ). </w:t>
      </w:r>
      <w:r>
        <w:t xml:space="preserve">Kết </w:t>
      </w:r>
      <w:r>
        <w:t xml:space="preserve">làm </w:t>
      </w:r>
      <w:r>
        <w:t xml:space="preserve">bạn </w:t>
      </w:r>
      <w:r>
        <w:t xml:space="preserve">(thường </w:t>
      </w:r>
      <w:r>
        <w:t xml:space="preserve">là </w:t>
      </w:r>
      <w:r>
        <w:t xml:space="preserve">với </w:t>
      </w:r>
      <w:r>
        <w:t xml:space="preserve">kẻ </w:t>
      </w:r>
      <w:r>
        <w:t xml:space="preserve">xấu). </w:t>
      </w:r>
      <w:r>
        <w:t xml:space="preserve">Đánh </w:t>
      </w:r>
      <w:r>
        <w:rPr>
          <w:i/>
        </w:rPr>
        <w:t xml:space="preserve">bạn </w:t>
      </w:r>
      <w:r>
        <w:rPr>
          <w:i/>
        </w:rPr>
        <w:t xml:space="preserve">với </w:t>
      </w:r>
      <w:r>
        <w:t xml:space="preserve">lũ </w:t>
      </w:r>
      <w:r>
        <w:rPr>
          <w:i/>
        </w:rPr>
        <w:t xml:space="preserve">trẻ </w:t>
      </w:r>
      <w:r>
        <w:rPr>
          <w:i/>
        </w:rPr>
        <w:t xml:space="preserve">lêu </w:t>
      </w:r>
      <w:r>
        <w:rPr>
          <w:i/>
        </w:rPr>
        <w:t xml:space="preserve">lồng.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bạo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bạo </w:t>
      </w:r>
      <w:r>
        <w:t xml:space="preserve">dạn, </w:t>
      </w:r>
      <w:r>
        <w:t xml:space="preserve">dám </w:t>
      </w:r>
      <w:r>
        <w:t xml:space="preserve">vượt </w:t>
      </w:r>
      <w:r>
        <w:t xml:space="preserve">qua </w:t>
      </w:r>
      <w:r>
        <w:t xml:space="preserve">sự </w:t>
      </w:r>
      <w:r>
        <w:t xml:space="preserve">e </w:t>
      </w:r>
      <w:r>
        <w:t xml:space="preserve">ngại, </w:t>
      </w:r>
      <w:r>
        <w:t xml:space="preserve">rụt </w:t>
      </w:r>
      <w:r>
        <w:t xml:space="preserve">rè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Thấysợ, </w:t>
      </w:r>
      <w:r>
        <w:t xml:space="preserve">nhưng </w:t>
      </w:r>
      <w:r>
        <w:t xml:space="preserve">cũng </w:t>
      </w:r>
      <w:r>
        <w:rPr>
          <w:i/>
        </w:rPr>
        <w:t xml:space="preserve">đánh </w:t>
      </w:r>
      <w:r>
        <w:rPr>
          <w:i/>
        </w:rPr>
        <w:t xml:space="preserve">bạo </w:t>
      </w:r>
      <w:r>
        <w:t xml:space="preserve">lên </w:t>
      </w:r>
      <w:r>
        <w:t xml:space="preserve">tiếng </w:t>
      </w:r>
      <w:r>
        <w:t xml:space="preserve">hỏi.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bạt </w:t>
      </w:r>
      <w:r>
        <w:rPr>
          <w:i/>
        </w:rPr>
        <w:t xml:space="preserve">động từ </w:t>
      </w:r>
      <w:r>
        <w:t xml:space="preserve">Làm </w:t>
      </w:r>
      <w:r>
        <w:t xml:space="preserve">át </w:t>
      </w:r>
      <w:r>
        <w:t xml:space="preserve">hẳn, </w:t>
      </w:r>
      <w:r>
        <w:t xml:space="preserve">mất </w:t>
      </w:r>
      <w:r>
        <w:t xml:space="preserve">hẳn </w:t>
      </w:r>
      <w:r>
        <w:t xml:space="preserve">bằng </w:t>
      </w:r>
      <w:r>
        <w:t xml:space="preserve">sức </w:t>
      </w:r>
      <w:r>
        <w:t xml:space="preserve">mạnh, </w:t>
      </w:r>
      <w:r>
        <w:t xml:space="preserve">ưu </w:t>
      </w:r>
      <w:r>
        <w:t xml:space="preserve">thế. </w:t>
      </w:r>
      <w:r>
        <w:rPr>
          <w:i/>
        </w:rPr>
        <w:t xml:space="preserve">Đánh </w:t>
      </w:r>
      <w:r>
        <w:rPr>
          <w:i/>
        </w:rPr>
        <w:t xml:space="preserve">bạt </w:t>
      </w:r>
      <w:r>
        <w:t xml:space="preserve">một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rPr>
          <w:i/>
        </w:rPr>
        <w:t xml:space="preserve">giá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bắt </w:t>
      </w:r>
      <w:r>
        <w:rPr>
          <w:i/>
        </w:rPr>
        <w:t xml:space="preserve">động từ </w:t>
      </w:r>
      <w:r>
        <w:t xml:space="preserve">Đánh </w:t>
      </w:r>
      <w:r>
        <w:t xml:space="preserve">và </w:t>
      </w:r>
      <w:r>
        <w:t xml:space="preserve">bắt </w:t>
      </w:r>
      <w:r>
        <w:t xml:space="preserve">các </w:t>
      </w:r>
      <w:r>
        <w:t xml:space="preserve">loại </w:t>
      </w:r>
      <w:r>
        <w:t xml:space="preserve">thuỷ </w:t>
      </w:r>
      <w:r>
        <w:t xml:space="preserve">sản. </w:t>
      </w:r>
      <w:r>
        <w:t xml:space="preserve">Cải </w:t>
      </w:r>
      <w:r>
        <w:rPr>
          <w:i/>
        </w:rPr>
        <w:t xml:space="preserve">tiến </w:t>
      </w:r>
      <w:r>
        <w:rPr>
          <w:i/>
        </w:rPr>
        <w:t xml:space="preserve">phương </w:t>
      </w:r>
      <w:r>
        <w:rPr>
          <w:i/>
        </w:rPr>
        <w:t xml:space="preserve">tiện </w:t>
      </w:r>
      <w:r>
        <w:rPr>
          <w:i/>
        </w:rPr>
        <w:t xml:space="preserve">uà </w:t>
      </w:r>
      <w:r>
        <w:rPr>
          <w:i/>
        </w:rPr>
        <w:t xml:space="preserve">kĩ </w:t>
      </w:r>
      <w:r>
        <w:t xml:space="preserve">thuật </w:t>
      </w:r>
      <w:r>
        <w:rPr>
          <w:i/>
        </w:rPr>
        <w:t xml:space="preserve">đánh </w:t>
      </w:r>
      <w:r>
        <w:rPr>
          <w:i/>
        </w:rPr>
        <w:t xml:space="preserve">bắt. </w:t>
      </w:r>
      <w:r>
        <w:t xml:space="preserve">đánh </w:t>
      </w:r>
      <w:r>
        <w:t xml:space="preserve">bật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bật </w:t>
      </w:r>
      <w:r>
        <w:t xml:space="preserve">ra </w:t>
      </w:r>
      <w:r>
        <w:t xml:space="preserve">khỏi </w:t>
      </w:r>
      <w:r>
        <w:t xml:space="preserve">vị </w:t>
      </w:r>
      <w:r>
        <w:t xml:space="preserve">trí. </w:t>
      </w:r>
      <w:r>
        <w:t xml:space="preserve">Con </w:t>
      </w:r>
      <w:r>
        <w:t xml:space="preserve">thuyền </w:t>
      </w:r>
      <w:r>
        <w:rPr>
          <w:i/>
        </w:rPr>
        <w:t xml:space="preserve">bị </w:t>
      </w:r>
      <w:r>
        <w:rPr>
          <w:i/>
        </w:rPr>
        <w:t xml:space="preserve">sóng </w:t>
      </w:r>
      <w:r>
        <w:rPr>
          <w:i/>
        </w:rPr>
        <w:t xml:space="preserve">đánh </w:t>
      </w:r>
      <w:r>
        <w:rPr>
          <w:i/>
        </w:rPr>
        <w:t xml:space="preserve">bật </w:t>
      </w:r>
      <w:r>
        <w:rPr>
          <w:i/>
        </w:rPr>
        <w:t xml:space="preserve">ra </w:t>
      </w:r>
      <w:r>
        <w:rPr>
          <w:i/>
        </w:rPr>
        <w:t xml:space="preserve">xa. </w:t>
      </w:r>
      <w:r>
        <w:t xml:space="preserve">Đánh </w:t>
      </w:r>
      <w:r>
        <w:rPr>
          <w:i/>
        </w:rPr>
        <w:t xml:space="preserve">bật </w:t>
      </w:r>
      <w:r>
        <w:rPr>
          <w:i/>
        </w:rPr>
        <w:t xml:space="preserve">cuộc </w:t>
      </w:r>
      <w:r>
        <w:rPr>
          <w:i/>
        </w:rPr>
        <w:t xml:space="preserve">tiến </w:t>
      </w:r>
      <w:r>
        <w:t xml:space="preserve">công.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bò </w:t>
      </w:r>
      <w:r>
        <w:rPr>
          <w:b/>
        </w:rPr>
        <w:t xml:space="preserve">cạp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hai </w:t>
      </w:r>
      <w:r>
        <w:t xml:space="preserve">hàm </w:t>
      </w:r>
      <w:r>
        <w:t xml:space="preserve">răng </w:t>
      </w:r>
      <w:r>
        <w:t xml:space="preserve">đập </w:t>
      </w:r>
      <w:r>
        <w:t xml:space="preserve">vào </w:t>
      </w:r>
      <w:r>
        <w:t xml:space="preserve">nhau </w:t>
      </w:r>
      <w:r>
        <w:t xml:space="preserve">cầm </w:t>
      </w:r>
      <w:r>
        <w:t xml:space="preserve">cập </w:t>
      </w:r>
      <w:r>
        <w:t xml:space="preserve">khi </w:t>
      </w:r>
      <w:r>
        <w:t xml:space="preserve">rét </w:t>
      </w:r>
      <w:r>
        <w:t xml:space="preserve">run </w:t>
      </w:r>
      <w:r>
        <w:t xml:space="preserve">hoặc </w:t>
      </w:r>
      <w:r>
        <w:t xml:space="preserve">khi </w:t>
      </w:r>
      <w:r>
        <w:t xml:space="preserve">sợ </w:t>
      </w:r>
      <w:r>
        <w:t xml:space="preserve">quá.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nên </w:t>
      </w:r>
      <w:r>
        <w:t xml:space="preserve">các </w:t>
      </w:r>
      <w:r>
        <w:t xml:space="preserve">hình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phẳng </w:t>
      </w:r>
      <w:r>
        <w:t xml:space="preserve">khi </w:t>
      </w:r>
      <w:r>
        <w:t xml:space="preserve">vẽ,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các </w:t>
      </w:r>
      <w:r>
        <w:t xml:space="preserve">độ </w:t>
      </w:r>
      <w:r>
        <w:t xml:space="preserve">đậm </w:t>
      </w:r>
      <w:r>
        <w:t xml:space="preserve">nhạt </w:t>
      </w:r>
      <w:r>
        <w:t xml:space="preserve">khác </w:t>
      </w:r>
      <w:r>
        <w:t xml:space="preserve">nhau. </w:t>
      </w:r>
      <w:r>
        <w:t xml:space="preserve">Đánh </w:t>
      </w:r>
      <w:r>
        <w:rPr>
          <w:i/>
        </w:rPr>
        <w:t xml:space="preserve">bóng </w:t>
      </w:r>
      <w:r>
        <w:rPr>
          <w:i/>
        </w:rPr>
        <w:t xml:space="preserve">một </w:t>
      </w:r>
      <w:r>
        <w:rPr>
          <w:i/>
        </w:rPr>
        <w:t xml:space="preserve">khối </w:t>
      </w:r>
      <w:r>
        <w:rPr>
          <w:i/>
        </w:rPr>
        <w:t xml:space="preserve">cầu. </w:t>
      </w:r>
      <w:r>
        <w:rPr>
          <w:i/>
        </w:rPr>
        <w:t xml:space="preserve">Đánh </w:t>
      </w:r>
      <w:r>
        <w:rPr>
          <w:i/>
        </w:rPr>
        <w:t xml:space="preserve">bóng </w:t>
      </w:r>
      <w:r>
        <w:rPr>
          <w:i/>
        </w:rPr>
        <w:t xml:space="preserve">bằng </w:t>
      </w:r>
      <w:r>
        <w:rPr>
          <w:i/>
        </w:rPr>
        <w:t xml:space="preserve">bút </w:t>
      </w:r>
      <w:r>
        <w:t xml:space="preserve">chì.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bóng </w:t>
      </w:r>
      <w:r>
        <w:t xml:space="preserve">bằng </w:t>
      </w:r>
      <w:r>
        <w:t xml:space="preserve">cách </w:t>
      </w:r>
      <w:r>
        <w:t xml:space="preserve">chà </w:t>
      </w:r>
      <w:r>
        <w:t xml:space="preserve">xát </w:t>
      </w:r>
      <w:r>
        <w:t xml:space="preserve">trên </w:t>
      </w:r>
      <w:r>
        <w:t xml:space="preserve">bể </w:t>
      </w:r>
      <w:r>
        <w:t xml:space="preserve">mặt. </w:t>
      </w:r>
      <w:r>
        <w:t xml:space="preserve">Đánh </w:t>
      </w:r>
      <w:r>
        <w:t xml:space="preserve">bóng </w:t>
      </w:r>
      <w:r>
        <w:rPr>
          <w:i/>
        </w:rPr>
        <w:t xml:space="preserve">bàn </w:t>
      </w:r>
      <w:r>
        <w:t xml:space="preserve">ghế. </w:t>
      </w:r>
      <w:r>
        <w:t xml:space="preserve">Đánh </w:t>
      </w:r>
      <w:r>
        <w:rPr>
          <w:i/>
        </w:rPr>
        <w:t xml:space="preserve">bóng </w:t>
      </w:r>
      <w:r>
        <w:rPr>
          <w:i/>
        </w:rPr>
        <w:t xml:space="preserve">đồ </w:t>
      </w:r>
      <w:r>
        <w:rPr>
          <w:i/>
        </w:rPr>
        <w:t xml:space="preserve">đồng. </w:t>
      </w:r>
      <w:r>
        <w:rPr>
          <w:i/>
        </w:rPr>
        <w:t xml:space="preserve">Đánh </w:t>
      </w:r>
      <w:r>
        <w:rPr>
          <w:i/>
        </w:rPr>
        <w:t xml:space="preserve">bóng </w:t>
      </w:r>
      <w:r>
        <w:rPr>
          <w:i/>
        </w:rPr>
        <w:t xml:space="preserve">kim </w:t>
      </w:r>
      <w:r>
        <w:t xml:space="preserve">loại.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bùn </w:t>
      </w:r>
      <w:r>
        <w:rPr>
          <w:b/>
        </w:rPr>
        <w:t xml:space="preserve">sang </w:t>
      </w:r>
      <w:r>
        <w:rPr>
          <w:b/>
        </w:rPr>
        <w:t xml:space="preserve">ao </w:t>
      </w:r>
      <w:r>
        <w:t xml:space="preserve">Ví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mà </w:t>
      </w:r>
      <w:r>
        <w:t xml:space="preserve">kết </w:t>
      </w:r>
      <w:r>
        <w:t xml:space="preserve">quả </w:t>
      </w:r>
      <w:r>
        <w:t xml:space="preserve">là </w:t>
      </w:r>
      <w:r>
        <w:t xml:space="preserve">đâu </w:t>
      </w:r>
      <w:r>
        <w:t xml:space="preserve">vẫn </w:t>
      </w:r>
      <w:r>
        <w:t xml:space="preserve">hoàn </w:t>
      </w:r>
      <w:r>
        <w:t xml:space="preserve">đấy, </w:t>
      </w:r>
      <w:r>
        <w:t xml:space="preserve">quanh </w:t>
      </w:r>
      <w:r>
        <w:t xml:space="preserve">đi </w:t>
      </w:r>
      <w:r>
        <w:t xml:space="preserve">quần </w:t>
      </w:r>
      <w:r>
        <w:t xml:space="preserve">lại </w:t>
      </w:r>
      <w:r>
        <w:t xml:space="preserve">vẫn </w:t>
      </w:r>
      <w:r>
        <w:t xml:space="preserve">thế.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cá, </w:t>
      </w:r>
      <w:r>
        <w:rPr>
          <w:i/>
        </w:rPr>
        <w:t xml:space="preserve">động từ </w:t>
      </w:r>
      <w:r>
        <w:t xml:space="preserve">Dùng </w:t>
      </w:r>
      <w:r>
        <w:t xml:space="preserve">chài </w:t>
      </w:r>
      <w:r>
        <w:t xml:space="preserve">lưới </w:t>
      </w:r>
      <w:r>
        <w:t xml:space="preserve">hoặc </w:t>
      </w:r>
      <w:r>
        <w:t xml:space="preserve">các </w:t>
      </w:r>
      <w:r>
        <w:t xml:space="preserve">công </w:t>
      </w:r>
      <w:r>
        <w:t xml:space="preserve">cụ </w:t>
      </w:r>
      <w:r>
        <w:t xml:space="preserve">khác </w:t>
      </w:r>
      <w:r>
        <w:t xml:space="preserve">để </w:t>
      </w:r>
      <w:r>
        <w:t xml:space="preserve">bắt </w:t>
      </w:r>
      <w:r>
        <w:t xml:space="preserve">cá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thuỷ </w:t>
      </w:r>
      <w:r>
        <w:t xml:space="preserve">sản </w:t>
      </w:r>
      <w:r>
        <w:t xml:space="preserve">khác, </w:t>
      </w:r>
      <w:r>
        <w:t xml:space="preserve">như </w:t>
      </w:r>
      <w:r>
        <w:t xml:space="preserve">tôm, </w:t>
      </w:r>
      <w:r>
        <w:t xml:space="preserve">cua, </w:t>
      </w:r>
      <w:r>
        <w:t xml:space="preserve">v.v.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cá;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Đánh </w:t>
      </w:r>
      <w:r>
        <w:t xml:space="preserve">cuộc.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cắp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Ăn </w:t>
      </w:r>
      <w:r>
        <w:rPr>
          <w:i/>
        </w:rPr>
        <w:t xml:space="preserve">cắp.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Đánh </w:t>
      </w:r>
      <w:r>
        <w:t xml:space="preserve">nhau </w:t>
      </w:r>
      <w:r>
        <w:t xml:space="preserve">với </w:t>
      </w:r>
      <w:r>
        <w:t xml:space="preserve">địch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Vũ </w:t>
      </w:r>
      <w:r>
        <w:rPr>
          <w:i/>
        </w:rPr>
        <w:t xml:space="preserve">khí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rPr>
          <w:i/>
        </w:rPr>
        <w:t xml:space="preserve">đánh </w:t>
      </w:r>
      <w:r>
        <w:rPr>
          <w:i/>
        </w:rPr>
        <w:t xml:space="preserve">chác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chén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uống. </w:t>
      </w:r>
      <w:r>
        <w:t xml:space="preserve">Đánh </w:t>
      </w:r>
      <w:r>
        <w:t xml:space="preserve">chén </w:t>
      </w:r>
      <w:r>
        <w:t xml:space="preserve">một </w:t>
      </w:r>
      <w:r>
        <w:rPr>
          <w:i/>
        </w:rPr>
        <w:t xml:space="preserve">bữa </w:t>
      </w:r>
      <w:r>
        <w:rPr>
          <w:i/>
        </w:rPr>
        <w:t xml:space="preserve">ra </w:t>
      </w:r>
      <w:r>
        <w:t xml:space="preserve">trò.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chim </w:t>
      </w:r>
      <w:r>
        <w:rPr>
          <w:b/>
        </w:rPr>
        <w:t xml:space="preserve">sẻ </w:t>
      </w:r>
      <w:r>
        <w:rPr>
          <w:i/>
        </w:rPr>
        <w:t xml:space="preserve">động từ </w:t>
      </w:r>
      <w:r>
        <w:t xml:space="preserve">Đánh </w:t>
      </w:r>
      <w:r>
        <w:t xml:space="preserve">phân </w:t>
      </w:r>
      <w:r>
        <w:t xml:space="preserve">tán </w:t>
      </w:r>
      <w:r>
        <w:t xml:space="preserve">từng </w:t>
      </w:r>
      <w:r>
        <w:t xml:space="preserve">tổ </w:t>
      </w:r>
      <w:r>
        <w:t xml:space="preserve">nhỏ </w:t>
      </w:r>
      <w:r>
        <w:t xml:space="preserve">hoặc </w:t>
      </w:r>
      <w:r>
        <w:t xml:space="preserve">từng </w:t>
      </w:r>
      <w:r>
        <w:t xml:space="preserve">người, </w:t>
      </w:r>
      <w:r>
        <w:t xml:space="preserve">lúc </w:t>
      </w:r>
      <w:r>
        <w:t xml:space="preserve">ẩn </w:t>
      </w:r>
      <w:r>
        <w:t xml:space="preserve">lúc </w:t>
      </w:r>
      <w:r>
        <w:t xml:space="preserve">hiện.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chính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Đánh </w:t>
      </w:r>
      <w:r>
        <w:t xml:space="preserve">thẳng </w:t>
      </w:r>
      <w:r>
        <w:t xml:space="preserve">từ </w:t>
      </w:r>
      <w:r>
        <w:t xml:space="preserve">phía </w:t>
      </w:r>
      <w:r>
        <w:t xml:space="preserve">trước </w:t>
      </w:r>
      <w:r>
        <w:t xml:space="preserve">mặt; </w:t>
      </w:r>
      <w:r>
        <w:t xml:space="preserve">đánh </w:t>
      </w:r>
      <w:r>
        <w:t xml:space="preserve">vỗ </w:t>
      </w:r>
      <w:r>
        <w:t xml:space="preserve">mặt.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công </w:t>
      </w:r>
      <w:r>
        <w:rPr>
          <w:b/>
        </w:rPr>
        <w:t xml:space="preserve">kiên </w:t>
      </w:r>
      <w:r>
        <w:rPr>
          <w:i/>
        </w:rPr>
        <w:t xml:space="preserve">động từ </w:t>
      </w:r>
      <w:r>
        <w:t xml:space="preserve">Đánh </w:t>
      </w:r>
      <w:r>
        <w:t xml:space="preserve">cứ </w:t>
      </w:r>
      <w:r>
        <w:t xml:space="preserve">điểm </w:t>
      </w:r>
      <w:r>
        <w:t xml:space="preserve">bằng </w:t>
      </w:r>
      <w:r>
        <w:t xml:space="preserve">binh </w:t>
      </w:r>
      <w:r>
        <w:t xml:space="preserve">lực, </w:t>
      </w:r>
      <w:r>
        <w:t xml:space="preserve">hoả </w:t>
      </w:r>
      <w:r>
        <w:t xml:space="preserve">lực </w:t>
      </w:r>
      <w:r>
        <w:t xml:space="preserve">mạnh.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cuộc </w:t>
      </w:r>
      <w:r>
        <w:rPr>
          <w:i/>
        </w:rPr>
        <w:t xml:space="preserve">động từ </w:t>
      </w:r>
      <w:r>
        <w:t xml:space="preserve">Cuộc </w:t>
      </w:r>
      <w:r>
        <w:t xml:space="preserve">với </w:t>
      </w:r>
      <w:r>
        <w:t xml:space="preserve">nhau,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ăn </w:t>
      </w:r>
      <w:r>
        <w:t xml:space="preserve">thua.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dấu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một </w:t>
      </w:r>
      <w:r>
        <w:t xml:space="preserve">dấu </w:t>
      </w:r>
      <w:r>
        <w:t xml:space="preserve">hiệu </w:t>
      </w:r>
      <w:r>
        <w:t xml:space="preserve">để </w:t>
      </w:r>
      <w:r>
        <w:t xml:space="preserve">dễ </w:t>
      </w:r>
      <w:r>
        <w:t xml:space="preserve">nhận </w:t>
      </w:r>
      <w:r>
        <w:t xml:space="preserve">ra </w:t>
      </w:r>
      <w:r>
        <w:t xml:space="preserve">khi </w:t>
      </w:r>
      <w:r>
        <w:t xml:space="preserve">cần. </w:t>
      </w:r>
      <w:r>
        <w:t xml:space="preserve">Đánh </w:t>
      </w:r>
      <w:r>
        <w:t xml:space="preserve">dấu </w:t>
      </w:r>
      <w:r>
        <w:t xml:space="preserve">bằng </w:t>
      </w:r>
      <w:r>
        <w:t xml:space="preserve">bút </w:t>
      </w:r>
      <w:r>
        <w:t xml:space="preserve">chì </w:t>
      </w:r>
      <w:r>
        <w:rPr>
          <w:i/>
        </w:rPr>
        <w:t xml:space="preserve">đỏ </w:t>
      </w:r>
      <w:r>
        <w:rPr>
          <w:i/>
        </w:rPr>
        <w:t xml:space="preserve">chỗ </w:t>
      </w:r>
      <w:r>
        <w:rPr>
          <w:i/>
        </w:rPr>
        <w:t xml:space="preserve">cần </w:t>
      </w:r>
      <w:r>
        <w:rPr>
          <w:i/>
        </w:rPr>
        <w:t xml:space="preserve">đọc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Là </w:t>
      </w:r>
      <w:r>
        <w:t xml:space="preserve">sự </w:t>
      </w:r>
      <w:r>
        <w:t xml:space="preserve">kiện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một </w:t>
      </w:r>
      <w:r>
        <w:t xml:space="preserve">sự </w:t>
      </w:r>
      <w:r>
        <w:t xml:space="preserve">chuyển </w:t>
      </w:r>
      <w:r>
        <w:t xml:space="preserve">biến </w:t>
      </w:r>
      <w:r>
        <w:t xml:space="preserve">quan </w:t>
      </w:r>
      <w:r>
        <w:t xml:space="preserve">trọng. </w:t>
      </w:r>
      <w:r>
        <w:t xml:space="preserve">Cách </w:t>
      </w:r>
      <w:r>
        <w:rPr>
          <w:i/>
        </w:rPr>
        <w:t xml:space="preserve">mạng </w:t>
      </w:r>
      <w:r>
        <w:t xml:space="preserve">tháng </w:t>
      </w:r>
      <w:r>
        <w:rPr>
          <w:i/>
        </w:rPr>
        <w:t xml:space="preserve">Tám </w:t>
      </w:r>
      <w:r>
        <w:t xml:space="preserve">đánh </w:t>
      </w:r>
      <w:r>
        <w:t xml:space="preserve">dấu </w:t>
      </w:r>
      <w:r>
        <w:rPr>
          <w:i/>
        </w:rPr>
        <w:t xml:space="preserve">một </w:t>
      </w:r>
      <w:r>
        <w:rPr>
          <w:i/>
        </w:rPr>
        <w:t xml:space="preserve">bước </w:t>
      </w:r>
      <w:r>
        <w:rPr>
          <w:i/>
        </w:rPr>
        <w:t xml:space="preserve">ngoặt </w:t>
      </w:r>
      <w:r>
        <w:rPr>
          <w:i/>
        </w:rPr>
        <w:t xml:space="preserve">lớn </w:t>
      </w:r>
      <w:r>
        <w:rPr>
          <w:i/>
        </w:rPr>
        <w:t xml:space="preserve">trong </w:t>
      </w:r>
      <w:r>
        <w:t xml:space="preserve">lịch </w:t>
      </w:r>
      <w:r>
        <w:rPr>
          <w:i/>
        </w:rPr>
        <w:t xml:space="preserve">sử </w:t>
      </w:r>
      <w:r>
        <w:t xml:space="preserve">nước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du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rPr>
          <w:i/>
        </w:rPr>
        <w:t xml:space="preserve">Tác </w:t>
      </w:r>
      <w:r>
        <w:t xml:space="preserve">chiến </w:t>
      </w:r>
      <w:r>
        <w:t xml:space="preserve">bằng </w:t>
      </w:r>
      <w:r>
        <w:t xml:space="preserve">lực </w:t>
      </w:r>
      <w:r>
        <w:t xml:space="preserve">lượng </w:t>
      </w:r>
      <w:r>
        <w:t xml:space="preserve">nhỏ, </w:t>
      </w:r>
      <w:r>
        <w:t xml:space="preserve">lẻ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liên </w:t>
      </w:r>
      <w:r>
        <w:t xml:space="preserve">tục </w:t>
      </w:r>
      <w:r>
        <w:t xml:space="preserve">ở </w:t>
      </w:r>
      <w:r>
        <w:t xml:space="preserve">mọi </w:t>
      </w:r>
      <w:r>
        <w:t xml:space="preserve">nơi, </w:t>
      </w:r>
      <w:r>
        <w:t xml:space="preserve">mọi </w:t>
      </w:r>
      <w:r>
        <w:t xml:space="preserve">lúc, </w:t>
      </w:r>
      <w:r>
        <w:t xml:space="preserve">bằng </w:t>
      </w:r>
      <w:r>
        <w:t xml:space="preserve">mọi </w:t>
      </w:r>
      <w:r>
        <w:t xml:space="preserve">thứ </w:t>
      </w:r>
      <w:r>
        <w:t xml:space="preserve">vũ </w:t>
      </w:r>
      <w:r>
        <w:t xml:space="preserve">khí </w:t>
      </w:r>
      <w:r>
        <w:t xml:space="preserve">thô </w:t>
      </w:r>
      <w:r>
        <w:t xml:space="preserve">sơ </w:t>
      </w:r>
      <w:r>
        <w:t xml:space="preserve">và </w:t>
      </w:r>
      <w:r>
        <w:t xml:space="preserve">hiện </w:t>
      </w:r>
      <w:r>
        <w:t xml:space="preserve">đại, </w:t>
      </w:r>
      <w:r>
        <w:t xml:space="preserve">kết </w:t>
      </w:r>
      <w:r>
        <w:t xml:space="preserve">hợp </w:t>
      </w:r>
      <w:r>
        <w:t xml:space="preserve">đánh </w:t>
      </w:r>
      <w:r>
        <w:t xml:space="preserve">tiêu </w:t>
      </w:r>
      <w:r>
        <w:t xml:space="preserve">diệt </w:t>
      </w:r>
      <w:r>
        <w:t xml:space="preserve">nhỏ </w:t>
      </w:r>
      <w:r>
        <w:t xml:space="preserve">và </w:t>
      </w:r>
      <w:r>
        <w:t xml:space="preserve">vừa </w:t>
      </w:r>
      <w:r>
        <w:t xml:space="preserve">với </w:t>
      </w:r>
      <w:r>
        <w:t xml:space="preserve">đánh </w:t>
      </w:r>
      <w:r>
        <w:t xml:space="preserve">tiêu </w:t>
      </w:r>
      <w:r>
        <w:t xml:space="preserve">hao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phá </w:t>
      </w:r>
      <w:r>
        <w:t xml:space="preserve">hoại.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đá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đánh </w:t>
      </w:r>
      <w:r>
        <w:rPr>
          <w:i/>
        </w:rPr>
        <w:t xml:space="preserve">chác.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đàng </w:t>
      </w:r>
      <w:r>
        <w:rPr>
          <w:b/>
        </w:rPr>
        <w:t xml:space="preserve">xa </w:t>
      </w:r>
      <w:r>
        <w:rPr>
          <w:i/>
        </w:rPr>
        <w:t xml:space="preserve">động từ </w:t>
      </w:r>
      <w:r>
        <w:t xml:space="preserve">Đưa </w:t>
      </w:r>
      <w:r>
        <w:t xml:space="preserve">mạnh </w:t>
      </w:r>
      <w:r>
        <w:t xml:space="preserve">hai </w:t>
      </w:r>
      <w:r>
        <w:t xml:space="preserve">tay </w:t>
      </w:r>
      <w:r>
        <w:t xml:space="preserve">theo </w:t>
      </w:r>
      <w:r>
        <w:t xml:space="preserve">hướng </w:t>
      </w:r>
      <w:r>
        <w:t xml:space="preserve">ngược </w:t>
      </w:r>
      <w:r>
        <w:t xml:space="preserve">nhau, </w:t>
      </w:r>
      <w:r>
        <w:t xml:space="preserve">theo </w:t>
      </w:r>
      <w:r>
        <w:t xml:space="preserve">bước </w:t>
      </w:r>
      <w:r>
        <w:t xml:space="preserve">đi.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đấm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đánh </w:t>
      </w:r>
      <w:r>
        <w:t xml:space="preserve">chác.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đập </w:t>
      </w:r>
      <w:r>
        <w:rPr>
          <w:i/>
        </w:rPr>
        <w:t xml:space="preserve">động từ </w:t>
      </w:r>
      <w:r>
        <w:t xml:space="preserve">Đánh </w:t>
      </w:r>
      <w:r>
        <w:t xml:space="preserve">để </w:t>
      </w:r>
      <w:r>
        <w:t xml:space="preserve">hành </w:t>
      </w:r>
      <w:r>
        <w:t xml:space="preserve">hạ, </w:t>
      </w:r>
      <w:r>
        <w:t xml:space="preserve">trừng </w:t>
      </w:r>
      <w:r>
        <w:t xml:space="preserve">phạt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đĩ </w:t>
      </w:r>
      <w:r>
        <w:rPr>
          <w:i/>
        </w:rPr>
        <w:t xml:space="preserve">động từ </w:t>
      </w:r>
      <w:r>
        <w:t xml:space="preserve">(thgt). </w:t>
      </w:r>
      <w:r>
        <w:t xml:space="preserve">Đi </w:t>
      </w:r>
      <w:r>
        <w:t xml:space="preserve">làm </w:t>
      </w:r>
      <w:r>
        <w:t xml:space="preserve">đĩ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rủa).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điểm </w:t>
      </w:r>
      <w:r>
        <w:rPr>
          <w:b/>
        </w:rPr>
        <w:t xml:space="preserve">diệt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Đánh </w:t>
      </w:r>
      <w:r>
        <w:t xml:space="preserve">quân </w:t>
      </w:r>
      <w:r>
        <w:t xml:space="preserve">địch </w:t>
      </w:r>
      <w:r>
        <w:t xml:space="preserve">đóng </w:t>
      </w:r>
      <w:r>
        <w:t xml:space="preserve">cố </w:t>
      </w:r>
      <w:r>
        <w:t xml:space="preserve">định </w:t>
      </w:r>
      <w:r>
        <w:t xml:space="preserve">nhằm </w:t>
      </w:r>
      <w:r>
        <w:t xml:space="preserve">dụ </w:t>
      </w:r>
      <w:r>
        <w:t xml:space="preserve">địch </w:t>
      </w:r>
      <w:r>
        <w:t xml:space="preserve">đến </w:t>
      </w:r>
      <w:r>
        <w:t xml:space="preserve">tiếp </w:t>
      </w:r>
      <w:r>
        <w:t xml:space="preserve">viện </w:t>
      </w:r>
      <w:r>
        <w:t xml:space="preserve">để </w:t>
      </w:r>
      <w:r>
        <w:t xml:space="preserve">tiêu </w:t>
      </w:r>
      <w:r>
        <w:t xml:space="preserve">diệt.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đòn </w:t>
      </w:r>
      <w:r>
        <w:rPr>
          <w:i/>
        </w:rPr>
        <w:t xml:space="preserve">động từ </w:t>
      </w:r>
      <w:r>
        <w:t xml:space="preserve">Trừng </w:t>
      </w:r>
      <w:r>
        <w:t xml:space="preserve">phạt, </w:t>
      </w:r>
      <w:r>
        <w:t xml:space="preserve">răn </w:t>
      </w:r>
      <w:r>
        <w:t xml:space="preserve">dạy </w:t>
      </w:r>
      <w:r>
        <w:t xml:space="preserve">bằng </w:t>
      </w:r>
      <w:r>
        <w:t xml:space="preserve">roi </w:t>
      </w:r>
      <w:r>
        <w:t xml:space="preserve">vọt. </w:t>
      </w:r>
      <w:r>
        <w:t xml:space="preserve">Sợ </w:t>
      </w:r>
      <w:r>
        <w:rPr>
          <w:i/>
        </w:rPr>
        <w:t xml:space="preserve">bố </w:t>
      </w:r>
      <w:r>
        <w:rPr>
          <w:i/>
        </w:rPr>
        <w:t xml:space="preserve">đánh </w:t>
      </w:r>
      <w:r>
        <w:rPr>
          <w:i/>
        </w:rPr>
        <w:t xml:space="preserve">đồn.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đổ </w:t>
      </w:r>
      <w:r>
        <w:t xml:space="preserve">chất </w:t>
      </w:r>
      <w:r>
        <w:t xml:space="preserve">lỏng </w:t>
      </w:r>
      <w:r>
        <w:t xml:space="preserve">khỏi </w:t>
      </w:r>
      <w:r>
        <w:t xml:space="preserve">vật </w:t>
      </w:r>
      <w:r>
        <w:t xml:space="preserve">chứa, </w:t>
      </w:r>
      <w:r>
        <w:t xml:space="preserve">làm </w:t>
      </w:r>
      <w:r>
        <w:t xml:space="preserve">đổ </w:t>
      </w:r>
      <w:r>
        <w:t xml:space="preserve">ngã </w:t>
      </w:r>
      <w:r>
        <w:t xml:space="preserve">vật </w:t>
      </w:r>
      <w:r>
        <w:t xml:space="preserve">ở </w:t>
      </w:r>
      <w:r>
        <w:t xml:space="preserve">tư </w:t>
      </w:r>
      <w:r>
        <w:t xml:space="preserve">thế </w:t>
      </w:r>
      <w:r>
        <w:t xml:space="preserve">đứng. </w:t>
      </w:r>
      <w:r>
        <w:t xml:space="preserve">Nhỡ </w:t>
      </w:r>
      <w:r>
        <w:t xml:space="preserve">tay </w:t>
      </w:r>
      <w:r>
        <w:rPr>
          <w:i/>
        </w:rPr>
        <w:t xml:space="preserve">đánh </w:t>
      </w:r>
      <w:r>
        <w:rPr>
          <w:i/>
        </w:rPr>
        <w:t xml:space="preserve">đổ </w:t>
      </w:r>
      <w:r>
        <w:rPr>
          <w:i/>
        </w:rPr>
        <w:t xml:space="preserve">cốc </w:t>
      </w:r>
      <w:r>
        <w:t xml:space="preserve">nước. </w:t>
      </w:r>
      <w:r>
        <w:rPr>
          <w:i/>
        </w:rPr>
        <w:t xml:space="preserve">Đánh </w:t>
      </w:r>
      <w:r>
        <w:rPr>
          <w:i/>
        </w:rPr>
        <w:t xml:space="preserve">đổ </w:t>
      </w:r>
      <w:r>
        <w:t xml:space="preserve">cái </w:t>
      </w:r>
      <w:r>
        <w:t xml:space="preserve">ghế.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sụp </w:t>
      </w:r>
      <w:r>
        <w:t xml:space="preserve">đổ, </w:t>
      </w:r>
      <w:r>
        <w:t xml:space="preserve">mất </w:t>
      </w:r>
      <w:r>
        <w:t xml:space="preserve">chỗ </w:t>
      </w:r>
      <w:r>
        <w:t xml:space="preserve">đứng. </w:t>
      </w:r>
      <w:r>
        <w:t xml:space="preserve">Đánh </w:t>
      </w:r>
      <w:r>
        <w:rPr>
          <w:i/>
        </w:rPr>
        <w:t xml:space="preserve">đổ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độc </w:t>
      </w:r>
      <w:r>
        <w:rPr>
          <w:i/>
        </w:rPr>
        <w:t xml:space="preserve">tài. </w:t>
      </w:r>
      <w:r>
        <w:t xml:space="preserve">Đánh </w:t>
      </w:r>
      <w:r>
        <w:rPr>
          <w:i/>
        </w:rPr>
        <w:t xml:space="preserve">đổ </w:t>
      </w:r>
      <w:r>
        <w:rPr>
          <w:i/>
        </w:rPr>
        <w:t xml:space="preserve">một </w:t>
      </w:r>
      <w:r>
        <w:t xml:space="preserve">luận </w:t>
      </w:r>
      <w:r>
        <w:t xml:space="preserve">điểm.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đố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đố </w:t>
      </w:r>
      <w:r>
        <w:t xml:space="preserve">(thường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ăn </w:t>
      </w:r>
      <w:r>
        <w:t xml:space="preserve">thua). </w:t>
      </w:r>
      <w:r>
        <w:rPr>
          <w:i/>
        </w:rPr>
        <w:t xml:space="preserve">Chuyện </w:t>
      </w:r>
      <w:r>
        <w:rPr>
          <w:i/>
        </w:rPr>
        <w:t xml:space="preserve">đánh </w:t>
      </w:r>
      <w:r>
        <w:rPr>
          <w:i/>
        </w:rPr>
        <w:t xml:space="preserve">đố.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đôi </w:t>
      </w:r>
      <w:r>
        <w:rPr>
          <w:i/>
        </w:rPr>
        <w:t xml:space="preserve">động từ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mỗi </w:t>
      </w:r>
      <w:r>
        <w:t xml:space="preserve">bên </w:t>
      </w:r>
      <w:r>
        <w:t xml:space="preserve">có </w:t>
      </w:r>
      <w:r>
        <w:t xml:space="preserve">hai </w:t>
      </w:r>
      <w:r>
        <w:t xml:space="preserve">người, </w:t>
      </w:r>
      <w:r>
        <w:t xml:space="preserve">trong </w:t>
      </w:r>
      <w:r>
        <w:t xml:space="preserve">bóng </w:t>
      </w:r>
      <w:r>
        <w:t xml:space="preserve">bàh, </w:t>
      </w:r>
      <w:r>
        <w:t xml:space="preserve">quần </w:t>
      </w:r>
      <w:r>
        <w:t xml:space="preserve">vợt, </w:t>
      </w:r>
      <w:r>
        <w:t xml:space="preserve">v.v.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Đem </w:t>
      </w:r>
      <w:r>
        <w:t xml:space="preserve">ra </w:t>
      </w:r>
      <w:r>
        <w:t xml:space="preserve">đổi </w:t>
      </w:r>
      <w:r>
        <w:t xml:space="preserve">cho </w:t>
      </w:r>
      <w:r>
        <w:t xml:space="preserve">bằng </w:t>
      </w:r>
      <w:r>
        <w:t xml:space="preserve">được </w:t>
      </w:r>
      <w:r>
        <w:t xml:space="preserve">cái </w:t>
      </w:r>
      <w:r>
        <w:t xml:space="preserve">mình </w:t>
      </w:r>
      <w:r>
        <w:t xml:space="preserve">cần, </w:t>
      </w:r>
      <w:r>
        <w:t xml:space="preserve">bất </w:t>
      </w:r>
      <w:r>
        <w:t xml:space="preserve">chấp </w:t>
      </w:r>
      <w:r>
        <w:t xml:space="preserve">hơn </w:t>
      </w:r>
      <w:r>
        <w:t xml:space="preserve">thiệt. </w:t>
      </w:r>
      <w:r>
        <w:t xml:space="preserve">Những </w:t>
      </w:r>
      <w:r>
        <w:t xml:space="preserve">thành </w:t>
      </w:r>
      <w:r>
        <w:t xml:space="preserve">tựu </w:t>
      </w:r>
      <w:r>
        <w:rPr>
          <w:i/>
        </w:rPr>
        <w:t xml:space="preserve">đã </w:t>
      </w:r>
      <w:r>
        <w:t xml:space="preserve">phải </w:t>
      </w:r>
      <w:r>
        <w:rPr>
          <w:i/>
        </w:rPr>
        <w:t xml:space="preserve">đánh </w:t>
      </w:r>
      <w:r>
        <w:rPr>
          <w:i/>
        </w:rPr>
        <w:t xml:space="preserve">đối </w:t>
      </w:r>
      <w:r>
        <w:t xml:space="preserve">bằng </w:t>
      </w:r>
      <w:r>
        <w:t xml:space="preserve">xương </w:t>
      </w:r>
      <w:r>
        <w:t xml:space="preserve">máu. </w:t>
      </w:r>
      <w:r>
        <w:rPr>
          <w:i/>
        </w:rPr>
        <w:t xml:space="preserve">Bằng </w:t>
      </w:r>
      <w:r>
        <w:rPr>
          <w:i/>
        </w:rPr>
        <w:t xml:space="preserve">lòng </w:t>
      </w:r>
      <w:r>
        <w:t xml:space="preserve">đánh </w:t>
      </w:r>
      <w:r>
        <w:t xml:space="preserve">đổi </w:t>
      </w:r>
      <w:r>
        <w:t xml:space="preserve">với </w:t>
      </w:r>
      <w:r>
        <w:t xml:space="preserve">bất </w:t>
      </w:r>
      <w:r>
        <w:t xml:space="preserve">cứ </w:t>
      </w:r>
      <w:r>
        <w:rPr>
          <w:i/>
        </w:rPr>
        <w:t xml:space="preserve">giá </w:t>
      </w:r>
      <w:r>
        <w:t xml:space="preserve">nào.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đông </w:t>
      </w:r>
      <w:r>
        <w:rPr>
          <w:b/>
        </w:rPr>
        <w:t xml:space="preserve">dẹp </w:t>
      </w:r>
      <w:r>
        <w:rPr>
          <w:b/>
        </w:rPr>
        <w:t xml:space="preserve">bắc </w:t>
      </w:r>
      <w:r>
        <w:rPr>
          <w:i/>
        </w:rPr>
        <w:t xml:space="preserve">động từ </w:t>
      </w:r>
      <w:r>
        <w:t xml:space="preserve">(cũ). </w:t>
      </w:r>
      <w:r>
        <w:t xml:space="preserve">Đánh </w:t>
      </w:r>
      <w:r>
        <w:t xml:space="preserve">thắng </w:t>
      </w:r>
      <w:r>
        <w:t xml:space="preserve">giặc </w:t>
      </w:r>
      <w:r>
        <w:t xml:space="preserve">hết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Coi </w:t>
      </w:r>
      <w:r>
        <w:t xml:space="preserve">như </w:t>
      </w:r>
      <w:r>
        <w:t xml:space="preserve">nhau </w:t>
      </w:r>
      <w:r>
        <w:t xml:space="preserve">những </w:t>
      </w:r>
      <w:r>
        <w:t xml:space="preserve">cái </w:t>
      </w:r>
      <w:r>
        <w:t xml:space="preserve">căn </w:t>
      </w:r>
      <w:r>
        <w:t xml:space="preserve">bản </w:t>
      </w:r>
      <w:r>
        <w:t xml:space="preserve">khác </w:t>
      </w:r>
      <w:r>
        <w:t xml:space="preserve">nhau. </w:t>
      </w:r>
      <w:r>
        <w:t xml:space="preserve">Không </w:t>
      </w:r>
      <w:r>
        <w:t xml:space="preserve">thể </w:t>
      </w:r>
      <w:r>
        <w:t xml:space="preserve">đánh </w:t>
      </w:r>
      <w:r>
        <w:t xml:space="preserve">đồng </w:t>
      </w:r>
      <w:r>
        <w:t xml:space="preserve">người </w:t>
      </w:r>
      <w:r>
        <w:t xml:space="preserve">tốt </w:t>
      </w:r>
      <w:r>
        <w:t xml:space="preserve">với </w:t>
      </w:r>
      <w:r>
        <w:rPr>
          <w:i/>
        </w:rPr>
        <w:t xml:space="preserve">kế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đồng </w:t>
      </w:r>
      <w:r>
        <w:rPr>
          <w:b/>
        </w:rPr>
        <w:t xml:space="preserve">thiếp </w:t>
      </w:r>
      <w:r>
        <w:rPr>
          <w:i/>
        </w:rPr>
        <w:t xml:space="preserve">động từ </w:t>
      </w:r>
      <w:r>
        <w:t xml:space="preserve">Do </w:t>
      </w:r>
      <w:r>
        <w:t xml:space="preserve">chịu </w:t>
      </w:r>
      <w:r>
        <w:t xml:space="preserve">phù </w:t>
      </w:r>
      <w:r>
        <w:t xml:space="preserve">phép </w:t>
      </w:r>
      <w:r>
        <w:t xml:space="preserve">mà </w:t>
      </w:r>
      <w:r>
        <w:t xml:space="preserve">xuất </w:t>
      </w:r>
      <w:r>
        <w:t xml:space="preserve">hồn </w:t>
      </w:r>
      <w:r>
        <w:t xml:space="preserve">ra </w:t>
      </w:r>
      <w:r>
        <w:t xml:space="preserve">khỏi </w:t>
      </w:r>
      <w:r>
        <w:t xml:space="preserve">xác, </w:t>
      </w:r>
      <w:r>
        <w:t xml:space="preserve">vào </w:t>
      </w:r>
      <w:r>
        <w:t xml:space="preserve">trong </w:t>
      </w:r>
      <w:r>
        <w:t xml:space="preserve">cõi </w:t>
      </w:r>
      <w:r>
        <w:t xml:space="preserve">âm </w:t>
      </w:r>
      <w:r>
        <w:t xml:space="preserve">để </w:t>
      </w:r>
      <w:r>
        <w:t xml:space="preserve">đi </w:t>
      </w:r>
      <w:r>
        <w:t xml:space="preserve">tìm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thân </w:t>
      </w:r>
      <w:r>
        <w:t xml:space="preserve">thuộc </w:t>
      </w:r>
      <w:r>
        <w:t xml:space="preserve">đã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tín. </w:t>
      </w:r>
      <w:r>
        <w:br w:type="page"/>
      </w:r>
      <w:r>
        <w:rPr>
          <w:b/>
        </w:rPr>
        <w:t xml:space="preserve">đánh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biết </w:t>
      </w:r>
      <w:r>
        <w:t xml:space="preserve">là </w:t>
      </w:r>
      <w:r>
        <w:t xml:space="preserve">đã </w:t>
      </w:r>
      <w:r>
        <w:t xml:space="preserve">xảy </w:t>
      </w:r>
      <w:r>
        <w:t xml:space="preserve">ra </w:t>
      </w:r>
      <w:r>
        <w:t xml:space="preserve">sự </w:t>
      </w:r>
      <w:r>
        <w:t xml:space="preserve">việc </w:t>
      </w:r>
      <w:r>
        <w:t xml:space="preserve">cần </w:t>
      </w:r>
      <w:r>
        <w:t xml:space="preserve">đề </w:t>
      </w:r>
      <w:r>
        <w:t xml:space="preserve">phòng, </w:t>
      </w:r>
      <w:r>
        <w:t xml:space="preserve">để </w:t>
      </w:r>
      <w:r>
        <w:t xml:space="preserve">kịp </w:t>
      </w:r>
      <w:r>
        <w:t xml:space="preserve">đối </w:t>
      </w:r>
      <w:r>
        <w:t xml:space="preserve">phó. </w:t>
      </w:r>
      <w:r>
        <w:t xml:space="preserve">Thy </w:t>
      </w:r>
      <w:r>
        <w:rPr>
          <w:i/>
        </w:rPr>
        <w:t xml:space="preserve">cảnh </w:t>
      </w:r>
      <w:r>
        <w:t xml:space="preserve">sát, </w:t>
      </w:r>
      <w:r>
        <w:t xml:space="preserve">tên </w:t>
      </w:r>
      <w:r>
        <w:rPr>
          <w:i/>
        </w:rPr>
        <w:t xml:space="preserve">lưu </w:t>
      </w:r>
      <w:r>
        <w:rPr>
          <w:i/>
        </w:rPr>
        <w:t xml:space="preserve">manh </w:t>
      </w:r>
      <w:r>
        <w:rPr>
          <w:i/>
        </w:rPr>
        <w:t xml:space="preserve">đánh </w:t>
      </w:r>
      <w:r>
        <w:t xml:space="preserve">động </w:t>
      </w:r>
      <w:r>
        <w:t xml:space="preserve">cho </w:t>
      </w:r>
      <w:r>
        <w:t xml:space="preserve">đồng </w:t>
      </w:r>
      <w:r>
        <w:t xml:space="preserve">bọn.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đơn </w:t>
      </w:r>
      <w:r>
        <w:rPr>
          <w:i/>
        </w:rPr>
        <w:t xml:space="preserve">động từ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mỗi </w:t>
      </w:r>
      <w:r>
        <w:t xml:space="preserve">bên </w:t>
      </w:r>
      <w:r>
        <w:t xml:space="preserve">có </w:t>
      </w:r>
      <w:r>
        <w:t xml:space="preserve">một </w:t>
      </w:r>
      <w:r>
        <w:t xml:space="preserve">người, </w:t>
      </w:r>
      <w:r>
        <w:t xml:space="preserve">trong </w:t>
      </w:r>
      <w:r>
        <w:t xml:space="preserve">bóng </w:t>
      </w:r>
      <w:r>
        <w:t xml:space="preserve">bàn, </w:t>
      </w:r>
      <w:r>
        <w:t xml:space="preserve">quần </w:t>
      </w:r>
      <w:r>
        <w:t xml:space="preserve">vợt, </w:t>
      </w:r>
      <w:r>
        <w:t xml:space="preserve">v.v. </w:t>
      </w:r>
      <w:r>
        <w:t xml:space="preserve">đánh </w:t>
      </w:r>
      <w:r>
        <w:t xml:space="preserve">đu </w:t>
      </w:r>
      <w: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đu </w:t>
      </w:r>
      <w:r>
        <w:t xml:space="preserve">(nghĩa </w:t>
      </w:r>
      <w:r>
        <w:t xml:space="preserve">I). </w:t>
      </w:r>
      <w:r>
        <w:t xml:space="preserve">Khỉ </w:t>
      </w:r>
      <w:r>
        <w:t xml:space="preserve">đánh </w:t>
      </w:r>
      <w:r>
        <w:rPr>
          <w:i/>
        </w:rPr>
        <w:t xml:space="preserve">đu </w:t>
      </w:r>
      <w:r>
        <w:t xml:space="preserve">trên </w:t>
      </w:r>
      <w:r>
        <w:rPr>
          <w:i/>
        </w:rPr>
        <w:t xml:space="preserve">cành </w:t>
      </w:r>
      <w:r>
        <w:t xml:space="preserve">cây. </w:t>
      </w:r>
      <w:r>
        <w:rPr>
          <w:b/>
        </w:rPr>
        <w:t xml:space="preserve">2 </w:t>
      </w:r>
      <w:r>
        <w:t xml:space="preserve">Đứng </w:t>
      </w:r>
      <w:r>
        <w:t xml:space="preserve">và </w:t>
      </w:r>
      <w:r>
        <w:t xml:space="preserve">nhún </w:t>
      </w:r>
      <w:r>
        <w:t xml:space="preserve">trên </w:t>
      </w:r>
      <w:r>
        <w:t xml:space="preserve">đu </w:t>
      </w:r>
      <w:r>
        <w:t xml:space="preserve">cho </w:t>
      </w:r>
      <w:r>
        <w:rPr>
          <w:i/>
        </w:rPr>
        <w:t xml:space="preserve">đưa </w:t>
      </w:r>
      <w:r>
        <w:t xml:space="preserve">đi </w:t>
      </w:r>
      <w:r>
        <w:t xml:space="preserve">đưa </w:t>
      </w:r>
      <w:r>
        <w:t xml:space="preserve">lại.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đu </w:t>
      </w:r>
      <w:r>
        <w:rPr>
          <w:b/>
        </w:rPr>
        <w:t xml:space="preserve">với </w:t>
      </w:r>
      <w:r>
        <w:rPr>
          <w:b/>
        </w:rPr>
        <w:t xml:space="preserve">tỉnh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dại </w:t>
      </w:r>
      <w:r>
        <w:t xml:space="preserve">dột </w:t>
      </w:r>
      <w:r>
        <w:t xml:space="preserve">chơi </w:t>
      </w:r>
      <w:r>
        <w:t xml:space="preserve">bời </w:t>
      </w:r>
      <w:r>
        <w:t xml:space="preserve">với </w:t>
      </w:r>
      <w:r>
        <w:t xml:space="preserve">hạng </w:t>
      </w:r>
      <w:r>
        <w:t xml:space="preserve">người </w:t>
      </w:r>
      <w:r>
        <w:t xml:space="preserve">tỉnh </w:t>
      </w:r>
      <w:r>
        <w:t xml:space="preserve">ma </w:t>
      </w:r>
      <w:r>
        <w:t xml:space="preserve">quỷ </w:t>
      </w:r>
      <w:r>
        <w:t xml:space="preserve">quái. </w:t>
      </w:r>
      <w:r>
        <w:t xml:space="preserve">đánh </w:t>
      </w:r>
      <w:r>
        <w:t xml:space="preserve">đùng </w:t>
      </w:r>
      <w:r>
        <w:t xml:space="preserve">phụ từ </w:t>
      </w:r>
      <w:r>
        <w:t xml:space="preserve">(kng.; </w:t>
      </w:r>
      <w:r>
        <w:t xml:space="preserve">thường </w:t>
      </w:r>
      <w:r>
        <w:t xml:space="preserve">nói </w:t>
      </w:r>
      <w:r>
        <w:t xml:space="preserve">đánh </w:t>
      </w:r>
      <w:r>
        <w:rPr>
          <w:i/>
        </w:rPr>
        <w:t xml:space="preserve">đùng </w:t>
      </w:r>
      <w:r>
        <w:rPr>
          <w:i/>
        </w:rPr>
        <w:t xml:space="preserve">một </w:t>
      </w:r>
      <w:r>
        <w:t xml:space="preserve">cái;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Đột </w:t>
      </w:r>
      <w:r>
        <w:t xml:space="preserve">nhiên, </w:t>
      </w:r>
      <w:r>
        <w:t xml:space="preserve">hoàn </w:t>
      </w:r>
      <w:r>
        <w:rPr>
          <w:i/>
        </w:rPr>
        <w:t xml:space="preserve">toàn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t xml:space="preserve">ngờ </w:t>
      </w:r>
      <w:r>
        <w:t xml:space="preserve">tới; </w:t>
      </w:r>
      <w:r>
        <w:rPr>
          <w:i/>
        </w:rPr>
        <w:t xml:space="preserve">như </w:t>
      </w:r>
      <w:r>
        <w:t xml:space="preserve">đùng </w:t>
      </w:r>
      <w:r>
        <w:t xml:space="preserve">một </w:t>
      </w:r>
      <w:r>
        <w:t xml:space="preserve">cái. </w:t>
      </w:r>
      <w:r>
        <w:t xml:space="preserve">Đang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lễ </w:t>
      </w:r>
      <w:r>
        <w:t xml:space="preserve">cưới, </w:t>
      </w:r>
      <w:r>
        <w:t xml:space="preserve">thì </w:t>
      </w:r>
      <w:r>
        <w:rPr>
          <w:i/>
        </w:rPr>
        <w:t xml:space="preserve">đánh </w:t>
      </w:r>
      <w:r>
        <w:t xml:space="preserve">đùng </w:t>
      </w:r>
      <w:r>
        <w:t xml:space="preserve">một </w:t>
      </w:r>
      <w:r>
        <w:rPr>
          <w:i/>
        </w:rPr>
        <w:t xml:space="preserve">cái, </w:t>
      </w:r>
      <w:r>
        <w:t xml:space="preserve">họ </w:t>
      </w:r>
      <w:r>
        <w:rPr>
          <w:i/>
        </w:rPr>
        <w:t xml:space="preserve">bó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đụng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Chung </w:t>
      </w:r>
      <w:r>
        <w:t xml:space="preserve">nhau </w:t>
      </w:r>
      <w:r>
        <w:t xml:space="preserve">cùng </w:t>
      </w:r>
      <w:r>
        <w:t xml:space="preserve">mổ </w:t>
      </w:r>
      <w:r>
        <w:t xml:space="preserve">thịt </w:t>
      </w:r>
      <w:r>
        <w:t xml:space="preserve">lợn, </w:t>
      </w:r>
      <w:r>
        <w:t xml:space="preserve">bò, </w:t>
      </w:r>
      <w:r>
        <w:t xml:space="preserve">v.v. </w:t>
      </w:r>
      <w:r>
        <w:rPr>
          <w:i/>
        </w:rPr>
        <w:t xml:space="preserve">Đánh </w:t>
      </w:r>
      <w:r>
        <w:rPr>
          <w:i/>
        </w:rPr>
        <w:t xml:space="preserve">đụng </w:t>
      </w:r>
      <w:r>
        <w:t xml:space="preserve">lợn </w:t>
      </w:r>
      <w:r>
        <w:t xml:space="preserve">với </w:t>
      </w:r>
      <w:r>
        <w:t xml:space="preserve">hàng </w:t>
      </w:r>
      <w:r>
        <w:t xml:space="preserve">xóm.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t xml:space="preserve">Đánh </w:t>
      </w:r>
      <w:r>
        <w:t xml:space="preserve">và </w:t>
      </w:r>
      <w:r>
        <w:t xml:space="preserve">đuổi </w:t>
      </w:r>
      <w:r>
        <w:t xml:space="preserve">đi </w:t>
      </w:r>
      <w:r>
        <w:t xml:space="preserve">khỏi. </w:t>
      </w:r>
      <w:r>
        <w:t xml:space="preserve">Đánh </w:t>
      </w:r>
      <w:r>
        <w:t xml:space="preserve">đuổi </w:t>
      </w:r>
      <w:r>
        <w:t xml:space="preserve">quân </w:t>
      </w:r>
      <w:r>
        <w:rPr>
          <w:i/>
        </w:rPr>
        <w:t xml:space="preserve">xâm </w:t>
      </w:r>
      <w:r>
        <w:t xml:space="preserve">lược.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đường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vả, </w:t>
      </w:r>
      <w:r>
        <w:t xml:space="preserve">khó </w:t>
      </w:r>
      <w:r>
        <w:t xml:space="preserve">khăn </w:t>
      </w:r>
      <w:r>
        <w:t xml:space="preserve">vì </w:t>
      </w:r>
      <w:r>
        <w:t xml:space="preserve">đường </w:t>
      </w:r>
      <w:r>
        <w:t xml:space="preserve">dài </w:t>
      </w:r>
      <w:r>
        <w:t xml:space="preserve">hoặc </w:t>
      </w:r>
      <w:r>
        <w:t xml:space="preserve">có </w:t>
      </w:r>
      <w:r>
        <w:t xml:space="preserve">nhiều </w:t>
      </w:r>
      <w:r>
        <w:t xml:space="preserve">trở </w:t>
      </w:r>
      <w:r>
        <w:t xml:space="preserve">ngại. </w:t>
      </w:r>
      <w:r>
        <w:t xml:space="preserve">Đánh </w:t>
      </w:r>
      <w:r>
        <w:rPr>
          <w:i/>
        </w:rPr>
        <w:t xml:space="preserve">đường </w:t>
      </w:r>
      <w:r>
        <w:rPr>
          <w:i/>
        </w:rPr>
        <w:t xml:space="preserve">lên </w:t>
      </w:r>
      <w:r>
        <w:rPr>
          <w:i/>
        </w:rPr>
        <w:t xml:space="preserve">miền </w:t>
      </w:r>
      <w:r>
        <w:t xml:space="preserve">núi </w:t>
      </w:r>
      <w:r>
        <w:rPr>
          <w:i/>
        </w:rPr>
        <w:t xml:space="preserve">thăm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gần </w:t>
      </w:r>
      <w:r>
        <w:rPr>
          <w:i/>
        </w:rPr>
        <w:t xml:space="preserve">động từ </w:t>
      </w:r>
      <w:r>
        <w:t xml:space="preserve">Đánh </w:t>
      </w:r>
      <w:r>
        <w:t xml:space="preserve">trong </w:t>
      </w:r>
      <w:r>
        <w:t xml:space="preserve">tầm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lớn </w:t>
      </w:r>
      <w:r>
        <w:t xml:space="preserve">nhất </w:t>
      </w:r>
      <w:r>
        <w:t xml:space="preserve">của </w:t>
      </w:r>
      <w:r>
        <w:t xml:space="preserve">vũ </w:t>
      </w:r>
      <w:r>
        <w:t xml:space="preserve">khí.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ghen </w:t>
      </w:r>
      <w:r>
        <w:rPr>
          <w:i/>
        </w:rPr>
        <w:t xml:space="preserve">động từ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thô </w:t>
      </w:r>
      <w:r>
        <w:t xml:space="preserve">bạo </w:t>
      </w:r>
      <w:r>
        <w:t xml:space="preserve">vì </w:t>
      </w:r>
      <w:r>
        <w:t xml:space="preserve">lòng </w:t>
      </w:r>
      <w:r>
        <w:t xml:space="preserve">ghen </w:t>
      </w:r>
      <w:r>
        <w:t xml:space="preserve">(trong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đương, </w:t>
      </w:r>
      <w:r>
        <w:t xml:space="preserve">vợ </w:t>
      </w:r>
      <w:r>
        <w:t xml:space="preserve">chồng). </w:t>
      </w:r>
      <w:r>
        <w:rPr>
          <w:i/>
        </w:rPr>
        <w:t xml:space="preserve">Chị </w:t>
      </w:r>
      <w:r>
        <w:rPr>
          <w:i/>
        </w:rPr>
        <w:t xml:space="preserve">uợ </w:t>
      </w:r>
      <w:r>
        <w:t xml:space="preserve">hay </w:t>
      </w:r>
      <w:r>
        <w:rPr>
          <w:i/>
        </w:rPr>
        <w:t xml:space="preserve">đánh </w:t>
      </w:r>
      <w:r>
        <w:t xml:space="preserve">ghen.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Ước </w:t>
      </w:r>
      <w:r>
        <w:t xml:space="preserve">tính </w:t>
      </w:r>
      <w:r>
        <w:t xml:space="preserve">giá </w:t>
      </w:r>
      <w:r>
        <w:t xml:space="preserve">tiền. </w:t>
      </w:r>
      <w:r>
        <w:t xml:space="preserve">Đánh </w:t>
      </w:r>
      <w:r>
        <w:rPr>
          <w:i/>
        </w:rPr>
        <w:t xml:space="preserve">giá </w:t>
      </w:r>
      <w:r>
        <w:t xml:space="preserve">chiếc </w:t>
      </w:r>
      <w:r>
        <w:t xml:space="preserve">đồng </w:t>
      </w:r>
      <w:r>
        <w:t xml:space="preserve">hồ </w:t>
      </w:r>
      <w:r>
        <w:t xml:space="preserve">mới. </w:t>
      </w:r>
      <w:r>
        <w:rPr>
          <w:b/>
        </w:rPr>
        <w:t xml:space="preserve">2 </w:t>
      </w:r>
      <w:r>
        <w:t xml:space="preserve">Nhận </w:t>
      </w:r>
      <w:r>
        <w:t xml:space="preserve">định </w:t>
      </w:r>
      <w:r>
        <w:t xml:space="preserve">giá </w:t>
      </w:r>
      <w:r>
        <w:t xml:space="preserve">trị.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được </w:t>
      </w:r>
      <w:r>
        <w:t xml:space="preserve">dư </w:t>
      </w:r>
      <w:r>
        <w:t xml:space="preserve">luận </w:t>
      </w:r>
      <w:r>
        <w:rPr>
          <w:i/>
        </w:rPr>
        <w:t xml:space="preserve">đánh </w:t>
      </w:r>
      <w:r>
        <w:t xml:space="preserve">giá </w:t>
      </w:r>
      <w:r>
        <w:t xml:space="preserve">cao.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giao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Đánh </w:t>
      </w:r>
      <w:r>
        <w:t xml:space="preserve">quân </w:t>
      </w:r>
      <w:r>
        <w:t xml:space="preserve">địch </w:t>
      </w:r>
      <w:r>
        <w:t xml:space="preserve">vận </w:t>
      </w:r>
      <w:r>
        <w:t xml:space="preserve">chuyển </w:t>
      </w:r>
      <w:r>
        <w:t xml:space="preserve">trên </w:t>
      </w:r>
      <w:r>
        <w:t xml:space="preserve">đường </w:t>
      </w:r>
      <w:r>
        <w:t xml:space="preserve">bộ </w:t>
      </w:r>
      <w:r>
        <w:t xml:space="preserve">hoặc </w:t>
      </w:r>
      <w:r>
        <w:t xml:space="preserve">đường </w:t>
      </w:r>
      <w:r>
        <w:t xml:space="preserve">thuỷ.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giáp </w:t>
      </w:r>
      <w:r>
        <w:rPr>
          <w:b/>
        </w:rPr>
        <w:t xml:space="preserve">lá </w:t>
      </w:r>
      <w:r>
        <w:rPr>
          <w:b/>
        </w:rPr>
        <w:t xml:space="preserve">cà </w:t>
      </w:r>
      <w:r>
        <w:rPr>
          <w:i/>
        </w:rPr>
        <w:t xml:space="preserve">động từ </w:t>
      </w:r>
      <w:r>
        <w:t xml:space="preserve">Đánh </w:t>
      </w:r>
      <w:r>
        <w:t xml:space="preserve">gần </w:t>
      </w:r>
      <w:r>
        <w:t xml:space="preserve">bằng </w:t>
      </w:r>
      <w:r>
        <w:t xml:space="preserve">báng </w:t>
      </w:r>
      <w:r>
        <w:t xml:space="preserve">súng, </w:t>
      </w:r>
      <w:r>
        <w:t xml:space="preserve">lưỡi </w:t>
      </w:r>
      <w:r>
        <w:t xml:space="preserve">lê, </w:t>
      </w:r>
      <w:r>
        <w:t xml:space="preserve">dao </w:t>
      </w:r>
      <w:r>
        <w:t xml:space="preserve">găm, </w:t>
      </w:r>
      <w:r>
        <w:t xml:space="preserve">gươm </w:t>
      </w:r>
      <w:r>
        <w:t xml:space="preserve">giáo, </w:t>
      </w:r>
      <w:r>
        <w:t xml:space="preserve">gậy </w:t>
      </w:r>
      <w:r>
        <w:t xml:space="preserve">gộc, </w:t>
      </w:r>
      <w:r>
        <w:t xml:space="preserve">v.v., </w:t>
      </w:r>
      <w:r>
        <w:t xml:space="preserve">hoặc </w:t>
      </w:r>
      <w:r>
        <w:t xml:space="preserve">bằng </w:t>
      </w:r>
      <w:r>
        <w:t xml:space="preserve">tay </w:t>
      </w:r>
      <w:r>
        <w:t xml:space="preserve">không.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cạo </w:t>
      </w:r>
      <w:r>
        <w:t xml:space="preserve">gió. </w:t>
      </w:r>
      <w:r>
        <w:t xml:space="preserve">Xát </w:t>
      </w:r>
      <w:r>
        <w:t xml:space="preserve">mạnh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trên </w:t>
      </w:r>
      <w:r>
        <w:t xml:space="preserve">mình </w:t>
      </w:r>
      <w:r>
        <w:t xml:space="preserve">người </w:t>
      </w:r>
      <w:r>
        <w:t xml:space="preserve">bị </w:t>
      </w:r>
      <w:r>
        <w:t xml:space="preserve">cảm </w:t>
      </w:r>
      <w:r>
        <w:t xml:space="preserve">với </w:t>
      </w:r>
      <w:r>
        <w:t xml:space="preserve">vật </w:t>
      </w:r>
      <w:r>
        <w:t xml:space="preserve">cứng, </w:t>
      </w:r>
      <w:r>
        <w:t xml:space="preserve">mỏng </w:t>
      </w:r>
      <w:r>
        <w:t xml:space="preserve">hoặc </w:t>
      </w:r>
      <w:r>
        <w:t xml:space="preserve">với </w:t>
      </w:r>
      <w:r>
        <w:t xml:space="preserve">chất </w:t>
      </w:r>
      <w:r>
        <w:t xml:space="preserve">cay </w:t>
      </w:r>
      <w:r>
        <w:t xml:space="preserve">nóng, </w:t>
      </w:r>
      <w:r>
        <w:t xml:space="preserve">để </w:t>
      </w:r>
      <w:r>
        <w:t xml:space="preserve">kích </w:t>
      </w:r>
      <w:r>
        <w:t xml:space="preserve">thích </w:t>
      </w:r>
      <w:r>
        <w:t xml:space="preserve">tuần </w:t>
      </w:r>
      <w:r>
        <w:t xml:space="preserve">hoàn </w:t>
      </w:r>
      <w:r>
        <w:t xml:space="preserve">máu </w:t>
      </w:r>
      <w:r>
        <w:t xml:space="preserve">dưới </w:t>
      </w:r>
      <w:r>
        <w:t xml:space="preserve">da, </w:t>
      </w:r>
      <w:r>
        <w:t xml:space="preserve">theo </w:t>
      </w:r>
      <w:r>
        <w:t xml:space="preserve">lối </w:t>
      </w:r>
      <w:r>
        <w:rPr>
          <w:i/>
        </w:rPr>
        <w:t xml:space="preserve">chữa </w:t>
      </w:r>
      <w:r>
        <w:t xml:space="preserve">bệnh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gục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thất </w:t>
      </w:r>
      <w:r>
        <w:t xml:space="preserve">bại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ngóc </w:t>
      </w:r>
      <w:r>
        <w:t xml:space="preserve">đầu </w:t>
      </w:r>
      <w:r>
        <w:t xml:space="preserve">dậy </w:t>
      </w:r>
      <w:r>
        <w:t xml:space="preserve">được </w:t>
      </w:r>
      <w:r>
        <w:t xml:space="preserve">nữa. </w:t>
      </w:r>
      <w:r>
        <w:t xml:space="preserve">Cường </w:t>
      </w:r>
      <w:r>
        <w:t xml:space="preserve">hào </w:t>
      </w:r>
      <w:r>
        <w:rPr>
          <w:i/>
        </w:rP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gục.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hào </w:t>
      </w:r>
      <w:r>
        <w:rPr>
          <w:b/>
        </w:rPr>
        <w:t xml:space="preserve">ngầm </w:t>
      </w:r>
      <w:r>
        <w:rPr>
          <w:i/>
        </w:rPr>
        <w:t xml:space="preserve">động từ </w:t>
      </w:r>
      <w:r>
        <w:t xml:space="preserve">Đánh </w:t>
      </w:r>
      <w:r>
        <w:t xml:space="preserve">địch </w:t>
      </w:r>
      <w:r>
        <w:t xml:space="preserve">bằng </w:t>
      </w:r>
      <w:r>
        <w:t xml:space="preserve">cách </w:t>
      </w:r>
      <w:r>
        <w:t xml:space="preserve">chủ </w:t>
      </w:r>
      <w:r>
        <w:t xml:space="preserve">yếu </w:t>
      </w:r>
      <w:r>
        <w:t xml:space="preserve">dựa </w:t>
      </w:r>
      <w:r>
        <w:t xml:space="preserve">vào </w:t>
      </w:r>
      <w:r>
        <w:t xml:space="preserve">hệ </w:t>
      </w:r>
      <w:r>
        <w:t xml:space="preserve">thống </w:t>
      </w:r>
      <w:r>
        <w:t xml:space="preserve">hào </w:t>
      </w:r>
      <w:r>
        <w:t xml:space="preserve">ngầm.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hỏng </w:t>
      </w:r>
      <w:r>
        <w:rPr>
          <w:i/>
        </w:rPr>
        <w:t xml:space="preserve">động từ </w:t>
      </w:r>
      <w:r>
        <w:t xml:space="preserve">Không </w:t>
      </w:r>
      <w:r>
        <w:t xml:space="preserve">cho </w:t>
      </w:r>
      <w:r>
        <w:t xml:space="preserve">đỗ </w:t>
      </w:r>
      <w:r>
        <w:t xml:space="preserve">trong </w:t>
      </w:r>
      <w:r>
        <w:t xml:space="preserve">kì </w:t>
      </w:r>
      <w:r>
        <w:t xml:space="preserve">thi </w:t>
      </w:r>
      <w:r>
        <w:t xml:space="preserve">(mặc </w:t>
      </w:r>
      <w:r>
        <w:t xml:space="preserve">dù </w:t>
      </w:r>
      <w:r>
        <w:t xml:space="preserve">có </w:t>
      </w:r>
      <w:r>
        <w:t xml:space="preserve">thể </w:t>
      </w:r>
      <w:r>
        <w:t xml:space="preserve">đỗ). </w:t>
      </w:r>
      <w:r>
        <w:t xml:space="preserve">Đánh </w:t>
      </w:r>
      <w:r>
        <w:t xml:space="preserve">hỏng </w:t>
      </w:r>
      <w:r>
        <w:t xml:space="preserve">một </w:t>
      </w:r>
      <w:r>
        <w:t xml:space="preserve">thí </w:t>
      </w:r>
      <w:r>
        <w:t xml:space="preserve">sinh.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hôi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đánh </w:t>
      </w:r>
      <w:r>
        <w:t xml:space="preserve">người </w:t>
      </w:r>
      <w:r>
        <w:t xml:space="preserve">mình </w:t>
      </w:r>
      <w:r>
        <w:t xml:space="preserve">vốn </w:t>
      </w:r>
      <w:r>
        <w:t xml:space="preserve">không </w:t>
      </w:r>
      <w:r>
        <w:t xml:space="preserve">ưa </w:t>
      </w:r>
      <w:r>
        <w:t xml:space="preserve">nhân </w:t>
      </w:r>
      <w:r>
        <w:t xml:space="preserve">lúc </w:t>
      </w:r>
      <w:r>
        <w:t xml:space="preserve">có </w:t>
      </w:r>
      <w:r>
        <w:t xml:space="preserve">vụ </w:t>
      </w:r>
      <w:r>
        <w:t xml:space="preserve">đánh </w:t>
      </w:r>
      <w:r>
        <w:t xml:space="preserve">nhau.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Ngửi </w:t>
      </w:r>
      <w:r>
        <w:t xml:space="preserve">thấy </w:t>
      </w:r>
      <w:r>
        <w:t xml:space="preserve">mùi </w:t>
      </w:r>
      <w:r>
        <w:t xml:space="preserve">mà </w:t>
      </w:r>
      <w:r>
        <w:t xml:space="preserve">nhận </w:t>
      </w:r>
      <w:r>
        <w:t xml:space="preserve">ra </w:t>
      </w:r>
      <w:r>
        <w:t xml:space="preserve">có </w:t>
      </w:r>
      <w:r>
        <w:t xml:space="preserve">cái </w:t>
      </w:r>
      <w:r>
        <w:t xml:space="preserve">gì, </w:t>
      </w:r>
      <w:r>
        <w:t xml:space="preserve">ở </w:t>
      </w:r>
      <w:r>
        <w:t xml:space="preserve">đâu. </w:t>
      </w:r>
      <w:r>
        <w:t xml:space="preserve">Chó </w:t>
      </w:r>
      <w:r>
        <w:rPr>
          <w:i/>
        </w:rPr>
        <w:t xml:space="preserve">săn </w:t>
      </w:r>
      <w:r>
        <w:rPr>
          <w:i/>
        </w:rPr>
        <w:t xml:space="preserve">đánh </w:t>
      </w:r>
      <w:r>
        <w:rPr>
          <w:i/>
        </w:rPr>
        <w:t xml:space="preserve">hơi </w:t>
      </w:r>
      <w:r>
        <w:t xml:space="preserve">môi. </w:t>
      </w:r>
      <w:r>
        <w:rPr>
          <w:b/>
        </w:rPr>
        <w:t xml:space="preserve">2 </w:t>
      </w:r>
      <w:r>
        <w:t xml:space="preserve">Nhận </w:t>
      </w:r>
      <w:r>
        <w:t xml:space="preserve">thấy </w:t>
      </w:r>
      <w:r>
        <w:t xml:space="preserve">một </w:t>
      </w:r>
      <w:r>
        <w:t xml:space="preserve">số </w:t>
      </w:r>
      <w:r>
        <w:t xml:space="preserve">dấu </w:t>
      </w:r>
      <w:r>
        <w:t xml:space="preserve">hiệu </w:t>
      </w:r>
      <w:r>
        <w:t xml:space="preserve">mà </w:t>
      </w:r>
      <w:r>
        <w:t xml:space="preserve">đoán </w:t>
      </w:r>
      <w:r>
        <w:t xml:space="preserve">ra </w:t>
      </w:r>
      <w:r>
        <w:t xml:space="preserve">đại </w:t>
      </w:r>
      <w:r>
        <w:t xml:space="preserve">khái </w:t>
      </w:r>
      <w:r>
        <w:t xml:space="preserve">đang </w:t>
      </w:r>
      <w:r>
        <w:t xml:space="preserve">có </w:t>
      </w:r>
      <w:r>
        <w:t xml:space="preserve">cái </w:t>
      </w:r>
      <w:r>
        <w:t xml:space="preserve">gì </w:t>
      </w:r>
      <w:r>
        <w:t xml:space="preserve">hoặc </w:t>
      </w:r>
      <w:r>
        <w:t xml:space="preserve">việc </w:t>
      </w:r>
      <w:r>
        <w:t xml:space="preserve">gì </w:t>
      </w:r>
      <w:r>
        <w:t xml:space="preserve">(thường. </w:t>
      </w:r>
      <w:r>
        <w:t xml:space="preserve">hàm </w:t>
      </w:r>
      <w:r>
        <w:t xml:space="preserve">ý </w:t>
      </w:r>
      <w:r>
        <w:t xml:space="preserve">khinh). </w:t>
      </w:r>
      <w:r>
        <w:t xml:space="preserve">Đánh </w:t>
      </w:r>
      <w:r>
        <w:rPr>
          <w:i/>
        </w:rPr>
        <w:t xml:space="preserve">hơi </w:t>
      </w:r>
      <w:r>
        <w:t xml:space="preserve">thấy </w:t>
      </w:r>
      <w:r>
        <w:rPr>
          <w:i/>
        </w:rPr>
        <w:t xml:space="preserve">bị </w:t>
      </w:r>
      <w:r>
        <w:t xml:space="preserve">công </w:t>
      </w:r>
      <w:r>
        <w:rPr>
          <w:i/>
        </w:rPr>
        <w:t xml:space="preserve">an </w:t>
      </w:r>
      <w:r>
        <w:rPr>
          <w:i/>
        </w:rPr>
        <w:t xml:space="preserve">theo </w:t>
      </w:r>
      <w:r>
        <w:t xml:space="preserve">dõi.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khơi </w:t>
      </w:r>
      <w:r>
        <w:rPr>
          <w:i/>
        </w:rPr>
        <w:t xml:space="preserve">động từ </w:t>
      </w:r>
      <w:r>
        <w:t xml:space="preserve">Đánh </w:t>
      </w:r>
      <w:r>
        <w:t xml:space="preserve">cá </w:t>
      </w:r>
      <w:r>
        <w:t xml:space="preserve">ở </w:t>
      </w:r>
      <w:r>
        <w:t xml:space="preserve">vùng </w:t>
      </w:r>
      <w:r>
        <w:t xml:space="preserve">biển </w:t>
      </w:r>
      <w:r>
        <w:t xml:space="preserve">xa </w:t>
      </w:r>
      <w:r>
        <w:t xml:space="preserve">bờ. </w:t>
      </w:r>
      <w:r>
        <w:t xml:space="preserve">đánh </w:t>
      </w:r>
      <w:r>
        <w:t xml:space="preserve">liều </w:t>
      </w:r>
      <w:r>
        <w:t xml:space="preserve">động từ </w:t>
      </w:r>
      <w:r>
        <w:t xml:space="preserve">Liều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Đánh </w:t>
      </w:r>
      <w:r>
        <w:rPr>
          <w:i/>
        </w:rPr>
        <w:t xml:space="preserve">liều </w:t>
      </w:r>
      <w:r>
        <w:t xml:space="preserve">nhảy </w:t>
      </w:r>
      <w:r>
        <w:rPr>
          <w:i/>
        </w:rPr>
        <w:t xml:space="preserve">xuống </w:t>
      </w:r>
      <w:r>
        <w:t xml:space="preserve">hố.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Đánh </w:t>
      </w:r>
      <w:r>
        <w:t xml:space="preserve">nhau </w:t>
      </w:r>
      <w:r>
        <w:t xml:space="preserve">(có </w:t>
      </w:r>
      <w:r>
        <w:t xml:space="preserve">tính </w:t>
      </w:r>
      <w:r>
        <w:t xml:space="preserve">chất </w:t>
      </w:r>
      <w:r>
        <w:t xml:space="preserve">giữa </w:t>
      </w:r>
      <w:r>
        <w:t xml:space="preserve">các </w:t>
      </w:r>
      <w:r>
        <w:t xml:space="preserve">cá </w:t>
      </w:r>
      <w:r>
        <w:t xml:space="preserve">nhân). </w:t>
      </w:r>
      <w:r>
        <w:t xml:space="preserve">Đám </w:t>
      </w:r>
      <w:r>
        <w:t xml:space="preserve">trẻ </w:t>
      </w:r>
      <w:r>
        <w:t xml:space="preserve">con </w:t>
      </w:r>
      <w:r>
        <w:rPr>
          <w:i/>
        </w:rPr>
        <w:t xml:space="preserve">đánh </w:t>
      </w:r>
      <w:r>
        <w:t xml:space="preserve">lộn.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lộng </w:t>
      </w:r>
      <w:r>
        <w:rPr>
          <w:i/>
        </w:rPr>
        <w:t xml:space="preserve">động từ </w:t>
      </w:r>
      <w:r>
        <w:t xml:space="preserve">Đánh </w:t>
      </w:r>
      <w:r>
        <w:t xml:space="preserve">cá </w:t>
      </w:r>
      <w:r>
        <w:t xml:space="preserve">ở </w:t>
      </w:r>
      <w:r>
        <w:t xml:space="preserve">vùng </w:t>
      </w:r>
      <w:r>
        <w:t xml:space="preserve">biển </w:t>
      </w:r>
      <w:r>
        <w:t xml:space="preserve">gần </w:t>
      </w:r>
      <w:r>
        <w:t xml:space="preserve">bờ.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lừa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t xml:space="preserve">cho </w:t>
      </w:r>
      <w:r>
        <w:t xml:space="preserve">bị </w:t>
      </w:r>
      <w:r>
        <w:t xml:space="preserve">mắc </w:t>
      </w:r>
      <w:r>
        <w:t xml:space="preserve">lừa. </w:t>
      </w:r>
      <w:r>
        <w:rPr>
          <w:i/>
        </w:rPr>
        <w:t xml:space="preserve">Bị </w:t>
      </w:r>
      <w:r>
        <w:t xml:space="preserve">đánh </w:t>
      </w:r>
      <w:r>
        <w:t xml:space="preserve">lừa. </w:t>
      </w:r>
      <w:r>
        <w:rPr>
          <w:i/>
        </w:rPr>
        <w:t xml:space="preserve">Đánh </w:t>
      </w:r>
      <w:r>
        <w:rPr>
          <w:i/>
        </w:rPr>
        <w:t xml:space="preserve">lừa </w:t>
      </w:r>
      <w:r>
        <w:rPr>
          <w:i/>
        </w:rPr>
        <w:t xml:space="preserve">dư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In </w:t>
      </w:r>
      <w:r>
        <w:t xml:space="preserve">chữ </w:t>
      </w:r>
      <w:r>
        <w:t xml:space="preserve">trên </w:t>
      </w:r>
      <w:r>
        <w:t xml:space="preserve">giấy </w:t>
      </w:r>
      <w:r>
        <w:t xml:space="preserve">bằng </w:t>
      </w:r>
      <w:r>
        <w:t xml:space="preserve">máy </w:t>
      </w:r>
      <w:r>
        <w:t xml:space="preserve">chữ, </w:t>
      </w:r>
      <w:r>
        <w:t xml:space="preserve">đánh </w:t>
      </w:r>
      <w:r>
        <w:t xml:space="preserve">máy </w:t>
      </w:r>
      <w:r>
        <w:t xml:space="preserve">chữ </w:t>
      </w:r>
      <w:r>
        <w:t xml:space="preserve">(nói </w:t>
      </w:r>
      <w:r>
        <w:t xml:space="preserve">tắt). </w:t>
      </w:r>
      <w:r>
        <w:t xml:space="preserve">Đánh </w:t>
      </w:r>
      <w:r>
        <w:t xml:space="preserve">máy </w:t>
      </w:r>
      <w:r>
        <w:t xml:space="preserve">tài </w:t>
      </w:r>
      <w:r>
        <w:t xml:space="preserve">liệu. </w:t>
      </w:r>
      <w:r>
        <w:rPr>
          <w:i/>
        </w:rPr>
        <w:t xml:space="preserve">Bản </w:t>
      </w:r>
      <w:r>
        <w:t xml:space="preserve">đánh </w:t>
      </w:r>
      <w:r>
        <w:rPr>
          <w:i/>
        </w:rPr>
        <w:t xml:space="preserve">máy. </w:t>
      </w:r>
      <w:r>
        <w:t xml:space="preserve">Giấy </w:t>
      </w:r>
      <w:r>
        <w:t xml:space="preserve">đánh </w:t>
      </w:r>
      <w:r>
        <w:t xml:space="preserve">máy".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mùi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Đánh </w:t>
      </w:r>
      <w:r>
        <w:t xml:space="preserve">hơi.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nhịp </w:t>
      </w:r>
      <w:r>
        <w:rPr>
          <w:i/>
        </w:rPr>
        <w:t xml:space="preserve">động từ </w:t>
      </w:r>
      <w:r>
        <w:t xml:space="preserve">Làm </w:t>
      </w:r>
      <w:r>
        <w:t xml:space="preserve">rõ </w:t>
      </w:r>
      <w:r>
        <w:t xml:space="preserve">các </w:t>
      </w:r>
      <w:r>
        <w:t xml:space="preserve">nhịp </w:t>
      </w:r>
      <w:r>
        <w:t xml:space="preserve">của </w:t>
      </w:r>
      <w:r>
        <w:t xml:space="preserve">một </w:t>
      </w:r>
      <w:r>
        <w:t xml:space="preserve">bản </w:t>
      </w:r>
      <w:r>
        <w:t xml:space="preserve">nhạc, </w:t>
      </w:r>
      <w:r>
        <w:t xml:space="preserve">bài </w:t>
      </w:r>
      <w:r>
        <w:t xml:space="preserve">hát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hoặc </w:t>
      </w:r>
      <w:r>
        <w:t xml:space="preserve">những </w:t>
      </w:r>
      <w:r>
        <w:t xml:space="preserve">tiếng </w:t>
      </w:r>
      <w:r>
        <w:t xml:space="preserve">đều </w:t>
      </w:r>
      <w:r>
        <w:t xml:space="preserve">đặn. </w:t>
      </w:r>
      <w:r>
        <w:t xml:space="preserve">Vừa </w:t>
      </w:r>
      <w:r>
        <w:t xml:space="preserve">hát </w:t>
      </w:r>
      <w:r>
        <w:t xml:space="preserve">vừa </w:t>
      </w:r>
      <w:r>
        <w:t xml:space="preserve">uô </w:t>
      </w:r>
      <w:r>
        <w:rPr>
          <w:i/>
        </w:rPr>
        <w:t xml:space="preserve">tay </w:t>
      </w:r>
      <w:r>
        <w:t xml:space="preserve">đánh </w:t>
      </w:r>
      <w:r>
        <w:rPr>
          <w:i/>
        </w:rPr>
        <w:t xml:space="preserve">nhịp.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ống </w:t>
      </w:r>
      <w:r>
        <w:rPr>
          <w:i/>
        </w:rPr>
        <w:t xml:space="preserve">động từ </w:t>
      </w:r>
      <w:r>
        <w:t xml:space="preserve">Cuộn </w:t>
      </w:r>
      <w:r>
        <w:t xml:space="preserve">sợi </w:t>
      </w:r>
      <w:r>
        <w:t xml:space="preserve">vào </w:t>
      </w:r>
      <w:r>
        <w:t xml:space="preserve">cái </w:t>
      </w:r>
      <w:r>
        <w:t xml:space="preserve">ống. </w:t>
      </w:r>
      <w:r>
        <w:t xml:space="preserve">Máy </w:t>
      </w:r>
      <w:r>
        <w:rPr>
          <w:i/>
        </w:rPr>
        <w:t xml:space="preserve">đánh </w:t>
      </w:r>
      <w:r>
        <w:t xml:space="preserve">ống.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phấn </w:t>
      </w:r>
      <w:r>
        <w:rPr>
          <w:i/>
        </w:rPr>
        <w:t xml:space="preserve">động từ </w:t>
      </w:r>
      <w:r>
        <w:t xml:space="preserve">Bôi </w:t>
      </w:r>
      <w:r>
        <w:t xml:space="preserve">phấn </w:t>
      </w:r>
      <w:r>
        <w:t xml:space="preserve">vào </w:t>
      </w:r>
      <w:r>
        <w:t xml:space="preserve">da </w:t>
      </w:r>
      <w:r>
        <w:t xml:space="preserve">mặt </w:t>
      </w:r>
      <w:r>
        <w:t xml:space="preserve">để </w:t>
      </w:r>
      <w:r>
        <w:t xml:space="preserve">trang </w:t>
      </w:r>
      <w:r>
        <w:t xml:space="preserve">điểm.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rắm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hơi </w:t>
      </w:r>
      <w:r>
        <w:t xml:space="preserve">trong </w:t>
      </w:r>
      <w:r>
        <w:t xml:space="preserve">ruột </w:t>
      </w:r>
      <w:r>
        <w:t xml:space="preserve">thoát </w:t>
      </w:r>
      <w:r>
        <w:t xml:space="preserve">ra </w:t>
      </w:r>
      <w:r>
        <w:t xml:space="preserve">qua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rơi </w:t>
      </w:r>
      <w:r>
        <w:rPr>
          <w:b/>
        </w:rPr>
        <w:t xml:space="preserve">đgợ. </w:t>
      </w:r>
      <w:r>
        <w:t xml:space="preserve">Để </w:t>
      </w:r>
      <w:r>
        <w:t xml:space="preserve">cho </w:t>
      </w:r>
      <w:r>
        <w:t xml:space="preserve">bị </w:t>
      </w:r>
      <w:r>
        <w:t xml:space="preserve">rơi, </w:t>
      </w:r>
      <w:r>
        <w:t xml:space="preserve">bị </w:t>
      </w:r>
      <w:r>
        <w:t xml:space="preserve">mất </w:t>
      </w:r>
      <w:r>
        <w:t xml:space="preserve">do </w:t>
      </w:r>
      <w:r>
        <w:t xml:space="preserve">vô </w:t>
      </w:r>
      <w:r>
        <w:t xml:space="preserve">ý. </w:t>
      </w:r>
      <w:r>
        <w:t xml:space="preserve">Đánh </w:t>
      </w:r>
      <w:r>
        <w:t xml:space="preserve">rơi </w:t>
      </w:r>
      <w:r>
        <w:rPr>
          <w:i/>
        </w:rPr>
        <w:t xml:space="preserve">cái </w:t>
      </w:r>
      <w:r>
        <w:rPr>
          <w:i/>
        </w:rPr>
        <w:t xml:space="preserve">cốc. </w:t>
      </w:r>
      <w:r>
        <w:t xml:space="preserve">Đánh </w:t>
      </w:r>
      <w:r>
        <w:rPr>
          <w:i/>
        </w:rPr>
        <w:t xml:space="preserve">rơi </w:t>
      </w:r>
      <w:r>
        <w:rPr>
          <w:i/>
        </w:rPr>
        <w:t xml:space="preserve">tài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đánh </w:t>
      </w:r>
      <w:r>
        <w:rPr>
          <w:b/>
        </w:rPr>
        <w:t xml:space="preserve">số </w:t>
      </w:r>
      <w:r>
        <w:rPr>
          <w:i/>
        </w:rPr>
        <w:t xml:space="preserve">động từ </w:t>
      </w:r>
      <w:r>
        <w:t xml:space="preserve">Đánh </w:t>
      </w:r>
      <w:r>
        <w:t xml:space="preserve">dấu </w:t>
      </w:r>
      <w:r>
        <w:t xml:space="preserve">bằng </w:t>
      </w:r>
      <w:r>
        <w:t xml:space="preserve">số </w:t>
      </w:r>
      <w:r>
        <w:t xml:space="preserve">thứ </w:t>
      </w:r>
      <w:r>
        <w:t xml:space="preserve">tự. </w:t>
      </w:r>
      <w:r>
        <w:rPr>
          <w:i/>
        </w:rPr>
        <w:t xml:space="preserve">Đánh </w:t>
      </w:r>
      <w:r>
        <w:t xml:space="preserve">số </w:t>
      </w:r>
      <w:r>
        <w:rPr>
          <w:i/>
        </w:rPr>
        <w:t xml:space="preserve">trang </w:t>
      </w:r>
      <w:r>
        <w:rPr>
          <w:i/>
        </w:rPr>
        <w:t xml:space="preserve">bán </w:t>
      </w:r>
      <w:r>
        <w:rPr>
          <w:i/>
        </w:rPr>
        <w:t xml:space="preserve">thảo.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