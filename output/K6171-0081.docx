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càn </w:t>
      </w:r>
      <w:r>
        <w:rPr>
          <w:b/>
        </w:rPr>
        <w:t xml:space="preserve">khôn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Trời </w:t>
      </w:r>
      <w:r>
        <w:t xml:space="preserve">đất, </w:t>
      </w:r>
      <w:r>
        <w:t xml:space="preserve">vũ </w:t>
      </w:r>
      <w:r>
        <w:t xml:space="preserve">trụ. </w:t>
      </w:r>
      <w:r>
        <w:rPr>
          <w:i/>
        </w:rPr>
        <w:t xml:space="preserve">Đứng </w:t>
      </w:r>
      <w:r>
        <w:rPr>
          <w:i/>
        </w:rPr>
        <w:t xml:space="preserve">giữa </w:t>
      </w:r>
      <w:r>
        <w:rPr>
          <w:i/>
        </w:rPr>
        <w:t xml:space="preserve">càn </w:t>
      </w:r>
      <w:r>
        <w:rPr>
          <w:i/>
        </w:rPr>
        <w:t xml:space="preserve">khôn. </w:t>
      </w:r>
      <w:r>
        <w:br/>
      </w:r>
      <w:r>
        <w:rPr>
          <w:b/>
        </w:rPr>
        <w:t xml:space="preserve">cản </w:t>
      </w:r>
      <w:r>
        <w:rPr>
          <w:b/>
        </w:rPr>
        <w:t xml:space="preserve">quấy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càn </w:t>
      </w:r>
      <w:r>
        <w:t xml:space="preserve">rỡ, </w:t>
      </w:r>
      <w:r>
        <w:t xml:space="preserve">không </w:t>
      </w:r>
      <w:r>
        <w:t xml:space="preserve">chịu </w:t>
      </w:r>
      <w:r>
        <w:t xml:space="preserve">vào </w:t>
      </w:r>
      <w:r>
        <w:t xml:space="preserve">khuôn </w:t>
      </w:r>
      <w:r>
        <w:t xml:space="preserve">phép. </w:t>
      </w:r>
      <w:r>
        <w:t xml:space="preserve">Loại </w:t>
      </w:r>
      <w:r>
        <w:rPr>
          <w:i/>
        </w:rPr>
        <w:t xml:space="preserve">người </w:t>
      </w:r>
      <w:r>
        <w:t xml:space="preserve">càn </w:t>
      </w:r>
      <w:r>
        <w:rPr>
          <w:i/>
        </w:rPr>
        <w:t xml:space="preserve">quấy. </w:t>
      </w:r>
      <w:r>
        <w:br/>
      </w:r>
      <w:r>
        <w:rPr>
          <w:b/>
        </w:rPr>
        <w:t xml:space="preserve">càn </w:t>
      </w:r>
      <w:r>
        <w:rPr>
          <w:b/>
        </w:rPr>
        <w:t xml:space="preserve">quét </w:t>
      </w:r>
      <w:r>
        <w:rPr>
          <w:i/>
        </w:rPr>
        <w:t xml:space="preserve">động từ </w:t>
      </w:r>
      <w:r>
        <w:t xml:space="preserve">Hành </w:t>
      </w:r>
      <w:r>
        <w:t xml:space="preserve">quân </w:t>
      </w:r>
      <w:r>
        <w:t xml:space="preserve">để </w:t>
      </w:r>
      <w:r>
        <w:t xml:space="preserve">vây </w:t>
      </w:r>
      <w:r>
        <w:t xml:space="preserve">ráp, </w:t>
      </w:r>
      <w:r>
        <w:t xml:space="preserve">bắt </w:t>
      </w:r>
      <w:r>
        <w:t xml:space="preserve">bớ, </w:t>
      </w:r>
      <w:r>
        <w:t xml:space="preserve">giết </w:t>
      </w:r>
      <w:r>
        <w:t xml:space="preserve">chóc </w:t>
      </w:r>
      <w:r>
        <w:t xml:space="preserve">hàng </w:t>
      </w:r>
      <w:r>
        <w:t xml:space="preserve">loạt. </w:t>
      </w:r>
      <w:r>
        <w:t xml:space="preserve">Cuộc </w:t>
      </w:r>
      <w:r>
        <w:t xml:space="preserve">hành </w:t>
      </w:r>
      <w:r>
        <w:rPr>
          <w:i/>
        </w:rPr>
        <w:t xml:space="preserve">quân </w:t>
      </w:r>
      <w:r>
        <w:rPr>
          <w:i/>
        </w:rPr>
        <w:t xml:space="preserve">càn </w:t>
      </w:r>
      <w:r>
        <w:rPr>
          <w:i/>
        </w:rPr>
        <w:t xml:space="preserve">quết. </w:t>
      </w:r>
      <w:r>
        <w:br/>
      </w:r>
      <w:r>
        <w:rPr>
          <w:b/>
        </w:rPr>
        <w:t xml:space="preserve">càn </w:t>
      </w:r>
      <w:r>
        <w:rPr>
          <w:b/>
        </w:rPr>
        <w:t xml:space="preserve">rỡ </w:t>
      </w:r>
      <w:r>
        <w:rPr>
          <w:i/>
        </w:rPr>
        <w:t xml:space="preserve">tính từ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phải </w:t>
      </w:r>
      <w:r>
        <w:t xml:space="preserve">trái, </w:t>
      </w:r>
      <w:r>
        <w:t xml:space="preserve">hay </w:t>
      </w:r>
      <w:r>
        <w:t xml:space="preserve">dở </w:t>
      </w:r>
      <w:r>
        <w:t xml:space="preserve">một </w:t>
      </w:r>
      <w:r>
        <w:t xml:space="preserve">cách </w:t>
      </w:r>
      <w:r>
        <w:t xml:space="preserve">ngang </w:t>
      </w:r>
      <w:r>
        <w:t xml:space="preserve">ngược.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cần </w:t>
      </w:r>
      <w:r>
        <w:rPr>
          <w:i/>
        </w:rPr>
        <w:t xml:space="preserve">rỡ.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cần </w:t>
      </w:r>
      <w:r>
        <w:rPr>
          <w:i/>
        </w:rPr>
        <w:t xml:space="preserve">rỡ. </w:t>
      </w:r>
      <w:r>
        <w:br/>
      </w:r>
      <w:r>
        <w:rPr>
          <w:b/>
        </w:rPr>
        <w:t xml:space="preserve">cản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t xml:space="preserve">Ngăn </w:t>
      </w:r>
      <w:r>
        <w:t xml:space="preserve">giữ </w:t>
      </w:r>
      <w:r>
        <w:t xml:space="preserve">lại, </w:t>
      </w:r>
      <w:r>
        <w:t xml:space="preserve">không </w:t>
      </w:r>
      <w:r>
        <w:t xml:space="preserve">cho </w:t>
      </w:r>
      <w:r>
        <w:t xml:space="preserve">tiếp </w:t>
      </w:r>
      <w:r>
        <w:t xml:space="preserve">tục </w:t>
      </w:r>
      <w:r>
        <w:rPr>
          <w:i/>
        </w:rPr>
        <w:t xml:space="preserve">vận </w:t>
      </w:r>
      <w:r>
        <w:t xml:space="preserve">động </w:t>
      </w:r>
      <w:r>
        <w:t xml:space="preserve">hoặc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nào </w:t>
      </w:r>
      <w:r>
        <w:t xml:space="preserve">đó. </w:t>
      </w:r>
      <w:r>
        <w:rPr>
          <w:i/>
        </w:rPr>
        <w:t xml:space="preserve">Rừng </w:t>
      </w:r>
      <w:r>
        <w:rPr>
          <w:i/>
        </w:rPr>
        <w:t xml:space="preserve">cây </w:t>
      </w:r>
      <w:r>
        <w:rPr>
          <w:i/>
        </w:rPr>
        <w:t xml:space="preserve">cản </w:t>
      </w:r>
      <w:r>
        <w:t xml:space="preserve">gió. </w:t>
      </w:r>
      <w:r>
        <w:rPr>
          <w:i/>
        </w:rPr>
        <w:t xml:space="preserve">Cản </w:t>
      </w:r>
      <w:r>
        <w:rPr>
          <w:i/>
        </w:rPr>
        <w:t xml:space="preserve">bước </w:t>
      </w:r>
      <w:r>
        <w:rPr>
          <w:i/>
        </w:rPr>
        <w:t xml:space="preserve">tiến. </w:t>
      </w:r>
      <w:r>
        <w:rPr>
          <w:i/>
        </w:rPr>
        <w:t xml:space="preserve">Cản </w:t>
      </w:r>
      <w:r>
        <w:rPr>
          <w:i/>
        </w:rPr>
        <w:t xml:space="preserve">đường. </w:t>
      </w:r>
      <w:r>
        <w:t xml:space="preserve">Sức </w:t>
      </w:r>
      <w:r>
        <w:rPr>
          <w:i/>
        </w:rPr>
        <w:t xml:space="preserve">cán. </w:t>
      </w:r>
      <w:r>
        <w:t xml:space="preserve">l4 </w:t>
      </w:r>
      <w:r>
        <w:t xml:space="preserve">danh từ </w:t>
      </w:r>
      <w:r>
        <w:t xml:space="preserve">(phương ngữ). </w:t>
      </w:r>
      <w:r>
        <w:t xml:space="preserve">Đập </w:t>
      </w:r>
      <w:r>
        <w:t xml:space="preserve">ngăn </w:t>
      </w:r>
      <w:r>
        <w:t xml:space="preserve">nước. </w:t>
      </w:r>
      <w:r>
        <w:rPr>
          <w:i/>
        </w:rPr>
        <w:t xml:space="preserve">Đắp </w:t>
      </w:r>
      <w:r>
        <w:rPr>
          <w:i/>
        </w:rPr>
        <w:t xml:space="preserve">cản </w:t>
      </w:r>
      <w:r>
        <w:rPr>
          <w:i/>
        </w:rPr>
        <w:t xml:space="preserve">trên </w:t>
      </w:r>
      <w:r>
        <w:t xml:space="preserve">sông. </w:t>
      </w:r>
      <w:r>
        <w:br/>
      </w:r>
      <w:r>
        <w:rPr>
          <w:b/>
        </w:rPr>
        <w:t xml:space="preserve">cản </w:t>
      </w:r>
      <w:r>
        <w:rPr>
          <w:b/>
        </w:rPr>
        <w:t xml:space="preserve">ngại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Cái </w:t>
      </w:r>
      <w:r>
        <w:t xml:space="preserve">gây </w:t>
      </w:r>
      <w:r>
        <w:t xml:space="preserve">khó </w:t>
      </w:r>
      <w:r>
        <w:t xml:space="preserve">khăn, </w:t>
      </w:r>
      <w:r>
        <w:t xml:space="preserve">cắn </w:t>
      </w:r>
      <w:r>
        <w:t xml:space="preserve">trở </w:t>
      </w:r>
      <w:r>
        <w:t xml:space="preserve">sự </w:t>
      </w:r>
      <w:r>
        <w:t xml:space="preserve">hoạt </w:t>
      </w:r>
      <w:r>
        <w:t xml:space="preserve">động, </w:t>
      </w:r>
      <w:r>
        <w:t xml:space="preserve">phát </w:t>
      </w:r>
      <w:r>
        <w:t xml:space="preserve">triển. </w:t>
      </w:r>
      <w:r>
        <w:t xml:space="preserve">Vượt </w:t>
      </w:r>
      <w:r>
        <w:t xml:space="preserve">qua </w:t>
      </w:r>
      <w:r>
        <w:t xml:space="preserve">những </w:t>
      </w:r>
      <w:r>
        <w:t xml:space="preserve">cản </w:t>
      </w:r>
      <w:r>
        <w:t xml:space="preserve">ngại. </w:t>
      </w:r>
      <w:r>
        <w:t xml:space="preserve">Làm </w:t>
      </w:r>
      <w:r>
        <w:t xml:space="preserve">cản </w:t>
      </w:r>
      <w:r>
        <w:t xml:space="preserve">ngại </w:t>
      </w:r>
      <w:r>
        <w:t xml:space="preserve">bước </w:t>
      </w:r>
      <w:r>
        <w:t xml:space="preserve">tiến. </w:t>
      </w:r>
      <w:r>
        <w:br/>
      </w:r>
      <w:r>
        <w:rPr>
          <w:b/>
        </w:rPr>
        <w:t xml:space="preserve">cản </w:t>
      </w:r>
      <w:r>
        <w:rPr>
          <w:b/>
        </w:rPr>
        <w:t xml:space="preserve">phá </w:t>
      </w:r>
      <w:r>
        <w:rPr>
          <w:b/>
        </w:rPr>
        <w:t xml:space="preserve">đg, </w:t>
      </w:r>
      <w:r>
        <w:t xml:space="preserve">Ngăn </w:t>
      </w:r>
      <w:r>
        <w:t xml:space="preserve">cắn,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không </w:t>
      </w:r>
      <w:r>
        <w:t xml:space="preserve">tiến </w:t>
      </w:r>
      <w:r>
        <w:t xml:space="preserve">công </w:t>
      </w:r>
      <w:r>
        <w:t xml:space="preserve">được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Không </w:t>
      </w:r>
      <w:r>
        <w:rPr>
          <w:i/>
        </w:rPr>
        <w:t xml:space="preserve">đủ </w:t>
      </w:r>
      <w:r>
        <w:rPr>
          <w:i/>
        </w:rPr>
        <w:t xml:space="preserve">sức </w:t>
      </w:r>
      <w:r>
        <w:rPr>
          <w:i/>
        </w:rPr>
        <w:t xml:space="preserve">cản </w:t>
      </w:r>
      <w:r>
        <w:rPr>
          <w:i/>
        </w:rPr>
        <w:t xml:space="preserve">phá </w:t>
      </w:r>
      <w:r>
        <w:rPr>
          <w:i/>
        </w:rPr>
        <w:t xml:space="preserve">địch. </w:t>
      </w:r>
      <w:r>
        <w:rPr>
          <w:i/>
        </w:rPr>
        <w:t xml:space="preserve">Cán </w:t>
      </w:r>
      <w:r>
        <w:t xml:space="preserve">phá </w:t>
      </w:r>
      <w:r>
        <w:t xml:space="preserve">nhiều </w:t>
      </w:r>
      <w:r>
        <w:rPr>
          <w:i/>
        </w:rPr>
        <w:t xml:space="preserve">đợt </w:t>
      </w:r>
      <w:r>
        <w:rPr>
          <w:i/>
        </w:rPr>
        <w:t xml:space="preserve">tiến </w:t>
      </w:r>
      <w:r>
        <w:rPr>
          <w:i/>
        </w:rPr>
        <w:t xml:space="preserve">công </w:t>
      </w:r>
      <w:r>
        <w:rPr>
          <w:i/>
        </w:rPr>
        <w:t xml:space="preserve">hiểm </w:t>
      </w:r>
      <w:r>
        <w:rPr>
          <w:i/>
        </w:rPr>
        <w:t xml:space="preserve">hóc. </w:t>
      </w:r>
      <w:r>
        <w:br/>
      </w:r>
      <w:r>
        <w:rPr>
          <w:b/>
        </w:rPr>
        <w:t xml:space="preserve">cản </w:t>
      </w:r>
      <w:r>
        <w:rPr>
          <w:b/>
        </w:rPr>
        <w:t xml:space="preserve">quang </w:t>
      </w:r>
      <w:r>
        <w:rPr>
          <w:i/>
        </w:rPr>
        <w:t xml:space="preserve">động từ </w:t>
      </w:r>
      <w:r>
        <w:t xml:space="preserve">Ngăn </w:t>
      </w:r>
      <w:r>
        <w:t xml:space="preserve">không </w:t>
      </w:r>
      <w:r>
        <w:t xml:space="preserve">cho </w:t>
      </w:r>
      <w:r>
        <w:t xml:space="preserve">tia </w:t>
      </w:r>
      <w:r>
        <w:t xml:space="preserve">roentgen </w:t>
      </w:r>
      <w:r>
        <w:t xml:space="preserve">xuyên </w:t>
      </w:r>
      <w:r>
        <w:t xml:space="preserve">qua. </w:t>
      </w:r>
      <w:r>
        <w:br/>
      </w:r>
      <w:r>
        <w:rPr>
          <w:b/>
        </w:rPr>
        <w:t xml:space="preserve">cản </w:t>
      </w:r>
      <w:r>
        <w:rPr>
          <w:b/>
        </w:rPr>
        <w:t xml:space="preserve">trở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Gây </w:t>
      </w:r>
      <w:r>
        <w:t xml:space="preserve">trở </w:t>
      </w:r>
      <w:r>
        <w:t xml:space="preserve">ngại,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tiến </w:t>
      </w:r>
      <w:r>
        <w:t xml:space="preserve">hành </w:t>
      </w:r>
      <w:r>
        <w:t xml:space="preserve">được </w:t>
      </w:r>
      <w:r>
        <w:t xml:space="preserve">dễ </w:t>
      </w:r>
      <w:r>
        <w:t xml:space="preserve">dàng. </w:t>
      </w:r>
      <w:r>
        <w:rPr>
          <w:i/>
        </w:rPr>
        <w:t xml:space="preserve">Cán </w:t>
      </w:r>
      <w:r>
        <w:rPr>
          <w:i/>
        </w:rPr>
        <w:t xml:space="preserve">trở </w:t>
      </w:r>
      <w:r>
        <w:rPr>
          <w:i/>
        </w:rPr>
        <w:t xml:space="preserve">giao </w:t>
      </w:r>
      <w:r>
        <w:rPr>
          <w:i/>
        </w:rPr>
        <w:t xml:space="preserve">thông.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t xml:space="preserve">bị </w:t>
      </w:r>
      <w:r>
        <w:rPr>
          <w:i/>
        </w:rPr>
        <w:t xml:space="preserve">cản </w:t>
      </w:r>
      <w:r>
        <w:rPr>
          <w:i/>
        </w:rPr>
        <w:t xml:space="preserve">trở. </w:t>
      </w:r>
      <w:r>
        <w:rPr>
          <w:i/>
        </w:rPr>
        <w:t xml:space="preserve">Cản </w:t>
      </w:r>
      <w:r>
        <w:rPr>
          <w:i/>
        </w:rPr>
        <w:t xml:space="preserve">trở </w:t>
      </w:r>
      <w:r>
        <w:rPr>
          <w:i/>
        </w:rPr>
        <w:t xml:space="preserve">sự </w:t>
      </w:r>
      <w:r>
        <w:rPr>
          <w:i/>
        </w:rPr>
        <w:t xml:space="preserve">tiến </w:t>
      </w:r>
      <w:r>
        <w:t xml:space="preserve">bộ. </w:t>
      </w:r>
      <w:r>
        <w:br/>
      </w:r>
      <w:r>
        <w:rPr>
          <w:b/>
        </w:rPr>
        <w:t xml:space="preserve">cán,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để </w:t>
      </w:r>
      <w:r>
        <w:t xml:space="preserve">cầm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dùng, </w:t>
      </w:r>
      <w:r>
        <w:t xml:space="preserve">đồ </w:t>
      </w:r>
      <w:r>
        <w:t xml:space="preserve">vật, </w:t>
      </w:r>
      <w:r>
        <w:t xml:space="preserve">thường </w:t>
      </w:r>
      <w:r>
        <w:t xml:space="preserve">hình </w:t>
      </w:r>
      <w:r>
        <w:t xml:space="preserve">trụ. </w:t>
      </w:r>
      <w:r>
        <w:t xml:space="preserve">Cán </w:t>
      </w:r>
      <w:r>
        <w:rPr>
          <w:i/>
        </w:rPr>
        <w:t xml:space="preserve">gáo. </w:t>
      </w:r>
      <w:r>
        <w:t xml:space="preserve">Cán </w:t>
      </w:r>
      <w:r>
        <w:t xml:space="preserve">cờ. </w:t>
      </w:r>
      <w:r>
        <w:rPr>
          <w:i/>
        </w:rPr>
        <w:t xml:space="preserve">Tra </w:t>
      </w:r>
      <w:r>
        <w:t xml:space="preserve">lưỡi </w:t>
      </w:r>
      <w:r>
        <w:t xml:space="preserve">cuốc </w:t>
      </w:r>
      <w:r>
        <w:rPr>
          <w:i/>
        </w:rPr>
        <w:t xml:space="preserve">uào </w:t>
      </w:r>
      <w:r>
        <w:rPr>
          <w:i/>
        </w:rPr>
        <w:t xml:space="preserve">cán.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thường </w:t>
      </w:r>
      <w:r>
        <w:t xml:space="preserve">có </w:t>
      </w:r>
      <w:r>
        <w:t xml:space="preserve">hình </w:t>
      </w:r>
      <w:r>
        <w:t xml:space="preserve">que </w:t>
      </w:r>
      <w:r>
        <w:t xml:space="preserve">thẳng, </w:t>
      </w:r>
      <w:r>
        <w:t xml:space="preserve">không </w:t>
      </w:r>
      <w:r>
        <w:t xml:space="preserve">có </w:t>
      </w:r>
      <w:r>
        <w:t xml:space="preserve">lá, </w:t>
      </w:r>
      <w:r>
        <w:rPr>
          <w:i/>
        </w:rPr>
        <w:t xml:space="preserve">mang </w:t>
      </w:r>
      <w:r>
        <w:t xml:space="preserve">hoa </w:t>
      </w:r>
      <w:r>
        <w:t xml:space="preserve">suốt </w:t>
      </w:r>
      <w:r>
        <w:t xml:space="preserve">theo </w:t>
      </w:r>
      <w:r>
        <w:t xml:space="preserve">chiều </w:t>
      </w:r>
      <w:r>
        <w:t xml:space="preserve">dọc </w:t>
      </w:r>
      <w:r>
        <w:t xml:space="preserve">của </w:t>
      </w:r>
      <w:r>
        <w:t xml:space="preserve">phần </w:t>
      </w:r>
      <w:r>
        <w:t xml:space="preserve">ngọn. </w:t>
      </w:r>
      <w:r>
        <w:br/>
      </w:r>
      <w:r>
        <w:rPr>
          <w:b/>
        </w:rPr>
        <w:t xml:space="preserve">cán,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biến </w:t>
      </w:r>
      <w:r>
        <w:t xml:space="preserve">dạng </w:t>
      </w:r>
      <w:r>
        <w:t xml:space="preserve">bằng </w:t>
      </w:r>
      <w:r>
        <w:t xml:space="preserve">sức </w:t>
      </w:r>
      <w:r>
        <w:t xml:space="preserve">ép </w:t>
      </w:r>
      <w:r>
        <w:t xml:space="preserve">của </w:t>
      </w:r>
      <w:r>
        <w:t xml:space="preserve">trục </w:t>
      </w:r>
      <w:r>
        <w:t xml:space="preserve">lăn. </w:t>
      </w:r>
      <w:r>
        <w:rPr>
          <w:i/>
        </w:rPr>
        <w:t xml:space="preserve">Cán </w:t>
      </w:r>
      <w:r>
        <w:rPr>
          <w:i/>
        </w:rPr>
        <w:t xml:space="preserve">bột </w:t>
      </w:r>
      <w:r>
        <w:rPr>
          <w:i/>
        </w:rPr>
        <w:t xml:space="preserve">thành </w:t>
      </w:r>
      <w:r>
        <w:rPr>
          <w:i/>
        </w:rPr>
        <w:t xml:space="preserve">từng </w:t>
      </w:r>
      <w:r>
        <w:rPr>
          <w:i/>
        </w:rPr>
        <w:t xml:space="preserve">lá </w:t>
      </w:r>
      <w:r>
        <w:t xml:space="preserve">mỏng. </w:t>
      </w:r>
      <w:r>
        <w:rPr>
          <w:i/>
        </w:rPr>
        <w:t xml:space="preserve">Cán </w:t>
      </w:r>
      <w:r>
        <w:rPr>
          <w:i/>
        </w:rPr>
        <w:t xml:space="preserve">thép. </w:t>
      </w:r>
      <w:r>
        <w:rPr>
          <w:i/>
        </w:rPr>
        <w:t xml:space="preserve">Cán </w:t>
      </w:r>
      <w:r>
        <w:rPr>
          <w:i/>
        </w:rPr>
        <w:t xml:space="preserve">bông. </w:t>
      </w:r>
      <w:r>
        <w:rPr>
          <w:b/>
        </w:rPr>
        <w:t xml:space="preserve">2 </w:t>
      </w:r>
      <w:r>
        <w:t xml:space="preserve">(Tàu, </w:t>
      </w:r>
      <w:r>
        <w:t xml:space="preserve">xe) </w:t>
      </w:r>
      <w:r>
        <w:t xml:space="preserve">lăn </w:t>
      </w:r>
      <w:r>
        <w:t xml:space="preserve">đè </w:t>
      </w:r>
      <w:r>
        <w:t xml:space="preserve">lên </w:t>
      </w:r>
      <w:r>
        <w:t xml:space="preserve">trên </w:t>
      </w:r>
      <w:r>
        <w:t xml:space="preserve">người </w:t>
      </w:r>
      <w:r>
        <w:t xml:space="preserve">hoặc </w:t>
      </w:r>
      <w:r>
        <w:t xml:space="preserve">động </w:t>
      </w:r>
      <w:r>
        <w:t xml:space="preserve">vật. </w:t>
      </w:r>
      <w:r>
        <w:t xml:space="preserve">Bj </w:t>
      </w:r>
      <w:r>
        <w:rPr>
          <w:i/>
        </w:rPr>
        <w:t xml:space="preserve">xe </w:t>
      </w:r>
      <w:r>
        <w:rPr>
          <w:i/>
        </w:rPr>
        <w:t xml:space="preserve">cán </w:t>
      </w:r>
      <w:r>
        <w:t xml:space="preserve">chết. </w:t>
      </w:r>
      <w:r>
        <w:br/>
      </w:r>
      <w:r>
        <w:rPr>
          <w:b/>
        </w:rPr>
        <w:t xml:space="preserve">cán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có </w:t>
      </w:r>
      <w:r>
        <w:t xml:space="preserve">nghiệp </w:t>
      </w:r>
      <w:r>
        <w:t xml:space="preserve">vụ </w:t>
      </w:r>
      <w:r>
        <w:t xml:space="preserve">chuyên </w:t>
      </w:r>
      <w:r>
        <w:t xml:space="preserve">môn </w:t>
      </w:r>
      <w:r>
        <w:t xml:space="preserve">trong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nhà </w:t>
      </w:r>
      <w:r>
        <w:rPr>
          <w:i/>
        </w:rPr>
        <w:t xml:space="preserve">nước.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khoa </w:t>
      </w:r>
      <w:r>
        <w:t xml:space="preserve">học. </w:t>
      </w:r>
      <w:r>
        <w:rPr>
          <w:i/>
        </w:rPr>
        <w:t xml:space="preserve">Cán </w:t>
      </w:r>
      <w:r>
        <w:t xml:space="preserve">bộ </w:t>
      </w:r>
      <w:r>
        <w:t xml:space="preserve">chính </w:t>
      </w:r>
      <w:r>
        <w:rPr>
          <w:i/>
        </w:rPr>
        <w:t xml:space="preserve">trị </w:t>
      </w:r>
      <w:r>
        <w:rPr>
          <w:b/>
        </w:rPr>
        <w:t xml:space="preserve">2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có </w:t>
      </w:r>
      <w:r>
        <w:t xml:space="preserve">chức </w:t>
      </w:r>
      <w:r>
        <w:t xml:space="preserve">vụ </w:t>
      </w:r>
      <w:r>
        <w:t xml:space="preserve">trong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người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chức </w:t>
      </w:r>
      <w:r>
        <w:t xml:space="preserve">vụ. </w:t>
      </w:r>
      <w:r>
        <w:rPr>
          <w:i/>
        </w:rPr>
        <w:t xml:space="preserve">Đoàn </w:t>
      </w:r>
      <w:r>
        <w:rPr>
          <w:i/>
        </w:rPr>
        <w:t xml:space="preserve">kết </w:t>
      </w:r>
      <w:r>
        <w:rPr>
          <w:i/>
        </w:rPr>
        <w:t xml:space="preserve">giữa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uà </w:t>
      </w:r>
      <w:r>
        <w:t xml:space="preserve">chiến </w:t>
      </w:r>
      <w:r>
        <w:t xml:space="preserve">sĩ. </w:t>
      </w:r>
      <w:r>
        <w:rPr>
          <w:i/>
        </w:rPr>
        <w:t xml:space="preserve">Họp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uà </w:t>
      </w:r>
      <w: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nhà </w:t>
      </w:r>
      <w:r>
        <w:t xml:space="preserve">máy. </w:t>
      </w:r>
      <w:r>
        <w:rPr>
          <w:i/>
        </w:rPr>
        <w:t xml:space="preserve">Làm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Đoàn </w:t>
      </w:r>
      <w:r>
        <w:rPr>
          <w:i/>
        </w:rPr>
        <w:t xml:space="preserve">thanh </w:t>
      </w:r>
      <w:r>
        <w:rPr>
          <w:i/>
        </w:rPr>
        <w:t xml:space="preserve">niên. </w:t>
      </w:r>
      <w:r>
        <w:br/>
      </w:r>
      <w:r>
        <w:rPr>
          <w:b/>
        </w:rPr>
        <w:t xml:space="preserve">cán </w:t>
      </w:r>
      <w:r>
        <w:rPr>
          <w:b/>
        </w:rPr>
        <w:t xml:space="preserve">cân </w:t>
      </w:r>
      <w:r>
        <w:rPr>
          <w:i/>
        </w:rPr>
        <w:t xml:space="preserve">danh từ </w:t>
      </w:r>
      <w:r>
        <w:t xml:space="preserve">Đòn </w:t>
      </w:r>
      <w:r>
        <w:t xml:space="preserve">cân,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mối </w:t>
      </w:r>
      <w:r>
        <w:t xml:space="preserve">tương </w:t>
      </w:r>
      <w:r>
        <w:t xml:space="preserve">quan </w:t>
      </w:r>
      <w:r>
        <w:t xml:space="preserve">giữa </w:t>
      </w:r>
      <w:r>
        <w:t xml:space="preserve">hai </w:t>
      </w:r>
      <w:r>
        <w:t xml:space="preserve">lực </w:t>
      </w:r>
      <w:r>
        <w:t xml:space="preserve">lượng, </w:t>
      </w:r>
      <w:r>
        <w:t xml:space="preserve">hai </w:t>
      </w:r>
      <w:r>
        <w:t xml:space="preserve">đại </w:t>
      </w:r>
      <w:r>
        <w:t xml:space="preserve">lượng </w:t>
      </w:r>
      <w:r>
        <w:t xml:space="preserve">đối </w:t>
      </w:r>
      <w:r>
        <w:t xml:space="preserve">lập. </w:t>
      </w:r>
      <w:r>
        <w:rPr>
          <w:i/>
        </w:rPr>
        <w:t xml:space="preserve">Cán </w:t>
      </w:r>
      <w:r>
        <w:rPr>
          <w:i/>
        </w:rPr>
        <w:t xml:space="preserve">cân </w:t>
      </w:r>
      <w:r>
        <w:rPr>
          <w:i/>
        </w:rPr>
        <w:t xml:space="preserve">lực </w:t>
      </w:r>
      <w:r>
        <w:t xml:space="preserve">lượng. </w:t>
      </w:r>
      <w:r>
        <w:rPr>
          <w:i/>
        </w:rPr>
        <w:t xml:space="preserve">Cán </w:t>
      </w:r>
      <w:r>
        <w:rPr>
          <w:i/>
        </w:rPr>
        <w:t xml:space="preserve">cân </w:t>
      </w:r>
      <w:r>
        <w:rPr>
          <w:i/>
        </w:rPr>
        <w:t xml:space="preserve">thương </w:t>
      </w:r>
      <w:r>
        <w:rPr>
          <w:i/>
        </w:rPr>
        <w:t xml:space="preserve">mại. </w:t>
      </w:r>
      <w:r>
        <w:rPr>
          <w:i/>
        </w:rPr>
        <w:t xml:space="preserve">Cán </w:t>
      </w:r>
      <w:r>
        <w:rPr>
          <w:i/>
        </w:rPr>
        <w:t xml:space="preserve">cân </w:t>
      </w:r>
      <w:r>
        <w:rPr>
          <w:i/>
        </w:rPr>
        <w:t xml:space="preserve">công </w:t>
      </w:r>
      <w:r>
        <w:t xml:space="preserve">lí </w:t>
      </w:r>
      <w:r>
        <w:rPr>
          <w:i/>
        </w:rPr>
        <w:t xml:space="preserve">(tượng </w:t>
      </w:r>
      <w:r>
        <w:rPr>
          <w:i/>
        </w:rPr>
        <w:t xml:space="preserve">trưng </w:t>
      </w:r>
      <w:r>
        <w:rPr>
          <w:i/>
        </w:rPr>
        <w:t xml:space="preserve">sự </w:t>
      </w:r>
      <w:r>
        <w:t xml:space="preserve">công </w:t>
      </w:r>
      <w:r>
        <w:rPr>
          <w:i/>
        </w:rPr>
        <w:t xml:space="preserve">bằng </w:t>
      </w:r>
      <w:r>
        <w:t xml:space="preserve">uề </w:t>
      </w:r>
      <w:r>
        <w:rPr>
          <w:i/>
        </w:rPr>
        <w:t xml:space="preserve">luật </w:t>
      </w:r>
      <w:r>
        <w:rPr>
          <w:i/>
        </w:rPr>
        <w:t xml:space="preserve">pháp). </w:t>
      </w:r>
      <w:r>
        <w:br/>
      </w:r>
      <w:r>
        <w:rPr>
          <w:b/>
        </w:rPr>
        <w:t xml:space="preserve">cán </w:t>
      </w:r>
      <w:r>
        <w:rPr>
          <w:b/>
        </w:rPr>
        <w:t xml:space="preserve">cân </w:t>
      </w:r>
      <w:r>
        <w:rPr>
          <w:b/>
        </w:rPr>
        <w:t xml:space="preserve">thanh </w:t>
      </w:r>
      <w:r>
        <w:rPr>
          <w:b/>
        </w:rPr>
        <w:t xml:space="preserve">toán </w:t>
      </w:r>
      <w:r>
        <w:rPr>
          <w:b/>
        </w:rPr>
        <w:t xml:space="preserve">quốc </w:t>
      </w:r>
      <w:r>
        <w:rPr>
          <w:b/>
        </w:rPr>
        <w:t xml:space="preserve">tế </w:t>
      </w:r>
      <w:r>
        <w:rPr>
          <w:i/>
        </w:rPr>
        <w:t xml:space="preserve">danh từ </w:t>
      </w:r>
      <w:r>
        <w:t xml:space="preserve">Bảng </w:t>
      </w:r>
      <w:r>
        <w:t xml:space="preserve">đối </w:t>
      </w:r>
      <w:r>
        <w:t xml:space="preserve">chiếu </w:t>
      </w:r>
      <w:r>
        <w:t xml:space="preserve">giữa </w:t>
      </w:r>
      <w:r>
        <w:t xml:space="preserve">tổng </w:t>
      </w:r>
      <w:r>
        <w:t xml:space="preserve">số </w:t>
      </w:r>
      <w:r>
        <w:t xml:space="preserve">các </w:t>
      </w:r>
      <w:r>
        <w:t xml:space="preserve">khoản </w:t>
      </w:r>
      <w:r>
        <w:t xml:space="preserve">thực </w:t>
      </w:r>
      <w:r>
        <w:t xml:space="preserve">thu </w:t>
      </w:r>
      <w:r>
        <w:t xml:space="preserve">với </w:t>
      </w:r>
      <w:r>
        <w:t xml:space="preserve">các </w:t>
      </w:r>
      <w:r>
        <w:t xml:space="preserve">khoản </w:t>
      </w:r>
      <w:r>
        <w:t xml:space="preserve">thực </w:t>
      </w:r>
      <w:r>
        <w:t xml:space="preserve">chỉ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với </w:t>
      </w:r>
      <w:r>
        <w:t xml:space="preserve">các </w:t>
      </w:r>
      <w:r>
        <w:t xml:space="preserve">nước </w:t>
      </w:r>
      <w:r>
        <w:t xml:space="preserve">khác </w:t>
      </w:r>
      <w:r>
        <w:t xml:space="preserve">trong </w:t>
      </w:r>
      <w:r>
        <w:rPr>
          <w:i/>
        </w:rPr>
        <w:t xml:space="preserve">một </w:t>
      </w:r>
      <w:r>
        <w:t xml:space="preserve">thời </w:t>
      </w:r>
      <w:r>
        <w:t xml:space="preserve">kì, </w:t>
      </w:r>
      <w:r>
        <w:t xml:space="preserve">thường </w:t>
      </w:r>
      <w:r>
        <w:t xml:space="preserve">là </w:t>
      </w:r>
      <w:r>
        <w:t xml:space="preserve">một </w:t>
      </w:r>
      <w:r>
        <w:t xml:space="preserve">năm. </w:t>
      </w:r>
      <w:r>
        <w:br/>
      </w:r>
      <w:r>
        <w:rPr>
          <w:b/>
        </w:rPr>
        <w:t xml:space="preserve">cán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Cán </w:t>
      </w:r>
      <w:r>
        <w:t xml:space="preserve">bộ </w:t>
      </w:r>
      <w:r>
        <w:t xml:space="preserve">chuyên </w:t>
      </w:r>
      <w:r>
        <w:t xml:space="preserve">trách </w:t>
      </w:r>
      <w:r>
        <w:t xml:space="preserve">trực </w:t>
      </w:r>
      <w:r>
        <w:t xml:space="preserve">tiếp </w:t>
      </w:r>
      <w:r>
        <w:t xml:space="preserve">giúp </w:t>
      </w:r>
      <w:r>
        <w:t xml:space="preserve">việc </w:t>
      </w:r>
      <w:r>
        <w:t xml:space="preserve">ở </w:t>
      </w:r>
      <w:r>
        <w:t xml:space="preserve">một </w:t>
      </w:r>
      <w:r>
        <w:t xml:space="preserve">cấp. </w:t>
      </w:r>
      <w:r>
        <w:rPr>
          <w:b/>
        </w:rPr>
        <w:t xml:space="preserve">2 </w:t>
      </w:r>
      <w:r>
        <w:t xml:space="preserve">Cán </w:t>
      </w:r>
      <w:r>
        <w:t xml:space="preserve">bộ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nghiệp </w:t>
      </w:r>
      <w:r>
        <w:t xml:space="preserve">vụ </w:t>
      </w:r>
      <w:r>
        <w:t xml:space="preserve">chuyên </w:t>
      </w:r>
      <w:r>
        <w:t xml:space="preserve">môn </w:t>
      </w:r>
      <w:r>
        <w:t xml:space="preserve">trung </w:t>
      </w:r>
      <w:r>
        <w:t xml:space="preserve">cấp </w:t>
      </w:r>
      <w:r>
        <w:t xml:space="preserve">ở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quản </w:t>
      </w:r>
      <w:r>
        <w:t xml:space="preserve">Ìí. </w:t>
      </w:r>
      <w:r>
        <w:br/>
      </w:r>
      <w:r>
        <w:rPr>
          <w:b/>
        </w:rPr>
        <w:t xml:space="preserve">cạn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b/>
        </w:rPr>
        <w:t xml:space="preserve">3 </w:t>
      </w:r>
      <w:r>
        <w:t xml:space="preserve">(Vật </w:t>
      </w:r>
      <w:r>
        <w:t xml:space="preserve">có </w:t>
      </w:r>
      <w:r>
        <w:t xml:space="preserve">chứa </w:t>
      </w:r>
      <w:r>
        <w:t xml:space="preserve">nước)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đã </w:t>
      </w:r>
      <w:r>
        <w:t xml:space="preserve">hết </w:t>
      </w:r>
      <w:r>
        <w:t xml:space="preserve">nước </w:t>
      </w:r>
      <w:r>
        <w:t xml:space="preserve">hoặc </w:t>
      </w:r>
      <w:r>
        <w:t xml:space="preserve">gần </w:t>
      </w:r>
      <w:r>
        <w:t xml:space="preserve">hết </w:t>
      </w:r>
      <w:r>
        <w:t xml:space="preserve">nước. </w:t>
      </w:r>
      <w:r>
        <w:t xml:space="preserve">Giếng </w:t>
      </w:r>
      <w:r>
        <w:rPr>
          <w:i/>
        </w:rPr>
        <w:t xml:space="preserve">cạn. </w:t>
      </w:r>
      <w:r>
        <w:t xml:space="preserve">Nồi </w:t>
      </w:r>
      <w:r>
        <w:rPr>
          <w:i/>
        </w:rPr>
        <w:t xml:space="preserve">cơm </w:t>
      </w:r>
      <w:r>
        <w:rPr>
          <w:i/>
        </w:rPr>
        <w:t xml:space="preserve">cạn. </w:t>
      </w:r>
      <w:r>
        <w:rPr>
          <w:i/>
        </w:rPr>
        <w:t xml:space="preserve">Thuận </w:t>
      </w:r>
      <w:r>
        <w:rPr>
          <w:i/>
        </w:rPr>
        <w:t xml:space="preserve">uợ </w:t>
      </w:r>
      <w:r>
        <w:t xml:space="preserve">thuận </w:t>
      </w:r>
      <w:r>
        <w:t xml:space="preserve">chồng, </w:t>
      </w:r>
      <w:r>
        <w:rPr>
          <w:i/>
        </w:rPr>
        <w:t xml:space="preserve">tát </w:t>
      </w:r>
      <w:r>
        <w:rPr>
          <w:i/>
        </w:rPr>
        <w:t xml:space="preserve">biển </w:t>
      </w:r>
      <w:r>
        <w:rPr>
          <w:i/>
        </w:rPr>
        <w:t xml:space="preserve">Đông </w:t>
      </w:r>
      <w:r>
        <w:t xml:space="preserve">cũng </w:t>
      </w:r>
      <w:r>
        <w:rPr>
          <w:i/>
        </w:rPr>
        <w:t xml:space="preserve">cạn </w:t>
      </w:r>
      <w:r>
        <w:t xml:space="preserve">(tục ngữ). </w:t>
      </w:r>
      <w:r>
        <w:rPr>
          <w:b/>
        </w:rPr>
        <w:t xml:space="preserve">2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đã </w:t>
      </w:r>
      <w:r>
        <w:t xml:space="preserve">dùng </w:t>
      </w:r>
      <w:r>
        <w:t xml:space="preserve">hết </w:t>
      </w:r>
      <w:r>
        <w:t xml:space="preserve">hoặc </w:t>
      </w:r>
      <w:r>
        <w:t xml:space="preserve">gần </w:t>
      </w:r>
      <w:r>
        <w:t xml:space="preserve">hết. </w:t>
      </w:r>
      <w:r>
        <w:t xml:space="preserve">Cạn </w:t>
      </w:r>
      <w:r>
        <w:rPr>
          <w:i/>
        </w:rPr>
        <w:t xml:space="preserve">uốn. </w:t>
      </w:r>
      <w:r>
        <w:rPr>
          <w:i/>
        </w:rPr>
        <w:t xml:space="preserve">Nguồn </w:t>
      </w:r>
      <w:r>
        <w:rPr>
          <w:i/>
        </w:rPr>
        <w:t xml:space="preserve">vui </w:t>
      </w:r>
      <w:r>
        <w:rPr>
          <w:i/>
        </w:rPr>
        <w:t xml:space="preserve">không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rPr>
          <w:i/>
        </w:rPr>
        <w:t xml:space="preserve">cạn. </w:t>
      </w:r>
      <w:r>
        <w:rPr>
          <w:b/>
        </w:rPr>
        <w:t xml:space="preserve">3 </w:t>
      </w:r>
      <w:r>
        <w:t xml:space="preserve">(cũ; </w:t>
      </w:r>
      <w:r>
        <w:t xml:space="preserve">hoặc </w:t>
      </w:r>
      <w:r>
        <w:t xml:space="preserve">phương ngữ). </w:t>
      </w:r>
      <w:r>
        <w:rPr>
          <w:i/>
        </w:rPr>
        <w:t xml:space="preserve">Nông. </w:t>
      </w:r>
      <w:r>
        <w:t xml:space="preserve">...Lội </w:t>
      </w:r>
      <w:r>
        <w:rPr>
          <w:i/>
        </w:rPr>
        <w:t xml:space="preserve">sông </w:t>
      </w:r>
      <w:r>
        <w:rPr>
          <w:i/>
        </w:rPr>
        <w:t xml:space="preserve">mới </w:t>
      </w:r>
      <w:r>
        <w:rPr>
          <w:i/>
        </w:rPr>
        <w:t xml:space="preserve">biết </w:t>
      </w:r>
      <w:r>
        <w:t xml:space="preserve">lạch </w:t>
      </w:r>
      <w:r>
        <w:rPr>
          <w:i/>
        </w:rPr>
        <w:t xml:space="preserve">nào </w:t>
      </w:r>
      <w:r>
        <w:rPr>
          <w:i/>
        </w:rPr>
        <w:t xml:space="preserve">cạn </w:t>
      </w:r>
      <w:r>
        <w:rPr>
          <w:i/>
        </w:rPr>
        <w:t xml:space="preserve">sâu </w:t>
      </w:r>
      <w:r>
        <w:rPr>
          <w:i/>
        </w:rPr>
        <w:t xml:space="preserve">(ca dao). </w:t>
      </w:r>
      <w:r>
        <w:rPr>
          <w:b/>
        </w:rPr>
        <w:t xml:space="preserve">4 </w:t>
      </w:r>
      <w:r>
        <w:rPr>
          <w:i/>
        </w:rPr>
        <w:t xml:space="preserve">(Suy </w:t>
      </w:r>
      <w:r>
        <w:rPr>
          <w:i/>
        </w:rPr>
        <w:t xml:space="preserve">nghĩ) </w:t>
      </w:r>
      <w:r>
        <w:rPr>
          <w:i/>
        </w:rPr>
        <w:t xml:space="preserve">hời </w:t>
      </w:r>
      <w:r>
        <w:t xml:space="preserve">hợt, </w:t>
      </w:r>
      <w:r>
        <w:rPr>
          <w:i/>
        </w:rPr>
        <w:t xml:space="preserve">không </w:t>
      </w:r>
      <w:r>
        <w:rPr>
          <w:i/>
        </w:rPr>
        <w:t xml:space="preserve">sâu </w:t>
      </w:r>
      <w:r>
        <w:rPr>
          <w:i/>
        </w:rPr>
        <w:t xml:space="preserve">sắc. </w:t>
      </w:r>
      <w:r>
        <w:rPr>
          <w:i/>
        </w:rPr>
        <w:t xml:space="preserve">Cạn </w:t>
      </w:r>
      <w:r>
        <w:rPr>
          <w:i/>
        </w:rPr>
        <w:t xml:space="preserve">nghĩ. </w:t>
      </w:r>
      <w:r>
        <w:rPr>
          <w:i/>
        </w:rPr>
        <w:t xml:space="preserve">Cạn </w:t>
      </w:r>
      <w:r>
        <w:t xml:space="preserve">lòng. </w:t>
      </w:r>
      <w: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Chỗ </w:t>
      </w:r>
      <w:r>
        <w:t xml:space="preserve">nông </w:t>
      </w:r>
      <w:r>
        <w:t xml:space="preserve">hoặc </w:t>
      </w:r>
      <w:r>
        <w:t xml:space="preserve">không </w:t>
      </w:r>
      <w:r>
        <w:t xml:space="preserve">có </w:t>
      </w:r>
      <w:r>
        <w:t xml:space="preserve">nước,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chỗ </w:t>
      </w:r>
      <w:r>
        <w:t xml:space="preserve">sâu </w:t>
      </w:r>
      <w:r>
        <w:t xml:space="preserve">hoặc </w:t>
      </w:r>
      <w:r>
        <w:t xml:space="preserve">có </w:t>
      </w:r>
      <w:r>
        <w:t xml:space="preserve">nước. </w:t>
      </w:r>
      <w:r>
        <w:t xml:space="preserve">Rau </w:t>
      </w:r>
      <w:r>
        <w:rPr>
          <w:i/>
        </w:rPr>
        <w:t xml:space="preserve">muống </w:t>
      </w:r>
      <w:r>
        <w:rPr>
          <w:i/>
        </w:rPr>
        <w:t xml:space="preserve">cạn. </w:t>
      </w:r>
      <w:r>
        <w:rPr>
          <w:i/>
        </w:rPr>
        <w:t xml:space="preserve">Lên </w:t>
      </w:r>
      <w:r>
        <w:rPr>
          <w:i/>
        </w:rPr>
        <w:t xml:space="preserve">cạn </w:t>
      </w:r>
      <w:r>
        <w:rPr>
          <w:i/>
        </w:rPr>
        <w:t xml:space="preserve">(lên </w:t>
      </w:r>
      <w:r>
        <w:rPr>
          <w:i/>
        </w:rPr>
        <w:t xml:space="preserve">bờ, </w:t>
      </w:r>
      <w:r>
        <w:rPr>
          <w:i/>
        </w:rPr>
        <w:t xml:space="preserve">lên </w:t>
      </w:r>
      <w:r>
        <w:rPr>
          <w:i/>
        </w:rPr>
        <w:t xml:space="preserve">bộ). </w:t>
      </w:r>
      <w:r>
        <w:t xml:space="preserve">Mắc </w:t>
      </w:r>
      <w:r>
        <w:rPr>
          <w:i/>
        </w:rPr>
        <w:t xml:space="preserve">cạn*. </w:t>
      </w:r>
      <w:r>
        <w:br/>
      </w:r>
      <w:r>
        <w:rPr>
          <w:b/>
        </w:rPr>
        <w:t xml:space="preserve">can </w:t>
      </w:r>
      <w:r>
        <w:rPr>
          <w:b/>
        </w:rPr>
        <w:t xml:space="preserve">chén </w:t>
      </w:r>
      <w:r>
        <w:rPr>
          <w:i/>
        </w:rPr>
        <w:t xml:space="preserve">động từ </w:t>
      </w:r>
      <w:r>
        <w:t xml:space="preserve">Uống </w:t>
      </w:r>
      <w:r>
        <w:t xml:space="preserve">hết </w:t>
      </w:r>
      <w:r>
        <w:t xml:space="preserve">chén </w:t>
      </w:r>
      <w:r>
        <w:t xml:space="preserve">rượu. </w:t>
      </w:r>
      <w:r>
        <w:rPr>
          <w:i/>
        </w:rPr>
        <w:t xml:space="preserve">Xi; </w:t>
      </w:r>
      <w:r>
        <w:t xml:space="preserve">mời </w:t>
      </w:r>
      <w:r>
        <w:rPr>
          <w:i/>
        </w:rPr>
        <w:t xml:space="preserve">cạn </w:t>
      </w:r>
      <w:r>
        <w:rPr>
          <w:i/>
        </w:rPr>
        <w:t xml:space="preserve">chén. </w:t>
      </w:r>
      <w:r>
        <w:br/>
      </w:r>
      <w:r>
        <w:rPr>
          <w:b/>
        </w:rPr>
        <w:t xml:space="preserve">can </w:t>
      </w:r>
      <w:r>
        <w:rPr>
          <w:b/>
        </w:rPr>
        <w:t xml:space="preserve">kiệt </w:t>
      </w:r>
      <w:r>
        <w:rPr>
          <w:i/>
        </w:rPr>
        <w:t xml:space="preserve">động từ </w:t>
      </w:r>
      <w:r>
        <w:t xml:space="preserve">Cạn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gì. </w:t>
      </w:r>
      <w:r>
        <w:t xml:space="preserve">Sức </w:t>
      </w:r>
      <w:r>
        <w:rPr>
          <w:i/>
        </w:rPr>
        <w:t xml:space="preserve">đã </w:t>
      </w:r>
      <w:r>
        <w:rPr>
          <w:i/>
        </w:rPr>
        <w:t xml:space="preserve">cạn </w:t>
      </w:r>
      <w:r>
        <w:rPr>
          <w:i/>
        </w:rPr>
        <w:t xml:space="preserve">kiệt. </w:t>
      </w:r>
      <w:r>
        <w:rPr>
          <w:i/>
        </w:rPr>
        <w:t xml:space="preserve">Rừng </w:t>
      </w:r>
      <w:r>
        <w:rPr>
          <w:i/>
        </w:rPr>
        <w:t xml:space="preserve">bị </w:t>
      </w:r>
      <w:r>
        <w:t xml:space="preserve">khai </w:t>
      </w:r>
      <w:r>
        <w:rPr>
          <w:i/>
        </w:rPr>
        <w:t xml:space="preserve">phá </w:t>
      </w:r>
      <w:r>
        <w:rPr>
          <w:i/>
        </w:rPr>
        <w:t xml:space="preserve">đến </w:t>
      </w:r>
      <w:r>
        <w:rPr>
          <w:i/>
        </w:rPr>
        <w:t xml:space="preserve">cạn </w:t>
      </w:r>
      <w:r>
        <w:rPr>
          <w:i/>
        </w:rPr>
        <w:t xml:space="preserve">kiệt. </w:t>
      </w:r>
      <w:r>
        <w:br/>
      </w:r>
      <w:r>
        <w:rPr>
          <w:b/>
        </w:rPr>
        <w:t xml:space="preserve">can </w:t>
      </w:r>
      <w:r>
        <w:rPr>
          <w:b/>
        </w:rPr>
        <w:t xml:space="preserve">lời </w:t>
      </w:r>
      <w:r>
        <w:rPr>
          <w:i/>
        </w:rPr>
        <w:t xml:space="preserve">động từ </w:t>
      </w:r>
      <w:r>
        <w:t xml:space="preserve">Nói </w:t>
      </w:r>
      <w:r>
        <w:t xml:space="preserve">hết, </w:t>
      </w:r>
      <w:r>
        <w:t xml:space="preserve">bày </w:t>
      </w:r>
      <w:r>
        <w:t xml:space="preserve">tỏ </w:t>
      </w:r>
      <w:r>
        <w:t xml:space="preserve">hết. </w:t>
      </w:r>
      <w:r>
        <w:t xml:space="preserve">Cạn </w:t>
      </w:r>
      <w:r>
        <w:rPr>
          <w:i/>
        </w:rPr>
        <w:t xml:space="preserve">lời </w:t>
      </w:r>
      <w:r>
        <w:rPr>
          <w:i/>
        </w:rPr>
        <w:t xml:space="preserve">khuyên </w:t>
      </w:r>
      <w:r>
        <w:rPr>
          <w:i/>
        </w:rPr>
        <w:t xml:space="preserve">như. </w:t>
      </w:r>
      <w:r>
        <w:br/>
      </w:r>
      <w:r>
        <w:rPr>
          <w:b/>
        </w:rPr>
        <w:t xml:space="preserve">can </w:t>
      </w:r>
      <w:r>
        <w:rPr>
          <w:b/>
        </w:rPr>
        <w:t xml:space="preserve">tàu </w:t>
      </w:r>
      <w:r>
        <w:rPr>
          <w:b/>
        </w:rPr>
        <w:t xml:space="preserve">ráo </w:t>
      </w:r>
      <w:r>
        <w:rPr>
          <w:b/>
        </w:rPr>
        <w:t xml:space="preserve">máng </w:t>
      </w:r>
      <w:r>
        <w:t xml:space="preserve">Ví </w:t>
      </w:r>
      <w:r>
        <w:t xml:space="preserve">sự </w:t>
      </w:r>
      <w:r>
        <w:t xml:space="preserve">cư </w:t>
      </w:r>
      <w:r>
        <w:t xml:space="preserve">xử </w:t>
      </w:r>
      <w:r>
        <w:t xml:space="preserve">hết </w:t>
      </w:r>
      <w:r>
        <w:t xml:space="preserve">sức </w:t>
      </w:r>
      <w:r>
        <w:t xml:space="preserve">tệ, </w:t>
      </w:r>
      <w:r>
        <w:t xml:space="preserve">không </w:t>
      </w:r>
      <w:r>
        <w:t xml:space="preserve">còn </w:t>
      </w:r>
      <w:r>
        <w:t xml:space="preserve">tình </w:t>
      </w:r>
      <w:r>
        <w:t xml:space="preserve">nghĩa </w:t>
      </w:r>
      <w:r>
        <w:t xml:space="preserve">gì </w:t>
      </w:r>
      <w:r>
        <w:t xml:space="preserve">nữa. </w:t>
      </w:r>
      <w:r>
        <w:br/>
      </w:r>
      <w:r>
        <w:rPr>
          <w:b/>
        </w:rPr>
        <w:t xml:space="preserve">candela </w:t>
      </w:r>
      <w:r>
        <w:rPr>
          <w:i/>
        </w:rPr>
        <w:t xml:space="preserve">cũng viết </w:t>
      </w:r>
      <w:r>
        <w:t xml:space="preserve">canđela </w:t>
      </w:r>
      <w:r>
        <w:t xml:space="preserve">danh từ </w:t>
      </w:r>
      <w:r>
        <w:t xml:space="preserve">Đơn </w:t>
      </w:r>
      <w:r>
        <w:t xml:space="preserve">vị </w:t>
      </w:r>
      <w:r>
        <w:rPr>
          <w:i/>
        </w:rPr>
        <w:t xml:space="preserve">cơ </w:t>
      </w:r>
      <w:r>
        <w:t xml:space="preserve">bản </w:t>
      </w:r>
      <w:r>
        <w:t xml:space="preserve">đo </w:t>
      </w:r>
      <w:r>
        <w:t xml:space="preserve">cường </w:t>
      </w:r>
      <w:r>
        <w:t xml:space="preserve">độ </w:t>
      </w:r>
      <w:r>
        <w:t xml:space="preserve">sáng. </w:t>
      </w:r>
      <w:r>
        <w:br/>
      </w:r>
      <w:r>
        <w:rPr>
          <w:b/>
        </w:rPr>
        <w:t xml:space="preserve">cang </w:t>
      </w:r>
      <w:r>
        <w:rPr>
          <w:b/>
        </w:rPr>
        <w:t xml:space="preserve">cường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cương </w:t>
      </w:r>
      <w:r>
        <w:t xml:space="preserve">cường. </w:t>
      </w:r>
      <w:r>
        <w:br w:type="page"/>
      </w:r>
      <w:r>
        <w:rPr>
          <w:b/>
        </w:rPr>
        <w:t xml:space="preserve">càng,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Chân </w:t>
      </w:r>
      <w:r>
        <w:t xml:space="preserve">thứ </w:t>
      </w:r>
      <w:r>
        <w:t xml:space="preserve">nhất, </w:t>
      </w:r>
      <w:r>
        <w:t xml:space="preserve">thành </w:t>
      </w:r>
      <w:r>
        <w:t xml:space="preserve">một </w:t>
      </w:r>
      <w:r>
        <w:t xml:space="preserve">đôi, </w:t>
      </w:r>
      <w:r>
        <w:t xml:space="preserve">của </w:t>
      </w:r>
      <w:r>
        <w:t xml:space="preserve">tôm, </w:t>
      </w:r>
      <w:r>
        <w:t xml:space="preserve">cua, </w:t>
      </w:r>
      <w:r>
        <w:t xml:space="preserve">có </w:t>
      </w:r>
      <w:r>
        <w:t xml:space="preserve">dạng </w:t>
      </w:r>
      <w:r>
        <w:t xml:space="preserve">hai </w:t>
      </w:r>
      <w:r>
        <w:t xml:space="preserve">cái </w:t>
      </w:r>
      <w:r>
        <w:t xml:space="preserve">kẹp </w:t>
      </w:r>
      <w:r>
        <w:t xml:space="preserve">lớn; </w:t>
      </w:r>
      <w:r>
        <w:t xml:space="preserve">hoặc </w:t>
      </w:r>
      <w:r>
        <w:t xml:space="preserve">của </w:t>
      </w:r>
      <w:r>
        <w:t xml:space="preserve">bọ </w:t>
      </w:r>
      <w:r>
        <w:t xml:space="preserve">ngựa, </w:t>
      </w:r>
      <w:r>
        <w:t xml:space="preserve">giống </w:t>
      </w:r>
      <w:r>
        <w:t xml:space="preserve">hình </w:t>
      </w:r>
      <w:r>
        <w:t xml:space="preserve">hai </w:t>
      </w:r>
      <w:r>
        <w:t xml:space="preserve">lưỡi </w:t>
      </w:r>
      <w:r>
        <w:t xml:space="preserve">hái. </w:t>
      </w:r>
      <w:r>
        <w:rPr>
          <w:b/>
        </w:rPr>
        <w:t xml:space="preserve">2 </w:t>
      </w:r>
      <w:r>
        <w:t xml:space="preserve">Chân </w:t>
      </w:r>
      <w:r>
        <w:t xml:space="preserve">sau </w:t>
      </w:r>
      <w:r>
        <w:t xml:space="preserve">cùng, </w:t>
      </w:r>
      <w:r>
        <w:t xml:space="preserve">lớn </w:t>
      </w:r>
      <w:r>
        <w:t xml:space="preserve">và </w:t>
      </w:r>
      <w:r>
        <w:t xml:space="preserve">khoẻ, </w:t>
      </w:r>
      <w:r>
        <w:t xml:space="preserve">thành </w:t>
      </w:r>
      <w:r>
        <w:t xml:space="preserve">một </w:t>
      </w:r>
      <w:r>
        <w:t xml:space="preserve">đôi </w:t>
      </w:r>
      <w:r>
        <w:t xml:space="preserve">của </w:t>
      </w:r>
      <w:r>
        <w:t xml:space="preserve">cào </w:t>
      </w:r>
      <w:r>
        <w:t xml:space="preserve">cào, </w:t>
      </w:r>
      <w:r>
        <w:t xml:space="preserve">châu </w:t>
      </w:r>
      <w:r>
        <w:t xml:space="preserve">chấu, </w:t>
      </w:r>
      <w:r>
        <w:t xml:space="preserve">dế, </w:t>
      </w:r>
      <w:r>
        <w:t xml:space="preserve">dùng </w:t>
      </w:r>
      <w:r>
        <w:t xml:space="preserve">để </w:t>
      </w:r>
      <w:r>
        <w:t xml:space="preserve">nhảy. </w:t>
      </w:r>
      <w:r>
        <w:rPr>
          <w:b/>
        </w:rPr>
        <w:t xml:space="preserve">3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loại </w:t>
      </w:r>
      <w:r>
        <w:rPr>
          <w:i/>
        </w:rPr>
        <w:t xml:space="preserve">xe, </w:t>
      </w:r>
      <w:r>
        <w:t xml:space="preserve">thường </w:t>
      </w:r>
      <w:r>
        <w:t xml:space="preserve">gồm </w:t>
      </w:r>
      <w:r>
        <w:t xml:space="preserve">hai </w:t>
      </w:r>
      <w:r>
        <w:t xml:space="preserve">thanh </w:t>
      </w:r>
      <w:r>
        <w:t xml:space="preserve">dài </w:t>
      </w:r>
      <w:r>
        <w:t xml:space="preserve">chìa </w:t>
      </w:r>
      <w:r>
        <w:t xml:space="preserve">ra </w:t>
      </w:r>
      <w:r>
        <w:t xml:space="preserve">trước, </w:t>
      </w:r>
      <w:r>
        <w:t xml:space="preserve">dùng </w:t>
      </w:r>
      <w:r>
        <w:t xml:space="preserve">để </w:t>
      </w:r>
      <w:r>
        <w:t xml:space="preserve">mắc </w:t>
      </w:r>
      <w:r>
        <w:t xml:space="preserve">súc </w:t>
      </w:r>
      <w:r>
        <w:t xml:space="preserve">vật </w:t>
      </w:r>
      <w:r>
        <w:t xml:space="preserve">hoặc </w:t>
      </w:r>
      <w:r>
        <w:t xml:space="preserve">làm </w:t>
      </w:r>
      <w:r>
        <w:t xml:space="preserve">chỗ </w:t>
      </w:r>
      <w:r>
        <w:t xml:space="preserve">cằm </w:t>
      </w:r>
      <w:r>
        <w:t xml:space="preserve">để </w:t>
      </w:r>
      <w:r>
        <w:t xml:space="preserve">kéo </w:t>
      </w:r>
      <w:r>
        <w:t xml:space="preserve">hoặc </w:t>
      </w:r>
      <w:r>
        <w:t xml:space="preserve">đẩy. </w:t>
      </w:r>
      <w:r>
        <w:t xml:space="preserve">Càng </w:t>
      </w:r>
      <w:r>
        <w:t xml:space="preserve">xe </w:t>
      </w:r>
      <w:r>
        <w:t xml:space="preserve">bò. </w:t>
      </w:r>
      <w:r>
        <w:t xml:space="preserve">Càng </w:t>
      </w:r>
      <w:r>
        <w:t xml:space="preserve">pháo. </w:t>
      </w:r>
      <w:r>
        <w:br/>
      </w:r>
      <w:r>
        <w:rPr>
          <w:b/>
        </w:rPr>
        <w:t xml:space="preserve">càng;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đợ., </w:t>
      </w:r>
      <w:r>
        <w:t xml:space="preserve">t).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tăng </w:t>
      </w:r>
      <w:r>
        <w:t xml:space="preserve">thêm </w:t>
      </w:r>
      <w:r>
        <w:t xml:space="preserve">do </w:t>
      </w:r>
      <w:r>
        <w:t xml:space="preserve">nguyên </w:t>
      </w:r>
      <w:r>
        <w:t xml:space="preserve">nhân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Có </w:t>
      </w:r>
      <w:r>
        <w:rPr>
          <w:i/>
        </w:rPr>
        <w:t xml:space="preserve">gió, </w:t>
      </w:r>
      <w:r>
        <w:rPr>
          <w:i/>
        </w:rPr>
        <w:t xml:space="preserve">lừa </w:t>
      </w:r>
      <w:r>
        <w:rPr>
          <w:i/>
        </w:rPr>
        <w:t xml:space="preserve">càng </w:t>
      </w:r>
      <w:r>
        <w:t xml:space="preserve">bốc </w:t>
      </w:r>
      <w:r>
        <w:rPr>
          <w:i/>
        </w:rPr>
        <w:t xml:space="preserve">to.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t xml:space="preserve">kết </w:t>
      </w:r>
      <w:r>
        <w:t xml:space="preserve">cấu </w:t>
      </w:r>
      <w:r>
        <w:rPr>
          <w:i/>
        </w:rPr>
        <w:t xml:space="preserve">càng... </w:t>
      </w:r>
      <w:r>
        <w:rPr>
          <w:i/>
        </w:rPr>
        <w:t xml:space="preserve">càng...).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cùng </w:t>
      </w:r>
      <w:r>
        <w:t xml:space="preserve">tăng </w:t>
      </w:r>
      <w:r>
        <w:t xml:space="preserve">thêm </w:t>
      </w:r>
      <w:r>
        <w:t xml:space="preserve">như </w:t>
      </w:r>
      <w:r>
        <w:t xml:space="preserve">nhau. </w:t>
      </w:r>
      <w:r>
        <w:t xml:space="preserve">Bản </w:t>
      </w:r>
      <w:r>
        <w:t xml:space="preserve">nhạc </w:t>
      </w:r>
      <w:r>
        <w:t xml:space="preserve">càng </w:t>
      </w:r>
      <w:r>
        <w:t xml:space="preserve">nghe </w:t>
      </w:r>
      <w:r>
        <w:t xml:space="preserve">càng </w:t>
      </w:r>
      <w:r>
        <w:rPr>
          <w:i/>
        </w:rPr>
        <w:t xml:space="preserve">thấy </w:t>
      </w:r>
      <w:r>
        <w:rPr>
          <w:i/>
        </w:rPr>
        <w:t xml:space="preserve">hay. </w:t>
      </w:r>
      <w:r>
        <w:t xml:space="preserve">Khó </w:t>
      </w:r>
      <w:r>
        <w:rPr>
          <w:i/>
        </w:rPr>
        <w:t xml:space="preserve">khăn </w:t>
      </w:r>
      <w:r>
        <w:t xml:space="preserve">càng </w:t>
      </w:r>
      <w:r>
        <w:rPr>
          <w:i/>
        </w:rPr>
        <w:t xml:space="preserve">nhiều, </w:t>
      </w:r>
      <w:r>
        <w:t xml:space="preserve">quyết </w:t>
      </w:r>
      <w:r>
        <w:rPr>
          <w:i/>
        </w:rPr>
        <w:t xml:space="preserve">tâm </w:t>
      </w:r>
      <w:r>
        <w:t xml:space="preserve">càng </w:t>
      </w:r>
      <w:r>
        <w:rPr>
          <w:i/>
        </w:rPr>
        <w:t xml:space="preserve">cao. </w:t>
      </w:r>
      <w:r>
        <w:br/>
      </w:r>
      <w:r>
        <w:rPr>
          <w:b/>
        </w:rPr>
        <w:t xml:space="preserve">càng </w:t>
      </w:r>
      <w:r>
        <w:rPr>
          <w:b/>
        </w:rPr>
        <w:t xml:space="preserve">cua </w:t>
      </w:r>
      <w:r>
        <w:rPr>
          <w:i/>
        </w:rPr>
        <w:t xml:space="preserve">danh từ </w:t>
      </w:r>
      <w:r>
        <w:t xml:space="preserve">Viêm </w:t>
      </w:r>
      <w:r>
        <w:t xml:space="preserve">tấy </w:t>
      </w:r>
      <w:r>
        <w:t xml:space="preserve">ở </w:t>
      </w:r>
      <w:r>
        <w:t xml:space="preserve">kẽ </w:t>
      </w:r>
      <w:r>
        <w:t xml:space="preserve">ngón </w:t>
      </w:r>
      <w:r>
        <w:t xml:space="preserve">tay. </w:t>
      </w:r>
      <w:r>
        <w:t xml:space="preserve">Lên </w:t>
      </w:r>
      <w:r>
        <w:t xml:space="preserve">càng </w:t>
      </w:r>
      <w:r>
        <w:rPr>
          <w:i/>
        </w:rPr>
        <w:t xml:space="preserve">cua. </w:t>
      </w:r>
      <w:r>
        <w:br/>
      </w:r>
      <w:r>
        <w:rPr>
          <w:b/>
        </w:rPr>
        <w:t xml:space="preserve">càng </w:t>
      </w:r>
      <w:r>
        <w:rPr>
          <w:b/>
        </w:rPr>
        <w:t xml:space="preserve">ngày </w:t>
      </w:r>
      <w:r>
        <w:rPr>
          <w:b/>
        </w:rPr>
        <w:t xml:space="preserve">càng </w:t>
      </w:r>
      <w:r>
        <w:rPr>
          <w:i/>
        </w:rPr>
        <w:t xml:space="preserve">cũng nói </w:t>
      </w:r>
      <w:r>
        <w:rPr>
          <w:i/>
        </w:rPr>
        <w:t xml:space="preserve">càng </w:t>
      </w:r>
      <w:r>
        <w:t xml:space="preserve">ngày... </w:t>
      </w:r>
      <w:r>
        <w:t xml:space="preserve">càng. </w:t>
      </w:r>
      <w:r>
        <w:t xml:space="preserve">Như </w:t>
      </w:r>
      <w:r>
        <w:rPr>
          <w:i/>
        </w:rPr>
        <w:t xml:space="preserve">ngày </w:t>
      </w:r>
      <w:r>
        <w:t xml:space="preserve">càng. </w:t>
      </w:r>
      <w:r>
        <w:rPr>
          <w:i/>
        </w:rPr>
        <w:t xml:space="preserve">Trời </w:t>
      </w:r>
      <w:r>
        <w:rPr>
          <w:i/>
        </w:rPr>
        <w:t xml:space="preserve">càng </w:t>
      </w:r>
      <w:r>
        <w:t xml:space="preserve">ngày </w:t>
      </w:r>
      <w:r>
        <w:t xml:space="preserve">càng </w:t>
      </w:r>
      <w:r>
        <w:t xml:space="preserve">lạnh. </w:t>
      </w:r>
      <w:r>
        <w:t xml:space="preserve">cảng </w:t>
      </w:r>
      <w:r>
        <w:t xml:space="preserve">danh từ </w:t>
      </w:r>
      <w:r>
        <w:t xml:space="preserve">Nơi </w:t>
      </w:r>
      <w:r>
        <w:t xml:space="preserve">có </w:t>
      </w:r>
      <w:r>
        <w:t xml:space="preserve">công </w:t>
      </w:r>
      <w:r>
        <w:t xml:space="preserve">trình </w:t>
      </w:r>
      <w:r>
        <w:t xml:space="preserve">và </w:t>
      </w:r>
      <w:r>
        <w:t xml:space="preserve">thiết </w:t>
      </w:r>
      <w:r>
        <w:t xml:space="preserve">bị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tàu </w:t>
      </w:r>
      <w:r>
        <w:t xml:space="preserve">thuyền </w:t>
      </w:r>
      <w:r>
        <w:t xml:space="preserve">ra </w:t>
      </w:r>
      <w:r>
        <w:t xml:space="preserve">vào </w:t>
      </w:r>
      <w:r>
        <w:t xml:space="preserve">để </w:t>
      </w:r>
      <w:r>
        <w:t xml:space="preserve">hành </w:t>
      </w:r>
      <w:r>
        <w:t xml:space="preserve">khách </w:t>
      </w:r>
      <w:r>
        <w:t xml:space="preserve">lên </w:t>
      </w:r>
      <w:r>
        <w:t xml:space="preserve">xuống </w:t>
      </w:r>
      <w:r>
        <w:t xml:space="preserve">và </w:t>
      </w:r>
      <w:r>
        <w:t xml:space="preserve">xếp </w:t>
      </w:r>
      <w:r>
        <w:t xml:space="preserve">dỡ </w:t>
      </w:r>
      <w:r>
        <w:t xml:space="preserve">hàng </w:t>
      </w:r>
      <w:r>
        <w:t xml:space="preserve">hoá. </w:t>
      </w:r>
      <w:r>
        <w:t xml:space="preserve">Cảng </w:t>
      </w:r>
      <w:r>
        <w:rPr>
          <w:i/>
        </w:rPr>
        <w:t xml:space="preserve">sông. </w:t>
      </w:r>
      <w:r>
        <w:rPr>
          <w:i/>
        </w:rPr>
        <w:t xml:space="preserve">Cảng </w:t>
      </w:r>
      <w:r>
        <w:rPr>
          <w:i/>
        </w:rPr>
        <w:t xml:space="preserve">biến </w:t>
      </w:r>
      <w:r>
        <w:t xml:space="preserve">(có </w:t>
      </w:r>
      <w:r>
        <w:t xml:space="preserve">thể </w:t>
      </w:r>
      <w:r>
        <w:t xml:space="preserve">tiếp </w:t>
      </w:r>
      <w:r>
        <w:t xml:space="preserve">nhận </w:t>
      </w:r>
      <w:r>
        <w:t xml:space="preserve">được </w:t>
      </w:r>
      <w:r>
        <w:t xml:space="preserve">tàu </w:t>
      </w:r>
      <w:r>
        <w:t xml:space="preserve">biển). </w:t>
      </w:r>
      <w:r>
        <w:br/>
      </w:r>
      <w:r>
        <w:rPr>
          <w:b/>
        </w:rPr>
        <w:t xml:space="preserve">cảng </w:t>
      </w:r>
      <w:r>
        <w:rPr>
          <w:b/>
        </w:rPr>
        <w:t xml:space="preserve">hàng </w:t>
      </w:r>
      <w:r>
        <w:rPr>
          <w:b/>
        </w:rPr>
        <w:t xml:space="preserve">không </w:t>
      </w:r>
      <w:r>
        <w:rPr>
          <w:i/>
        </w:rPr>
        <w:t xml:space="preserve">danh từ </w:t>
      </w:r>
      <w:r>
        <w:t xml:space="preserve">Nơi </w:t>
      </w:r>
      <w:r>
        <w:t xml:space="preserve">có </w:t>
      </w:r>
      <w:r>
        <w:t xml:space="preserve">công </w:t>
      </w:r>
      <w:r>
        <w:t xml:space="preserve">trình </w:t>
      </w:r>
      <w:r>
        <w:t xml:space="preserve">và </w:t>
      </w:r>
      <w:r>
        <w:t xml:space="preserve">thiết </w:t>
      </w:r>
      <w:r>
        <w:t xml:space="preserve">bị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máy </w:t>
      </w:r>
      <w:r>
        <w:t xml:space="preserve">bay </w:t>
      </w:r>
      <w:r>
        <w:t xml:space="preserve">lên </w:t>
      </w:r>
      <w:r>
        <w:t xml:space="preserve">xuống </w:t>
      </w:r>
      <w:r>
        <w:t xml:space="preserve">hoặc </w:t>
      </w:r>
      <w:r>
        <w:t xml:space="preserve">đỗ </w:t>
      </w:r>
      <w:r>
        <w:t xml:space="preserve">lại, </w:t>
      </w:r>
      <w:r>
        <w:t xml:space="preserve">để </w:t>
      </w:r>
      <w:r>
        <w:t xml:space="preserve">hành </w:t>
      </w:r>
      <w:r>
        <w:t xml:space="preserve">khách </w:t>
      </w:r>
      <w:r>
        <w:t xml:space="preserve">lên </w:t>
      </w:r>
      <w:r>
        <w:t xml:space="preserve">xuống </w:t>
      </w:r>
      <w:r>
        <w:t xml:space="preserve">và </w:t>
      </w:r>
      <w:r>
        <w:t xml:space="preserve">xếp </w:t>
      </w:r>
      <w:r>
        <w:t xml:space="preserve">dỡ </w:t>
      </w:r>
      <w:r>
        <w:t xml:space="preserve">hàng </w:t>
      </w:r>
      <w:r>
        <w:t xml:space="preserve">hoá. </w:t>
      </w:r>
      <w:r>
        <w:rPr>
          <w:i/>
        </w:rPr>
        <w:t xml:space="preserve">Cảng </w:t>
      </w:r>
      <w:r>
        <w:rPr>
          <w:i/>
        </w:rPr>
        <w:t xml:space="preserve">hàng </w:t>
      </w:r>
      <w:r>
        <w:rPr>
          <w:i/>
        </w:rPr>
        <w:t xml:space="preserve">không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cảng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chuyên </w:t>
      </w:r>
      <w:r>
        <w:t xml:space="preserve">quản </w:t>
      </w:r>
      <w:r>
        <w:t xml:space="preserve">lí </w:t>
      </w:r>
      <w:r>
        <w:t xml:space="preserve">và </w:t>
      </w:r>
      <w:r>
        <w:t xml:space="preserve">bảo </w:t>
      </w:r>
      <w:r>
        <w:t xml:space="preserve">đảm </w:t>
      </w:r>
      <w:r>
        <w:t xml:space="preserve">an </w:t>
      </w:r>
      <w:r>
        <w:t xml:space="preserve">ninh </w:t>
      </w:r>
      <w:r>
        <w:t xml:space="preserve">cho </w:t>
      </w:r>
      <w:r>
        <w:t xml:space="preserve">các </w:t>
      </w:r>
      <w:r>
        <w:t xml:space="preserve">cảng, </w:t>
      </w:r>
      <w:r>
        <w:t xml:space="preserve">sân </w:t>
      </w:r>
      <w:r>
        <w:t xml:space="preserve">bay, </w:t>
      </w:r>
      <w:r>
        <w:t xml:space="preserve">bến </w:t>
      </w:r>
      <w:r>
        <w:t xml:space="preserve">sông. </w:t>
      </w:r>
      <w:r>
        <w:rPr>
          <w:i/>
        </w:rPr>
        <w:t xml:space="preserve">Cảng </w:t>
      </w:r>
      <w:r>
        <w:t xml:space="preserve">vụ </w:t>
      </w:r>
      <w:r>
        <w:rPr>
          <w:i/>
        </w:rPr>
        <w:t xml:space="preserve">khu </w:t>
      </w:r>
      <w:r>
        <w:t xml:space="preserve">vực. </w:t>
      </w:r>
      <w:r>
        <w:br/>
      </w:r>
      <w:r>
        <w:rPr>
          <w:b/>
        </w:rPr>
        <w:t xml:space="preserve">cáng,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Võng </w:t>
      </w:r>
      <w:r>
        <w:t xml:space="preserve">mắc </w:t>
      </w:r>
      <w:r>
        <w:t xml:space="preserve">vào </w:t>
      </w:r>
      <w:r>
        <w:t xml:space="preserve">đòn, </w:t>
      </w:r>
      <w:r>
        <w:t xml:space="preserve">trên </w:t>
      </w:r>
      <w:r>
        <w:t xml:space="preserve">có </w:t>
      </w:r>
      <w:r>
        <w:t xml:space="preserve">mui </w:t>
      </w:r>
      <w:r>
        <w:t xml:space="preserve">che,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để </w:t>
      </w:r>
      <w:r>
        <w:t xml:space="preserve">khiêng </w:t>
      </w:r>
      <w:r>
        <w:t xml:space="preserve">người </w:t>
      </w:r>
      <w:r>
        <w:t xml:space="preserve">đi </w:t>
      </w:r>
      <w:r>
        <w:t xml:space="preserve">đường </w:t>
      </w:r>
      <w:r>
        <w:t xml:space="preserve">xa.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hai </w:t>
      </w:r>
      <w:r>
        <w:t xml:space="preserve">đòn </w:t>
      </w:r>
      <w:r>
        <w:t xml:space="preserve">để </w:t>
      </w:r>
      <w:r>
        <w:t xml:space="preserve">khiêng </w:t>
      </w:r>
      <w:r>
        <w:t xml:space="preserve">người </w:t>
      </w:r>
      <w:r>
        <w:t xml:space="preserve">ốm </w:t>
      </w:r>
      <w:r>
        <w:t xml:space="preserve">hoặc </w:t>
      </w:r>
      <w:r>
        <w:t xml:space="preserve">người </w:t>
      </w:r>
      <w:r>
        <w:t xml:space="preserve">bị </w:t>
      </w:r>
      <w:r>
        <w:t xml:space="preserve">thương. </w:t>
      </w:r>
      <w:r>
        <w:t xml:space="preserve">Chiếc </w:t>
      </w:r>
      <w:r>
        <w:t xml:space="preserve">cáng </w:t>
      </w:r>
      <w:r>
        <w:t xml:space="preserve">cứu </w:t>
      </w:r>
      <w:r>
        <w:t xml:space="preserve">thương. </w:t>
      </w:r>
      <w:r>
        <w:t xml:space="preserve">II </w:t>
      </w:r>
      <w:r>
        <w:t xml:space="preserve">động từ </w:t>
      </w:r>
      <w:r>
        <w:t xml:space="preserve">Khiêng </w:t>
      </w:r>
      <w:r>
        <w:t xml:space="preserve">đi </w:t>
      </w:r>
      <w:r>
        <w:t xml:space="preserve">bằng </w:t>
      </w:r>
      <w:r>
        <w:t xml:space="preserve">cáng </w:t>
      </w:r>
      <w:r>
        <w:t xml:space="preserve">cứu </w:t>
      </w:r>
      <w:r>
        <w:t xml:space="preserve">thương. </w:t>
      </w:r>
      <w:r>
        <w:t xml:space="preserve">Cáng </w:t>
      </w:r>
      <w:r>
        <w:rPr>
          <w:i/>
        </w:rPr>
        <w:t xml:space="preserve">thương </w:t>
      </w:r>
      <w:r>
        <w:rPr>
          <w:i/>
        </w:rPr>
        <w:t xml:space="preserve">binh </w:t>
      </w:r>
      <w:r>
        <w:rPr>
          <w:i/>
        </w:rPr>
        <w:t xml:space="preserve">uỗ </w:t>
      </w:r>
      <w:r>
        <w:rPr>
          <w:i/>
        </w:rPr>
        <w:t xml:space="preserve">trạm. </w:t>
      </w:r>
      <w:r>
        <w:br/>
      </w:r>
      <w:r>
        <w:rPr>
          <w:b/>
        </w:rPr>
        <w:t xml:space="preserve">cáng,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Cáng </w:t>
      </w:r>
      <w:r>
        <w:t xml:space="preserve">đáng </w:t>
      </w:r>
      <w:r>
        <w:t xml:space="preserve">(nói </w:t>
      </w:r>
      <w:r>
        <w:t xml:space="preserve">tắt). </w:t>
      </w:r>
      <w:r>
        <w:t xml:space="preserve">Một </w:t>
      </w:r>
      <w:r>
        <w:rPr>
          <w:i/>
        </w:rPr>
        <w:t xml:space="preserve">mình </w:t>
      </w:r>
      <w:r>
        <w:rPr>
          <w:i/>
        </w:rPr>
        <w:t xml:space="preserve">không </w:t>
      </w:r>
      <w:r>
        <w:t xml:space="preserve">cáng </w:t>
      </w:r>
      <w:r>
        <w:rPr>
          <w:i/>
        </w:rPr>
        <w:t xml:space="preserve">nối. </w:t>
      </w:r>
      <w:r>
        <w:br/>
      </w:r>
      <w:r>
        <w:rPr>
          <w:b/>
        </w:rPr>
        <w:t xml:space="preserve">cáng </w:t>
      </w:r>
      <w:r>
        <w:rPr>
          <w:b/>
        </w:rPr>
        <w:t xml:space="preserve">đáng </w:t>
      </w:r>
      <w:r>
        <w:rPr>
          <w:i/>
        </w:rPr>
        <w:t xml:space="preserve">động từ </w:t>
      </w:r>
      <w:r>
        <w:t xml:space="preserve">Nhận </w:t>
      </w:r>
      <w:r>
        <w:t xml:space="preserve">lấy </w:t>
      </w:r>
      <w:r>
        <w:t xml:space="preserve">và </w:t>
      </w:r>
      <w:r>
        <w:t xml:space="preserve">làm, </w:t>
      </w:r>
      <w:r>
        <w:t xml:space="preserve">coi </w:t>
      </w:r>
      <w:r>
        <w:t xml:space="preserve">như </w:t>
      </w:r>
      <w:r>
        <w:t xml:space="preserve">nghĩa </w:t>
      </w:r>
      <w:r>
        <w:t xml:space="preserve">vụ </w:t>
      </w:r>
      <w:r>
        <w:t xml:space="preserve">của </w:t>
      </w:r>
      <w:r>
        <w:t xml:space="preserve">mình </w:t>
      </w:r>
      <w:r>
        <w:t xml:space="preserve">(nói </w:t>
      </w:r>
      <w:r>
        <w:t xml:space="preserve">về </w:t>
      </w:r>
      <w:r>
        <w:t xml:space="preserve">công </w:t>
      </w:r>
      <w:r>
        <w:t xml:space="preserve">việc </w:t>
      </w:r>
      <w:r>
        <w:t xml:space="preserve">khó </w:t>
      </w:r>
      <w:r>
        <w:t xml:space="preserve">khăn). </w:t>
      </w:r>
      <w:r>
        <w:t xml:space="preserve">Cáng </w:t>
      </w:r>
      <w:r>
        <w:t xml:space="preserve">đáng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t xml:space="preserve">của </w:t>
      </w:r>
      <w:r>
        <w:rPr>
          <w:i/>
        </w:rPr>
        <w:t xml:space="preserve">nhóm. </w:t>
      </w:r>
      <w:r>
        <w:t xml:space="preserve">Sức </w:t>
      </w:r>
      <w:r>
        <w:t xml:space="preserve">yếu </w:t>
      </w:r>
      <w:r>
        <w:rPr>
          <w:i/>
        </w:rPr>
        <w:t xml:space="preserve">không </w:t>
      </w:r>
      <w:r>
        <w:t xml:space="preserve">cáng </w:t>
      </w:r>
      <w:r>
        <w:t xml:space="preserve">đáng </w:t>
      </w:r>
      <w:r>
        <w:t xml:space="preserve">nổi. </w:t>
      </w:r>
      <w:r>
        <w:br/>
      </w:r>
      <w:r>
        <w:rPr>
          <w:b/>
        </w:rPr>
        <w:t xml:space="preserve">canh,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nước, </w:t>
      </w:r>
      <w:r>
        <w:t xml:space="preserve">thường </w:t>
      </w:r>
      <w:r>
        <w:t xml:space="preserve">nấu </w:t>
      </w:r>
      <w:r>
        <w:t xml:space="preserve">bằng </w:t>
      </w:r>
      <w:r>
        <w:t xml:space="preserve">rau </w:t>
      </w:r>
      <w:r>
        <w:t xml:space="preserve">với </w:t>
      </w:r>
      <w:r>
        <w:t xml:space="preserve">thịt </w:t>
      </w:r>
      <w:r>
        <w:t xml:space="preserve">hoặc </w:t>
      </w:r>
      <w:r>
        <w:t xml:space="preserve">tôm, </w:t>
      </w:r>
      <w:r>
        <w:t xml:space="preserve">cá. </w:t>
      </w:r>
      <w:r>
        <w:t xml:space="preserve">Canh </w:t>
      </w:r>
      <w:r>
        <w:t xml:space="preserve">rau. </w:t>
      </w:r>
      <w:r>
        <w:t xml:space="preserve">Cơm </w:t>
      </w:r>
      <w:r>
        <w:rPr>
          <w:i/>
        </w:rPr>
        <w:t xml:space="preserve">dẻo </w:t>
      </w:r>
      <w:r>
        <w:rPr>
          <w:i/>
        </w:rPr>
        <w:t xml:space="preserve">canh </w:t>
      </w:r>
      <w:r>
        <w:t xml:space="preserve">ngọt. </w:t>
      </w:r>
      <w:r>
        <w:t xml:space="preserve">Con </w:t>
      </w:r>
      <w:r>
        <w:rPr>
          <w:i/>
        </w:rPr>
        <w:t xml:space="preserve">sâu </w:t>
      </w:r>
      <w:r>
        <w:t xml:space="preserve">làm </w:t>
      </w:r>
      <w:r>
        <w:rPr>
          <w:i/>
        </w:rPr>
        <w:t xml:space="preserve">rầu </w:t>
      </w:r>
      <w:r>
        <w:t xml:space="preserve">nổi </w:t>
      </w:r>
      <w:r>
        <w:rPr>
          <w:i/>
        </w:rPr>
        <w:t xml:space="preserve">canh </w:t>
      </w:r>
      <w:r>
        <w:rPr>
          <w:i/>
        </w:rPr>
        <w:t xml:space="preserve">(tục ngữ). </w:t>
      </w:r>
      <w:r>
        <w:rPr>
          <w:i/>
        </w:rPr>
        <w:t xml:space="preserve">Thìa </w:t>
      </w:r>
      <w:r>
        <w:rPr>
          <w:i/>
        </w:rPr>
        <w:t xml:space="preserve">canh*. </w:t>
      </w:r>
      <w:r>
        <w:br/>
      </w:r>
      <w:r>
        <w:rPr>
          <w:b/>
        </w:rPr>
        <w:t xml:space="preserve">canh, </w:t>
      </w:r>
      <w:r>
        <w:rPr>
          <w:i/>
        </w:rPr>
        <w:t xml:space="preserve">danh từ </w:t>
      </w:r>
      <w:r>
        <w:rPr>
          <w:i/>
        </w:rPr>
        <w:t xml:space="preserve">Sợi </w:t>
      </w:r>
      <w:r>
        <w:t xml:space="preserve">dọc </w:t>
      </w:r>
      <w:r>
        <w:t xml:space="preserve">trên </w:t>
      </w:r>
      <w:r>
        <w:t xml:space="preserve">khung </w:t>
      </w:r>
      <w:r>
        <w:t xml:space="preserve">cửi </w:t>
      </w:r>
      <w:r>
        <w:t xml:space="preserve">hay </w:t>
      </w:r>
      <w:r>
        <w:t xml:space="preserve">máy </w:t>
      </w:r>
      <w:r>
        <w:t xml:space="preserve">dệt </w:t>
      </w:r>
      <w:r>
        <w:t xml:space="preserve">đã </w:t>
      </w:r>
      <w:r>
        <w:t xml:space="preserve">luồn </w:t>
      </w:r>
      <w:r>
        <w:t xml:space="preserve">qua </w:t>
      </w:r>
      <w:r>
        <w:t xml:space="preserve">go </w:t>
      </w:r>
      <w:r>
        <w:t xml:space="preserve">và </w:t>
      </w:r>
      <w:r>
        <w:t xml:space="preserve">khổ;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sợi </w:t>
      </w:r>
      <w:r>
        <w:t xml:space="preserve">ngang, </w:t>
      </w:r>
      <w:r>
        <w:t xml:space="preserve">gọi </w:t>
      </w:r>
      <w:r>
        <w:t xml:space="preserve">là </w:t>
      </w:r>
      <w:r>
        <w:t xml:space="preserve">chỉ. </w:t>
      </w:r>
      <w:r>
        <w:t xml:space="preserve">Canh </w:t>
      </w:r>
      <w:r>
        <w:t xml:space="preserve">tơ </w:t>
      </w:r>
      <w:r>
        <w:t xml:space="preserve">chỉ </w:t>
      </w:r>
      <w:r>
        <w:t xml:space="preserve">uải. </w:t>
      </w:r>
      <w:r>
        <w:br/>
      </w:r>
      <w:r>
        <w:rPr>
          <w:b/>
        </w:rPr>
        <w:t xml:space="preserve">canh;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năm </w:t>
      </w:r>
      <w:r>
        <w:t xml:space="preserve">của </w:t>
      </w:r>
      <w:r>
        <w:t xml:space="preserve">đêm, </w:t>
      </w:r>
      <w:r>
        <w:t xml:space="preserve">ngày </w:t>
      </w:r>
      <w:r>
        <w:t xml:space="preserve">trước </w:t>
      </w:r>
      <w:r>
        <w:t xml:space="preserve">dùng </w:t>
      </w:r>
      <w:r>
        <w:t xml:space="preserve">làm </w:t>
      </w:r>
      <w:r>
        <w:t xml:space="preserve">đơn </w:t>
      </w:r>
      <w:r>
        <w:t xml:space="preserve">vị </w:t>
      </w:r>
      <w:r>
        <w:t xml:space="preserve">tính </w:t>
      </w:r>
      <w:r>
        <w:t xml:space="preserve">thời </w:t>
      </w:r>
      <w:r>
        <w:t xml:space="preserve">gian. </w:t>
      </w:r>
      <w:r>
        <w:rPr>
          <w:i/>
        </w:rPr>
        <w:t xml:space="preserve">Đêm </w:t>
      </w:r>
      <w:r>
        <w:t xml:space="preserve">năm </w:t>
      </w:r>
      <w:r>
        <w:t xml:space="preserve">canh, </w:t>
      </w:r>
      <w:r>
        <w:t xml:space="preserve">ngày </w:t>
      </w:r>
      <w:r>
        <w:rPr>
          <w:i/>
        </w:rPr>
        <w:t xml:space="preserve">sáu. </w:t>
      </w:r>
      <w:r>
        <w:t xml:space="preserve">khắc. </w:t>
      </w:r>
      <w:r>
        <w:t xml:space="preserve">Trống </w:t>
      </w:r>
      <w:r>
        <w:t xml:space="preserve">tàn </w:t>
      </w:r>
      <w:r>
        <w:t xml:space="preserve">canh </w:t>
      </w:r>
      <w:r>
        <w:t xml:space="preserve">(hết </w:t>
      </w:r>
      <w:r>
        <w:t xml:space="preserve">canh </w:t>
      </w:r>
      <w:r>
        <w:rPr>
          <w:i/>
        </w:rPr>
        <w:t xml:space="preserve">răm, </w:t>
      </w:r>
      <w:r>
        <w:t xml:space="preserve">sắp </w:t>
      </w:r>
      <w:r>
        <w:t xml:space="preserve">sáng).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tùng </w:t>
      </w:r>
      <w:r>
        <w:t xml:space="preserve">đơn </w:t>
      </w:r>
      <w:r>
        <w:t xml:space="preserve">vị </w:t>
      </w:r>
      <w:r>
        <w:t xml:space="preserve">riêng </w:t>
      </w:r>
      <w:r>
        <w:t xml:space="preserve">lẻ </w:t>
      </w:r>
      <w:r>
        <w:t xml:space="preserve">trong </w:t>
      </w:r>
      <w:r>
        <w:t xml:space="preserve">những </w:t>
      </w:r>
      <w:r>
        <w:t xml:space="preserve">buổi </w:t>
      </w:r>
      <w:r>
        <w:t xml:space="preserve">đánh </w:t>
      </w:r>
      <w:r>
        <w:t xml:space="preserve">bạc </w:t>
      </w:r>
      <w:r>
        <w:t xml:space="preserve">(thường </w:t>
      </w:r>
      <w:r>
        <w:t xml:space="preserve">là </w:t>
      </w:r>
      <w:r>
        <w:t xml:space="preserve">về </w:t>
      </w:r>
      <w:r>
        <w:t xml:space="preserve">ban </w:t>
      </w:r>
      <w:r>
        <w:t xml:space="preserve">đêm). </w:t>
      </w:r>
      <w:r>
        <w:t xml:space="preserve">Canh </w:t>
      </w:r>
      <w:r>
        <w:rPr>
          <w:i/>
        </w:rPr>
        <w:t xml:space="preserve">bạc </w:t>
      </w:r>
      <w:r>
        <w:rPr>
          <w:i/>
        </w:rPr>
        <w:t xml:space="preserve">gặp </w:t>
      </w:r>
      <w:r>
        <w:t xml:space="preserve">hồi </w:t>
      </w:r>
      <w:r>
        <w:rPr>
          <w:i/>
        </w:rPr>
        <w:t xml:space="preserve">đen. </w:t>
      </w:r>
      <w:r>
        <w:br/>
      </w:r>
      <w:r>
        <w:rPr>
          <w:b/>
        </w:rPr>
        <w:t xml:space="preserve">canh,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bảy </w:t>
      </w:r>
      <w:r>
        <w:t xml:space="preserve">trong </w:t>
      </w:r>
      <w:r>
        <w:t xml:space="preserve">mười </w:t>
      </w:r>
      <w:r>
        <w:t xml:space="preserve">can. </w:t>
      </w:r>
      <w:r>
        <w:rPr>
          <w:i/>
        </w:rPr>
        <w:t xml:space="preserve">Năm </w:t>
      </w:r>
      <w:r>
        <w:t xml:space="preserve">Canh </w:t>
      </w:r>
      <w:r>
        <w:t xml:space="preserve">Tí. </w:t>
      </w:r>
      <w:r>
        <w:br/>
      </w:r>
      <w:r>
        <w:rPr>
          <w:b/>
        </w:rPr>
        <w:t xml:space="preserve">canh, </w:t>
      </w:r>
      <w:r>
        <w:rPr>
          <w:i/>
        </w:rPr>
        <w:t xml:space="preserve">động từ </w:t>
      </w:r>
      <w:r>
        <w:t xml:space="preserve">Luôn </w:t>
      </w:r>
      <w:r>
        <w:t xml:space="preserve">luôn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để </w:t>
      </w:r>
      <w:r>
        <w:t xml:space="preserve">đề </w:t>
      </w:r>
      <w:r>
        <w:t xml:space="preserve">phòng </w:t>
      </w:r>
      <w:r>
        <w:t xml:space="preserve">bất </w:t>
      </w:r>
      <w:r>
        <w:t xml:space="preserve">trắc. </w:t>
      </w:r>
      <w:r>
        <w:rPr>
          <w:i/>
        </w:rPr>
        <w:t xml:space="preserve">Canh </w:t>
      </w:r>
      <w:r>
        <w:rPr>
          <w:i/>
        </w:rPr>
        <w:t xml:space="preserve">đê </w:t>
      </w:r>
      <w:r>
        <w:rPr>
          <w:i/>
        </w:rPr>
        <w:t xml:space="preserve">phòng </w:t>
      </w:r>
      <w:r>
        <w:rPr>
          <w:i/>
        </w:rPr>
        <w:t xml:space="preserve">lụt. </w:t>
      </w:r>
      <w:r>
        <w:rPr>
          <w:i/>
        </w:rPr>
        <w:t xml:space="preserve">Điếm </w:t>
      </w:r>
      <w:r>
        <w:rPr>
          <w:i/>
        </w:rPr>
        <w:t xml:space="preserve">canh*. </w:t>
      </w:r>
      <w:r>
        <w:br/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Cô </w:t>
      </w:r>
      <w:r>
        <w:t xml:space="preserve">đặc </w:t>
      </w:r>
      <w:r>
        <w:t xml:space="preserve">lại </w:t>
      </w:r>
      <w:r>
        <w:t xml:space="preserve">bằng </w:t>
      </w:r>
      <w:r>
        <w:t xml:space="preserve">cách </w:t>
      </w:r>
      <w:r>
        <w:t xml:space="preserve">đun </w:t>
      </w:r>
      <w:r>
        <w:t xml:space="preserve">nhỏ </w:t>
      </w:r>
      <w:r>
        <w:t xml:space="preserve">lửa. </w:t>
      </w:r>
      <w:r>
        <w:t xml:space="preserve">Canh </w:t>
      </w:r>
      <w:r>
        <w:rPr>
          <w:i/>
        </w:rPr>
        <w:t xml:space="preserve">mật. </w:t>
      </w:r>
      <w:r>
        <w:rPr>
          <w:i/>
        </w:rPr>
        <w:t xml:space="preserve">Canh </w:t>
      </w:r>
      <w:r>
        <w:t xml:space="preserve">thuốc.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cải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Thay </w:t>
      </w:r>
      <w:r>
        <w:t xml:space="preserve">đổi.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cánh </w:t>
      </w:r>
      <w:r>
        <w:rPr>
          <w:i/>
        </w:rPr>
        <w:t xml:space="preserve">tính từ </w:t>
      </w:r>
      <w:r>
        <w:t xml:space="preserve">(Điều </w:t>
      </w:r>
      <w:r>
        <w:t xml:space="preserve">lo, </w:t>
      </w:r>
      <w:r>
        <w:t xml:space="preserve">nghĩ)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ở </w:t>
      </w:r>
      <w:r>
        <w:t xml:space="preserve">bên </w:t>
      </w:r>
      <w:r>
        <w:t xml:space="preserve">lòng,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yên. </w:t>
      </w:r>
      <w:r>
        <w:t xml:space="preserve">J.o </w:t>
      </w:r>
      <w:r>
        <w:rPr>
          <w:i/>
        </w:rPr>
        <w:t xml:space="preserve">canh </w:t>
      </w:r>
      <w:r>
        <w:t xml:space="preserve">cánh.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cửi </w:t>
      </w:r>
      <w:r>
        <w:rPr>
          <w:i/>
        </w:rPr>
        <w:t xml:space="preserve">động từ </w:t>
      </w:r>
      <w:r>
        <w:t xml:space="preserve">(cũ). </w:t>
      </w:r>
      <w:r>
        <w:t xml:space="preserve">Dệt </w:t>
      </w:r>
      <w:r>
        <w:t xml:space="preserve">vải, </w:t>
      </w:r>
      <w:r>
        <w:t xml:space="preserve">lụa </w:t>
      </w:r>
      <w:r>
        <w:t xml:space="preserve">theo </w:t>
      </w:r>
      <w:r>
        <w:t xml:space="preserve">lối </w:t>
      </w:r>
      <w:r>
        <w:t xml:space="preserve">thủ </w:t>
      </w:r>
      <w:r>
        <w:t xml:space="preserve">công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Nghề </w:t>
      </w:r>
      <w:r>
        <w:t xml:space="preserve">canh </w:t>
      </w:r>
      <w:r>
        <w:t xml:space="preserve">cửi. </w:t>
      </w:r>
      <w:r>
        <w:t xml:space="preserve">.. </w:t>
      </w:r>
      <w:r>
        <w:t xml:space="preserve">Khi </w:t>
      </w:r>
      <w:r>
        <w:rPr>
          <w:i/>
        </w:rPr>
        <w:t xml:space="preserve">uào </w:t>
      </w:r>
      <w:r>
        <w:t xml:space="preserve">canh </w:t>
      </w:r>
      <w:r>
        <w:t xml:space="preserve">cứi, </w:t>
      </w:r>
      <w:r>
        <w:rPr>
          <w:i/>
        </w:rPr>
        <w:t xml:space="preserve">khi </w:t>
      </w:r>
      <w:r>
        <w:t xml:space="preserve">ra </w:t>
      </w:r>
      <w:r>
        <w:rPr>
          <w:i/>
        </w:rPr>
        <w:t xml:space="preserve">thêu </w:t>
      </w:r>
      <w:r>
        <w:t xml:space="preserve">thùa </w:t>
      </w:r>
      <w:r>
        <w:t xml:space="preserve">(ca dao).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Tiếng </w:t>
      </w:r>
      <w:r>
        <w:t xml:space="preserve">gà </w:t>
      </w:r>
      <w:r>
        <w:rPr>
          <w:i/>
        </w:rPr>
        <w:t xml:space="preserve">gáy </w:t>
      </w:r>
      <w:r>
        <w:t xml:space="preserve">canh </w:t>
      </w:r>
      <w:r>
        <w:t xml:space="preserve">năm, </w:t>
      </w:r>
      <w:r>
        <w:t xml:space="preserve">lúc </w:t>
      </w:r>
      <w:r>
        <w:t xml:space="preserve">trời </w:t>
      </w:r>
      <w:r>
        <w:t xml:space="preserve">sắp </w:t>
      </w:r>
      <w:r>
        <w:t xml:space="preserve">sáng;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về </w:t>
      </w:r>
      <w:r>
        <w:t xml:space="preserve">cuối </w:t>
      </w:r>
      <w:r>
        <w:t xml:space="preserve">của </w:t>
      </w:r>
      <w:r>
        <w:t xml:space="preserve">đêm. </w:t>
      </w:r>
      <w:r>
        <w:t xml:space="preserve">...Tiếng </w:t>
      </w:r>
      <w:r>
        <w:t xml:space="preserve">chuông </w:t>
      </w:r>
      <w:r>
        <w:rPr>
          <w:i/>
        </w:rPr>
        <w:t xml:space="preserve">Trấn </w:t>
      </w:r>
      <w:r>
        <w:t xml:space="preserve">Vũ </w:t>
      </w:r>
      <w:r>
        <w:rPr>
          <w:i/>
        </w:rPr>
        <w:t xml:space="preserve">canh </w:t>
      </w:r>
      <w:r>
        <w:t xml:space="preserve">gà </w:t>
      </w:r>
      <w:r>
        <w:t xml:space="preserve">Thọ </w:t>
      </w:r>
      <w:r>
        <w:t xml:space="preserve">Xương </w:t>
      </w:r>
      <w:r>
        <w:t xml:space="preserve">(ca dao).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gác </w:t>
      </w:r>
      <w:r>
        <w:rPr>
          <w:i/>
        </w:rPr>
        <w:t xml:space="preserve">động từ </w:t>
      </w:r>
      <w:r>
        <w:t xml:space="preserve">Trông </w:t>
      </w:r>
      <w:r>
        <w:t xml:space="preserve">coi </w:t>
      </w:r>
      <w:r>
        <w:t xml:space="preserve">để </w:t>
      </w:r>
      <w:r>
        <w:t xml:space="preserve">giữ, </w:t>
      </w:r>
      <w:r>
        <w:t xml:space="preserve">để </w:t>
      </w:r>
      <w:r>
        <w:t xml:space="preserve">bảo </w:t>
      </w:r>
      <w:r>
        <w:t xml:space="preserve">vệ, </w:t>
      </w:r>
      <w:r>
        <w:t xml:space="preserve">phòng </w:t>
      </w:r>
      <w:r>
        <w:t xml:space="preserve">bất </w:t>
      </w:r>
      <w:r>
        <w:t xml:space="preserve">trắc. </w:t>
      </w:r>
      <w:r>
        <w:rPr>
          <w:i/>
        </w:rPr>
        <w:t xml:space="preserve">Canh </w:t>
      </w:r>
      <w:r>
        <w:rPr>
          <w:i/>
        </w:rPr>
        <w:t xml:space="preserve">gác </w:t>
      </w:r>
      <w:r>
        <w:rPr>
          <w:i/>
        </w:rPr>
        <w:t xml:space="preserve">kho </w:t>
      </w:r>
      <w:r>
        <w:t xml:space="preserve">tàng.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giữ </w:t>
      </w:r>
      <w:r>
        <w:rPr>
          <w:i/>
        </w:rPr>
        <w:t xml:space="preserve">động từ </w:t>
      </w:r>
      <w:r>
        <w:t xml:space="preserve">Trông </w:t>
      </w:r>
      <w:r>
        <w:t xml:space="preserve">coi </w:t>
      </w:r>
      <w:r>
        <w:t xml:space="preserve">và </w:t>
      </w:r>
      <w:r>
        <w:t xml:space="preserve">có </w:t>
      </w:r>
      <w:r>
        <w:t xml:space="preserve">biện </w:t>
      </w:r>
      <w:r>
        <w:t xml:space="preserve">pháp </w:t>
      </w:r>
      <w:r>
        <w:t xml:space="preserve">đề </w:t>
      </w:r>
      <w:r>
        <w:t xml:space="preserve">phòng </w:t>
      </w:r>
      <w:r>
        <w:t xml:space="preserve">để </w:t>
      </w:r>
      <w:r>
        <w:t xml:space="preserve">không </w:t>
      </w:r>
      <w:r>
        <w:t xml:space="preserve">bị </w:t>
      </w:r>
      <w:r>
        <w:t xml:space="preserve">mất </w:t>
      </w:r>
      <w:r>
        <w:t xml:space="preserve">mát </w:t>
      </w:r>
      <w:r>
        <w:t xml:space="preserve">hay </w:t>
      </w:r>
      <w:r>
        <w:t xml:space="preserve">bị </w:t>
      </w:r>
      <w:r>
        <w:t xml:space="preserve">xâm </w:t>
      </w:r>
      <w:r>
        <w:t xml:space="preserve">phạm. </w:t>
      </w:r>
      <w:r>
        <w:t xml:space="preserve">Khu </w:t>
      </w:r>
      <w:r>
        <w:t xml:space="preserve">rừng </w:t>
      </w:r>
      <w:r>
        <w:t xml:space="preserve">cấm </w:t>
      </w:r>
      <w:r>
        <w:t xml:space="preserve">lúc </w:t>
      </w:r>
      <w:r>
        <w:t xml:space="preserve">nào </w:t>
      </w:r>
      <w:r>
        <w:t xml:space="preserve">cũng </w:t>
      </w:r>
      <w:r>
        <w:t xml:space="preserve">có </w:t>
      </w:r>
      <w:r>
        <w:t xml:space="preserve">người </w:t>
      </w:r>
      <w:r>
        <w:t xml:space="preserve">canh </w:t>
      </w:r>
      <w:r>
        <w:t xml:space="preserve">giữ. </w:t>
      </w:r>
      <w:r>
        <w:t xml:space="preserve">Canh </w:t>
      </w:r>
      <w:r>
        <w:rPr>
          <w:i/>
        </w:rPr>
        <w:t xml:space="preserve">giữ </w:t>
      </w:r>
      <w:r>
        <w:rPr>
          <w:i/>
        </w:rPr>
        <w:t xml:space="preserve">bầu </w:t>
      </w:r>
      <w:r>
        <w:t xml:space="preserve">trời </w:t>
      </w:r>
      <w:r>
        <w:t xml:space="preserve">Tổ </w:t>
      </w:r>
      <w:r>
        <w:t xml:space="preserve">quốc.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khuya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Canh </w:t>
      </w:r>
      <w:r>
        <w:t xml:space="preserve">đã </w:t>
      </w:r>
      <w:r>
        <w:t xml:space="preserve">về </w:t>
      </w:r>
      <w:r>
        <w:t xml:space="preserve">khuya; </w:t>
      </w:r>
      <w:r>
        <w:t xml:space="preserve">đêm </w:t>
      </w:r>
      <w:r>
        <w:t xml:space="preserve">khuya. </w:t>
      </w:r>
      <w:r>
        <w:rPr>
          <w:i/>
        </w:rPr>
        <w:t xml:space="preserve">Thao </w:t>
      </w:r>
      <w:r>
        <w:rPr>
          <w:i/>
        </w:rPr>
        <w:t xml:space="preserve">thức </w:t>
      </w:r>
      <w:r>
        <w:t xml:space="preserve">canh </w:t>
      </w:r>
      <w:r>
        <w:rPr>
          <w:i/>
        </w:rPr>
        <w:t xml:space="preserve">khuya.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kỉ </w:t>
      </w:r>
      <w:r>
        <w:rPr>
          <w:b/>
        </w:rPr>
        <w:t xml:space="preserve">na </w:t>
      </w:r>
      <w:r>
        <w:rPr>
          <w:i/>
        </w:rPr>
        <w:t xml:space="preserve">xem </w:t>
      </w:r>
      <w:r>
        <w:t xml:space="preserve">canhkina. </w:t>
      </w:r>
      <w:r>
        <w:br/>
      </w:r>
      <w:r>
        <w:rPr>
          <w:b/>
        </w:rPr>
        <w:t xml:space="preserve">canh </w:t>
      </w:r>
      <w:r>
        <w:rPr>
          <w:b/>
        </w:rPr>
        <w:t xml:space="preserve">nông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(cũ). </w:t>
      </w:r>
      <w:r>
        <w:t xml:space="preserve">Cày </w:t>
      </w:r>
      <w:r>
        <w:t xml:space="preserve">cấy, </w:t>
      </w:r>
      <w:r>
        <w:t xml:space="preserve">làm </w:t>
      </w:r>
      <w:r>
        <w:t xml:space="preserve">ruộng. </w:t>
      </w:r>
      <w:r>
        <w:rPr>
          <w:i/>
        </w:rPr>
        <w:t xml:space="preserve">Anh </w:t>
      </w:r>
      <w:r>
        <w:rPr>
          <w:i/>
        </w:rPr>
        <w:t xml:space="preserve">ơi! </w:t>
      </w:r>
      <w:r>
        <w:t xml:space="preserve">Cố </w:t>
      </w:r>
      <w:r>
        <w:t xml:space="preserve">chí </w:t>
      </w:r>
      <w:r>
        <w:t xml:space="preserve">canh </w:t>
      </w:r>
      <w:r>
        <w:rPr>
          <w:i/>
        </w:rPr>
        <w:t xml:space="preserve">nông... </w:t>
      </w:r>
      <w:r>
        <w:rPr>
          <w:i/>
        </w:rPr>
        <w:t xml:space="preserve">(ca dao). </w:t>
      </w:r>
      <w:r>
        <w:t xml:space="preserve">Làm </w:t>
      </w:r>
      <w:r>
        <w:t xml:space="preserve">uiệc </w:t>
      </w:r>
      <w:r>
        <w:t xml:space="preserve">canh </w:t>
      </w:r>
      <w:r>
        <w:rPr>
          <w:i/>
        </w:rPr>
        <w:t xml:space="preserve">nông. </w:t>
      </w:r>
      <w:r>
        <w:t xml:space="preserve">Kĩ </w:t>
      </w:r>
      <w:r>
        <w:t xml:space="preserve">sư </w:t>
      </w:r>
      <w:r>
        <w:t xml:space="preserve">canh </w:t>
      </w:r>
      <w:r>
        <w:t xml:space="preserve">nông.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