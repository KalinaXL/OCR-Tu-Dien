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đoản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(cũ). </w:t>
      </w:r>
      <w:r>
        <w:t xml:space="preserve">Bài </w:t>
      </w:r>
      <w:r>
        <w:t xml:space="preserve">bình </w:t>
      </w:r>
      <w:r>
        <w:t xml:space="preserve">luận </w:t>
      </w:r>
      <w:r>
        <w:t xml:space="preserve">ngắn.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(¡d.). </w:t>
      </w:r>
      <w:r>
        <w:t xml:space="preserve">Khúc </w:t>
      </w:r>
      <w:r>
        <w:t xml:space="preserve">ca </w:t>
      </w:r>
      <w:r>
        <w:t xml:space="preserve">ngắn; </w:t>
      </w:r>
      <w:r>
        <w:t xml:space="preserve">phân </w:t>
      </w:r>
      <w:r>
        <w:t xml:space="preserve">biệ: </w:t>
      </w:r>
      <w:r>
        <w:t xml:space="preserve">với </w:t>
      </w:r>
      <w:r>
        <w:rPr>
          <w:i/>
        </w:rPr>
        <w:t xml:space="preserve">trường </w:t>
      </w:r>
      <w:r>
        <w:rPr>
          <w:i/>
        </w:rPr>
        <w:t xml:space="preserve">ca.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côn </w:t>
      </w:r>
      <w:r>
        <w:rPr>
          <w:i/>
        </w:rPr>
        <w:t xml:space="preserve">danh từ </w:t>
      </w:r>
      <w:r>
        <w:t xml:space="preserve">Gậy </w:t>
      </w:r>
      <w:r>
        <w:t xml:space="preserve">ngắn,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võ.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Đao </w:t>
      </w:r>
      <w:r>
        <w:t xml:space="preserve">ngắn, </w:t>
      </w:r>
      <w:r>
        <w:t xml:space="preserve">dùng </w:t>
      </w:r>
      <w:r>
        <w:t xml:space="preserve">làm </w:t>
      </w:r>
      <w:r>
        <w:t xml:space="preserve">vũ </w:t>
      </w:r>
      <w:r>
        <w:t xml:space="preserve">khi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Bạc </w:t>
      </w:r>
      <w:r>
        <w:t xml:space="preserve">bẽo, </w:t>
      </w:r>
      <w:r>
        <w:t xml:space="preserve">không </w:t>
      </w:r>
      <w:r>
        <w:t xml:space="preserve">thuỷ </w:t>
      </w:r>
      <w:r>
        <w:t xml:space="preserve">chung. </w:t>
      </w:r>
      <w:r>
        <w:t xml:space="preserve">Đồ </w:t>
      </w:r>
      <w:r>
        <w:rPr>
          <w:i/>
        </w:rPr>
        <w:t xml:space="preserve">đoán </w:t>
      </w:r>
      <w:r>
        <w:t xml:space="preserve">hậu!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đoán </w:t>
      </w:r>
      <w:r>
        <w:t xml:space="preserve">kỳ. </w:t>
      </w:r>
      <w:r>
        <w:t xml:space="preserve">tính từ </w:t>
      </w:r>
      <w:r>
        <w:t xml:space="preserve">(cũ). </w:t>
      </w:r>
      <w:r>
        <w:t xml:space="preserve">Ngắn </w:t>
      </w:r>
      <w:r>
        <w:t xml:space="preserve">hạn;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ngắn. </w:t>
      </w:r>
      <w:r>
        <w:t xml:space="preserve">Lớp </w:t>
      </w:r>
      <w:r>
        <w:rPr>
          <w:i/>
        </w:rPr>
        <w:t xml:space="preserve">huấn </w:t>
      </w:r>
      <w:r>
        <w:rPr>
          <w:i/>
        </w:rPr>
        <w:t xml:space="preserve">luyện </w:t>
      </w:r>
      <w:r>
        <w:t xml:space="preserve">đoán </w:t>
      </w:r>
      <w:r>
        <w:t xml:space="preserve">kì.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kiếm </w:t>
      </w:r>
      <w:r>
        <w:rPr>
          <w:i/>
        </w:rPr>
        <w:t xml:space="preserve">danh từ </w:t>
      </w:r>
      <w:r>
        <w:t xml:space="preserve">Gươm </w:t>
      </w:r>
      <w:r>
        <w:t xml:space="preserve">ngắn. </w:t>
      </w:r>
      <w:r>
        <w:rPr>
          <w:i/>
        </w:rPr>
        <w:t xml:space="preserve">Thanh </w:t>
      </w:r>
      <w:r>
        <w:rPr>
          <w:i/>
        </w:rPr>
        <w:t xml:space="preserve">đoán </w:t>
      </w:r>
      <w:r>
        <w:t xml:space="preserve">kiếm. </w:t>
      </w:r>
      <w:r>
        <w:t xml:space="preserve">đoản </w:t>
      </w:r>
      <w:r>
        <w:t xml:space="preserve">kỷ </w:t>
      </w:r>
      <w:r>
        <w:t xml:space="preserve">xem </w:t>
      </w:r>
      <w:r>
        <w:rPr>
          <w:i/>
        </w:rPr>
        <w:t xml:space="preserve">đoá </w:t>
      </w:r>
      <w:r>
        <w:t xml:space="preserve">n </w:t>
      </w:r>
      <w:r>
        <w:rPr>
          <w:i/>
        </w:rPr>
        <w:t xml:space="preserve">kì.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mạch </w:t>
      </w:r>
      <w:r>
        <w:rPr>
          <w:i/>
        </w:rPr>
        <w:t xml:space="preserve">động từ </w:t>
      </w:r>
      <w:r>
        <w:t xml:space="preserve">Nối </w:t>
      </w:r>
      <w:r>
        <w:t xml:space="preserve">tắt, </w:t>
      </w:r>
      <w:r>
        <w:t xml:space="preserve">vô </w:t>
      </w:r>
      <w:r>
        <w:t xml:space="preserve">tình </w:t>
      </w:r>
      <w:r>
        <w:t xml:space="preserve">hoặc </w:t>
      </w:r>
      <w:r>
        <w:t xml:space="preserve">hữu </w:t>
      </w:r>
      <w:r>
        <w:t xml:space="preserve">ý, </w:t>
      </w:r>
      <w:r>
        <w:t xml:space="preserve">hai </w:t>
      </w:r>
      <w:r>
        <w:t xml:space="preserve">điểm </w:t>
      </w:r>
      <w:r>
        <w:t xml:space="preserve">có </w:t>
      </w:r>
      <w:r>
        <w:t xml:space="preserve">điện </w:t>
      </w:r>
      <w:r>
        <w:t xml:space="preserve">thế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mạch </w:t>
      </w:r>
      <w:r>
        <w:t xml:space="preserve">điện </w:t>
      </w:r>
      <w:r>
        <w:t xml:space="preserve">bằng </w:t>
      </w:r>
      <w:r>
        <w:t xml:space="preserve">một </w:t>
      </w:r>
      <w:r>
        <w:t xml:space="preserve">đoạn </w:t>
      </w:r>
      <w:r>
        <w:t xml:space="preserve">dây </w:t>
      </w:r>
      <w:r>
        <w:t xml:space="preserve">có </w:t>
      </w:r>
      <w:r>
        <w:t xml:space="preserve">điện </w:t>
      </w:r>
      <w:r>
        <w:t xml:space="preserve">trở </w:t>
      </w:r>
      <w:r>
        <w:t xml:space="preserve">rất </w:t>
      </w:r>
      <w:r>
        <w:t xml:space="preserve">nhỏ, </w:t>
      </w:r>
      <w:r>
        <w:t xml:space="preserve">do </w:t>
      </w:r>
      <w:r>
        <w:t xml:space="preserve">đó </w:t>
      </w:r>
      <w:r>
        <w:t xml:space="preserve">làm </w:t>
      </w:r>
      <w:r>
        <w:t xml:space="preserve">cho </w:t>
      </w:r>
      <w:r>
        <w:t xml:space="preserve">dòng </w:t>
      </w:r>
      <w:r>
        <w:t xml:space="preserve">điện </w:t>
      </w:r>
      <w:r>
        <w:t xml:space="preserve">qua </w:t>
      </w:r>
      <w:r>
        <w:t xml:space="preserve">dây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rất </w:t>
      </w:r>
      <w:r>
        <w:t xml:space="preserve">lớn. </w:t>
      </w:r>
      <w:r>
        <w:t xml:space="preserve">Dây </w:t>
      </w:r>
      <w:r>
        <w:t xml:space="preserve">điện </w:t>
      </w:r>
      <w:r>
        <w:rPr>
          <w:i/>
        </w:rPr>
        <w:t xml:space="preserve">cháy </w:t>
      </w:r>
      <w:r>
        <w:t xml:space="preserve">uì </w:t>
      </w:r>
      <w:r>
        <w:t xml:space="preserve">bị </w:t>
      </w:r>
      <w:r>
        <w:rPr>
          <w:i/>
        </w:rPr>
        <w:t xml:space="preserve">đoản </w:t>
      </w:r>
      <w:r>
        <w:t xml:space="preserve">mạch.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chính </w:t>
      </w:r>
      <w:r>
        <w:t xml:space="preserve">phụ. </w:t>
      </w:r>
      <w:r>
        <w:rPr>
          <w:i/>
        </w:rPr>
        <w:t xml:space="preserve">"Quyển </w:t>
      </w:r>
      <w:r>
        <w:rPr>
          <w:i/>
        </w:rPr>
        <w:t xml:space="preserve">sách </w:t>
      </w:r>
      <w:r>
        <w:rPr>
          <w:i/>
        </w:rPr>
        <w:t xml:space="preserve">hay"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đoản </w:t>
      </w:r>
      <w:r>
        <w:rPr>
          <w:i/>
        </w:rPr>
        <w:t xml:space="preserve">ngữ.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(cũ). </w:t>
      </w:r>
      <w:r>
        <w:t xml:space="preserve">Tác </w:t>
      </w:r>
      <w:r>
        <w:t xml:space="preserve">phẩm </w:t>
      </w:r>
      <w:r>
        <w:t xml:space="preserve">thơ </w:t>
      </w:r>
      <w:r>
        <w:t xml:space="preserve">hoặc </w:t>
      </w:r>
      <w:r>
        <w:t xml:space="preserve">tiểu </w:t>
      </w:r>
      <w:r>
        <w:t xml:space="preserve">thuyết </w:t>
      </w:r>
      <w:r>
        <w:t xml:space="preserve">ngắn. </w:t>
      </w:r>
      <w:r>
        <w:rPr>
          <w:i/>
        </w:rPr>
        <w:t xml:space="preserve">Đoán </w:t>
      </w:r>
      <w:r>
        <w:t xml:space="preserve">thiên </w:t>
      </w:r>
      <w:r>
        <w:t xml:space="preserve">tiểu </w:t>
      </w:r>
      <w:r>
        <w:t xml:space="preserve">thuyết </w:t>
      </w:r>
      <w:r>
        <w:t xml:space="preserve">(cũ; </w:t>
      </w:r>
      <w:r>
        <w:t xml:space="preserve">truyện </w:t>
      </w:r>
      <w:r>
        <w:t xml:space="preserve">ngắn) </w:t>
      </w:r>
      <w:r>
        <w:t xml:space="preserve">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trình </w:t>
      </w:r>
      <w:r>
        <w:rPr>
          <w:i/>
        </w:rPr>
        <w:t xml:space="preserve">xem </w:t>
      </w:r>
      <w:r>
        <w:rPr>
          <w:i/>
        </w:rPr>
        <w:t xml:space="preserve">đường </w:t>
      </w:r>
      <w:r>
        <w:rPr>
          <w:i/>
        </w:rPr>
        <w:t xml:space="preserve">đoán </w:t>
      </w:r>
      <w:r>
        <w:rPr>
          <w:i/>
        </w:rPr>
        <w:t xml:space="preserve">trình.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(cũ). </w:t>
      </w:r>
      <w:r>
        <w:t xml:space="preserve">Bài </w:t>
      </w:r>
      <w:r>
        <w:t xml:space="preserve">văn </w:t>
      </w:r>
      <w:r>
        <w:t xml:space="preserve">ngắn. </w:t>
      </w:r>
      <w:r>
        <w:br/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một </w:t>
      </w:r>
      <w:r>
        <w:t xml:space="preserve">vài </w:t>
      </w:r>
      <w:r>
        <w:t xml:space="preserve">điểm </w:t>
      </w:r>
      <w:r>
        <w:t xml:space="preserve">đã </w:t>
      </w:r>
      <w:r>
        <w:t xml:space="preserve">thấy, </w:t>
      </w:r>
      <w:r>
        <w:t xml:space="preserve">đã </w:t>
      </w:r>
      <w:r>
        <w:t xml:space="preserve">biết </w:t>
      </w:r>
      <w:r>
        <w:t xml:space="preserve">mà </w:t>
      </w:r>
      <w:r>
        <w:t xml:space="preserve">tìm </w:t>
      </w:r>
      <w:r>
        <w:t xml:space="preserve">cách </w:t>
      </w:r>
      <w:r>
        <w:t xml:space="preserve">suy </w:t>
      </w:r>
      <w:r>
        <w:t xml:space="preserve">ra </w:t>
      </w:r>
      <w:r>
        <w:t xml:space="preserve">điều </w:t>
      </w:r>
      <w:r>
        <w:t xml:space="preserve">chủ </w:t>
      </w:r>
      <w:r>
        <w:t xml:space="preserve">yếu </w:t>
      </w:r>
      <w:r>
        <w:t xml:space="preserve">còn </w:t>
      </w:r>
      <w:r>
        <w:t xml:space="preserve">chưa </w:t>
      </w:r>
      <w:r>
        <w:t xml:space="preserve">rõ </w:t>
      </w:r>
      <w:r>
        <w:t xml:space="preserve">hoặc </w:t>
      </w:r>
      <w:r>
        <w:t xml:space="preserve">chưa </w:t>
      </w:r>
      <w:r>
        <w:t xml:space="preserve">xảy </w:t>
      </w:r>
      <w:r>
        <w:t xml:space="preserve">ra. </w:t>
      </w:r>
      <w:r>
        <w:t xml:space="preserve">Đoán </w:t>
      </w:r>
      <w:r>
        <w:t xml:space="preserve">là </w:t>
      </w:r>
      <w:r>
        <w:t xml:space="preserve">hôm </w:t>
      </w:r>
      <w:r>
        <w:t xml:space="preserve">nay </w:t>
      </w:r>
      <w:r>
        <w:t xml:space="preserve">trời </w:t>
      </w:r>
      <w:r>
        <w:t xml:space="preserve">nắng. </w:t>
      </w:r>
      <w:r>
        <w:rPr>
          <w:i/>
        </w:rPr>
        <w:t xml:space="preserve">Đoán </w:t>
      </w:r>
      <w:r>
        <w:rPr>
          <w:i/>
        </w:rPr>
        <w:t xml:space="preserve">đúng </w:t>
      </w:r>
      <w:r>
        <w:rPr>
          <w:i/>
        </w:rPr>
        <w:t xml:space="preserve">bệnh. </w:t>
      </w:r>
      <w:r>
        <w:t xml:space="preserve">Đoán </w:t>
      </w:r>
      <w:r>
        <w:rPr>
          <w:i/>
        </w:rPr>
        <w:t xml:space="preserve">trúng </w:t>
      </w:r>
      <w:r>
        <w:rPr>
          <w:i/>
        </w:rPr>
        <w:t xml:space="preserve">tìm </w:t>
      </w:r>
      <w:r>
        <w:t xml:space="preserve">đen. </w:t>
      </w:r>
      <w:r>
        <w:t xml:space="preserve">Thầy </w:t>
      </w:r>
      <w:r>
        <w:rPr>
          <w:i/>
        </w:rPr>
        <w:t xml:space="preserve">tướng </w:t>
      </w:r>
      <w:r>
        <w:rPr>
          <w:i/>
        </w:rPr>
        <w:t xml:space="preserve">đoán </w:t>
      </w:r>
      <w:r>
        <w:rPr>
          <w:i/>
        </w:rPr>
        <w:t xml:space="preserve">mò. </w:t>
      </w:r>
      <w:r>
        <w:br/>
      </w:r>
      <w:r>
        <w:rPr>
          <w:b/>
        </w:rPr>
        <w:t xml:space="preserve">đoán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đại </w:t>
      </w:r>
      <w:r>
        <w:t xml:space="preserve">khái, </w:t>
      </w:r>
      <w:r>
        <w:t xml:space="preserve">không </w:t>
      </w:r>
      <w:r>
        <w:t xml:space="preserve">chắc </w:t>
      </w:r>
      <w:r>
        <w:t xml:space="preserve">chắn. </w:t>
      </w:r>
      <w:r>
        <w:rPr>
          <w:i/>
        </w:rPr>
        <w:t xml:space="preserve">Đoán </w:t>
      </w:r>
      <w:r>
        <w:rPr>
          <w:i/>
        </w:rPr>
        <w:t xml:space="preserve">chừng </w:t>
      </w:r>
      <w:r>
        <w:t xml:space="preserve">họ </w:t>
      </w:r>
      <w:r>
        <w:t xml:space="preserve">săp </w:t>
      </w:r>
      <w:r>
        <w:t xml:space="preserve">uế. </w:t>
      </w:r>
      <w:r>
        <w:br/>
      </w:r>
      <w:r>
        <w:rPr>
          <w:b/>
        </w:rPr>
        <w:t xml:space="preserve">đoán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tương </w:t>
      </w:r>
      <w:r>
        <w:t xml:space="preserve">đối </w:t>
      </w:r>
      <w:r>
        <w:t xml:space="preserve">chắc </w:t>
      </w:r>
      <w:r>
        <w:t xml:space="preserve">chắn, </w:t>
      </w:r>
      <w:r>
        <w:t xml:space="preserve">do </w:t>
      </w:r>
      <w:r>
        <w:t xml:space="preserve">có </w:t>
      </w:r>
      <w:r>
        <w:t xml:space="preserve">căn </w:t>
      </w:r>
      <w:r>
        <w:t xml:space="preserve">cứ. </w:t>
      </w:r>
      <w:r>
        <w:rPr>
          <w:i/>
        </w:rPr>
        <w:t xml:space="preserve">Đoán </w:t>
      </w:r>
      <w:r>
        <w:rPr>
          <w:i/>
        </w:rPr>
        <w:t xml:space="preserve">định </w:t>
      </w:r>
      <w:r>
        <w:t xml:space="preserve">niên </w:t>
      </w:r>
      <w:r>
        <w:rPr>
          <w:i/>
        </w:rPr>
        <w:t xml:space="preserve">đại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di </w:t>
      </w:r>
      <w:r>
        <w:t xml:space="preserve">tích </w:t>
      </w:r>
      <w:r>
        <w:rPr>
          <w:i/>
        </w:rPr>
        <w:t xml:space="preserve">uừa </w:t>
      </w:r>
      <w:r>
        <w:rPr>
          <w:i/>
        </w:rPr>
        <w:t xml:space="preserve">được </w:t>
      </w:r>
      <w:r>
        <w:rPr>
          <w:i/>
        </w:rPr>
        <w:t xml:space="preserve">khai </w:t>
      </w:r>
      <w:r>
        <w:rPr>
          <w:i/>
        </w:rPr>
        <w:t xml:space="preserve">quật. </w:t>
      </w:r>
      <w:r>
        <w:t xml:space="preserve">Nắm </w:t>
      </w:r>
      <w:r>
        <w:rPr>
          <w:i/>
        </w:rPr>
        <w:t xml:space="preserve">vững </w:t>
      </w:r>
      <w:r>
        <w:t xml:space="preserve">tình </w:t>
      </w:r>
      <w:r>
        <w:t xml:space="preserve">hình, </w:t>
      </w:r>
      <w:r>
        <w:t xml:space="preserve">đoán </w:t>
      </w:r>
      <w:r>
        <w:rPr>
          <w:i/>
        </w:rPr>
        <w:t xml:space="preserve">định </w:t>
      </w:r>
      <w:r>
        <w:rPr>
          <w:i/>
        </w:rPr>
        <w:t xml:space="preserve">bước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sắp </w:t>
      </w:r>
      <w:r>
        <w:rPr>
          <w:i/>
        </w:rPr>
        <w:t xml:space="preserve">tới. </w:t>
      </w:r>
      <w:r>
        <w:br/>
      </w:r>
      <w:r>
        <w:rPr>
          <w:b/>
        </w:rPr>
        <w:t xml:space="preserve">đoán </w:t>
      </w:r>
      <w:r>
        <w:rPr>
          <w:b/>
        </w:rPr>
        <w:t xml:space="preserve">già </w:t>
      </w:r>
      <w:r>
        <w:rPr>
          <w:b/>
        </w:rPr>
        <w:t xml:space="preserve">đoán </w:t>
      </w:r>
      <w:r>
        <w:rPr>
          <w:b/>
        </w:rPr>
        <w:t xml:space="preserve">non </w:t>
      </w:r>
      <w:r>
        <w:rPr>
          <w:i/>
        </w:rPr>
        <w:t xml:space="preserve">động từ </w:t>
      </w:r>
      <w:r>
        <w:t xml:space="preserve">(kng,).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 </w:t>
      </w:r>
      <w:r>
        <w:t xml:space="preserve">nhưng </w:t>
      </w:r>
      <w:r>
        <w:t xml:space="preserve">cũng </w:t>
      </w:r>
      <w:r>
        <w:t xml:space="preserve">cố </w:t>
      </w:r>
      <w:r>
        <w:t xml:space="preserve">đoán </w:t>
      </w:r>
      <w:r>
        <w:t xml:space="preserve">thế </w:t>
      </w:r>
      <w:r>
        <w:t xml:space="preserve">này </w:t>
      </w:r>
      <w:r>
        <w:t xml:space="preserve">thế </w:t>
      </w:r>
      <w:r>
        <w:t xml:space="preserve">khác, </w:t>
      </w:r>
      <w:r>
        <w:rPr>
          <w:i/>
        </w:rPr>
        <w:t xml:space="preserve">may </w:t>
      </w:r>
      <w:r>
        <w:t xml:space="preserve">ra </w:t>
      </w:r>
      <w:r>
        <w:t xml:space="preserve">tình </w:t>
      </w:r>
      <w:r>
        <w:t xml:space="preserve">cờ </w:t>
      </w:r>
      <w:r>
        <w:t xml:space="preserve">đoán </w:t>
      </w:r>
      <w:r>
        <w:t xml:space="preserve">trúng </w:t>
      </w:r>
      <w:r>
        <w:t xml:space="preserve">chăng. </w:t>
      </w:r>
      <w:r>
        <w:br/>
      </w:r>
      <w:r>
        <w:rPr>
          <w:b/>
        </w:rPr>
        <w:t xml:space="preserve">đoạn,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tơ, </w:t>
      </w:r>
      <w:r>
        <w:t xml:space="preserve">mặt </w:t>
      </w:r>
      <w:r>
        <w:t xml:space="preserve">bóng, </w:t>
      </w:r>
      <w:r>
        <w:t xml:space="preserve">rhịn, </w:t>
      </w:r>
      <w:r>
        <w:t xml:space="preserve">các </w:t>
      </w:r>
      <w:r>
        <w:t xml:space="preserve">sợi </w:t>
      </w:r>
      <w:r>
        <w:t xml:space="preserve">dọc </w:t>
      </w:r>
      <w:r>
        <w:t xml:space="preserve">phủ </w:t>
      </w:r>
      <w:r>
        <w:t xml:space="preserve">kín </w:t>
      </w:r>
      <w:r>
        <w:t xml:space="preserve">sợi </w:t>
      </w:r>
      <w:r>
        <w:t xml:space="preserve">ngang. </w:t>
      </w:r>
      <w:r>
        <w:t xml:space="preserve">Áo </w:t>
      </w:r>
      <w:r>
        <w:rPr>
          <w:i/>
        </w:rPr>
        <w:t xml:space="preserve">đoạn. </w:t>
      </w:r>
      <w:r>
        <w:br/>
      </w:r>
      <w:r>
        <w:rPr>
          <w:b/>
        </w:rPr>
        <w:t xml:space="preserve">đoạn; </w:t>
      </w:r>
      <w:r>
        <w:rPr>
          <w:b/>
        </w:rPr>
        <w:t xml:space="preserve">d1 </w:t>
      </w:r>
      <w:r>
        <w:t xml:space="preserve">Phần </w:t>
      </w:r>
      <w:r>
        <w:t xml:space="preserve">ngắn </w:t>
      </w:r>
      <w:r>
        <w:t xml:space="preserve">tách </w:t>
      </w:r>
      <w:r>
        <w:t xml:space="preserve">riêng </w:t>
      </w:r>
      <w:r>
        <w:t xml:space="preserve">ra </w:t>
      </w:r>
      <w:r>
        <w:rPr>
          <w:i/>
        </w:rPr>
        <w:t xml:space="preserve">của </w:t>
      </w:r>
      <w:r>
        <w:t xml:space="preserve">một </w:t>
      </w:r>
      <w:r>
        <w:t xml:space="preserve">t </w:t>
      </w:r>
      <w:r>
        <w:t xml:space="preserve">Vật </w:t>
      </w:r>
      <w:r>
        <w:t xml:space="preserve">có </w:t>
      </w:r>
      <w:r>
        <w:t xml:space="preserve">chiều </w:t>
      </w:r>
      <w:r>
        <w:t xml:space="preserve">dài. </w:t>
      </w:r>
      <w:r>
        <w:rPr>
          <w:i/>
        </w:rPr>
        <w:t xml:space="preserve">C1zz </w:t>
      </w:r>
      <w:r>
        <w:rPr>
          <w:i/>
        </w:rPr>
        <w:t xml:space="preserve">cây </w:t>
      </w:r>
      <w:r>
        <w:rPr>
          <w:i/>
        </w:rPr>
        <w:t xml:space="preserve">tre </w:t>
      </w:r>
      <w:r>
        <w:rPr>
          <w:i/>
        </w:rPr>
        <w:t xml:space="preserve">làm </w:t>
      </w:r>
      <w:r>
        <w:rPr>
          <w:i/>
        </w:rPr>
        <w:t xml:space="preserve">mấy </w:t>
      </w:r>
      <w:r>
        <w:rPr>
          <w:i/>
        </w:rPr>
        <w:t xml:space="preserve">đoạn. </w:t>
      </w:r>
      <w:r>
        <w:t xml:space="preserve">Đoạn </w:t>
      </w:r>
      <w:r>
        <w:rPr>
          <w:i/>
        </w:rPr>
        <w:t xml:space="preserve">đường. </w:t>
      </w:r>
      <w:r>
        <w:rPr>
          <w:i/>
        </w:rPr>
        <w:t xml:space="preserve">Chép </w:t>
      </w:r>
      <w:r>
        <w:t xml:space="preserve">một </w:t>
      </w:r>
      <w:r>
        <w:t xml:space="preserve">đoạn </w:t>
      </w:r>
      <w:r>
        <w:rPr>
          <w:i/>
        </w:rPr>
        <w:t xml:space="preserve">của </w:t>
      </w:r>
      <w:r>
        <w:t xml:space="preserve">bài </w:t>
      </w:r>
      <w:r>
        <w:rPr>
          <w:i/>
        </w:rPr>
        <w:t xml:space="preserve">thơ. </w:t>
      </w:r>
      <w:r>
        <w:t xml:space="preserve">Đoạn </w:t>
      </w:r>
      <w:r>
        <w:t xml:space="preserve">phim. </w:t>
      </w:r>
      <w:r>
        <w:rPr>
          <w:b/>
        </w:rPr>
        <w:t xml:space="preserve">2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quản </w:t>
      </w:r>
      <w:r>
        <w:t xml:space="preserve">lí </w:t>
      </w:r>
      <w:r>
        <w:t xml:space="preserve">của </w:t>
      </w:r>
      <w:r>
        <w:rPr>
          <w:i/>
        </w:rPr>
        <w:t xml:space="preserve">¡ </w:t>
      </w:r>
      <w:r>
        <w:t xml:space="preserve">ngành </w:t>
      </w:r>
      <w:r>
        <w:t xml:space="preserve">giao </w:t>
      </w:r>
      <w:r>
        <w:t xml:space="preserve">thông </w:t>
      </w:r>
      <w:r>
        <w:rPr>
          <w:i/>
        </w:rPr>
        <w:t xml:space="preserve">đường </w:t>
      </w:r>
      <w:r>
        <w:t xml:space="preserve">bộ </w:t>
      </w:r>
      <w:r>
        <w:t xml:space="preserve">gồm </w:t>
      </w:r>
      <w:r>
        <w:t xml:space="preserve">nhiều </w:t>
      </w:r>
      <w:r>
        <w:t xml:space="preserve">. </w:t>
      </w:r>
      <w:r>
        <w:t xml:space="preserve">hạt,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trông </w:t>
      </w:r>
      <w:r>
        <w:t xml:space="preserve">coi </w:t>
      </w:r>
      <w:r>
        <w:t xml:space="preserve">sửa </w:t>
      </w:r>
      <w:r>
        <w:t xml:space="preserve">chữa </w:t>
      </w:r>
      <w:r>
        <w:t xml:space="preserve">. </w:t>
      </w:r>
      <w:r>
        <w:t xml:space="preserve">. </w:t>
      </w:r>
      <w:r>
        <w:t xml:space="preserve">một </w:t>
      </w:r>
      <w:r>
        <w:t xml:space="preserve">chặng </w:t>
      </w:r>
      <w:r>
        <w:t xml:space="preserve">đường </w:t>
      </w:r>
      <w:r>
        <w:t xml:space="preserve">nhất </w:t>
      </w:r>
      <w:r>
        <w:t xml:space="preserve">định. </w:t>
      </w:r>
      <w:r>
        <w:t xml:space="preserve">mm </w:t>
      </w:r>
      <w:r>
        <w:br/>
      </w:r>
      <w:r>
        <w:rPr>
          <w:b/>
        </w:rPr>
        <w:t xml:space="preserve">. </w:t>
      </w:r>
      <w:r>
        <w:rPr>
          <w:b/>
        </w:rPr>
        <w:t xml:space="preserve">đoạn;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b/>
        </w:rPr>
        <w:t xml:space="preserve">1 </w:t>
      </w:r>
      <w:r>
        <w:t xml:space="preserve">Xong </w:t>
      </w:r>
      <w:r>
        <w:t xml:space="preserve">hắn, </w:t>
      </w:r>
      <w:r>
        <w:t xml:space="preserve">kết </w:t>
      </w:r>
      <w:r>
        <w:t xml:space="preserve">thúc. </w:t>
      </w:r>
      <w:r>
        <w:t xml:space="preserve">„. </w:t>
      </w:r>
      <w:r>
        <w:t xml:space="preserve">Gặt </w:t>
      </w:r>
      <w:r>
        <w:rPr>
          <w:i/>
        </w:rPr>
        <w:t xml:space="preserve">hái </w:t>
      </w:r>
      <w:r>
        <w:rPr>
          <w:i/>
        </w:rPr>
        <w:t xml:space="preserve">vừa </w:t>
      </w:r>
      <w:r>
        <w:rPr>
          <w:i/>
        </w:rPr>
        <w:t xml:space="preserve">đoạn. </w:t>
      </w:r>
      <w:r>
        <w:t xml:space="preserve">Tĩnh </w:t>
      </w:r>
      <w:r>
        <w:t xml:space="preserve">tháng </w:t>
      </w:r>
      <w:r>
        <w:rPr>
          <w:i/>
        </w:rPr>
        <w:t xml:space="preserve">rồi </w:t>
      </w:r>
      <w:r>
        <w:rPr>
          <w:i/>
        </w:rPr>
        <w:t xml:space="preserve">lại </w:t>
      </w:r>
      <w:r>
        <w:t xml:space="preserve">tính </w:t>
      </w:r>
      <w:r>
        <w:t xml:space="preserve">năm, </w:t>
      </w:r>
      <w:r>
        <w:rPr>
          <w:i/>
        </w:rPr>
        <w:t xml:space="preserve">' </w:t>
      </w:r>
      <w:r>
        <w:rPr>
          <w:i/>
        </w:rPr>
        <w:t xml:space="preserve">T1nh </w:t>
      </w:r>
      <w:r>
        <w:t xml:space="preserve">tháng </w:t>
      </w:r>
      <w:r>
        <w:rPr>
          <w:i/>
        </w:rPr>
        <w:t xml:space="preserve">tháng </w:t>
      </w:r>
      <w:r>
        <w:rPr>
          <w:i/>
        </w:rPr>
        <w:t xml:space="preserve">đoạn, </w:t>
      </w:r>
      <w:r>
        <w:t xml:space="preserve">tính </w:t>
      </w:r>
      <w:r>
        <w:t xml:space="preserve">năm, </w:t>
      </w:r>
      <w:r>
        <w:t xml:space="preserve">năm </w:t>
      </w:r>
      <w:r>
        <w:t xml:space="preserve">rồi </w:t>
      </w:r>
      <w:r>
        <w:t xml:space="preserve">(cd). </w:t>
      </w:r>
      <w:r>
        <w:rPr>
          <w:i/>
        </w:rPr>
        <w:t xml:space="preserve">Đoạn </w:t>
      </w:r>
      <w:r>
        <w:rPr>
          <w:i/>
        </w:rPr>
        <w:t xml:space="preserve">tang".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Cát </w:t>
      </w:r>
      <w:r>
        <w:rPr>
          <w:i/>
        </w:rPr>
        <w:t xml:space="preserve">đứt </w:t>
      </w:r>
      <w:r>
        <w:t xml:space="preserve">hẳn </w:t>
      </w:r>
      <w:r>
        <w:rPr>
          <w:i/>
        </w:rPr>
        <w:t xml:space="preserve">quan </w:t>
      </w:r>
      <w:r>
        <w:t xml:space="preserve">hệ </w:t>
      </w:r>
      <w:r>
        <w:rPr>
          <w:i/>
        </w:rPr>
        <w:t xml:space="preserve">tình </w:t>
      </w:r>
      <w:r>
        <w:rPr>
          <w:i/>
        </w:rPr>
        <w:t xml:space="preserve">cảm. </w:t>
      </w:r>
      <w:r>
        <w:t xml:space="preserve">Đoạn </w:t>
      </w:r>
      <w:r>
        <w:rPr>
          <w:i/>
        </w:rPr>
        <w:t xml:space="preserve">tình, </w:t>
      </w:r>
      <w:r>
        <w:rPr>
          <w:i/>
        </w:rPr>
        <w:t xml:space="preserve">đoạn </w:t>
      </w:r>
      <w:r>
        <w:t xml:space="preserve">nghĩa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 </w:t>
      </w:r>
      <w:r>
        <w:t xml:space="preserve">hoặc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một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hoặc </w:t>
      </w:r>
      <w:r>
        <w:t xml:space="preserve">trạng </w:t>
      </w:r>
      <w:r>
        <w:t xml:space="preserve">thái </w:t>
      </w:r>
      <w:r>
        <w:t xml:space="preserve">vừa </w:t>
      </w:r>
      <w:r>
        <w:t xml:space="preserve">chấm </w:t>
      </w:r>
      <w:r>
        <w:t xml:space="preserve">dứt </w:t>
      </w:r>
      <w:r>
        <w:t xml:space="preserve">để </w:t>
      </w:r>
      <w:r>
        <w:t xml:space="preserve">chuyển </w:t>
      </w:r>
      <w:r>
        <w:t xml:space="preserve">sang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hoặc </w:t>
      </w:r>
      <w:r>
        <w:t xml:space="preserve">trạng </w:t>
      </w:r>
      <w:r>
        <w:t xml:space="preserve">thái </w:t>
      </w:r>
      <w:r>
        <w:t xml:space="preserve">khác; </w:t>
      </w:r>
      <w:r>
        <w:t xml:space="preserve">xong, </w:t>
      </w:r>
      <w:r>
        <w:t xml:space="preserve">rồi. </w:t>
      </w:r>
      <w:r>
        <w:rPr>
          <w:i/>
        </w:rPr>
        <w:t xml:space="preserve">Nói </w:t>
      </w:r>
      <w:r>
        <w:rPr>
          <w:i/>
        </w:rPr>
        <w:t xml:space="preserve">đoạn, </w:t>
      </w:r>
      <w:r>
        <w:rPr>
          <w:i/>
        </w:rPr>
        <w:t xml:space="preserve">anh </w:t>
      </w:r>
      <w:r>
        <w:t xml:space="preserve">vội </w:t>
      </w:r>
      <w:r>
        <w:rPr>
          <w:i/>
        </w:rPr>
        <w:t xml:space="preserve">uàng </w:t>
      </w:r>
      <w:r>
        <w:rPr>
          <w:i/>
        </w:rPr>
        <w:t xml:space="preserve">böđi </w:t>
      </w:r>
      <w:r>
        <w:rPr>
          <w:i/>
        </w:rPr>
        <w:t xml:space="preserve">Ônlônmộtlúcđoạnimhẩn </w:t>
      </w:r>
      <w:r>
        <w:t xml:space="preserve">cụ </w:t>
      </w:r>
      <w:r>
        <w:t xml:space="preserve">đoạn </w:t>
      </w:r>
      <w:r>
        <w:t xml:space="preserve">"đầu </w:t>
      </w:r>
      <w:r>
        <w:t xml:space="preserve">đài </w:t>
      </w:r>
      <w:r>
        <w:t xml:space="preserve">danh từ </w:t>
      </w:r>
      <w:r>
        <w:t xml:space="preserve">Bục </w:t>
      </w:r>
      <w:r>
        <w:rPr>
          <w:i/>
        </w:rPr>
        <w:t xml:space="preserve">cao </w:t>
      </w:r>
      <w:r>
        <w:t xml:space="preserve">làm </w:t>
      </w:r>
      <w:r>
        <w:t xml:space="preserve">nơi </w:t>
      </w:r>
      <w:r>
        <w:t xml:space="preserve">chém </w:t>
      </w:r>
      <w:r>
        <w:t xml:space="preserve">đâuxửtử </w:t>
      </w:r>
      <w:r>
        <w:t xml:space="preserve">Bướclênđoạnđầuđài </w:t>
      </w:r>
      <w:r>
        <w:t xml:space="preserve">cụ </w:t>
      </w:r>
      <w:r>
        <w:t xml:space="preserve">đoạn </w:t>
      </w:r>
      <w:r>
        <w:t xml:space="preserve">đầu </w:t>
      </w:r>
      <w:r>
        <w:t xml:space="preserve">máy </w:t>
      </w:r>
      <w:r>
        <w:t xml:space="preserve">danh từ </w:t>
      </w:r>
      <w:r>
        <w:t xml:space="preserve">Xí </w:t>
      </w:r>
      <w:r>
        <w:t xml:space="preserve">nghiệp </w:t>
      </w:r>
      <w:r>
        <w:t xml:space="preserve">đường </w:t>
      </w:r>
      <w:r>
        <w:t xml:space="preserve">sắt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chuẩn </w:t>
      </w:r>
      <w:r>
        <w:t xml:space="preserve">bị </w:t>
      </w:r>
      <w:r>
        <w:t xml:space="preserve">cho </w:t>
      </w:r>
      <w:r>
        <w:t xml:space="preserve">chạy, </w:t>
      </w:r>
      <w:r>
        <w:t xml:space="preserve">sửa </w:t>
      </w:r>
      <w:r>
        <w:t xml:space="preserve">chữa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đầu </w:t>
      </w:r>
      <w:r>
        <w:t xml:space="preserve">máy </w:t>
      </w:r>
      <w:r>
        <w:t xml:space="preserve">trên </w:t>
      </w:r>
      <w:r>
        <w:t xml:space="preserve">những </w:t>
      </w:r>
      <w:r>
        <w:t xml:space="preserve">chặngđườngnhấtđịnh. </w:t>
      </w:r>
      <w:r>
        <w:br/>
      </w:r>
      <w:r>
        <w:rPr>
          <w:b/>
        </w:rPr>
        <w:t xml:space="preserve">đoạn </w:t>
      </w:r>
      <w:r>
        <w:rPr>
          <w:b/>
        </w:rPr>
        <w:t xml:space="preserve">hậu </w:t>
      </w:r>
      <w:r>
        <w:rPr>
          <w:i/>
        </w:rPr>
        <w:t xml:space="preserve">động từ </w:t>
      </w:r>
      <w:r>
        <w:t xml:space="preserve">Chặn </w:t>
      </w:r>
      <w:r>
        <w:t xml:space="preserve">đường </w:t>
      </w:r>
      <w:r>
        <w:t xml:space="preserve">ở </w:t>
      </w:r>
      <w:r>
        <w:t xml:space="preserve">phía </w:t>
      </w:r>
      <w:r>
        <w:t xml:space="preserve">sau. </w:t>
      </w:r>
      <w:r>
        <w:rPr>
          <w:i/>
        </w:rPr>
        <w:t xml:space="preserve">Đánh </w:t>
      </w:r>
      <w:r>
        <w:rPr>
          <w:i/>
        </w:rPr>
        <w:t xml:space="preserve">đoạn </w:t>
      </w:r>
      <w:r>
        <w:rPr>
          <w:i/>
        </w:rPr>
        <w:t xml:space="preserve">hậu, </w:t>
      </w:r>
      <w:r>
        <w:t xml:space="preserve">không </w:t>
      </w:r>
      <w:r>
        <w:t xml:space="preserve">cho </w:t>
      </w:r>
      <w:r>
        <w:rPr>
          <w:i/>
        </w:rPr>
        <w:t xml:space="preserve">rút </w:t>
      </w:r>
      <w:r>
        <w:t xml:space="preserve">lai </w:t>
      </w:r>
      <w:r>
        <w:t xml:space="preserve">mm </w:t>
      </w:r>
      <w:r>
        <w:t xml:space="preserve">đoạn </w:t>
      </w:r>
      <w:r>
        <w:t xml:space="preserve">mại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Bán </w:t>
      </w:r>
      <w:r>
        <w:t xml:space="preserve">đoạn, </w:t>
      </w:r>
      <w:r>
        <w:t xml:space="preserve">bán </w:t>
      </w:r>
      <w:r>
        <w:t xml:space="preserve">đứt. </w:t>
      </w:r>
      <w:r>
        <w:t xml:space="preserve">ĐoạnmạicảnhàèlÃẫnvườn. </w:t>
      </w:r>
      <w:r>
        <w:rPr>
          <w:i/>
        </w:rPr>
        <w:t xml:space="preserve">— </w:t>
      </w:r>
      <w:r>
        <w:br/>
      </w:r>
      <w:r>
        <w:rPr>
          <w:b/>
        </w:rPr>
        <w:t xml:space="preserve">đoạn </w:t>
      </w:r>
      <w:r>
        <w:rPr>
          <w:b/>
        </w:rPr>
        <w:t xml:space="preserve">nhiệt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trao </w:t>
      </w:r>
      <w:r>
        <w:t xml:space="preserve">đổi </w:t>
      </w:r>
      <w:r>
        <w:t xml:space="preserve">nhiệt </w:t>
      </w:r>
      <w:r>
        <w:t xml:space="preserve">đối </w:t>
      </w:r>
      <w:r>
        <w:t xml:space="preserve">với </w:t>
      </w:r>
      <w:r>
        <w:t xml:space="preserve">môi </w:t>
      </w:r>
      <w:r>
        <w:t xml:space="preserve">trường </w:t>
      </w:r>
      <w:r>
        <w:t xml:space="preserve">bên </w:t>
      </w:r>
      <w:r>
        <w:t xml:space="preserve">ngoài. </w:t>
      </w:r>
      <w:r>
        <w:t xml:space="preserve">Sự </w:t>
      </w:r>
      <w:r>
        <w:rPr>
          <w:i/>
        </w:rPr>
        <w:t xml:space="preserve">nén </w:t>
      </w:r>
      <w:r>
        <w:rPr>
          <w:i/>
        </w:rPr>
        <w:t xml:space="preserve">đoạn </w:t>
      </w:r>
      <w:r>
        <w:rPr>
          <w:i/>
        </w:rPr>
        <w:t xml:space="preserve">nhiệt </w:t>
      </w:r>
      <w:r>
        <w:rPr>
          <w:b/>
        </w:rPr>
        <w:t xml:space="preserve">2 </w:t>
      </w:r>
      <w:r>
        <w:t xml:space="preserve">Không </w:t>
      </w:r>
      <w:r>
        <w:t xml:space="preserve">cho </w:t>
      </w:r>
      <w:r>
        <w:t xml:space="preserve">nhiệt </w:t>
      </w:r>
      <w:r>
        <w:t xml:space="preserve">truyền </w:t>
      </w:r>
      <w:r>
        <w:t xml:space="preserve">qua. </w:t>
      </w:r>
      <w:r>
        <w:rPr>
          <w:i/>
        </w:rPr>
        <w:t xml:space="preserve">Vỏ </w:t>
      </w:r>
      <w:r>
        <w:rPr>
          <w:i/>
        </w:rPr>
        <w:t xml:space="preserve">đoạn </w:t>
      </w:r>
      <w:r>
        <w:rPr>
          <w:i/>
        </w:rPr>
        <w:t xml:space="preserve">nhiệt. </w:t>
      </w:r>
      <w:r>
        <w:t xml:space="preserve">c </w:t>
      </w:r>
      <w:r>
        <w:t xml:space="preserve">đoạn </w:t>
      </w:r>
      <w:r>
        <w:t xml:space="preserve">tang </w:t>
      </w:r>
      <w:r>
        <w:t xml:space="preserve">động từ </w:t>
      </w:r>
      <w:r>
        <w:t xml:space="preserve">Hết </w:t>
      </w:r>
      <w:r>
        <w:t xml:space="preserve">thời </w:t>
      </w:r>
      <w:r>
        <w:t xml:space="preserve">kì </w:t>
      </w:r>
      <w:r>
        <w:t xml:space="preserve">để </w:t>
      </w:r>
      <w:r>
        <w:t xml:space="preserve">tang; </w:t>
      </w:r>
      <w:r>
        <w:t xml:space="preserve">hết </w:t>
      </w:r>
      <w:r>
        <w:t xml:space="preserve">tang. </w:t>
      </w:r>
      <w:r>
        <w:rPr>
          <w:i/>
        </w:rPr>
        <w:t xml:space="preserve">Đoạn </w:t>
      </w:r>
      <w:r>
        <w:t xml:space="preserve">tạng </w:t>
      </w:r>
      <w:r>
        <w:rPr>
          <w:i/>
        </w:rPr>
        <w:t xml:space="preserve">chông. </w:t>
      </w:r>
      <w:r>
        <w:t xml:space="preserve">. </w:t>
      </w:r>
      <w:r>
        <w:t xml:space="preserve">c </w:t>
      </w:r>
      <w:r>
        <w:br/>
      </w:r>
      <w:r>
        <w:rPr>
          <w:b/>
        </w:rPr>
        <w:t xml:space="preserve">đoạn </w:t>
      </w:r>
      <w:r>
        <w:rPr>
          <w:b/>
        </w:rPr>
        <w:t xml:space="preserve">thẳng </w:t>
      </w:r>
      <w:r>
        <w:rPr>
          <w:i/>
        </w:rPr>
        <w:t xml:space="preserve">danh từ </w:t>
      </w:r>
      <w:r>
        <w:t xml:space="preserve">Phần </w:t>
      </w:r>
      <w:r>
        <w:t xml:space="preserve">đường </w:t>
      </w:r>
      <w:r>
        <w:t xml:space="preserve">thẳng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hai </w:t>
      </w:r>
      <w:r>
        <w:t xml:space="preserve">điểm. </w:t>
      </w:r>
      <w:r>
        <w:t xml:space="preserve">Đoạn </w:t>
      </w:r>
      <w:r>
        <w:rPr>
          <w:i/>
        </w:rPr>
        <w:t xml:space="preserve">thẳngAB. </w:t>
      </w:r>
      <w:r>
        <w:t xml:space="preserve">eun </w:t>
      </w:r>
      <w:r>
        <w:br/>
      </w:r>
      <w:r>
        <w:rPr>
          <w:b/>
        </w:rPr>
        <w:t xml:space="preserve">đoạn </w:t>
      </w:r>
      <w:r>
        <w:rPr>
          <w:b/>
        </w:rPr>
        <w:t xml:space="preserve">toa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Xí </w:t>
      </w:r>
      <w:r>
        <w:t xml:space="preserve">nghiệp </w:t>
      </w:r>
      <w:r>
        <w:t xml:space="preserve">đường </w:t>
      </w:r>
      <w:r>
        <w:t xml:space="preserve">sắt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chuẩn </w:t>
      </w:r>
      <w:r>
        <w:t xml:space="preserve">bị </w:t>
      </w:r>
      <w:r>
        <w:t xml:space="preserve">cho </w:t>
      </w:r>
      <w:r>
        <w:t xml:space="preserve">chạy, </w:t>
      </w:r>
      <w:r>
        <w:rPr>
          <w:i/>
        </w:rPr>
        <w:t xml:space="preserve">sửa </w:t>
      </w:r>
      <w:r>
        <w:rPr>
          <w:i/>
        </w:rPr>
        <w:t xml:space="preserve">chữa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toa </w:t>
      </w:r>
      <w:r>
        <w:t xml:space="preserve">xe </w:t>
      </w:r>
      <w:r>
        <w:t xml:space="preserve">trên </w:t>
      </w:r>
      <w:r>
        <w:t xml:space="preserve">những </w:t>
      </w:r>
      <w:r>
        <w:t xml:space="preserve">chặng </w:t>
      </w:r>
      <w:r>
        <w:t xml:space="preserve">đường </w:t>
      </w:r>
      <w:r>
        <w:t xml:space="preserve">nhất </w:t>
      </w:r>
      <w:r>
        <w:t xml:space="preserve">định. </w:t>
      </w:r>
      <w:r>
        <w:t xml:space="preserve">c </w:t>
      </w:r>
      <w:r>
        <w:br/>
      </w:r>
      <w:r>
        <w:rPr>
          <w:b/>
        </w:rPr>
        <w:t xml:space="preserve">đoạn </w:t>
      </w:r>
      <w:r>
        <w:rPr>
          <w:b/>
        </w:rPr>
        <w:t xml:space="preserve">trường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Đau </w:t>
      </w:r>
      <w:r>
        <w:t xml:space="preserve">đớn, </w:t>
      </w:r>
      <w:r>
        <w:t xml:space="preserve">đau </w:t>
      </w:r>
      <w:r>
        <w:t xml:space="preserve">xót </w:t>
      </w:r>
      <w:r>
        <w:t xml:space="preserve">hết </w:t>
      </w:r>
      <w:r>
        <w:t xml:space="preserve">sức </w:t>
      </w:r>
      <w:r>
        <w:t xml:space="preserve">(như </w:t>
      </w:r>
      <w:r>
        <w:t xml:space="preserve">đứt </w:t>
      </w:r>
      <w:r>
        <w:t xml:space="preserve">từng </w:t>
      </w:r>
      <w:r>
        <w:t xml:space="preserve">khúc </w:t>
      </w:r>
      <w:r>
        <w:t xml:space="preserve">ruột). </w:t>
      </w:r>
      <w:r>
        <w:br/>
      </w:r>
      <w:r>
        <w:rPr>
          <w:b/>
        </w:rPr>
        <w:t xml:space="preserve">đoạn </w:t>
      </w:r>
      <w:r>
        <w:rPr>
          <w:b/>
        </w:rPr>
        <w:t xml:space="preserve">tuyệt </w:t>
      </w:r>
      <w:r>
        <w:rPr>
          <w:i/>
        </w:rPr>
        <w:t xml:space="preserve">động từ </w:t>
      </w:r>
      <w:r>
        <w:t xml:space="preserve">Cắt </w:t>
      </w:r>
      <w:r>
        <w:t xml:space="preserve">đứt </w:t>
      </w:r>
      <w:r>
        <w:t xml:space="preserve">mọi </w:t>
      </w:r>
      <w:r>
        <w:t xml:space="preserve">sự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ai </w:t>
      </w:r>
      <w:r>
        <w:t xml:space="preserve">hoặc </w:t>
      </w:r>
      <w:r>
        <w:t xml:space="preserve">cái </w:t>
      </w:r>
      <w:r>
        <w:t xml:space="preserve">gì </w:t>
      </w:r>
      <w:r>
        <w:t xml:space="preserve">trước </w:t>
      </w:r>
      <w:r>
        <w:t xml:space="preserve">đây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. </w:t>
      </w:r>
      <w:r>
        <w:t xml:space="preserve">với </w:t>
      </w:r>
      <w:r>
        <w:t xml:space="preserve">mình. </w:t>
      </w:r>
      <w:r>
        <w:t xml:space="preserve">Đoạn </w:t>
      </w:r>
      <w:r>
        <w:t xml:space="preserve">tuyệt </w:t>
      </w:r>
      <w:r>
        <w:t xml:space="preserve">người </w:t>
      </w:r>
      <w:r>
        <w:t xml:space="preserve">yêu. </w:t>
      </w:r>
      <w:r>
        <w:t xml:space="preserve">Đoạn </w:t>
      </w:r>
      <w:r>
        <w:t xml:space="preserve">tuyệt </w:t>
      </w:r>
      <w:r>
        <w:rPr>
          <w:i/>
        </w:rPr>
        <w:t xml:space="preserve">uới </w:t>
      </w:r>
      <w: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cũ. </w:t>
      </w:r>
      <w:r>
        <w:br w:type="page"/>
      </w:r>
      <w:r>
        <w:rPr>
          <w:b/>
        </w:rPr>
        <w:t xml:space="preserve">đoảng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Chẳng </w:t>
      </w:r>
      <w:r>
        <w:t xml:space="preserve">có </w:t>
      </w:r>
      <w:r>
        <w:t xml:space="preserve">mùi </w:t>
      </w:r>
      <w:r>
        <w:t xml:space="preserve">vị </w:t>
      </w:r>
      <w:r>
        <w:t xml:space="preserve">gì; </w:t>
      </w:r>
      <w:r>
        <w:t xml:space="preserve">nhạt </w:t>
      </w:r>
      <w:r>
        <w:t xml:space="preserve">nhẽo. </w:t>
      </w:r>
      <w:r>
        <w:rPr>
          <w:i/>
        </w:rPr>
        <w:t xml:space="preserve">Bát </w:t>
      </w:r>
      <w:r>
        <w:rPr>
          <w:i/>
        </w:rPr>
        <w:t xml:space="preserve">canh </w:t>
      </w:r>
      <w:r>
        <w:t xml:space="preserve">đoảng </w:t>
      </w:r>
      <w:r>
        <w:rPr>
          <w:i/>
        </w:rPr>
        <w:t xml:space="preserve">quá. </w:t>
      </w:r>
      <w:r>
        <w:rPr>
          <w:b/>
        </w:rPr>
        <w:t xml:space="preserve">2 </w:t>
      </w:r>
      <w:r>
        <w:t xml:space="preserve">Chẳng </w:t>
      </w:r>
      <w:r>
        <w:t xml:space="preserve">được </w:t>
      </w:r>
      <w:r>
        <w:t xml:space="preserve">việc </w:t>
      </w:r>
      <w:r>
        <w:t xml:space="preserve">gì </w:t>
      </w:r>
      <w:r>
        <w:rPr>
          <w:i/>
        </w:rPr>
        <w:t xml:space="preserve">cả, </w:t>
      </w:r>
      <w:r>
        <w:t xml:space="preserve">thường </w:t>
      </w:r>
      <w:r>
        <w:t xml:space="preserve">do </w:t>
      </w:r>
      <w:r>
        <w:t xml:space="preserve">quá </w:t>
      </w:r>
      <w:r>
        <w:t xml:space="preserve">vụng </w:t>
      </w:r>
      <w:r>
        <w:t xml:space="preserve">về, </w:t>
      </w:r>
      <w:r>
        <w:t xml:space="preserve">lơ </w:t>
      </w:r>
      <w:r>
        <w:t xml:space="preserve">đễnh. </w:t>
      </w:r>
      <w:r>
        <w:t xml:space="preserve">Giặt </w:t>
      </w:r>
      <w:r>
        <w:rPr>
          <w:i/>
        </w:rPr>
        <w:t xml:space="preserve">cái </w:t>
      </w:r>
      <w:r>
        <w:rPr>
          <w:i/>
        </w:rPr>
        <w:t xml:space="preserve">áo </w:t>
      </w:r>
      <w:r>
        <w:t xml:space="preserve">cũng </w:t>
      </w:r>
      <w:r>
        <w:t xml:space="preserve">không </w:t>
      </w:r>
      <w:r>
        <w:t xml:space="preserve">sạch, </w:t>
      </w:r>
      <w:r>
        <w:rPr>
          <w:i/>
        </w:rPr>
        <w:t xml:space="preserve">đoảng </w:t>
      </w:r>
      <w:r>
        <w:rPr>
          <w:i/>
        </w:rPr>
        <w:t xml:space="preserve">quá.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rPr>
          <w:i/>
        </w:rPr>
        <w:t xml:space="preserve">đoảng, </w:t>
      </w:r>
      <w:r>
        <w:rPr>
          <w:i/>
        </w:rPr>
        <w:t xml:space="preserve">bảo </w:t>
      </w:r>
      <w:r>
        <w:rPr>
          <w:i/>
        </w:rPr>
        <w:t xml:space="preserve">có </w:t>
      </w:r>
      <w:r>
        <w:t xml:space="preserve">thế </w:t>
      </w:r>
      <w:r>
        <w:t xml:space="preserve">mà </w:t>
      </w:r>
      <w:r>
        <w:t xml:space="preserve">cũng </w:t>
      </w:r>
      <w:r>
        <w:rPr>
          <w:i/>
        </w:rPr>
        <w:t xml:space="preserve">quên. </w:t>
      </w:r>
      <w:r>
        <w:br/>
      </w:r>
      <w:r>
        <w:rPr>
          <w:b/>
        </w:rPr>
        <w:t xml:space="preserve">đoảng </w:t>
      </w:r>
      <w:r>
        <w:rPr>
          <w:b/>
        </w:rPr>
        <w:t xml:space="preserve">vị </w:t>
      </w:r>
      <w:r>
        <w:rPr>
          <w:i/>
        </w:rPr>
        <w:t xml:space="preserve">tính từ </w:t>
      </w:r>
      <w:r>
        <w:t xml:space="preserve">(khẩu ngữ). </w:t>
      </w:r>
      <w:r>
        <w:t xml:space="preserve">Đoảng </w:t>
      </w:r>
      <w:r>
        <w:t xml:space="preserve">quá, </w:t>
      </w:r>
      <w:r>
        <w:t xml:space="preserve">chẳng </w:t>
      </w:r>
      <w:r>
        <w:t xml:space="preserve">được </w:t>
      </w:r>
      <w:r>
        <w:t xml:space="preserve">việc </w:t>
      </w:r>
      <w:r>
        <w:t xml:space="preserve">gì. </w:t>
      </w:r>
      <w:r>
        <w:t xml:space="preserve">Con </w:t>
      </w:r>
      <w:r>
        <w:rPr>
          <w:i/>
        </w:rPr>
        <w:t xml:space="preserve">bé </w:t>
      </w:r>
      <w:r>
        <w:t xml:space="preserve">đoảng </w:t>
      </w:r>
      <w:r>
        <w:t xml:space="preserve">uị, </w:t>
      </w:r>
      <w:r>
        <w:rPr>
          <w:i/>
        </w:rPr>
        <w:t xml:space="preserve">làm </w:t>
      </w:r>
      <w:r>
        <w:rPr>
          <w:i/>
        </w:rPr>
        <w:t xml:space="preserve">đâu </w:t>
      </w:r>
      <w:r>
        <w:rPr>
          <w:i/>
        </w:rPr>
        <w:t xml:space="preserve">bỏ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Lấy </w:t>
      </w:r>
      <w:r>
        <w:t xml:space="preserve">hẳn </w:t>
      </w:r>
      <w:r>
        <w:t xml:space="preserve">được </w:t>
      </w:r>
      <w:r>
        <w:t xml:space="preserve">về </w:t>
      </w:r>
      <w:r>
        <w:t xml:space="preserve">cho </w:t>
      </w:r>
      <w:r>
        <w:t xml:space="preserve">mình, </w:t>
      </w:r>
      <w:r>
        <w:t xml:space="preserve">qua </w:t>
      </w:r>
      <w:r>
        <w:t xml:space="preserve">đấu </w:t>
      </w:r>
      <w:r>
        <w:t xml:space="preserve">tranh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Đoạt </w:t>
      </w:r>
      <w:r>
        <w:t xml:space="preserve">chức </w:t>
      </w:r>
      <w:r>
        <w:t xml:space="preserve">uô </w:t>
      </w:r>
      <w:r>
        <w:rPr>
          <w:i/>
        </w:rPr>
        <w:t xml:space="preserve">địch. </w:t>
      </w:r>
      <w:r>
        <w:t xml:space="preserve">Đoạt </w:t>
      </w:r>
      <w:r>
        <w:t xml:space="preserve">lấy </w:t>
      </w:r>
      <w:r>
        <w:rPr>
          <w:i/>
        </w:rPr>
        <w:t xml:space="preserve">chính </w:t>
      </w:r>
      <w:r>
        <w:rPr>
          <w:i/>
        </w:rPr>
        <w:t xml:space="preserve">quyền. </w:t>
      </w:r>
      <w:r>
        <w:t xml:space="preserve">Vũ </w:t>
      </w:r>
      <w:r>
        <w:rPr>
          <w:i/>
        </w:rPr>
        <w:t xml:space="preserve">khí </w:t>
      </w:r>
      <w:r>
        <w:rPr>
          <w:i/>
        </w:rPr>
        <w:t xml:space="preserve">đoạt </w:t>
      </w:r>
      <w:r>
        <w:rPr>
          <w:i/>
        </w:rPr>
        <w:t xml:space="preserve">được </w:t>
      </w:r>
      <w:r>
        <w:rPr>
          <w:i/>
        </w:rPr>
        <w:t xml:space="preserve">của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đọc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Phát </w:t>
      </w:r>
      <w:r>
        <w:t xml:space="preserve">thành </w:t>
      </w:r>
      <w:r>
        <w:t xml:space="preserve">lời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được </w:t>
      </w:r>
      <w:r>
        <w:t xml:space="preserve">viết </w:t>
      </w:r>
      <w:r>
        <w:t xml:space="preserve">ra, </w:t>
      </w:r>
      <w:r>
        <w:t xml:space="preserve">theo </w:t>
      </w:r>
      <w:r>
        <w:t xml:space="preserve">đúng </w:t>
      </w:r>
      <w:r>
        <w:t xml:space="preserve">trình </w:t>
      </w:r>
      <w:r>
        <w:t xml:space="preserve">tự. </w:t>
      </w:r>
      <w:r>
        <w:t xml:space="preserve">Tập </w:t>
      </w:r>
      <w:r>
        <w:rPr>
          <w:i/>
        </w:rPr>
        <w:t xml:space="preserve">đọc. </w:t>
      </w:r>
      <w:r>
        <w:rPr>
          <w:i/>
        </w:rPr>
        <w:t xml:space="preserve">Đọc </w:t>
      </w:r>
      <w:r>
        <w:rPr>
          <w:i/>
        </w:rPr>
        <w:t xml:space="preserve">lời </w:t>
      </w:r>
      <w:r>
        <w:t xml:space="preserve">tuyên </w:t>
      </w:r>
      <w:r>
        <w:t xml:space="preserve">thệ. </w:t>
      </w:r>
      <w:r>
        <w:rPr>
          <w:i/>
        </w:rPr>
        <w:t xml:space="preserve">Đọc </w:t>
      </w:r>
      <w:r>
        <w:t xml:space="preserve">thuộc </w:t>
      </w:r>
      <w:r>
        <w:rPr>
          <w:i/>
        </w:rPr>
        <w:t xml:space="preserve">lòng </w:t>
      </w:r>
      <w:r>
        <w:t xml:space="preserve">bài </w:t>
      </w:r>
      <w:r>
        <w:rPr>
          <w:i/>
        </w:rPr>
        <w:t xml:space="preserve">thơ. </w:t>
      </w:r>
      <w:r>
        <w:rPr>
          <w:b/>
        </w:rPr>
        <w:t xml:space="preserve">2 </w:t>
      </w:r>
      <w:r>
        <w:t xml:space="preserve">Tiếp </w:t>
      </w:r>
      <w:r>
        <w:t xml:space="preserve">nhận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cách </w:t>
      </w:r>
      <w:r>
        <w:t xml:space="preserve">nhìn </w:t>
      </w:r>
      <w:r>
        <w:t xml:space="preserve">vào </w:t>
      </w:r>
      <w:r>
        <w:t xml:space="preserve">các </w:t>
      </w:r>
      <w:r>
        <w:t xml:space="preserve">kí </w:t>
      </w:r>
      <w:r>
        <w:t xml:space="preserve">hiệu. </w:t>
      </w:r>
      <w:r>
        <w:rPr>
          <w:i/>
        </w:rPr>
        <w:t xml:space="preserve">Đọc </w:t>
      </w:r>
      <w:r>
        <w:rPr>
          <w:i/>
        </w:rPr>
        <w:t xml:space="preserve">bản </w:t>
      </w:r>
      <w:r>
        <w:t xml:space="preserve">uẽ </w:t>
      </w:r>
      <w:r>
        <w:t xml:space="preserve">thiết </w:t>
      </w:r>
      <w:r>
        <w:rPr>
          <w:i/>
        </w:rPr>
        <w:t xml:space="preserve">kế. </w:t>
      </w:r>
      <w:r>
        <w:rPr>
          <w:b/>
        </w:rPr>
        <w:t xml:space="preserve">3 </w:t>
      </w:r>
      <w:r>
        <w:t xml:space="preserve">Hiểu </w:t>
      </w:r>
      <w:r>
        <w:t xml:space="preserve">thấu </w:t>
      </w:r>
      <w:r>
        <w:t xml:space="preserve">bằng </w:t>
      </w:r>
      <w:r>
        <w:t xml:space="preserve">cách </w:t>
      </w:r>
      <w:r>
        <w:t xml:space="preserve">nhìn </w:t>
      </w:r>
      <w:r>
        <w:t xml:space="preserve">vào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bề </w:t>
      </w:r>
      <w:r>
        <w:t xml:space="preserve">ngoài. </w:t>
      </w:r>
      <w:r>
        <w:t xml:space="preserve">Qua </w:t>
      </w:r>
      <w:r>
        <w:rPr>
          <w:i/>
        </w:rPr>
        <w:t xml:space="preserve">ánh </w:t>
      </w:r>
      <w:r>
        <w:t xml:space="preserve">mắt, </w:t>
      </w:r>
      <w:r>
        <w:rPr>
          <w:i/>
        </w:rPr>
        <w:t xml:space="preserve">đọc </w:t>
      </w:r>
      <w:r>
        <w:t xml:space="preserve">được </w:t>
      </w:r>
      <w:r>
        <w:rPr>
          <w:i/>
        </w:rPr>
        <w:t xml:space="preserve">nỗi </w:t>
      </w:r>
      <w:r>
        <w:t xml:space="preserve">lo </w:t>
      </w:r>
      <w:r>
        <w:rPr>
          <w:i/>
        </w:rPr>
        <w:t xml:space="preserve">sợ </w:t>
      </w:r>
      <w:r>
        <w:t xml:space="preserve">thằm </w:t>
      </w:r>
      <w:r>
        <w:rPr>
          <w:i/>
        </w:rPr>
        <w:t xml:space="preserve">kín. </w:t>
      </w:r>
      <w:r>
        <w:br/>
      </w:r>
      <w:r>
        <w:rPr>
          <w:b/>
        </w:rPr>
        <w:t xml:space="preserve">đòi,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là </w:t>
      </w:r>
      <w:r>
        <w:t xml:space="preserve">phải </w:t>
      </w:r>
      <w:r>
        <w:t xml:space="preserve">trả </w:t>
      </w:r>
      <w:r>
        <w:t xml:space="preserve">hoặc </w:t>
      </w:r>
      <w:r>
        <w:t xml:space="preserve">trả </w:t>
      </w:r>
      <w:r>
        <w:t xml:space="preserve">lại </w:t>
      </w:r>
      <w:r>
        <w:t xml:space="preserve">cái </w:t>
      </w:r>
      <w:r>
        <w:t xml:space="preserve">thuộc </w:t>
      </w:r>
      <w:r>
        <w:t xml:space="preserve">quyền </w:t>
      </w:r>
      <w:r>
        <w:t xml:space="preserve">của </w:t>
      </w:r>
      <w:r>
        <w:t xml:space="preserve">mình. </w:t>
      </w:r>
      <w:r>
        <w:t xml:space="preserve">Đòi </w:t>
      </w:r>
      <w:r>
        <w:rPr>
          <w:i/>
        </w:rPr>
        <w:t xml:space="preserve">nợ. </w:t>
      </w:r>
      <w:r>
        <w:rPr>
          <w:i/>
        </w:rPr>
        <w:t xml:space="preserve">Thư </w:t>
      </w:r>
      <w:r>
        <w:t xml:space="preserve">uiện </w:t>
      </w:r>
      <w:r>
        <w:rPr>
          <w:i/>
        </w:rPr>
        <w:t xml:space="preserve">đòi </w:t>
      </w:r>
      <w:r>
        <w:t xml:space="preserve">sách. </w:t>
      </w:r>
      <w:r>
        <w:t xml:space="preserve">Đòi </w:t>
      </w:r>
      <w:r>
        <w:t xml:space="preserve">tiền </w:t>
      </w:r>
      <w:r>
        <w:t xml:space="preserve">thuê </w:t>
      </w:r>
      <w:r>
        <w:t xml:space="preserve">nhà. </w:t>
      </w:r>
      <w:r>
        <w:rPr>
          <w:b/>
        </w:rPr>
        <w:t xml:space="preserve">2 </w:t>
      </w:r>
      <w:r>
        <w:t xml:space="preserve">Tö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cần </w:t>
      </w:r>
      <w:r>
        <w:t xml:space="preserve">phải </w:t>
      </w:r>
      <w:r>
        <w:t xml:space="preserve">đáp </w:t>
      </w:r>
      <w:r>
        <w:t xml:space="preserve">ứng, </w:t>
      </w:r>
      <w:r>
        <w:t xml:space="preserve">thoả </w:t>
      </w:r>
      <w:r>
        <w:t xml:space="preserve">mãn </w:t>
      </w:r>
      <w:r>
        <w:t xml:space="preserve">điều </w:t>
      </w:r>
      <w:r>
        <w:t xml:space="preserve">mong </w:t>
      </w:r>
      <w:r>
        <w:t xml:space="preserve">muốn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mình. </w:t>
      </w:r>
      <w:r>
        <w:t xml:space="preserve">Con </w:t>
      </w:r>
      <w:r>
        <w:rPr>
          <w:i/>
        </w:rPr>
        <w:t xml:space="preserve">đòi </w:t>
      </w:r>
      <w:r>
        <w:rPr>
          <w:i/>
        </w:rPr>
        <w:t xml:space="preserve">mẹ </w:t>
      </w:r>
      <w:r>
        <w:rPr>
          <w:i/>
        </w:rPr>
        <w:t xml:space="preserve">bế. </w:t>
      </w:r>
      <w:r>
        <w:rPr>
          <w:i/>
        </w:rPr>
        <w:t xml:space="preserve">Đấu </w:t>
      </w:r>
      <w:r>
        <w:t xml:space="preserve">tranh </w:t>
      </w:r>
      <w:r>
        <w:rPr>
          <w:i/>
        </w:rPr>
        <w:t xml:space="preserve">đòi </w:t>
      </w:r>
      <w:r>
        <w:t xml:space="preserve">chủ </w:t>
      </w:r>
      <w:r>
        <w:rPr>
          <w:i/>
        </w:rPr>
        <w:t xml:space="preserve">tăng </w:t>
      </w:r>
      <w:r>
        <w:rPr>
          <w:i/>
        </w:rPr>
        <w:t xml:space="preserve">lương. </w:t>
      </w:r>
      <w:r>
        <w:t xml:space="preserve">Đòi </w:t>
      </w:r>
      <w:r>
        <w:t xml:space="preserve">có </w:t>
      </w:r>
      <w:r>
        <w:rPr>
          <w:i/>
        </w:rPr>
        <w:t xml:space="preserve">đủ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mới </w:t>
      </w:r>
      <w:r>
        <w:rPr>
          <w:i/>
        </w:rPr>
        <w:t xml:space="preserve">cho </w:t>
      </w:r>
      <w:r>
        <w:rPr>
          <w:i/>
        </w:rPr>
        <w:t xml:space="preserve">lĩnh </w:t>
      </w:r>
      <w:r>
        <w:t xml:space="preserve">tiền. </w:t>
      </w:r>
      <w:r>
        <w:rPr>
          <w:b/>
        </w:rPr>
        <w:t xml:space="preserve">3 </w:t>
      </w:r>
      <w:r>
        <w:t xml:space="preserve">(cũ). </w:t>
      </w:r>
      <w:r>
        <w:t xml:space="preserve">(Cơ </w:t>
      </w:r>
      <w:r>
        <w:t xml:space="preserve">quan </w:t>
      </w:r>
      <w:r>
        <w:t xml:space="preserve">chính </w:t>
      </w:r>
      <w:r>
        <w:t xml:space="preserve">quyền) </w:t>
      </w:r>
      <w:r>
        <w:t xml:space="preserve">báocho </w:t>
      </w:r>
      <w:r>
        <w:t xml:space="preserve">biết </w:t>
      </w:r>
      <w:r>
        <w:t xml:space="preserve">phải </w:t>
      </w:r>
      <w:r>
        <w:t xml:space="preserve">đến; </w:t>
      </w:r>
      <w:r>
        <w:t xml:space="preserve">gọi. </w:t>
      </w:r>
      <w:r>
        <w:rPr>
          <w:i/>
        </w:rPr>
        <w:t xml:space="preserve">Toà </w:t>
      </w:r>
      <w:r>
        <w:rPr>
          <w:i/>
        </w:rPr>
        <w:t xml:space="preserve">đòi </w:t>
      </w:r>
      <w:r>
        <w:rPr>
          <w:i/>
        </w:rPr>
        <w:t xml:space="preserve">lên </w:t>
      </w:r>
      <w:r>
        <w:t xml:space="preserve">hầu </w:t>
      </w:r>
      <w:r>
        <w:rPr>
          <w:i/>
        </w:rPr>
        <w:t xml:space="preserve">kiện. </w:t>
      </w:r>
      <w:r>
        <w:t xml:space="preserve">Có </w:t>
      </w:r>
      <w:r>
        <w:t xml:space="preserve">trát </w:t>
      </w:r>
      <w:r>
        <w:rPr>
          <w:i/>
        </w:rPr>
        <w:t xml:space="preserve">đòi </w:t>
      </w:r>
      <w:r>
        <w:t xml:space="preserve">của </w:t>
      </w:r>
      <w:r>
        <w:t xml:space="preserve">tính. </w:t>
      </w:r>
      <w:r>
        <w:rPr>
          <w:b/>
        </w:rPr>
        <w:t xml:space="preserve">4 </w:t>
      </w:r>
      <w:r>
        <w:t xml:space="preserve">(kng.; </w:t>
      </w:r>
      <w:r>
        <w:t xml:space="preserve">không </w:t>
      </w:r>
      <w:r>
        <w:t xml:space="preserve">dùng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nhất). </w:t>
      </w:r>
      <w:r>
        <w:t xml:space="preserve">Muốn </w:t>
      </w:r>
      <w:r>
        <w:t xml:space="preserve">được </w:t>
      </w:r>
      <w:r>
        <w:t xml:space="preserve">như </w:t>
      </w:r>
      <w:r>
        <w:t xml:space="preserve">người </w:t>
      </w:r>
      <w:r>
        <w:t xml:space="preserve">khác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cũng </w:t>
      </w:r>
      <w:r>
        <w:rPr>
          <w:i/>
        </w:rPr>
        <w:t xml:space="preserve">đòi </w:t>
      </w:r>
      <w:r>
        <w:rPr>
          <w:i/>
        </w:rPr>
        <w:t xml:space="preserve">lên </w:t>
      </w:r>
      <w:r>
        <w:t xml:space="preserve">mặt. </w:t>
      </w:r>
      <w:r>
        <w:rPr>
          <w:i/>
        </w:rPr>
        <w:t xml:space="preserve">Chưa </w:t>
      </w:r>
      <w:r>
        <w:t xml:space="preserve">vỡ </w:t>
      </w:r>
      <w:r>
        <w:t xml:space="preserve">bọng </w:t>
      </w:r>
      <w:r>
        <w:t xml:space="preserve">cứt </w:t>
      </w:r>
      <w:r>
        <w:rPr>
          <w:i/>
        </w:rPr>
        <w:t xml:space="preserve">đã </w:t>
      </w:r>
      <w:r>
        <w:rPr>
          <w:i/>
        </w:rPr>
        <w:t xml:space="preserve">đòi </w:t>
      </w:r>
      <w:r>
        <w:t xml:space="preserve">bay </w:t>
      </w:r>
      <w:r>
        <w:t xml:space="preserve">bổng </w:t>
      </w:r>
      <w:r>
        <w:t xml:space="preserve">(tục ngữ). </w:t>
      </w:r>
      <w:r>
        <w:br/>
      </w:r>
      <w:r>
        <w:rPr>
          <w:b/>
        </w:rPr>
        <w:t xml:space="preserve">đòi, </w:t>
      </w:r>
      <w:r>
        <w:rPr>
          <w:i/>
        </w:rPr>
        <w:t xml:space="preserve">tính từ </w:t>
      </w:r>
      <w:r>
        <w:t xml:space="preserve">(cũ). </w:t>
      </w:r>
      <w:r>
        <w:t xml:space="preserve">Nhiều. </w:t>
      </w:r>
      <w:r>
        <w:t xml:space="preserve">Đòi </w:t>
      </w:r>
      <w:r>
        <w:t xml:space="preserve">phen. </w:t>
      </w:r>
      <w:r>
        <w:br/>
      </w:r>
      <w:r>
        <w:rPr>
          <w:b/>
        </w:rPr>
        <w:t xml:space="preserve">đòi </w:t>
      </w:r>
      <w:r>
        <w:rPr>
          <w:b/>
        </w:rPr>
        <w:t xml:space="preserve">hỏi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muốn </w:t>
      </w:r>
      <w:r>
        <w:t xml:space="preserve">cái </w:t>
      </w:r>
      <w:r>
        <w:t xml:space="preserve">gì </w:t>
      </w:r>
      <w:r>
        <w:t xml:space="preserve">đó </w:t>
      </w:r>
      <w:r>
        <w:t xml:space="preserve">cho </w:t>
      </w:r>
      <w:r>
        <w:t xml:space="preserve">mình </w:t>
      </w:r>
      <w:r>
        <w:t xml:space="preserve">hoặc </w:t>
      </w:r>
      <w:r>
        <w:t xml:space="preserve">muốn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ở </w:t>
      </w:r>
      <w:r>
        <w:t xml:space="preserve">người </w:t>
      </w:r>
      <w:r>
        <w:t xml:space="preserve">khác, </w:t>
      </w:r>
      <w:r>
        <w:t xml:space="preserve">cho </w:t>
      </w:r>
      <w:r>
        <w:t xml:space="preserve">rằng </w:t>
      </w:r>
      <w:r>
        <w:t xml:space="preserve">phải </w:t>
      </w:r>
      <w:r>
        <w:t xml:space="preserve">như </w:t>
      </w:r>
      <w:r>
        <w:t xml:space="preserve">thế </w:t>
      </w:r>
      <w:r>
        <w:t xml:space="preserve">mới </w:t>
      </w:r>
      <w:r>
        <w:t xml:space="preserve">được </w:t>
      </w:r>
      <w:r>
        <w:t xml:space="preserve">hoặc </w:t>
      </w:r>
      <w:r>
        <w:t xml:space="preserve">mới </w:t>
      </w:r>
      <w:r>
        <w:t xml:space="preserve">đúng. </w:t>
      </w:r>
      <w:r>
        <w:t xml:space="preserve">Độc </w:t>
      </w:r>
      <w:r>
        <w:t xml:space="preserve">giá </w:t>
      </w:r>
      <w:r>
        <w:rPr>
          <w:i/>
        </w:rPr>
        <w:t xml:space="preserve">đòi </w:t>
      </w:r>
      <w:r>
        <w:rPr>
          <w:i/>
        </w:rPr>
        <w:t xml:space="preserve">hỏi </w:t>
      </w:r>
      <w:r>
        <w:rPr>
          <w:i/>
        </w:rPr>
        <w:t xml:space="preserve">báo </w:t>
      </w:r>
      <w:r>
        <w:t xml:space="preserve">chí </w:t>
      </w:r>
      <w:r>
        <w:rPr>
          <w:i/>
        </w:rPr>
        <w:t xml:space="preserve">phải </w:t>
      </w:r>
      <w:r>
        <w:t xml:space="preserve">lên </w:t>
      </w:r>
      <w:r>
        <w:t xml:space="preserve">tiếng. </w:t>
      </w:r>
      <w:r>
        <w:rPr>
          <w:b/>
        </w:rPr>
        <w:t xml:space="preserve">2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có </w:t>
      </w:r>
      <w:r>
        <w:t xml:space="preserve">hoặc </w:t>
      </w:r>
      <w:r>
        <w:t xml:space="preserve">phải </w:t>
      </w:r>
      <w:r>
        <w:t xml:space="preserve">làm, </w:t>
      </w:r>
      <w:r>
        <w:t xml:space="preserve">vì </w:t>
      </w:r>
      <w:r>
        <w:t xml:space="preserve">cần </w:t>
      </w:r>
      <w:r>
        <w:t xml:space="preserve">thiết </w:t>
      </w:r>
      <w:r>
        <w:t xml:space="preserve">như </w:t>
      </w:r>
      <w:r>
        <w:t xml:space="preserve">vậy. </w:t>
      </w:r>
      <w:r>
        <w:t xml:space="preserve">Công </w:t>
      </w:r>
      <w:r>
        <w:t xml:space="preserve">uiệc </w:t>
      </w:r>
      <w:r>
        <w:t xml:space="preserve">đòi </w:t>
      </w:r>
      <w:r>
        <w:rPr>
          <w:i/>
        </w:rPr>
        <w:t xml:space="preserve">hỏi </w:t>
      </w:r>
      <w:r>
        <w:rPr>
          <w:i/>
        </w:rPr>
        <w:t xml:space="preserve">nhiều </w:t>
      </w:r>
      <w:r>
        <w:rPr>
          <w:i/>
        </w:rPr>
        <w:t xml:space="preserve">cố </w:t>
      </w:r>
      <w:r>
        <w:rPr>
          <w:i/>
        </w:rPr>
        <w:t xml:space="preserve">gắng. </w:t>
      </w:r>
      <w:r>
        <w:rPr>
          <w:i/>
        </w:rPr>
        <w:t xml:space="preserve">Tình </w:t>
      </w:r>
      <w:r>
        <w:t xml:space="preserve">hình </w:t>
      </w:r>
      <w:r>
        <w:rPr>
          <w:i/>
        </w:rPr>
        <w:t xml:space="preserve">đòi </w:t>
      </w:r>
      <w:r>
        <w:rPr>
          <w:i/>
        </w:rPr>
        <w:t xml:space="preserve">hỏi </w:t>
      </w:r>
      <w:r>
        <w:rPr>
          <w:i/>
        </w:rPr>
        <w:t xml:space="preserve">phải </w:t>
      </w:r>
      <w:r>
        <w:rPr>
          <w:i/>
        </w:rPr>
        <w:t xml:space="preserve">khẩn </w:t>
      </w:r>
      <w:r>
        <w:rPr>
          <w:i/>
        </w:rPr>
        <w:t xml:space="preserve">trương. </w:t>
      </w:r>
      <w:r>
        <w:rPr>
          <w:i/>
        </w:rPr>
        <w:t xml:space="preserve">II </w:t>
      </w:r>
      <w:r>
        <w:t xml:space="preserve">danh từ </w:t>
      </w:r>
      <w:r>
        <w:t xml:space="preserve">Điều </w:t>
      </w:r>
      <w:r>
        <w:t xml:space="preserve">đòi </w:t>
      </w:r>
      <w:r>
        <w:t xml:space="preserve">hỏi. </w:t>
      </w:r>
      <w:r>
        <w:t xml:space="preserve">Đáp </w:t>
      </w:r>
      <w:r>
        <w:t xml:space="preserve">ứng </w:t>
      </w:r>
      <w:r>
        <w:t xml:space="preserve">một </w:t>
      </w:r>
      <w:r>
        <w:t xml:space="preserve">đòi </w:t>
      </w:r>
      <w:r>
        <w:t xml:space="preserve">hỏi </w:t>
      </w:r>
      <w:r>
        <w:t xml:space="preserve">chính </w:t>
      </w:r>
      <w:r>
        <w:t xml:space="preserve">đáng. </w:t>
      </w:r>
      <w:r>
        <w:t xml:space="preserve">Xuất </w:t>
      </w:r>
      <w:r>
        <w:rPr>
          <w:i/>
        </w:rPr>
        <w:t xml:space="preserve">phát </w:t>
      </w:r>
      <w:r>
        <w:t xml:space="preserve">từ </w:t>
      </w:r>
      <w:r>
        <w:rPr>
          <w:i/>
        </w:rPr>
        <w:t xml:space="preserve">những </w:t>
      </w:r>
      <w:r>
        <w:rPr>
          <w:i/>
        </w:rPr>
        <w:t xml:space="preserve">đòi </w:t>
      </w:r>
      <w:r>
        <w:rPr>
          <w:i/>
        </w:rPr>
        <w:t xml:space="preserve">hỏi </w:t>
      </w:r>
      <w:r>
        <w:rPr>
          <w:i/>
        </w:rPr>
        <w:t xml:space="preserve">của </w:t>
      </w:r>
      <w:r>
        <w:t xml:space="preserve">tình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đỏi </w:t>
      </w:r>
      <w:r>
        <w:rPr>
          <w:i/>
        </w:rPr>
        <w:t xml:space="preserve">danh từ </w:t>
      </w:r>
      <w:r>
        <w:t xml:space="preserve">(phương ngữ) </w:t>
      </w:r>
      <w:r>
        <w:t xml:space="preserve">.Dây </w:t>
      </w:r>
      <w:r>
        <w:t xml:space="preserve">buộc </w:t>
      </w:r>
      <w:r>
        <w:t xml:space="preserve">thuyền. </w:t>
      </w:r>
      <w:r>
        <w:rPr>
          <w:i/>
        </w:rPr>
        <w:t xml:space="preserve">Buộc </w:t>
      </w:r>
      <w:r>
        <w:t xml:space="preserve">đỏi. </w:t>
      </w:r>
      <w:r>
        <w:br/>
      </w:r>
      <w:r>
        <w:rPr>
          <w:b/>
        </w:rPr>
        <w:t xml:space="preserve">đói </w:t>
      </w:r>
      <w:r>
        <w:rPr>
          <w:i/>
        </w:rPr>
        <w:t xml:space="preserve">động từ </w:t>
      </w:r>
      <w:r>
        <w:t xml:space="preserve">(hay </w:t>
      </w:r>
      <w:r>
        <w:t xml:space="preserve">t).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khi </w:t>
      </w:r>
      <w:r>
        <w:t xml:space="preserve">đang </w:t>
      </w:r>
      <w:r>
        <w:t xml:space="preserve">thấy </w:t>
      </w:r>
      <w:r>
        <w:t xml:space="preserve">cần </w:t>
      </w:r>
      <w:r>
        <w:t xml:space="preserve">ăn </w:t>
      </w:r>
      <w:r>
        <w:t xml:space="preserve">mà </w:t>
      </w:r>
      <w:r>
        <w:t xml:space="preserve">chưa </w:t>
      </w:r>
      <w:r>
        <w:t xml:space="preserve">được </w:t>
      </w:r>
      <w:r>
        <w:t xml:space="preserve">ăn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ăn </w:t>
      </w:r>
      <w:r>
        <w:t xml:space="preserve">đủ; </w:t>
      </w:r>
      <w:r>
        <w:t xml:space="preserve">trái </w:t>
      </w:r>
      <w:r>
        <w:t xml:space="preserve">với </w:t>
      </w:r>
      <w:r>
        <w:rPr>
          <w:i/>
        </w:rPr>
        <w:t xml:space="preserve">zo. </w:t>
      </w:r>
      <w:r>
        <w:rPr>
          <w:i/>
        </w:rPr>
        <w:t xml:space="preserve">Bụng </w:t>
      </w:r>
      <w:r>
        <w:t xml:space="preserve">đói. </w:t>
      </w:r>
      <w:r>
        <w:t xml:space="preserve">Ăn </w:t>
      </w:r>
      <w:r>
        <w:t xml:space="preserve">tạm </w:t>
      </w:r>
      <w:r>
        <w:rPr>
          <w:i/>
        </w:rPr>
        <w:t xml:space="preserve">củ </w:t>
      </w:r>
      <w:r>
        <w:rPr>
          <w:i/>
        </w:rPr>
        <w:t xml:space="preserve">khoai </w:t>
      </w:r>
      <w:r>
        <w:rPr>
          <w:i/>
        </w:rPr>
        <w:t xml:space="preserve">cho </w:t>
      </w:r>
      <w:r>
        <w:t xml:space="preserve">đỡ </w:t>
      </w:r>
      <w:r>
        <w:t xml:space="preserve">đói. </w:t>
      </w:r>
      <w:r>
        <w:t xml:space="preserve">Mất </w:t>
      </w:r>
      <w:r>
        <w:rPr>
          <w:i/>
        </w:rPr>
        <w:t xml:space="preserve">mùa </w:t>
      </w:r>
      <w:r>
        <w:rPr>
          <w:i/>
        </w:rPr>
        <w:t xml:space="preserve">nhiều </w:t>
      </w:r>
      <w:r>
        <w:rPr>
          <w:i/>
        </w:rPr>
        <w:t xml:space="preserve">nhà </w:t>
      </w:r>
      <w:r>
        <w:rPr>
          <w:i/>
        </w:rPr>
        <w:t xml:space="preserve">bị </w:t>
      </w:r>
      <w:r>
        <w:rPr>
          <w:i/>
        </w:rPr>
        <w:t xml:space="preserve">đói. </w:t>
      </w:r>
      <w:r>
        <w:rPr>
          <w:i/>
        </w:rPr>
        <w:t xml:space="preserve">Đói </w:t>
      </w:r>
      <w:r>
        <w:rPr>
          <w:i/>
        </w:rPr>
        <w:t xml:space="preserve">cho </w:t>
      </w:r>
      <w:r>
        <w:t xml:space="preserve">sạch, </w:t>
      </w:r>
      <w:r>
        <w:rPr>
          <w:i/>
        </w:rPr>
        <w:t xml:space="preserve">rách </w:t>
      </w:r>
      <w:r>
        <w:t xml:space="preserve">cho </w:t>
      </w:r>
      <w:r>
        <w:t xml:space="preserve">thơm </w:t>
      </w:r>
      <w:r>
        <w:t xml:space="preserve">(tục ngữ). </w:t>
      </w:r>
      <w:r>
        <w:rPr>
          <w:b/>
        </w:rPr>
        <w:t xml:space="preserve">2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thiếu </w:t>
      </w:r>
      <w:r>
        <w:t xml:space="preserve">lương </w:t>
      </w:r>
      <w:r>
        <w:t xml:space="preserve">thực, </w:t>
      </w:r>
      <w:r>
        <w:t xml:space="preserve">nhiều </w:t>
      </w:r>
      <w:r>
        <w:t xml:space="preserve">người </w:t>
      </w:r>
      <w:r>
        <w:t xml:space="preserve">bị </w:t>
      </w:r>
      <w:r>
        <w:t xml:space="preserve">đói. </w:t>
      </w:r>
      <w:r>
        <w:rPr>
          <w:i/>
        </w:rPr>
        <w:t xml:space="preserve">Năm </w:t>
      </w:r>
      <w:r>
        <w:t xml:space="preserve">đói. </w:t>
      </w:r>
      <w:r>
        <w:t xml:space="preserve">Nạn </w:t>
      </w:r>
      <w:r>
        <w:rPr>
          <w:i/>
        </w:rPr>
        <w:t xml:space="preserve">đói. </w:t>
      </w:r>
      <w:r>
        <w:t xml:space="preserve">Cứu </w:t>
      </w:r>
      <w:r>
        <w:t xml:space="preserve">đói.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Thiếu </w:t>
      </w:r>
      <w:r>
        <w:t xml:space="preserve">nhiều, </w:t>
      </w:r>
      <w:r>
        <w:t xml:space="preserve">do </w:t>
      </w:r>
      <w:r>
        <w:t xml:space="preserve">một </w:t>
      </w:r>
      <w:r>
        <w:t xml:space="preserve">đòi </w:t>
      </w:r>
      <w:r>
        <w:t xml:space="preserve">hỏi </w:t>
      </w:r>
      <w:r>
        <w:t xml:space="preserve">tự </w:t>
      </w:r>
      <w:r>
        <w:t xml:space="preserve">nhiên, </w:t>
      </w:r>
      <w:r>
        <w:t xml:space="preserve">và </w:t>
      </w:r>
      <w:r>
        <w:t xml:space="preserve">đang </w:t>
      </w:r>
      <w:r>
        <w:t xml:space="preserve">rất </w:t>
      </w:r>
      <w:r>
        <w:t xml:space="preserve">cần. </w:t>
      </w:r>
      <w:r>
        <w:t xml:space="preserve">Những </w:t>
      </w:r>
      <w:r>
        <w:rPr>
          <w:i/>
        </w:rPr>
        <w:t xml:space="preserve">cặp </w:t>
      </w:r>
      <w:r>
        <w:t xml:space="preserve">mắt </w:t>
      </w:r>
      <w:r>
        <w:t xml:space="preserve">đói </w:t>
      </w:r>
      <w:r>
        <w:rPr>
          <w:i/>
        </w:rPr>
        <w:t xml:space="preserve">ngủ. </w:t>
      </w:r>
      <w:r>
        <w:rPr>
          <w:i/>
        </w:rPr>
        <w:t xml:space="preserve">Lúa </w:t>
      </w:r>
      <w:r>
        <w:rPr>
          <w:i/>
        </w:rPr>
        <w:t xml:space="preserve">đang </w:t>
      </w:r>
      <w:r>
        <w:rPr>
          <w:i/>
        </w:rPr>
        <w:t xml:space="preserve">đói </w:t>
      </w:r>
      <w:r>
        <w:t xml:space="preserve">nước...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kém </w:t>
      </w:r>
      <w:r>
        <w:rPr>
          <w:i/>
        </w:rPr>
        <w:t xml:space="preserve">tính từ </w:t>
      </w:r>
      <w:r>
        <w:t xml:space="preserve">Khan </w:t>
      </w:r>
      <w:r>
        <w:t xml:space="preserve">hiếm </w:t>
      </w:r>
      <w:r>
        <w:t xml:space="preserve">lương </w:t>
      </w:r>
      <w:r>
        <w:t xml:space="preserve">thực </w:t>
      </w:r>
      <w:r>
        <w:t xml:space="preserve">do </w:t>
      </w:r>
      <w:r>
        <w:t xml:space="preserve">mất </w:t>
      </w:r>
      <w:r>
        <w:t xml:space="preserve">mùa </w:t>
      </w:r>
      <w:r>
        <w:t xml:space="preserve">đến </w:t>
      </w:r>
      <w:r>
        <w:t xml:space="preserve">mức </w:t>
      </w:r>
      <w:r>
        <w:t xml:space="preserve">có </w:t>
      </w:r>
      <w:r>
        <w:rPr>
          <w:i/>
        </w:rPr>
        <w:t xml:space="preserve">thể </w:t>
      </w:r>
      <w:r>
        <w:t xml:space="preserve">gây </w:t>
      </w:r>
      <w:r>
        <w:t xml:space="preserve">ra </w:t>
      </w:r>
      <w:r>
        <w:t xml:space="preserve">nạn </w:t>
      </w:r>
      <w:r>
        <w:t xml:space="preserve">đói. </w:t>
      </w:r>
      <w:r>
        <w:t xml:space="preserve">Những </w:t>
      </w:r>
      <w:r>
        <w:rPr>
          <w:i/>
        </w:rPr>
        <w:t xml:space="preserve">năm </w:t>
      </w:r>
      <w:r>
        <w:rPr>
          <w:i/>
        </w:rPr>
        <w:t xml:space="preserve">đói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khát </w:t>
      </w:r>
      <w:r>
        <w:rPr>
          <w:i/>
        </w:rPr>
        <w:t xml:space="preserve">tính từ </w:t>
      </w:r>
      <w:r>
        <w:t xml:space="preserve">Nghèo </w:t>
      </w:r>
      <w:r>
        <w:t xml:space="preserve">đói </w:t>
      </w:r>
      <w:r>
        <w:t xml:space="preserve">và </w:t>
      </w:r>
      <w:r>
        <w:t xml:space="preserve">khổ </w:t>
      </w:r>
      <w:r>
        <w:t xml:space="preserve">cực; </w:t>
      </w:r>
      <w:r>
        <w:t xml:space="preserve">đói </w:t>
      </w:r>
      <w:r>
        <w:t xml:space="preserve">khổ. </w:t>
      </w:r>
      <w:r>
        <w:t xml:space="preserve">Cảnh </w:t>
      </w:r>
      <w:r>
        <w:rPr>
          <w:i/>
        </w:rPr>
        <w:t xml:space="preserve">đói </w:t>
      </w:r>
      <w:r>
        <w:rPr>
          <w:i/>
        </w:rPr>
        <w:t xml:space="preserve">khát, </w:t>
      </w:r>
      <w:r>
        <w:rPr>
          <w:i/>
        </w:rPr>
        <w:t xml:space="preserve">lầm </w:t>
      </w:r>
      <w:r>
        <w:t xml:space="preserve">than.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khó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thiếu </w:t>
      </w:r>
      <w:r>
        <w:t xml:space="preserve">thốn </w:t>
      </w:r>
      <w:r>
        <w:t xml:space="preserve">và </w:t>
      </w:r>
      <w:r>
        <w:t xml:space="preserve">khó </w:t>
      </w:r>
      <w:r>
        <w:t xml:space="preserve">khăn </w:t>
      </w:r>
      <w:r>
        <w:t xml:space="preserve">về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chất. </w:t>
      </w:r>
      <w:r>
        <w:t xml:space="preserve">Giúp </w:t>
      </w:r>
      <w:r>
        <w:t xml:space="preserve">đỡ </w:t>
      </w:r>
      <w:r>
        <w:t xml:space="preserve">những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đói </w:t>
      </w:r>
      <w:r>
        <w:rPr>
          <w:i/>
        </w:rPr>
        <w:t xml:space="preserve">khó.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Nghèo </w:t>
      </w:r>
      <w:r>
        <w:t xml:space="preserve">đói </w:t>
      </w:r>
      <w:r>
        <w:t xml:space="preserve">và </w:t>
      </w:r>
      <w:r>
        <w:t xml:space="preserve">khổ </w:t>
      </w:r>
      <w:r>
        <w:t xml:space="preserve">cực.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meo </w:t>
      </w:r>
      <w:r>
        <w:rPr>
          <w:i/>
        </w:rPr>
        <w:t xml:space="preserve">tính từ </w:t>
      </w:r>
      <w:r>
        <w:t xml:space="preserve">(khẩu ngữ). </w:t>
      </w:r>
      <w:r>
        <w:t xml:space="preserve">Đói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gì </w:t>
      </w:r>
      <w:r>
        <w:t xml:space="preserve">trong </w:t>
      </w:r>
      <w:r>
        <w:t xml:space="preserve">bụng </w:t>
      </w:r>
      <w:r>
        <w:t xml:space="preserve">cả. </w:t>
      </w:r>
      <w:r>
        <w:rPr>
          <w:i/>
        </w:rPr>
        <w:t xml:space="preserve">Bụng </w:t>
      </w:r>
      <w:r>
        <w:rPr>
          <w:i/>
        </w:rPr>
        <w:t xml:space="preserve">đói </w:t>
      </w:r>
      <w:r>
        <w:rPr>
          <w:i/>
        </w:rPr>
        <w:t xml:space="preserve">meo, </w:t>
      </w:r>
      <w:r>
        <w:rPr>
          <w:i/>
        </w:rPr>
        <w:t xml:space="preserve">chẳng </w:t>
      </w:r>
      <w:r>
        <w:t xml:space="preserve">thiết </w:t>
      </w:r>
      <w:r>
        <w:t xml:space="preserve">làm </w:t>
      </w:r>
      <w:r>
        <w:t xml:space="preserve">gì.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ngấu </w:t>
      </w:r>
      <w:r>
        <w:rPr>
          <w:i/>
        </w:rPr>
        <w:t xml:space="preserve">tính từ </w:t>
      </w:r>
      <w:r>
        <w:t xml:space="preserve">(khẩu ngữ). </w:t>
      </w:r>
      <w:r>
        <w:t xml:space="preserve">Đói </w:t>
      </w:r>
      <w:r>
        <w:t xml:space="preserve">lắm, </w:t>
      </w:r>
      <w:r>
        <w:t xml:space="preserve">đến </w:t>
      </w:r>
      <w:r>
        <w:t xml:space="preserve">mức </w:t>
      </w:r>
      <w:r>
        <w:t xml:space="preserve">cắm </w:t>
      </w:r>
      <w:r>
        <w:t xml:space="preserve">thấy </w:t>
      </w:r>
      <w:r>
        <w:t xml:space="preserve">háo </w:t>
      </w:r>
      <w:r>
        <w:t xml:space="preserve">hức </w:t>
      </w:r>
      <w:r>
        <w:t xml:space="preserve">muốn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gì </w:t>
      </w:r>
      <w:r>
        <w:t xml:space="preserve">ăn </w:t>
      </w:r>
      <w:r>
        <w:t xml:space="preserve">ngay.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nghèo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zghòo </w:t>
      </w:r>
      <w:r>
        <w:t xml:space="preserve">đói.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các </w:t>
      </w:r>
      <w:r>
        <w:rPr>
          <w:i/>
        </w:rPr>
        <w:t xml:space="preserve">hộ </w:t>
      </w:r>
      <w:r>
        <w:t xml:space="preserve">đói </w:t>
      </w:r>
      <w:r>
        <w:t xml:space="preserve">nghèo. </w:t>
      </w:r>
      <w:r>
        <w:t xml:space="preserve">Xoá </w:t>
      </w:r>
      <w:r>
        <w:rPr>
          <w:i/>
        </w:rPr>
        <w:t xml:space="preserve">đói </w:t>
      </w:r>
      <w:r>
        <w:rPr>
          <w:i/>
        </w:rPr>
        <w:t xml:space="preserve">giảm </w:t>
      </w:r>
      <w:r>
        <w:t xml:space="preserve">nghèo. </w:t>
      </w:r>
      <w:r>
        <w:br/>
      </w:r>
      <w:r>
        <w:rPr>
          <w:b/>
        </w:rPr>
        <w:t xml:space="preserve">đói </w:t>
      </w:r>
      <w:r>
        <w:rPr>
          <w:b/>
        </w:rPr>
        <w:t xml:space="preserve">rách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phải </w:t>
      </w:r>
      <w:r>
        <w:t xml:space="preserve">ăn </w:t>
      </w:r>
      <w:r>
        <w:t xml:space="preserve">đói, </w:t>
      </w:r>
      <w:r>
        <w:t xml:space="preserve">mặc </w:t>
      </w:r>
      <w:r>
        <w:t xml:space="preserve">rách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nghèo </w:t>
      </w:r>
      <w:r>
        <w:t xml:space="preserve">khổ </w:t>
      </w:r>
      <w:r>
        <w:t xml:space="preserve">cùng </w:t>
      </w:r>
      <w:r>
        <w:t xml:space="preserve">cực. </w:t>
      </w:r>
      <w:r>
        <w:t xml:space="preserve">đói </w:t>
      </w:r>
      <w:r>
        <w:t xml:space="preserve">veo </w:t>
      </w:r>
      <w:r>
        <w:t xml:space="preserve">tính từ </w:t>
      </w:r>
      <w:r>
        <w:t xml:space="preserve">(kng,). </w:t>
      </w:r>
      <w:r>
        <w:t xml:space="preserve">Đói </w:t>
      </w:r>
      <w:r>
        <w:t xml:space="preserve">rất </w:t>
      </w:r>
      <w:r>
        <w:t xml:space="preserve">nhanh, </w:t>
      </w:r>
      <w:r>
        <w:t xml:space="preserve">ăn </w:t>
      </w:r>
      <w:r>
        <w:t xml:space="preserve">xong </w:t>
      </w:r>
      <w:r>
        <w:t xml:space="preserve">đã </w:t>
      </w:r>
      <w:r>
        <w:t xml:space="preserve">thấy </w:t>
      </w:r>
      <w:r>
        <w:t xml:space="preserve">đói </w:t>
      </w:r>
      <w:r>
        <w:t xml:space="preserve">ngay. </w:t>
      </w:r>
      <w:r>
        <w:rPr>
          <w:i/>
        </w:rPr>
        <w:t xml:space="preserve">Ăn </w:t>
      </w:r>
      <w:r>
        <w:t xml:space="preserve">xong </w:t>
      </w:r>
      <w:r>
        <w:t xml:space="preserve">một </w:t>
      </w:r>
      <w:r>
        <w:t xml:space="preserve">lát </w:t>
      </w:r>
      <w:r>
        <w:t xml:space="preserve">äã </w:t>
      </w:r>
      <w:r>
        <w:t xml:space="preserve">đói </w:t>
      </w:r>
      <w:r>
        <w:rPr>
          <w:i/>
        </w:rPr>
        <w:t xml:space="preserve">Ue0. </w:t>
      </w:r>
      <w:r>
        <w:br/>
      </w:r>
      <w:r>
        <w:rPr>
          <w:b/>
        </w:rPr>
        <w:t xml:space="preserve">đọi </w:t>
      </w:r>
      <w:r>
        <w:rPr>
          <w:i/>
        </w:rPr>
        <w:t xml:space="preserve">danh từ </w:t>
      </w:r>
      <w:r>
        <w:t xml:space="preserve">(phương ngữ). </w:t>
      </w:r>
      <w:r>
        <w:t xml:space="preserve">Bát. </w:t>
      </w:r>
      <w:r>
        <w:rPr>
          <w:i/>
        </w:rPr>
        <w:t xml:space="preserve">Ăn </w:t>
      </w:r>
      <w:r>
        <w:rPr>
          <w:i/>
        </w:rPr>
        <w:t xml:space="preserve">nên </w:t>
      </w:r>
      <w:r>
        <w:rPr>
          <w:i/>
        </w:rPr>
        <w:t xml:space="preserve">đọi, </w:t>
      </w:r>
      <w:r>
        <w:t xml:space="preserve">nói </w:t>
      </w:r>
      <w:r>
        <w:t xml:space="preserve">nên </w:t>
      </w:r>
      <w:r>
        <w:rPr>
          <w:i/>
        </w:rPr>
        <w:t xml:space="preserve">lời </w:t>
      </w:r>
      <w:r>
        <w:t xml:space="preserve">(tng,). </w:t>
      </w:r>
      <w:r>
        <w:t xml:space="preserve">đom </w:t>
      </w:r>
      <w:r>
        <w:t xml:space="preserve">đóm </w:t>
      </w:r>
      <w:r>
        <w:t xml:space="preserve">I </w:t>
      </w:r>
      <w:r>
        <w:t xml:space="preserve">danh từ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bụng </w:t>
      </w:r>
      <w:r>
        <w:t xml:space="preserve">phát </w:t>
      </w:r>
      <w:r>
        <w:t xml:space="preserve">ánh </w:t>
      </w:r>
      <w:r>
        <w:t xml:space="preserve">sáng </w:t>
      </w:r>
      <w:r>
        <w:t xml:space="preserve">lập </w:t>
      </w:r>
      <w:r>
        <w:t xml:space="preserve">loè, </w:t>
      </w:r>
      <w:r>
        <w:t xml:space="preserve">hoạt </w:t>
      </w:r>
      <w:r>
        <w:t xml:space="preserve">động </w:t>
      </w:r>
      <w:r>
        <w:t xml:space="preserve">về </w:t>
      </w:r>
      <w:r>
        <w:t xml:space="preserve">đêm. </w:t>
      </w:r>
      <w:r>
        <w:t xml:space="preserve">II </w:t>
      </w:r>
      <w: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Hiện </w:t>
      </w:r>
      <w:r>
        <w:t xml:space="preserve">tượng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có </w:t>
      </w:r>
      <w:r>
        <w:t xml:space="preserve">nhiều </w:t>
      </w:r>
      <w:r>
        <w:t xml:space="preserve">đốm </w:t>
      </w:r>
      <w:r>
        <w:t xml:space="preserve">sáng </w:t>
      </w:r>
      <w:r>
        <w:t xml:space="preserve">loé </w:t>
      </w:r>
      <w:r>
        <w:t xml:space="preserve">ra </w:t>
      </w:r>
      <w:r>
        <w:t xml:space="preserve">trước </w:t>
      </w:r>
      <w:r>
        <w:t xml:space="preserve">mắt. </w:t>
      </w:r>
      <w:r>
        <w:t xml:space="preserve">Vô </w:t>
      </w:r>
      <w:r>
        <w:rPr>
          <w:i/>
        </w:rPr>
        <w:t xml:space="preserve">ý </w:t>
      </w:r>
      <w:r>
        <w:rPr>
          <w:i/>
        </w:rPr>
        <w:t xml:space="preserve">đập </w:t>
      </w:r>
      <w:r>
        <w:t xml:space="preserve">trán </w:t>
      </w:r>
      <w:r>
        <w:t xml:space="preserve">vào </w:t>
      </w:r>
      <w:r>
        <w:t xml:space="preserve">tường, </w:t>
      </w:r>
      <w:r>
        <w:rPr>
          <w:i/>
        </w:rPr>
        <w:t xml:space="preserve">mắt </w:t>
      </w:r>
      <w:r>
        <w:t xml:space="preserve">nảy </w:t>
      </w:r>
      <w:r>
        <w:rPr>
          <w:i/>
        </w:rPr>
        <w:t xml:space="preserve">đom </w:t>
      </w:r>
      <w:r>
        <w:rPr>
          <w:i/>
        </w:rPr>
        <w:t xml:space="preserve">đóm. </w:t>
      </w:r>
      <w:r>
        <w:rPr>
          <w:i/>
        </w:rPr>
        <w:t xml:space="preserve">Đói </w:t>
      </w:r>
      <w:r>
        <w:rPr>
          <w:i/>
        </w:rPr>
        <w:t xml:space="preserve">quá, </w:t>
      </w:r>
      <w:r>
        <w:t xml:space="preserve">đến </w:t>
      </w:r>
      <w:r>
        <w:rPr>
          <w:i/>
        </w:rPr>
        <w:t xml:space="preserve">đổ </w:t>
      </w:r>
      <w:r>
        <w:rPr>
          <w:i/>
        </w:rPr>
        <w:t xml:space="preserve">đom </w:t>
      </w:r>
      <w:r>
        <w:rPr>
          <w:i/>
        </w:rPr>
        <w:t xml:space="preserve">đóm </w:t>
      </w:r>
      <w:r>
        <w:t xml:space="preserve">mặăt. </w:t>
      </w:r>
      <w:r>
        <w:br/>
      </w:r>
      <w:r>
        <w:rPr>
          <w:b/>
        </w:rPr>
        <w:t xml:space="preserve">đỏm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do </w:t>
      </w:r>
      <w:r>
        <w:t xml:space="preserve">cố </w:t>
      </w:r>
      <w:r>
        <w:t xml:space="preserve">ý </w:t>
      </w:r>
      <w:r>
        <w:t xml:space="preserve">chải </w:t>
      </w:r>
      <w:r>
        <w:t xml:space="preserve">chuốt. </w:t>
      </w:r>
      <w:r>
        <w:rPr>
          <w:i/>
        </w:rPr>
        <w:t xml:space="preserve">Làm </w:t>
      </w:r>
      <w:r>
        <w:rPr>
          <w:i/>
        </w:rPr>
        <w:t xml:space="preserve">đóm".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