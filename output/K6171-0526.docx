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quốc </w:t>
      </w:r>
      <w:r>
        <w:rPr>
          <w:b/>
        </w:rPr>
        <w:t xml:space="preserve">gia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Nước. </w:t>
      </w:r>
      <w:r>
        <w:t xml:space="preserve">Các </w:t>
      </w:r>
      <w:r>
        <w:rPr>
          <w:i/>
        </w:rPr>
        <w:t xml:space="preserve">quốc </w:t>
      </w:r>
      <w:r>
        <w:t xml:space="preserve">gia </w:t>
      </w:r>
      <w:r>
        <w:rPr>
          <w:i/>
        </w:rPr>
        <w:t xml:space="preserve">độc </w:t>
      </w:r>
      <w:r>
        <w:rPr>
          <w:i/>
        </w:rPr>
        <w:t xml:space="preserve">lập. </w:t>
      </w:r>
      <w:r>
        <w:t xml:space="preserve">Chủ </w:t>
      </w:r>
      <w:r>
        <w:t xml:space="preserve">quyền </w:t>
      </w:r>
      <w:r>
        <w:t xml:space="preserve">quốc </w:t>
      </w:r>
      <w:r>
        <w:t xml:space="preserve">gia. </w:t>
      </w:r>
      <w:r>
        <w:t xml:space="preserve">Nguyên </w:t>
      </w:r>
      <w:r>
        <w:rPr>
          <w:i/>
        </w:rPr>
        <w:t xml:space="preserve">thủ </w:t>
      </w:r>
      <w:r>
        <w:t xml:space="preserve">quốc </w:t>
      </w:r>
      <w:r>
        <w:t xml:space="preserve">gia. </w:t>
      </w:r>
      <w:r>
        <w:t xml:space="preserve">Ngân </w:t>
      </w:r>
      <w:r>
        <w:t xml:space="preserve">hàng </w:t>
      </w:r>
      <w:r>
        <w:rPr>
          <w:i/>
        </w:rPr>
        <w:t xml:space="preserve">quốc </w:t>
      </w:r>
      <w:r>
        <w:t xml:space="preserve">gia </w:t>
      </w:r>
      <w:r>
        <w:t xml:space="preserve">(ngân </w:t>
      </w:r>
      <w:r>
        <w:t xml:space="preserve">hàng </w:t>
      </w:r>
      <w:r>
        <w:t xml:space="preserve">nhà </w:t>
      </w:r>
      <w:r>
        <w:t xml:space="preserve">nước). </w:t>
      </w:r>
      <w:r>
        <w:rPr>
          <w:b/>
        </w:rPr>
        <w:t xml:space="preserve">2 </w:t>
      </w:r>
      <w:r>
        <w:t xml:space="preserve">(cũ). </w:t>
      </w:r>
      <w:r>
        <w:t xml:space="preserve">Nước </w:t>
      </w:r>
      <w:r>
        <w:t xml:space="preserve">nhà. </w:t>
      </w:r>
      <w:r>
        <w:t xml:space="preserve">Phụng </w:t>
      </w:r>
      <w:r>
        <w:rPr>
          <w:i/>
        </w:rPr>
        <w:t xml:space="preserve">sự </w:t>
      </w:r>
      <w:r>
        <w:t xml:space="preserve">quốc </w:t>
      </w:r>
      <w:r>
        <w:t xml:space="preserve">gia. </w:t>
      </w:r>
      <w:r>
        <w:t xml:space="preserve">II </w:t>
      </w:r>
      <w:r>
        <w:t xml:space="preserve">tính từ </w:t>
      </w:r>
      <w:r>
        <w:t xml:space="preserve">Theo </w:t>
      </w:r>
      <w:r>
        <w:t xml:space="preserve">chủ </w:t>
      </w:r>
      <w:r>
        <w:t xml:space="preserve">nghĩa </w:t>
      </w:r>
      <w:r>
        <w:t xml:space="preserve">quốc </w:t>
      </w:r>
      <w:r>
        <w:t xml:space="preserve">gia. </w:t>
      </w:r>
      <w:r>
        <w:t xml:space="preserve">7z </w:t>
      </w:r>
      <w:r>
        <w:rPr>
          <w:i/>
        </w:rPr>
        <w:t xml:space="preserve">tưởng </w:t>
      </w:r>
      <w:r>
        <w:t xml:space="preserve">quốc </w:t>
      </w:r>
      <w:r>
        <w:t xml:space="preserve">gia </w:t>
      </w:r>
      <w:r>
        <w:t xml:space="preserve">hẹp </w:t>
      </w:r>
      <w:r>
        <w:t xml:space="preserve">hồi.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t xml:space="preserve">Tôn </w:t>
      </w:r>
      <w:r>
        <w:t xml:space="preserve">giáo </w:t>
      </w:r>
      <w:r>
        <w:t xml:space="preserve">được </w:t>
      </w:r>
      <w:r>
        <w:rPr>
          <w:i/>
        </w:rPr>
        <w:t xml:space="preserve">coi </w:t>
      </w:r>
      <w:r>
        <w:t xml:space="preserve">là </w:t>
      </w:r>
      <w:r>
        <w:t xml:space="preserve">chính </w:t>
      </w:r>
      <w:r>
        <w:t xml:space="preserve">thức </w:t>
      </w:r>
      <w:r>
        <w:t xml:space="preserve">của </w:t>
      </w:r>
      <w:r>
        <w:t xml:space="preserve">một </w:t>
      </w:r>
      <w:r>
        <w:t xml:space="preserve">nước. </w:t>
      </w:r>
      <w:r>
        <w:rPr>
          <w:i/>
        </w:rPr>
        <w:t xml:space="preserve">Dưới </w:t>
      </w:r>
      <w:r>
        <w:t xml:space="preserve">triều </w:t>
      </w:r>
      <w:r>
        <w:rPr>
          <w:i/>
        </w:rPr>
        <w:t xml:space="preserve">Lí, </w:t>
      </w:r>
      <w:r>
        <w:t xml:space="preserve">Trần, </w:t>
      </w:r>
      <w:r>
        <w:rPr>
          <w:i/>
        </w:rPr>
        <w:t xml:space="preserve">đạo </w:t>
      </w:r>
      <w:r>
        <w:t xml:space="preserve">Phật </w:t>
      </w:r>
      <w:r>
        <w:t xml:space="preserve">là </w:t>
      </w:r>
      <w:r>
        <w:t xml:space="preserve">quốc </w:t>
      </w:r>
      <w:r>
        <w:t xml:space="preserve">giáo </w:t>
      </w:r>
      <w:r>
        <w:t xml:space="preserve">của </w:t>
      </w:r>
      <w:r>
        <w:t xml:space="preserve">Việt </w:t>
      </w:r>
      <w:r>
        <w:t xml:space="preserve">Nam.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chính </w:t>
      </w:r>
      <w:r>
        <w:t xml:space="preserve">thức </w:t>
      </w:r>
      <w:r>
        <w:t xml:space="preserve">của </w:t>
      </w:r>
      <w:r>
        <w:t xml:space="preserve">một </w:t>
      </w:r>
      <w:r>
        <w:t xml:space="preserve">nước. </w:t>
      </w:r>
      <w:r>
        <w:t xml:space="preserve">Đời </w:t>
      </w:r>
      <w:r>
        <w:t xml:space="preserve">Lí, </w:t>
      </w:r>
      <w:r>
        <w:t xml:space="preserve">nước </w:t>
      </w:r>
      <w:r>
        <w:t xml:space="preserve">Việt </w:t>
      </w:r>
      <w:r>
        <w:t xml:space="preserve">Nam </w:t>
      </w:r>
      <w:r>
        <w:t xml:space="preserve">lấy </w:t>
      </w:r>
      <w:r>
        <w:t xml:space="preserve">quốc </w:t>
      </w:r>
      <w:r>
        <w:t xml:space="preserve">hiệu </w:t>
      </w:r>
      <w:r>
        <w:t xml:space="preserve">là </w:t>
      </w:r>
      <w:r>
        <w:t xml:space="preserve">Đại </w:t>
      </w:r>
      <w:r>
        <w:t xml:space="preserve">Việt.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(cũ). </w:t>
      </w:r>
      <w:r>
        <w:t xml:space="preserve">Nền </w:t>
      </w:r>
      <w:r>
        <w:t xml:space="preserve">học </w:t>
      </w:r>
      <w:r>
        <w:t xml:space="preserve">thuật </w:t>
      </w:r>
      <w:r>
        <w:t xml:space="preserve">của </w:t>
      </w:r>
      <w:r>
        <w:t xml:space="preserve">nước </w:t>
      </w:r>
      <w:r>
        <w:t xml:space="preserve">nhà.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dân </w:t>
      </w:r>
      <w:r>
        <w:t xml:space="preserve">cử </w:t>
      </w:r>
      <w:r>
        <w:t xml:space="preserve">có </w:t>
      </w:r>
      <w:r>
        <w:t xml:space="preserve">quyền </w:t>
      </w:r>
      <w:r>
        <w:t xml:space="preserve">lực </w:t>
      </w:r>
      <w:r>
        <w:t xml:space="preserve">cao </w:t>
      </w:r>
      <w:r>
        <w:t xml:space="preserve">nhất </w:t>
      </w:r>
      <w:r>
        <w:t xml:space="preserve">trong </w:t>
      </w:r>
      <w:r>
        <w:t xml:space="preserve">một </w:t>
      </w:r>
      <w:r>
        <w:t xml:space="preserve">nước, </w:t>
      </w:r>
      <w:r>
        <w:t xml:space="preserve">làm </w:t>
      </w:r>
      <w:r>
        <w:t xml:space="preserve">ra </w:t>
      </w:r>
      <w:r>
        <w:t xml:space="preserve">pháp </w:t>
      </w:r>
      <w:r>
        <w:t xml:space="preserve">luật </w:t>
      </w:r>
      <w:r>
        <w:t xml:space="preserve">và </w:t>
      </w:r>
      <w:r>
        <w:t xml:space="preserve">quyết </w:t>
      </w:r>
      <w:r>
        <w:t xml:space="preserve">định </w:t>
      </w:r>
      <w:r>
        <w:t xml:space="preserve">các </w:t>
      </w:r>
      <w:r>
        <w:t xml:space="preserve">công </w:t>
      </w:r>
      <w:r>
        <w:t xml:space="preserve">việc </w:t>
      </w:r>
      <w:r>
        <w:t xml:space="preserve">lớn </w:t>
      </w:r>
      <w:r>
        <w:t xml:space="preserve">của </w:t>
      </w:r>
      <w:r>
        <w:t xml:space="preserve">nhà </w:t>
      </w:r>
      <w:r>
        <w:t xml:space="preserve">nước.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hồn </w:t>
      </w:r>
      <w:r>
        <w:rPr>
          <w:i/>
        </w:rPr>
        <w:t xml:space="preserve">danh từ </w:t>
      </w:r>
      <w:r>
        <w:t xml:space="preserve">(cũ). </w:t>
      </w:r>
      <w:r>
        <w:t xml:space="preserve">Tinh </w:t>
      </w:r>
      <w:r>
        <w:t xml:space="preserve">thần </w:t>
      </w:r>
      <w:r>
        <w:t xml:space="preserve">đặc </w:t>
      </w:r>
      <w:r>
        <w:t xml:space="preserve">biệt </w:t>
      </w:r>
      <w:r>
        <w:t xml:space="preserve">của </w:t>
      </w:r>
      <w:r>
        <w:t xml:space="preserve">dân </w:t>
      </w:r>
      <w:r>
        <w:t xml:space="preserve">tộc, </w:t>
      </w:r>
      <w:r>
        <w:t xml:space="preserve">do </w:t>
      </w:r>
      <w:r>
        <w:t xml:space="preserve">lịch </w:t>
      </w:r>
      <w:r>
        <w:t xml:space="preserve">sử </w:t>
      </w:r>
      <w:r>
        <w:t xml:space="preserve">lâu </w:t>
      </w:r>
      <w:r>
        <w:t xml:space="preserve">đời </w:t>
      </w:r>
      <w:r>
        <w:t xml:space="preserve">kết </w:t>
      </w:r>
      <w:r>
        <w:t xml:space="preserve">tỉnh </w:t>
      </w:r>
      <w:r>
        <w:t xml:space="preserve">lại </w:t>
      </w:r>
      <w:r>
        <w:t xml:space="preserve">mà </w:t>
      </w:r>
      <w:r>
        <w:t xml:space="preserve">thành, </w:t>
      </w:r>
      <w:r>
        <w:t xml:space="preserve">tạo </w:t>
      </w:r>
      <w:r>
        <w:t xml:space="preserve">nên </w:t>
      </w:r>
      <w:r>
        <w:t xml:space="preserve">sức </w:t>
      </w:r>
      <w:r>
        <w:t xml:space="preserve">sống </w:t>
      </w:r>
      <w:r>
        <w:t xml:space="preserve">của </w:t>
      </w:r>
      <w:r>
        <w:t xml:space="preserve">một </w:t>
      </w:r>
      <w:r>
        <w:t xml:space="preserve">quốc </w:t>
      </w:r>
      <w:r>
        <w:t xml:space="preserve">gia </w:t>
      </w:r>
      <w:r>
        <w:t xml:space="preserve">(thường </w:t>
      </w:r>
      <w:r>
        <w:t xml:space="preserve">nói </w:t>
      </w:r>
      <w:r>
        <w:t xml:space="preserve">theo </w:t>
      </w:r>
      <w:r>
        <w:t xml:space="preserve">quan </w:t>
      </w:r>
      <w:r>
        <w:t xml:space="preserve">điểm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quốc </w:t>
      </w:r>
      <w:r>
        <w:t xml:space="preserve">gia, </w:t>
      </w:r>
      <w:r>
        <w:t xml:space="preserve">chủ </w:t>
      </w:r>
      <w:r>
        <w:t xml:space="preserve">nghĩa </w:t>
      </w:r>
      <w:r>
        <w:t xml:space="preserve">dân </w:t>
      </w:r>
      <w:r>
        <w:t xml:space="preserve">tộc </w:t>
      </w:r>
      <w:r>
        <w:t xml:space="preserve">hẹp </w:t>
      </w:r>
      <w:r>
        <w:t xml:space="preserve">hòi).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huy </w:t>
      </w:r>
      <w:r>
        <w:rPr>
          <w:i/>
        </w:rPr>
        <w:t xml:space="preserve">danh từ </w:t>
      </w:r>
      <w:r>
        <w:t xml:space="preserve">Huy </w:t>
      </w:r>
      <w:r>
        <w:t xml:space="preserve">hiệu </w:t>
      </w:r>
      <w:r>
        <w:t xml:space="preserve">tượng </w:t>
      </w:r>
      <w:r>
        <w:t xml:space="preserve">trưng </w:t>
      </w:r>
      <w:r>
        <w:t xml:space="preserve">cho </w:t>
      </w:r>
      <w:r>
        <w:t xml:space="preserve">một </w:t>
      </w:r>
      <w:r>
        <w:t xml:space="preserve">nước.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hữu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Chuyển </w:t>
      </w:r>
      <w:r>
        <w:t xml:space="preserve">thành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(tư </w:t>
      </w:r>
      <w:r>
        <w:t xml:space="preserve">liệu </w:t>
      </w:r>
      <w:r>
        <w:t xml:space="preserve">sản </w:t>
      </w:r>
      <w:r>
        <w:t xml:space="preserve">xuất, </w:t>
      </w:r>
      <w:r>
        <w:t xml:space="preserve">xí </w:t>
      </w:r>
      <w:r>
        <w:t xml:space="preserve">nghiệp, </w:t>
      </w:r>
      <w:r>
        <w:t xml:space="preserve">đất </w:t>
      </w:r>
      <w:r>
        <w:t xml:space="preserve">đai </w:t>
      </w:r>
      <w:r>
        <w:t xml:space="preserve">v.v.). </w:t>
      </w:r>
      <w:r>
        <w:t xml:space="preserve">Quốc </w:t>
      </w:r>
      <w:r>
        <w:t xml:space="preserve">hữu </w:t>
      </w:r>
      <w:r>
        <w:t xml:space="preserve">hoá </w:t>
      </w:r>
      <w:r>
        <w:t xml:space="preserve">các </w:t>
      </w:r>
      <w:r>
        <w:t xml:space="preserve">hầm </w:t>
      </w:r>
      <w:r>
        <w:t xml:space="preserve">mỏ.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kế </w:t>
      </w:r>
      <w:r>
        <w:rPr>
          <w:b/>
        </w:rPr>
        <w:t xml:space="preserve">dân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Những </w:t>
      </w:r>
      <w:r>
        <w:t xml:space="preserve">vấn </w:t>
      </w:r>
      <w:r>
        <w:t xml:space="preserve">đề </w:t>
      </w:r>
      <w:r>
        <w:rPr>
          <w:i/>
        </w:rPr>
        <w:t xml:space="preserve">lớn </w:t>
      </w:r>
      <w:r>
        <w:rPr>
          <w:i/>
        </w:rPr>
        <w:t xml:space="preserve">có </w:t>
      </w:r>
      <w:r>
        <w:t xml:space="preserve">ý </w:t>
      </w:r>
      <w:r>
        <w:t xml:space="preserve">nghĩa </w:t>
      </w:r>
      <w:r>
        <w:t xml:space="preserve">quan </w:t>
      </w:r>
      <w:r>
        <w:t xml:space="preserve">trọng </w:t>
      </w:r>
      <w:r>
        <w:t xml:space="preserve">đối </w:t>
      </w:r>
      <w:r>
        <w:t xml:space="preserve">với </w:t>
      </w:r>
      <w:r>
        <w:t xml:space="preserve">sự </w:t>
      </w:r>
      <w:r>
        <w:t xml:space="preserve">củng </w:t>
      </w:r>
      <w:r>
        <w:t xml:space="preserve">cố,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và </w:t>
      </w:r>
      <w:r>
        <w:t xml:space="preserve">nâng </w:t>
      </w:r>
      <w:r>
        <w:t xml:space="preserve">cao </w:t>
      </w:r>
      <w:r>
        <w:t xml:space="preserve">đời </w:t>
      </w:r>
      <w:r>
        <w:t xml:space="preserve">sống </w:t>
      </w:r>
      <w:r>
        <w:t xml:space="preserve">nhân </w:t>
      </w:r>
      <w:r>
        <w:t xml:space="preserve">dân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khánh </w:t>
      </w:r>
      <w:r>
        <w:rPr>
          <w:i/>
        </w:rPr>
        <w:t xml:space="preserve">danh từ </w:t>
      </w:r>
      <w:r>
        <w:t xml:space="preserve">Lễ </w:t>
      </w:r>
      <w:r>
        <w:t xml:space="preserve">chính </w:t>
      </w:r>
      <w:r>
        <w:t xml:space="preserve">thức </w:t>
      </w:r>
      <w:r>
        <w:t xml:space="preserve">lớn </w:t>
      </w:r>
      <w:r>
        <w:t xml:space="preserve">nhất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(thường </w:t>
      </w:r>
      <w:r>
        <w:t xml:space="preserve">kỉ </w:t>
      </w:r>
      <w:r>
        <w:t xml:space="preserve">niệm </w:t>
      </w:r>
      <w:r>
        <w:t xml:space="preserve">ngày </w:t>
      </w:r>
      <w:r>
        <w:t xml:space="preserve">có </w:t>
      </w:r>
      <w:r>
        <w:t xml:space="preserve">sự </w:t>
      </w:r>
      <w:r>
        <w:t xml:space="preserve">kiện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trọng </w:t>
      </w:r>
      <w:r>
        <w:t xml:space="preserve">đại </w:t>
      </w:r>
      <w:r>
        <w:t xml:space="preserve">nhất </w:t>
      </w:r>
      <w:r>
        <w:t xml:space="preserve">trong </w:t>
      </w:r>
      <w:r>
        <w:t xml:space="preserve">lịch </w:t>
      </w:r>
      <w:r>
        <w:t xml:space="preserve">sử).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t xml:space="preserve">quốc </w:t>
      </w:r>
      <w:r>
        <w:t xml:space="preserve">kỷ </w:t>
      </w:r>
      <w:r>
        <w:t xml:space="preserve">danh từ </w:t>
      </w:r>
      <w:r>
        <w:t xml:space="preserve">Cờ </w:t>
      </w:r>
      <w:r>
        <w:t xml:space="preserve">tượng </w:t>
      </w:r>
      <w:r>
        <w:t xml:space="preserve">trưng </w:t>
      </w:r>
      <w:r>
        <w:t xml:space="preserve">cho </w:t>
      </w:r>
      <w:r>
        <w:t xml:space="preserve">một </w:t>
      </w:r>
      <w:r>
        <w:t xml:space="preserve">nước.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lập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rPr>
          <w:i/>
        </w:rPr>
        <w:t xml:space="preserve">Do </w:t>
      </w:r>
      <w:r>
        <w:t xml:space="preserve">nhà </w:t>
      </w:r>
      <w:r>
        <w:t xml:space="preserve">nước </w:t>
      </w:r>
      <w:r>
        <w:t xml:space="preserve">lập </w:t>
      </w:r>
      <w:r>
        <w:t xml:space="preserve">ra </w:t>
      </w:r>
      <w:r>
        <w:t xml:space="preserve">và </w:t>
      </w:r>
      <w:r>
        <w:t xml:space="preserve">đài </w:t>
      </w:r>
      <w:r>
        <w:t xml:space="preserve">thọ </w:t>
      </w:r>
      <w:r>
        <w:t xml:space="preserve">các </w:t>
      </w:r>
      <w:r>
        <w:t xml:space="preserve">khoản </w:t>
      </w:r>
      <w:r>
        <w:t xml:space="preserve">chỉ </w:t>
      </w:r>
      <w:r>
        <w:t xml:space="preserve">phí;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dân </w:t>
      </w:r>
      <w:r>
        <w:t xml:space="preserve">lập. </w:t>
      </w:r>
      <w:r>
        <w:t xml:space="preserve">Trường </w:t>
      </w:r>
      <w:r>
        <w:t xml:space="preserve">quốc </w:t>
      </w:r>
      <w:r>
        <w:rPr>
          <w:i/>
        </w:rPr>
        <w:t xml:space="preserve">lập.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lộ </w:t>
      </w:r>
      <w:r>
        <w:rPr>
          <w:i/>
        </w:rPr>
        <w:t xml:space="preserve">danh từ </w:t>
      </w:r>
      <w:r>
        <w:t xml:space="preserve">Đường </w:t>
      </w:r>
      <w:r>
        <w:t xml:space="preserve">lớn </w:t>
      </w:r>
      <w:r>
        <w:t xml:space="preserve">liên </w:t>
      </w:r>
      <w:r>
        <w:t xml:space="preserve">tỉnh </w:t>
      </w:r>
      <w:r>
        <w:t xml:space="preserve">do </w:t>
      </w:r>
      <w:r>
        <w:t xml:space="preserve">chính </w:t>
      </w:r>
      <w:r>
        <w:t xml:space="preserve">phủ </w:t>
      </w:r>
      <w:r>
        <w:t xml:space="preserve">quản </w:t>
      </w:r>
      <w:r>
        <w:t xml:space="preserve">lí;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tỉnh </w:t>
      </w:r>
      <w:r>
        <w:t xml:space="preserve">lộ.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nạn </w:t>
      </w:r>
      <w:r>
        <w:rPr>
          <w:i/>
        </w:rPr>
        <w:t xml:space="preserve">danh từ </w:t>
      </w:r>
      <w:r>
        <w:t xml:space="preserve">Nạn </w:t>
      </w:r>
      <w:r>
        <w:t xml:space="preserve">lớn, </w:t>
      </w:r>
      <w:r>
        <w:t xml:space="preserve">gây </w:t>
      </w:r>
      <w:r>
        <w:t xml:space="preserve">ảnh </w:t>
      </w:r>
      <w:r>
        <w:t xml:space="preserve">hưởng, </w:t>
      </w:r>
      <w:r>
        <w:t xml:space="preserve">thiệt </w:t>
      </w:r>
      <w:r>
        <w:t xml:space="preserve">hại </w:t>
      </w:r>
      <w:r>
        <w:t xml:space="preserve">nghiêm </w:t>
      </w:r>
      <w:r>
        <w:t xml:space="preserve">trọng </w:t>
      </w:r>
      <w:r>
        <w:t xml:space="preserve">cho </w:t>
      </w:r>
      <w:r>
        <w:t xml:space="preserve">đất </w:t>
      </w:r>
      <w:r>
        <w:t xml:space="preserve">nước. </w:t>
      </w:r>
      <w:r>
        <w:t xml:space="preserve">7ham </w:t>
      </w:r>
      <w:r>
        <w:t xml:space="preserve">những </w:t>
      </w:r>
      <w:r>
        <w:t xml:space="preserve">là </w:t>
      </w:r>
      <w:r>
        <w:rPr>
          <w:i/>
        </w:rPr>
        <w:t xml:space="preserve">một </w:t>
      </w:r>
      <w:r>
        <w:t xml:space="preserve">quốc </w:t>
      </w:r>
      <w:r>
        <w:rPr>
          <w:i/>
        </w:rPr>
        <w:t xml:space="preserve">nạn.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Tiếng </w:t>
      </w:r>
      <w:r>
        <w:t xml:space="preserve">nói </w:t>
      </w:r>
      <w:r>
        <w:t xml:space="preserve">chung </w:t>
      </w:r>
      <w:r>
        <w:t xml:space="preserve">của </w:t>
      </w:r>
      <w:r>
        <w:t xml:space="preserve">cả </w:t>
      </w:r>
      <w:r>
        <w:t xml:space="preserve">nước. </w:t>
      </w:r>
      <w:r>
        <w:rPr>
          <w:b/>
        </w:rPr>
        <w:t xml:space="preserve">2 </w:t>
      </w:r>
      <w:r>
        <w:t xml:space="preserve">(khẩu ngữ). </w:t>
      </w:r>
      <w:r>
        <w:t xml:space="preserve">Chữ </w:t>
      </w:r>
      <w:r>
        <w:t xml:space="preserve">quốc </w:t>
      </w:r>
      <w:r>
        <w:t xml:space="preserve">ngữ </w:t>
      </w:r>
      <w:r>
        <w:t xml:space="preserve">(nói </w:t>
      </w:r>
      <w:r>
        <w:t xml:space="preserve">tắt). </w:t>
      </w:r>
      <w:r>
        <w:t xml:space="preserve">Sách </w:t>
      </w:r>
      <w:r>
        <w:t xml:space="preserve">quốc </w:t>
      </w:r>
      <w:r>
        <w:t xml:space="preserve">ngữ.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nội </w:t>
      </w:r>
      <w:r>
        <w:rPr>
          <w:i/>
        </w:rPr>
        <w:t xml:space="preserve">tính từ </w:t>
      </w:r>
      <w:r>
        <w:t xml:space="preserve">(id.; </w:t>
      </w:r>
      <w:r>
        <w:rPr>
          <w:i/>
        </w:rPr>
        <w:t xml:space="preserve">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Ở </w:t>
      </w:r>
      <w:r>
        <w:t xml:space="preserve">trong </w:t>
      </w:r>
      <w:r>
        <w:t xml:space="preserve">nước. </w:t>
      </w:r>
      <w:r>
        <w:t xml:space="preserve">Tổng </w:t>
      </w:r>
      <w:r>
        <w:t xml:space="preserve">sản </w:t>
      </w:r>
      <w:r>
        <w:t xml:space="preserve">phẩm </w:t>
      </w:r>
      <w:r>
        <w:rPr>
          <w:i/>
        </w:rPr>
        <w:t xml:space="preserve">quốc </w:t>
      </w:r>
      <w:r>
        <w:t xml:space="preserve">nội*.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phòng </w:t>
      </w:r>
      <w:r>
        <w:rPr>
          <w:i/>
        </w:rPr>
        <w:t xml:space="preserve">danh từ </w:t>
      </w:r>
      <w:r>
        <w:t xml:space="preserve">Những </w:t>
      </w:r>
      <w:r>
        <w:t xml:space="preserve">việc </w:t>
      </w:r>
      <w:r>
        <w:t xml:space="preserve">về </w:t>
      </w:r>
      <w:r>
        <w:t xml:space="preserve">giữ </w:t>
      </w:r>
      <w:r>
        <w:t xml:space="preserve">gìn </w:t>
      </w:r>
      <w:r>
        <w:t xml:space="preserve">chủ </w:t>
      </w:r>
      <w:r>
        <w:t xml:space="preserve">quyền </w:t>
      </w:r>
      <w:r>
        <w:t xml:space="preserve">và </w:t>
      </w:r>
      <w:r>
        <w:t xml:space="preserve">an </w:t>
      </w:r>
      <w:r>
        <w:t xml:space="preserve">ninh </w:t>
      </w:r>
      <w:r>
        <w:t xml:space="preserve">của </w:t>
      </w:r>
      <w:r>
        <w:t xml:space="preserve">đất </w:t>
      </w:r>
      <w:r>
        <w:t xml:space="preserve">nước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Xây </w:t>
      </w:r>
      <w:r>
        <w:t xml:space="preserve">dựng </w:t>
      </w:r>
      <w:r>
        <w:rPr>
          <w:i/>
        </w:rPr>
        <w:t xml:space="preserve">quốc </w:t>
      </w:r>
      <w:r>
        <w:rPr>
          <w:i/>
        </w:rPr>
        <w:t xml:space="preserve">phòng. </w:t>
      </w:r>
      <w:r>
        <w:t xml:space="preserve">Quan </w:t>
      </w:r>
      <w:r>
        <w:rPr>
          <w:i/>
        </w:rPr>
        <w:t xml:space="preserve">hệ </w:t>
      </w:r>
      <w:r>
        <w:t xml:space="preserve">giữa </w:t>
      </w:r>
      <w:r>
        <w:rPr>
          <w:i/>
        </w:rPr>
        <w:t xml:space="preserve">kinh </w:t>
      </w:r>
      <w:r>
        <w:t xml:space="preserve">tế </w:t>
      </w:r>
      <w:r>
        <w:t xml:space="preserve">uà </w:t>
      </w:r>
      <w:r>
        <w:rPr>
          <w:i/>
        </w:rPr>
        <w:t xml:space="preserve">quốc </w:t>
      </w:r>
      <w:r>
        <w:rPr>
          <w:i/>
        </w:rPr>
        <w:t xml:space="preserve">phòng.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phục </w:t>
      </w:r>
      <w:r>
        <w:rPr>
          <w:i/>
        </w:rPr>
        <w:t xml:space="preserve">danh từ </w:t>
      </w:r>
      <w:r>
        <w:t xml:space="preserve">Quần </w:t>
      </w:r>
      <w:r>
        <w:t xml:space="preserve">áo </w:t>
      </w:r>
      <w:r>
        <w:t xml:space="preserve">theo </w:t>
      </w:r>
      <w:r>
        <w:t xml:space="preserve">kiểu </w:t>
      </w:r>
      <w:r>
        <w:t xml:space="preserve">riêng </w:t>
      </w:r>
      <w:r>
        <w:t xml:space="preserve">từ </w:t>
      </w:r>
      <w:r>
        <w:t xml:space="preserve">xưa </w:t>
      </w:r>
      <w:r>
        <w:t xml:space="preserve">truyền </w:t>
      </w:r>
      <w:r>
        <w:t xml:space="preserve">lại </w:t>
      </w:r>
      <w:r>
        <w:t xml:space="preserve">của </w:t>
      </w:r>
      <w:r>
        <w:t xml:space="preserve">dân </w:t>
      </w:r>
      <w:r>
        <w:t xml:space="preserve">tộc </w:t>
      </w:r>
      <w:r>
        <w:t xml:space="preserve">một </w:t>
      </w:r>
      <w:r>
        <w:t xml:space="preserve">nước, </w:t>
      </w:r>
      <w:r>
        <w:t xml:space="preserve">thường </w:t>
      </w:r>
      <w:r>
        <w:t xml:space="preserve">mặc </w:t>
      </w:r>
      <w:r>
        <w:t xml:space="preserve">trong </w:t>
      </w:r>
      <w:r>
        <w:t xml:space="preserve">những </w:t>
      </w:r>
      <w:r>
        <w:t xml:space="preserve">ngày </w:t>
      </w:r>
      <w:r>
        <w:t xml:space="preserve">lễ, </w:t>
      </w:r>
      <w:r>
        <w:t xml:space="preserve">ngày </w:t>
      </w:r>
      <w:r>
        <w:t xml:space="preserve">hội.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sách </w:t>
      </w:r>
      <w:r>
        <w:rPr>
          <w:i/>
        </w:rPr>
        <w:t xml:space="preserve">danh từ </w:t>
      </w:r>
      <w:r>
        <w:t xml:space="preserve">Chính </w:t>
      </w:r>
      <w:r>
        <w:t xml:space="preserve">sách </w:t>
      </w:r>
      <w:r>
        <w:t xml:space="preserve">lớn, </w:t>
      </w:r>
      <w:r>
        <w:t xml:space="preserve">quan </w:t>
      </w:r>
      <w:r>
        <w:t xml:space="preserve">trọng </w:t>
      </w:r>
      <w:r>
        <w:t xml:space="preserve">của </w:t>
      </w:r>
      <w:r>
        <w:t xml:space="preserve">nhà </w:t>
      </w:r>
      <w:r>
        <w:t xml:space="preserve">nước. </w:t>
      </w:r>
      <w:r>
        <w:t xml:space="preserve">Coi </w:t>
      </w:r>
      <w:r>
        <w:t xml:space="preserve">giải </w:t>
      </w:r>
      <w:r>
        <w:t xml:space="preserve">phóng </w:t>
      </w:r>
      <w:r>
        <w:rPr>
          <w:i/>
        </w:rPr>
        <w:t xml:space="preserve">phụ </w:t>
      </w:r>
      <w:r>
        <w:t xml:space="preserve">nữ </w:t>
      </w:r>
      <w:r>
        <w:rPr>
          <w:i/>
        </w:rPr>
        <w:t xml:space="preserve">là </w:t>
      </w:r>
      <w:r>
        <w:t xml:space="preserve">một </w:t>
      </w:r>
      <w:r>
        <w:t xml:space="preserve">quốc </w:t>
      </w:r>
      <w:r>
        <w:t xml:space="preserve">sách.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sắc </w:t>
      </w:r>
      <w:r>
        <w:rPr>
          <w:i/>
        </w:rPr>
        <w:t xml:space="preserve">danh từ </w:t>
      </w:r>
      <w:r>
        <w:t xml:space="preserve">(cũ). </w:t>
      </w:r>
      <w:r>
        <w:t xml:space="preserve">Sắc </w:t>
      </w:r>
      <w:r>
        <w:t xml:space="preserve">đẹp </w:t>
      </w:r>
      <w:r>
        <w:t xml:space="preserve">nổi </w:t>
      </w:r>
      <w:r>
        <w:t xml:space="preserve">tiếng </w:t>
      </w:r>
      <w:r>
        <w:t xml:space="preserve">trong </w:t>
      </w:r>
      <w:r>
        <w:t xml:space="preserve">cả </w:t>
      </w:r>
      <w:r>
        <w:t xml:space="preserve">nước.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sỉ </w:t>
      </w:r>
      <w:r>
        <w:rPr>
          <w:i/>
        </w:rPr>
        <w:t xml:space="preserve">danh từ </w:t>
      </w:r>
      <w:r>
        <w:t xml:space="preserve">Điều </w:t>
      </w:r>
      <w:r>
        <w:t xml:space="preserve">sỉ </w:t>
      </w:r>
      <w:r>
        <w:t xml:space="preserve">nhục </w:t>
      </w:r>
      <w:r>
        <w:t xml:space="preserve">chung </w:t>
      </w:r>
      <w:r>
        <w:t xml:space="preserve">cho </w:t>
      </w:r>
      <w:r>
        <w:t xml:space="preserve">cả </w:t>
      </w:r>
      <w:r>
        <w:t xml:space="preserve">nước.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tài </w:t>
      </w:r>
      <w:r>
        <w:t xml:space="preserve">nổi </w:t>
      </w:r>
      <w:r>
        <w:t xml:space="preserve">tiếng </w:t>
      </w:r>
      <w:r>
        <w:t xml:space="preserve">trong </w:t>
      </w:r>
      <w:r>
        <w:t xml:space="preserve">cả </w:t>
      </w:r>
      <w:r>
        <w:t xml:space="preserve">nước.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Chức </w:t>
      </w:r>
      <w:r>
        <w:t xml:space="preserve">phong </w:t>
      </w:r>
      <w:r>
        <w:t xml:space="preserve">cho </w:t>
      </w:r>
      <w:r>
        <w:t xml:space="preserve">thầy </w:t>
      </w:r>
      <w:r>
        <w:t xml:space="preserve">dạy </w:t>
      </w:r>
      <w:r>
        <w:t xml:space="preserve">học </w:t>
      </w:r>
      <w:r>
        <w:t xml:space="preserve">của </w:t>
      </w:r>
      <w:r>
        <w:t xml:space="preserve">thái </w:t>
      </w:r>
      <w:r>
        <w:t xml:space="preserve">tử. </w:t>
      </w:r>
      <w:r>
        <w:rPr>
          <w:b/>
        </w:rPr>
        <w:t xml:space="preserve">2 </w:t>
      </w:r>
      <w:r>
        <w:t xml:space="preserve">Chức </w:t>
      </w:r>
      <w:r>
        <w:t xml:space="preserve">phong </w:t>
      </w:r>
      <w:r>
        <w:t xml:space="preserve">cho </w:t>
      </w:r>
      <w:r>
        <w:t xml:space="preserve">muưu </w:t>
      </w:r>
      <w:r>
        <w:t xml:space="preserve">sĩ </w:t>
      </w:r>
      <w:r>
        <w:t xml:space="preserve">của </w:t>
      </w:r>
      <w:r>
        <w:t xml:space="preserve">vua,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sử </w:t>
      </w:r>
      <w:r>
        <w:rPr>
          <w:i/>
        </w:rPr>
        <w:t xml:space="preserve">danh từ </w:t>
      </w:r>
      <w:r>
        <w:t xml:space="preserve">(ít dùng). </w:t>
      </w:r>
      <w:r>
        <w:rPr>
          <w:i/>
        </w:rPr>
        <w:t xml:space="preserve">Lịch </w:t>
      </w:r>
      <w:r>
        <w:t xml:space="preserve">sử </w:t>
      </w:r>
      <w:r>
        <w:t xml:space="preserve">nước </w:t>
      </w:r>
      <w:r>
        <w:t xml:space="preserve">nhà.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sử </w:t>
      </w:r>
      <w:r>
        <w:rPr>
          <w:b/>
        </w:rPr>
        <w:t xml:space="preserve">quán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biên </w:t>
      </w:r>
      <w:r>
        <w:t xml:space="preserve">soạn </w:t>
      </w:r>
      <w:r>
        <w:t xml:space="preserve">lịch </w:t>
      </w:r>
      <w:r>
        <w:t xml:space="preserve">sử </w:t>
      </w:r>
      <w:r>
        <w:t xml:space="preserve">các </w:t>
      </w:r>
      <w:r>
        <w:t xml:space="preserve">triều </w:t>
      </w:r>
      <w:r>
        <w:t xml:space="preserve">đại </w:t>
      </w:r>
      <w:r>
        <w:t xml:space="preserve">phong </w:t>
      </w:r>
      <w:r>
        <w:t xml:space="preserve">kiến </w:t>
      </w:r>
      <w:r>
        <w:t xml:space="preserve">thời </w:t>
      </w:r>
      <w:r>
        <w:t xml:space="preserve">trước </w:t>
      </w:r>
      <w:r>
        <w:t xml:space="preserve">và </w:t>
      </w:r>
      <w:r>
        <w:t xml:space="preserve">ghi </w:t>
      </w:r>
      <w:r>
        <w:t xml:space="preserve">chép </w:t>
      </w:r>
      <w:r>
        <w:t xml:space="preserve">các </w:t>
      </w:r>
      <w:r>
        <w:t xml:space="preserve">sự </w:t>
      </w:r>
      <w:r>
        <w:t xml:space="preserve">kiện </w:t>
      </w:r>
      <w:r>
        <w:t xml:space="preserve">lịch </w:t>
      </w:r>
      <w:r>
        <w:t xml:space="preserve">sử </w:t>
      </w:r>
      <w:r>
        <w:t xml:space="preserve">của </w:t>
      </w:r>
      <w:r>
        <w:t xml:space="preserve">triều </w:t>
      </w:r>
      <w:r>
        <w:t xml:space="preserve">đại </w:t>
      </w:r>
      <w:r>
        <w:t xml:space="preserve">đương </w:t>
      </w:r>
      <w:r>
        <w:t xml:space="preserve">thời.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(cũ). </w:t>
      </w:r>
      <w:r>
        <w:t xml:space="preserve">Việc </w:t>
      </w:r>
      <w:r>
        <w:t xml:space="preserve">lớn </w:t>
      </w:r>
      <w:r>
        <w:t xml:space="preserve">của </w:t>
      </w:r>
      <w:r>
        <w:t xml:space="preserve">đất </w:t>
      </w:r>
      <w:r>
        <w:t xml:space="preserve">nước; </w:t>
      </w:r>
      <w:r>
        <w:t xml:space="preserve">việc </w:t>
      </w:r>
      <w:r>
        <w:t xml:space="preserve">nước.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tang </w:t>
      </w:r>
      <w:r>
        <w:rPr>
          <w:i/>
        </w:rPr>
        <w:t xml:space="preserve">danh từ </w:t>
      </w:r>
      <w:r>
        <w:t xml:space="preserve">Tang </w:t>
      </w:r>
      <w:r>
        <w:t xml:space="preserve">chung </w:t>
      </w:r>
      <w:r>
        <w:t xml:space="preserve">của </w:t>
      </w:r>
      <w:r>
        <w:t xml:space="preserve">cả </w:t>
      </w:r>
      <w:r>
        <w:t xml:space="preserve">nước. </w:t>
      </w:r>
      <w:r>
        <w:t xml:space="preserve">Tố </w:t>
      </w:r>
      <w:r>
        <w:t xml:space="preserve">chức </w:t>
      </w:r>
      <w:r>
        <w:t xml:space="preserve">quốc </w:t>
      </w:r>
      <w:r>
        <w:t xml:space="preserve">tang.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táng </w:t>
      </w:r>
      <w:r>
        <w:rPr>
          <w:i/>
        </w:rPr>
        <w:t xml:space="preserve">danh từ </w:t>
      </w:r>
      <w:r>
        <w:t xml:space="preserve">Việc </w:t>
      </w:r>
      <w:r>
        <w:t xml:space="preserve">chôn </w:t>
      </w:r>
      <w:r>
        <w:t xml:space="preserve">cất </w:t>
      </w:r>
      <w:r>
        <w:t xml:space="preserve">theo </w:t>
      </w:r>
      <w:r>
        <w:t xml:space="preserve">nghỉ </w:t>
      </w:r>
      <w:r>
        <w:t xml:space="preserve">lễ </w:t>
      </w:r>
      <w:r>
        <w:t xml:space="preserve">trọng </w:t>
      </w:r>
      <w:r>
        <w:t xml:space="preserve">thể </w:t>
      </w:r>
      <w:r>
        <w:t xml:space="preserve">của </w:t>
      </w:r>
      <w:r>
        <w:t xml:space="preserve">nhà </w:t>
      </w:r>
      <w:r>
        <w:t xml:space="preserve">nước. </w:t>
      </w:r>
      <w:r>
        <w:rPr>
          <w:i/>
        </w:rPr>
        <w:t xml:space="preserve">Lễ </w:t>
      </w:r>
      <w:r>
        <w:rPr>
          <w:i/>
        </w:rPr>
        <w:t xml:space="preserve">quốc </w:t>
      </w:r>
      <w:r>
        <w:rPr>
          <w:i/>
        </w:rPr>
        <w:t xml:space="preserve">táng.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tế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Các </w:t>
      </w:r>
      <w:r>
        <w:t xml:space="preserve">nước </w:t>
      </w:r>
      <w:r>
        <w:t xml:space="preserve">trên </w:t>
      </w:r>
      <w:r>
        <w:t xml:space="preserve">thế </w:t>
      </w:r>
      <w:r>
        <w:t xml:space="preserve">giới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Thời </w:t>
      </w:r>
      <w:r>
        <w:t xml:space="preserve">sự </w:t>
      </w:r>
      <w:r>
        <w:rPr>
          <w:i/>
        </w:rPr>
        <w:t xml:space="preserve">quốc </w:t>
      </w:r>
      <w:r>
        <w:rPr>
          <w:i/>
        </w:rPr>
        <w:t xml:space="preserve">tế. </w:t>
      </w:r>
      <w:r>
        <w:t xml:space="preserve">Sự </w:t>
      </w:r>
      <w:r>
        <w:t xml:space="preserve">chỉ </w:t>
      </w:r>
      <w:r>
        <w:t xml:space="preserve">uiện </w:t>
      </w:r>
      <w:r>
        <w:t xml:space="preserve">của </w:t>
      </w:r>
      <w:r>
        <w:rPr>
          <w:i/>
        </w:rPr>
        <w:t xml:space="preserve">quốc </w:t>
      </w:r>
      <w:r>
        <w:t xml:space="preserve">tế </w:t>
      </w:r>
      <w:r>
        <w:t xml:space="preserve">Phong </w:t>
      </w:r>
      <w:r>
        <w:t xml:space="preserve">trào </w:t>
      </w:r>
      <w:r>
        <w:t xml:space="preserve">công </w:t>
      </w:r>
      <w:r>
        <w:t xml:space="preserve">nhân </w:t>
      </w:r>
      <w:r>
        <w:t xml:space="preserve">guốc </w:t>
      </w:r>
      <w:r>
        <w:rPr>
          <w:i/>
        </w:rPr>
        <w:t xml:space="preserve">tế. </w:t>
      </w:r>
      <w:r>
        <w:t xml:space="preserve">li </w:t>
      </w:r>
      <w:r>
        <w:t xml:space="preserve">tính từ </w:t>
      </w:r>
      <w:r>
        <w:rPr>
          <w:b/>
        </w:rPr>
        <w:t xml:space="preserve">1 </w:t>
      </w:r>
      <w:r>
        <w:t xml:space="preserve">Thuộc </w:t>
      </w:r>
      <w:r>
        <w:t xml:space="preserve">về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các </w:t>
      </w:r>
      <w:r>
        <w:t xml:space="preserve">nước </w:t>
      </w:r>
      <w:r>
        <w:t xml:space="preserve">trên </w:t>
      </w:r>
      <w:r>
        <w:t xml:space="preserve">thế </w:t>
      </w:r>
      <w:r>
        <w:t xml:space="preserve">giới. </w:t>
      </w:r>
      <w:r>
        <w:t xml:space="preserve">Mậu </w:t>
      </w:r>
      <w:r>
        <w:rPr>
          <w:i/>
        </w:rPr>
        <w:t xml:space="preserve">dịch </w:t>
      </w:r>
      <w:r>
        <w:rPr>
          <w:i/>
        </w:rPr>
        <w:t xml:space="preserve">quốc </w:t>
      </w:r>
      <w:r>
        <w:rPr>
          <w:i/>
        </w:rPr>
        <w:t xml:space="preserve">tế. </w:t>
      </w:r>
      <w:r>
        <w:t xml:space="preserve">Sân </w:t>
      </w:r>
      <w:r>
        <w:t xml:space="preserve">bay </w:t>
      </w:r>
      <w:r>
        <w:rPr>
          <w:i/>
        </w:rPr>
        <w:t xml:space="preserve">quốc </w:t>
      </w:r>
      <w:r>
        <w:rPr>
          <w:i/>
        </w:rPr>
        <w:t xml:space="preserve">tế. </w:t>
      </w:r>
      <w:r>
        <w:t xml:space="preserve">Hội </w:t>
      </w:r>
      <w:r>
        <w:t xml:space="preserve">nghị </w:t>
      </w:r>
      <w:r>
        <w:t xml:space="preserve">quốc </w:t>
      </w:r>
      <w:r>
        <w:rPr>
          <w:i/>
        </w:rPr>
        <w:t xml:space="preserve">tế </w:t>
      </w:r>
      <w:r>
        <w:rPr>
          <w:i/>
        </w:rPr>
        <w:t xml:space="preserve">bảo </w:t>
      </w:r>
      <w:r>
        <w:t xml:space="preserve">vệ </w:t>
      </w:r>
      <w:r>
        <w:t xml:space="preserve">hoà </w:t>
      </w:r>
      <w:r>
        <w:t xml:space="preserve">bình. </w:t>
      </w:r>
      <w:r>
        <w:rPr>
          <w:b/>
        </w:rPr>
        <w:t xml:space="preserve">2 </w:t>
      </w:r>
      <w:r>
        <w:t xml:space="preserve">Thuộc </w:t>
      </w:r>
      <w:r>
        <w:t xml:space="preserve">về </w:t>
      </w:r>
      <w:r>
        <w:t xml:space="preserve">chủ </w:t>
      </w:r>
      <w:r>
        <w:t xml:space="preserve">nghĩa </w:t>
      </w:r>
      <w:r>
        <w:t xml:space="preserve">quốc </w:t>
      </w:r>
      <w:r>
        <w:t xml:space="preserve">tế, </w:t>
      </w:r>
      <w:r>
        <w:t xml:space="preserve">theo </w:t>
      </w:r>
      <w:r>
        <w:t xml:space="preserve">chủ </w:t>
      </w:r>
      <w:r>
        <w:t xml:space="preserve">nghĩa </w:t>
      </w:r>
      <w:r>
        <w:t xml:space="preserve">quốc </w:t>
      </w:r>
      <w:r>
        <w:t xml:space="preserve">tế. </w:t>
      </w:r>
      <w:r>
        <w:rPr>
          <w:i/>
        </w:rPr>
        <w:t xml:space="preserve">Tư </w:t>
      </w:r>
      <w:r>
        <w:rPr>
          <w:i/>
        </w:rPr>
        <w:t xml:space="preserve">tưởng </w:t>
      </w:r>
      <w:r>
        <w:rPr>
          <w:i/>
        </w:rPr>
        <w:t xml:space="preserve">quốc </w:t>
      </w:r>
      <w:r>
        <w:rPr>
          <w:i/>
        </w:rPr>
        <w:t xml:space="preserve">tế. </w:t>
      </w:r>
      <w:r>
        <w:rPr>
          <w:i/>
        </w:rPr>
        <w:t xml:space="preserve">Một </w:t>
      </w:r>
      <w:r>
        <w:t xml:space="preserve">chiến </w:t>
      </w:r>
      <w:r>
        <w:t xml:space="preserve">sĩ </w:t>
      </w:r>
      <w:r>
        <w:t xml:space="preserve">cách </w:t>
      </w:r>
      <w:r>
        <w:t xml:space="preserve">mạng </w:t>
      </w:r>
      <w:r>
        <w:t xml:space="preserve">quốc </w:t>
      </w:r>
      <w:r>
        <w:t xml:space="preserve">tế. </w:t>
      </w:r>
      <w:r>
        <w:br w:type="page"/>
      </w:r>
      <w:r>
        <w:rPr>
          <w:b/>
        </w:rPr>
        <w:t xml:space="preserve">quốc </w:t>
      </w:r>
      <w:r>
        <w:rPr>
          <w:b/>
        </w:rPr>
        <w:t xml:space="preserve">tế </w:t>
      </w:r>
      <w:r>
        <w:rPr>
          <w:b/>
        </w:rPr>
        <w:t xml:space="preserve">ca </w:t>
      </w:r>
      <w:r>
        <w:rPr>
          <w:i/>
        </w:rPr>
        <w:t xml:space="preserve">danh từ </w:t>
      </w:r>
      <w:r>
        <w:t xml:space="preserve">Bài </w:t>
      </w:r>
      <w:r>
        <w:t xml:space="preserve">hát </w:t>
      </w:r>
      <w:r>
        <w:t xml:space="preserve">chính </w:t>
      </w:r>
      <w:r>
        <w:t xml:space="preserve">thức </w:t>
      </w:r>
      <w:r>
        <w:t xml:space="preserve">chung </w:t>
      </w:r>
      <w:r>
        <w:t xml:space="preserve">cho </w:t>
      </w:r>
      <w:r>
        <w:t xml:space="preserve">các </w:t>
      </w:r>
      <w:r>
        <w:t xml:space="preserve">đảng </w:t>
      </w:r>
      <w:r>
        <w:t xml:space="preserve">của </w:t>
      </w:r>
      <w:r>
        <w:t xml:space="preserve">giai </w:t>
      </w:r>
      <w:r>
        <w:t xml:space="preserve">cấp </w:t>
      </w:r>
      <w:r>
        <w:t xml:space="preserve">công </w:t>
      </w:r>
      <w:r>
        <w:t xml:space="preserve">nhân </w:t>
      </w:r>
      <w:r>
        <w:t xml:space="preserve">các </w:t>
      </w:r>
      <w:r>
        <w:t xml:space="preserve">nước </w:t>
      </w:r>
      <w:r>
        <w:t xml:space="preserve">trên </w:t>
      </w:r>
      <w:r>
        <w:t xml:space="preserve">thế </w:t>
      </w:r>
      <w:r>
        <w:t xml:space="preserve">giới.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tế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quốc </w:t>
      </w:r>
      <w:r>
        <w:t xml:space="preserve">tế. </w:t>
      </w:r>
      <w:r>
        <w:rPr>
          <w:i/>
        </w:rPr>
        <w:t xml:space="preserve">Quốc </w:t>
      </w:r>
      <w:r>
        <w:rPr>
          <w:i/>
        </w:rPr>
        <w:t xml:space="preserve">tế </w:t>
      </w:r>
      <w:r>
        <w:rPr>
          <w:i/>
        </w:rPr>
        <w:t xml:space="preserve">hoá </w:t>
      </w:r>
      <w:r>
        <w:t xml:space="preserve">một </w:t>
      </w:r>
      <w:r>
        <w:t xml:space="preserve">cuộc </w:t>
      </w:r>
      <w:r>
        <w:t xml:space="preserve">chiến </w:t>
      </w:r>
      <w:r>
        <w:t xml:space="preserve">tranh.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tế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Ngôn </w:t>
      </w:r>
      <w:r>
        <w:t xml:space="preserve">ngữ </w:t>
      </w:r>
      <w:r>
        <w:t xml:space="preserve">đặt </w:t>
      </w:r>
      <w:r>
        <w:t xml:space="preserve">ra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dùng </w:t>
      </w:r>
      <w:r>
        <w:t xml:space="preserve">chung </w:t>
      </w:r>
      <w:r>
        <w:t xml:space="preserve">cho </w:t>
      </w:r>
      <w:r>
        <w:t xml:space="preserve">các </w:t>
      </w:r>
      <w:r>
        <w:t xml:space="preserve">nước </w:t>
      </w:r>
      <w:r>
        <w:t xml:space="preserve">trên </w:t>
      </w:r>
      <w:r>
        <w:t xml:space="preserve">thế </w:t>
      </w:r>
      <w:r>
        <w:t xml:space="preserve">giới. </w:t>
      </w:r>
      <w:r>
        <w:rPr>
          <w:i/>
        </w:rPr>
        <w:t xml:space="preserve">Esperanto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quốc </w:t>
      </w:r>
      <w:r>
        <w:t xml:space="preserve">tế </w:t>
      </w:r>
      <w:r>
        <w:t xml:space="preserve">ngữ.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Danh </w:t>
      </w:r>
      <w:r>
        <w:t xml:space="preserve">dự </w:t>
      </w:r>
      <w:r>
        <w:t xml:space="preserve">của </w:t>
      </w:r>
      <w:r>
        <w:t xml:space="preserve">một </w:t>
      </w:r>
      <w:r>
        <w:t xml:space="preserve">nước. </w:t>
      </w:r>
      <w:r>
        <w:t xml:space="preserve">Làm </w:t>
      </w:r>
      <w:r>
        <w:t xml:space="preserve">nhục </w:t>
      </w:r>
      <w:r>
        <w:t xml:space="preserve">quốc </w:t>
      </w:r>
      <w:r>
        <w:rPr>
          <w:i/>
        </w:rPr>
        <w:t xml:space="preserve">thể.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thiểu </w:t>
      </w:r>
      <w:r>
        <w:rPr>
          <w:i/>
        </w:rPr>
        <w:t xml:space="preserve">danh từ </w:t>
      </w:r>
      <w:r>
        <w:t xml:space="preserve">Nhạc </w:t>
      </w:r>
      <w:r>
        <w:t xml:space="preserve">của </w:t>
      </w:r>
      <w:r>
        <w:t xml:space="preserve">bài </w:t>
      </w:r>
      <w:r>
        <w:t xml:space="preserve">quốc </w:t>
      </w:r>
      <w:r>
        <w:t xml:space="preserve">ca. </w:t>
      </w:r>
      <w:r>
        <w:t xml:space="preserve">Đội </w:t>
      </w:r>
      <w:r>
        <w:t xml:space="preserve">quân </w:t>
      </w:r>
      <w:r>
        <w:t xml:space="preserve">nhạc </w:t>
      </w:r>
      <w:r>
        <w:rPr>
          <w:i/>
        </w:rPr>
        <w:t xml:space="preserve">cử </w:t>
      </w:r>
      <w:r>
        <w:t xml:space="preserve">quốc </w:t>
      </w:r>
      <w:r>
        <w:rPr>
          <w:i/>
        </w:rPr>
        <w:t xml:space="preserve">thiều.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t xml:space="preserve">Công </w:t>
      </w:r>
      <w:r>
        <w:t xml:space="preserve">hàm </w:t>
      </w:r>
      <w:r>
        <w:t xml:space="preserve">của </w:t>
      </w:r>
      <w:r>
        <w:t xml:space="preserve">nguyên </w:t>
      </w:r>
      <w:r>
        <w:t xml:space="preserve">thủ </w:t>
      </w:r>
      <w:r>
        <w:t xml:space="preserve">quốc </w:t>
      </w:r>
      <w:r>
        <w:t xml:space="preserve">gia </w:t>
      </w:r>
      <w:r>
        <w:t xml:space="preserve">này </w:t>
      </w:r>
      <w:r>
        <w:t xml:space="preserve">gửi </w:t>
      </w:r>
      <w:r>
        <w:t xml:space="preserve">cho </w:t>
      </w:r>
      <w:r>
        <w:t xml:space="preserve">nguyên </w:t>
      </w:r>
      <w:r>
        <w:t xml:space="preserve">thủ </w:t>
      </w:r>
      <w:r>
        <w:t xml:space="preserve">quốc </w:t>
      </w:r>
      <w:r>
        <w:t xml:space="preserve">gia </w:t>
      </w:r>
      <w:r>
        <w:t xml:space="preserve">khác </w:t>
      </w:r>
      <w:r>
        <w:t xml:space="preserve">để </w:t>
      </w:r>
      <w:r>
        <w:t xml:space="preserve">giới </w:t>
      </w:r>
      <w:r>
        <w:t xml:space="preserve">thiệu </w:t>
      </w:r>
      <w:r>
        <w:t xml:space="preserve">đại </w:t>
      </w:r>
      <w:r>
        <w:t xml:space="preserve">sứ </w:t>
      </w:r>
      <w:r>
        <w:t xml:space="preserve">hay </w:t>
      </w:r>
      <w:r>
        <w:t xml:space="preserve">công </w:t>
      </w:r>
      <w:r>
        <w:t xml:space="preserve">sứ </w:t>
      </w:r>
      <w:r>
        <w:t xml:space="preserve">đặc </w:t>
      </w:r>
      <w:r>
        <w:t xml:space="preserve">mệnh </w:t>
      </w:r>
      <w:r>
        <w:t xml:space="preserve">toàn </w:t>
      </w:r>
      <w:r>
        <w:t xml:space="preserve">quyền. </w:t>
      </w:r>
      <w:r>
        <w:t xml:space="preserve">Đại </w:t>
      </w:r>
      <w:r>
        <w:rPr>
          <w:i/>
        </w:rPr>
        <w:t xml:space="preserve">sứ </w:t>
      </w:r>
      <w:r>
        <w:t xml:space="preserve">trình </w:t>
      </w:r>
      <w:r>
        <w:rPr>
          <w:i/>
        </w:rPr>
        <w:t xml:space="preserve">quốc </w:t>
      </w:r>
      <w:r>
        <w:t xml:space="preserve">thư.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tịch </w:t>
      </w:r>
      <w:r>
        <w:rPr>
          <w:i/>
        </w:rPr>
        <w:t xml:space="preserve">danh từ </w:t>
      </w:r>
      <w:r>
        <w:t xml:space="preserve">Tư </w:t>
      </w:r>
      <w:r>
        <w:t xml:space="preserve">cách </w:t>
      </w:r>
      <w:r>
        <w:t xml:space="preserve">là </w:t>
      </w:r>
      <w:r>
        <w:t xml:space="preserve">công </w:t>
      </w:r>
      <w:r>
        <w:t xml:space="preserve">dân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nhất </w:t>
      </w:r>
      <w:r>
        <w:t xml:space="preserve">định. </w:t>
      </w:r>
      <w:r>
        <w:t xml:space="preserve">Nhập </w:t>
      </w:r>
      <w:r>
        <w:t xml:space="preserve">quốc </w:t>
      </w:r>
      <w:r>
        <w:t xml:space="preserve">tịch </w:t>
      </w:r>
      <w:r>
        <w:t xml:space="preserve">(trở </w:t>
      </w:r>
      <w:r>
        <w:t xml:space="preserve">thành </w:t>
      </w:r>
      <w:r>
        <w:t xml:space="preserve">công </w:t>
      </w:r>
      <w:r>
        <w:t xml:space="preserve">dân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khác </w:t>
      </w:r>
      <w:r>
        <w:t xml:space="preserve">nước </w:t>
      </w:r>
      <w:r>
        <w:t xml:space="preserve">quê </w:t>
      </w:r>
      <w:r>
        <w:t xml:space="preserve">quán </w:t>
      </w:r>
      <w:r>
        <w:t xml:space="preserve">của </w:t>
      </w:r>
      <w:r>
        <w:t xml:space="preserve">mình).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trái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Nợ </w:t>
      </w:r>
      <w:r>
        <w:t xml:space="preserve">mà </w:t>
      </w:r>
      <w:r>
        <w:t xml:space="preserve">nhà </w:t>
      </w:r>
      <w:r>
        <w:t xml:space="preserve">nước </w:t>
      </w:r>
      <w:r>
        <w:t xml:space="preserve">vay </w:t>
      </w:r>
      <w:r>
        <w:t xml:space="preserve">(trong </w:t>
      </w:r>
      <w:r>
        <w:t xml:space="preserve">hoặc </w:t>
      </w:r>
      <w:r>
        <w:t xml:space="preserve">ngoài </w:t>
      </w:r>
      <w:r>
        <w:t xml:space="preserve">nước), </w:t>
      </w:r>
      <w:r>
        <w:t xml:space="preserve">dưới </w:t>
      </w:r>
      <w:r>
        <w:t xml:space="preserve">hình </w:t>
      </w:r>
      <w:r>
        <w:t xml:space="preserve">thức </w:t>
      </w:r>
      <w:r>
        <w:t xml:space="preserve">phát </w:t>
      </w:r>
      <w:r>
        <w:t xml:space="preserve">hành </w:t>
      </w:r>
      <w:r>
        <w:t xml:space="preserve">một </w:t>
      </w:r>
      <w:r>
        <w:t xml:space="preserve">loại </w:t>
      </w:r>
      <w:r>
        <w:t xml:space="preserve">phiếu </w:t>
      </w:r>
      <w:r>
        <w:t xml:space="preserve">nhận </w:t>
      </w:r>
      <w:r>
        <w:t xml:space="preserve">nợ </w:t>
      </w:r>
      <w:r>
        <w:t xml:space="preserve">ngắn </w:t>
      </w:r>
      <w:r>
        <w:t xml:space="preserve">hạn </w:t>
      </w:r>
      <w:r>
        <w:t xml:space="preserve">hoặc </w:t>
      </w:r>
      <w:r>
        <w:t xml:space="preserve">dài </w:t>
      </w:r>
      <w:r>
        <w:t xml:space="preserve">hạn, </w:t>
      </w:r>
      <w:r>
        <w:t xml:space="preserve">nhầm </w:t>
      </w:r>
      <w:r>
        <w:t xml:space="preserve">thu </w:t>
      </w:r>
      <w:r>
        <w:t xml:space="preserve">hút </w:t>
      </w:r>
      <w:r>
        <w:t xml:space="preserve">vốn </w:t>
      </w:r>
      <w:r>
        <w:t xml:space="preserve">cho </w:t>
      </w:r>
      <w:r>
        <w:t xml:space="preserve">ngân </w:t>
      </w:r>
      <w:r>
        <w:t xml:space="preserve">sách </w:t>
      </w:r>
      <w:r>
        <w:t xml:space="preserve">nhà </w:t>
      </w:r>
      <w:r>
        <w:t xml:space="preserve">nước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b/>
        </w:rPr>
        <w:t xml:space="preserve">2 </w:t>
      </w:r>
      <w:r>
        <w:t xml:space="preserve">Công </w:t>
      </w:r>
      <w:r>
        <w:t xml:space="preserve">trái.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trạng </w:t>
      </w:r>
      <w:r>
        <w:rPr>
          <w:i/>
        </w:rPr>
        <w:t xml:space="preserve">danh từ </w:t>
      </w:r>
      <w:r>
        <w:t xml:space="preserve">(ít dùng). </w:t>
      </w:r>
      <w:r>
        <w:t xml:space="preserve">Người </w:t>
      </w:r>
      <w:r>
        <w:t xml:space="preserve">đỗ </w:t>
      </w:r>
      <w:r>
        <w:t xml:space="preserve">trạng </w:t>
      </w:r>
      <w:r>
        <w:t xml:space="preserve">nguyên.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nước.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tuý </w:t>
      </w:r>
      <w:r>
        <w:rPr>
          <w:i/>
        </w:rPr>
        <w:t xml:space="preserve">danh từ </w:t>
      </w:r>
      <w:r>
        <w:t xml:space="preserve">(cũ). </w:t>
      </w:r>
      <w:r>
        <w:t xml:space="preserve">Cái </w:t>
      </w:r>
      <w:r>
        <w:t xml:space="preserve">tỉnh </w:t>
      </w:r>
      <w:r>
        <w:t xml:space="preserve">hoa </w:t>
      </w:r>
      <w:r>
        <w:t xml:space="preserve">trong </w:t>
      </w:r>
      <w:r>
        <w:t xml:space="preserve">nên </w:t>
      </w:r>
      <w:r>
        <w:t xml:space="preserve">văn </w:t>
      </w:r>
      <w:r>
        <w:t xml:space="preserve">hoá </w:t>
      </w:r>
      <w:r>
        <w:t xml:space="preserve">của </w:t>
      </w:r>
      <w:r>
        <w:t xml:space="preserve">một </w:t>
      </w:r>
      <w:r>
        <w:t xml:space="preserve">dân </w:t>
      </w:r>
      <w:r>
        <w:t xml:space="preserve">tộc, </w:t>
      </w:r>
      <w:r>
        <w:t xml:space="preserve">một </w:t>
      </w:r>
      <w:r>
        <w:t xml:space="preserve">quốc </w:t>
      </w:r>
      <w:r>
        <w:t xml:space="preserve">gia </w:t>
      </w:r>
      <w:r>
        <w:t xml:space="preserve">(nhưng </w:t>
      </w:r>
      <w:r>
        <w:t xml:space="preserve">thường </w:t>
      </w:r>
      <w:r>
        <w:t xml:space="preserve">nói </w:t>
      </w:r>
      <w:r>
        <w:t xml:space="preserve">theo </w:t>
      </w:r>
      <w:r>
        <w:t xml:space="preserve">quan </w:t>
      </w:r>
      <w:r>
        <w:t xml:space="preserve">điểm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dân </w:t>
      </w:r>
      <w:r>
        <w:t xml:space="preserve">tộc </w:t>
      </w:r>
      <w:r>
        <w:t xml:space="preserve">hẹp </w:t>
      </w:r>
      <w:r>
        <w:t xml:space="preserve">hòi, </w:t>
      </w:r>
      <w:r>
        <w:t xml:space="preserve">bảo </w:t>
      </w:r>
      <w:r>
        <w:t xml:space="preserve">thủ </w:t>
      </w:r>
      <w:r>
        <w:t xml:space="preserve">hoặc </w:t>
      </w:r>
      <w:r>
        <w:t xml:space="preserve">sùng </w:t>
      </w:r>
      <w:r>
        <w:t xml:space="preserve">bái </w:t>
      </w:r>
      <w:r>
        <w:t xml:space="preserve">mù </w:t>
      </w:r>
      <w:r>
        <w:t xml:space="preserve">quáng). </w:t>
      </w:r>
      <w:r>
        <w:t xml:space="preserve">Bảo </w:t>
      </w:r>
      <w:r>
        <w:rPr>
          <w:i/>
        </w:rPr>
        <w:t xml:space="preserve">tồn </w:t>
      </w:r>
      <w:r>
        <w:rPr>
          <w:i/>
        </w:rPr>
        <w:t xml:space="preserve">quốc </w:t>
      </w:r>
      <w:r>
        <w:t xml:space="preserve">tuý.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(Sách </w:t>
      </w:r>
      <w:r>
        <w:t xml:space="preserve">báo) </w:t>
      </w:r>
      <w:r>
        <w:t xml:space="preserve">tiếng </w:t>
      </w:r>
      <w:r>
        <w:t xml:space="preserve">nước </w:t>
      </w:r>
      <w:r>
        <w:t xml:space="preserve">nhà,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tiếng </w:t>
      </w:r>
      <w:r>
        <w:t xml:space="preserve">nước </w:t>
      </w:r>
      <w:r>
        <w:t xml:space="preserve">ngoài. </w:t>
      </w:r>
      <w:r>
        <w:rPr>
          <w:i/>
        </w:rPr>
        <w:t xml:space="preserve">Báo </w:t>
      </w:r>
      <w:r>
        <w:t xml:space="preserve">chí </w:t>
      </w:r>
      <w:r>
        <w:rPr>
          <w:i/>
        </w:rPr>
        <w:t xml:space="preserve">quốc </w:t>
      </w:r>
      <w:r>
        <w:rPr>
          <w:i/>
        </w:rPr>
        <w:t xml:space="preserve">uăn. </w:t>
      </w:r>
      <w:r>
        <w:t xml:space="preserve">Hiệu </w:t>
      </w:r>
      <w:r>
        <w:t xml:space="preserve">sách </w:t>
      </w:r>
      <w:r>
        <w:rPr>
          <w:i/>
        </w:rPr>
        <w:t xml:space="preserve">quốc </w:t>
      </w:r>
      <w:r>
        <w:t xml:space="preserve">uăn. </w:t>
      </w:r>
      <w:r>
        <w:rPr>
          <w:b/>
        </w:rPr>
        <w:t xml:space="preserve">2 </w:t>
      </w:r>
      <w:r>
        <w:t xml:space="preserve">(cũ). </w:t>
      </w:r>
      <w:r>
        <w:t xml:space="preserve">Ngôn </w:t>
      </w:r>
      <w:r>
        <w:t xml:space="preserve">ngữ </w:t>
      </w:r>
      <w:r>
        <w:t xml:space="preserve">và </w:t>
      </w:r>
      <w:r>
        <w:t xml:space="preserve">văn </w:t>
      </w:r>
      <w:r>
        <w:t xml:space="preserve">học </w:t>
      </w:r>
      <w:r>
        <w:t xml:space="preserve">nước </w:t>
      </w:r>
      <w:r>
        <w:t xml:space="preserve">nhà. </w:t>
      </w:r>
      <w:r>
        <w:t xml:space="preserve">Môn </w:t>
      </w:r>
      <w:r>
        <w:rPr>
          <w:i/>
        </w:rPr>
        <w:t xml:space="preserve">quốc </w:t>
      </w:r>
      <w:r>
        <w:rPr>
          <w:i/>
        </w:rPr>
        <w:t xml:space="preserve">uăn.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vụ </w:t>
      </w:r>
      <w:r>
        <w:rPr>
          <w:b/>
        </w:rPr>
        <w:t xml:space="preserve">khanh </w:t>
      </w:r>
      <w:r>
        <w:rPr>
          <w:i/>
        </w:rPr>
        <w:t xml:space="preserve">danh từ </w:t>
      </w:r>
      <w:r>
        <w:t xml:space="preserve">Bộ </w:t>
      </w:r>
      <w:r>
        <w:t xml:space="preserve">trưởng </w:t>
      </w:r>
      <w:r>
        <w:t xml:space="preserve">ngoại </w:t>
      </w:r>
      <w:r>
        <w:t xml:space="preserve">giao </w:t>
      </w:r>
      <w:r>
        <w:t xml:space="preserve">hay </w:t>
      </w:r>
      <w:r>
        <w:t xml:space="preserve">bộ </w:t>
      </w:r>
      <w:r>
        <w:t xml:space="preserve">trưởng </w:t>
      </w:r>
      <w:r>
        <w:t xml:space="preserve">không </w:t>
      </w:r>
      <w:r>
        <w:t xml:space="preserve">bộ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vương </w:t>
      </w:r>
      <w:r>
        <w:rPr>
          <w:i/>
        </w:rPr>
        <w:t xml:space="preserve">danh từ </w:t>
      </w:r>
      <w:r>
        <w:t xml:space="preserve">Vua </w:t>
      </w:r>
      <w:r>
        <w:t xml:space="preserve">một </w:t>
      </w:r>
      <w:r>
        <w:t xml:space="preserve">nước. </w:t>
      </w:r>
      <w:r>
        <w:br/>
      </w:r>
      <w:r>
        <w:rPr>
          <w:b/>
        </w:rPr>
        <w:t xml:space="preserve">quơ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qua </w:t>
      </w:r>
      <w:r>
        <w:rPr>
          <w:i/>
        </w:rPr>
        <w:t xml:space="preserve">đưa </w:t>
      </w:r>
      <w:r>
        <w:t xml:space="preserve">lại </w:t>
      </w:r>
      <w:r>
        <w:t xml:space="preserve">trong </w:t>
      </w:r>
      <w:r>
        <w:t xml:space="preserve">khoảng </w:t>
      </w:r>
      <w:r>
        <w:t xml:space="preserve">không, </w:t>
      </w:r>
      <w:r>
        <w:t xml:space="preserve">hướng </w:t>
      </w:r>
      <w:r>
        <w:t xml:space="preserve">không </w:t>
      </w:r>
      <w:r>
        <w:t xml:space="preserve">xác </w:t>
      </w:r>
      <w:r>
        <w:rPr>
          <w:i/>
        </w:rPr>
        <w:t xml:space="preserve">định.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quơ </w:t>
      </w:r>
      <w:r>
        <w:rPr>
          <w:i/>
        </w:rPr>
        <w:t xml:space="preserve">tay </w:t>
      </w:r>
      <w:r>
        <w:rPr>
          <w:i/>
        </w:rPr>
        <w:t xml:space="preserve">đòi </w:t>
      </w:r>
      <w:r>
        <w:rPr>
          <w:i/>
        </w:rPr>
        <w:t xml:space="preserve">mẹ </w:t>
      </w:r>
      <w:r>
        <w:rPr>
          <w:i/>
        </w:rPr>
        <w:t xml:space="preserve">bế </w:t>
      </w:r>
      <w:r>
        <w:rPr>
          <w:i/>
        </w:rPr>
        <w:t xml:space="preserve">Quơ </w:t>
      </w:r>
      <w:r>
        <w:t xml:space="preserve">sào </w:t>
      </w:r>
      <w:r>
        <w:t xml:space="preserve">đuổi </w:t>
      </w:r>
      <w:r>
        <w:t xml:space="preserve">chim </w:t>
      </w:r>
      <w:r>
        <w:t xml:space="preserve">ăn </w:t>
      </w:r>
      <w:r>
        <w:t xml:space="preserve">thóc. </w:t>
      </w:r>
      <w:r>
        <w:rPr>
          <w:b/>
        </w:rPr>
        <w:t xml:space="preserve">2 </w:t>
      </w:r>
      <w:r>
        <w:t xml:space="preserve">(khẩu ngữ). </w:t>
      </w:r>
      <w:r>
        <w:t xml:space="preserve">Vơ </w:t>
      </w:r>
      <w:r>
        <w:t xml:space="preserve">lấy </w:t>
      </w:r>
      <w:r>
        <w:t xml:space="preserve">vội </w:t>
      </w:r>
      <w:r>
        <w:t xml:space="preserve">vàng. </w:t>
      </w:r>
      <w:r>
        <w:rPr>
          <w:i/>
        </w:rPr>
        <w:t xml:space="preserve">Trộm </w:t>
      </w:r>
      <w:r>
        <w:t xml:space="preserve">quơ </w:t>
      </w:r>
      <w:r>
        <w:rPr>
          <w:i/>
        </w:rPr>
        <w:t xml:space="preserve">hết </w:t>
      </w:r>
      <w:r>
        <w:rPr>
          <w:i/>
        </w:rPr>
        <w:t xml:space="preserve">quân </w:t>
      </w:r>
      <w:r>
        <w:rPr>
          <w:i/>
        </w:rPr>
        <w:t xml:space="preserve">áo. </w:t>
      </w:r>
      <w:r>
        <w:br/>
      </w:r>
      <w:r>
        <w:rPr>
          <w:b/>
        </w:rPr>
        <w:t xml:space="preserve">quờ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Quơ </w:t>
      </w:r>
      <w:r>
        <w:t xml:space="preserve">đi </w:t>
      </w:r>
      <w:r>
        <w:t xml:space="preserve">quơ </w:t>
      </w:r>
      <w:r>
        <w:t xml:space="preserve">lại </w:t>
      </w:r>
      <w:r>
        <w:t xml:space="preserve">tay, </w:t>
      </w:r>
      <w:r>
        <w:t xml:space="preserve">chân </w:t>
      </w:r>
      <w:r>
        <w:t xml:space="preserve">theo </w:t>
      </w:r>
      <w:r>
        <w:t xml:space="preserve">nhiều </w:t>
      </w:r>
      <w:r>
        <w:t xml:space="preserve">hướng, </w:t>
      </w:r>
      <w:r>
        <w:t xml:space="preserve">thường </w:t>
      </w:r>
      <w:r>
        <w:t xml:space="preserve">để </w:t>
      </w:r>
      <w:r>
        <w:t xml:space="preserve">tìm </w:t>
      </w:r>
      <w:r>
        <w:t xml:space="preserve">khi </w:t>
      </w:r>
      <w:r>
        <w:t xml:space="preserve">không </w:t>
      </w:r>
      <w:r>
        <w:t xml:space="preserve">thể </w:t>
      </w:r>
      <w:r>
        <w:t xml:space="preserve">nhìn </w:t>
      </w:r>
      <w:r>
        <w:t xml:space="preserve">thấy. </w:t>
      </w:r>
      <w:r>
        <w:rPr>
          <w:i/>
        </w:rPr>
        <w:t xml:space="preserve">Quờ </w:t>
      </w:r>
      <w:r>
        <w:rPr>
          <w:i/>
        </w:rPr>
        <w:t xml:space="preserve">diêm </w:t>
      </w:r>
      <w:r>
        <w:t xml:space="preserve">châm </w:t>
      </w:r>
      <w:r>
        <w:t xml:space="preserve">đèn. </w:t>
      </w:r>
      <w:r>
        <w:rPr>
          <w:i/>
        </w:rPr>
        <w:t xml:space="preserve">Quờ </w:t>
      </w:r>
      <w:r>
        <w:t xml:space="preserve">chân </w:t>
      </w:r>
      <w:r>
        <w:rPr>
          <w:i/>
        </w:rPr>
        <w:t xml:space="preserve">tìm </w:t>
      </w:r>
      <w:r>
        <w:rPr>
          <w:i/>
        </w:rPr>
        <w:t xml:space="preserve">dép. </w:t>
      </w:r>
      <w:r>
        <w:rPr>
          <w:b/>
        </w:rPr>
        <w:t xml:space="preserve">2 </w:t>
      </w:r>
      <w:r>
        <w:t xml:space="preserve">(ít dùng). </w:t>
      </w:r>
      <w:r>
        <w:t xml:space="preserve">Quơ </w:t>
      </w:r>
      <w:r>
        <w:t xml:space="preserve">vội, </w:t>
      </w:r>
      <w:r>
        <w:t xml:space="preserve">chỉ </w:t>
      </w:r>
      <w:r>
        <w:t xml:space="preserve">cốt </w:t>
      </w:r>
      <w:r>
        <w:t xml:space="preserve">lấy </w:t>
      </w:r>
      <w:r>
        <w:t xml:space="preserve">được </w:t>
      </w:r>
      <w:r>
        <w:t xml:space="preserve">một </w:t>
      </w:r>
      <w:r>
        <w:t xml:space="preserve">ít </w:t>
      </w:r>
      <w:r>
        <w:t xml:space="preserve">cho </w:t>
      </w:r>
      <w:r>
        <w:t xml:space="preserve">nhanh. </w:t>
      </w:r>
      <w:r>
        <w:t xml:space="preserve">Quờ </w:t>
      </w:r>
      <w:r>
        <w:t xml:space="preserve">một </w:t>
      </w:r>
      <w:r>
        <w:t xml:space="preserve">ít </w:t>
      </w:r>
      <w:r>
        <w:t xml:space="preserve">cành </w:t>
      </w:r>
      <w:r>
        <w:rPr>
          <w:i/>
        </w:rPr>
        <w:t xml:space="preserve">lá </w:t>
      </w:r>
      <w:r>
        <w:rPr>
          <w:i/>
        </w:rPr>
        <w:t xml:space="preserve">khô </w:t>
      </w:r>
      <w:r>
        <w:rPr>
          <w:i/>
        </w:rPr>
        <w:t xml:space="preserve">để </w:t>
      </w:r>
      <w:r>
        <w:rPr>
          <w:i/>
        </w:rPr>
        <w:t xml:space="preserve">nhóm </w:t>
      </w:r>
      <w:r>
        <w:rPr>
          <w:i/>
        </w:rPr>
        <w:t xml:space="preserve">bếp. </w:t>
      </w:r>
      <w:r>
        <w:br/>
      </w:r>
      <w:r>
        <w:rPr>
          <w:b/>
        </w:rPr>
        <w:t xml:space="preserve">quờ </w:t>
      </w:r>
      <w:r>
        <w:rPr>
          <w:b/>
        </w:rPr>
        <w:t xml:space="preserve">quạng </w:t>
      </w:r>
      <w:r>
        <w:rPr>
          <w:i/>
        </w:rPr>
        <w:t xml:space="preserve">động từ </w:t>
      </w:r>
      <w:r>
        <w:t xml:space="preserve">Quờ </w:t>
      </w:r>
      <w:r>
        <w:t xml:space="preserve">hết </w:t>
      </w:r>
      <w:r>
        <w:t xml:space="preserve">chỗ </w:t>
      </w:r>
      <w:r>
        <w:t xml:space="preserve">này </w:t>
      </w:r>
      <w:r>
        <w:t xml:space="preserve">đến </w:t>
      </w:r>
      <w:r>
        <w:t xml:space="preserve">chỗ </w:t>
      </w:r>
      <w:r>
        <w:t xml:space="preserve">khác </w:t>
      </w:r>
      <w:r>
        <w:t xml:space="preserve">theo </w:t>
      </w:r>
      <w:r>
        <w:t xml:space="preserve">đủ </w:t>
      </w:r>
      <w:r>
        <w:t xml:space="preserve">các </w:t>
      </w:r>
      <w:r>
        <w:t xml:space="preserve">hướng, </w:t>
      </w:r>
      <w:r>
        <w:t xml:space="preserve">thường </w:t>
      </w:r>
      <w:r>
        <w:t xml:space="preserve">để </w:t>
      </w:r>
      <w:r>
        <w:t xml:space="preserve">tìm </w:t>
      </w:r>
      <w:r>
        <w:t xml:space="preserve">kiếm. </w:t>
      </w:r>
      <w:r>
        <w:t xml:space="preserve">Quờ </w:t>
      </w:r>
      <w:r>
        <w:rPr>
          <w:i/>
        </w:rPr>
        <w:t xml:space="preserve">quạng </w:t>
      </w:r>
      <w:r>
        <w:t xml:space="preserve">như </w:t>
      </w:r>
      <w:r>
        <w:rPr>
          <w:i/>
        </w:rPr>
        <w:t xml:space="preserve">người </w:t>
      </w:r>
      <w:r>
        <w:t xml:space="preserve">mù. </w:t>
      </w:r>
      <w:r>
        <w:rPr>
          <w:i/>
        </w:rPr>
        <w:t xml:space="preserve">Quờ </w:t>
      </w:r>
      <w:r>
        <w:t xml:space="preserve">quạng </w:t>
      </w:r>
      <w:r>
        <w:t xml:space="preserve">trong </w:t>
      </w:r>
      <w:r>
        <w:t xml:space="preserve">bóng </w:t>
      </w:r>
      <w:r>
        <w:t xml:space="preserve">tối. </w:t>
      </w:r>
      <w:r>
        <w:br/>
      </w:r>
      <w:r>
        <w:rPr>
          <w:b/>
        </w:rPr>
        <w:t xml:space="preserve">quở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Nhận </w:t>
      </w:r>
      <w:r>
        <w:t xml:space="preserve">xét </w:t>
      </w:r>
      <w:r>
        <w:t xml:space="preserve">trực </w:t>
      </w:r>
      <w:r>
        <w:t xml:space="preserve">tiếp </w:t>
      </w:r>
      <w:r>
        <w:t xml:space="preserve">một </w:t>
      </w:r>
      <w:r>
        <w:t xml:space="preserve">cách </w:t>
      </w:r>
      <w:r>
        <w:t xml:space="preserve">nghiêm </w:t>
      </w:r>
      <w:r>
        <w:t xml:space="preserve">khắc </w:t>
      </w:r>
      <w:r>
        <w:t xml:space="preserve">lỗi </w:t>
      </w:r>
      <w:r>
        <w:t xml:space="preserve">của </w:t>
      </w:r>
      <w:r>
        <w:t xml:space="preserve">người </w:t>
      </w:r>
      <w:r>
        <w:t xml:space="preserve">bể </w:t>
      </w:r>
      <w:r>
        <w:t xml:space="preserve">dưới. </w:t>
      </w:r>
      <w:r>
        <w:rPr>
          <w:i/>
        </w:rPr>
        <w:t xml:space="preserve">Lí </w:t>
      </w:r>
      <w:r>
        <w:t xml:space="preserve">trưởng </w:t>
      </w:r>
      <w:r>
        <w:rPr>
          <w:i/>
        </w:rPr>
        <w:t xml:space="preserve">bị </w:t>
      </w:r>
      <w:r>
        <w:t xml:space="preserve">quan </w:t>
      </w:r>
      <w:r>
        <w:rPr>
          <w:i/>
        </w:rPr>
        <w:t xml:space="preserve">quở </w:t>
      </w:r>
      <w:r>
        <w:t xml:space="preserve">vì </w:t>
      </w:r>
      <w:r>
        <w:t xml:space="preserve">thu </w:t>
      </w:r>
      <w:r>
        <w:t xml:space="preserve">thuế </w:t>
      </w:r>
      <w:r>
        <w:t xml:space="preserve">chậm. </w:t>
      </w:r>
      <w:r>
        <w:rPr>
          <w:b/>
        </w:rPr>
        <w:t xml:space="preserve">2 </w:t>
      </w:r>
      <w:r>
        <w:t xml:space="preserve">(khẩu ngữ). </w:t>
      </w:r>
      <w:r>
        <w:t xml:space="preserve">Nhận </w:t>
      </w:r>
      <w:r>
        <w:t xml:space="preserve">xét </w:t>
      </w:r>
      <w:r>
        <w:t xml:space="preserve">có </w:t>
      </w:r>
      <w:r>
        <w:t xml:space="preserve">ý </w:t>
      </w:r>
      <w:r>
        <w:t xml:space="preserve">chê </w:t>
      </w:r>
      <w:r>
        <w:t xml:space="preserve">bai </w:t>
      </w:r>
      <w:r>
        <w:t xml:space="preserve">về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chú </w:t>
      </w:r>
      <w:r>
        <w:t xml:space="preserve">ý. </w:t>
      </w:r>
      <w:r>
        <w:t xml:space="preserve">Ai </w:t>
      </w:r>
      <w:r>
        <w:t xml:space="preserve">cũng </w:t>
      </w:r>
      <w:r>
        <w:t xml:space="preserve">quở </w:t>
      </w:r>
      <w:r>
        <w:rPr>
          <w:i/>
        </w:rPr>
        <w:t xml:space="preserve">là </w:t>
      </w:r>
      <w:r>
        <w:t xml:space="preserve">anh </w:t>
      </w:r>
      <w:r>
        <w:rPr>
          <w:i/>
        </w:rPr>
        <w:t xml:space="preserve">ấy </w:t>
      </w:r>
      <w:r>
        <w:rPr>
          <w:i/>
        </w:rPr>
        <w:t xml:space="preserve">dạo </w:t>
      </w:r>
      <w:r>
        <w:t xml:space="preserve">này </w:t>
      </w:r>
      <w:r>
        <w:t xml:space="preserve">gây </w:t>
      </w:r>
      <w:r>
        <w:rPr>
          <w:i/>
        </w:rPr>
        <w:t xml:space="preserve">quá. </w:t>
      </w:r>
      <w:r>
        <w:rPr>
          <w:b/>
        </w:rPr>
        <w:t xml:space="preserve">3 </w:t>
      </w:r>
      <w:r>
        <w:t xml:space="preserve">Nhận </w:t>
      </w:r>
      <w:r>
        <w:t xml:space="preserve">xét </w:t>
      </w:r>
      <w:r>
        <w:t xml:space="preserve">có </w:t>
      </w:r>
      <w:r>
        <w:t xml:space="preserve">ý </w:t>
      </w:r>
      <w:r>
        <w:t xml:space="preserve">khen </w:t>
      </w:r>
      <w:r>
        <w:t xml:space="preserve">ngợi, </w:t>
      </w:r>
      <w:r>
        <w:t xml:space="preserve">thường </w:t>
      </w:r>
      <w:r>
        <w:t xml:space="preserve">là </w:t>
      </w:r>
      <w:r>
        <w:t xml:space="preserve">về </w:t>
      </w:r>
      <w:r>
        <w:t xml:space="preserve">trạng </w:t>
      </w:r>
      <w:r>
        <w:t xml:space="preserve">thái </w:t>
      </w:r>
      <w:r>
        <w:t xml:space="preserve">sức </w:t>
      </w:r>
      <w:r>
        <w:t xml:space="preserve">khoẻ </w:t>
      </w:r>
      <w:r>
        <w:t xml:space="preserve">của </w:t>
      </w:r>
      <w:r>
        <w:t xml:space="preserve">trẻ </w:t>
      </w:r>
      <w:r>
        <w:t xml:space="preserve">con, </w:t>
      </w:r>
      <w:r>
        <w:t xml:space="preserve">trong </w:t>
      </w:r>
      <w:r>
        <w:t xml:space="preserve">khi </w:t>
      </w:r>
      <w:r>
        <w:t xml:space="preserve">đó </w:t>
      </w:r>
      <w:r>
        <w:t xml:space="preserve">là </w:t>
      </w:r>
      <w:r>
        <w:t xml:space="preserve">việc </w:t>
      </w:r>
      <w:r>
        <w:t xml:space="preserve">mà </w:t>
      </w:r>
      <w:r>
        <w:rPr>
          <w:i/>
        </w:rPr>
        <w:t xml:space="preserve">người </w:t>
      </w:r>
      <w:r>
        <w:t xml:space="preserve">ta </w:t>
      </w:r>
      <w:r>
        <w:t xml:space="preserve">kiêng </w:t>
      </w:r>
      <w:r>
        <w:t xml:space="preserve">kị, </w:t>
      </w:r>
      <w:r>
        <w:t xml:space="preserve">coi </w:t>
      </w:r>
      <w:r>
        <w:t xml:space="preserve">là </w:t>
      </w:r>
      <w:r>
        <w:t xml:space="preserve">nói </w:t>
      </w:r>
      <w:r>
        <w:t xml:space="preserve">gở,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Đừng </w:t>
      </w:r>
      <w:r>
        <w:t xml:space="preserve">quở </w:t>
      </w:r>
      <w:r>
        <w:rPr>
          <w:i/>
        </w:rPr>
        <w:t xml:space="preserve">là </w:t>
      </w:r>
      <w:r>
        <w:rPr>
          <w:i/>
        </w:rPr>
        <w:t xml:space="preserve">cháu </w:t>
      </w:r>
      <w:r>
        <w:t xml:space="preserve">béo </w:t>
      </w:r>
      <w:r>
        <w:rPr>
          <w:i/>
        </w:rPr>
        <w:t xml:space="preserve">tốt. </w:t>
      </w:r>
      <w:r>
        <w:br/>
      </w:r>
      <w:r>
        <w:rPr>
          <w:b/>
        </w:rPr>
        <w:t xml:space="preserve">quở </w:t>
      </w:r>
      <w:r>
        <w:rPr>
          <w:b/>
        </w:rPr>
        <w:t xml:space="preserve">mắng </w:t>
      </w:r>
      <w:r>
        <w:rPr>
          <w:b/>
        </w:rPr>
        <w:t xml:space="preserve">đẸ. </w:t>
      </w:r>
      <w:r>
        <w:t xml:space="preserve">(ít dùng). </w:t>
      </w:r>
      <w:r>
        <w:t xml:space="preserve">Quở </w:t>
      </w:r>
      <w:r>
        <w:t xml:space="preserve">trách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nói </w:t>
      </w:r>
      <w:r>
        <w:t xml:space="preserve">nặng. </w:t>
      </w:r>
      <w:r>
        <w:br/>
      </w:r>
      <w:r>
        <w:rPr>
          <w:b/>
        </w:rPr>
        <w:t xml:space="preserve">quở </w:t>
      </w:r>
      <w:r>
        <w:rPr>
          <w:b/>
        </w:rPr>
        <w:t xml:space="preserve">phạt </w:t>
      </w:r>
      <w:r>
        <w:rPr>
          <w:i/>
        </w:rPr>
        <w:t xml:space="preserve">động từ </w:t>
      </w:r>
      <w:r>
        <w:t xml:space="preserve">Mắng </w:t>
      </w:r>
      <w:r>
        <w:t xml:space="preserve">và </w:t>
      </w:r>
      <w:r>
        <w:t xml:space="preserve">phạt </w:t>
      </w:r>
      <w:r>
        <w:t xml:space="preserve">lỗi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Thầy </w:t>
      </w:r>
      <w:r>
        <w:t xml:space="preserve">giáo </w:t>
      </w:r>
      <w:r>
        <w:t xml:space="preserve">quở </w:t>
      </w:r>
      <w:r>
        <w:t xml:space="preserve">phạt </w:t>
      </w:r>
      <w:r>
        <w:t xml:space="preserve">học </w:t>
      </w:r>
      <w:r>
        <w:t xml:space="preserve">sinh. </w:t>
      </w:r>
      <w:r>
        <w:t xml:space="preserve">quở </w:t>
      </w:r>
      <w:r>
        <w:t xml:space="preserve">quang </w:t>
      </w:r>
      <w:r>
        <w:t xml:space="preserve">động từ </w:t>
      </w:r>
      <w:r>
        <w:t xml:space="preserve">Nói </w:t>
      </w:r>
      <w:r>
        <w:t xml:space="preserve">gở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khen </w:t>
      </w:r>
      <w:r>
        <w:t xml:space="preserve">ngợi </w:t>
      </w:r>
      <w:r>
        <w:t xml:space="preserve">mà </w:t>
      </w:r>
      <w:r>
        <w:t xml:space="preserve">người </w:t>
      </w:r>
      <w:r>
        <w:t xml:space="preserve">ta </w:t>
      </w:r>
      <w:r>
        <w:t xml:space="preserve">kiêng </w:t>
      </w:r>
      <w:r>
        <w:t xml:space="preserve">kị; </w:t>
      </w:r>
      <w:r>
        <w:t xml:space="preserve">quở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Chị </w:t>
      </w:r>
      <w:r>
        <w:rPr>
          <w:i/>
        </w:rPr>
        <w:t xml:space="preserve">rất </w:t>
      </w:r>
      <w:r>
        <w:rPr>
          <w:i/>
        </w:rPr>
        <w:t xml:space="preserve">mê </w:t>
      </w:r>
      <w:r>
        <w:t xml:space="preserve">tín, </w:t>
      </w:r>
      <w:r>
        <w:t xml:space="preserve">cố </w:t>
      </w:r>
      <w:r>
        <w:t xml:space="preserve">tránh </w:t>
      </w:r>
      <w:r>
        <w:t xml:space="preserve">cho </w:t>
      </w:r>
      <w:r>
        <w:rPr>
          <w:i/>
        </w:rPr>
        <w:t xml:space="preserve">con </w:t>
      </w:r>
      <w:r>
        <w:t xml:space="preserve">những </w:t>
      </w:r>
      <w:r>
        <w:rPr>
          <w:i/>
        </w:rPr>
        <w:t xml:space="preserve">tiếng </w:t>
      </w:r>
      <w:r>
        <w:rPr>
          <w:i/>
        </w:rPr>
        <w:t xml:space="preserve">quở </w:t>
      </w:r>
      <w:r>
        <w:t xml:space="preserve">quang. </w:t>
      </w:r>
      <w:r>
        <w:br/>
      </w:r>
      <w:r>
        <w:rPr>
          <w:b/>
        </w:rPr>
        <w:t xml:space="preserve">quở </w:t>
      </w:r>
      <w:r>
        <w:rPr>
          <w:b/>
        </w:rPr>
        <w:t xml:space="preserve">trách </w:t>
      </w:r>
      <w:r>
        <w:rPr>
          <w:i/>
        </w:rPr>
        <w:t xml:space="preserve">động từ </w:t>
      </w:r>
      <w:r>
        <w:t xml:space="preserve">Nhận </w:t>
      </w:r>
      <w:r>
        <w:t xml:space="preserve">xét </w:t>
      </w:r>
      <w:r>
        <w:t xml:space="preserve">trực </w:t>
      </w:r>
      <w:r>
        <w:t xml:space="preserve">tiếp </w:t>
      </w:r>
      <w:r>
        <w:t xml:space="preserve">một </w:t>
      </w:r>
      <w:r>
        <w:t xml:space="preserve">cách </w:t>
      </w:r>
      <w:r>
        <w:t xml:space="preserve">nghiêm </w:t>
      </w:r>
      <w:r>
        <w:t xml:space="preserve">khắc </w:t>
      </w:r>
      <w:r>
        <w:t xml:space="preserve">lỗi </w:t>
      </w:r>
      <w:r>
        <w:t xml:space="preserve">của </w:t>
      </w:r>
      <w:r>
        <w:t xml:space="preserve">người </w:t>
      </w:r>
      <w:r>
        <w:t xml:space="preserve">bề </w:t>
      </w:r>
      <w:r>
        <w:t xml:space="preserve">dưới; </w:t>
      </w:r>
      <w:r>
        <w:t xml:space="preserve">quở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Quở </w:t>
      </w:r>
      <w:r>
        <w:t xml:space="preserve">trách </w:t>
      </w:r>
      <w:r>
        <w:t xml:space="preserve">học </w:t>
      </w:r>
      <w:r>
        <w:t xml:space="preserve">trò. </w:t>
      </w:r>
      <w:r>
        <w:t xml:space="preserve">Lời </w:t>
      </w:r>
      <w:r>
        <w:t xml:space="preserve">đguở </w:t>
      </w:r>
      <w:r>
        <w:t xml:space="preserve">trách. </w:t>
      </w:r>
      <w:r>
        <w:br/>
      </w:r>
      <w:r>
        <w:rPr>
          <w:b/>
        </w:rPr>
        <w:t xml:space="preserve">quớ </w:t>
      </w:r>
      <w:r>
        <w:rPr>
          <w:i/>
        </w:rPr>
        <w:t xml:space="preserve">tính từ </w:t>
      </w:r>
      <w:r>
        <w:t xml:space="preserve">(ít dùng). </w:t>
      </w:r>
      <w:r>
        <w:t xml:space="preserve">Lúng </w:t>
      </w:r>
      <w:r>
        <w:t xml:space="preserve">túng, </w:t>
      </w:r>
      <w:r>
        <w:t xml:space="preserve">vụng </w:t>
      </w:r>
      <w:r>
        <w:t xml:space="preserve">về </w:t>
      </w:r>
      <w:r>
        <w:t xml:space="preserve">trong </w:t>
      </w:r>
      <w:r>
        <w:t xml:space="preserve">các </w:t>
      </w:r>
      <w:r>
        <w:t xml:space="preserve">động </w:t>
      </w:r>
      <w:r>
        <w:t xml:space="preserve">tác, </w:t>
      </w:r>
      <w:r>
        <w:t xml:space="preserve">cử </w:t>
      </w:r>
      <w:r>
        <w:t xml:space="preserve">chỉ, </w:t>
      </w:r>
      <w:r>
        <w:t xml:space="preserve">do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mẽ </w:t>
      </w:r>
      <w:r>
        <w:t xml:space="preserve">nào </w:t>
      </w:r>
      <w:r>
        <w:t xml:space="preserve">đó. </w:t>
      </w:r>
      <w:r>
        <w:t xml:space="preserve">Càng </w:t>
      </w:r>
      <w:r>
        <w:t xml:space="preserve">giục </w:t>
      </w:r>
      <w:r>
        <w:t xml:space="preserve">nó </w:t>
      </w:r>
      <w:r>
        <w:rPr>
          <w:i/>
        </w:rPr>
        <w:t xml:space="preserve">càng </w:t>
      </w:r>
      <w:r>
        <w:rPr>
          <w:i/>
        </w:rPr>
        <w:t xml:space="preserve">quớ. </w:t>
      </w:r>
      <w:r>
        <w:t xml:space="preserve">Mừng </w:t>
      </w:r>
      <w:r>
        <w:rPr>
          <w:i/>
        </w:rPr>
        <w:t xml:space="preserve">quớ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quy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Dựa </w:t>
      </w:r>
      <w:r>
        <w:t xml:space="preserve">trên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chung </w:t>
      </w:r>
      <w:r>
        <w:t xml:space="preserve">cơ </w:t>
      </w:r>
      <w:r>
        <w:t xml:space="preserve">bản </w:t>
      </w:r>
      <w:r>
        <w:t xml:space="preserve">nào </w:t>
      </w:r>
      <w:r>
        <w:t xml:space="preserve">đó </w:t>
      </w:r>
      <w:r>
        <w:t xml:space="preserve">mà </w:t>
      </w:r>
      <w:r>
        <w:t xml:space="preserve">đưa </w:t>
      </w:r>
      <w:r>
        <w:t xml:space="preserve">về, </w:t>
      </w:r>
      <w:r>
        <w:t xml:space="preserve">gom </w:t>
      </w:r>
      <w:r>
        <w:t xml:space="preserve">lại </w:t>
      </w:r>
      <w:r>
        <w:t xml:space="preserve">trong </w:t>
      </w:r>
      <w:r>
        <w:t xml:space="preserve">nhận </w:t>
      </w:r>
      <w:r>
        <w:t xml:space="preserve">thức </w:t>
      </w:r>
      <w:r>
        <w:t xml:space="preserve">thành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đơn </w:t>
      </w:r>
      <w:r>
        <w:t xml:space="preserve">giản </w:t>
      </w:r>
      <w:r>
        <w:t xml:space="preserve">hon. </w:t>
      </w:r>
      <w:r>
        <w:t xml:space="preserve">Quy </w:t>
      </w:r>
      <w:r>
        <w:t xml:space="preserve">uề </w:t>
      </w:r>
      <w:r>
        <w:rPr>
          <w:i/>
        </w:rPr>
        <w:t xml:space="preserve">một </w:t>
      </w:r>
      <w:r>
        <w:t xml:space="preserve">mối. </w:t>
      </w:r>
      <w:r>
        <w:t xml:space="preserve">Có </w:t>
      </w:r>
      <w:r>
        <w:t xml:space="preserve">thể </w:t>
      </w:r>
      <w:r>
        <w:rPr>
          <w:i/>
        </w:rPr>
        <w:t xml:space="preserve">quy </w:t>
      </w:r>
      <w:r>
        <w:t xml:space="preserve">thành </w:t>
      </w:r>
      <w:r>
        <w:t xml:space="preserve">ba </w:t>
      </w:r>
      <w:r>
        <w:t xml:space="preserve">loại. </w:t>
      </w:r>
      <w:r>
        <w:t xml:space="preserve">Được </w:t>
      </w:r>
      <w:r>
        <w:rPr>
          <w:i/>
        </w:rPr>
        <w:t xml:space="preserve">quy </w:t>
      </w:r>
      <w:r>
        <w:rPr>
          <w:i/>
        </w:rPr>
        <w:t xml:space="preserve">trung </w:t>
      </w:r>
      <w:r>
        <w:rPr>
          <w:i/>
        </w:rPr>
        <w:t xml:space="preserve">nông </w:t>
      </w:r>
      <w:r>
        <w:rPr>
          <w:i/>
        </w:rPr>
        <w:t xml:space="preserve">(kng.; </w:t>
      </w:r>
      <w:r>
        <w:t xml:space="preserve">quy </w:t>
      </w:r>
      <w:r>
        <w:t xml:space="preserve">là </w:t>
      </w:r>
      <w:r>
        <w:t xml:space="preserve">thành </w:t>
      </w:r>
      <w:r>
        <w:t xml:space="preserve">phần </w:t>
      </w:r>
      <w:r>
        <w:t xml:space="preserve">trung </w:t>
      </w:r>
      <w:r>
        <w:t xml:space="preserve">nông). </w:t>
      </w:r>
      <w:r>
        <w:rPr>
          <w:b/>
        </w:rPr>
        <w:t xml:space="preserve">2 </w:t>
      </w:r>
      <w:r>
        <w:t xml:space="preserve">Chuyển </w:t>
      </w:r>
      <w:r>
        <w:t xml:space="preserve">thành </w:t>
      </w:r>
      <w:r>
        <w:t xml:space="preserve">một </w:t>
      </w:r>
      <w:r>
        <w:t xml:space="preserve">loại </w:t>
      </w:r>
      <w:r>
        <w:t xml:space="preserve">nào </w:t>
      </w:r>
      <w:r>
        <w:t xml:space="preserve">đó </w:t>
      </w:r>
      <w:r>
        <w:t xml:space="preserve">tương </w:t>
      </w:r>
      <w:r>
        <w:t xml:space="preserve">đương </w:t>
      </w:r>
      <w:r>
        <w:t xml:space="preserve">về </w:t>
      </w:r>
      <w:r>
        <w:t xml:space="preserve">giá </w:t>
      </w:r>
      <w:r>
        <w:t xml:space="preserve">trị </w:t>
      </w:r>
      <w:r>
        <w:t xml:space="preserve">để </w:t>
      </w:r>
      <w:r>
        <w:t xml:space="preserve">tiện </w:t>
      </w:r>
      <w:r>
        <w:t xml:space="preserve">cho </w:t>
      </w:r>
      <w:r>
        <w:t xml:space="preserve">việc </w:t>
      </w:r>
      <w:r>
        <w:t xml:space="preserve">tính </w:t>
      </w:r>
      <w:r>
        <w:t xml:space="preserve">toán. </w:t>
      </w:r>
      <w:r>
        <w:rPr>
          <w:i/>
        </w:rPr>
        <w:t xml:space="preserve">Hoa </w:t>
      </w:r>
      <w:r>
        <w:rPr>
          <w:i/>
        </w:rPr>
        <w:t xml:space="preserve">màu </w:t>
      </w:r>
      <w:r>
        <w:rPr>
          <w:i/>
        </w:rPr>
        <w:t xml:space="preserve">quy </w:t>
      </w:r>
      <w:r>
        <w:rPr>
          <w:i/>
        </w:rPr>
        <w:t xml:space="preserve">ra </w:t>
      </w:r>
      <w:r>
        <w:rPr>
          <w:i/>
        </w:rPr>
        <w:t xml:space="preserve">thóc. </w:t>
      </w:r>
      <w:r>
        <w:rPr>
          <w:i/>
        </w:rPr>
        <w:t xml:space="preserve">Tất </w:t>
      </w:r>
      <w:r>
        <w:rPr>
          <w:i/>
        </w:rPr>
        <w:t xml:space="preserve">cả </w:t>
      </w:r>
      <w:r>
        <w:t xml:space="preserve">tài </w:t>
      </w:r>
      <w:r>
        <w:rPr>
          <w:i/>
        </w:rPr>
        <w:t xml:space="preserve">sản </w:t>
      </w:r>
      <w:r>
        <w:rPr>
          <w:i/>
        </w:rPr>
        <w:t xml:space="preserve">được </w:t>
      </w:r>
      <w:r>
        <w:rPr>
          <w:i/>
        </w:rPr>
        <w:t xml:space="preserve">quy </w:t>
      </w:r>
      <w:r>
        <w:rPr>
          <w:i/>
        </w:rPr>
        <w:t xml:space="preserve">thành </w:t>
      </w:r>
      <w:r>
        <w:rPr>
          <w:i/>
        </w:rPr>
        <w:t xml:space="preserve">tiền. </w:t>
      </w:r>
      <w:r>
        <w:rPr>
          <w:b/>
        </w:rPr>
        <w:t xml:space="preserve">3 </w:t>
      </w:r>
      <w:r>
        <w:t xml:space="preserve">Cho </w:t>
      </w:r>
      <w:r>
        <w:t xml:space="preserve">đó </w:t>
      </w:r>
      <w:r>
        <w:t xml:space="preserve">là </w:t>
      </w:r>
      <w:r>
        <w:t xml:space="preserve">cái </w:t>
      </w:r>
      <w:r>
        <w:t xml:space="preserve">phần </w:t>
      </w:r>
      <w:r>
        <w:t xml:space="preserve">trách </w:t>
      </w:r>
      <w:r>
        <w:t xml:space="preserve">nhiệm, </w:t>
      </w:r>
      <w:r>
        <w:t xml:space="preserve">công </w:t>
      </w:r>
      <w:r>
        <w:t xml:space="preserve">lao, </w:t>
      </w:r>
      <w:r>
        <w:t xml:space="preserve">tội </w:t>
      </w:r>
      <w:r>
        <w:t xml:space="preserve">lỗi </w:t>
      </w:r>
      <w:r>
        <w:t xml:space="preserve">thuộc </w:t>
      </w:r>
      <w:r>
        <w:t xml:space="preserve">về </w:t>
      </w:r>
      <w:r>
        <w:t xml:space="preserve">người </w:t>
      </w:r>
      <w:r>
        <w:t xml:space="preserve">nào </w:t>
      </w:r>
      <w:r>
        <w:t xml:space="preserve">đó. </w:t>
      </w:r>
      <w:r>
        <w:rPr>
          <w:i/>
        </w:rPr>
        <w:t xml:space="preserve">Quy </w:t>
      </w:r>
      <w:r>
        <w:rPr>
          <w:i/>
        </w:rPr>
        <w:t xml:space="preserve">trách </w:t>
      </w:r>
      <w:r>
        <w:rPr>
          <w:i/>
        </w:rPr>
        <w:t xml:space="preserve">nhiệm </w:t>
      </w:r>
      <w:r>
        <w:rPr>
          <w:i/>
        </w:rPr>
        <w:t xml:space="preserve">cho </w:t>
      </w:r>
      <w:r>
        <w:rPr>
          <w:i/>
        </w:rPr>
        <w:t xml:space="preserve">anh </w:t>
      </w:r>
      <w:r>
        <w:t xml:space="preserve">ta. </w:t>
      </w:r>
      <w:r>
        <w:t xml:space="preserve">Quy </w:t>
      </w:r>
      <w:r>
        <w:rPr>
          <w:i/>
        </w:rPr>
        <w:t xml:space="preserve">công. </w:t>
      </w:r>
      <w:r>
        <w:rPr>
          <w:i/>
        </w:rPr>
        <w:t xml:space="preserve">Quy </w:t>
      </w:r>
      <w:r>
        <w:t xml:space="preserve">tội. </w:t>
      </w:r>
      <w:r>
        <w:t xml:space="preserve">Chưa </w:t>
      </w:r>
      <w:r>
        <w:t xml:space="preserve">chỉ </w:t>
      </w:r>
      <w:r>
        <w:rPr>
          <w:i/>
        </w:rPr>
        <w:t xml:space="preserve">đã </w:t>
      </w:r>
      <w:r>
        <w:rPr>
          <w:i/>
        </w:rPr>
        <w:t xml:space="preserve">quy </w:t>
      </w:r>
      <w:r>
        <w:rPr>
          <w:i/>
        </w:rPr>
        <w:t xml:space="preserve">cho </w:t>
      </w:r>
      <w:r>
        <w:rPr>
          <w:i/>
        </w:rPr>
        <w:t xml:space="preserve">là </w:t>
      </w:r>
      <w:r>
        <w:t xml:space="preserve">thế </w:t>
      </w:r>
      <w:r>
        <w:t xml:space="preserve">này </w:t>
      </w:r>
      <w:r>
        <w:rPr>
          <w:i/>
        </w:rPr>
        <w:t xml:space="preserve">thế </w:t>
      </w:r>
      <w:r>
        <w:rPr>
          <w:i/>
        </w:rPr>
        <w:t xml:space="preserve">nọ! </w:t>
      </w:r>
      <w:r>
        <w:t xml:space="preserve">(khẩu ngữ).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