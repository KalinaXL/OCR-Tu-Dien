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cặp </w:t>
      </w:r>
      <w:r>
        <w:rPr>
          <w:b/>
        </w:rPr>
        <w:t xml:space="preserve">kè; </w:t>
      </w:r>
      <w:r>
        <w:rPr>
          <w:i/>
        </w:rPr>
        <w:t xml:space="preserve">động từ </w:t>
      </w:r>
      <w:r>
        <w:t xml:space="preserve">Theo </w:t>
      </w:r>
      <w:r>
        <w:t xml:space="preserve">liền </w:t>
      </w:r>
      <w:r>
        <w:t xml:space="preserve">bên </w:t>
      </w:r>
      <w:r>
        <w:t xml:space="preserve">cạnh, </w:t>
      </w:r>
      <w:r>
        <w:t xml:space="preserve">không </w:t>
      </w:r>
      <w:r>
        <w:t xml:space="preserve">rời. </w:t>
      </w:r>
      <w:r>
        <w:t xml:space="preserve">Cặp </w:t>
      </w:r>
      <w:r>
        <w:t xml:space="preserve">kè </w:t>
      </w:r>
      <w:r>
        <w:t xml:space="preserve">nhau </w:t>
      </w:r>
      <w:r>
        <w:rPr>
          <w:i/>
        </w:rPr>
        <w:t xml:space="preserve">như </w:t>
      </w:r>
      <w:r>
        <w:rPr>
          <w:i/>
        </w:rPr>
        <w:t xml:space="preserve">hình </w:t>
      </w:r>
      <w:r>
        <w:rPr>
          <w:i/>
        </w:rPr>
        <w:t xml:space="preserve">với </w:t>
      </w:r>
      <w:r>
        <w:t xml:space="preserve">bóng. </w:t>
      </w:r>
      <w:r>
        <w:t xml:space="preserve">Đi </w:t>
      </w:r>
      <w:r>
        <w:rPr>
          <w:i/>
        </w:rPr>
        <w:t xml:space="preserve">cặp </w:t>
      </w:r>
      <w:r>
        <w:rPr>
          <w:i/>
        </w:rPr>
        <w:t xml:space="preserve">kè </w:t>
      </w:r>
      <w:r>
        <w:rPr>
          <w:i/>
        </w:rPr>
        <w:t xml:space="preserve">một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kèm </w:t>
      </w:r>
      <w:r>
        <w:rPr>
          <w:b/>
        </w:rPr>
        <w:t xml:space="preserve">x </w:t>
      </w:r>
      <w:r>
        <w:rPr>
          <w:b/>
        </w:rPr>
        <w:t xml:space="preserve">cập </w:t>
      </w:r>
      <w:r>
        <w:rPr>
          <w:b/>
        </w:rPr>
        <w:t xml:space="preserve">kèm.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lồng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thức </w:t>
      </w:r>
      <w:r>
        <w:t xml:space="preserve">ăn </w:t>
      </w:r>
      <w:r>
        <w:t xml:space="preserve">mang </w:t>
      </w:r>
      <w:r>
        <w:t xml:space="preserve">đi, </w:t>
      </w:r>
      <w:r>
        <w:t xml:space="preserve">thường </w:t>
      </w:r>
      <w:r>
        <w:t xml:space="preserve">bằng </w:t>
      </w:r>
      <w:r>
        <w:t xml:space="preserve">nhôm, </w:t>
      </w:r>
      <w:r>
        <w:t xml:space="preserve">gồm </w:t>
      </w:r>
      <w:r>
        <w:t xml:space="preserve">nhiều </w:t>
      </w:r>
      <w:r>
        <w:t xml:space="preserve">ngăn </w:t>
      </w:r>
      <w:r>
        <w:t xml:space="preserve">lỏng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mạch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cặp </w:t>
      </w:r>
      <w:r>
        <w:t xml:space="preserve">nhiệt.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nhiệt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Đo </w:t>
      </w:r>
      <w:r>
        <w:t xml:space="preserve">thân </w:t>
      </w:r>
      <w:r>
        <w:t xml:space="preserve">nhiệt </w:t>
      </w:r>
      <w:r>
        <w:t xml:space="preserve">bằng </w:t>
      </w:r>
      <w:r>
        <w:t xml:space="preserve">nhiệt </w:t>
      </w:r>
      <w:r>
        <w:t xml:space="preserve">kế. </w:t>
      </w:r>
      <w:r>
        <w:rPr>
          <w:i/>
        </w:rPr>
        <w:t xml:space="preserve">Cặp </w:t>
      </w:r>
      <w:r>
        <w:t xml:space="preserve">nhiệt </w:t>
      </w:r>
      <w:r>
        <w:rPr>
          <w:i/>
        </w:rPr>
        <w:t xml:space="preserve">cho </w:t>
      </w:r>
      <w:r>
        <w:rPr>
          <w:i/>
        </w:rPr>
        <w:t xml:space="preserve">bệnh </w:t>
      </w:r>
      <w:r>
        <w:rPr>
          <w:i/>
        </w:rPr>
        <w:t xml:space="preserve">nhân. </w:t>
      </w:r>
      <w:r>
        <w:t xml:space="preserve">II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nhiệt </w:t>
      </w:r>
      <w:r>
        <w:t xml:space="preserve">kế </w:t>
      </w:r>
      <w:r>
        <w:t xml:space="preserve">dùng </w:t>
      </w:r>
      <w:r>
        <w:t xml:space="preserve">để </w:t>
      </w:r>
      <w:r>
        <w:t xml:space="preserve">đo </w:t>
      </w:r>
      <w:r>
        <w:t xml:space="preserve">thânnhiệt </w:t>
      </w:r>
      <w:r>
        <w:t xml:space="preserve">`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rằng </w:t>
      </w:r>
      <w:r>
        <w:rPr>
          <w:i/>
        </w:rPr>
        <w:t xml:space="preserve">danh từ </w:t>
      </w:r>
      <w:r>
        <w:t xml:space="preserve">Cai </w:t>
      </w:r>
      <w:r>
        <w:t xml:space="preserve">trông </w:t>
      </w:r>
      <w:r>
        <w:t xml:space="preserve">coi </w:t>
      </w:r>
      <w:r>
        <w:t xml:space="preserve">một </w:t>
      </w:r>
      <w:r>
        <w:t xml:space="preserve">nhóm </w:t>
      </w:r>
      <w:r>
        <w:t xml:space="preserve">thợ </w:t>
      </w:r>
      <w:r>
        <w:t xml:space="preserve">hay </w:t>
      </w:r>
      <w:r>
        <w:t xml:space="preserve">một </w:t>
      </w:r>
      <w:r>
        <w:t xml:space="preserve">nhóm </w:t>
      </w:r>
      <w:r>
        <w:t xml:space="preserve">phu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cặp </w:t>
      </w:r>
      <w:r>
        <w:rPr>
          <w:b/>
        </w:rPr>
        <w:t xml:space="preserve">sốt </w:t>
      </w:r>
      <w:r>
        <w:rPr>
          <w:i/>
        </w:rPr>
        <w:t xml:space="preserve">danh từ </w:t>
      </w:r>
      <w:r>
        <w:t xml:space="preserve">(khẩu ngữ). </w:t>
      </w:r>
      <w:r>
        <w:t xml:space="preserve">Cặp </w:t>
      </w:r>
      <w:r>
        <w:t xml:space="preserve">nhiệt. </w:t>
      </w:r>
      <w:r>
        <w:br/>
      </w:r>
      <w:r>
        <w:rPr>
          <w:b/>
        </w:rPr>
        <w:t xml:space="preserve">cắt, </w:t>
      </w:r>
      <w:r>
        <w:rPr>
          <w:b/>
        </w:rPr>
        <w:t xml:space="preserve">d </w:t>
      </w:r>
      <w:r>
        <w:t xml:space="preserve">Chim </w:t>
      </w:r>
      <w:r>
        <w:t xml:space="preserve">ăn </w:t>
      </w:r>
      <w:r>
        <w:t xml:space="preserve">thịt </w:t>
      </w:r>
      <w:r>
        <w:t xml:space="preserve">nhỏ </w:t>
      </w:r>
      <w:r>
        <w:t xml:space="preserve">hơn </w:t>
      </w:r>
      <w:r>
        <w:t xml:space="preserve">điều </w:t>
      </w:r>
      <w:r>
        <w:t xml:space="preserve">hâu, </w:t>
      </w:r>
      <w:r>
        <w:t xml:space="preserve">cánh </w:t>
      </w:r>
      <w:r>
        <w:t xml:space="preserve">dài </w:t>
      </w:r>
      <w:r>
        <w:t xml:space="preserve">nhọn, </w:t>
      </w:r>
      <w:r>
        <w:t xml:space="preserve">bay </w:t>
      </w:r>
      <w:r>
        <w:t xml:space="preserve">rất </w:t>
      </w:r>
      <w:r>
        <w:t xml:space="preserve">nhanh. </w:t>
      </w:r>
      <w:r>
        <w:t xml:space="preserve">Nhanh </w:t>
      </w:r>
      <w:r>
        <w:rPr>
          <w:i/>
        </w:rPr>
        <w:t xml:space="preserve">như </w:t>
      </w:r>
      <w:r>
        <w:rPr>
          <w:i/>
        </w:rPr>
        <w:t xml:space="preserve">cắt. </w:t>
      </w:r>
      <w:r>
        <w:br/>
      </w:r>
      <w:r>
        <w:rPr>
          <w:b/>
        </w:rPr>
        <w:t xml:space="preserve">cắt,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đứt </w:t>
      </w:r>
      <w:r>
        <w:t xml:space="preserve">bằng </w:t>
      </w:r>
      <w:r>
        <w:t xml:space="preserve">vật </w:t>
      </w:r>
      <w:r>
        <w:t xml:space="preserve">sắc. </w:t>
      </w:r>
      <w:r>
        <w:t xml:space="preserve">Cắt </w:t>
      </w:r>
      <w:r>
        <w:rPr>
          <w:i/>
        </w:rPr>
        <w:t xml:space="preserve">có. </w:t>
      </w:r>
      <w:r>
        <w:rPr>
          <w:i/>
        </w:rPr>
        <w:t xml:space="preserve">Cắt </w:t>
      </w:r>
      <w:r>
        <w:rPr>
          <w:i/>
        </w:rPr>
        <w:t xml:space="preserve">tóc. </w:t>
      </w:r>
      <w:r>
        <w:t xml:space="preserve">CẮt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(cắt </w:t>
      </w:r>
      <w:r>
        <w:rPr>
          <w:i/>
        </w:rPr>
        <w:t xml:space="preserve">vải </w:t>
      </w:r>
      <w:r>
        <w:rPr>
          <w:i/>
        </w:rPr>
        <w:t xml:space="preserve">để </w:t>
      </w:r>
      <w:r>
        <w:rPr>
          <w:i/>
        </w:rPr>
        <w:t xml:space="preserve">may </w:t>
      </w:r>
      <w:r>
        <w:rPr>
          <w:i/>
        </w:rPr>
        <w:t xml:space="preserve">quần </w:t>
      </w:r>
      <w:r>
        <w:rPr>
          <w:i/>
        </w:rPr>
        <w:t xml:space="preserve">áo). </w:t>
      </w:r>
      <w:r>
        <w:t xml:space="preserve">Ruột </w:t>
      </w:r>
      <w:r>
        <w:t xml:space="preserve">đau </w:t>
      </w:r>
      <w:r>
        <w:rPr>
          <w:i/>
        </w:rPr>
        <w:t xml:space="preserve">như </w:t>
      </w:r>
      <w:r>
        <w:rPr>
          <w:i/>
        </w:rPr>
        <w:t xml:space="preserve">cắt. </w:t>
      </w:r>
      <w:r>
        <w:rPr>
          <w:b/>
        </w:rPr>
        <w:t xml:space="preserve">2 </w:t>
      </w:r>
      <w:r>
        <w:t xml:space="preserve">Thái </w:t>
      </w:r>
      <w:r>
        <w:t xml:space="preserve">các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theo </w:t>
      </w:r>
      <w:r>
        <w:t xml:space="preserve">đơn </w:t>
      </w:r>
      <w:r>
        <w:t xml:space="preserve">để </w:t>
      </w:r>
      <w:r>
        <w:t xml:space="preserve">làm </w:t>
      </w:r>
      <w:r>
        <w:t xml:space="preserve">thành </w:t>
      </w:r>
      <w:r>
        <w:t xml:space="preserve">thang </w:t>
      </w:r>
      <w:r>
        <w:t xml:space="preserve">thuốc; </w:t>
      </w:r>
      <w:r>
        <w:t xml:space="preserve">bốc. </w:t>
      </w:r>
      <w:r>
        <w:t xml:space="preserve">Đi </w:t>
      </w:r>
      <w:r>
        <w:rPr>
          <w:i/>
        </w:rPr>
        <w:t xml:space="preserve">cắt </w:t>
      </w:r>
      <w:r>
        <w:t xml:space="preserve">thang </w:t>
      </w:r>
      <w:r>
        <w:rPr>
          <w:i/>
        </w:rPr>
        <w:t xml:space="preserve">thuốc </w:t>
      </w:r>
      <w:r>
        <w:rPr>
          <w:i/>
        </w:rPr>
        <w:t xml:space="preserve">bổ. </w:t>
      </w:r>
      <w:r>
        <w:rPr>
          <w:b/>
        </w:rPr>
        <w:t xml:space="preserve">3 </w:t>
      </w:r>
      <w:r>
        <w:t xml:space="preserve">Phân </w:t>
      </w:r>
      <w:r>
        <w:t xml:space="preserve">thành </w:t>
      </w:r>
      <w:r>
        <w:t xml:space="preserve">nhiều </w:t>
      </w:r>
      <w:r>
        <w:t xml:space="preserve">đoạn, </w:t>
      </w:r>
      <w:r>
        <w:t xml:space="preserve">nhiều </w:t>
      </w:r>
      <w:r>
        <w:t xml:space="preserve">mảnh. </w:t>
      </w:r>
      <w:r>
        <w:t xml:space="preserve">Đường </w:t>
      </w:r>
      <w:r>
        <w:t xml:space="preserve">xe </w:t>
      </w:r>
      <w:r>
        <w:t xml:space="preserve">lửa </w:t>
      </w:r>
      <w:r>
        <w:rPr>
          <w:i/>
        </w:rPr>
        <w:t xml:space="preserve">cắt </w:t>
      </w:r>
      <w:r>
        <w:rPr>
          <w:i/>
        </w:rPr>
        <w:t xml:space="preserve">ngang </w:t>
      </w:r>
      <w:r>
        <w:rPr>
          <w:i/>
        </w:rPr>
        <w:t xml:space="preserve">cánh </w:t>
      </w:r>
      <w:r>
        <w:rPr>
          <w:i/>
        </w:rPr>
        <w:t xml:space="preserve">đồng. </w:t>
      </w:r>
      <w:r>
        <w:t xml:space="preserve">Cắt </w:t>
      </w:r>
      <w:r>
        <w:rPr>
          <w:i/>
        </w:rPr>
        <w:t xml:space="preserve">đoàn </w:t>
      </w:r>
      <w:r>
        <w:rPr>
          <w:i/>
        </w:rPr>
        <w:t xml:space="preserve">quân </w:t>
      </w:r>
      <w:r>
        <w:rPr>
          <w:i/>
        </w:rPr>
        <w:t xml:space="preserve">địch </w:t>
      </w:r>
      <w:r>
        <w:rPr>
          <w:i/>
        </w:rPr>
        <w:t xml:space="preserve">ra </w:t>
      </w:r>
      <w:r>
        <w:rPr>
          <w:i/>
        </w:rPr>
        <w:t xml:space="preserve">để </w:t>
      </w:r>
      <w:r>
        <w:rPr>
          <w:i/>
        </w:rPr>
        <w:t xml:space="preserve">tiêu </w:t>
      </w:r>
      <w:r>
        <w:rPr>
          <w:i/>
        </w:rPr>
        <w:t xml:space="preserve">diệt. </w:t>
      </w:r>
      <w:r>
        <w:rPr>
          <w:i/>
        </w:rPr>
        <w:t xml:space="preserve">Á </w:t>
      </w:r>
      <w:r>
        <w:t xml:space="preserve">Làm </w:t>
      </w:r>
      <w:r>
        <w:t xml:space="preserve">đứt </w:t>
      </w:r>
      <w:r>
        <w:t xml:space="preserve">đoạn,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tiếp </w:t>
      </w:r>
      <w:r>
        <w:t xml:space="preserve">tục. </w:t>
      </w:r>
      <w:r>
        <w:t xml:space="preserve">Cắt </w:t>
      </w:r>
      <w:r>
        <w:rPr>
          <w:i/>
        </w:rPr>
        <w:t xml:space="preserve">đường </w:t>
      </w:r>
      <w:r>
        <w:rPr>
          <w:i/>
        </w:rPr>
        <w:t xml:space="preserve">giao </w:t>
      </w:r>
      <w:r>
        <w:t xml:space="preserve">thông. </w:t>
      </w:r>
      <w:r>
        <w:rPr>
          <w:i/>
        </w:rPr>
        <w:t xml:space="preserve">Cắt </w:t>
      </w:r>
      <w:r>
        <w:rPr>
          <w:i/>
        </w:rPr>
        <w:t xml:space="preserve">đứt </w:t>
      </w:r>
      <w:r>
        <w:rPr>
          <w:i/>
        </w:rPr>
        <w:t xml:space="preserve">quan </w:t>
      </w:r>
      <w:r>
        <w:rPr>
          <w:i/>
        </w:rPr>
        <w:t xml:space="preserve">hệ. </w:t>
      </w:r>
      <w:r>
        <w:rPr>
          <w:i/>
        </w:rPr>
        <w:t xml:space="preserve">ý </w:t>
      </w:r>
      <w:r>
        <w:t xml:space="preserve">nghĩ </w:t>
      </w:r>
      <w:r>
        <w:rPr>
          <w:i/>
        </w:rPr>
        <w:t xml:space="preserve">bị </w:t>
      </w:r>
      <w:r>
        <w:rPr>
          <w:i/>
        </w:rPr>
        <w:t xml:space="preserve">cắt </w:t>
      </w:r>
      <w:r>
        <w:rPr>
          <w:i/>
        </w:rPr>
        <w:t xml:space="preserve">ngang. </w:t>
      </w:r>
      <w:r>
        <w:rPr>
          <w:b/>
        </w:rPr>
        <w:t xml:space="preserve">5 </w:t>
      </w:r>
      <w:r>
        <w:t xml:space="preserve">Tách </w:t>
      </w:r>
      <w:r>
        <w:t xml:space="preserve">ra,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khỏi </w:t>
      </w:r>
      <w:r>
        <w:t xml:space="preserve">cái </w:t>
      </w:r>
      <w:r>
        <w:t xml:space="preserve">chung. </w:t>
      </w:r>
      <w:r>
        <w:t xml:space="preserve">Cắt </w:t>
      </w:r>
      <w:r>
        <w:rPr>
          <w:i/>
        </w:rPr>
        <w:t xml:space="preserve">một </w:t>
      </w:r>
      <w:r>
        <w:rPr>
          <w:i/>
        </w:rPr>
        <w:t xml:space="preserve">huyện </w:t>
      </w:r>
      <w:r>
        <w:rPr>
          <w:i/>
        </w:rPr>
        <w:t xml:space="preserve">để </w:t>
      </w:r>
      <w:r>
        <w:rPr>
          <w:i/>
        </w:rPr>
        <w:t xml:space="preserve">nhập </w:t>
      </w:r>
      <w:r>
        <w:t xml:space="preserve">uào </w:t>
      </w:r>
      <w:r>
        <w:t xml:space="preserve">tỉnh </w:t>
      </w:r>
      <w:r>
        <w:rPr>
          <w:i/>
        </w:rPr>
        <w:t xml:space="preserve">bên. </w:t>
      </w:r>
      <w:r>
        <w:rPr>
          <w:i/>
        </w:rPr>
        <w:t xml:space="preserve">Máy </w:t>
      </w:r>
      <w:r>
        <w:t xml:space="preserve">bay </w:t>
      </w:r>
      <w:r>
        <w:rPr>
          <w:i/>
        </w:rPr>
        <w:t xml:space="preserve">cắt </w:t>
      </w:r>
      <w:r>
        <w:t xml:space="preserve">bom </w:t>
      </w:r>
      <w:r>
        <w:t xml:space="preserve">(thả </w:t>
      </w:r>
      <w:r>
        <w:t xml:space="preserve">bom </w:t>
      </w:r>
      <w:r>
        <w:rPr>
          <w:i/>
        </w:rPr>
        <w:t xml:space="preserve">xuống). </w:t>
      </w:r>
      <w:r>
        <w:rPr>
          <w:b/>
        </w:rPr>
        <w:t xml:space="preserve">6 </w:t>
      </w:r>
      <w:r>
        <w:t xml:space="preserve">Tách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để </w:t>
      </w:r>
      <w:r>
        <w:t xml:space="preserve">bỏ </w:t>
      </w:r>
      <w:r>
        <w:t xml:space="preserve">bớt, </w:t>
      </w:r>
      <w:r>
        <w:t xml:space="preserve">làm </w:t>
      </w:r>
      <w:r>
        <w:t xml:space="preserve">cho </w:t>
      </w:r>
      <w:r>
        <w:t xml:space="preserve">bớt </w:t>
      </w:r>
      <w:r>
        <w:t xml:space="preserve">đi. </w:t>
      </w:r>
      <w:r>
        <w:t xml:space="preserve">Cắt </w:t>
      </w:r>
      <w:r>
        <w:rPr>
          <w:i/>
        </w:rPr>
        <w:t xml:space="preserve">một </w:t>
      </w:r>
      <w:r>
        <w:t xml:space="preserve">số </w:t>
      </w:r>
      <w:r>
        <w:t xml:space="preserve">chỉ </w:t>
      </w:r>
      <w:r>
        <w:t xml:space="preserve">tiết. </w:t>
      </w:r>
      <w:r>
        <w:t xml:space="preserve">Cắt </w:t>
      </w:r>
      <w:r>
        <w:rPr>
          <w:i/>
        </w:rPr>
        <w:t xml:space="preserve">mấy </w:t>
      </w:r>
      <w:r>
        <w:rPr>
          <w:i/>
        </w:rPr>
        <w:t xml:space="preserve">tiết </w:t>
      </w:r>
      <w:r>
        <w:rPr>
          <w:i/>
        </w:rPr>
        <w:t xml:space="preserve">mục. </w:t>
      </w:r>
      <w:r>
        <w:t xml:space="preserve">Cắt </w:t>
      </w:r>
      <w:r>
        <w:rPr>
          <w:i/>
        </w:rPr>
        <w:t xml:space="preserve">những </w:t>
      </w:r>
      <w:r>
        <w:rPr>
          <w:i/>
        </w:rPr>
        <w:t xml:space="preserve">khoản </w:t>
      </w:r>
      <w:r>
        <w:t xml:space="preserve">chỉ </w:t>
      </w:r>
      <w:r>
        <w:t xml:space="preserve">phí </w:t>
      </w:r>
      <w:r>
        <w:rPr>
          <w:i/>
        </w:rPr>
        <w:t xml:space="preserve">không </w:t>
      </w:r>
      <w:r>
        <w:rPr>
          <w:i/>
        </w:rPr>
        <w:t xml:space="preserve">cần </w:t>
      </w:r>
      <w:r>
        <w:t xml:space="preserve">thiết. </w:t>
      </w:r>
      <w:r>
        <w:rPr>
          <w:b/>
        </w:rPr>
        <w:t xml:space="preserve">7 </w:t>
      </w:r>
      <w:r>
        <w:t xml:space="preserve">Phân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theo </w:t>
      </w:r>
      <w:r>
        <w:t xml:space="preserve">sự </w:t>
      </w:r>
      <w:r>
        <w:t xml:space="preserve">luân </w:t>
      </w:r>
      <w:r>
        <w:t xml:space="preserve">phiên </w:t>
      </w:r>
      <w:r>
        <w:t xml:space="preserve">lần </w:t>
      </w:r>
      <w:r>
        <w:t xml:space="preserve">lượt. </w:t>
      </w:r>
      <w:r>
        <w:t xml:space="preserve">Cắt </w:t>
      </w:r>
      <w:r>
        <w:rPr>
          <w:i/>
        </w:rPr>
        <w:t xml:space="preserve">người </w:t>
      </w:r>
      <w:r>
        <w:t xml:space="preserve">gác. </w:t>
      </w:r>
      <w:r>
        <w:t xml:space="preserve">Cắt </w:t>
      </w:r>
      <w:r>
        <w:rPr>
          <w:i/>
        </w:rPr>
        <w:t xml:space="preserve">trực </w:t>
      </w:r>
      <w:r>
        <w:rPr>
          <w:i/>
        </w:rPr>
        <w:t xml:space="preserve">nhật. </w:t>
      </w:r>
      <w:r>
        <w:t xml:space="preserve">Cắt </w:t>
      </w:r>
      <w:r>
        <w:t xml:space="preserve">phiên. </w:t>
      </w:r>
      <w:r>
        <w:rPr>
          <w:b/>
        </w:rPr>
        <w:t xml:space="preserve">8 </w:t>
      </w:r>
      <w:r>
        <w:t xml:space="preserve">(chuyên môn). </w:t>
      </w:r>
      <w:r>
        <w:t xml:space="preserve">Đỡ </w:t>
      </w:r>
      <w:r>
        <w:t xml:space="preserve">bóng </w:t>
      </w:r>
      <w:r>
        <w:t xml:space="preserve">sang </w:t>
      </w:r>
      <w:r>
        <w:t xml:space="preserve">phía </w:t>
      </w:r>
      <w:r>
        <w:t xml:space="preserve">đối </w:t>
      </w:r>
      <w:r>
        <w:t xml:space="preserve">phương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giống </w:t>
      </w:r>
      <w:r>
        <w:t xml:space="preserve">như </w:t>
      </w:r>
      <w:r>
        <w:t xml:space="preserve">chặt </w:t>
      </w:r>
      <w:r>
        <w:t xml:space="preserve">mạnh, </w:t>
      </w:r>
      <w:r>
        <w:t xml:space="preserve">sao </w:t>
      </w:r>
      <w:r>
        <w:t xml:space="preserve">cho </w:t>
      </w:r>
      <w:r>
        <w:t xml:space="preserve">bóng </w:t>
      </w:r>
      <w:r>
        <w:t xml:space="preserve">xoáy </w:t>
      </w:r>
      <w:r>
        <w:t xml:space="preserve">và </w:t>
      </w:r>
      <w:r>
        <w:t xml:space="preserve">thấp </w:t>
      </w:r>
      <w:r>
        <w:t xml:space="preserve">(trong </w:t>
      </w:r>
      <w:r>
        <w:t xml:space="preserve">bóng </w:t>
      </w:r>
      <w:r>
        <w:t xml:space="preserve">bàn </w:t>
      </w:r>
      <w:r>
        <w:t xml:space="preserve">hoặc </w:t>
      </w:r>
      <w:r>
        <w:t xml:space="preserve">quần </w:t>
      </w:r>
      <w:r>
        <w:t xml:space="preserve">vợt). </w:t>
      </w:r>
      <w:r>
        <w:t xml:space="preserve">Cầu </w:t>
      </w:r>
      <w:r>
        <w:t xml:space="preserve">thủ </w:t>
      </w:r>
      <w:r>
        <w:rPr>
          <w:i/>
        </w:rPr>
        <w:t xml:space="preserve">cắt </w:t>
      </w:r>
      <w:r>
        <w:t xml:space="preserve">bóng </w:t>
      </w:r>
      <w:r>
        <w:rPr>
          <w:i/>
        </w:rPr>
        <w:t xml:space="preserve">rất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cổ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(Giá </w:t>
      </w:r>
      <w:r>
        <w:t xml:space="preserve">cả </w:t>
      </w:r>
      <w:r>
        <w:t xml:space="preserve">hoặc </w:t>
      </w:r>
      <w:r>
        <w:t xml:space="preserve">mức </w:t>
      </w:r>
      <w:r>
        <w:t xml:space="preserve">lãi) </w:t>
      </w:r>
      <w:r>
        <w:t xml:space="preserve">cao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sợ. </w:t>
      </w:r>
      <w:r>
        <w:t xml:space="preserve">Bán </w:t>
      </w:r>
      <w:r>
        <w:t xml:space="preserve">với </w:t>
      </w:r>
      <w:r>
        <w:rPr>
          <w:i/>
        </w:rPr>
        <w:t xml:space="preserve">giá </w:t>
      </w:r>
      <w:r>
        <w:rPr>
          <w:i/>
        </w:rPr>
        <w:t xml:space="preserve">cắt </w:t>
      </w:r>
      <w:r>
        <w:rPr>
          <w:i/>
        </w:rPr>
        <w:t xml:space="preserve">cổ. </w:t>
      </w:r>
      <w:r>
        <w:rPr>
          <w:i/>
        </w:rPr>
        <w:t xml:space="preserve">Cho </w:t>
      </w:r>
      <w:r>
        <w:t xml:space="preserve">uay </w:t>
      </w:r>
      <w:r>
        <w:rPr>
          <w:i/>
        </w:rPr>
        <w:t xml:space="preserve">lãi </w:t>
      </w:r>
      <w:r>
        <w:rPr>
          <w:i/>
        </w:rPr>
        <w:t xml:space="preserve">cät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Cắt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Cắt </w:t>
      </w:r>
      <w:r>
        <w:rPr>
          <w:i/>
        </w:rPr>
        <w:t xml:space="preserve">cử </w:t>
      </w:r>
      <w:r>
        <w:rPr>
          <w:i/>
        </w:rPr>
        <w:t xml:space="preserve">người </w:t>
      </w:r>
      <w:r>
        <w:rPr>
          <w:i/>
        </w:rPr>
        <w:t xml:space="preserve">canh </w:t>
      </w:r>
      <w:r>
        <w:t xml:space="preserve">gác.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công </w:t>
      </w:r>
      <w:r>
        <w:t xml:space="preserve">việc </w:t>
      </w:r>
      <w:r>
        <w:t xml:space="preserve">và </w:t>
      </w:r>
      <w:r>
        <w:t xml:space="preserve">cắt </w:t>
      </w:r>
      <w:r>
        <w:t xml:space="preserve">cử </w:t>
      </w:r>
      <w:r>
        <w:t xml:space="preserve">người </w:t>
      </w:r>
      <w:r>
        <w:t xml:space="preserve">làm. </w:t>
      </w:r>
      <w:r>
        <w:t xml:space="preserve">Cắt </w:t>
      </w:r>
      <w:r>
        <w:rPr>
          <w:i/>
        </w:rPr>
        <w:t xml:space="preserve">đặt </w:t>
      </w:r>
      <w:r>
        <w:t xml:space="preserve">công </w:t>
      </w:r>
      <w:r>
        <w:t xml:space="preserve">việc. </w:t>
      </w:r>
      <w:r>
        <w:t xml:space="preserve">CẮt </w:t>
      </w:r>
      <w:r>
        <w:rPr>
          <w:i/>
        </w:rPr>
        <w:t xml:space="preserve">đặt </w:t>
      </w:r>
      <w:r>
        <w:t xml:space="preserve">người </w:t>
      </w:r>
      <w:r>
        <w:t xml:space="preserve">nào </w:t>
      </w:r>
      <w:r>
        <w:t xml:space="preserve">ưào </w:t>
      </w:r>
      <w:r>
        <w:t xml:space="preserve">uiệc </w:t>
      </w:r>
      <w:r>
        <w:t xml:space="preserve">ấy.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Làm </w:t>
      </w:r>
      <w:r>
        <w:t xml:space="preserve">giảm </w:t>
      </w:r>
      <w:r>
        <w:t xml:space="preserve">bớt </w:t>
      </w:r>
      <w:r>
        <w:t xml:space="preserve">về </w:t>
      </w:r>
      <w:r>
        <w:t xml:space="preserve">số </w:t>
      </w:r>
      <w:r>
        <w:t xml:space="preserve">lượng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Cắt </w:t>
      </w:r>
      <w:r>
        <w:rPr>
          <w:i/>
        </w:rPr>
        <w:t xml:space="preserve">giảm </w:t>
      </w:r>
      <w:r>
        <w:rPr>
          <w:i/>
        </w:rPr>
        <w:t xml:space="preserve">biên </w:t>
      </w:r>
      <w:r>
        <w:rPr>
          <w:i/>
        </w:rPr>
        <w:t xml:space="preserve">chế. </w:t>
      </w:r>
      <w:r>
        <w:t xml:space="preserve">Ngân </w:t>
      </w:r>
      <w:r>
        <w:t xml:space="preserve">sách </w:t>
      </w:r>
      <w:r>
        <w:rPr>
          <w:i/>
        </w:rPr>
        <w:t xml:space="preserve">bị </w:t>
      </w:r>
      <w:r>
        <w:t xml:space="preserve">cắt </w:t>
      </w:r>
      <w:r>
        <w:rPr>
          <w:i/>
        </w:rPr>
        <w:t xml:space="preserve">giảm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họng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cắt </w:t>
      </w:r>
      <w:r>
        <w:t xml:space="preserve">cổ.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lớp </w:t>
      </w:r>
      <w:r>
        <w:rPr>
          <w:i/>
        </w:rPr>
        <w:t xml:space="preserve">động từ </w:t>
      </w:r>
      <w:r>
        <w:t xml:space="preserve">Dùng </w:t>
      </w:r>
      <w:r>
        <w:t xml:space="preserve">tỉa </w:t>
      </w:r>
      <w:r>
        <w:t xml:space="preserve">x </w:t>
      </w:r>
      <w:r>
        <w:t xml:space="preserve">hay </w:t>
      </w:r>
      <w:r>
        <w:t xml:space="preserve">sóng </w:t>
      </w:r>
      <w:r>
        <w:t xml:space="preserve">siêu </w:t>
      </w:r>
      <w:r>
        <w:t xml:space="preserve">âm </w:t>
      </w:r>
      <w:r>
        <w:t xml:space="preserve">để </w:t>
      </w:r>
      <w:r>
        <w:t xml:space="preserve">thu </w:t>
      </w:r>
      <w:r>
        <w:t xml:space="preserve">được </w:t>
      </w:r>
      <w:r>
        <w:t xml:space="preserve">hình </w:t>
      </w:r>
      <w:r>
        <w:t xml:space="preserve">ảnh </w:t>
      </w:r>
      <w:r>
        <w:t xml:space="preserve">vật </w:t>
      </w:r>
      <w:r>
        <w:t xml:space="preserve">thể </w:t>
      </w:r>
      <w:r>
        <w:t xml:space="preserve">nói </w:t>
      </w:r>
      <w:r>
        <w:t xml:space="preserve">chung, </w:t>
      </w:r>
      <w:r>
        <w:t xml:space="preserve">hay </w:t>
      </w:r>
      <w:r>
        <w:t xml:space="preserve">những </w:t>
      </w:r>
      <w:r>
        <w:t xml:space="preserve">tổn </w:t>
      </w:r>
      <w:r>
        <w:t xml:space="preserve">thương </w:t>
      </w:r>
      <w:r>
        <w:t xml:space="preserve">trong </w:t>
      </w:r>
      <w:r>
        <w:rPr>
          <w:i/>
        </w:rPr>
        <w:t xml:space="preserve">cơ </w:t>
      </w:r>
      <w:r>
        <w:t xml:space="preserve">thể, </w:t>
      </w:r>
      <w:r>
        <w:t xml:space="preserve">theo </w:t>
      </w:r>
      <w:r>
        <w:t xml:space="preserve">những </w:t>
      </w:r>
      <w:r>
        <w:t xml:space="preserve">độ </w:t>
      </w:r>
      <w:r>
        <w:t xml:space="preserve">sâu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ba </w:t>
      </w:r>
      <w:r>
        <w:t xml:space="preserve">chiều. </w:t>
      </w:r>
      <w:r>
        <w:rPr>
          <w:i/>
        </w:rPr>
        <w:t xml:space="preserve">Chụp </w:t>
      </w:r>
      <w:r>
        <w:t xml:space="preserve">cắt </w:t>
      </w:r>
      <w:r>
        <w:rPr>
          <w:i/>
        </w:rPr>
        <w:t xml:space="preserve">lớp. </w:t>
      </w:r>
      <w:r>
        <w:t xml:space="preserve">Siêu </w:t>
      </w:r>
      <w:r>
        <w:rPr>
          <w:i/>
        </w:rPr>
        <w:t xml:space="preserve">âm </w:t>
      </w:r>
      <w:r>
        <w:rPr>
          <w:i/>
        </w:rPr>
        <w:t xml:space="preserve">cắt </w:t>
      </w:r>
      <w:r>
        <w:rPr>
          <w:i/>
        </w:rPr>
        <w:t xml:space="preserve">lớp.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lượt </w:t>
      </w:r>
      <w:r>
        <w:rPr>
          <w:i/>
        </w:rPr>
        <w:t xml:space="preserve">động từ </w:t>
      </w:r>
      <w:r>
        <w:t xml:space="preserve">Phân </w:t>
      </w:r>
      <w:r>
        <w:t xml:space="preserve">công </w:t>
      </w:r>
      <w:r>
        <w:t xml:space="preserve">lần </w:t>
      </w:r>
      <w:r>
        <w:t xml:space="preserve">lượt </w:t>
      </w:r>
      <w:r>
        <w:t xml:space="preserve">theo </w:t>
      </w:r>
      <w:r>
        <w:t xml:space="preserve">thứ </w:t>
      </w:r>
      <w:r>
        <w:t xml:space="preserve">tự, </w:t>
      </w:r>
      <w:r>
        <w:t xml:space="preserve">chia </w:t>
      </w:r>
      <w:r>
        <w:t xml:space="preserve">phiên. </w:t>
      </w:r>
      <w:r>
        <w:t xml:space="preserve">Cắt </w:t>
      </w:r>
      <w:r>
        <w:t xml:space="preserve">lượt </w:t>
      </w:r>
      <w:r>
        <w:rPr>
          <w:i/>
        </w:rPr>
        <w:t xml:space="preserve">nhau </w:t>
      </w:r>
      <w:r>
        <w:rPr>
          <w:i/>
        </w:rPr>
        <w:t xml:space="preserve">đi </w:t>
      </w:r>
      <w:r>
        <w:rPr>
          <w:i/>
        </w:rPr>
        <w:t xml:space="preserve">gác.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rõ </w:t>
      </w:r>
      <w:r>
        <w:t xml:space="preserve">nghĩa, </w:t>
      </w:r>
      <w:r>
        <w:t xml:space="preserve">làm </w:t>
      </w:r>
      <w:r>
        <w:t xml:space="preserve">cho </w:t>
      </w:r>
      <w:r>
        <w:t xml:space="preserve">hiểu </w:t>
      </w:r>
      <w:r>
        <w:t xml:space="preserve">rõ. </w:t>
      </w:r>
      <w:r>
        <w:t xml:space="preserve">Cắt </w:t>
      </w:r>
      <w:r>
        <w:rPr>
          <w:i/>
        </w:rPr>
        <w:t xml:space="preserve">nghĩa </w:t>
      </w:r>
      <w:r>
        <w:rPr>
          <w:i/>
        </w:rPr>
        <w:t xml:space="preserve">từ </w:t>
      </w:r>
      <w:r>
        <w:rPr>
          <w:i/>
        </w:rPr>
        <w:t xml:space="preserve">khó. </w:t>
      </w:r>
      <w:r>
        <w:t xml:space="preserve">Cắt </w:t>
      </w:r>
      <w:r>
        <w:t xml:space="preserve">nghĩa </w:t>
      </w:r>
      <w:r>
        <w:rPr>
          <w:i/>
        </w:rPr>
        <w:t xml:space="preserve">một </w:t>
      </w:r>
      <w:r>
        <w:rPr>
          <w:i/>
        </w:rPr>
        <w:t xml:space="preserve">hiện </w:t>
      </w:r>
      <w:r>
        <w:t xml:space="preserve">tượng.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Cứa </w:t>
      </w:r>
      <w:r>
        <w:t xml:space="preserve">vào </w:t>
      </w:r>
      <w:r>
        <w:t xml:space="preserve">động </w:t>
      </w:r>
      <w:r>
        <w:t xml:space="preserve">mạch,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cổ, </w:t>
      </w:r>
      <w:r>
        <w:t xml:space="preserve">cho </w:t>
      </w:r>
      <w:r>
        <w:t xml:space="preserve">máu </w:t>
      </w:r>
      <w:r>
        <w:t xml:space="preserve">chảy </w:t>
      </w:r>
      <w:r>
        <w:t xml:space="preserve">ra </w:t>
      </w:r>
      <w:r>
        <w:t xml:space="preserve">để </w:t>
      </w:r>
      <w:r>
        <w:t xml:space="preserve">giết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gia </w:t>
      </w:r>
      <w:r>
        <w:t xml:space="preserve">cằm). </w:t>
      </w:r>
      <w:r>
        <w:t xml:space="preserve">Cắt </w:t>
      </w:r>
      <w:r>
        <w:t xml:space="preserve">tiết </w:t>
      </w:r>
      <w:r>
        <w:t xml:space="preserve">gà. </w:t>
      </w:r>
      <w:r>
        <w:br/>
      </w:r>
      <w:r>
        <w:rPr>
          <w:b/>
        </w:rPr>
        <w:t xml:space="preserve">cắt </w:t>
      </w:r>
      <w:r>
        <w:rPr>
          <w:b/>
        </w:rPr>
        <w:t xml:space="preserve">xén </w:t>
      </w:r>
      <w:r>
        <w:rPr>
          <w:i/>
        </w:rPr>
        <w:t xml:space="preserve">động từ </w:t>
      </w:r>
      <w:r>
        <w:t xml:space="preserve">Cắt </w:t>
      </w:r>
      <w:r>
        <w:t xml:space="preserve">bỏ </w:t>
      </w:r>
      <w:r>
        <w:t xml:space="preserve">bớt </w:t>
      </w:r>
      <w:r>
        <w:t xml:space="preserve">một </w:t>
      </w:r>
      <w:r>
        <w:t xml:space="preserve">số </w:t>
      </w:r>
      <w:r>
        <w:t xml:space="preserve">phần,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tính </w:t>
      </w:r>
      <w:r>
        <w:t xml:space="preserve">chất </w:t>
      </w:r>
      <w:r>
        <w:t xml:space="preserve">nguyên </w:t>
      </w:r>
      <w:r>
        <w:t xml:space="preserve">vẹn. </w:t>
      </w:r>
      <w:r>
        <w:rPr>
          <w:i/>
        </w:rPr>
        <w:t xml:space="preserve">Cắt </w:t>
      </w:r>
      <w:r>
        <w:rPr>
          <w:i/>
        </w:rPr>
        <w:t xml:space="preserve">xén </w:t>
      </w:r>
      <w:r>
        <w:rPr>
          <w:i/>
        </w:rPr>
        <w:t xml:space="preserve">vở </w:t>
      </w:r>
      <w:r>
        <w:rPr>
          <w:i/>
        </w:rPr>
        <w:t xml:space="preserve">kịch. </w:t>
      </w:r>
      <w:r>
        <w:t xml:space="preserve">Cắt </w:t>
      </w:r>
      <w:r>
        <w:t xml:space="preserve">xén </w:t>
      </w:r>
      <w:r>
        <w:rPr>
          <w:i/>
        </w:rPr>
        <w:t xml:space="preserve">hoặc </w:t>
      </w:r>
      <w:r>
        <w:rPr>
          <w:i/>
        </w:rPr>
        <w:t xml:space="preserve">thêm </w:t>
      </w:r>
      <w:r>
        <w:rPr>
          <w:i/>
        </w:rPr>
        <w:t xml:space="preserve">thắt </w:t>
      </w:r>
      <w:r>
        <w:rPr>
          <w:i/>
        </w:rPr>
        <w:t xml:space="preserve">để </w:t>
      </w:r>
      <w:r>
        <w:rPr>
          <w:i/>
        </w:rPr>
        <w:t xml:space="preserve">xuyên </w:t>
      </w:r>
      <w:r>
        <w:t xml:space="preserve">tạc </w:t>
      </w:r>
      <w:r>
        <w:t xml:space="preserve">sự </w:t>
      </w:r>
      <w:r>
        <w:t xml:space="preserve">thật. </w:t>
      </w:r>
      <w:r>
        <w:br/>
      </w:r>
      <w:r>
        <w:rPr>
          <w:b/>
        </w:rPr>
        <w:t xml:space="preserve">cấc </w:t>
      </w:r>
      <w:r>
        <w:rPr>
          <w:b/>
        </w:rPr>
        <w:t xml:space="preserve">lấc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i2c </w:t>
      </w:r>
      <w:r>
        <w:rPr>
          <w:i/>
        </w:rPr>
        <w:t xml:space="preserve">cấc. </w:t>
      </w:r>
      <w:r>
        <w:br/>
      </w:r>
      <w:r>
        <w:rPr>
          <w:b/>
        </w:rPr>
        <w:t xml:space="preserve">câm </w:t>
      </w:r>
      <w:r>
        <w:rPr>
          <w:i/>
        </w:rPr>
        <w:t xml:space="preserve">tính từ </w:t>
      </w:r>
      <w:r>
        <w:t xml:space="preserve">†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nói, </w:t>
      </w:r>
      <w:r>
        <w:t xml:space="preserve">do </w:t>
      </w:r>
      <w:r>
        <w:t xml:space="preserve">bị </w:t>
      </w:r>
      <w:r>
        <w:t xml:space="preserve">tật. </w:t>
      </w:r>
      <w:r>
        <w:t xml:space="preserve">Người </w:t>
      </w:r>
      <w:r>
        <w:rPr>
          <w:i/>
        </w:rPr>
        <w:t xml:space="preserve">câm. </w:t>
      </w:r>
      <w:r>
        <w:rPr>
          <w:i/>
        </w:rPr>
        <w:t xml:space="preserve">Giá </w:t>
      </w:r>
      <w:r>
        <w:rPr>
          <w:i/>
        </w:rPr>
        <w:t xml:space="preserve">câm </w:t>
      </w:r>
      <w:r>
        <w:t xml:space="preserve">giả </w:t>
      </w:r>
      <w:r>
        <w:rPr>
          <w:i/>
        </w:rPr>
        <w:t xml:space="preserve">điếc. </w:t>
      </w:r>
      <w:r>
        <w:rPr>
          <w:b/>
        </w:rPr>
        <w:t xml:space="preserve">2 </w:t>
      </w:r>
      <w:r>
        <w:t xml:space="preserve">Không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như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loại. </w:t>
      </w:r>
      <w:r>
        <w:t xml:space="preserve">Đạn </w:t>
      </w:r>
      <w:r>
        <w:rPr>
          <w:i/>
        </w:rPr>
        <w:t xml:space="preserve">câm </w:t>
      </w:r>
      <w:r>
        <w:rPr>
          <w:i/>
        </w:rPr>
        <w:t xml:space="preserve">(không </w:t>
      </w:r>
      <w:r>
        <w:rPr>
          <w:i/>
        </w:rPr>
        <w:t xml:space="preserve">nổ, </w:t>
      </w:r>
      <w:r>
        <w:rPr>
          <w:i/>
        </w:rPr>
        <w:t xml:space="preserve">điếc). </w:t>
      </w:r>
      <w:r>
        <w:t xml:space="preserve">Tín </w:t>
      </w:r>
      <w:r>
        <w:t xml:space="preserve">hiệu </w:t>
      </w:r>
      <w:r>
        <w:rPr>
          <w:i/>
        </w:rPr>
        <w:t xml:space="preserve">câm. </w:t>
      </w:r>
      <w:r>
        <w:t xml:space="preserve">Chữ </w:t>
      </w:r>
      <w:r>
        <w:rPr>
          <w:i/>
        </w:rPr>
        <w:t xml:space="preserve">"h" </w:t>
      </w:r>
      <w:r>
        <w:rPr>
          <w:i/>
        </w:rPr>
        <w:t xml:space="preserve">câm. </w:t>
      </w:r>
      <w:r>
        <w:rPr>
          <w:b/>
        </w:rPr>
        <w:t xml:space="preserve">3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nói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thuyết </w:t>
      </w:r>
      <w:r>
        <w:t xml:space="preserve">minh </w:t>
      </w:r>
      <w:r>
        <w:t xml:space="preserve">như </w:t>
      </w:r>
      <w:r>
        <w:t xml:space="preserve">những </w:t>
      </w:r>
      <w:r>
        <w:t xml:space="preserve">thứ </w:t>
      </w:r>
      <w:r>
        <w:t xml:space="preserve">cùng </w:t>
      </w:r>
      <w:r>
        <w:t xml:space="preserve">loại. </w:t>
      </w:r>
      <w:r>
        <w:rPr>
          <w:i/>
        </w:rPr>
        <w:t xml:space="preserve">Bán </w:t>
      </w:r>
      <w:r>
        <w:rPr>
          <w:i/>
        </w:rPr>
        <w:t xml:space="preserve">đồ </w:t>
      </w:r>
      <w:r>
        <w:rPr>
          <w:i/>
        </w:rPr>
        <w:t xml:space="preserve">câm. </w:t>
      </w:r>
      <w:r>
        <w:t xml:space="preserve">Kịch </w:t>
      </w:r>
      <w:r>
        <w:t xml:space="preserve">câm?*. </w:t>
      </w:r>
      <w:r>
        <w:rPr>
          <w:b/>
        </w:rPr>
        <w:t xml:space="preserve">4 </w:t>
      </w:r>
      <w:r>
        <w:t xml:space="preserve">Im </w:t>
      </w:r>
      <w:r>
        <w:t xml:space="preserve">lặng </w:t>
      </w:r>
      <w:r>
        <w:t xml:space="preserve">không </w:t>
      </w:r>
      <w:r>
        <w:t xml:space="preserve">nói, </w:t>
      </w:r>
      <w:r>
        <w:t xml:space="preserve">không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nữa. </w:t>
      </w:r>
      <w:r>
        <w:t xml:space="preserve">Ngồi </w:t>
      </w:r>
      <w:r>
        <w:t xml:space="preserve">câm </w:t>
      </w:r>
      <w:r>
        <w:rPr>
          <w:i/>
        </w:rPr>
        <w:t xml:space="preserve">lặng, </w:t>
      </w:r>
      <w:r>
        <w:t xml:space="preserve">không </w:t>
      </w:r>
      <w:r>
        <w:t xml:space="preserve">nói. </w:t>
      </w:r>
      <w:r>
        <w:rPr>
          <w:i/>
        </w:rPr>
        <w:t xml:space="preserve">Câm </w:t>
      </w:r>
      <w:r>
        <w:rPr>
          <w:i/>
        </w:rPr>
        <w:t xml:space="preserve">họng. </w:t>
      </w:r>
      <w:r>
        <w:br/>
      </w:r>
      <w:r>
        <w:rPr>
          <w:b/>
        </w:rPr>
        <w:t xml:space="preserve">câm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Im </w:t>
      </w:r>
      <w:r>
        <w:t xml:space="preserve">lặng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nói, </w:t>
      </w:r>
      <w:r>
        <w:t xml:space="preserve">không </w:t>
      </w:r>
      <w:r>
        <w:t xml:space="preserve">thể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động. </w:t>
      </w:r>
      <w:r>
        <w:t xml:space="preserve">Đành </w:t>
      </w:r>
      <w:r>
        <w:t xml:space="preserve">câm </w:t>
      </w:r>
      <w:r>
        <w:t xml:space="preserve">lặng </w:t>
      </w:r>
      <w:r>
        <w:t xml:space="preserve">uì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nói </w:t>
      </w:r>
      <w:r>
        <w:rPr>
          <w:i/>
        </w:rPr>
        <w:t xml:space="preserve">gì, </w:t>
      </w:r>
      <w:r>
        <w:t xml:space="preserve">Xung </w:t>
      </w:r>
      <w:r>
        <w:t xml:space="preserve">quanh </w:t>
      </w:r>
      <w:r>
        <w:t xml:space="preserve">chỉ </w:t>
      </w:r>
      <w:r>
        <w:rPr>
          <w:i/>
        </w:rPr>
        <w:t xml:space="preserve">có </w:t>
      </w:r>
      <w:r>
        <w:rPr>
          <w:i/>
        </w:rPr>
        <w:t xml:space="preserve">bốn </w:t>
      </w:r>
      <w:r>
        <w:t xml:space="preserve">bức </w:t>
      </w:r>
      <w:r>
        <w:rPr>
          <w:i/>
        </w:rPr>
        <w:t xml:space="preserve">tường </w:t>
      </w:r>
      <w:r>
        <w:rPr>
          <w:i/>
        </w:rPr>
        <w:t xml:space="preserve">câm </w:t>
      </w:r>
      <w:r>
        <w:rPr>
          <w:i/>
        </w:rPr>
        <w:t xml:space="preserve">lặng. </w:t>
      </w:r>
      <w:r>
        <w:br/>
      </w:r>
      <w:r>
        <w:rPr>
          <w:b/>
        </w:rPr>
        <w:t xml:space="preserve">câm </w:t>
      </w:r>
      <w:r>
        <w:rPr>
          <w:b/>
        </w:rPr>
        <w:t xml:space="preserve">miệng </w:t>
      </w:r>
      <w:r>
        <w:rPr>
          <w:b/>
        </w:rPr>
        <w:t xml:space="preserve">hến </w:t>
      </w:r>
      <w:r>
        <w:rPr>
          <w:i/>
        </w:rPr>
        <w:t xml:space="preserve">cũng nói </w:t>
      </w:r>
      <w:r>
        <w:t xml:space="preserve">câm </w:t>
      </w:r>
      <w:r>
        <w:t xml:space="preserve">như </w:t>
      </w:r>
      <w:r>
        <w:t xml:space="preserve">hến </w:t>
      </w:r>
      <w:r>
        <w:t xml:space="preserve">động từ </w:t>
      </w:r>
      <w:r>
        <w:t xml:space="preserve">Im </w:t>
      </w:r>
      <w:r>
        <w:t xml:space="preserve">bặt, </w:t>
      </w:r>
      <w:r>
        <w:t xml:space="preserve">không </w:t>
      </w:r>
      <w:r>
        <w:t xml:space="preserve">nói </w:t>
      </w:r>
      <w:r>
        <w:t xml:space="preserve">một </w:t>
      </w:r>
      <w:r>
        <w:t xml:space="preserve">điều </w:t>
      </w:r>
      <w:r>
        <w:t xml:space="preserve">gì. </w:t>
      </w:r>
      <w:r>
        <w:br/>
      </w:r>
      <w:r>
        <w:rPr>
          <w:b/>
        </w:rPr>
        <w:t xml:space="preserve">cầm, </w:t>
      </w:r>
      <w:r>
        <w:rPr>
          <w:i/>
        </w:rPr>
        <w:t xml:space="preserve">danh từ </w:t>
      </w:r>
      <w:r>
        <w:t xml:space="preserve">Đàn </w:t>
      </w:r>
      <w:r>
        <w:t xml:space="preserve">cổ </w:t>
      </w:r>
      <w:r>
        <w:t xml:space="preserve">hình </w:t>
      </w:r>
      <w:r>
        <w:t xml:space="preserve">ống </w:t>
      </w:r>
      <w:r>
        <w:t xml:space="preserve">máng </w:t>
      </w:r>
      <w:r>
        <w:t xml:space="preserve">úp, </w:t>
      </w:r>
      <w:r>
        <w:t xml:space="preserve">có </w:t>
      </w:r>
      <w:r>
        <w:t xml:space="preserve">năm </w:t>
      </w:r>
      <w:r>
        <w:t xml:space="preserve">hoặc </w:t>
      </w:r>
      <w:r>
        <w:t xml:space="preserve">bảy </w:t>
      </w:r>
      <w:r>
        <w:t xml:space="preserve">dây </w:t>
      </w:r>
      <w:r>
        <w:t xml:space="preserve">tơ,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cổ </w:t>
      </w:r>
      <w:r>
        <w:t xml:space="preserve">để </w:t>
      </w:r>
      <w:r>
        <w:t xml:space="preserve">chỉ </w:t>
      </w:r>
      <w:r>
        <w:t xml:space="preserve">đàn </w:t>
      </w:r>
      <w:r>
        <w:t xml:space="preserve">nói </w:t>
      </w:r>
      <w:r>
        <w:t xml:space="preserve">chung. </w:t>
      </w:r>
      <w:r>
        <w:t xml:space="preserve">Cẩm, </w:t>
      </w:r>
      <w:r>
        <w:t xml:space="preserve">kì, </w:t>
      </w:r>
      <w:r>
        <w:t xml:space="preserve">thi. </w:t>
      </w:r>
      <w:r>
        <w:t xml:space="preserve">hoạ </w:t>
      </w:r>
      <w:r>
        <w:rPr>
          <w:i/>
        </w:rPr>
        <w:t xml:space="preserve">(đánh </w:t>
      </w:r>
      <w:r>
        <w:rPr>
          <w:i/>
        </w:rPr>
        <w:t xml:space="preserve">đàn, </w:t>
      </w:r>
      <w:r>
        <w:t xml:space="preserve">chơi </w:t>
      </w:r>
      <w:r>
        <w:rPr>
          <w:i/>
        </w:rPr>
        <w:t xml:space="preserve">cờ, </w:t>
      </w:r>
      <w:r>
        <w:rPr>
          <w:i/>
        </w:rPr>
        <w:t xml:space="preserve">làm </w:t>
      </w:r>
      <w:r>
        <w:rPr>
          <w:i/>
        </w:rPr>
        <w:t xml:space="preserve">thơ </w:t>
      </w:r>
      <w:r>
        <w:t xml:space="preserve">uà </w:t>
      </w:r>
      <w:r>
        <w:rPr>
          <w:i/>
        </w:rPr>
        <w:t xml:space="preserve">bể, </w:t>
      </w:r>
      <w:r>
        <w:t xml:space="preserve">coi </w:t>
      </w:r>
      <w:r>
        <w:t xml:space="preserve">là </w:t>
      </w:r>
      <w:r>
        <w:rPr>
          <w:i/>
        </w:rPr>
        <w:t xml:space="preserve">bốn </w:t>
      </w:r>
      <w:r>
        <w:t xml:space="preserve">thú </w:t>
      </w:r>
      <w:r>
        <w:t xml:space="preserve">vui </w:t>
      </w:r>
      <w:r>
        <w:rPr>
          <w:i/>
        </w:rPr>
        <w:t xml:space="preserve">của </w:t>
      </w:r>
      <w:r>
        <w:t xml:space="preserve">người </w:t>
      </w:r>
      <w:r>
        <w:t xml:space="preserve">trí </w:t>
      </w:r>
      <w:r>
        <w:rPr>
          <w:i/>
        </w:rPr>
        <w:t xml:space="preserve">thức </w:t>
      </w:r>
      <w:r>
        <w:t xml:space="preserve">thời </w:t>
      </w:r>
      <w:r>
        <w:t xml:space="preserve">phong </w:t>
      </w:r>
      <w:r>
        <w:t xml:space="preserve">kiến). </w:t>
      </w:r>
      <w:r>
        <w:br w:type="page"/>
      </w:r>
      <w:r>
        <w:rPr>
          <w:b/>
        </w:rPr>
        <w:t xml:space="preserve">cầm,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trong </w:t>
      </w:r>
      <w:r>
        <w:t xml:space="preserve">bàn </w:t>
      </w:r>
      <w:r>
        <w:t xml:space="preserve">tay, </w:t>
      </w:r>
      <w:r>
        <w:t xml:space="preserve">giữa </w:t>
      </w:r>
      <w:r>
        <w:t xml:space="preserve">các </w:t>
      </w:r>
      <w:r>
        <w:t xml:space="preserve">ngón </w:t>
      </w:r>
      <w:r>
        <w:t xml:space="preserve">tay. </w:t>
      </w:r>
      <w:r>
        <w:rPr>
          <w:i/>
        </w:rPr>
        <w:t xml:space="preserve">Cầm </w:t>
      </w:r>
      <w:r>
        <w:rPr>
          <w:i/>
        </w:rPr>
        <w:t xml:space="preserve">bút </w:t>
      </w:r>
      <w:r>
        <w:rPr>
          <w:i/>
        </w:rPr>
        <w:t xml:space="preserve">uiết </w:t>
      </w:r>
      <w:r>
        <w:rPr>
          <w:i/>
        </w:rPr>
        <w:t xml:space="preserve">Cầm </w:t>
      </w:r>
      <w:r>
        <w:rPr>
          <w:i/>
        </w:rPr>
        <w:t xml:space="preserve">tay </w:t>
      </w:r>
      <w:r>
        <w:t xml:space="preserve">nhau. </w:t>
      </w:r>
      <w:r>
        <w:rPr>
          <w:b/>
        </w:rPr>
        <w:t xml:space="preserve">2 </w:t>
      </w:r>
      <w:r>
        <w:t xml:space="preserve">Đưa </w:t>
      </w:r>
      <w:r>
        <w:t xml:space="preserve">tay </w:t>
      </w:r>
      <w:r>
        <w:t xml:space="preserve">nhận </w:t>
      </w:r>
      <w:r>
        <w:t xml:space="preserve">lấy. </w:t>
      </w:r>
      <w:r>
        <w:t xml:space="preserve">Cầm </w:t>
      </w:r>
      <w:r>
        <w:t xml:space="preserve">tiền </w:t>
      </w:r>
      <w:r>
        <w:t xml:space="preserve">mà </w:t>
      </w:r>
      <w:r>
        <w:rPr>
          <w:i/>
        </w:rPr>
        <w:t xml:space="preserve">tiêu. </w:t>
      </w:r>
      <w:r>
        <w:rPr>
          <w:b/>
        </w:rPr>
        <w:t xml:space="preserve">3 </w:t>
      </w:r>
      <w:r>
        <w:t xml:space="preserve">Nắm </w:t>
      </w:r>
      <w:r>
        <w:t xml:space="preserve">để </w:t>
      </w:r>
      <w:r>
        <w:t xml:space="preserve">điều </w:t>
      </w:r>
      <w:r>
        <w:t xml:space="preserve">khiển, </w:t>
      </w:r>
      <w:r>
        <w:t xml:space="preserve">chỉ </w:t>
      </w:r>
      <w:r>
        <w:t xml:space="preserve">huy. </w:t>
      </w:r>
      <w:r>
        <w:rPr>
          <w:i/>
        </w:rPr>
        <w:t xml:space="preserve">Cầm </w:t>
      </w:r>
      <w:r>
        <w:rPr>
          <w:i/>
        </w:rPr>
        <w:t xml:space="preserve">lái. </w:t>
      </w:r>
      <w:r>
        <w:t xml:space="preserve">CẢm </w:t>
      </w:r>
      <w:r>
        <w:t xml:space="preserve">quân </w:t>
      </w:r>
      <w:r>
        <w:rPr>
          <w:i/>
        </w:rPr>
        <w:t xml:space="preserve">đi </w:t>
      </w:r>
      <w:r>
        <w:t xml:space="preserve">đánh </w:t>
      </w:r>
      <w:r>
        <w:t xml:space="preserve">giặc. </w:t>
      </w:r>
      <w:r>
        <w:rPr>
          <w:i/>
        </w:rPr>
        <w:t xml:space="preserve">Cầm </w:t>
      </w:r>
      <w:r>
        <w:t xml:space="preserve">quyền". </w:t>
      </w:r>
      <w:r>
        <w:t xml:space="preserve">ê </w:t>
      </w:r>
      <w:r>
        <w:t xml:space="preserve">Gửi </w:t>
      </w:r>
      <w:r>
        <w:t xml:space="preserve">của </w:t>
      </w:r>
      <w:r>
        <w:t xml:space="preserve">cải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giữ </w:t>
      </w:r>
      <w:r>
        <w:t xml:space="preserve">lại </w:t>
      </w:r>
      <w:r>
        <w:t xml:space="preserve">làm </w:t>
      </w:r>
      <w:r>
        <w:t xml:space="preserve">tin </w:t>
      </w:r>
      <w:r>
        <w:t xml:space="preserve">để </w:t>
      </w:r>
      <w:r>
        <w:t xml:space="preserve">vay </w:t>
      </w:r>
      <w:r>
        <w:t xml:space="preserve">tiền. </w:t>
      </w:r>
      <w:r>
        <w:rPr>
          <w:i/>
        </w:rPr>
        <w:t xml:space="preserve">Cầm </w:t>
      </w:r>
      <w:r>
        <w:rPr>
          <w:i/>
        </w:rPr>
        <w:t xml:space="preserve">ruộng </w:t>
      </w:r>
      <w:r>
        <w:t xml:space="preserve">cho </w:t>
      </w:r>
      <w:r>
        <w:rPr>
          <w:i/>
        </w:rPr>
        <w:t xml:space="preserve">địa </w:t>
      </w:r>
      <w:r>
        <w:t xml:space="preserve">chú. </w:t>
      </w:r>
      <w:r>
        <w:rPr>
          <w:i/>
        </w:rPr>
        <w:t xml:space="preserve">Cầm </w:t>
      </w:r>
      <w:r>
        <w:rPr>
          <w:i/>
        </w:rPr>
        <w:t xml:space="preserve">đồ* </w:t>
      </w:r>
      <w:r>
        <w:rPr>
          <w:b/>
        </w:rPr>
        <w:t xml:space="preserve">5 </w:t>
      </w:r>
      <w:r>
        <w:t xml:space="preserve">Coi </w:t>
      </w:r>
      <w:r>
        <w:t xml:space="preserve">như </w:t>
      </w:r>
      <w:r>
        <w:t xml:space="preserve">là </w:t>
      </w:r>
      <w:r>
        <w:t xml:space="preserve">chủ </w:t>
      </w:r>
      <w:r>
        <w:t xml:space="preserve">quan </w:t>
      </w:r>
      <w:r>
        <w:t xml:space="preserve">đã </w:t>
      </w:r>
      <w:r>
        <w:t xml:space="preserve">nắm </w:t>
      </w:r>
      <w:r>
        <w:t xml:space="preserve">được, </w:t>
      </w:r>
      <w:r>
        <w:t xml:space="preserve">biết </w:t>
      </w:r>
      <w:r>
        <w:t xml:space="preserve">được. </w:t>
      </w:r>
      <w:r>
        <w:t xml:space="preserve">Vụ </w:t>
      </w:r>
      <w:r>
        <w:rPr>
          <w:i/>
        </w:rPr>
        <w:t xml:space="preserve">này </w:t>
      </w:r>
      <w:r>
        <w:rPr>
          <w:i/>
        </w:rPr>
        <w:t xml:space="preserve">cằm </w:t>
      </w:r>
      <w:r>
        <w:t xml:space="preserve">chắc </w:t>
      </w:r>
      <w:r>
        <w:t xml:space="preserve">sẽ </w:t>
      </w:r>
      <w:r>
        <w:t xml:space="preserve">thu </w:t>
      </w:r>
      <w:r>
        <w:t xml:space="preserve">hoạch </w:t>
      </w:r>
      <w:r>
        <w:t xml:space="preserve">khá. </w:t>
      </w:r>
      <w:r>
        <w:rPr>
          <w:b/>
        </w:rPr>
        <w:t xml:space="preserve">6 </w:t>
      </w:r>
      <w:r>
        <w:rPr>
          <w:i/>
        </w:rPr>
        <w:t xml:space="preserve">Giữ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t xml:space="preserve">chỗ, </w:t>
      </w:r>
      <w:r>
        <w:t xml:space="preserve">không </w:t>
      </w:r>
      <w:r>
        <w:t xml:space="preserve">cho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t xml:space="preserve">hoạt </w:t>
      </w:r>
      <w:r>
        <w:rPr>
          <w:i/>
        </w:rPr>
        <w:t xml:space="preserve">động </w:t>
      </w:r>
      <w:r>
        <w:t xml:space="preserve">Cầm </w:t>
      </w:r>
      <w:r>
        <w:t xml:space="preserve">chân </w:t>
      </w:r>
      <w:r>
        <w:t xml:space="preserve">giặc. </w:t>
      </w:r>
      <w:r>
        <w:t xml:space="preserve">Cầm </w:t>
      </w:r>
      <w:r>
        <w:t xml:space="preserve">tù*. </w:t>
      </w:r>
      <w:r>
        <w:rPr>
          <w:b/>
        </w:rPr>
        <w:t xml:space="preserve">7 </w:t>
      </w:r>
      <w:r>
        <w:t xml:space="preserve">Giữ </w:t>
      </w:r>
      <w:r>
        <w:t xml:space="preserve">khách </w:t>
      </w:r>
      <w:r>
        <w:t xml:space="preserve">ở </w:t>
      </w:r>
      <w:r>
        <w:t xml:space="preserve">lại, </w:t>
      </w:r>
      <w:r>
        <w:t xml:space="preserve">không </w:t>
      </w:r>
      <w:r>
        <w:t xml:space="preserve">để </w:t>
      </w:r>
      <w:r>
        <w:t xml:space="preserve">ra </w:t>
      </w:r>
      <w:r>
        <w:t xml:space="preserve">về; </w:t>
      </w:r>
      <w:r>
        <w:t xml:space="preserve">lưu </w:t>
      </w:r>
      <w:r>
        <w:t xml:space="preserve">lại. </w:t>
      </w:r>
      <w:r>
        <w:rPr>
          <w:i/>
        </w:rPr>
        <w:t xml:space="preserve">Cỳm </w:t>
      </w:r>
      <w:r>
        <w:t xml:space="preserve">khách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rPr>
          <w:b/>
        </w:rPr>
        <w:t xml:space="preserve">8 </w:t>
      </w:r>
      <w:r>
        <w:t xml:space="preserve">Làm </w:t>
      </w:r>
      <w:r>
        <w:t xml:space="preserve">cho </w:t>
      </w:r>
      <w:r>
        <w:t xml:space="preserve">ngừng </w:t>
      </w:r>
      <w:r>
        <w:t xml:space="preserve">chảy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(nói </w:t>
      </w:r>
      <w:r>
        <w:t xml:space="preserve">về </w:t>
      </w:r>
      <w:r>
        <w:t xml:space="preserve">chất </w:t>
      </w:r>
      <w:r>
        <w:t xml:space="preserve">đang </w:t>
      </w:r>
      <w:r>
        <w:t xml:space="preserve">chảy </w:t>
      </w:r>
      <w:r>
        <w:t xml:space="preserve">ra </w:t>
      </w:r>
      <w:r>
        <w:t xml:space="preserve">nhiều </w:t>
      </w:r>
      <w:r>
        <w:t xml:space="preserve">và </w:t>
      </w:r>
      <w:r>
        <w:t xml:space="preserve">ngoài </w:t>
      </w:r>
      <w:r>
        <w:t xml:space="preserve">ý </w:t>
      </w:r>
      <w:r>
        <w:t xml:space="preserve">muốn). </w:t>
      </w:r>
      <w:r>
        <w:rPr>
          <w:i/>
        </w:rPr>
        <w:t xml:space="preserve">Tiêm </w:t>
      </w:r>
      <w:r>
        <w:rPr>
          <w:i/>
        </w:rPr>
        <w:t xml:space="preserve">thuốc </w:t>
      </w:r>
      <w:r>
        <w:t xml:space="preserve">cằm </w:t>
      </w:r>
      <w:r>
        <w:t xml:space="preserve">máu. </w:t>
      </w:r>
      <w:r>
        <w:rPr>
          <w:i/>
        </w:rPr>
        <w:t xml:space="preserve">Không </w:t>
      </w:r>
      <w:r>
        <w:t xml:space="preserve">cằm </w:t>
      </w:r>
      <w:r>
        <w:rPr>
          <w:i/>
        </w:rPr>
        <w:t xml:space="preserve">được </w:t>
      </w:r>
      <w:r>
        <w:t xml:space="preserve">nước </w:t>
      </w:r>
      <w:r>
        <w:rPr>
          <w:i/>
        </w:rPr>
        <w:t xml:space="preserve">mắt. </w:t>
      </w:r>
      <w:r>
        <w:rPr>
          <w:b/>
        </w:rPr>
        <w:t xml:space="preserve">9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Nén </w:t>
      </w:r>
      <w:r>
        <w:t xml:space="preserve">lại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để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(nói </w:t>
      </w:r>
      <w:r>
        <w:t xml:space="preserve">về </w:t>
      </w:r>
      <w:r>
        <w:t xml:space="preserve">tình </w:t>
      </w:r>
      <w:r>
        <w:t xml:space="preserve">cảm). </w:t>
      </w:r>
      <w:r>
        <w:t xml:space="preserve">Không </w:t>
      </w:r>
      <w:r>
        <w:t xml:space="preserve">sao </w:t>
      </w:r>
      <w:r>
        <w:rPr>
          <w:i/>
        </w:rPr>
        <w:t xml:space="preserve">cẰm </w:t>
      </w:r>
      <w:r>
        <w:rPr>
          <w:i/>
        </w:rPr>
        <w:t xml:space="preserve">được </w:t>
      </w:r>
      <w:r>
        <w:t xml:space="preserve">mối </w:t>
      </w:r>
      <w:r>
        <w:t xml:space="preserve">thương </w:t>
      </w:r>
      <w:r>
        <w:rPr>
          <w:i/>
        </w:rPr>
        <w:t xml:space="preserve">tâm. </w:t>
      </w:r>
      <w:r>
        <w:rPr>
          <w:i/>
        </w:rPr>
        <w:t xml:space="preserve">Cầm </w:t>
      </w:r>
      <w:r>
        <w:t xml:space="preserve">lòng*.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bằng </w:t>
      </w:r>
      <w:r>
        <w:t xml:space="preserve">(cũ).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t xml:space="preserve">coi </w:t>
      </w:r>
      <w:r>
        <w:t xml:space="preserve">đó </w:t>
      </w:r>
      <w:r>
        <w:t xml:space="preserve">là </w:t>
      </w:r>
      <w:r>
        <w:t xml:space="preserve">khả </w:t>
      </w:r>
      <w:r>
        <w:t xml:space="preserve">năng </w:t>
      </w:r>
      <w:r>
        <w:t xml:space="preserve">hoặc </w:t>
      </w:r>
      <w:r>
        <w:t xml:space="preserve">trường </w:t>
      </w:r>
      <w:r>
        <w:t xml:space="preserve">hợp </w:t>
      </w:r>
      <w:r>
        <w:t xml:space="preserve">xấu </w:t>
      </w:r>
      <w:r>
        <w:t xml:space="preserve">nhất </w:t>
      </w:r>
      <w:r>
        <w:t xml:space="preserve">đành </w:t>
      </w:r>
      <w:r>
        <w:t xml:space="preserve">phải </w:t>
      </w:r>
      <w:r>
        <w:t xml:space="preserve">chấp </w:t>
      </w:r>
      <w:r>
        <w:t xml:space="preserve">nhận; </w:t>
      </w:r>
      <w:r>
        <w:t xml:space="preserve">cứ </w:t>
      </w:r>
      <w:r>
        <w:t xml:space="preserve">kể </w:t>
      </w:r>
      <w:r>
        <w:t xml:space="preserve">như, </w:t>
      </w:r>
      <w:r>
        <w:t xml:space="preserve">cứ </w:t>
      </w:r>
      <w:r>
        <w:t xml:space="preserve">coi </w:t>
      </w:r>
      <w:r>
        <w:t xml:space="preserve">như </w:t>
      </w:r>
      <w:r>
        <w:t xml:space="preserve">là. </w:t>
      </w:r>
      <w:r>
        <w:rPr>
          <w:i/>
        </w:rPr>
        <w:t xml:space="preserve">Cầm </w:t>
      </w:r>
      <w:r>
        <w:rPr>
          <w:i/>
        </w:rPr>
        <w:t xml:space="preserve">bằng </w:t>
      </w:r>
      <w:r>
        <w:rPr>
          <w:i/>
        </w:rPr>
        <w:t xml:space="preserve">như </w:t>
      </w:r>
      <w:r>
        <w:rPr>
          <w:i/>
        </w:rPr>
        <w:t xml:space="preserve">đã </w:t>
      </w:r>
      <w:r>
        <w:rPr>
          <w:i/>
        </w:rPr>
        <w:t xml:space="preserve">không </w:t>
      </w:r>
      <w:r>
        <w:t xml:space="preserve">nuôi </w:t>
      </w:r>
      <w:r>
        <w:rPr>
          <w:i/>
        </w:rPr>
        <w:t xml:space="preserve">được </w:t>
      </w:r>
      <w:r>
        <w:rPr>
          <w:i/>
        </w:rPr>
        <w:t xml:space="preserve">nó.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bờ </w:t>
      </w:r>
      <w:r>
        <w:rPr>
          <w:i/>
        </w:rPr>
        <w:t xml:space="preserve">tính từ </w:t>
      </w:r>
      <w:r>
        <w:t xml:space="preserve">(Ruộng </w:t>
      </w:r>
      <w:r>
        <w:t xml:space="preserve">đất) </w:t>
      </w:r>
      <w:r>
        <w:t xml:space="preserve">liền </w:t>
      </w:r>
      <w:r>
        <w:t xml:space="preserve">bờ, </w:t>
      </w:r>
      <w:r>
        <w:t xml:space="preserve">chung </w:t>
      </w:r>
      <w:r>
        <w:t xml:space="preserve">một </w:t>
      </w:r>
      <w:r>
        <w:t xml:space="preserve">bờ. </w:t>
      </w:r>
      <w:r>
        <w:t xml:space="preserve">Ruộng </w:t>
      </w:r>
      <w:r>
        <w:rPr>
          <w:i/>
        </w:rPr>
        <w:t xml:space="preserve">cầm </w:t>
      </w:r>
      <w:r>
        <w:t xml:space="preserve">bờ.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Báo </w:t>
      </w:r>
      <w:r>
        <w:t xml:space="preserve">hiệu </w:t>
      </w:r>
      <w:r>
        <w:t xml:space="preserve">từng </w:t>
      </w:r>
      <w:r>
        <w:t xml:space="preserve">canh. </w:t>
      </w:r>
      <w:r>
        <w:rPr>
          <w:i/>
        </w:rPr>
        <w:t xml:space="preserve">Trống </w:t>
      </w:r>
      <w:r>
        <w:rPr>
          <w:i/>
        </w:rPr>
        <w:t xml:space="preserve">cầm </w:t>
      </w:r>
      <w:r>
        <w:rPr>
          <w:i/>
        </w:rPr>
        <w:t xml:space="preserve">canh.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nghe </w:t>
      </w:r>
      <w:r>
        <w:t xml:space="preserve">đều </w:t>
      </w:r>
      <w:r>
        <w:t xml:space="preserve">đều, </w:t>
      </w:r>
      <w:r>
        <w:t xml:space="preserve">từng </w:t>
      </w:r>
      <w:r>
        <w:t xml:space="preserve">lúc </w:t>
      </w:r>
      <w:r>
        <w:t xml:space="preserve">lại </w:t>
      </w:r>
      <w:r>
        <w:t xml:space="preserve">vang </w:t>
      </w:r>
      <w:r>
        <w:t xml:space="preserve">lên, </w:t>
      </w:r>
      <w:r>
        <w:t xml:space="preserve">nối </w:t>
      </w:r>
      <w:r>
        <w:t xml:space="preserve">lên </w:t>
      </w:r>
      <w:r>
        <w:t xml:space="preserve">(thường </w:t>
      </w:r>
      <w:r>
        <w:t xml:space="preserve">trong </w:t>
      </w:r>
      <w:r>
        <w:t xml:space="preserve">đêm </w:t>
      </w:r>
      <w:r>
        <w:t xml:space="preserve">tối). </w:t>
      </w:r>
      <w:r>
        <w:rPr>
          <w:i/>
        </w:rPr>
        <w:t xml:space="preserve">Tiếng </w:t>
      </w:r>
      <w:r>
        <w:rPr>
          <w:i/>
        </w:rPr>
        <w:t xml:space="preserve">đại </w:t>
      </w:r>
      <w:r>
        <w:rPr>
          <w:i/>
        </w:rPr>
        <w:t xml:space="preserve">bác </w:t>
      </w:r>
      <w:r>
        <w:t xml:space="preserve">cằm </w:t>
      </w:r>
      <w:r>
        <w:rPr>
          <w:i/>
        </w:rPr>
        <w:t xml:space="preserve">canh </w:t>
      </w:r>
      <w:r>
        <w:rPr>
          <w:i/>
        </w:rPr>
        <w:t xml:space="preserve">suốt </w:t>
      </w:r>
      <w:r>
        <w:t xml:space="preserve">đêm.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cân </w:t>
      </w:r>
      <w:r>
        <w:rPr>
          <w:b/>
        </w:rPr>
        <w:t xml:space="preserve">nẩy </w:t>
      </w:r>
      <w:r>
        <w:rPr>
          <w:b/>
        </w:rPr>
        <w:t xml:space="preserve">mực </w:t>
      </w:r>
      <w:r>
        <w:rPr>
          <w:i/>
        </w:rPr>
        <w:t xml:space="preserve">động từ </w:t>
      </w:r>
      <w:r>
        <w:t xml:space="preserve">Có </w:t>
      </w:r>
      <w:r>
        <w:t xml:space="preserve">vai </w:t>
      </w:r>
      <w:r>
        <w:t xml:space="preserve">trò </w:t>
      </w:r>
      <w:r>
        <w:t xml:space="preserve">gìn </w:t>
      </w:r>
      <w:r>
        <w:t xml:space="preserve">giữ </w:t>
      </w:r>
      <w:r>
        <w:t xml:space="preserve">cho </w:t>
      </w:r>
      <w:r>
        <w:t xml:space="preserve">mọi </w:t>
      </w:r>
      <w:r>
        <w:t xml:space="preserve">việc </w:t>
      </w:r>
      <w:r>
        <w:t xml:space="preserve">đều </w:t>
      </w:r>
      <w:r>
        <w:t xml:space="preserve">đúng </w:t>
      </w:r>
      <w:r>
        <w:t xml:space="preserve">đắn </w:t>
      </w:r>
      <w:r>
        <w:t xml:space="preserve">và </w:t>
      </w:r>
      <w:r>
        <w:t xml:space="preserve">công </w:t>
      </w:r>
      <w:r>
        <w:t xml:space="preserve">bằng. </w:t>
      </w:r>
      <w:r>
        <w:t xml:space="preserve">cẩm </w:t>
      </w:r>
      <w:r>
        <w:t xml:space="preserve">cập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hai </w:t>
      </w:r>
      <w:r>
        <w:t xml:space="preserve">hàm </w:t>
      </w:r>
      <w:r>
        <w:t xml:space="preserve">răng </w:t>
      </w:r>
      <w:r>
        <w:t xml:space="preserve">va </w:t>
      </w:r>
      <w:r>
        <w:t xml:space="preserve">vào </w:t>
      </w:r>
      <w:r>
        <w:t xml:space="preserve">nhau </w:t>
      </w:r>
      <w:r>
        <w:t xml:space="preserve">liên </w:t>
      </w:r>
      <w:r>
        <w:t xml:space="preserve">tiếp, </w:t>
      </w:r>
      <w:r>
        <w:t xml:space="preserve">thường </w:t>
      </w:r>
      <w:r>
        <w:t xml:space="preserve">vì </w:t>
      </w:r>
      <w:r>
        <w:rPr>
          <w:i/>
        </w:rPr>
        <w:t xml:space="preserve">run. </w:t>
      </w:r>
      <w:r>
        <w:t xml:space="preserve">Run </w:t>
      </w:r>
      <w:r>
        <w:t xml:space="preserve">cằm </w:t>
      </w:r>
      <w:r>
        <w:t xml:space="preserve">cập </w:t>
      </w:r>
      <w:r>
        <w:t xml:space="preserve">(run </w:t>
      </w:r>
      <w:r>
        <w:t xml:space="preserve">mạnh </w:t>
      </w:r>
      <w:r>
        <w:t xml:space="preserve">đến </w:t>
      </w:r>
      <w:r>
        <w:t xml:space="preserve">nấy </w:t>
      </w:r>
      <w:r>
        <w:t xml:space="preserve">người </w:t>
      </w:r>
      <w:r>
        <w:t xml:space="preserve">lên).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chắc </w:t>
      </w:r>
      <w:r>
        <w:rPr>
          <w:i/>
        </w:rPr>
        <w:t xml:space="preserve">động từ </w:t>
      </w:r>
      <w:r>
        <w:t xml:space="preserve">Tin </w:t>
      </w:r>
      <w:r>
        <w:t xml:space="preserve">chắc </w:t>
      </w:r>
      <w:r>
        <w:t xml:space="preserve">chắn </w:t>
      </w:r>
      <w:r>
        <w:t xml:space="preserve">(điều </w:t>
      </w:r>
      <w:r>
        <w:t xml:space="preserve">sắp </w:t>
      </w:r>
      <w:r>
        <w:t xml:space="preserve">nói </w:t>
      </w:r>
      <w:r>
        <w:t xml:space="preserve">tới) </w:t>
      </w:r>
      <w:r>
        <w:t xml:space="preserve">sẽ </w:t>
      </w:r>
      <w:r>
        <w:t xml:space="preserve">đúng </w:t>
      </w:r>
      <w:r>
        <w:t xml:space="preserve">như </w:t>
      </w:r>
      <w:r>
        <w:t xml:space="preserve">vậy. </w:t>
      </w:r>
      <w:r>
        <w:t xml:space="preserve">Vụ </w:t>
      </w:r>
      <w:r>
        <w:t xml:space="preserve">này </w:t>
      </w:r>
      <w:r>
        <w:rPr>
          <w:i/>
        </w:rPr>
        <w:t xml:space="preserve">cằm </w:t>
      </w:r>
      <w:r>
        <w:t xml:space="preserve">chắc </w:t>
      </w:r>
      <w:r>
        <w:t xml:space="preserve">được </w:t>
      </w:r>
      <w:r>
        <w:rPr>
          <w:i/>
        </w:rPr>
        <w:t xml:space="preserve">mùa. </w:t>
      </w:r>
      <w:r>
        <w:rPr>
          <w:i/>
        </w:rPr>
        <w:t xml:space="preserve">Cảm </w:t>
      </w:r>
      <w:r>
        <w:t xml:space="preserve">chắc </w:t>
      </w:r>
      <w:r>
        <w:t xml:space="preserve">sẽ </w:t>
      </w:r>
      <w:r>
        <w:rPr>
          <w:i/>
        </w:rPr>
        <w:t xml:space="preserve">đứng </w:t>
      </w:r>
      <w:r>
        <w:rPr>
          <w:i/>
        </w:rPr>
        <w:t xml:space="preserve">đầu </w:t>
      </w:r>
      <w:r>
        <w:rPr>
          <w:i/>
        </w:rPr>
        <w:t xml:space="preserve">báng.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Giữ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chỗ,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triển. </w:t>
      </w:r>
      <w:r>
        <w:rPr>
          <w:i/>
        </w:rPr>
        <w:t xml:space="preserve">Địch </w:t>
      </w:r>
      <w:r>
        <w:rPr>
          <w:i/>
        </w:rPr>
        <w:t xml:space="preserve">bị </w:t>
      </w:r>
      <w:r>
        <w:t xml:space="preserve">cằm </w:t>
      </w:r>
      <w:r>
        <w:t xml:space="preserve">chân </w:t>
      </w:r>
      <w:r>
        <w:rPr>
          <w:i/>
        </w:rPr>
        <w:t xml:space="preserve">trong </w:t>
      </w:r>
      <w:r>
        <w:rPr>
          <w:i/>
        </w:rPr>
        <w:t xml:space="preserve">đồn. </w:t>
      </w:r>
      <w:r>
        <w:t xml:space="preserve">Hai </w:t>
      </w:r>
      <w:r>
        <w:t xml:space="preserve">đội </w:t>
      </w:r>
      <w:r>
        <w:rPr>
          <w:i/>
        </w:rPr>
        <w:t xml:space="preserve">bóng </w:t>
      </w:r>
      <w:r>
        <w:rPr>
          <w:i/>
        </w:rPr>
        <w:t xml:space="preserve">cẩm </w:t>
      </w:r>
      <w:r>
        <w:rPr>
          <w:i/>
        </w:rPr>
        <w:t xml:space="preserve">chân </w:t>
      </w:r>
      <w:r>
        <w:t xml:space="preserve">nhau, </w:t>
      </w:r>
      <w:r>
        <w:rPr>
          <w:i/>
        </w:rPr>
        <w:t xml:space="preserve">không </w:t>
      </w:r>
      <w:r>
        <w:t xml:space="preserve">đội </w:t>
      </w:r>
      <w:r>
        <w:rPr>
          <w:i/>
        </w:rPr>
        <w:t xml:space="preserve">nào </w:t>
      </w:r>
      <w:r>
        <w:rPr>
          <w:i/>
        </w:rPr>
        <w:t xml:space="preserve">đạt </w:t>
      </w:r>
      <w:r>
        <w:rPr>
          <w:i/>
        </w:rPr>
        <w:t xml:space="preserve">được </w:t>
      </w:r>
      <w:r>
        <w:t xml:space="preserve">giải </w:t>
      </w:r>
      <w:r>
        <w:rPr>
          <w:i/>
        </w:rPr>
        <w:t xml:space="preserve">cao.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chẩu </w:t>
      </w:r>
      <w:r>
        <w:rPr>
          <w:i/>
        </w:rPr>
        <w:t xml:space="preserve">động từ </w:t>
      </w:r>
      <w:r>
        <w:t xml:space="preserve">Đánh </w:t>
      </w:r>
      <w:r>
        <w:t xml:space="preserve">trống </w:t>
      </w:r>
      <w:r>
        <w:t xml:space="preserve">thưởng </w:t>
      </w:r>
      <w:r>
        <w:t xml:space="preserve">thức, </w:t>
      </w:r>
      <w:r>
        <w:t xml:space="preserve">tỏ </w:t>
      </w:r>
      <w:r>
        <w:t xml:space="preserve">ý </w:t>
      </w:r>
      <w:r>
        <w:t xml:space="preserve">khen </w:t>
      </w:r>
      <w:r>
        <w:t xml:space="preserve">chê </w:t>
      </w:r>
      <w:r>
        <w:t xml:space="preserve">khi </w:t>
      </w:r>
      <w:r>
        <w:t xml:space="preserve">nghe </w:t>
      </w:r>
      <w:r>
        <w:t xml:space="preserve">hoặc </w:t>
      </w:r>
      <w:r>
        <w:t xml:space="preserve">xem </w:t>
      </w:r>
      <w:r>
        <w:t xml:space="preserve">hát </w:t>
      </w:r>
      <w:r>
        <w:t xml:space="preserve">trong </w:t>
      </w:r>
      <w:r>
        <w:t xml:space="preserve">các </w:t>
      </w:r>
      <w:r>
        <w:t xml:space="preserve">buổi </w:t>
      </w:r>
      <w:r>
        <w:t xml:space="preserve">hát </w:t>
      </w:r>
      <w:r>
        <w:t xml:space="preserve">ngày </w:t>
      </w:r>
      <w:r>
        <w:t xml:space="preserve">trước.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Giữ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đại </w:t>
      </w:r>
      <w:r>
        <w:t xml:space="preserve">khái,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lấy </w:t>
      </w:r>
      <w:r>
        <w:t xml:space="preserve">lệ </w:t>
      </w:r>
      <w:r>
        <w:t xml:space="preserve">hoặc </w:t>
      </w:r>
      <w:r>
        <w:t xml:space="preserve">để </w:t>
      </w:r>
      <w:r>
        <w:t xml:space="preserve">chờ </w:t>
      </w:r>
      <w:r>
        <w:t xml:space="preserve">đợi. </w:t>
      </w:r>
      <w:r>
        <w:rPr>
          <w:i/>
        </w:rPr>
        <w:t xml:space="preserve">Làm </w:t>
      </w:r>
      <w:r>
        <w:t xml:space="preserve">việc </w:t>
      </w:r>
      <w:r>
        <w:t xml:space="preserve">cằm </w:t>
      </w:r>
      <w:r>
        <w:rPr>
          <w:i/>
        </w:rPr>
        <w:t xml:space="preserve">chừng. </w:t>
      </w:r>
      <w:r>
        <w:t xml:space="preserve">”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cố </w:t>
      </w:r>
      <w:r>
        <w:rPr>
          <w:i/>
        </w:rPr>
        <w:t xml:space="preserve">động từ </w:t>
      </w:r>
      <w:r>
        <w:t xml:space="preserve">Giao </w:t>
      </w:r>
      <w:r>
        <w:t xml:space="preserve">bất </w:t>
      </w:r>
      <w:r>
        <w:t xml:space="preserve">động </w:t>
      </w:r>
      <w:r>
        <w:t xml:space="preserve">sắn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giữ </w:t>
      </w:r>
      <w:r>
        <w:t xml:space="preserve">làm </w:t>
      </w:r>
      <w:r>
        <w:t xml:space="preserve">tin </w:t>
      </w:r>
      <w:r>
        <w:t xml:space="preserve">để </w:t>
      </w:r>
      <w:r>
        <w:t xml:space="preserve">vay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' </w:t>
      </w:r>
      <w:r>
        <w:t xml:space="preserve">Cầm </w:t>
      </w:r>
      <w:r>
        <w:rPr>
          <w:i/>
        </w:rPr>
        <w:t xml:space="preserve">cố </w:t>
      </w:r>
      <w:r>
        <w:rPr>
          <w:i/>
        </w:rPr>
        <w:t xml:space="preserve">ruộng </w:t>
      </w:r>
      <w:r>
        <w:rPr>
          <w:i/>
        </w:rPr>
        <w:t xml:space="preserve">vườn.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cờ </w:t>
      </w:r>
      <w:r>
        <w:rPr>
          <w:b/>
        </w:rPr>
        <w:t xml:space="preserve">chạy </w:t>
      </w:r>
      <w:r>
        <w:rPr>
          <w:b/>
        </w:rPr>
        <w:t xml:space="preserve">hiệu </w:t>
      </w:r>
      <w:r>
        <w:rPr>
          <w:i/>
        </w:rPr>
        <w:t xml:space="preserve">động từ </w:t>
      </w:r>
      <w:r>
        <w:t xml:space="preserve">x </w:t>
      </w:r>
      <w:r>
        <w:t xml:space="preserve">chạy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cự </w:t>
      </w:r>
      <w:r>
        <w:rPr>
          <w:i/>
        </w:rPr>
        <w:t xml:space="preserve">động từ </w:t>
      </w:r>
      <w:r>
        <w:t xml:space="preserve">Giữ </w:t>
      </w:r>
      <w:r>
        <w:t xml:space="preserve">thế </w:t>
      </w:r>
      <w:r>
        <w:t xml:space="preserve">giằng </w:t>
      </w:r>
      <w:r>
        <w:t xml:space="preserve">co </w:t>
      </w:r>
      <w:r>
        <w:t xml:space="preserve">trong </w:t>
      </w:r>
      <w:r>
        <w:t xml:space="preserve">chiến </w:t>
      </w:r>
      <w:r>
        <w:t xml:space="preserve">đấu </w:t>
      </w:r>
      <w:r>
        <w:t xml:space="preserve">hoặc </w:t>
      </w:r>
      <w:r>
        <w:t xml:space="preserve">trong </w:t>
      </w:r>
      <w:r>
        <w:t xml:space="preserve">chiến </w:t>
      </w:r>
      <w:r>
        <w:t xml:space="preserve">tranh. </w:t>
      </w:r>
      <w: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cầm </w:t>
      </w:r>
      <w:r>
        <w:t xml:space="preserve">cự </w:t>
      </w:r>
      <w:r>
        <w:t xml:space="preserve">với </w:t>
      </w:r>
      <w:r>
        <w:rPr>
          <w:i/>
        </w:rPr>
        <w:t xml:space="preserve">cả </w:t>
      </w:r>
      <w:r>
        <w:rPr>
          <w:i/>
        </w:rPr>
        <w:t xml:space="preserve">toán </w:t>
      </w:r>
      <w:r>
        <w:rPr>
          <w:i/>
        </w:rPr>
        <w:t xml:space="preserve">địch. </w:t>
      </w:r>
      <w:r>
        <w:rPr>
          <w:i/>
        </w:rP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cằm </w:t>
      </w:r>
      <w:r>
        <w:rPr>
          <w:i/>
        </w:rPr>
        <w:t xml:space="preserve">cự </w:t>
      </w:r>
      <w:r>
        <w:rPr>
          <w:i/>
        </w:rPr>
        <w:t xml:space="preserve">trong </w:t>
      </w:r>
      <w:r>
        <w:t xml:space="preserve">cuộc </w:t>
      </w:r>
      <w:r>
        <w:rPr>
          <w:i/>
        </w:rPr>
        <w:t xml:space="preserve">chiến </w:t>
      </w:r>
      <w:r>
        <w:t xml:space="preserve">tranh.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Nắm </w:t>
      </w:r>
      <w:r>
        <w:t xml:space="preserve">quyền </w:t>
      </w:r>
      <w:r>
        <w:t xml:space="preserve">điều </w:t>
      </w:r>
      <w:r>
        <w:t xml:space="preserve">khiển,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đám </w:t>
      </w:r>
      <w:r>
        <w:t xml:space="preserve">người, </w:t>
      </w:r>
      <w:r>
        <w:t xml:space="preserve">một </w:t>
      </w:r>
      <w:r>
        <w:t xml:space="preserve">tổ </w:t>
      </w:r>
      <w:r>
        <w:t xml:space="preserve">chức. </w:t>
      </w:r>
      <w:r>
        <w:rPr>
          <w:i/>
        </w:rPr>
        <w:t xml:space="preserve">CẢm </w:t>
      </w:r>
      <w:r>
        <w:rPr>
          <w:i/>
        </w:rPr>
        <w:t xml:space="preserve">đầu </w:t>
      </w:r>
      <w:r>
        <w:t xml:space="preserve">đoàn </w:t>
      </w:r>
      <w:r>
        <w:t xml:space="preserve">biểu </w:t>
      </w:r>
      <w:r>
        <w:t xml:space="preserve">tình. </w:t>
      </w:r>
      <w:r>
        <w:t xml:space="preserve">Cầm </w:t>
      </w:r>
      <w:r>
        <w:t xml:space="preserve">đầu </w:t>
      </w:r>
      <w:r>
        <w:rPr>
          <w:i/>
        </w:rPr>
        <w:t xml:space="preserve">phái </w:t>
      </w:r>
      <w:r>
        <w:rPr>
          <w:i/>
        </w:rPr>
        <w:t xml:space="preserve">đối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đổ </w:t>
      </w:r>
      <w:r>
        <w:rPr>
          <w:i/>
        </w:rPr>
        <w:t xml:space="preserve">động từ </w:t>
      </w:r>
      <w:r>
        <w:t xml:space="preserve">Cảm </w:t>
      </w:r>
      <w:r>
        <w:t xml:space="preserve">đồ </w:t>
      </w:r>
      <w:r>
        <w:t xml:space="preserve">đạc </w:t>
      </w:r>
      <w:r>
        <w:t xml:space="preserve">để </w:t>
      </w:r>
      <w:r>
        <w:t xml:space="preserve">vay </w:t>
      </w:r>
      <w:r>
        <w:t xml:space="preserve">tiền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Hiệu </w:t>
      </w:r>
      <w:r>
        <w:rPr>
          <w:i/>
        </w:rPr>
        <w:t xml:space="preserve">cằm </w:t>
      </w:r>
      <w:r>
        <w:rPr>
          <w:i/>
        </w:rPr>
        <w:t xml:space="preserve">đồ </w:t>
      </w:r>
      <w:r>
        <w:rPr>
          <w:i/>
        </w:rPr>
        <w:t xml:space="preserve">(hiệu </w:t>
      </w:r>
      <w:r>
        <w:rPr>
          <w:i/>
        </w:rPr>
        <w:t xml:space="preserve">nhận </w:t>
      </w:r>
      <w:r>
        <w:rPr>
          <w:i/>
        </w:rPr>
        <w:t xml:space="preserve">cằm </w:t>
      </w:r>
      <w:r>
        <w:rPr>
          <w:i/>
        </w:rPr>
        <w:t xml:space="preserve">đồ). </w:t>
      </w:r>
      <w:r>
        <w:t xml:space="preserve">cầm </w:t>
      </w:r>
      <w:r>
        <w:t xml:space="preserve">hơi </w:t>
      </w:r>
      <w:r>
        <w:t xml:space="preserve">động từ </w:t>
      </w:r>
      <w:r>
        <w:t xml:space="preserve">(khẩu ngữ). </w:t>
      </w:r>
      <w:r>
        <w:t xml:space="preserve">Giữ </w:t>
      </w:r>
      <w:r>
        <w:t xml:space="preserve">lấy </w:t>
      </w:r>
      <w:r>
        <w:t xml:space="preserve">một </w:t>
      </w:r>
      <w:r>
        <w:t xml:space="preserve">chút </w:t>
      </w:r>
      <w:r>
        <w:t xml:space="preserve">hơi </w:t>
      </w:r>
      <w:r>
        <w:t xml:space="preserve">sức </w:t>
      </w:r>
      <w:r>
        <w:t xml:space="preserve">cho </w:t>
      </w:r>
      <w:r>
        <w:t xml:space="preserve">khỏi </w:t>
      </w:r>
      <w:r>
        <w:t xml:space="preserve">chết </w:t>
      </w:r>
      <w:r>
        <w:t xml:space="preserve">đói </w:t>
      </w:r>
      <w:r>
        <w:t xml:space="preserve">bằng </w:t>
      </w:r>
      <w:r>
        <w:t xml:space="preserve">cách </w:t>
      </w:r>
      <w:r>
        <w:t xml:space="preserve">ăn </w:t>
      </w:r>
      <w:r>
        <w:t xml:space="preserve">uống </w:t>
      </w:r>
      <w:r>
        <w:t xml:space="preserve">chút </w:t>
      </w:r>
      <w:r>
        <w:t xml:space="preserve">ít. </w:t>
      </w:r>
      <w:r>
        <w:t xml:space="preserve">Rau </w:t>
      </w:r>
      <w:r>
        <w:t xml:space="preserve">cháo </w:t>
      </w:r>
      <w:r>
        <w:rPr>
          <w:i/>
        </w:rPr>
        <w:t xml:space="preserve">cầm </w:t>
      </w:r>
      <w:r>
        <w:t xml:space="preserve">hơi.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Nén </w:t>
      </w:r>
      <w:r>
        <w:t xml:space="preserve">giữ </w:t>
      </w:r>
      <w:r>
        <w:t xml:space="preserve">tình </w:t>
      </w:r>
      <w:r>
        <w:t xml:space="preserve">cảm, </w:t>
      </w:r>
      <w:r>
        <w:t xml:space="preserve">xúc </w:t>
      </w:r>
      <w:r>
        <w:t xml:space="preserve">động. </w:t>
      </w:r>
      <w:r>
        <w:t xml:space="preserve">Không </w:t>
      </w:r>
      <w:r>
        <w:rPr>
          <w:i/>
        </w:rPr>
        <w:t xml:space="preserve">cầm </w:t>
      </w:r>
      <w:r>
        <w:rPr>
          <w:i/>
        </w:rPr>
        <w:t xml:space="preserve">lòng </w:t>
      </w:r>
      <w:r>
        <w:rPr>
          <w:i/>
        </w:rPr>
        <w:t xml:space="preserve">được </w:t>
      </w:r>
      <w:r>
        <w:rPr>
          <w:i/>
        </w:rPr>
        <w:t xml:space="preserve">trước </w:t>
      </w:r>
      <w:r>
        <w:rPr>
          <w:i/>
        </w:rPr>
        <w:t xml:space="preserve">cảnh </w:t>
      </w:r>
      <w:r>
        <w:t xml:space="preserve">thương </w:t>
      </w:r>
      <w:r>
        <w:t xml:space="preserve">tâm.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Nắm </w:t>
      </w:r>
      <w:r>
        <w:t xml:space="preserve">giữ </w:t>
      </w:r>
      <w:r>
        <w:t xml:space="preserve">chính </w:t>
      </w:r>
      <w:r>
        <w:t xml:space="preserve">quyền. </w:t>
      </w:r>
      <w:r>
        <w:t xml:space="preserve">Một </w:t>
      </w:r>
      <w:r>
        <w:t xml:space="preserve">đảng </w:t>
      </w:r>
      <w:r>
        <w:t xml:space="preserve">mới </w:t>
      </w:r>
      <w:r>
        <w:rPr>
          <w:i/>
        </w:rPr>
        <w:t xml:space="preserve">lên </w:t>
      </w:r>
      <w:r>
        <w:t xml:space="preserve">cằm </w:t>
      </w:r>
      <w:r>
        <w:t xml:space="preserve">quyền. </w:t>
      </w:r>
      <w:r>
        <w:t xml:space="preserve">Nhà </w:t>
      </w:r>
      <w:r>
        <w:t xml:space="preserve">cằm </w:t>
      </w:r>
      <w:r>
        <w:t xml:space="preserve">quyền.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Cảm </w:t>
      </w:r>
      <w:r>
        <w:t xml:space="preserve">và </w:t>
      </w:r>
      <w:r>
        <w:t xml:space="preserve">sắt, </w:t>
      </w:r>
      <w:r>
        <w:t xml:space="preserve">hai </w:t>
      </w:r>
      <w:r>
        <w:t xml:space="preserve">thứ </w:t>
      </w:r>
      <w:r>
        <w:t xml:space="preserve">đàn </w:t>
      </w:r>
      <w:r>
        <w:t xml:space="preserve">cổ;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vợ </w:t>
      </w:r>
      <w:r>
        <w:t xml:space="preserve">chồng </w:t>
      </w:r>
      <w:r>
        <w:t xml:space="preserve">hoà </w:t>
      </w:r>
      <w:r>
        <w:t xml:space="preserve">hợp, </w:t>
      </w:r>
      <w:r>
        <w:t xml:space="preserve">gắn </w:t>
      </w:r>
      <w:r>
        <w:t xml:space="preserve">bó. </w:t>
      </w:r>
      <w:r>
        <w:t xml:space="preserve">Tình </w:t>
      </w:r>
      <w:r>
        <w:rPr>
          <w:i/>
        </w:rPr>
        <w:t xml:space="preserve">cằm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cẩm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Chim </w:t>
      </w:r>
      <w:r>
        <w:t xml:space="preserve">và </w:t>
      </w:r>
      <w:r>
        <w:t xml:space="preserve">thú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hạng </w:t>
      </w:r>
      <w:r>
        <w:t xml:space="preserve">người </w:t>
      </w:r>
      <w:r>
        <w:t xml:space="preserve">đã </w:t>
      </w:r>
      <w:r>
        <w:t xml:space="preserve">mất </w:t>
      </w:r>
      <w:r>
        <w:t xml:space="preserve">hết </w:t>
      </w:r>
      <w:r>
        <w:t xml:space="preserve">nhân </w:t>
      </w:r>
      <w:r>
        <w:t xml:space="preserve">cách. </w:t>
      </w:r>
      <w:r>
        <w:rPr>
          <w:i/>
        </w:rPr>
        <w:t xml:space="preserve">Lòng </w:t>
      </w:r>
      <w:r>
        <w:rPr>
          <w:i/>
        </w:rPr>
        <w:t xml:space="preserve">dạ </w:t>
      </w:r>
      <w:r>
        <w:t xml:space="preserve">cằm </w:t>
      </w:r>
      <w:r>
        <w:t xml:space="preserve">thú.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Có </w:t>
      </w:r>
      <w:r>
        <w:t xml:space="preserve">năm </w:t>
      </w:r>
      <w:r>
        <w:t xml:space="preserve">sinh, </w:t>
      </w:r>
      <w:r>
        <w:t xml:space="preserve">gọi </w:t>
      </w:r>
      <w:r>
        <w:t xml:space="preserve">tên </w:t>
      </w:r>
      <w:r>
        <w:t xml:space="preserve">theo </w:t>
      </w:r>
      <w:r>
        <w:t xml:space="preserve">địa </w:t>
      </w:r>
      <w:r>
        <w:t xml:space="preserve">chi, </w:t>
      </w:r>
      <w:r>
        <w:t xml:space="preserve">ứng </w:t>
      </w:r>
      <w:r>
        <w:t xml:space="preserve">với </w:t>
      </w:r>
      <w:r>
        <w:t xml:space="preserve">một </w:t>
      </w:r>
      <w:r>
        <w:t xml:space="preserve">con </w:t>
      </w:r>
      <w:r>
        <w:t xml:space="preserve">vật </w:t>
      </w:r>
      <w:r>
        <w:t xml:space="preserve">tượng </w:t>
      </w:r>
      <w:r>
        <w:t xml:space="preserve">trưng </w:t>
      </w:r>
      <w:r>
        <w:t xml:space="preserve">nào </w:t>
      </w:r>
      <w:r>
        <w:t xml:space="preserve">đó,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Nó </w:t>
      </w:r>
      <w:r>
        <w:rPr>
          <w:i/>
        </w:rPr>
        <w:t xml:space="preserve">tuổi </w:t>
      </w:r>
      <w:r>
        <w:t xml:space="preserve">Sửu </w:t>
      </w:r>
      <w:r>
        <w:t xml:space="preserve">(sinh </w:t>
      </w:r>
      <w:r>
        <w:rPr>
          <w:i/>
        </w:rPr>
        <w:t xml:space="preserve">năm </w:t>
      </w:r>
      <w:r>
        <w:t xml:space="preserve">Sửu), </w:t>
      </w:r>
      <w:r>
        <w:rPr>
          <w:i/>
        </w:rPr>
        <w:t xml:space="preserve">cằm </w:t>
      </w:r>
      <w:r>
        <w:t xml:space="preserve">tỉnh </w:t>
      </w:r>
      <w:r>
        <w:rPr>
          <w:i/>
        </w:rPr>
        <w:t xml:space="preserve">con </w:t>
      </w:r>
      <w:r>
        <w:rPr>
          <w:i/>
        </w:rPr>
        <w:t xml:space="preserve">trâu. </w:t>
      </w:r>
      <w:r>
        <w:br/>
      </w:r>
      <w:r>
        <w:rPr>
          <w:b/>
        </w:rPr>
        <w:t xml:space="preserve">cầm </w:t>
      </w:r>
      <w:r>
        <w:rPr>
          <w:b/>
        </w:rPr>
        <w:t xml:space="preserve">trịch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(chm.; </w:t>
      </w:r>
      <w:r>
        <w:t xml:space="preserve">cũ). </w:t>
      </w:r>
      <w:r>
        <w:t xml:space="preserve">Điều </w:t>
      </w:r>
      <w:r>
        <w:t xml:space="preserve">khiển </w:t>
      </w:r>
      <w:r>
        <w:t xml:space="preserve">một </w:t>
      </w:r>
      <w:r>
        <w:t xml:space="preserve">đội </w:t>
      </w:r>
      <w:r>
        <w:t xml:space="preserve">nhạc </w:t>
      </w:r>
      <w:r>
        <w:t xml:space="preserve">cổ. </w:t>
      </w:r>
      <w:r>
        <w:rPr>
          <w:b/>
        </w:rPr>
        <w:t xml:space="preserve">2 </w:t>
      </w:r>
      <w:r>
        <w:t xml:space="preserve">Điều </w:t>
      </w:r>
      <w:r>
        <w:t xml:space="preserve">khiển, </w:t>
      </w:r>
      <w:r>
        <w:t xml:space="preserve">chỉ </w:t>
      </w:r>
      <w:r>
        <w:t xml:space="preserve">dẫn </w:t>
      </w:r>
      <w:r>
        <w:t xml:space="preserve">để </w:t>
      </w:r>
      <w:r>
        <w:t xml:space="preserve">công </w:t>
      </w:r>
      <w:r>
        <w:t xml:space="preserve">việc </w:t>
      </w:r>
      <w:r>
        <w:t xml:space="preserve">tiến </w:t>
      </w:r>
      <w:r>
        <w:t xml:space="preserve">hành </w:t>
      </w:r>
      <w:r>
        <w:t xml:space="preserve">đúng </w:t>
      </w:r>
      <w:r>
        <w:t xml:space="preserve">và </w:t>
      </w:r>
      <w:r>
        <w:t xml:space="preserve">nhịp </w:t>
      </w:r>
      <w:r>
        <w:t xml:space="preserve">nhàng. </w:t>
      </w:r>
      <w:r>
        <w:t xml:space="preserve">Đứng </w:t>
      </w:r>
      <w:r>
        <w:rPr>
          <w:i/>
        </w:rPr>
        <w:t xml:space="preserve">ra </w:t>
      </w:r>
      <w:r>
        <w:rPr>
          <w:i/>
        </w:rPr>
        <w:t xml:space="preserve">cầm </w:t>
      </w:r>
      <w:r>
        <w:rPr>
          <w:i/>
        </w:rPr>
        <w:t xml:space="preserve">trịch. </w:t>
      </w:r>
      <w:r>
        <w:t xml:space="preserve">Có </w:t>
      </w:r>
      <w:r>
        <w:rPr>
          <w:i/>
        </w:rPr>
        <w:t xml:space="preserve">người </w:t>
      </w:r>
      <w:r>
        <w:t xml:space="preserve">cầm </w:t>
      </w:r>
      <w:r>
        <w:rPr>
          <w:i/>
        </w:rPr>
        <w:t xml:space="preserve">trịch </w:t>
      </w:r>
      <w:r>
        <w:rPr>
          <w:i/>
        </w:rPr>
        <w:t xml:space="preserve">uững </w:t>
      </w:r>
      <w:r>
        <w:t xml:space="preserve">vàng.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