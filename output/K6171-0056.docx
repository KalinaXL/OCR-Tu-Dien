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bình </w:t>
      </w:r>
      <w:r>
        <w:rPr>
          <w:b/>
        </w:rPr>
        <w:t xml:space="preserve">phương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Tích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hoặc </w:t>
      </w:r>
      <w:r>
        <w:t xml:space="preserve">một </w:t>
      </w:r>
      <w:r>
        <w:t xml:space="preserve">biểu </w:t>
      </w:r>
      <w:r>
        <w:t xml:space="preserve">thức </w:t>
      </w:r>
      <w:r>
        <w:t xml:space="preserve">với </w:t>
      </w:r>
      <w:r>
        <w:t xml:space="preserve">chính </w:t>
      </w:r>
      <w:r>
        <w:t xml:space="preserve">nó. </w:t>
      </w:r>
      <w:r>
        <w:rPr>
          <w:b/>
        </w:rPr>
        <w:t xml:space="preserve">9 </w:t>
      </w:r>
      <w:r>
        <w:rPr>
          <w:i/>
        </w:rPr>
        <w:t xml:space="preserve">là </w:t>
      </w:r>
      <w:r>
        <w:t xml:space="preserve">bình </w:t>
      </w:r>
      <w:r>
        <w:rPr>
          <w:i/>
        </w:rPr>
        <w:t xml:space="preserve">phương </w:t>
      </w:r>
      <w:r>
        <w:t xml:space="preserve">của </w:t>
      </w:r>
      <w:r>
        <w:t xml:space="preserve">3. </w:t>
      </w:r>
      <w:r>
        <w:t xml:space="preserve">II </w:t>
      </w:r>
      <w:r>
        <w:t xml:space="preserve">đợ </w:t>
      </w:r>
      <w:r>
        <w:t xml:space="preserve">Lấy </w:t>
      </w:r>
      <w:r>
        <w:t xml:space="preserve">một </w:t>
      </w:r>
      <w:r>
        <w:t xml:space="preserve">số </w:t>
      </w:r>
      <w:r>
        <w:t xml:space="preserve">hoặc </w:t>
      </w:r>
      <w:r>
        <w:t xml:space="preserve">một </w:t>
      </w:r>
      <w:r>
        <w:t xml:space="preserve">biểu </w:t>
      </w:r>
      <w:r>
        <w:t xml:space="preserve">thức </w:t>
      </w:r>
      <w:r>
        <w:t xml:space="preserve">nhân </w:t>
      </w:r>
      <w:r>
        <w:t xml:space="preserve">với </w:t>
      </w:r>
      <w:r>
        <w:t xml:space="preserve">chính </w:t>
      </w:r>
      <w:r>
        <w:t xml:space="preserve">nó. </w:t>
      </w:r>
      <w:r>
        <w:t xml:space="preserve">Bình </w:t>
      </w:r>
      <w:r>
        <w:t xml:space="preserve">phương </w:t>
      </w:r>
      <w:r>
        <w:rPr>
          <w:b/>
        </w:rPr>
        <w:t xml:space="preserve">3 </w:t>
      </w:r>
      <w:r>
        <w:rPr>
          <w:i/>
        </w:rPr>
        <w:t xml:space="preserve">được </w:t>
      </w:r>
      <w:r>
        <w:t xml:space="preserve">9.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quân </w:t>
      </w:r>
      <w:r>
        <w:rPr>
          <w:i/>
        </w:rPr>
        <w:t xml:space="preserve">tính từ </w:t>
      </w:r>
      <w:r>
        <w:t xml:space="preserve">Tính </w:t>
      </w:r>
      <w:r>
        <w:t xml:space="preserve">chia </w:t>
      </w:r>
      <w:r>
        <w:t xml:space="preserve">đều, </w:t>
      </w:r>
      <w:r>
        <w:t xml:space="preserve">hơn </w:t>
      </w:r>
      <w:r>
        <w:t xml:space="preserve">bù </w:t>
      </w:r>
      <w:r>
        <w:t xml:space="preserve">kém, </w:t>
      </w:r>
      <w:r>
        <w:t xml:space="preserve">lấy </w:t>
      </w:r>
      <w:r>
        <w:t xml:space="preserve">con </w:t>
      </w:r>
      <w:r>
        <w:t xml:space="preserve">số </w:t>
      </w:r>
      <w:r>
        <w:t xml:space="preserve">trung </w:t>
      </w:r>
      <w:r>
        <w:t xml:space="preserve">bình. </w:t>
      </w:r>
      <w:r>
        <w:rPr>
          <w:i/>
        </w:rPr>
        <w:t xml:space="preserve">Thu </w:t>
      </w:r>
      <w:r>
        <w:rPr>
          <w:i/>
        </w:rPr>
        <w:t xml:space="preserve">nhập </w:t>
      </w:r>
      <w:r>
        <w:rPr>
          <w:i/>
        </w:rPr>
        <w:t xml:space="preserve">bình </w:t>
      </w:r>
      <w:r>
        <w:rPr>
          <w:i/>
        </w:rPr>
        <w:t xml:space="preserve">quân. </w:t>
      </w:r>
      <w:r>
        <w:t xml:space="preserve">Bình </w:t>
      </w:r>
      <w:r>
        <w:t xml:space="preserve">quân </w:t>
      </w:r>
      <w:r>
        <w:rPr>
          <w:i/>
        </w:rPr>
        <w:t xml:space="preserve">mỗi </w:t>
      </w:r>
      <w:r>
        <w:rPr>
          <w:i/>
        </w:rPr>
        <w:t xml:space="preserve">hecta </w:t>
      </w:r>
      <w:r>
        <w:rPr>
          <w:i/>
        </w:rPr>
        <w:t xml:space="preserve">thu </w:t>
      </w:r>
      <w:r>
        <w:rPr>
          <w:i/>
        </w:rPr>
        <w:t xml:space="preserve">hoạch </w:t>
      </w:r>
      <w:r>
        <w:rPr>
          <w:i/>
        </w:rPr>
        <w:t xml:space="preserve">mười </w:t>
      </w:r>
      <w:r>
        <w:rPr>
          <w:i/>
        </w:rPr>
        <w:t xml:space="preserve">tấn </w:t>
      </w:r>
      <w:r>
        <w:t xml:space="preserve">thóc. </w:t>
      </w:r>
      <w:r>
        <w:rPr>
          <w:i/>
        </w:rPr>
        <w:t xml:space="preserve">Tính </w:t>
      </w:r>
      <w:r>
        <w:rPr>
          <w:i/>
        </w:rPr>
        <w:t xml:space="preserve">bình </w:t>
      </w:r>
      <w:r>
        <w:rPr>
          <w:i/>
        </w:rPr>
        <w:t xml:space="preserve">quân.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quyển </w:t>
      </w:r>
      <w:r>
        <w:rPr>
          <w:i/>
        </w:rPr>
        <w:t xml:space="preserve">tính từ </w:t>
      </w:r>
      <w:r>
        <w:t xml:space="preserve">Ngang </w:t>
      </w:r>
      <w:r>
        <w:t xml:space="preserve">nhau </w:t>
      </w:r>
      <w:r>
        <w:t xml:space="preserve">về </w:t>
      </w:r>
      <w:r>
        <w:t xml:space="preserve">quyền </w:t>
      </w:r>
      <w:r>
        <w:t xml:space="preserve">lợi. </w:t>
      </w:r>
      <w:r>
        <w:t xml:space="preserve">Thực </w:t>
      </w:r>
      <w:r>
        <w:rPr>
          <w:i/>
        </w:rPr>
        <w:t xml:space="preserve">hiện </w:t>
      </w:r>
      <w:r>
        <w:rPr>
          <w:i/>
        </w:rPr>
        <w:t xml:space="preserve">nam </w:t>
      </w:r>
      <w:r>
        <w:rPr>
          <w:i/>
        </w:rPr>
        <w:t xml:space="preserve">nữ </w:t>
      </w:r>
      <w:r>
        <w:rPr>
          <w:i/>
        </w:rPr>
        <w:t xml:space="preserve">bình </w:t>
      </w:r>
      <w:r>
        <w:t xml:space="preserve">quyền. </w:t>
      </w:r>
      <w:r>
        <w:t xml:space="preserve">Đòi </w:t>
      </w:r>
      <w:r>
        <w:rPr>
          <w:i/>
        </w:rPr>
        <w:t xml:space="preserve">bình </w:t>
      </w:r>
      <w:r>
        <w:rPr>
          <w:i/>
        </w:rPr>
        <w:t xml:space="preserve">quyền.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sai </w:t>
      </w:r>
      <w:r>
        <w:rPr>
          <w:i/>
        </w:rPr>
        <w:t xml:space="preserve">động từ </w:t>
      </w:r>
      <w:r>
        <w:t xml:space="preserve">Giải </w:t>
      </w:r>
      <w:r>
        <w:t xml:space="preserve">quyết </w:t>
      </w:r>
      <w:r>
        <w:t xml:space="preserve">mâu </w:t>
      </w:r>
      <w:r>
        <w:t xml:space="preserve">thuẫn </w:t>
      </w:r>
      <w:r>
        <w:t xml:space="preserve">giữa </w:t>
      </w:r>
      <w:r>
        <w:t xml:space="preserve">các </w:t>
      </w:r>
      <w:r>
        <w:t xml:space="preserve">trị </w:t>
      </w:r>
      <w:r>
        <w:t xml:space="preserve">số </w:t>
      </w:r>
      <w:r>
        <w:t xml:space="preserve">đo </w:t>
      </w:r>
      <w:r>
        <w:t xml:space="preserve">theo </w:t>
      </w:r>
      <w:r>
        <w:t xml:space="preserve">một </w:t>
      </w:r>
      <w:r>
        <w:t xml:space="preserve">phương </w:t>
      </w:r>
      <w:r>
        <w:t xml:space="preserve">pháp </w:t>
      </w:r>
      <w:r>
        <w:t xml:space="preserve">nhất </w:t>
      </w:r>
      <w:r>
        <w:t xml:space="preserve">định </w:t>
      </w:r>
      <w:r>
        <w:t xml:space="preserve">để </w:t>
      </w:r>
      <w:r>
        <w:t xml:space="preserve">tìm </w:t>
      </w:r>
      <w:r>
        <w:t xml:space="preserve">ra </w:t>
      </w:r>
      <w:r>
        <w:t xml:space="preserve">trị </w:t>
      </w:r>
      <w:r>
        <w:t xml:space="preserve">số </w:t>
      </w:r>
      <w:r>
        <w:t xml:space="preserve">đáng </w:t>
      </w:r>
      <w:r>
        <w:t xml:space="preserve">tin </w:t>
      </w:r>
      <w:r>
        <w:t xml:space="preserve">cậy </w:t>
      </w:r>
      <w:r>
        <w:t xml:space="preserve">nhất.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Suốt </w:t>
      </w:r>
      <w:r>
        <w:t xml:space="preserve">cả </w:t>
      </w:r>
      <w:r>
        <w:t xml:space="preserve">cuộc </w:t>
      </w:r>
      <w:r>
        <w:t xml:space="preserve">đời. </w:t>
      </w:r>
      <w:r>
        <w:t xml:space="preserve">Bình </w:t>
      </w:r>
      <w:r>
        <w:t xml:space="preserve">sinh </w:t>
      </w:r>
      <w:r>
        <w:t xml:space="preserve">ông </w:t>
      </w:r>
      <w:r>
        <w:rPr>
          <w:i/>
        </w:rPr>
        <w:t xml:space="preserve">ta </w:t>
      </w:r>
      <w:r>
        <w:rPr>
          <w:i/>
        </w:rPr>
        <w:t xml:space="preserve">sống </w:t>
      </w:r>
      <w:r>
        <w:rPr>
          <w:i/>
        </w:rPr>
        <w:t xml:space="preserve">rất </w:t>
      </w:r>
      <w:r>
        <w:rPr>
          <w:i/>
        </w:rPr>
        <w:t xml:space="preserve">giản </w:t>
      </w:r>
      <w:r>
        <w:rPr>
          <w:i/>
        </w:rPr>
        <w:t xml:space="preserve">dị. </w:t>
      </w:r>
      <w:r>
        <w:t xml:space="preserve">Thoá </w:t>
      </w:r>
      <w:r>
        <w:rPr>
          <w:i/>
        </w:rPr>
        <w:t xml:space="preserve">chí </w:t>
      </w:r>
      <w:r>
        <w:rPr>
          <w:i/>
        </w:rPr>
        <w:t xml:space="preserve">bình </w:t>
      </w:r>
      <w:r>
        <w:t xml:space="preserve">sinh. </w:t>
      </w:r>
      <w:r>
        <w:t xml:space="preserve">Sức </w:t>
      </w:r>
      <w:r>
        <w:t xml:space="preserve">bình </w:t>
      </w:r>
      <w:r>
        <w:t xml:space="preserve">sinh </w:t>
      </w:r>
      <w:r>
        <w:t xml:space="preserve">(tất </w:t>
      </w:r>
      <w:r>
        <w:t xml:space="preserve">cả </w:t>
      </w:r>
      <w:r>
        <w:t xml:space="preserve">sức </w:t>
      </w:r>
      <w:r>
        <w:t xml:space="preserve">lực </w:t>
      </w:r>
      <w:r>
        <w:t xml:space="preserve">vốn </w:t>
      </w:r>
      <w:r>
        <w:t xml:space="preserve">có).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tâm </w:t>
      </w:r>
      <w:r>
        <w:rPr>
          <w:b/>
        </w:rPr>
        <w:t xml:space="preserve">đg, </w:t>
      </w:r>
      <w:r>
        <w:t xml:space="preserve">Bình </w:t>
      </w:r>
      <w:r>
        <w:t xml:space="preserve">tĩnh </w:t>
      </w:r>
      <w:r>
        <w:t xml:space="preserve">trong </w:t>
      </w:r>
      <w:r>
        <w:t xml:space="preserve">lòng. </w:t>
      </w:r>
      <w:r>
        <w:t xml:space="preserve">Trước </w:t>
      </w:r>
      <w:r>
        <w:t xml:space="preserve">khó </w:t>
      </w:r>
      <w:r>
        <w:t xml:space="preserve">khăn </w:t>
      </w:r>
      <w:r>
        <w:t xml:space="preserve">uẫn </w:t>
      </w:r>
      <w:r>
        <w:rPr>
          <w:i/>
        </w:rPr>
        <w:t xml:space="preserve">bình </w:t>
      </w:r>
      <w:r>
        <w:rPr>
          <w:i/>
        </w:rPr>
        <w:t xml:space="preserve">tâm. </w:t>
      </w:r>
      <w:r>
        <w:t xml:space="preserve">Sau </w:t>
      </w:r>
      <w:r>
        <w:t xml:space="preserve">mấy </w:t>
      </w:r>
      <w:r>
        <w:rPr>
          <w:i/>
        </w:rPr>
        <w:t xml:space="preserve">phút </w:t>
      </w:r>
      <w:r>
        <w:rPr>
          <w:i/>
        </w:rPr>
        <w:t xml:space="preserve">hoảng </w:t>
      </w:r>
      <w:r>
        <w:rPr>
          <w:i/>
        </w:rPr>
        <w:t xml:space="preserve">hốt,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rPr>
          <w:i/>
        </w:rPr>
        <w:t xml:space="preserve">bình </w:t>
      </w:r>
      <w:r>
        <w:rPr>
          <w:i/>
        </w:rPr>
        <w:t xml:space="preserve">tâm </w:t>
      </w:r>
      <w:r>
        <w:t xml:space="preserve">lại.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thản </w:t>
      </w:r>
      <w:r>
        <w:rPr>
          <w:i/>
        </w:rPr>
        <w:t xml:space="preserve">tính từ </w:t>
      </w:r>
      <w:r>
        <w:rPr>
          <w:b/>
        </w:rPr>
        <w:t xml:space="preserve">3 </w:t>
      </w:r>
      <w:r>
        <w:t xml:space="preserve">(ít dùng). </w:t>
      </w:r>
      <w:r>
        <w:t xml:space="preserve">Phẳng </w:t>
      </w:r>
      <w:r>
        <w:t xml:space="preserve">lặng, </w:t>
      </w:r>
      <w:r>
        <w:t xml:space="preserve">yên </w:t>
      </w:r>
      <w:r>
        <w:t xml:space="preserve">ổn. </w:t>
      </w:r>
      <w:r>
        <w:rPr>
          <w:i/>
        </w:rPr>
        <w:t xml:space="preserve">Không </w:t>
      </w:r>
      <w:r>
        <w:t xml:space="preserve">thích </w:t>
      </w:r>
      <w:r>
        <w:rPr>
          <w:i/>
        </w:rPr>
        <w:t xml:space="preserve">cuộc </w:t>
      </w:r>
      <w:r>
        <w:rPr>
          <w:i/>
        </w:rPr>
        <w:t xml:space="preserve">đời </w:t>
      </w:r>
      <w:r>
        <w:rPr>
          <w:i/>
        </w:rPr>
        <w:t xml:space="preserve">bình </w:t>
      </w:r>
      <w:r>
        <w:rPr>
          <w:i/>
        </w:rPr>
        <w:t xml:space="preserve">thản. </w:t>
      </w:r>
      <w:r>
        <w:rPr>
          <w:b/>
        </w:rPr>
        <w:t xml:space="preserve">2 </w:t>
      </w:r>
      <w:r>
        <w:t xml:space="preserve">Tự </w:t>
      </w:r>
      <w:r>
        <w:t xml:space="preserve">nhiên </w:t>
      </w:r>
      <w:r>
        <w:t xml:space="preserve">như </w:t>
      </w:r>
      <w:r>
        <w:t xml:space="preserve">thường,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xao </w:t>
      </w:r>
      <w:r>
        <w:t xml:space="preserve">xuyến. </w:t>
      </w:r>
      <w:r>
        <w:t xml:space="preserve">Giọng </w:t>
      </w:r>
      <w:r>
        <w:rPr>
          <w:i/>
        </w:rPr>
        <w:t xml:space="preserve">nói </w:t>
      </w:r>
      <w:r>
        <w:rPr>
          <w:i/>
        </w:rPr>
        <w:t xml:space="preserve">bình </w:t>
      </w:r>
      <w:r>
        <w:rPr>
          <w:i/>
        </w:rPr>
        <w:t xml:space="preserve">thán. </w:t>
      </w:r>
      <w:r>
        <w:rPr>
          <w:i/>
        </w:rPr>
        <w:t xml:space="preserve">Nhìn </w:t>
      </w:r>
      <w:r>
        <w:t xml:space="preserve">bằng </w:t>
      </w:r>
      <w:r>
        <w:rPr>
          <w:i/>
        </w:rPr>
        <w:t xml:space="preserve">cặp </w:t>
      </w:r>
      <w:r>
        <w:t xml:space="preserve">mắt </w:t>
      </w:r>
      <w:r>
        <w:rPr>
          <w:i/>
        </w:rPr>
        <w:t xml:space="preserve">bình </w:t>
      </w:r>
      <w:r>
        <w:rPr>
          <w:i/>
        </w:rPr>
        <w:t xml:space="preserve">thản.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thông </w:t>
      </w:r>
      <w:r>
        <w:rPr>
          <w:b/>
        </w:rPr>
        <w:t xml:space="preserve">nhau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bình </w:t>
      </w:r>
      <w:r>
        <w:t xml:space="preserve">chứa </w:t>
      </w:r>
      <w:r>
        <w:t xml:space="preserve">chất </w:t>
      </w:r>
      <w:r>
        <w:t xml:space="preserve">lỏng </w:t>
      </w:r>
      <w:r>
        <w:t xml:space="preserve">thông </w:t>
      </w:r>
      <w:r>
        <w:t xml:space="preserve">với </w:t>
      </w:r>
      <w:r>
        <w:t xml:space="preserve">nhau </w:t>
      </w:r>
      <w:r>
        <w:t xml:space="preserve">bằng </w:t>
      </w:r>
      <w:r>
        <w:t xml:space="preserve">những </w:t>
      </w:r>
      <w:r>
        <w:t xml:space="preserve">ống </w:t>
      </w:r>
      <w:r>
        <w:t xml:space="preserve">đáy, </w:t>
      </w:r>
      <w:r>
        <w:t xml:space="preserve">khiến </w:t>
      </w:r>
      <w:r>
        <w:t xml:space="preserve">chất </w:t>
      </w:r>
      <w:r>
        <w:t xml:space="preserve">lỏng </w:t>
      </w:r>
      <w:r>
        <w:t xml:space="preserve">có </w:t>
      </w:r>
      <w:r>
        <w:t xml:space="preserve">thể </w:t>
      </w:r>
      <w:r>
        <w:t xml:space="preserve">chuyển </w:t>
      </w:r>
      <w:r>
        <w:t xml:space="preserve">tự </w:t>
      </w:r>
      <w:r>
        <w:t xml:space="preserve">do </w:t>
      </w:r>
      <w:r>
        <w:t xml:space="preserve">từ </w:t>
      </w:r>
      <w:r>
        <w:t xml:space="preserve">bình </w:t>
      </w:r>
      <w:r>
        <w:t xml:space="preserve">này </w:t>
      </w:r>
      <w:r>
        <w:t xml:space="preserve">qua </w:t>
      </w:r>
      <w:r>
        <w:t xml:space="preserve">bình </w:t>
      </w:r>
      <w:r>
        <w:t xml:space="preserve">khác.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thời </w:t>
      </w:r>
      <w:r>
        <w:rPr>
          <w:i/>
        </w:rPr>
        <w:t xml:space="preserve">danh từ </w:t>
      </w:r>
      <w:r>
        <w:t xml:space="preserve">(cũ;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Lúc </w:t>
      </w:r>
      <w:r>
        <w:t xml:space="preserve">thường.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thuỷ </w:t>
      </w:r>
      <w:r>
        <w:rPr>
          <w:i/>
        </w:rPr>
        <w:t xml:space="preserve">danh từ </w:t>
      </w:r>
      <w:r>
        <w:t xml:space="preserve">(phương ngữ). </w:t>
      </w:r>
      <w:r>
        <w:rPr>
          <w:i/>
        </w:rPr>
        <w:t xml:space="preserve">Phích </w:t>
      </w:r>
      <w:r>
        <w:t xml:space="preserve">nước.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thường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khác </w:t>
      </w:r>
      <w:r>
        <w:t xml:space="preserve">thường,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đặc </w:t>
      </w:r>
      <w:r>
        <w:t xml:space="preserve">biệt </w:t>
      </w:r>
      <w:r>
        <w:t xml:space="preserve">Sức </w:t>
      </w:r>
      <w:r>
        <w:rPr>
          <w:i/>
        </w:rPr>
        <w:t xml:space="preserve">học </w:t>
      </w:r>
      <w:r>
        <w:rPr>
          <w:i/>
        </w:rPr>
        <w:t xml:space="preserve">bình </w:t>
      </w:r>
      <w:r>
        <w:rPr>
          <w:i/>
        </w:rPr>
        <w:t xml:space="preserve">thường. </w:t>
      </w:r>
      <w:r>
        <w:t xml:space="preserve">Thời </w:t>
      </w:r>
      <w:r>
        <w:t xml:space="preserve">tiết </w:t>
      </w:r>
      <w:r>
        <w:rPr>
          <w:i/>
        </w:rPr>
        <w:t xml:space="preserve">bình </w:t>
      </w:r>
      <w:r>
        <w:rPr>
          <w:i/>
        </w:rPr>
        <w:t xml:space="preserve">thường. </w:t>
      </w:r>
      <w:r>
        <w:rPr>
          <w:b/>
        </w:rPr>
        <w:t xml:space="preserve">2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Thường </w:t>
      </w:r>
      <w:r>
        <w:t xml:space="preserve">ngày. </w:t>
      </w:r>
      <w:r>
        <w:rPr>
          <w:i/>
        </w:rPr>
        <w:t xml:space="preserve">Bình </w:t>
      </w:r>
      <w:r>
        <w:rPr>
          <w:i/>
        </w:rPr>
        <w:t xml:space="preserve">thường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upẫn </w:t>
      </w:r>
      <w:r>
        <w:rPr>
          <w:i/>
        </w:rPr>
        <w:t xml:space="preserve">dậy </w:t>
      </w:r>
      <w:r>
        <w:rPr>
          <w:i/>
        </w:rPr>
        <w:t xml:space="preserve">sớm.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thường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bình </w:t>
      </w:r>
      <w:r>
        <w:t xml:space="preserve">thường. </w:t>
      </w:r>
      <w:r>
        <w:t xml:space="preserve">Bình </w:t>
      </w:r>
      <w:r>
        <w:rPr>
          <w:i/>
        </w:rPr>
        <w:t xml:space="preserve">thường </w:t>
      </w:r>
      <w:r>
        <w:rPr>
          <w:i/>
        </w:rPr>
        <w:t xml:space="preserve">hoá </w:t>
      </w:r>
      <w:r>
        <w:rPr>
          <w:i/>
        </w:rPr>
        <w:t xml:space="preserve">quan </w:t>
      </w:r>
      <w:r>
        <w:rPr>
          <w:i/>
        </w:rPr>
        <w:t xml:space="preserve">hệ </w:t>
      </w:r>
      <w:r>
        <w:t xml:space="preserve">ngoại </w:t>
      </w:r>
      <w:r>
        <w:t xml:space="preserve">giao </w:t>
      </w:r>
      <w:r>
        <w:t xml:space="preserve">giữa </w:t>
      </w:r>
      <w:r>
        <w:t xml:space="preserve">hai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(phương ngữ). </w:t>
      </w:r>
      <w:r>
        <w:t xml:space="preserve">Ấm </w:t>
      </w:r>
      <w:r>
        <w:t xml:space="preserve">tích.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tĩnh </w:t>
      </w:r>
      <w:r>
        <w:rPr>
          <w:i/>
        </w:rPr>
        <w:t xml:space="preserve">tính từ </w:t>
      </w:r>
      <w:r>
        <w:t xml:space="preserve">Làm </w:t>
      </w:r>
      <w:r>
        <w:t xml:space="preserve">chủ </w:t>
      </w:r>
      <w:r>
        <w:t xml:space="preserve">được </w:t>
      </w:r>
      <w:r>
        <w:t xml:space="preserve">hành </w:t>
      </w:r>
      <w:r>
        <w:t xml:space="preserve">động </w:t>
      </w:r>
      <w:r>
        <w:t xml:space="preserve">của </w:t>
      </w:r>
      <w:r>
        <w:t xml:space="preserve">mình, </w:t>
      </w:r>
      <w:r>
        <w:t xml:space="preserve">không </w:t>
      </w:r>
      <w:r>
        <w:t xml:space="preserve">bối </w:t>
      </w:r>
      <w:r>
        <w:t xml:space="preserve">rối. </w:t>
      </w:r>
      <w:r>
        <w:t xml:space="preserve">7ó </w:t>
      </w:r>
      <w:r>
        <w:rPr>
          <w:i/>
        </w:rPr>
        <w:t xml:space="preserve">ra </w:t>
      </w:r>
      <w:r>
        <w:t xml:space="preserve">bình </w:t>
      </w:r>
      <w:r>
        <w:rPr>
          <w:i/>
        </w:rPr>
        <w:t xml:space="preserve">tĩnh </w:t>
      </w:r>
      <w:r>
        <w:rPr>
          <w:i/>
        </w:rPr>
        <w:t xml:space="preserve">trước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bình </w:t>
      </w:r>
      <w:r>
        <w:rPr>
          <w:i/>
        </w:rPr>
        <w:t xml:space="preserve">tĩnh.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toong </w:t>
      </w:r>
      <w:r>
        <w:rPr>
          <w:i/>
        </w:rPr>
        <w:t xml:space="preserve">danh từ </w:t>
      </w:r>
      <w:r>
        <w:t xml:space="preserve">(khẩu ngữ). </w:t>
      </w:r>
      <w:r>
        <w:t xml:space="preserve">Biđông.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tuyển </w:t>
      </w:r>
      <w:r>
        <w:rPr>
          <w:b/>
        </w:rPr>
        <w:t xml:space="preserve">đợg. </w:t>
      </w:r>
      <w:r>
        <w:t xml:space="preserve">Lựa </w:t>
      </w:r>
      <w:r>
        <w:t xml:space="preserve">chọn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nhận </w:t>
      </w:r>
      <w:r>
        <w:t xml:space="preserve">xét, </w:t>
      </w:r>
      <w:r>
        <w:t xml:space="preserve">nhận </w:t>
      </w:r>
      <w:r>
        <w:t xml:space="preserve">định. </w:t>
      </w:r>
      <w:r>
        <w:t xml:space="preserve">Bình </w:t>
      </w:r>
      <w:r>
        <w:t xml:space="preserve">tuyển </w:t>
      </w:r>
      <w:r>
        <w:t xml:space="preserve">giống </w:t>
      </w:r>
      <w:r>
        <w:t xml:space="preserve">lúa.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vôi </w:t>
      </w:r>
      <w:r>
        <w:rPr>
          <w:i/>
        </w:rPr>
        <w:t xml:space="preserve">danh từ </w:t>
      </w:r>
      <w:r>
        <w:t xml:space="preserve">xem </w:t>
      </w:r>
      <w:r>
        <w:t xml:space="preserve">củ </w:t>
      </w:r>
      <w:r>
        <w:rPr>
          <w:i/>
        </w:rPr>
        <w:t xml:space="preserve">bình </w:t>
      </w:r>
      <w:r>
        <w:t xml:space="preserve">uôi.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xét </w:t>
      </w:r>
      <w:r>
        <w:rPr>
          <w:i/>
        </w:rPr>
        <w:t xml:space="preserve">động từ </w:t>
      </w:r>
      <w:r>
        <w:t xml:space="preserve">Bàn </w:t>
      </w:r>
      <w:r>
        <w:t xml:space="preserve">bạc, </w:t>
      </w:r>
      <w:r>
        <w:t xml:space="preserve">xem </w:t>
      </w:r>
      <w:r>
        <w:t xml:space="preserve">xét </w:t>
      </w:r>
      <w:r>
        <w:t xml:space="preserve">để </w:t>
      </w:r>
      <w:r>
        <w:t xml:space="preserve">đánh </w:t>
      </w:r>
      <w:r>
        <w:t xml:space="preserve">giá </w:t>
      </w:r>
      <w:r>
        <w:t xml:space="preserve">(thường </w:t>
      </w:r>
      <w:r>
        <w:t xml:space="preserve">là </w:t>
      </w:r>
      <w:r>
        <w:t xml:space="preserve">trong </w:t>
      </w:r>
      <w:r>
        <w:t xml:space="preserve">tập </w:t>
      </w:r>
      <w:r>
        <w:t xml:space="preserve">thể, </w:t>
      </w:r>
      <w:r>
        <w:t xml:space="preserve">nói </w:t>
      </w:r>
      <w:r>
        <w:t xml:space="preserve">khái </w:t>
      </w:r>
      <w:r>
        <w:t xml:space="preserve">quát). </w:t>
      </w:r>
      <w:r>
        <w:rPr>
          <w:i/>
        </w:rPr>
        <w:t xml:space="preserve">Qua </w:t>
      </w:r>
      <w:r>
        <w:rPr>
          <w:i/>
        </w:rPr>
        <w:t xml:space="preserve">bình </w:t>
      </w:r>
      <w:r>
        <w:rPr>
          <w:i/>
        </w:rPr>
        <w:t xml:space="preserve">xét, </w:t>
      </w:r>
      <w:r>
        <w:rPr>
          <w:i/>
        </w:rPr>
        <w:t xml:space="preserve">chọn </w:t>
      </w:r>
      <w:r>
        <w:rPr>
          <w:i/>
        </w:rPr>
        <w:t xml:space="preserve">được </w:t>
      </w:r>
      <w:r>
        <w:rPr>
          <w:i/>
        </w:rPr>
        <w:t xml:space="preserve">một </w:t>
      </w:r>
      <w:r>
        <w:rPr>
          <w:i/>
        </w:rPr>
        <w:t xml:space="preserve">số </w:t>
      </w:r>
      <w:r>
        <w:rPr>
          <w:i/>
        </w:rPr>
        <w:t xml:space="preserve">hội </w:t>
      </w:r>
      <w:r>
        <w:rPr>
          <w:i/>
        </w:rPr>
        <w:t xml:space="preserve">uiên </w:t>
      </w:r>
      <w:r>
        <w:rPr>
          <w:i/>
        </w:rPr>
        <w:t xml:space="preserve">xuất </w:t>
      </w:r>
      <w:r>
        <w:t xml:space="preserve">sắc. </w:t>
      </w:r>
      <w:r>
        <w:t xml:space="preserve">Bình </w:t>
      </w:r>
      <w:r>
        <w:rPr>
          <w:i/>
        </w:rPr>
        <w:t xml:space="preserve">xét </w:t>
      </w:r>
      <w:r>
        <w:rPr>
          <w:i/>
        </w:rPr>
        <w:t xml:space="preserve">chất </w:t>
      </w:r>
      <w:r>
        <w:rPr>
          <w:i/>
        </w:rPr>
        <w:t xml:space="preserve">lượng </w:t>
      </w:r>
      <w:r>
        <w:rPr>
          <w:i/>
        </w:rPr>
        <w:t xml:space="preserve">sản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xịt </w:t>
      </w:r>
      <w:r>
        <w:rPr>
          <w:i/>
        </w:rPr>
        <w:t xml:space="preserve">danh từ </w:t>
      </w:r>
      <w:r>
        <w:t xml:space="preserve">(kng). </w:t>
      </w:r>
      <w:r>
        <w:t xml:space="preserve">Bình </w:t>
      </w:r>
      <w:r>
        <w:t xml:space="preserve">chứa </w:t>
      </w:r>
      <w:r>
        <w:t xml:space="preserve">thuốc </w:t>
      </w:r>
      <w:r>
        <w:t xml:space="preserve">hoặc </w:t>
      </w:r>
      <w:r>
        <w:t xml:space="preserve">chất </w:t>
      </w:r>
      <w:r>
        <w:t xml:space="preserve">lỏng, </w:t>
      </w:r>
      <w:r>
        <w:t xml:space="preserve">có </w:t>
      </w:r>
      <w:r>
        <w:t xml:space="preserve">nén </w:t>
      </w:r>
      <w:r>
        <w:t xml:space="preserve">áp </w:t>
      </w:r>
      <w:r>
        <w:t xml:space="preserve">lực, </w:t>
      </w:r>
      <w:r>
        <w:t xml:space="preserve">khi </w:t>
      </w:r>
      <w:r>
        <w:t xml:space="preserve">ấn </w:t>
      </w:r>
      <w:r>
        <w:t xml:space="preserve">vào </w:t>
      </w:r>
      <w:r>
        <w:t xml:space="preserve">nút </w:t>
      </w:r>
      <w:r>
        <w:t xml:space="preserve">van </w:t>
      </w:r>
      <w:r>
        <w:t xml:space="preserve">xả, </w:t>
      </w:r>
      <w:r>
        <w:t xml:space="preserve">thuốc </w:t>
      </w:r>
      <w:r>
        <w:t xml:space="preserve">hoặc </w:t>
      </w:r>
      <w:r>
        <w:t xml:space="preserve">chất </w:t>
      </w:r>
      <w:r>
        <w:t xml:space="preserve">lỏng </w:t>
      </w:r>
      <w:r>
        <w:t xml:space="preserve">xì </w:t>
      </w:r>
      <w:r>
        <w:t xml:space="preserve">mạnh </w:t>
      </w:r>
      <w:r>
        <w:t xml:space="preserve">ra. </w:t>
      </w:r>
      <w:r>
        <w:rPr>
          <w:i/>
        </w:rPr>
        <w:t xml:space="preserve">Dùng </w:t>
      </w:r>
      <w:r>
        <w:rPr>
          <w:i/>
        </w:rPr>
        <w:t xml:space="preserve">bình </w:t>
      </w:r>
      <w:r>
        <w:rPr>
          <w:i/>
        </w:rPr>
        <w:t xml:space="preserve">xịt </w:t>
      </w:r>
      <w:r>
        <w:rPr>
          <w:i/>
        </w:rPr>
        <w:t xml:space="preserve">diệt </w:t>
      </w:r>
      <w:r>
        <w:rPr>
          <w:i/>
        </w:rPr>
        <w:t xml:space="preserve">muỗi. </w:t>
      </w:r>
      <w:r>
        <w:t xml:space="preserve">Bình </w:t>
      </w:r>
      <w:r>
        <w:rPr>
          <w:i/>
        </w:rPr>
        <w:t xml:space="preserve">xịt </w:t>
      </w:r>
      <w:r>
        <w:rPr>
          <w:i/>
        </w:rPr>
        <w:t xml:space="preserve">hơi </w:t>
      </w:r>
      <w:r>
        <w:rPr>
          <w:i/>
        </w:rPr>
        <w:t xml:space="preserve">cay. </w:t>
      </w:r>
      <w:r>
        <w:t xml:space="preserve">bình </w:t>
      </w:r>
      <w:r>
        <w:t xml:space="preserve">yên </w:t>
      </w:r>
      <w:r>
        <w:t xml:space="preserve">tính từ </w:t>
      </w:r>
      <w:r>
        <w:t xml:space="preserve">Yên </w:t>
      </w:r>
      <w:r>
        <w:t xml:space="preserve">lành, </w:t>
      </w:r>
      <w:r>
        <w:t xml:space="preserve">không </w:t>
      </w:r>
      <w:r>
        <w:t xml:space="preserve">gặp </w:t>
      </w:r>
      <w:r>
        <w:t xml:space="preserve">điều </w:t>
      </w:r>
      <w:r>
        <w:t xml:space="preserve">gì </w:t>
      </w:r>
      <w:r>
        <w:t xml:space="preserve">tai </w:t>
      </w:r>
      <w:r>
        <w:t xml:space="preserve">hại, </w:t>
      </w:r>
      <w:r>
        <w:t xml:space="preserve">rủi </w:t>
      </w:r>
      <w:r>
        <w:t xml:space="preserve">ro. </w:t>
      </w:r>
      <w:r>
        <w:rPr>
          <w:i/>
        </w:rPr>
        <w:t xml:space="preserve">Xóm </w:t>
      </w:r>
      <w:r>
        <w:t xml:space="preserve">làng </w:t>
      </w:r>
      <w:r>
        <w:t xml:space="preserve">bình </w:t>
      </w:r>
      <w:r>
        <w:t xml:space="preserve">yên. </w:t>
      </w:r>
      <w:r>
        <w:t xml:space="preserve">Sống </w:t>
      </w:r>
      <w:r>
        <w:t xml:space="preserve">bình </w:t>
      </w:r>
      <w:r>
        <w:rPr>
          <w:i/>
        </w:rPr>
        <w:t xml:space="preserve">yên. </w:t>
      </w:r>
      <w:r>
        <w:t xml:space="preserve">Chúc </w:t>
      </w:r>
      <w:r>
        <w:rPr>
          <w:i/>
        </w:rPr>
        <w:t xml:space="preserve">lên </w:t>
      </w:r>
      <w:r>
        <w:t xml:space="preserve">đường </w:t>
      </w:r>
      <w:r>
        <w:t xml:space="preserve">bình </w:t>
      </w:r>
      <w:r>
        <w:t xml:space="preserve">yên. </w:t>
      </w:r>
      <w:r>
        <w:br/>
      </w:r>
      <w:r>
        <w:rPr>
          <w:b/>
        </w:rPr>
        <w:t xml:space="preserve">bỉnh </w:t>
      </w:r>
      <w:r>
        <w:rPr>
          <w:b/>
        </w:rPr>
        <w:t xml:space="preserve">bút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cầm </w:t>
      </w:r>
      <w:r>
        <w:t xml:space="preserve">bút, </w:t>
      </w:r>
      <w:r>
        <w:t xml:space="preserve">người </w:t>
      </w:r>
      <w:r>
        <w:t xml:space="preserve">viết </w:t>
      </w:r>
      <w:r>
        <w:t xml:space="preserve">văn;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chuyên </w:t>
      </w:r>
      <w:r>
        <w:t xml:space="preserve">viết </w:t>
      </w:r>
      <w:r>
        <w:t xml:space="preserve">báo. </w:t>
      </w:r>
      <w:r>
        <w:br/>
      </w:r>
      <w:r>
        <w:rPr>
          <w:b/>
        </w:rPr>
        <w:t xml:space="preserve">bĩnh </w:t>
      </w:r>
      <w:r>
        <w:rPr>
          <w:i/>
        </w:rPr>
        <w:t xml:space="preserve">động từ </w:t>
      </w:r>
      <w:r>
        <w:t xml:space="preserve">(kng,). </w:t>
      </w:r>
      <w:r>
        <w:t xml:space="preserve">la </w:t>
      </w:r>
      <w:r>
        <w:t xml:space="preserve">bậy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trẻ </w:t>
      </w:r>
      <w:r>
        <w:t xml:space="preserve">con). </w:t>
      </w:r>
      <w:r>
        <w:t xml:space="preserve">bính, </w:t>
      </w:r>
      <w:r>
        <w:t xml:space="preserve">danh từ </w:t>
      </w:r>
      <w:r>
        <w:t xml:space="preserve">Kí </w:t>
      </w:r>
      <w:r>
        <w:t xml:space="preserve">hiệu </w:t>
      </w:r>
      <w:r>
        <w:t xml:space="preserve">thứ </w:t>
      </w:r>
      <w:r>
        <w:t xml:space="preserve">ba </w:t>
      </w:r>
      <w:r>
        <w:t xml:space="preserve">trong </w:t>
      </w:r>
      <w:r>
        <w:t xml:space="preserve">mười </w:t>
      </w:r>
      <w:r>
        <w:t xml:space="preserve">can. </w:t>
      </w:r>
      <w:r>
        <w:rPr>
          <w:i/>
        </w:rPr>
        <w:t xml:space="preserve">Năm </w:t>
      </w:r>
      <w:r>
        <w:t xml:space="preserve">Bính </w:t>
      </w:r>
      <w:r>
        <w:t xml:space="preserve">Ngọ. </w:t>
      </w:r>
      <w:r>
        <w:br/>
      </w:r>
      <w:r>
        <w:rPr>
          <w:b/>
        </w:rPr>
        <w:t xml:space="preserve">bính; </w:t>
      </w:r>
      <w:r>
        <w:rPr>
          <w:i/>
        </w:rPr>
        <w:t xml:space="preserve">tính từ </w:t>
      </w:r>
      <w:r>
        <w:t xml:space="preserve">(kng,). </w:t>
      </w:r>
      <w:r>
        <w:t xml:space="preserve">(Quần </w:t>
      </w:r>
      <w:r>
        <w:t xml:space="preserve">áo, </w:t>
      </w:r>
      <w:r>
        <w:t xml:space="preserve">giày </w:t>
      </w:r>
      <w:r>
        <w:t xml:space="preserve">dép) </w:t>
      </w:r>
      <w:r>
        <w:t xml:space="preserve">mượn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mặc </w:t>
      </w:r>
      <w:r>
        <w:t xml:space="preserve">tạm, </w:t>
      </w:r>
      <w:r>
        <w:t xml:space="preserve">mang </w:t>
      </w:r>
      <w:r>
        <w:t xml:space="preserve">tạm. </w:t>
      </w:r>
      <w:r>
        <w:t xml:space="preserve">áo </w:t>
      </w:r>
      <w:r>
        <w:rPr>
          <w:i/>
        </w:rPr>
        <w:t xml:space="preserve">bính. </w:t>
      </w:r>
      <w:r>
        <w:t xml:space="preserve">Xúng </w:t>
      </w:r>
      <w:r>
        <w:t xml:space="preserve">xính </w:t>
      </w:r>
      <w:r>
        <w:rPr>
          <w:i/>
        </w:rPr>
        <w:t xml:space="preserve">mặc </w:t>
      </w:r>
      <w:r>
        <w:rPr>
          <w:i/>
        </w:rPr>
        <w:t xml:space="preserve">bính </w:t>
      </w:r>
      <w: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(tục ngữ). </w:t>
      </w:r>
      <w:r>
        <w:br/>
      </w:r>
      <w:r>
        <w:rPr>
          <w:b/>
        </w:rPr>
        <w:t xml:space="preserve">bịnh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bệnh. </w:t>
      </w:r>
      <w:r>
        <w:br/>
      </w:r>
      <w:r>
        <w:rPr>
          <w:b/>
        </w:rPr>
        <w:t xml:space="preserve">bíp </w:t>
      </w:r>
      <w:r>
        <w:rPr>
          <w:b/>
        </w:rPr>
        <w:t xml:space="preserve">tết </w:t>
      </w:r>
      <w:r>
        <w:rPr>
          <w:i/>
        </w:rPr>
        <w:t xml:space="preserve">xem </w:t>
      </w:r>
      <w:r>
        <w:rPr>
          <w:i/>
        </w:rPr>
        <w:t xml:space="preserve">biptêt. </w:t>
      </w:r>
      <w:r>
        <w:br/>
      </w:r>
      <w:r>
        <w:rPr>
          <w:b/>
        </w:rPr>
        <w:t xml:space="preserve">bịp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Đánh </w:t>
      </w:r>
      <w:r>
        <w:t xml:space="preserve">lừa </w:t>
      </w:r>
      <w:r>
        <w:t xml:space="preserve">bằng </w:t>
      </w:r>
      <w:r>
        <w:t xml:space="preserve">những </w:t>
      </w:r>
      <w:r>
        <w:t xml:space="preserve">mánh </w:t>
      </w:r>
      <w:r>
        <w:t xml:space="preserve">khoé </w:t>
      </w:r>
      <w:r>
        <w:t xml:space="preserve">xảo </w:t>
      </w:r>
      <w:r>
        <w:t xml:space="preserve">trá. </w:t>
      </w:r>
      <w:r>
        <w:rPr>
          <w:i/>
        </w:rPr>
        <w:t xml:space="preserve">Không </w:t>
      </w:r>
      <w:r>
        <w:rPr>
          <w:i/>
        </w:rPr>
        <w:t xml:space="preserve">bịp </w:t>
      </w:r>
      <w:r>
        <w:rPr>
          <w:i/>
        </w:rPr>
        <w:t xml:space="preserve">được </w:t>
      </w:r>
      <w:r>
        <w:rPr>
          <w:i/>
        </w:rPr>
        <w:t xml:space="preserve">ai. </w:t>
      </w:r>
      <w:r>
        <w:rPr>
          <w:i/>
        </w:rPr>
        <w:t xml:space="preserve">Cờ </w:t>
      </w:r>
      <w:r>
        <w:rPr>
          <w:i/>
        </w:rPr>
        <w:t xml:space="preserve">bạc </w:t>
      </w:r>
      <w:r>
        <w:t xml:space="preserve">bịp. </w:t>
      </w:r>
      <w:r>
        <w:t xml:space="preserve">bịp </w:t>
      </w:r>
      <w:r>
        <w:t xml:space="preserve">bợm </w:t>
      </w:r>
      <w:r>
        <w:t xml:space="preserve">tính từ </w:t>
      </w:r>
      <w:r>
        <w:t xml:space="preserve">Xảo </w:t>
      </w:r>
      <w:r>
        <w:t xml:space="preserve">trá, </w:t>
      </w:r>
      <w:r>
        <w:t xml:space="preserve">chỉ </w:t>
      </w:r>
      <w:r>
        <w:t xml:space="preserve">nhằm </w:t>
      </w:r>
      <w:r>
        <w:t xml:space="preserve">bịp </w:t>
      </w:r>
      <w:r>
        <w:t xml:space="preserve">người </w:t>
      </w:r>
      <w:r>
        <w:t xml:space="preserve">để </w:t>
      </w:r>
      <w:r>
        <w:t xml:space="preserve">mưu </w:t>
      </w:r>
      <w:r>
        <w:t xml:space="preserve">lợi </w:t>
      </w:r>
      <w:r>
        <w:t xml:space="preserve">riêng, </w:t>
      </w:r>
      <w:r>
        <w:rPr>
          <w:i/>
        </w:rPr>
        <w:t xml:space="preserve">Kẻ </w:t>
      </w:r>
      <w:r>
        <w:rPr>
          <w:i/>
        </w:rPr>
        <w:t xml:space="preserve">bịp </w:t>
      </w:r>
      <w:r>
        <w:t xml:space="preserve">bợm. </w:t>
      </w:r>
      <w:r>
        <w:rPr>
          <w:i/>
        </w:rPr>
        <w:t xml:space="preserve">Thủ </w:t>
      </w:r>
      <w:r>
        <w:rPr>
          <w:i/>
        </w:rPr>
        <w:t xml:space="preserve">đoạn </w:t>
      </w:r>
      <w:r>
        <w:rPr>
          <w:i/>
        </w:rPr>
        <w:t xml:space="preserve">bịp </w:t>
      </w:r>
      <w:r>
        <w:t xml:space="preserve">bợm. </w:t>
      </w:r>
      <w:r>
        <w:t xml:space="preserve">biptêt </w:t>
      </w:r>
      <w:r>
        <w:t xml:space="preserve">cũng viết </w:t>
      </w:r>
      <w:r>
        <w:t xml:space="preserve">bíp </w:t>
      </w:r>
      <w:r>
        <w:t xml:space="preserve">tết. </w:t>
      </w:r>
      <w:r>
        <w:t xml:space="preserve">danh từ </w:t>
      </w:r>
      <w:r>
        <w:t xml:space="preserve">Món </w:t>
      </w:r>
      <w:r>
        <w:t xml:space="preserve">ăn </w:t>
      </w:r>
      <w:r>
        <w:t xml:space="preserve">kiểu </w:t>
      </w:r>
      <w:r>
        <w:t xml:space="preserve">Âu, </w:t>
      </w:r>
      <w:r>
        <w:t xml:space="preserve">làm </w:t>
      </w:r>
      <w:r>
        <w:t xml:space="preserve">bằng </w:t>
      </w:r>
      <w:r>
        <w:t xml:space="preserve">thịt </w:t>
      </w:r>
      <w:r>
        <w:t xml:space="preserve">bò </w:t>
      </w:r>
      <w:r>
        <w:t xml:space="preserve">rán </w:t>
      </w:r>
      <w:r>
        <w:t xml:space="preserve">cả </w:t>
      </w:r>
      <w:r>
        <w:t xml:space="preserve">miếng. </w:t>
      </w:r>
      <w:r>
        <w:br/>
      </w:r>
      <w:r>
        <w:rPr>
          <w:b/>
        </w:rPr>
        <w:t xml:space="preserve">birr </w:t>
      </w:r>
      <w:r>
        <w:t xml:space="preserve">[bia] </w:t>
      </w:r>
      <w:r>
        <w:t xml:space="preserve">d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Ethiopia </w:t>
      </w:r>
      <w:r>
        <w:t xml:space="preserve">(Êtiopj). </w:t>
      </w:r>
      <w:r>
        <w:t xml:space="preserve">bis </w:t>
      </w:r>
      <w:r>
        <w:t xml:space="preserve">tính từ </w:t>
      </w:r>
      <w:r>
        <w:t xml:space="preserve">(cũ). </w:t>
      </w:r>
      <w:r>
        <w:t xml:space="preserve">Thứ </w:t>
      </w:r>
      <w:r>
        <w:t xml:space="preserve">hai, </w:t>
      </w:r>
      <w:r>
        <w:t xml:space="preserve">lặp </w:t>
      </w:r>
      <w:r>
        <w:t xml:space="preserve">lại </w:t>
      </w:r>
      <w:r>
        <w:t xml:space="preserve">lần </w:t>
      </w:r>
      <w:r>
        <w:t xml:space="preserve">thứ </w:t>
      </w:r>
      <w:r>
        <w:t xml:space="preserve">hai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các </w:t>
      </w:r>
      <w:r>
        <w:t xml:space="preserve">số </w:t>
      </w:r>
      <w:r>
        <w:t xml:space="preserve">nhà). </w:t>
      </w:r>
      <w:r>
        <w:rPr>
          <w:i/>
        </w:rPr>
        <w:t xml:space="preserve">Nhà </w:t>
      </w:r>
      <w:r>
        <w:t xml:space="preserve">số </w:t>
      </w:r>
      <w:r>
        <w:rPr>
          <w:b/>
        </w:rPr>
        <w:t xml:space="preserve">15 </w:t>
      </w:r>
      <w:r>
        <w:t xml:space="preserve">bis </w:t>
      </w:r>
      <w:r>
        <w:t xml:space="preserve">(số </w:t>
      </w:r>
      <w:r>
        <w:t xml:space="preserve">15B). </w:t>
      </w:r>
      <w:r>
        <w:br/>
      </w:r>
      <w:r>
        <w:rPr>
          <w:b/>
        </w:rPr>
        <w:t xml:space="preserve">bismut </w:t>
      </w:r>
      <w:r>
        <w:rPr>
          <w:i/>
        </w:rPr>
        <w:t xml:space="preserve">cũng viết </w:t>
      </w:r>
      <w:r>
        <w:t xml:space="preserve">bismuth </w:t>
      </w:r>
      <w:r>
        <w:t xml:space="preserve">danh từ </w:t>
      </w:r>
      <w:r>
        <w:t xml:space="preserve">Kim </w:t>
      </w:r>
      <w:r>
        <w:t xml:space="preserve">loại </w:t>
      </w:r>
      <w:r>
        <w:t xml:space="preserve">trắng </w:t>
      </w:r>
      <w:r>
        <w:t xml:space="preserve">xám, </w:t>
      </w:r>
      <w:r>
        <w:t xml:space="preserve">giòn,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hợp </w:t>
      </w:r>
      <w:r>
        <w:t xml:space="preserve">kim </w:t>
      </w:r>
      <w:r>
        <w:t xml:space="preserve">dễ </w:t>
      </w:r>
      <w:r>
        <w:t xml:space="preserve">nóng </w:t>
      </w:r>
      <w:r>
        <w:t xml:space="preserve">chảy, </w:t>
      </w:r>
      <w:r>
        <w:t xml:space="preserve">có </w:t>
      </w:r>
      <w:r>
        <w:t xml:space="preserve">hợp </w:t>
      </w:r>
      <w:r>
        <w:t xml:space="preserve">chất </w:t>
      </w:r>
      <w:r>
        <w:t xml:space="preserve">dùng </w:t>
      </w:r>
      <w:r>
        <w:t xml:space="preserve">chế </w:t>
      </w:r>
      <w:r>
        <w:t xml:space="preserve">dược </w:t>
      </w:r>
      <w:r>
        <w:t xml:space="preserve">phẩm. </w:t>
      </w:r>
      <w:r>
        <w:br w:type="page"/>
      </w:r>
      <w:r>
        <w:rPr>
          <w:b/>
        </w:rPr>
        <w:t xml:space="preserve">bít,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thông </w:t>
      </w:r>
      <w:r>
        <w:t xml:space="preserve">tin </w:t>
      </w:r>
      <w:r>
        <w:t xml:space="preserve">nhỏ </w:t>
      </w:r>
      <w:r>
        <w:t xml:space="preserve">nhất, </w:t>
      </w:r>
      <w:r>
        <w:t xml:space="preserve">chỉ </w:t>
      </w:r>
      <w:r>
        <w:t xml:space="preserve">có </w:t>
      </w:r>
      <w:r>
        <w:t xml:space="preserve">thể </w:t>
      </w:r>
      <w:r>
        <w:t xml:space="preserve">có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giá </w:t>
      </w:r>
      <w:r>
        <w:t xml:space="preserve">trị </w:t>
      </w:r>
      <w:r>
        <w:t xml:space="preserve">(thường </w:t>
      </w:r>
      <w:r>
        <w:t xml:space="preserve">được </w:t>
      </w:r>
      <w:r>
        <w:t xml:space="preserve">kí </w:t>
      </w:r>
      <w:r>
        <w:t xml:space="preserve">hiệu </w:t>
      </w:r>
      <w:r>
        <w:t xml:space="preserve">bằng </w:t>
      </w:r>
      <w:r>
        <w:rPr>
          <w:b/>
        </w:rPr>
        <w:t xml:space="preserve">0 </w:t>
      </w:r>
      <w:r>
        <w:t xml:space="preserve">và </w:t>
      </w:r>
      <w:r>
        <w:t xml:space="preserve">1); </w:t>
      </w:r>
      <w:r>
        <w:t xml:space="preserve">một </w:t>
      </w:r>
      <w:r>
        <w:t xml:space="preserve">chuỗi </w:t>
      </w:r>
      <w:r>
        <w:rPr>
          <w:b/>
        </w:rPr>
        <w:t xml:space="preserve">8 </w:t>
      </w:r>
      <w:r>
        <w:t xml:space="preserve">bít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byte, </w:t>
      </w:r>
      <w:r>
        <w:t xml:space="preserve">đơn </w:t>
      </w:r>
      <w:r>
        <w:t xml:space="preserve">vị </w:t>
      </w:r>
      <w:r>
        <w:t xml:space="preserve">thông </w:t>
      </w:r>
      <w:r>
        <w:t xml:space="preserve">tin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bít,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chỗ </w:t>
      </w:r>
      <w:r>
        <w:t xml:space="preserve">hở </w:t>
      </w:r>
      <w:r>
        <w:t xml:space="preserve">hoặc </w:t>
      </w:r>
      <w:r>
        <w:t xml:space="preserve">lối </w:t>
      </w:r>
      <w:r>
        <w:t xml:space="preserve">thông </w:t>
      </w:r>
      <w:r>
        <w:t xml:space="preserve">với </w:t>
      </w:r>
      <w:r>
        <w:t xml:space="preserve">bên </w:t>
      </w:r>
      <w:r>
        <w:t xml:space="preserve">ngoài </w:t>
      </w:r>
      <w:r>
        <w:t xml:space="preserve">trở </w:t>
      </w:r>
      <w:r>
        <w:t xml:space="preserve">thành </w:t>
      </w:r>
      <w:r>
        <w:t xml:space="preserve">kín </w:t>
      </w:r>
      <w:r>
        <w:t xml:space="preserve">đi, </w:t>
      </w:r>
      <w:r>
        <w:t xml:space="preserve">bị </w:t>
      </w:r>
      <w:r>
        <w:t xml:space="preserve">tắc </w:t>
      </w:r>
      <w:r>
        <w:t xml:space="preserve">đi. </w:t>
      </w:r>
      <w:r>
        <w:t xml:space="preserve">Nhét </w:t>
      </w:r>
      <w:r>
        <w:t xml:space="preserve">giấy </w:t>
      </w:r>
      <w:r>
        <w:rPr>
          <w:i/>
        </w:rPr>
        <w:t xml:space="preserve">bít </w:t>
      </w:r>
      <w:r>
        <w:rPr>
          <w:i/>
        </w:rPr>
        <w:t xml:space="preserve">khe </w:t>
      </w:r>
      <w:r>
        <w:rPr>
          <w:i/>
        </w:rPr>
        <w:t xml:space="preserve">hở. </w:t>
      </w:r>
      <w:r>
        <w:rPr>
          <w:i/>
        </w:rPr>
        <w:t xml:space="preserve">Bít </w:t>
      </w:r>
      <w:r>
        <w:rPr>
          <w:i/>
        </w:rPr>
        <w:t xml:space="preserve">miệng </w:t>
      </w:r>
      <w:r>
        <w:rPr>
          <w:i/>
        </w:rPr>
        <w:t xml:space="preserve">hang. </w:t>
      </w:r>
      <w:r>
        <w:t xml:space="preserve">Cây </w:t>
      </w:r>
      <w:r>
        <w:rPr>
          <w:i/>
        </w:rPr>
        <w:t xml:space="preserve">đổ </w:t>
      </w:r>
      <w:r>
        <w:t xml:space="preserve">làm </w:t>
      </w:r>
      <w:r>
        <w:rPr>
          <w:i/>
        </w:rPr>
        <w:t xml:space="preserve">bít </w:t>
      </w:r>
      <w:r>
        <w:rPr>
          <w:i/>
        </w:rPr>
        <w:t xml:space="preserve">lối </w:t>
      </w:r>
      <w:r>
        <w:t xml:space="preserve">đi. </w:t>
      </w:r>
      <w:r>
        <w:rPr>
          <w:b/>
        </w:rPr>
        <w:t xml:space="preserve">2 </w:t>
      </w:r>
      <w:r>
        <w:t xml:space="preserve">(danh từ). </w:t>
      </w:r>
      <w:r>
        <w:t xml:space="preserve">Như </w:t>
      </w:r>
      <w:r>
        <w:rPr>
          <w:i/>
        </w:rPr>
        <w:t xml:space="preserve">bịt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bít </w:t>
      </w:r>
      <w:r>
        <w:rPr>
          <w:b/>
        </w:rPr>
        <w:t xml:space="preserve">cốt </w:t>
      </w:r>
      <w:r>
        <w:rPr>
          <w:i/>
        </w:rPr>
        <w:t xml:space="preserve">xem </w:t>
      </w:r>
      <w:r>
        <w:rPr>
          <w:i/>
        </w:rPr>
        <w:t xml:space="preserve">bifcôt. </w:t>
      </w:r>
      <w:r>
        <w:br/>
      </w:r>
      <w:r>
        <w:rPr>
          <w:b/>
        </w:rPr>
        <w:t xml:space="preserve">bít </w:t>
      </w:r>
      <w:r>
        <w:rPr>
          <w:b/>
        </w:rPr>
        <w:t xml:space="preserve">đốc </w:t>
      </w:r>
      <w:r>
        <w:rPr>
          <w:i/>
        </w:rPr>
        <w:t xml:space="preserve">danh từ </w:t>
      </w:r>
      <w:r>
        <w:t xml:space="preserve">Phần </w:t>
      </w:r>
      <w:r>
        <w:t xml:space="preserve">vách </w:t>
      </w:r>
      <w:r>
        <w:t xml:space="preserve">đứng </w:t>
      </w:r>
      <w:r>
        <w:t xml:space="preserve">hình </w:t>
      </w:r>
      <w:r>
        <w:t xml:space="preserve">tam </w:t>
      </w:r>
      <w:r>
        <w:t xml:space="preserve">giác </w:t>
      </w:r>
      <w:r>
        <w:t xml:space="preserve">từ </w:t>
      </w:r>
      <w:r>
        <w:t xml:space="preserve">đỉnh </w:t>
      </w:r>
      <w:r>
        <w:t xml:space="preserve">mái </w:t>
      </w:r>
      <w:r>
        <w:t xml:space="preserve">hồi </w:t>
      </w:r>
      <w:r>
        <w:t xml:space="preserve">đến </w:t>
      </w:r>
      <w:r>
        <w:t xml:space="preserve">nóc </w:t>
      </w:r>
      <w:r>
        <w:t xml:space="preserve">nhà. </w:t>
      </w:r>
      <w:r>
        <w:t xml:space="preserve">Xây </w:t>
      </w:r>
      <w:r>
        <w:rPr>
          <w:i/>
        </w:rPr>
        <w:t xml:space="preserve">bít </w:t>
      </w:r>
      <w:r>
        <w:t xml:space="preserve">đốc. </w:t>
      </w:r>
      <w:r>
        <w:br/>
      </w:r>
      <w:r>
        <w:rPr>
          <w:b/>
        </w:rPr>
        <w:t xml:space="preserve">"bít-.mút” </w:t>
      </w:r>
      <w:r>
        <w:rPr>
          <w:i/>
        </w:rPr>
        <w:t xml:space="preserve">xem </w:t>
      </w:r>
      <w:r>
        <w:rPr>
          <w:i/>
        </w:rPr>
        <w:t xml:space="preserve">bismuth. </w:t>
      </w:r>
      <w:r>
        <w:br/>
      </w:r>
      <w:r>
        <w:rPr>
          <w:b/>
        </w:rPr>
        <w:t xml:space="preserve">bít </w:t>
      </w:r>
      <w:r>
        <w:rPr>
          <w:b/>
        </w:rPr>
        <w:t xml:space="preserve">tất </w:t>
      </w:r>
      <w:r>
        <w:rPr>
          <w:i/>
        </w:rPr>
        <w:t xml:space="preserve">danh từ </w:t>
      </w:r>
      <w:r>
        <w:t xml:space="preserve">Đỏ </w:t>
      </w:r>
      <w:r>
        <w:t xml:space="preserve">dệt </w:t>
      </w:r>
      <w:r>
        <w:t xml:space="preserve">hoặc </w:t>
      </w:r>
      <w:r>
        <w:t xml:space="preserve">đan </w:t>
      </w:r>
      <w:r>
        <w:t xml:space="preserve">bằng </w:t>
      </w:r>
      <w:r>
        <w:t xml:space="preserve">sợi, </w:t>
      </w:r>
      <w:r>
        <w:t xml:space="preserve">len, </w:t>
      </w:r>
      <w:r>
        <w:t xml:space="preserve">nylon, </w:t>
      </w:r>
      <w:r>
        <w:t xml:space="preserve">v.v., </w:t>
      </w:r>
      <w:r>
        <w:t xml:space="preserve">dùng </w:t>
      </w:r>
      <w:r>
        <w:t xml:space="preserve">mang </w:t>
      </w:r>
      <w:r>
        <w:t xml:space="preserve">ở </w:t>
      </w:r>
      <w:r>
        <w:t xml:space="preserve">chân. </w:t>
      </w:r>
      <w:r>
        <w:br/>
      </w:r>
      <w:r>
        <w:rPr>
          <w:b/>
        </w:rPr>
        <w:t xml:space="preserve">bít </w:t>
      </w:r>
      <w:r>
        <w:rPr>
          <w:b/>
        </w:rPr>
        <w:t xml:space="preserve">tất </w:t>
      </w:r>
      <w:r>
        <w:rPr>
          <w:b/>
        </w:rPr>
        <w:t xml:space="preserve">tay </w:t>
      </w:r>
      <w:r>
        <w:rPr>
          <w:i/>
        </w:rPr>
        <w:t xml:space="preserve">danh từ </w:t>
      </w:r>
      <w:r>
        <w:t xml:space="preserve">(cũ). </w:t>
      </w:r>
      <w:r>
        <w:t xml:space="preserve">Găng </w:t>
      </w:r>
      <w:r>
        <w:t xml:space="preserve">tay. </w:t>
      </w:r>
      <w:r>
        <w:br/>
      </w:r>
      <w:r>
        <w:rPr>
          <w:b/>
        </w:rPr>
        <w:t xml:space="preserve">bit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chỗ </w:t>
      </w:r>
      <w:r>
        <w:t xml:space="preserve">hở </w:t>
      </w:r>
      <w:r>
        <w:t xml:space="preserve">được </w:t>
      </w:r>
      <w:r>
        <w:t xml:space="preserve">che </w:t>
      </w:r>
      <w:r>
        <w:t xml:space="preserve">kín </w:t>
      </w:r>
      <w:r>
        <w:t xml:space="preserve">lại. </w:t>
      </w:r>
      <w:r>
        <w:t xml:space="preserve">Lấy </w:t>
      </w:r>
      <w:r>
        <w:rPr>
          <w:i/>
        </w:rPr>
        <w:t xml:space="preserve">vải </w:t>
      </w:r>
      <w:r>
        <w:rPr>
          <w:i/>
        </w:rPr>
        <w:t xml:space="preserve">bịt </w:t>
      </w:r>
      <w:r>
        <w:t xml:space="preserve">miệng </w:t>
      </w:r>
      <w:r>
        <w:t xml:space="preserve">hũ. </w:t>
      </w:r>
      <w:r>
        <w:t xml:space="preserve">Bịt </w:t>
      </w:r>
      <w:r>
        <w:t xml:space="preserve">hết </w:t>
      </w:r>
      <w:r>
        <w:t xml:space="preserve">đầu </w:t>
      </w:r>
      <w:r>
        <w:rPr>
          <w:i/>
        </w:rPr>
        <w:t xml:space="preserve">mối </w:t>
      </w:r>
      <w:r>
        <w:t xml:space="preserve">(bóng (nghĩa bóng)). </w:t>
      </w:r>
      <w:r>
        <w:rPr>
          <w:i/>
        </w:rPr>
        <w:t xml:space="preserve">Tìm </w:t>
      </w:r>
      <w:r>
        <w:t xml:space="preserve">cách </w:t>
      </w:r>
      <w:r>
        <w:rPr>
          <w:i/>
        </w:rPr>
        <w:t xml:space="preserve">bịt </w:t>
      </w:r>
      <w:r>
        <w:rPr>
          <w:i/>
        </w:rPr>
        <w:t xml:space="preserve">dư </w:t>
      </w:r>
      <w:r>
        <w:rPr>
          <w:i/>
        </w:rPr>
        <w:t xml:space="preserve">luận </w:t>
      </w:r>
      <w:r>
        <w:t xml:space="preserve">(bóng (nghĩa bóng)). </w:t>
      </w:r>
      <w:r>
        <w:rPr>
          <w:b/>
        </w:rPr>
        <w:t xml:space="preserve">2 </w:t>
      </w:r>
      <w:r>
        <w:t xml:space="preserve">Dùng </w:t>
      </w:r>
      <w:r>
        <w:t xml:space="preserve">kim </w:t>
      </w:r>
      <w:r>
        <w:t xml:space="preserve">khí </w:t>
      </w:r>
      <w:r>
        <w:t xml:space="preserve">bọc </w:t>
      </w:r>
      <w:r>
        <w:t xml:space="preserve">quanh </w:t>
      </w:r>
      <w:r>
        <w:t xml:space="preserve">phía </w:t>
      </w:r>
      <w:r>
        <w:t xml:space="preserve">ngoài </w:t>
      </w:r>
      <w:r>
        <w:t xml:space="preserve">hoặc </w:t>
      </w:r>
      <w:r>
        <w:t xml:space="preserve">ở </w:t>
      </w:r>
      <w:r>
        <w:t xml:space="preserve">mép. </w:t>
      </w:r>
      <w:r>
        <w:rPr>
          <w:i/>
        </w:rPr>
        <w:t xml:space="preserve">Bịt </w:t>
      </w:r>
      <w:r>
        <w:t xml:space="preserve">răng </w:t>
      </w:r>
      <w:r>
        <w:t xml:space="preserve">uàng. </w:t>
      </w:r>
      <w:r>
        <w:t xml:space="preserve">Bát </w:t>
      </w:r>
      <w:r>
        <w:t xml:space="preserve">sứ </w:t>
      </w:r>
      <w:r>
        <w:t xml:space="preserve">bịt </w:t>
      </w:r>
      <w:r>
        <w:t xml:space="preserve">bạc. </w:t>
      </w:r>
      <w:r>
        <w:rPr>
          <w:b/>
        </w:rPr>
        <w:t xml:space="preserve">3 </w:t>
      </w:r>
      <w:r>
        <w:t xml:space="preserve">(phương ngữ). </w:t>
      </w:r>
      <w:r>
        <w:t xml:space="preserve">Chít. </w:t>
      </w:r>
      <w:r>
        <w:t xml:space="preserve">Bịt </w:t>
      </w:r>
      <w:r>
        <w:t xml:space="preserve">khăn. </w:t>
      </w:r>
      <w:r>
        <w:br/>
      </w:r>
      <w:r>
        <w:rPr>
          <w:b/>
        </w:rPr>
        <w:t xml:space="preserve">bịt </w:t>
      </w:r>
      <w:r>
        <w:rPr>
          <w:b/>
        </w:rPr>
        <w:t xml:space="preserve">bùng </w:t>
      </w:r>
      <w:r>
        <w:rPr>
          <w:i/>
        </w:rPr>
        <w:t xml:space="preserve">tính từ </w:t>
      </w:r>
      <w:r>
        <w:t xml:space="preserve">Kín </w:t>
      </w:r>
      <w:r>
        <w:t xml:space="preserve">mít, </w:t>
      </w:r>
      <w:r>
        <w:t xml:space="preserve">không </w:t>
      </w:r>
      <w:r>
        <w:t xml:space="preserve">còn </w:t>
      </w:r>
      <w:r>
        <w:t xml:space="preserve">chỗ </w:t>
      </w:r>
      <w:r>
        <w:t xml:space="preserve">nào </w:t>
      </w:r>
      <w:r>
        <w:t xml:space="preserve">hở. </w:t>
      </w:r>
      <w:r>
        <w:t xml:space="preserve">Hang </w:t>
      </w:r>
      <w:r>
        <w:t xml:space="preserve">thăm </w:t>
      </w:r>
      <w:r>
        <w:rPr>
          <w:i/>
        </w:rPr>
        <w:t xml:space="preserve">thẳm </w:t>
      </w:r>
      <w:r>
        <w:rPr>
          <w:i/>
        </w:rPr>
        <w:t xml:space="preserve">bịt </w:t>
      </w:r>
      <w:r>
        <w:rPr>
          <w:i/>
        </w:rPr>
        <w:t xml:space="preserve">bùng. </w:t>
      </w:r>
      <w:r>
        <w:t xml:space="preserve">Cửa </w:t>
      </w:r>
      <w:r>
        <w:t xml:space="preserve">đóng </w:t>
      </w:r>
      <w:r>
        <w:t xml:space="preserve">bịt </w:t>
      </w:r>
      <w:r>
        <w:t xml:space="preserve">bùng. </w:t>
      </w:r>
      <w:r>
        <w:t xml:space="preserve">bịt </w:t>
      </w:r>
      <w:r>
        <w:t xml:space="preserve">mắt </w:t>
      </w:r>
      <w:r>
        <w:t xml:space="preserve">bắt </w:t>
      </w:r>
      <w:r>
        <w:t xml:space="preserve">dê </w:t>
      </w:r>
      <w:r>
        <w:t xml:space="preserve">Trò </w:t>
      </w:r>
      <w:r>
        <w:t xml:space="preserve">chơi </w:t>
      </w:r>
      <w:r>
        <w:t xml:space="preserve">trong </w:t>
      </w:r>
      <w:r>
        <w:t xml:space="preserve">đó </w:t>
      </w:r>
      <w:r>
        <w:t xml:space="preserve">người </w:t>
      </w:r>
      <w:r>
        <w:t xml:space="preserve">bị </w:t>
      </w:r>
      <w:r>
        <w:t xml:space="preserve">bịt </w:t>
      </w:r>
      <w:r>
        <w:t xml:space="preserve">mắt </w:t>
      </w:r>
      <w:r>
        <w:t xml:space="preserve">tìm </w:t>
      </w:r>
      <w:r>
        <w:t xml:space="preserve">bắt </w:t>
      </w:r>
      <w:r>
        <w:t xml:space="preserve">người </w:t>
      </w:r>
      <w:r>
        <w:t xml:space="preserve">giả </w:t>
      </w:r>
      <w:r>
        <w:t xml:space="preserve">làm </w:t>
      </w:r>
      <w:r>
        <w:t xml:space="preserve">dê. </w:t>
      </w:r>
      <w:r>
        <w:br/>
      </w:r>
      <w:r>
        <w:rPr>
          <w:b/>
        </w:rPr>
        <w:t xml:space="preserve">bitcôt </w:t>
      </w:r>
      <w:r>
        <w:rPr>
          <w:i/>
        </w:rPr>
        <w:t xml:space="preserve">cũng viết </w:t>
      </w:r>
      <w:r>
        <w:t xml:space="preserve">bít </w:t>
      </w:r>
      <w:r>
        <w:t xml:space="preserve">cốt. </w:t>
      </w:r>
      <w: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bánh </w:t>
      </w:r>
      <w:r>
        <w:t xml:space="preserve">mì </w:t>
      </w:r>
      <w:r>
        <w:t xml:space="preserve">cắt </w:t>
      </w:r>
      <w:r>
        <w:t xml:space="preserve">thành </w:t>
      </w:r>
      <w:r>
        <w:t xml:space="preserve">miếng, </w:t>
      </w:r>
      <w:r>
        <w:t xml:space="preserve">sấy </w:t>
      </w:r>
      <w:r>
        <w:t xml:space="preserve">khô </w:t>
      </w:r>
      <w:r>
        <w:t xml:space="preserve">hoặc </w:t>
      </w:r>
      <w:r>
        <w:t xml:space="preserve">rán. </w:t>
      </w:r>
      <w:r>
        <w:br/>
      </w:r>
      <w:r>
        <w:rPr>
          <w:b/>
        </w:rPr>
        <w:t xml:space="preserve">bitum </w:t>
      </w:r>
      <w:r>
        <w:rPr>
          <w:i/>
        </w:rPr>
        <w:t xml:space="preserve">danh từ </w:t>
      </w:r>
      <w:r>
        <w:t xml:space="preserve">Hỗn </w:t>
      </w:r>
      <w:r>
        <w:t xml:space="preserve">hợp </w:t>
      </w:r>
      <w:r>
        <w:t xml:space="preserve">có </w:t>
      </w:r>
      <w:r>
        <w:t xml:space="preserve">trong </w:t>
      </w:r>
      <w:r>
        <w:t xml:space="preserve">thiên </w:t>
      </w:r>
      <w:r>
        <w:t xml:space="preserve">nhiên </w:t>
      </w:r>
      <w:r>
        <w:t xml:space="preserve">hoặc </w:t>
      </w:r>
      <w:r>
        <w:t xml:space="preserve">chế </w:t>
      </w:r>
      <w:r>
        <w:t xml:space="preserve">từ </w:t>
      </w:r>
      <w:r>
        <w:t xml:space="preserve">cặn </w:t>
      </w:r>
      <w:r>
        <w:t xml:space="preserve">chưng </w:t>
      </w:r>
      <w:r>
        <w:t xml:space="preserve">than </w:t>
      </w:r>
      <w:r>
        <w:t xml:space="preserve">đá, </w:t>
      </w:r>
      <w:r>
        <w:t xml:space="preserve">dùng </w:t>
      </w:r>
      <w:r>
        <w:t xml:space="preserve">làm </w:t>
      </w:r>
      <w:r>
        <w:t xml:space="preserve">nhựa </w:t>
      </w:r>
      <w:r>
        <w:t xml:space="preserve">rải </w:t>
      </w:r>
      <w:r>
        <w:t xml:space="preserve">đường, </w:t>
      </w:r>
      <w:r>
        <w:t xml:space="preserve">sản </w:t>
      </w:r>
      <w:r>
        <w:t xml:space="preserve">xuất </w:t>
      </w:r>
      <w:r>
        <w:t xml:space="preserve">giấy </w:t>
      </w:r>
      <w:r>
        <w:t xml:space="preserve">dầu, </w:t>
      </w:r>
      <w:r>
        <w:t xml:space="preserve">làm </w:t>
      </w:r>
      <w:r>
        <w:t xml:space="preserve">vật </w:t>
      </w:r>
      <w:r>
        <w:t xml:space="preserve">liệu </w:t>
      </w:r>
      <w:r>
        <w:t xml:space="preserve">chống </w:t>
      </w:r>
      <w:r>
        <w:t xml:space="preserve">thấm. </w:t>
      </w:r>
      <w:r>
        <w:br/>
      </w:r>
      <w:r>
        <w:rPr>
          <w:b/>
        </w:rPr>
        <w:t xml:space="preserve">bìu </w:t>
      </w:r>
      <w:r>
        <w:rPr>
          <w:i/>
        </w:rPr>
        <w:t xml:space="preserve">danh từ </w:t>
      </w:r>
      <w:r>
        <w:t xml:space="preserve">Phần </w:t>
      </w:r>
      <w:r>
        <w:t xml:space="preserve">lồi </w:t>
      </w:r>
      <w:r>
        <w:t xml:space="preserve">mềm </w:t>
      </w:r>
      <w:r>
        <w:t xml:space="preserve">ở </w:t>
      </w:r>
      <w:r>
        <w:t xml:space="preserve">mặt </w:t>
      </w:r>
      <w:r>
        <w:t xml:space="preserve">ngoài </w:t>
      </w:r>
      <w:r>
        <w:t xml:space="preserve">cơ </w:t>
      </w:r>
      <w:r>
        <w:t xml:space="preserve">thể </w:t>
      </w:r>
      <w:r>
        <w:t xml:space="preserve">(thường </w:t>
      </w:r>
      <w:r>
        <w:t xml:space="preserve">là </w:t>
      </w:r>
      <w:r>
        <w:t xml:space="preserve">ở </w:t>
      </w:r>
      <w:r>
        <w:t xml:space="preserve">phía </w:t>
      </w:r>
      <w:r>
        <w:t xml:space="preserve">trước </w:t>
      </w:r>
      <w:r>
        <w:t xml:space="preserve">cổ </w:t>
      </w:r>
      <w:r>
        <w:t xml:space="preserve">người </w:t>
      </w:r>
      <w:r>
        <w:t xml:space="preserve">bị </w:t>
      </w:r>
      <w:r>
        <w:t xml:space="preserve">bệnh </w:t>
      </w:r>
      <w:r>
        <w:t xml:space="preserve">bướu </w:t>
      </w:r>
      <w:r>
        <w:t xml:space="preserve">cổ). </w:t>
      </w:r>
      <w:r>
        <w:br/>
      </w:r>
      <w:r>
        <w:rPr>
          <w:b/>
        </w:rPr>
        <w:t xml:space="preserve">bìu </w:t>
      </w:r>
      <w:r>
        <w:rPr>
          <w:b/>
        </w:rPr>
        <w:t xml:space="preserve">dái </w:t>
      </w:r>
      <w:r>
        <w:rPr>
          <w:i/>
        </w:rPr>
        <w:t xml:space="preserve">danh từ </w:t>
      </w:r>
      <w:r>
        <w:t xml:space="preserve">Bọc </w:t>
      </w:r>
      <w:r>
        <w:t xml:space="preserve">chứa </w:t>
      </w:r>
      <w:r>
        <w:t xml:space="preserve">hai </w:t>
      </w:r>
      <w:r>
        <w:t xml:space="preserve">tỉnh </w:t>
      </w:r>
      <w:r>
        <w:t xml:space="preserve">hoàn. </w:t>
      </w:r>
      <w:r>
        <w:br/>
      </w:r>
      <w:r>
        <w:rPr>
          <w:b/>
        </w:rPr>
        <w:t xml:space="preserve">bìu </w:t>
      </w:r>
      <w:r>
        <w:rPr>
          <w:b/>
        </w:rPr>
        <w:t xml:space="preserve">díu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cảnh </w:t>
      </w:r>
      <w:r>
        <w:t xml:space="preserve">bận </w:t>
      </w:r>
      <w:r>
        <w:t xml:space="preserve">bịu, </w:t>
      </w:r>
      <w:r>
        <w:t xml:space="preserve">vướng </w:t>
      </w:r>
      <w:r>
        <w:t xml:space="preserve">víu </w:t>
      </w:r>
      <w:r>
        <w:t xml:space="preserve">về </w:t>
      </w:r>
      <w:r>
        <w:t xml:space="preserve">con </w:t>
      </w:r>
      <w:r>
        <w:t xml:space="preserve">cái, </w:t>
      </w:r>
      <w:r>
        <w:t xml:space="preserve">khó </w:t>
      </w:r>
      <w:r>
        <w:t xml:space="preserve">dứt </w:t>
      </w:r>
      <w:r>
        <w:t xml:space="preserve">ra </w:t>
      </w:r>
      <w:r>
        <w:t xml:space="preserve">được. </w:t>
      </w:r>
      <w:r>
        <w:t xml:space="preserve">Suốt </w:t>
      </w:r>
      <w:r>
        <w:t xml:space="preserve">ngày </w:t>
      </w:r>
      <w:r>
        <w:t xml:space="preserve">bìu </w:t>
      </w:r>
      <w:r>
        <w:rPr>
          <w:i/>
        </w:rPr>
        <w:t xml:space="preserve">díu </w:t>
      </w:r>
      <w:r>
        <w:rPr>
          <w:i/>
        </w:rPr>
        <w:t xml:space="preserve">với </w:t>
      </w:r>
      <w:r>
        <w:rPr>
          <w:i/>
        </w:rPr>
        <w:t xml:space="preserve">đàn </w:t>
      </w:r>
      <w:r>
        <w:rPr>
          <w:i/>
        </w:rPr>
        <w:t xml:space="preserve">con </w:t>
      </w:r>
      <w:r>
        <w:rPr>
          <w:i/>
        </w:rPr>
        <w:t xml:space="preserve">nhỏ. </w:t>
      </w:r>
      <w:r>
        <w:br/>
      </w:r>
      <w:r>
        <w:rPr>
          <w:b/>
        </w:rPr>
        <w:t xml:space="preserve">bĩu </w:t>
      </w:r>
      <w:r>
        <w:rPr>
          <w:i/>
        </w:rPr>
        <w:t xml:space="preserve">động từ </w:t>
      </w:r>
      <w:r>
        <w:t xml:space="preserve">Trề </w:t>
      </w:r>
      <w:r>
        <w:t xml:space="preserve">môi </w:t>
      </w:r>
      <w:r>
        <w:t xml:space="preserve">dưới </w:t>
      </w:r>
      <w:r>
        <w:t xml:space="preserve">ra </w:t>
      </w:r>
      <w:r>
        <w:t xml:space="preserve">tỏ </w:t>
      </w:r>
      <w:r>
        <w:t xml:space="preserve">ý </w:t>
      </w:r>
      <w:r>
        <w:t xml:space="preserve">chê </w:t>
      </w:r>
      <w:r>
        <w:t xml:space="preserve">bai </w:t>
      </w:r>
      <w:r>
        <w:t xml:space="preserve">hay </w:t>
      </w:r>
      <w:r>
        <w:t xml:space="preserve">hờn </w:t>
      </w:r>
      <w:r>
        <w:t xml:space="preserve">dỗi. </w:t>
      </w:r>
      <w:r>
        <w:rPr>
          <w:i/>
        </w:rPr>
        <w:t xml:space="preserve">Bĩu </w:t>
      </w:r>
      <w:r>
        <w:rPr>
          <w:i/>
        </w:rPr>
        <w:t xml:space="preserve">môi </w:t>
      </w:r>
      <w:r>
        <w:t xml:space="preserve">chê </w:t>
      </w:r>
      <w:r>
        <w:rPr>
          <w:i/>
        </w:rPr>
        <w:t xml:space="preserve">đắt. </w:t>
      </w:r>
      <w:r>
        <w:t xml:space="preserve">Môi </w:t>
      </w:r>
      <w:r>
        <w:t xml:space="preserve">bĩu </w:t>
      </w:r>
      <w:r>
        <w:t xml:space="preserve">ra. </w:t>
      </w:r>
      <w:r>
        <w:t xml:space="preserve">Bĩu </w:t>
      </w:r>
      <w:r>
        <w:rPr>
          <w:i/>
        </w:rPr>
        <w:t xml:space="preserve">miệng. </w:t>
      </w:r>
      <w:r>
        <w:br/>
      </w:r>
      <w:r>
        <w:rPr>
          <w:b/>
        </w:rPr>
        <w:t xml:space="preserve">bíu </w:t>
      </w:r>
      <w:r>
        <w:rPr>
          <w:i/>
        </w:rPr>
        <w:t xml:space="preserve">động từ </w:t>
      </w:r>
      <w:r>
        <w:t xml:space="preserve">Bám </w:t>
      </w:r>
      <w:r>
        <w:t xml:space="preserve">vào </w:t>
      </w:r>
      <w:r>
        <w:t xml:space="preserve">bằng </w:t>
      </w:r>
      <w:r>
        <w:t xml:space="preserve">cách </w:t>
      </w:r>
      <w:r>
        <w:t xml:space="preserve">nắm </w:t>
      </w:r>
      <w:r>
        <w:t xml:space="preserve">chặt </w:t>
      </w:r>
      <w:r>
        <w:t xml:space="preserve">lấy. </w:t>
      </w:r>
      <w:r>
        <w:t xml:space="preserve">Bíu </w:t>
      </w:r>
      <w:r>
        <w:rPr>
          <w:i/>
        </w:rPr>
        <w:t xml:space="preserve">cành </w:t>
      </w:r>
      <w:r>
        <w:rPr>
          <w:i/>
        </w:rPr>
        <w:t xml:space="preserve">cây </w:t>
      </w:r>
      <w:r>
        <w:rPr>
          <w:i/>
        </w:rPr>
        <w:t xml:space="preserve">để </w:t>
      </w:r>
      <w:r>
        <w:rPr>
          <w:i/>
        </w:rPr>
        <w:t xml:space="preserve">khỏi </w:t>
      </w:r>
      <w:r>
        <w:t xml:space="preserve">ngã. </w:t>
      </w:r>
      <w:r>
        <w:br/>
      </w:r>
      <w:r>
        <w:rPr>
          <w:b/>
        </w:rPr>
        <w:t xml:space="preserve">bloc </w:t>
      </w:r>
      <w:r>
        <w:rPr>
          <w:b/>
        </w:rPr>
        <w:t xml:space="preserve">[blốc] </w:t>
      </w:r>
      <w:r>
        <w:rPr>
          <w:i/>
        </w:rPr>
        <w:t xml:space="preserve">danh từ </w:t>
      </w:r>
      <w:r>
        <w:t xml:space="preserve">Tổ </w:t>
      </w:r>
      <w:r>
        <w:t xml:space="preserve">hợp </w:t>
      </w:r>
      <w:r>
        <w:t xml:space="preserve">các </w:t>
      </w:r>
      <w:r>
        <w:t xml:space="preserve">yếu </w:t>
      </w:r>
      <w:r>
        <w:t xml:space="preserve">tố, </w:t>
      </w:r>
      <w:r>
        <w:t xml:space="preserve">các </w:t>
      </w:r>
      <w:r>
        <w:t xml:space="preserve">chỉ </w:t>
      </w:r>
      <w:r>
        <w:t xml:space="preserve">tiết, </w:t>
      </w:r>
      <w:r>
        <w:t xml:space="preserve">thường </w:t>
      </w:r>
      <w:r>
        <w:t xml:space="preserve">là </w:t>
      </w:r>
      <w:r>
        <w:t xml:space="preserve">cùng </w:t>
      </w:r>
      <w:r>
        <w:t xml:space="preserve">loại, </w:t>
      </w:r>
      <w:r>
        <w:t xml:space="preserve">liên </w:t>
      </w:r>
      <w:r>
        <w:t xml:space="preserve">kết </w:t>
      </w:r>
      <w:r>
        <w:t xml:space="preserve">theo </w:t>
      </w:r>
      <w:r>
        <w:t xml:space="preserve">chức </w:t>
      </w:r>
      <w:r>
        <w:t xml:space="preserve">năng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một </w:t>
      </w:r>
      <w:r>
        <w:t xml:space="preserve">cơ </w:t>
      </w:r>
      <w:r>
        <w:t xml:space="preserve">cấu, </w:t>
      </w:r>
      <w:r>
        <w:t xml:space="preserve">máy, </w:t>
      </w:r>
      <w:r>
        <w:t xml:space="preserve">thiết </w:t>
      </w:r>
      <w:r>
        <w:t xml:space="preserve">bị, </w:t>
      </w:r>
      <w:r>
        <w:t xml:space="preserve">v.v. </w:t>
      </w:r>
      <w:r>
        <w:br/>
      </w:r>
      <w:r>
        <w:rPr>
          <w:b/>
        </w:rPr>
        <w:t xml:space="preserve">biếc </w:t>
      </w:r>
      <w:r>
        <w:rPr>
          <w:i/>
        </w:rPr>
        <w:t xml:space="preserve">danh từ </w:t>
      </w:r>
      <w:r>
        <w:t xml:space="preserve">Lốc </w:t>
      </w:r>
      <w:r>
        <w:t xml:space="preserve">lịch. </w:t>
      </w:r>
      <w:r>
        <w:br/>
      </w:r>
      <w:r>
        <w:rPr>
          <w:b/>
        </w:rPr>
        <w:t xml:space="preserve">blu </w:t>
      </w:r>
      <w:r>
        <w:rPr>
          <w:i/>
        </w:rPr>
        <w:t xml:space="preserve">danh từ </w:t>
      </w:r>
      <w:r>
        <w:t xml:space="preserve">Áo </w:t>
      </w:r>
      <w:r>
        <w:t xml:space="preserve">dài </w:t>
      </w:r>
      <w:r>
        <w:t xml:space="preserve">mặc </w:t>
      </w:r>
      <w:r>
        <w:t xml:space="preserve">ngoài </w:t>
      </w:r>
      <w:r>
        <w:t xml:space="preserve">để </w:t>
      </w:r>
      <w:r>
        <w:t xml:space="preserve">giữ </w:t>
      </w:r>
      <w:r>
        <w:t xml:space="preserve">vệ </w:t>
      </w:r>
      <w:r>
        <w:t xml:space="preserve">sinh </w:t>
      </w:r>
      <w:r>
        <w:t xml:space="preserve">_ </w:t>
      </w:r>
      <w:r>
        <w:t xml:space="preserve">trong </w:t>
      </w:r>
      <w:r>
        <w:t xml:space="preserve">khi </w:t>
      </w:r>
      <w:r>
        <w:t xml:space="preserve">làm </w:t>
      </w:r>
      <w:r>
        <w:t xml:space="preserve">việc. </w:t>
      </w:r>
      <w:r>
        <w:t xml:space="preserve">E </w:t>
      </w:r>
      <w:r>
        <w:br/>
      </w:r>
      <w:r>
        <w:rPr>
          <w:b/>
        </w:rPr>
        <w:t xml:space="preserve">blu </w:t>
      </w:r>
      <w:r>
        <w:rPr>
          <w:b/>
        </w:rPr>
        <w:t xml:space="preserve">dông </w:t>
      </w:r>
      <w:r>
        <w:rPr>
          <w:i/>
        </w:rPr>
        <w:t xml:space="preserve">cũng viết </w:t>
      </w:r>
      <w:r>
        <w:rPr>
          <w:i/>
        </w:rPr>
        <w:t xml:space="preserve">bludông </w:t>
      </w:r>
      <w:r>
        <w:t xml:space="preserve">danh từ </w:t>
      </w:r>
      <w:r>
        <w:t xml:space="preserve">Áo </w:t>
      </w:r>
      <w:r>
        <w:t xml:space="preserve">mặc </w:t>
      </w:r>
      <w:r>
        <w:t xml:space="preserve">ngoài </w:t>
      </w:r>
      <w:r>
        <w:t xml:space="preserve">kiểu </w:t>
      </w:r>
      <w:r>
        <w:t xml:space="preserve">È </w:t>
      </w:r>
      <w:r>
        <w:t xml:space="preserve">Âu, </w:t>
      </w:r>
      <w:r>
        <w:t xml:space="preserve">dài </w:t>
      </w:r>
      <w:r>
        <w:t xml:space="preserve">đến </w:t>
      </w:r>
      <w:r>
        <w:t xml:space="preserve">quãng </w:t>
      </w:r>
      <w:r>
        <w:rPr>
          <w:i/>
        </w:rPr>
        <w:t xml:space="preserve">thắt </w:t>
      </w:r>
      <w:r>
        <w:t xml:space="preserve">lung, </w:t>
      </w:r>
      <w:r>
        <w:t xml:space="preserve">thường </w:t>
      </w:r>
      <w:r>
        <w:t xml:space="preserve">có </w:t>
      </w:r>
      <w:r>
        <w:t xml:space="preserve">đai </w:t>
      </w:r>
      <w:r>
        <w:t xml:space="preserve">dưới </w:t>
      </w:r>
      <w:r>
        <w:t xml:space="preserve">thân, </w:t>
      </w:r>
      <w:r>
        <w:t xml:space="preserve">tay </w:t>
      </w:r>
      <w:r>
        <w:t xml:space="preserve">đài, </w:t>
      </w:r>
      <w:r>
        <w:t xml:space="preserve">cổ </w:t>
      </w:r>
      <w:r>
        <w:t xml:space="preserve">bẻ </w:t>
      </w:r>
      <w:r>
        <w:t xml:space="preserve">hoặc </w:t>
      </w:r>
      <w:r>
        <w:t xml:space="preserve">cổ </w:t>
      </w:r>
      <w:r>
        <w:t xml:space="preserve">đứng. </w:t>
      </w:r>
      <w:r>
        <w:br/>
      </w:r>
      <w:r>
        <w:rPr>
          <w:b/>
        </w:rPr>
        <w:t xml:space="preserve">bo </w:t>
      </w:r>
      <w:r>
        <w:rPr>
          <w:i/>
        </w:rPr>
        <w:t xml:space="preserve">động từ </w:t>
      </w:r>
      <w:r>
        <w:t xml:space="preserve">(ph.; </w:t>
      </w:r>
      <w:r>
        <w:t xml:space="preserve">kng). </w:t>
      </w:r>
      <w:r>
        <w:t xml:space="preserve">Puốc </w:t>
      </w:r>
      <w:r>
        <w:t xml:space="preserve">boa. </w:t>
      </w:r>
      <w:r>
        <w:rPr>
          <w:i/>
        </w:rPr>
        <w:t xml:space="preserve">Được </w:t>
      </w:r>
      <w:r>
        <w:rPr>
          <w:i/>
        </w:rPr>
        <w:t xml:space="preserve">khách </w:t>
      </w:r>
      <w:r>
        <w:rPr>
          <w:i/>
        </w:rPr>
        <w:t xml:space="preserve">bo. </w:t>
      </w:r>
      <w:r>
        <w:rPr>
          <w:i/>
        </w:rPr>
        <w:t xml:space="preserve">Tiên </w:t>
      </w:r>
      <w:r>
        <w:rPr>
          <w:i/>
        </w:rPr>
        <w:t xml:space="preserve">bo. </w:t>
      </w:r>
      <w:r>
        <w:br/>
      </w:r>
      <w:r>
        <w:rPr>
          <w:b/>
        </w:rPr>
        <w:t xml:space="preserve">bo </w:t>
      </w:r>
      <w:r>
        <w:rPr>
          <w:b/>
        </w:rPr>
        <w:t xml:space="preserve">bíu </w:t>
      </w:r>
      <w:r>
        <w:rPr>
          <w:i/>
        </w:rPr>
        <w:t xml:space="preserve">động từ </w:t>
      </w:r>
      <w:r>
        <w:t xml:space="preserve">(ít dùng). </w:t>
      </w:r>
      <w:r>
        <w:t xml:space="preserve">Bám </w:t>
      </w:r>
      <w:r>
        <w:t xml:space="preserve">víu </w:t>
      </w:r>
      <w:r>
        <w:t xml:space="preserve">để </w:t>
      </w:r>
      <w:r>
        <w:t xml:space="preserve">nhờ </w:t>
      </w:r>
      <w:r>
        <w:t xml:space="preserve">vả. </w:t>
      </w:r>
      <w:r>
        <w:br/>
      </w:r>
      <w:r>
        <w:rPr>
          <w:b/>
        </w:rPr>
        <w:t xml:space="preserve">bo </w:t>
      </w:r>
      <w:r>
        <w:rPr>
          <w:b/>
        </w:rPr>
        <w:t xml:space="preserve">bo,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ý </w:t>
      </w:r>
      <w:r>
        <w:t xml:space="preserve">dĩ. </w:t>
      </w:r>
      <w:r>
        <w:br/>
      </w:r>
      <w:r>
        <w:rPr>
          <w:b/>
        </w:rPr>
        <w:t xml:space="preserve">bo </w:t>
      </w:r>
      <w:r>
        <w:rPr>
          <w:b/>
        </w:rPr>
        <w:t xml:space="preserve">bo;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rPr>
          <w:b/>
        </w:rPr>
        <w:t xml:space="preserve">1 </w:t>
      </w:r>
      <w:r>
        <w:t xml:space="preserve">Nhất </w:t>
      </w:r>
      <w:r>
        <w:t xml:space="preserve">thiết </w:t>
      </w:r>
      <w:r>
        <w:t xml:space="preserve">không </w:t>
      </w:r>
      <w:r>
        <w:t xml:space="preserve">chịu </w:t>
      </w:r>
      <w:r>
        <w:t xml:space="preserve">rời </w:t>
      </w:r>
      <w:r>
        <w:t xml:space="preserve">bỏ </w:t>
      </w:r>
      <w:r>
        <w:t xml:space="preserve">ra, </w:t>
      </w:r>
      <w:r>
        <w:t xml:space="preserve">mà </w:t>
      </w:r>
      <w:r>
        <w:t xml:space="preserve">giữ </w:t>
      </w:r>
      <w:r>
        <w:t xml:space="preserve">chặt </w:t>
      </w:r>
      <w:r>
        <w:t xml:space="preserve">lấy </w:t>
      </w:r>
      <w:r>
        <w:t xml:space="preserve">với </w:t>
      </w:r>
      <w:r>
        <w:t xml:space="preserve">mình </w:t>
      </w:r>
      <w:r>
        <w:t xml:space="preserve">(nói </w:t>
      </w:r>
      <w:r>
        <w:t xml:space="preserve">về </w:t>
      </w:r>
      <w:r>
        <w:t xml:space="preserve">thái </w:t>
      </w:r>
      <w:r>
        <w:t xml:space="preserve">độ </w:t>
      </w:r>
      <w:r>
        <w:t xml:space="preserve">đối </w:t>
      </w:r>
      <w:r>
        <w:t xml:space="preserve">với </w:t>
      </w:r>
      <w:r>
        <w:t xml:space="preserve">của </w:t>
      </w:r>
      <w:r>
        <w:t xml:space="preserve">cải). </w:t>
      </w:r>
      <w:r>
        <w:t xml:space="preserve">Bo </w:t>
      </w:r>
      <w:r>
        <w:t xml:space="preserve">bo </w:t>
      </w:r>
      <w:r>
        <w:rPr>
          <w:i/>
        </w:rPr>
        <w:t xml:space="preserve">như </w:t>
      </w:r>
      <w:r>
        <w:rPr>
          <w:i/>
        </w:rPr>
        <w:t xml:space="preserve">thần </w:t>
      </w:r>
      <w:r>
        <w:rPr>
          <w:i/>
        </w:rPr>
        <w:t xml:space="preserve">giữ </w:t>
      </w:r>
      <w:r>
        <w:rPr>
          <w:i/>
        </w:rPr>
        <w:t xml:space="preserve">của </w:t>
      </w:r>
      <w:r>
        <w:t xml:space="preserve">(tng,). </w:t>
      </w:r>
      <w:r>
        <w:t xml:space="preserve">Của </w:t>
      </w:r>
      <w:r>
        <w:rPr>
          <w:i/>
        </w:rPr>
        <w:t xml:space="preserve">mình </w:t>
      </w:r>
      <w:r>
        <w:rPr>
          <w:i/>
        </w:rPr>
        <w:t xml:space="preserve">thì </w:t>
      </w:r>
      <w:r>
        <w:rPr>
          <w:i/>
        </w:rPr>
        <w:t xml:space="preserve">giữ </w:t>
      </w:r>
      <w:r>
        <w:t xml:space="preserve">bo </w:t>
      </w:r>
      <w:r>
        <w:rPr>
          <w:i/>
        </w:rPr>
        <w:t xml:space="preserve">bo, </w:t>
      </w:r>
      <w:r>
        <w:t xml:space="preserve">Của </w:t>
      </w:r>
      <w:r>
        <w:rPr>
          <w:i/>
        </w:rPr>
        <w:t xml:space="preserve">người </w:t>
      </w:r>
      <w:r>
        <w:t xml:space="preserve">thì </w:t>
      </w:r>
      <w:r>
        <w:rPr>
          <w:i/>
        </w:rPr>
        <w:t xml:space="preserve">thả </w:t>
      </w:r>
      <w:r>
        <w:t xml:space="preserve">cho </w:t>
      </w:r>
      <w:r>
        <w:rPr>
          <w:i/>
        </w:rPr>
        <w:t xml:space="preserve">bò </w:t>
      </w:r>
      <w:r>
        <w:rPr>
          <w:i/>
        </w:rPr>
        <w:t xml:space="preserve">nó </w:t>
      </w:r>
      <w:r>
        <w:rPr>
          <w:i/>
        </w:rPr>
        <w:t xml:space="preserve">ăn </w:t>
      </w:r>
      <w:r>
        <w:t xml:space="preserve">(ca dao). </w:t>
      </w:r>
      <w:r>
        <w:rPr>
          <w:b/>
        </w:rPr>
        <w:t xml:space="preserve">2 </w:t>
      </w:r>
      <w:r>
        <w:t xml:space="preserve">Nhất </w:t>
      </w:r>
      <w:r>
        <w:t xml:space="preserve">thiết </w:t>
      </w:r>
      <w:r>
        <w:t xml:space="preserve">không </w:t>
      </w:r>
      <w:r>
        <w:t xml:space="preserve">chịu </w:t>
      </w:r>
      <w:r>
        <w:t xml:space="preserve">rời </w:t>
      </w:r>
      <w:r>
        <w:t xml:space="preserve">bỏ </w:t>
      </w:r>
      <w:r>
        <w:t xml:space="preserve">cái </w:t>
      </w:r>
      <w:r>
        <w:t xml:space="preserve">sẵn </w:t>
      </w:r>
      <w:r>
        <w:t xml:space="preserve">có, </w:t>
      </w:r>
      <w:r>
        <w:t xml:space="preserve">mà </w:t>
      </w:r>
      <w:r>
        <w:t xml:space="preserve">khư </w:t>
      </w:r>
      <w:r>
        <w:t xml:space="preserve">khư </w:t>
      </w:r>
      <w:r>
        <w:t xml:space="preserve">giữ </w:t>
      </w:r>
      <w:r>
        <w:t xml:space="preserve">lấy, </w:t>
      </w:r>
      <w:r>
        <w:t xml:space="preserve">không </w:t>
      </w:r>
      <w:r>
        <w:t xml:space="preserve">thay </w:t>
      </w:r>
      <w:r>
        <w:t xml:space="preserve">đổi. </w:t>
      </w:r>
      <w:r>
        <w:t xml:space="preserve">Cứ </w:t>
      </w:r>
      <w:r>
        <w:t xml:space="preserve">bo </w:t>
      </w:r>
      <w:r>
        <w:t xml:space="preserve">bo </w:t>
      </w:r>
      <w:r>
        <w:rPr>
          <w:i/>
        </w:rPr>
        <w:t xml:space="preserve">theo </w:t>
      </w:r>
      <w:r>
        <w:t xml:space="preserve">lối </w:t>
      </w:r>
      <w:r>
        <w:rPr>
          <w:i/>
        </w:rPr>
        <w:t xml:space="preserve">cũ. </w:t>
      </w:r>
      <w:r>
        <w:br/>
      </w:r>
      <w:r>
        <w:rPr>
          <w:b/>
        </w:rPr>
        <w:t xml:space="preserve">bo </w:t>
      </w:r>
      <w:r>
        <w:rPr>
          <w:b/>
        </w:rPr>
        <w:t xml:space="preserve">bo, </w:t>
      </w:r>
      <w:r>
        <w:rPr>
          <w:i/>
        </w:rPr>
        <w:t xml:space="preserve">danh từ </w:t>
      </w:r>
      <w:r>
        <w:t xml:space="preserve">(kng). </w:t>
      </w:r>
      <w:r>
        <w:t xml:space="preserve">Cao </w:t>
      </w:r>
      <w:r>
        <w:t xml:space="preserve">lương. </w:t>
      </w:r>
      <w:r>
        <w:t xml:space="preserve">Cơm </w:t>
      </w:r>
      <w:r>
        <w:t xml:space="preserve">trộn </w:t>
      </w:r>
      <w:r>
        <w:t xml:space="preserve">bo </w:t>
      </w:r>
      <w:r>
        <w:rPr>
          <w:i/>
        </w:rPr>
        <w:t xml:space="preserve">bo. </w:t>
      </w:r>
      <w:r>
        <w:br/>
      </w:r>
      <w:r>
        <w:rPr>
          <w:b/>
        </w:rPr>
        <w:t xml:space="preserve">bo </w:t>
      </w:r>
      <w:r>
        <w:rPr>
          <w:b/>
        </w:rPr>
        <w:t xml:space="preserve">bo, </w:t>
      </w:r>
      <w:r>
        <w:rPr>
          <w:i/>
        </w:rPr>
        <w:t xml:space="preserve">danh từ </w:t>
      </w:r>
      <w:r>
        <w:t xml:space="preserve">(ph.; </w:t>
      </w:r>
      <w:r>
        <w:t xml:space="preserve">kng) </w:t>
      </w:r>
      <w:r>
        <w:t xml:space="preserve">Xuồng </w:t>
      </w:r>
      <w:r>
        <w:t xml:space="preserve">máy. </w:t>
      </w:r>
      <w:r>
        <w:t xml:space="preserve">Chiếc </w:t>
      </w:r>
      <w:r>
        <w:rPr>
          <w:i/>
        </w:rPr>
        <w:t xml:space="preserve">bo </w:t>
      </w:r>
      <w:r>
        <w:rPr>
          <w:i/>
        </w:rPr>
        <w:t xml:space="preserve">bo </w:t>
      </w:r>
      <w:r>
        <w:t xml:space="preserve">85 </w:t>
      </w:r>
      <w:r>
        <w:t xml:space="preserve">mã </w:t>
      </w:r>
      <w:r>
        <w:t xml:space="preserve">lực. </w:t>
      </w:r>
      <w:r>
        <w:br/>
      </w:r>
      <w:r>
        <w:rPr>
          <w:b/>
        </w:rPr>
        <w:t xml:space="preserve">bo </w:t>
      </w:r>
      <w:r>
        <w:rPr>
          <w:b/>
        </w:rPr>
        <w:t xml:space="preserve">siết </w:t>
      </w:r>
      <w:r>
        <w:rPr>
          <w:i/>
        </w:rPr>
        <w:t xml:space="preserve">động từ </w:t>
      </w:r>
      <w:r>
        <w:t xml:space="preserve">(ít dùng). </w:t>
      </w:r>
      <w:r>
        <w:t xml:space="preserve">Chắt </w:t>
      </w:r>
      <w:r>
        <w:t xml:space="preserve">bóp </w:t>
      </w:r>
      <w:r>
        <w:t xml:space="preserve">quá </w:t>
      </w:r>
      <w:r>
        <w:t xml:space="preserve">đáng. </w:t>
      </w:r>
      <w:r>
        <w:t xml:space="preserve">Bo </w:t>
      </w:r>
      <w:r>
        <w:t xml:space="preserve">siết </w:t>
      </w:r>
      <w:r>
        <w:rPr>
          <w:i/>
        </w:rPr>
        <w:t xml:space="preserve">đến </w:t>
      </w:r>
      <w:r>
        <w:t xml:space="preserve">từng </w:t>
      </w:r>
      <w:r>
        <w:t xml:space="preserve">xu </w:t>
      </w:r>
      <w:r>
        <w:rPr>
          <w:i/>
        </w:rPr>
        <w:t xml:space="preserve">nhỏ. </w:t>
      </w:r>
      <w:r>
        <w:br/>
      </w:r>
      <w:r>
        <w:rPr>
          <w:b/>
        </w:rPr>
        <w:t xml:space="preserve">bò,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nhai </w:t>
      </w:r>
      <w:r>
        <w:t xml:space="preserve">lại, </w:t>
      </w:r>
      <w:r>
        <w:t xml:space="preserve">chân </w:t>
      </w:r>
      <w:r>
        <w:t xml:space="preserve">hai </w:t>
      </w:r>
      <w:r>
        <w:t xml:space="preserve">móng, </w:t>
      </w:r>
      <w:r>
        <w:t xml:space="preserve">sừng </w:t>
      </w:r>
      <w:r>
        <w:t xml:space="preserve">rỗng </w:t>
      </w:r>
      <w:r>
        <w:t xml:space="preserve">và </w:t>
      </w:r>
      <w:r>
        <w:t xml:space="preserve">ngắn, </w:t>
      </w:r>
      <w:r>
        <w:t xml:space="preserve">lông </w:t>
      </w:r>
      <w:r>
        <w:t xml:space="preserve">thường </w:t>
      </w:r>
      <w:r>
        <w:t xml:space="preserve">vàng, </w:t>
      </w:r>
      <w:r>
        <w:t xml:space="preserve">nuôi </w:t>
      </w:r>
      <w:r>
        <w:t xml:space="preserve">để </w:t>
      </w:r>
      <w:r>
        <w:t xml:space="preserve">lấy </w:t>
      </w:r>
      <w:r>
        <w:t xml:space="preserve">sức </w:t>
      </w:r>
      <w:r>
        <w:t xml:space="preserve">kéo, </w:t>
      </w:r>
      <w:r>
        <w:t xml:space="preserve">ăn </w:t>
      </w:r>
      <w:r>
        <w:t xml:space="preserve">thịt </w:t>
      </w:r>
      <w:r>
        <w:t xml:space="preserve">hay </w:t>
      </w:r>
      <w:r>
        <w:t xml:space="preserve">lấy </w:t>
      </w:r>
      <w:r>
        <w:t xml:space="preserve">sữa. </w:t>
      </w:r>
      <w:r>
        <w:rPr>
          <w:i/>
        </w:rPr>
        <w:t xml:space="preserve">Bò </w:t>
      </w:r>
      <w:r>
        <w:rPr>
          <w:i/>
        </w:rPr>
        <w:t xml:space="preserve">cày. </w:t>
      </w:r>
      <w:r>
        <w:t xml:space="preserve">Bò </w:t>
      </w:r>
      <w:r>
        <w:t xml:space="preserve">sữa. </w:t>
      </w:r>
      <w:r>
        <w:t xml:space="preserve">Yếu </w:t>
      </w:r>
      <w:r>
        <w:rPr>
          <w:i/>
        </w:rPr>
        <w:t xml:space="preserve">trâu </w:t>
      </w:r>
      <w:r>
        <w:rPr>
          <w:i/>
        </w:rPr>
        <w:t xml:space="preserve">còn </w:t>
      </w:r>
      <w:r>
        <w:rPr>
          <w:i/>
        </w:rPr>
        <w:t xml:space="preserve">hơn </w:t>
      </w:r>
      <w:r>
        <w:rPr>
          <w:i/>
        </w:rPr>
        <w:t xml:space="preserve">khoẻ </w:t>
      </w:r>
      <w:r>
        <w:rPr>
          <w:i/>
        </w:rPr>
        <w:t xml:space="preserve">bò </w:t>
      </w:r>
      <w:r>
        <w:t xml:space="preserve">(tục ngữ). </w:t>
      </w:r>
      <w:r>
        <w:t xml:space="preserve">Ngu </w:t>
      </w:r>
      <w:r>
        <w:rPr>
          <w:i/>
        </w:rPr>
        <w:t xml:space="preserve">như </w:t>
      </w:r>
      <w:r>
        <w:rPr>
          <w:i/>
        </w:rPr>
        <w:t xml:space="preserve">bò. </w:t>
      </w:r>
      <w:r>
        <w:t xml:space="preserve">Thịt </w:t>
      </w:r>
      <w:r>
        <w:t xml:space="preserve">bò. </w:t>
      </w:r>
      <w:r>
        <w:t xml:space="preserve">II </w:t>
      </w:r>
      <w:r>
        <w:t xml:space="preserve">danh từ </w:t>
      </w:r>
      <w:r>
        <w:t xml:space="preserve">(kng,). </w:t>
      </w:r>
      <w:r>
        <w:t xml:space="preserve">Đơn </w:t>
      </w:r>
      <w:r>
        <w:t xml:space="preserve">vị </w:t>
      </w:r>
      <w:r>
        <w:t xml:space="preserve">dân </w:t>
      </w:r>
      <w:r>
        <w:t xml:space="preserve">gian </w:t>
      </w:r>
      <w:r>
        <w:t xml:space="preserve">để </w:t>
      </w:r>
      <w:r>
        <w:t xml:space="preserve">đong </w:t>
      </w:r>
      <w:r>
        <w:t xml:space="preserve">lường </w:t>
      </w:r>
      <w:r>
        <w:t xml:space="preserve">chất </w:t>
      </w:r>
      <w:r>
        <w:t xml:space="preserve">hạt </w:t>
      </w:r>
      <w:r>
        <w:t xml:space="preserve">rời, </w:t>
      </w:r>
      <w:r>
        <w:t xml:space="preserve">xấp </w:t>
      </w:r>
      <w:r>
        <w:t xml:space="preserve">xỉ </w:t>
      </w:r>
      <w:r>
        <w:t xml:space="preserve">bằng </w:t>
      </w:r>
      <w:r>
        <w:t xml:space="preserve">lượng </w:t>
      </w:r>
      <w:r>
        <w:t xml:space="preserve">đựng </w:t>
      </w:r>
      <w:r>
        <w:t xml:space="preserve">của </w:t>
      </w:r>
      <w:r>
        <w:t xml:space="preserve">một </w:t>
      </w:r>
      <w:r>
        <w:t xml:space="preserve">hộp </w:t>
      </w:r>
      <w:r>
        <w:t xml:space="preserve">sữa </w:t>
      </w:r>
      <w:r>
        <w:t xml:space="preserve">bò; </w:t>
      </w:r>
      <w:r>
        <w:t xml:space="preserve">bơ. </w:t>
      </w:r>
      <w:r>
        <w:t xml:space="preserve">Đong </w:t>
      </w:r>
      <w:r>
        <w:rPr>
          <w:i/>
        </w:rPr>
        <w:t xml:space="preserve">mấy </w:t>
      </w:r>
      <w:r>
        <w:rPr>
          <w:i/>
        </w:rPr>
        <w:t xml:space="preserve">bò </w:t>
      </w:r>
      <w:r>
        <w:t xml:space="preserve">gạo. </w:t>
      </w:r>
      <w:r>
        <w:br/>
      </w:r>
      <w:r>
        <w:rPr>
          <w:b/>
        </w:rPr>
        <w:t xml:space="preserve">bò,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(Động </w:t>
      </w:r>
      <w:r>
        <w:t xml:space="preserve">vật) </w:t>
      </w:r>
      <w:r>
        <w:t xml:space="preserve">di </w:t>
      </w:r>
      <w:r>
        <w:t xml:space="preserve">chuyển </w:t>
      </w:r>
      <w:r>
        <w:t xml:space="preserve">thân </w:t>
      </w:r>
      <w:r>
        <w:t xml:space="preserve">thể </w:t>
      </w:r>
      <w:r>
        <w:t xml:space="preserve">ở </w:t>
      </w:r>
      <w:r>
        <w:t xml:space="preserve">tư </w:t>
      </w:r>
      <w:r>
        <w:t xml:space="preserve">thế </w:t>
      </w:r>
      <w:r>
        <w:t xml:space="preserve">bụng </w:t>
      </w:r>
      <w:r>
        <w:t xml:space="preserve">áp </w:t>
      </w:r>
      <w:r>
        <w:t xml:space="preserve">xuống, </w:t>
      </w:r>
      <w:r>
        <w:t xml:space="preserve">bằng </w:t>
      </w:r>
      <w:r>
        <w:t xml:space="preserve">cử </w:t>
      </w:r>
      <w:r>
        <w:t xml:space="preserve">động </w:t>
      </w:r>
      <w:r>
        <w:t xml:space="preserve">của </w:t>
      </w:r>
      <w:r>
        <w:t xml:space="preserve">toàn </w:t>
      </w:r>
      <w:r>
        <w:t xml:space="preserve">thân </w:t>
      </w:r>
      <w:r>
        <w:t xml:space="preserve">hoặc </w:t>
      </w:r>
      <w:r>
        <w:t xml:space="preserve">của </w:t>
      </w:r>
      <w:r>
        <w:t xml:space="preserve">những </w:t>
      </w:r>
      <w:r>
        <w:t xml:space="preserve">chân </w:t>
      </w:r>
      <w:r>
        <w:t xml:space="preserve">hết </w:t>
      </w:r>
      <w:r>
        <w:t xml:space="preserve">sức </w:t>
      </w:r>
      <w:r>
        <w:t xml:space="preserve">ngắn. </w:t>
      </w:r>
      <w:r>
        <w:t xml:space="preserve">Rắn </w:t>
      </w:r>
      <w:r>
        <w:t xml:space="preserve">bò. </w:t>
      </w:r>
      <w:r>
        <w:t xml:space="preserve">Cua </w:t>
      </w:r>
      <w:r>
        <w:t xml:space="preserve">bò </w:t>
      </w:r>
      <w:r>
        <w:t xml:space="preserve">lổm </w:t>
      </w:r>
      <w:r>
        <w:t xml:space="preserve">ngồm. </w:t>
      </w:r>
      <w:r>
        <w:rPr>
          <w:b/>
        </w:rPr>
        <w:t xml:space="preserve">2 </w:t>
      </w:r>
      <w:r>
        <w:t xml:space="preserve">(Người) </w:t>
      </w:r>
      <w:r>
        <w:t xml:space="preserve">di </w:t>
      </w:r>
      <w:r>
        <w:t xml:space="preserve">chuyển </w:t>
      </w:r>
      <w:r>
        <w:t xml:space="preserve">thân </w:t>
      </w:r>
      <w:r>
        <w:t xml:space="preserve">thể </w:t>
      </w:r>
      <w:r>
        <w:t xml:space="preserve">một </w:t>
      </w:r>
      <w:r>
        <w:t xml:space="preserve">cách </w:t>
      </w:r>
      <w:r>
        <w:t xml:space="preserve">chậm </w:t>
      </w:r>
      <w:r>
        <w:t xml:space="preserve">chạp, </w:t>
      </w:r>
      <w:r>
        <w:t xml:space="preserve">ở </w:t>
      </w:r>
      <w:r>
        <w:t xml:space="preserve">tư </w:t>
      </w:r>
      <w:r>
        <w:t xml:space="preserve">thế </w:t>
      </w:r>
      <w:r>
        <w:t xml:space="preserve">nằm </w:t>
      </w:r>
      <w:r>
        <w:t xml:space="preserve">sấp, </w:t>
      </w:r>
      <w:r>
        <w:t xml:space="preserve">bằng </w:t>
      </w:r>
      <w:r>
        <w:t xml:space="preserve">cử </w:t>
      </w:r>
      <w:r>
        <w:t xml:space="preserve">động </w:t>
      </w:r>
      <w:r>
        <w:t xml:space="preserve">đồng </w:t>
      </w:r>
      <w:r>
        <w:t xml:space="preserve">thời </w:t>
      </w:r>
      <w:r>
        <w:t xml:space="preserve">của </w:t>
      </w:r>
      <w:r>
        <w:t xml:space="preserve">cả </w:t>
      </w:r>
      <w:r>
        <w:rPr>
          <w:i/>
        </w:rPr>
        <w:t xml:space="preserve">tay </w:t>
      </w:r>
      <w:r>
        <w:t xml:space="preserve">và </w:t>
      </w:r>
      <w:r>
        <w:t xml:space="preserve">chân. </w:t>
      </w:r>
      <w:r>
        <w:t xml:space="preserve">Ba </w:t>
      </w:r>
      <w:r>
        <w:rPr>
          <w:i/>
        </w:rPr>
        <w:t xml:space="preserve">tháng </w:t>
      </w:r>
      <w:r>
        <w:rPr>
          <w:i/>
        </w:rPr>
        <w:t xml:space="preserve">biết </w:t>
      </w:r>
      <w:r>
        <w:rPr>
          <w:i/>
        </w:rPr>
        <w:t xml:space="preserve">lẫy, </w:t>
      </w:r>
      <w:r>
        <w:rPr>
          <w:i/>
        </w:rPr>
        <w:t xml:space="preserve">bảy </w:t>
      </w:r>
      <w:r>
        <w:rPr>
          <w:i/>
        </w:rPr>
        <w:t xml:space="preserve">tháng </w:t>
      </w:r>
      <w:r>
        <w:rPr>
          <w:i/>
        </w:rPr>
        <w:t xml:space="preserve">biết </w:t>
      </w:r>
      <w:r>
        <w:rPr>
          <w:i/>
        </w:rPr>
        <w:t xml:space="preserve">bò </w:t>
      </w:r>
      <w:r>
        <w:rPr>
          <w:i/>
        </w:rPr>
        <w:t xml:space="preserve">(tục ngữ). </w:t>
      </w:r>
      <w:r>
        <w:rPr>
          <w:i/>
        </w:rPr>
        <w:t xml:space="preserve">Chưa </w:t>
      </w:r>
      <w:r>
        <w:rPr>
          <w:i/>
        </w:rPr>
        <w:t xml:space="preserve">tập </w:t>
      </w:r>
      <w:r>
        <w:rPr>
          <w:i/>
        </w:rPr>
        <w:t xml:space="preserve">bò </w:t>
      </w:r>
      <w:r>
        <w:rPr>
          <w:i/>
        </w:rPr>
        <w:t xml:space="preserve">đã </w:t>
      </w:r>
      <w:r>
        <w:rPr>
          <w:i/>
        </w:rPr>
        <w:t xml:space="preserve">lo </w:t>
      </w:r>
      <w:r>
        <w:rPr>
          <w:i/>
        </w:rPr>
        <w:t xml:space="preserve">tập </w:t>
      </w:r>
      <w:r>
        <w:rPr>
          <w:i/>
        </w:rPr>
        <w:t xml:space="preserve">chạy </w:t>
      </w:r>
      <w:r>
        <w:t xml:space="preserve">(tục ngữ). </w:t>
      </w:r>
      <w:r>
        <w:rPr>
          <w:b/>
        </w:rPr>
        <w:t xml:space="preserve">3 </w:t>
      </w:r>
      <w:r>
        <w:t xml:space="preserve">(khẩu ngữ). </w:t>
      </w:r>
      <w:r>
        <w:t xml:space="preserve">Di </w:t>
      </w:r>
      <w:r>
        <w:t xml:space="preserve">chuyển,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khăn, </w:t>
      </w:r>
      <w:r>
        <w:t xml:space="preserve">chậm </w:t>
      </w:r>
      <w:r>
        <w:t xml:space="preserve">chạp. </w:t>
      </w:r>
      <w:r>
        <w:t xml:space="preserve">Chiếc </w:t>
      </w:r>
      <w:r>
        <w:rPr>
          <w:i/>
        </w:rPr>
        <w:t xml:space="preserve">xe </w:t>
      </w:r>
      <w:r>
        <w:t xml:space="preserve">ì </w:t>
      </w:r>
      <w:r>
        <w:t xml:space="preserve">ạch </w:t>
      </w:r>
      <w:r>
        <w:rPr>
          <w:i/>
        </w:rPr>
        <w:t xml:space="preserve">bò </w:t>
      </w:r>
      <w:r>
        <w:rPr>
          <w:i/>
        </w:rPr>
        <w:t xml:space="preserve">lên </w:t>
      </w:r>
      <w:r>
        <w:rPr>
          <w:i/>
        </w:rPr>
        <w:t xml:space="preserve">dốc. </w:t>
      </w:r>
      <w:r>
        <w:rPr>
          <w:i/>
        </w:rPr>
        <w:t xml:space="preserve">â </w:t>
      </w:r>
      <w:r>
        <w:t xml:space="preserve">(Cây) </w:t>
      </w:r>
      <w:r>
        <w:t xml:space="preserve">mọc </w:t>
      </w:r>
      <w:r>
        <w:t xml:space="preserve">vươn </w:t>
      </w:r>
      <w:r>
        <w:t xml:space="preserve">dài </w:t>
      </w:r>
      <w:r>
        <w:t xml:space="preserve">ra </w:t>
      </w:r>
      <w:r>
        <w:t xml:space="preserve">dần </w:t>
      </w:r>
      <w:r>
        <w:t xml:space="preserve">dần, </w:t>
      </w:r>
      <w:r>
        <w:t xml:space="preserve">thân </w:t>
      </w:r>
      <w:r>
        <w:t xml:space="preserve">bám </w:t>
      </w:r>
      <w:r>
        <w:t xml:space="preserve">sát </w:t>
      </w:r>
      <w:r>
        <w:t xml:space="preserve">vào </w:t>
      </w:r>
      <w:r>
        <w:t xml:space="preserve">trên </w:t>
      </w:r>
      <w:r>
        <w:t xml:space="preserve">bề </w:t>
      </w:r>
      <w:r>
        <w:t xml:space="preserve">mặt. </w:t>
      </w:r>
      <w:r>
        <w:rPr>
          <w:i/>
        </w:rPr>
        <w:t xml:space="preserve">Dây </w:t>
      </w:r>
      <w:r>
        <w:rPr>
          <w:i/>
        </w:rPr>
        <w:t xml:space="preserve">khoai </w:t>
      </w:r>
      <w:r>
        <w:rPr>
          <w:i/>
        </w:rPr>
        <w:t xml:space="preserve">bò </w:t>
      </w:r>
      <w:r>
        <w:rPr>
          <w:i/>
        </w:rPr>
        <w:t xml:space="preserve">khắp </w:t>
      </w:r>
      <w:r>
        <w:rPr>
          <w:i/>
        </w:rPr>
        <w:t xml:space="preserve">vườn. </w:t>
      </w:r>
      <w:r>
        <w:rPr>
          <w:i/>
        </w:rPr>
        <w:t xml:space="preserve">Mướp </w:t>
      </w:r>
      <w:r>
        <w:rPr>
          <w:i/>
        </w:rPr>
        <w:t xml:space="preserve">bò </w:t>
      </w:r>
      <w:r>
        <w:rPr>
          <w:i/>
        </w:rPr>
        <w:t xml:space="preserve">lên </w:t>
      </w:r>
      <w:r>
        <w:rPr>
          <w:i/>
        </w:rPr>
        <w:t xml:space="preserve">giàn.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