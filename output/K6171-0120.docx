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chống </w:t>
      </w:r>
      <w:r>
        <w:rPr>
          <w:b/>
        </w:rPr>
        <w:t xml:space="preserve">chưa </w:t>
      </w:r>
      <w:r>
        <w:rPr>
          <w:b/>
        </w:rPr>
        <w:t xml:space="preserve">cưới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đã </w:t>
      </w:r>
      <w:r>
        <w:t xml:space="preserve">đính </w:t>
      </w:r>
      <w:r>
        <w:t xml:space="preserve">hôn,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đính </w:t>
      </w:r>
      <w:r>
        <w:t xml:space="preserve">hôn </w:t>
      </w:r>
      <w:r>
        <w:t xml:space="preserve">với </w:t>
      </w:r>
      <w:r>
        <w:t xml:space="preserve">mình. </w:t>
      </w:r>
      <w:r>
        <w:br/>
      </w:r>
      <w:r>
        <w:rPr>
          <w:b/>
        </w:rPr>
        <w:t xml:space="preserve">chồng </w:t>
      </w:r>
      <w:r>
        <w:rPr>
          <w:b/>
        </w:rPr>
        <w:t xml:space="preserve">loan </w:t>
      </w:r>
      <w:r>
        <w:rPr>
          <w:b/>
        </w:rPr>
        <w:t xml:space="preserve">vợ </w:t>
      </w:r>
      <w:r>
        <w:rPr>
          <w:b/>
        </w:rPr>
        <w:t xml:space="preserve">phượng </w:t>
      </w:r>
      <w:r>
        <w:t xml:space="preserve">(cũ; </w:t>
      </w:r>
      <w:r>
        <w:t xml:space="preserve">văn chương). </w:t>
      </w:r>
      <w:r>
        <w:t xml:space="preserve">Vợ </w:t>
      </w:r>
      <w:r>
        <w:t xml:space="preserve">chồng </w:t>
      </w:r>
      <w:r>
        <w:t xml:space="preserve">đẹp </w:t>
      </w:r>
      <w:r>
        <w:t xml:space="preserve">đôi. </w:t>
      </w:r>
      <w:r>
        <w:br/>
      </w:r>
      <w:r>
        <w:rPr>
          <w:b/>
        </w:rPr>
        <w:t xml:space="preserve">chồng </w:t>
      </w:r>
      <w:r>
        <w:rPr>
          <w:b/>
        </w:rPr>
        <w:t xml:space="preserve">ngổng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rồng </w:t>
      </w:r>
      <w:r>
        <w:t xml:space="preserve">ngồng. </w:t>
      </w:r>
      <w:r>
        <w:br/>
      </w:r>
      <w:r>
        <w:rPr>
          <w:b/>
        </w:rPr>
        <w:t xml:space="preserve">chống </w:t>
      </w:r>
      <w:r>
        <w:rPr>
          <w:i/>
        </w:rPr>
        <w:t xml:space="preserve">động từ </w:t>
      </w:r>
      <w:r>
        <w:rPr>
          <w:i/>
        </w:rPr>
        <w:t xml:space="preserve">Giơ </w:t>
      </w:r>
      <w:r>
        <w:t xml:space="preserve">ngược </w:t>
      </w:r>
      <w:r>
        <w:t xml:space="preserve">một </w:t>
      </w:r>
      <w:r>
        <w:t xml:space="preserve">đầu </w:t>
      </w:r>
      <w:r>
        <w:t xml:space="preserve">lên. </w:t>
      </w:r>
      <w:r>
        <w:t xml:space="preserve">Ngã </w:t>
      </w:r>
      <w:r>
        <w:rPr>
          <w:i/>
        </w:rPr>
        <w:t xml:space="preserve">chống </w:t>
      </w:r>
      <w:r>
        <w:rPr>
          <w:i/>
        </w:rPr>
        <w:t xml:space="preserve">cả </w:t>
      </w:r>
      <w:r>
        <w:t xml:space="preserve">bốn </w:t>
      </w:r>
      <w:r>
        <w:rPr>
          <w:i/>
        </w:rPr>
        <w:t xml:space="preserve">uó. </w:t>
      </w:r>
      <w:r>
        <w:t xml:space="preserve">Càng </w:t>
      </w:r>
      <w:r>
        <w:t xml:space="preserve">xe </w:t>
      </w:r>
      <w:r>
        <w:t xml:space="preserve">bò </w:t>
      </w:r>
      <w:r>
        <w:t xml:space="preserve">nằm </w:t>
      </w:r>
      <w:r>
        <w:rPr>
          <w:i/>
        </w:rPr>
        <w:t xml:space="preserve">chống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gọng </w:t>
      </w:r>
      <w:r>
        <w:t xml:space="preserve">(cũ; </w:t>
      </w:r>
      <w:r>
        <w:t xml:space="preserve">ít dùng). </w:t>
      </w:r>
      <w:r>
        <w:t xml:space="preserve">x </w:t>
      </w:r>
      <w:r>
        <w:rPr>
          <w:i/>
        </w:rPr>
        <w:t xml:space="preserve">chóng </w:t>
      </w:r>
      <w:r>
        <w:rPr>
          <w:i/>
        </w:rPr>
        <w:t xml:space="preserve">gọng.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kểnh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(Ngã, </w:t>
      </w:r>
      <w:r>
        <w:t xml:space="preserve">đổ) </w:t>
      </w:r>
      <w:r>
        <w:t xml:space="preserve">lăn </w:t>
      </w:r>
      <w:r>
        <w:t xml:space="preserve">ngửa </w:t>
      </w:r>
      <w:r>
        <w:t xml:space="preserve">ra. </w:t>
      </w:r>
      <w:r>
        <w:t xml:space="preserve">Ngã </w:t>
      </w:r>
      <w:r>
        <w:t xml:space="preserve">chồng </w:t>
      </w:r>
      <w:r>
        <w:rPr>
          <w:i/>
        </w:rPr>
        <w:t xml:space="preserve">kễnh. </w:t>
      </w:r>
      <w:r>
        <w:t xml:space="preserve">Xe </w:t>
      </w:r>
      <w:r>
        <w:rPr>
          <w:i/>
        </w:rPr>
        <w:t xml:space="preserve">đổ </w:t>
      </w:r>
      <w:r>
        <w:rPr>
          <w:i/>
        </w:rPr>
        <w:t xml:space="preserve">chống </w:t>
      </w:r>
      <w:r>
        <w:rPr>
          <w:i/>
        </w:rPr>
        <w:t xml:space="preserve">kềnh. </w:t>
      </w:r>
      <w:r>
        <w:br/>
      </w:r>
      <w:r>
        <w:rPr>
          <w:b/>
        </w:rPr>
        <w:t xml:space="preserve">chống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một </w:t>
      </w:r>
      <w:r>
        <w:t xml:space="preserve">vật </w:t>
      </w:r>
      <w:r>
        <w:t xml:space="preserve">hình </w:t>
      </w:r>
      <w:r>
        <w:t xml:space="preserve">thanh </w:t>
      </w:r>
      <w:r>
        <w:t xml:space="preserve">dài </w:t>
      </w:r>
      <w:r>
        <w:t xml:space="preserve">cho </w:t>
      </w:r>
      <w:r>
        <w:t xml:space="preserve">đứng </w:t>
      </w:r>
      <w:r>
        <w:t xml:space="preserve">vững </w:t>
      </w:r>
      <w:r>
        <w:t xml:space="preserve">ở </w:t>
      </w:r>
      <w:r>
        <w:t xml:space="preserve">một </w:t>
      </w:r>
      <w:r>
        <w:t xml:space="preserve">điểm </w:t>
      </w:r>
      <w:r>
        <w:t xml:space="preserve">rồi </w:t>
      </w:r>
      <w:r>
        <w:t xml:space="preserve">tựa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vật </w:t>
      </w:r>
      <w:r>
        <w:t xml:space="preserve">này </w:t>
      </w:r>
      <w:r>
        <w:t xml:space="preserve">khỏi </w:t>
      </w:r>
      <w:r>
        <w:t xml:space="preserve">đổ, </w:t>
      </w:r>
      <w:r>
        <w:t xml:space="preserve">khỏi </w:t>
      </w:r>
      <w:r>
        <w:t xml:space="preserve">ngã. </w:t>
      </w:r>
      <w:r>
        <w:t xml:space="preserve">Chống </w:t>
      </w:r>
      <w:r>
        <w:rPr>
          <w:i/>
        </w:rPr>
        <w:t xml:space="preserve">mái </w:t>
      </w:r>
      <w:r>
        <w:t xml:space="preserve">nhà. </w:t>
      </w:r>
      <w:r>
        <w:t xml:space="preserve">Chống </w:t>
      </w:r>
      <w:r>
        <w:t xml:space="preserve">gậy. </w:t>
      </w:r>
      <w:r>
        <w:t xml:space="preserve">Chống </w:t>
      </w:r>
      <w:r>
        <w:rPr>
          <w:i/>
        </w:rPr>
        <w:t xml:space="preserve">tay </w:t>
      </w:r>
      <w:r>
        <w:rPr>
          <w:i/>
        </w:rPr>
        <w:t xml:space="preserve">uào </w:t>
      </w:r>
      <w:r>
        <w:rPr>
          <w:i/>
        </w:rPr>
        <w:t xml:space="preserve">cầm. </w:t>
      </w:r>
      <w:r>
        <w:rPr>
          <w:b/>
        </w:rPr>
        <w:t xml:space="preserve">2 </w:t>
      </w:r>
      <w:r>
        <w:t xml:space="preserve">Tì </w:t>
      </w:r>
      <w:r>
        <w:t xml:space="preserve">mạnh </w:t>
      </w:r>
      <w:r>
        <w:t xml:space="preserve">vào </w:t>
      </w:r>
      <w:r>
        <w:t xml:space="preserve">một </w:t>
      </w:r>
      <w:r>
        <w:t xml:space="preserve">đầu </w:t>
      </w:r>
      <w:r>
        <w:t xml:space="preserve">của </w:t>
      </w:r>
      <w:r>
        <w:t xml:space="preserve">chiếc </w:t>
      </w:r>
      <w:r>
        <w:t xml:space="preserve">sào </w:t>
      </w:r>
      <w:r>
        <w:t xml:space="preserve">đã </w:t>
      </w:r>
      <w:r>
        <w:t xml:space="preserve">được </w:t>
      </w:r>
      <w:r>
        <w:t xml:space="preserve">cắm </w:t>
      </w:r>
      <w:r>
        <w:t xml:space="preserve">xuống </w:t>
      </w:r>
      <w:r>
        <w:t xml:space="preserve">nước, </w:t>
      </w:r>
      <w:r>
        <w:t xml:space="preserve">để </w:t>
      </w:r>
      <w:r>
        <w:t xml:space="preserve">đẩy </w:t>
      </w:r>
      <w:r>
        <w:t xml:space="preserve">cho </w:t>
      </w:r>
      <w:r>
        <w:t xml:space="preserve">thuyền </w:t>
      </w:r>
      <w:r>
        <w:t xml:space="preserve">bè </w:t>
      </w:r>
      <w:r>
        <w:t xml:space="preserve">đi </w:t>
      </w:r>
      <w:r>
        <w:t xml:space="preserve">theo </w:t>
      </w:r>
      <w:r>
        <w:t xml:space="preserve">hướng </w:t>
      </w:r>
      <w:r>
        <w:t xml:space="preserve">ngược </w:t>
      </w:r>
      <w:r>
        <w:t xml:space="preserve">lại </w:t>
      </w:r>
      <w:r>
        <w:t xml:space="preserve">Chống </w:t>
      </w:r>
      <w:r>
        <w:rPr>
          <w:i/>
        </w:rPr>
        <w:t xml:space="preserve">bè. </w:t>
      </w:r>
      <w:r>
        <w:t xml:space="preserve">Chống </w:t>
      </w:r>
      <w:r>
        <w:rPr>
          <w:i/>
        </w:rPr>
        <w:t xml:space="preserve">đò </w:t>
      </w:r>
      <w:r>
        <w:rPr>
          <w:i/>
        </w:rPr>
        <w:t xml:space="preserve">ngang. </w:t>
      </w:r>
      <w:r>
        <w:rPr>
          <w:b/>
        </w:rPr>
        <w:t xml:space="preserve">3 </w:t>
      </w:r>
      <w:r>
        <w:t xml:space="preserve">Hoạt </w:t>
      </w:r>
      <w:r>
        <w:t xml:space="preserve">động </w:t>
      </w:r>
      <w:r>
        <w:t xml:space="preserve">ngược </w:t>
      </w:r>
      <w:r>
        <w:t xml:space="preserve">lại, </w:t>
      </w:r>
      <w:r>
        <w:t xml:space="preserve">gây </w:t>
      </w:r>
      <w:r>
        <w:t xml:space="preserve">trở </w:t>
      </w:r>
      <w:r>
        <w:t xml:space="preserve">lực </w:t>
      </w:r>
      <w:r>
        <w:t xml:space="preserve">cho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ai </w:t>
      </w:r>
      <w:r>
        <w:t xml:space="preserve">hoặc </w:t>
      </w:r>
      <w:r>
        <w:t xml:space="preserve">cho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cái </w:t>
      </w:r>
      <w:r>
        <w:t xml:space="preserve">gì. </w:t>
      </w:r>
      <w:r>
        <w:t xml:space="preserve">Chống </w:t>
      </w:r>
      <w:r>
        <w:rPr>
          <w:i/>
        </w:rPr>
        <w:t xml:space="preserve">áp </w:t>
      </w:r>
      <w:r>
        <w:rPr>
          <w:i/>
        </w:rPr>
        <w:t xml:space="preserve">bức. </w:t>
      </w:r>
      <w:r>
        <w:t xml:space="preserve">Đê </w:t>
      </w:r>
      <w:r>
        <w:t xml:space="preserve">chống </w:t>
      </w:r>
      <w:r>
        <w:t xml:space="preserve">lụt. </w:t>
      </w:r>
      <w:r>
        <w:t xml:space="preserve">Thuốc </w:t>
      </w:r>
      <w:r>
        <w:t xml:space="preserve">chống </w:t>
      </w:r>
      <w:r>
        <w:rPr>
          <w:i/>
        </w:rPr>
        <w:t xml:space="preserve">ẩm.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(Đương </w:t>
      </w:r>
      <w:r>
        <w:t xml:space="preserve">sự) </w:t>
      </w:r>
      <w:r>
        <w:t xml:space="preserve">không </w:t>
      </w:r>
      <w:r>
        <w:t xml:space="preserve">tán </w:t>
      </w:r>
      <w:r>
        <w:t xml:space="preserve">thành </w:t>
      </w:r>
      <w:r>
        <w:t xml:space="preserve">kết </w:t>
      </w:r>
      <w:r>
        <w:t xml:space="preserve">luận </w:t>
      </w:r>
      <w:r>
        <w:t xml:space="preserve">và </w:t>
      </w:r>
      <w:r>
        <w:t xml:space="preserve">quyết </w:t>
      </w:r>
      <w:r>
        <w:t xml:space="preserve">định </w:t>
      </w:r>
      <w:r>
        <w:t xml:space="preserve">của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dưới </w:t>
      </w:r>
      <w:r>
        <w:t xml:space="preserve">và </w:t>
      </w:r>
      <w:r>
        <w:t xml:space="preserve">yêu </w:t>
      </w:r>
      <w:r>
        <w:t xml:space="preserve">cầu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trên </w:t>
      </w:r>
      <w:r>
        <w:t xml:space="preserve">xử </w:t>
      </w:r>
      <w:r>
        <w:t xml:space="preserve">lại. </w:t>
      </w:r>
      <w:r>
        <w:t xml:space="preserve">chống </w:t>
      </w:r>
      <w:r>
        <w:t xml:space="preserve">báng </w:t>
      </w:r>
      <w:r>
        <w:t xml:space="preserve">động từ </w:t>
      </w:r>
      <w:r>
        <w:t xml:space="preserve">(ít dùng). </w:t>
      </w:r>
      <w:r>
        <w:t xml:space="preserve">Phản </w:t>
      </w:r>
      <w:r>
        <w:t xml:space="preserve">đối </w:t>
      </w:r>
      <w:r>
        <w:t xml:space="preserve">bằng </w:t>
      </w:r>
      <w:r>
        <w:t xml:space="preserve">cách </w:t>
      </w:r>
      <w:r>
        <w:t xml:space="preserve">bài </w:t>
      </w:r>
      <w:r>
        <w:t xml:space="preserve">bác, </w:t>
      </w:r>
      <w:r>
        <w:t xml:space="preserve">nói </w:t>
      </w:r>
      <w:r>
        <w:t xml:space="preserve">xấu.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chèo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chèo </w:t>
      </w:r>
      <w:r>
        <w:t xml:space="preserve">chống.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Viện </w:t>
      </w:r>
      <w:r>
        <w:t xml:space="preserve">lí, </w:t>
      </w:r>
      <w:r>
        <w:t xml:space="preserve">viện </w:t>
      </w:r>
      <w:r>
        <w:t xml:space="preserve">cớ </w:t>
      </w:r>
      <w:r>
        <w:t xml:space="preserve">để </w:t>
      </w:r>
      <w:r>
        <w:t xml:space="preserve">tự </w:t>
      </w:r>
      <w:r>
        <w:t xml:space="preserve">bào </w:t>
      </w:r>
      <w:r>
        <w:t xml:space="preserve">chữa. </w:t>
      </w:r>
      <w:r>
        <w:t xml:space="preserve">Đã </w:t>
      </w:r>
      <w:r>
        <w:rPr>
          <w:i/>
        </w:rPr>
        <w:t xml:space="preserve">làm </w:t>
      </w:r>
      <w:r>
        <w:t xml:space="preserve">sai </w:t>
      </w:r>
      <w:r>
        <w:t xml:space="preserve">còn </w:t>
      </w:r>
      <w:r>
        <w:rPr>
          <w:i/>
        </w:rPr>
        <w:t xml:space="preserve">chống </w:t>
      </w:r>
      <w:r>
        <w:t xml:space="preserve">chế.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chếnh </w:t>
      </w:r>
      <w:r>
        <w:rPr>
          <w:i/>
        </w:rPr>
        <w:t xml:space="preserve">cũng nói </w:t>
      </w:r>
      <w:r>
        <w:rPr>
          <w:i/>
        </w:rPr>
        <w:t xml:space="preserve">trống </w:t>
      </w:r>
      <w:r>
        <w:t xml:space="preserve">trếnh. </w:t>
      </w:r>
      <w:r>
        <w:t xml:space="preserve">tính từ </w:t>
      </w:r>
      <w:r>
        <w:rPr>
          <w:b/>
        </w:rPr>
        <w:t xml:space="preserve">1 </w:t>
      </w:r>
      <w:r>
        <w:t xml:space="preserve">(Nơi, </w:t>
      </w:r>
      <w:r>
        <w:t xml:space="preserve">chỗ) </w:t>
      </w:r>
      <w:r>
        <w:t xml:space="preserve">trống </w:t>
      </w:r>
      <w:r>
        <w:t xml:space="preserve">trải </w:t>
      </w:r>
      <w:r>
        <w:t xml:space="preserve">vì </w:t>
      </w:r>
      <w:r>
        <w:t xml:space="preserve">thiếu </w:t>
      </w:r>
      <w:r>
        <w:t xml:space="preserve">hẳn </w:t>
      </w:r>
      <w:r>
        <w:t xml:space="preserve">sự </w:t>
      </w:r>
      <w:r>
        <w:t xml:space="preserve">che </w:t>
      </w:r>
      <w:r>
        <w:t xml:space="preserve">chắn </w:t>
      </w:r>
      <w:r>
        <w:rPr>
          <w:i/>
        </w:rPr>
        <w:t xml:space="preserve">cần </w:t>
      </w:r>
      <w:r>
        <w:t xml:space="preserve">thiết </w:t>
      </w:r>
      <w:r>
        <w:t xml:space="preserve">hoặc </w:t>
      </w:r>
      <w:r>
        <w:t xml:space="preserve">thiếu </w:t>
      </w:r>
      <w:r>
        <w:t xml:space="preserve">hẳn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có </w:t>
      </w:r>
      <w:r>
        <w:t xml:space="preserve">bên </w:t>
      </w:r>
      <w:r>
        <w:t xml:space="preserve">trong. </w:t>
      </w:r>
      <w:r>
        <w:t xml:space="preserve">Nhà </w:t>
      </w:r>
      <w:r>
        <w:rPr>
          <w:i/>
        </w:rPr>
        <w:t xml:space="preserve">cửa </w:t>
      </w:r>
      <w:r>
        <w:t xml:space="preserve">chống </w:t>
      </w:r>
      <w:r>
        <w:t xml:space="preserve">chếnh. </w:t>
      </w:r>
      <w:r>
        <w:rPr>
          <w:i/>
        </w:rPr>
        <w:t xml:space="preserve">Chống </w:t>
      </w:r>
      <w:r>
        <w:t xml:space="preserve">chếnh </w:t>
      </w:r>
      <w:r>
        <w:t xml:space="preserve">như </w:t>
      </w:r>
      <w:r>
        <w:t xml:space="preserve">căn </w:t>
      </w:r>
      <w:r>
        <w:rPr>
          <w:i/>
        </w:rPr>
        <w:t xml:space="preserve">nhà </w:t>
      </w:r>
      <w:r>
        <w:t xml:space="preserve">hoang.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thấy </w:t>
      </w:r>
      <w:r>
        <w:t xml:space="preserve">thiếu </w:t>
      </w:r>
      <w:r>
        <w:t xml:space="preserve">mất </w:t>
      </w:r>
      <w:r>
        <w:t xml:space="preserve">đi </w:t>
      </w:r>
      <w:r>
        <w:t xml:space="preserve">những </w:t>
      </w:r>
      <w:r>
        <w:t xml:space="preserve">cái </w:t>
      </w:r>
      <w:r>
        <w:t xml:space="preserve">gì </w:t>
      </w:r>
      <w:r>
        <w:t xml:space="preserve">thân </w:t>
      </w:r>
      <w:r>
        <w:t xml:space="preserve">thiết </w:t>
      </w:r>
      <w:r>
        <w:t xml:space="preserve">trong </w:t>
      </w:r>
      <w:r>
        <w:t xml:space="preserve">cuộc </w:t>
      </w:r>
      <w:r>
        <w:t xml:space="preserve">sống, </w:t>
      </w:r>
      <w:r>
        <w:t xml:space="preserve">Cảnh </w:t>
      </w:r>
      <w:r>
        <w:t xml:space="preserve">nhà </w:t>
      </w:r>
      <w:r>
        <w:t xml:space="preserve">chống </w:t>
      </w:r>
      <w:r>
        <w:t xml:space="preserve">chếnh.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chỏi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chống </w:t>
      </w:r>
      <w:r>
        <w:t xml:space="preserve">chọi.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chọi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t xml:space="preserve">chống </w:t>
      </w:r>
      <w:r>
        <w:t xml:space="preserve">lại </w:t>
      </w:r>
      <w:r>
        <w:t xml:space="preserve">một </w:t>
      </w:r>
      <w:r>
        <w:t xml:space="preserve">lực </w:t>
      </w:r>
      <w:r>
        <w:t xml:space="preserve">lượng </w:t>
      </w:r>
      <w:r>
        <w:t xml:space="preserve">mạnh </w:t>
      </w:r>
      <w:r>
        <w:t xml:space="preserve">hơn. </w:t>
      </w:r>
      <w:r>
        <w:rPr>
          <w:i/>
        </w:rPr>
        <w:t xml:space="preserve">Chống </w:t>
      </w:r>
      <w:r>
        <w:rPr>
          <w:i/>
        </w:rPr>
        <w:t xml:space="preserve">chọi </w:t>
      </w:r>
      <w:r>
        <w:t xml:space="preserve">với </w:t>
      </w:r>
      <w:r>
        <w:t xml:space="preserve">một </w:t>
      </w:r>
      <w:r>
        <w:rPr>
          <w:i/>
        </w:rPr>
        <w:t xml:space="preserve">đối </w:t>
      </w:r>
      <w:r>
        <w:rPr>
          <w:i/>
        </w:rPr>
        <w:t xml:space="preserve">thủ </w:t>
      </w:r>
      <w:r>
        <w:t xml:space="preserve">lợi </w:t>
      </w:r>
      <w:r>
        <w:rPr>
          <w:i/>
        </w:rPr>
        <w:t xml:space="preserve">hại. </w:t>
      </w:r>
      <w:r>
        <w:t xml:space="preserve">Chống </w:t>
      </w:r>
      <w:r>
        <w:t xml:space="preserve">chọi </w:t>
      </w:r>
      <w:r>
        <w:rPr>
          <w:i/>
        </w:rPr>
        <w:t xml:space="preserve">với </w:t>
      </w:r>
      <w:r>
        <w:t xml:space="preserve">thiên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cự </w:t>
      </w:r>
      <w:r>
        <w:rPr>
          <w:i/>
        </w:rPr>
        <w:t xml:space="preserve">động từ </w:t>
      </w:r>
      <w:r>
        <w:t xml:space="preserve">Đánh </w:t>
      </w:r>
      <w:r>
        <w:t xml:space="preserve">trả </w:t>
      </w:r>
      <w:r>
        <w:t xml:space="preserve">lại </w:t>
      </w:r>
      <w:r>
        <w:t xml:space="preserve">để </w:t>
      </w:r>
      <w:r>
        <w:t xml:space="preserve">tự </w:t>
      </w:r>
      <w:r>
        <w:t xml:space="preserve">vệ. </w:t>
      </w:r>
      <w:r>
        <w:t xml:space="preserve">Chống </w:t>
      </w:r>
      <w:r>
        <w:rPr>
          <w:i/>
        </w:rPr>
        <w:t xml:space="preserve">cự </w:t>
      </w:r>
      <w:r>
        <w:rPr>
          <w:i/>
        </w:rPr>
        <w:t xml:space="preserve">lại </w:t>
      </w:r>
      <w:r>
        <w:rPr>
          <w:i/>
        </w:rPr>
        <w:t xml:space="preserve">bọn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đối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địch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t xml:space="preserve">chống </w:t>
      </w:r>
      <w:r>
        <w:rPr>
          <w:i/>
        </w:rPr>
        <w:t xml:space="preserve">đối. </w:t>
      </w:r>
      <w: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chống </w:t>
      </w:r>
      <w:r>
        <w:t xml:space="preserve">đốt.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đỡ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Chống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đổ, </w:t>
      </w:r>
      <w:r>
        <w:t xml:space="preserve">khỏi </w:t>
      </w:r>
      <w:r>
        <w:t xml:space="preserve">sụp. </w:t>
      </w:r>
      <w:r>
        <w:rPr>
          <w:i/>
        </w:rPr>
        <w:t xml:space="preserve">Hàng </w:t>
      </w:r>
      <w:r>
        <w:rPr>
          <w:i/>
        </w:rPr>
        <w:t xml:space="preserve">cột </w:t>
      </w:r>
      <w:r>
        <w:rPr>
          <w:i/>
        </w:rPr>
        <w:t xml:space="preserve">chống </w:t>
      </w:r>
      <w:r>
        <w:rPr>
          <w:i/>
        </w:rPr>
        <w:t xml:space="preserve">đỡ </w:t>
      </w:r>
      <w:r>
        <w:rPr>
          <w:i/>
        </w:rPr>
        <w:t xml:space="preserve">mái </w:t>
      </w:r>
      <w:r>
        <w:rPr>
          <w:i/>
        </w:rPr>
        <w:t xml:space="preserve">nhà. </w:t>
      </w:r>
      <w:r>
        <w:rPr>
          <w:b/>
        </w:rPr>
        <w:t xml:space="preserve">2 </w:t>
      </w:r>
      <w:r>
        <w:t xml:space="preserve">Chống </w:t>
      </w:r>
      <w:r>
        <w:t xml:space="preserve">lại </w:t>
      </w:r>
      <w:r>
        <w:t xml:space="preserve">để </w:t>
      </w:r>
      <w:r>
        <w:t xml:space="preserve">cố </w:t>
      </w:r>
      <w:r>
        <w:t xml:space="preserve">gắng </w:t>
      </w:r>
      <w:r>
        <w:t xml:space="preserve">tự </w:t>
      </w:r>
      <w:r>
        <w:t xml:space="preserve">vệ. </w:t>
      </w:r>
      <w:r>
        <w:t xml:space="preserve">Chống </w:t>
      </w:r>
      <w:r>
        <w:rPr>
          <w:i/>
        </w:rPr>
        <w:t xml:space="preserve">đỡ </w:t>
      </w:r>
      <w:r>
        <w:t xml:space="preserve">một </w:t>
      </w:r>
      <w:r>
        <w:t xml:space="preserve">cách </w:t>
      </w:r>
      <w:r>
        <w:rPr>
          <w:i/>
        </w:rPr>
        <w:t xml:space="preserve">bị </w:t>
      </w:r>
      <w:r>
        <w:rPr>
          <w:i/>
        </w:rPr>
        <w:t xml:space="preserve">động.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sức </w:t>
      </w:r>
      <w:r>
        <w:rPr>
          <w:i/>
        </w:rPr>
        <w:t xml:space="preserve">chống </w:t>
      </w:r>
      <w:r>
        <w:rPr>
          <w:i/>
        </w:rPr>
        <w:t xml:space="preserve">đỡ.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lò </w:t>
      </w:r>
      <w:r>
        <w:rPr>
          <w:i/>
        </w:rPr>
        <w:t xml:space="preserve">động từ </w:t>
      </w:r>
      <w:r>
        <w:t xml:space="preserve">Dùng </w:t>
      </w:r>
      <w:r>
        <w:rPr>
          <w:i/>
        </w:rPr>
        <w:t xml:space="preserve">các </w:t>
      </w:r>
      <w:r>
        <w:rPr>
          <w:i/>
        </w:rPr>
        <w:t xml:space="preserve">vật </w:t>
      </w:r>
      <w:r>
        <w:t xml:space="preserve">liệu </w:t>
      </w:r>
      <w:r>
        <w:t xml:space="preserve">xây </w:t>
      </w:r>
      <w:r>
        <w:t xml:space="preserve">dựng </w:t>
      </w:r>
      <w:r>
        <w:t xml:space="preserve">giữ </w:t>
      </w:r>
      <w:r>
        <w:t xml:space="preserve">cho </w:t>
      </w:r>
      <w:r>
        <w:t xml:space="preserve">tiết </w:t>
      </w:r>
      <w:r>
        <w:t xml:space="preserve">diện </w:t>
      </w:r>
      <w:r>
        <w:t xml:space="preserve">lò </w:t>
      </w:r>
      <w:r>
        <w:t xml:space="preserve">ở </w:t>
      </w:r>
      <w:r>
        <w:t xml:space="preserve">mỏ </w:t>
      </w:r>
      <w:r>
        <w:t xml:space="preserve">không </w:t>
      </w:r>
      <w:r>
        <w:t xml:space="preserve">bị </w:t>
      </w:r>
      <w:r>
        <w:t xml:space="preserve">biến </w:t>
      </w:r>
      <w:r>
        <w:t xml:space="preserve">dạng </w:t>
      </w:r>
      <w:r>
        <w:t xml:space="preserve">vì </w:t>
      </w:r>
      <w:r>
        <w:t xml:space="preserve">sức </w:t>
      </w:r>
      <w:r>
        <w:t xml:space="preserve">nén </w:t>
      </w:r>
      <w:r>
        <w:t xml:space="preserve">của </w:t>
      </w:r>
      <w:r>
        <w:t xml:space="preserve">đất </w:t>
      </w:r>
      <w:r>
        <w:t xml:space="preserve">đá </w:t>
      </w:r>
      <w:r>
        <w:t xml:space="preserve">xung </w:t>
      </w:r>
      <w:r>
        <w:t xml:space="preserve">quanh </w:t>
      </w:r>
      <w:r>
        <w:t xml:space="preserve">lò. </w:t>
      </w:r>
      <w:r>
        <w:t xml:space="preserve">chống </w:t>
      </w:r>
      <w:r>
        <w:t xml:space="preserve">nạnh </w:t>
      </w:r>
      <w:r>
        <w:rPr>
          <w:i/>
        </w:rPr>
        <w:t xml:space="preserve">động từ </w:t>
      </w:r>
      <w:r>
        <w:t xml:space="preserve">Chống </w:t>
      </w:r>
      <w:r>
        <w:t xml:space="preserve">tay </w:t>
      </w:r>
      <w:r>
        <w:t xml:space="preserve">vào </w:t>
      </w:r>
      <w:r>
        <w:t xml:space="preserve">hông. </w:t>
      </w:r>
      <w:r>
        <w:t xml:space="preserve">Đứng </w:t>
      </w:r>
      <w:r>
        <w:rPr>
          <w:i/>
        </w:rPr>
        <w:t xml:space="preserve">chống </w:t>
      </w:r>
      <w:r>
        <w:rPr>
          <w:i/>
        </w:rPr>
        <w:t xml:space="preserve">nạnh. </w:t>
      </w:r>
      <w:r>
        <w:t xml:space="preserve">Hai </w:t>
      </w:r>
      <w:r>
        <w:rPr>
          <w:i/>
        </w:rPr>
        <w:t xml:space="preserve">tay </w:t>
      </w:r>
      <w:r>
        <w:rPr>
          <w:i/>
        </w:rPr>
        <w:t xml:space="preserve">chống </w:t>
      </w:r>
      <w:r>
        <w:t xml:space="preserve">nạnh.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nẹ </w:t>
      </w:r>
      <w:r>
        <w:rPr>
          <w:i/>
        </w:rPr>
        <w:t xml:space="preserve">động từ </w:t>
      </w:r>
      <w:r>
        <w:t xml:space="preserve">Chống </w:t>
      </w:r>
      <w:r>
        <w:t xml:space="preserve">một </w:t>
      </w:r>
      <w:r>
        <w:t xml:space="preserve">cánh </w:t>
      </w:r>
      <w:r>
        <w:t xml:space="preserve">tay </w:t>
      </w:r>
      <w:r>
        <w:t xml:space="preserve">xuống </w:t>
      </w:r>
      <w:r>
        <w:t xml:space="preserve">để </w:t>
      </w:r>
      <w:r>
        <w:t xml:space="preserve">nghiêng </w:t>
      </w:r>
      <w:r>
        <w:t xml:space="preserve">người </w:t>
      </w:r>
      <w:r>
        <w:t xml:space="preserve">sang </w:t>
      </w:r>
      <w:r>
        <w:t xml:space="preserve">một </w:t>
      </w:r>
      <w:r>
        <w:t xml:space="preserve">bên. </w:t>
      </w:r>
      <w:r>
        <w:t xml:space="preserve">Ngồi </w:t>
      </w:r>
      <w:r>
        <w:rPr>
          <w:i/>
        </w:rPr>
        <w:t xml:space="preserve">chống </w:t>
      </w:r>
      <w:r>
        <w:rPr>
          <w:i/>
        </w:rPr>
        <w:t xml:space="preserve">nẹ.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bằng </w:t>
      </w:r>
      <w:r>
        <w:t xml:space="preserve">hoạt </w:t>
      </w:r>
      <w:r>
        <w:t xml:space="preserve">động </w:t>
      </w:r>
      <w:r>
        <w:t xml:space="preserve">phá </w:t>
      </w:r>
      <w:r>
        <w:t xml:space="preserve">hoại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Hoạt </w:t>
      </w:r>
      <w:r>
        <w:rPr>
          <w:i/>
        </w:rPr>
        <w:t xml:space="preserve">động </w:t>
      </w:r>
      <w:r>
        <w:t xml:space="preserve">chống </w:t>
      </w:r>
      <w:r>
        <w:rPr>
          <w:i/>
        </w:rPr>
        <w:t xml:space="preserve">phá </w:t>
      </w:r>
      <w:r>
        <w:t xml:space="preserve">cách </w:t>
      </w:r>
      <w:r>
        <w:t xml:space="preserve">mạng. </w:t>
      </w:r>
      <w:r>
        <w:br/>
      </w:r>
      <w:r>
        <w:rPr>
          <w:b/>
        </w:rPr>
        <w:t xml:space="preserve">chống </w:t>
      </w:r>
      <w:r>
        <w:rPr>
          <w:b/>
        </w:rPr>
        <w:t xml:space="preserve">rường </w:t>
      </w:r>
      <w:r>
        <w:rPr>
          <w:i/>
        </w:rPr>
        <w:t xml:space="preserve">danh từ </w:t>
      </w:r>
      <w:r>
        <w:t xml:space="preserve">Hệ </w:t>
      </w:r>
      <w:r>
        <w:t xml:space="preserve">các </w:t>
      </w:r>
      <w:r>
        <w:t xml:space="preserve">đoạn </w:t>
      </w:r>
      <w:r>
        <w:t xml:space="preserve">gỗ </w:t>
      </w:r>
      <w:r>
        <w:t xml:space="preserve">ngắn </w:t>
      </w:r>
      <w:r>
        <w:t xml:space="preserve">hình </w:t>
      </w:r>
      <w:r>
        <w:t xml:space="preserve">chữ </w:t>
      </w:r>
      <w:r>
        <w:t xml:space="preserve">môn </w:t>
      </w:r>
      <w:r>
        <w:t xml:space="preserve">đặt </w:t>
      </w:r>
      <w:r>
        <w:t xml:space="preserve">chồng </w:t>
      </w:r>
      <w:r>
        <w:t xml:space="preserve">trên </w:t>
      </w:r>
      <w:r>
        <w:t xml:space="preserve">xà </w:t>
      </w:r>
      <w:r>
        <w:t xml:space="preserve">ngang </w:t>
      </w:r>
      <w:r>
        <w:t xml:space="preserve">để </w:t>
      </w:r>
      <w:r>
        <w:t xml:space="preserve">đỡ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vì </w:t>
      </w:r>
      <w:r>
        <w:t xml:space="preserve">kèo. </w:t>
      </w:r>
      <w:r>
        <w:br/>
      </w:r>
      <w:r>
        <w:rPr>
          <w:b/>
        </w:rPr>
        <w:t xml:space="preserve">chốếp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chộp. </w:t>
      </w:r>
      <w:r>
        <w:br/>
      </w:r>
      <w:r>
        <w:rPr>
          <w:b/>
        </w:rPr>
        <w:t xml:space="preserve">chộp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chặt </w:t>
      </w:r>
      <w:r>
        <w:t xml:space="preserve">lấy </w:t>
      </w:r>
      <w:r>
        <w:t xml:space="preserve">rất </w:t>
      </w:r>
      <w:r>
        <w:t xml:space="preserve">nhanh. </w:t>
      </w:r>
      <w:r>
        <w:t xml:space="preserve">Chộp </w:t>
      </w:r>
      <w:r>
        <w:rPr>
          <w:i/>
        </w:rPr>
        <w:t xml:space="preserve">được </w:t>
      </w:r>
      <w:r>
        <w:t xml:space="preserve">con </w:t>
      </w:r>
      <w:r>
        <w:rPr>
          <w:i/>
        </w:rPr>
        <w:t xml:space="preserve">ếch. </w:t>
      </w:r>
      <w:r>
        <w:rPr>
          <w:b/>
        </w:rPr>
        <w:t xml:space="preserve">2 </w:t>
      </w:r>
      <w:r>
        <w:t xml:space="preserve">(khẩu ngữ). </w:t>
      </w:r>
      <w:r>
        <w:t xml:space="preserve">Bắt </w:t>
      </w:r>
      <w:r>
        <w:t xml:space="preserve">giữ, </w:t>
      </w:r>
      <w:r>
        <w:t xml:space="preserve">bắt </w:t>
      </w:r>
      <w:r>
        <w:t xml:space="preserve">ngay </w:t>
      </w:r>
      <w:r>
        <w:t xml:space="preserve">lấy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nhanh. </w:t>
      </w:r>
      <w:r>
        <w:t xml:space="preserve">Chộp </w:t>
      </w:r>
      <w:r>
        <w:t xml:space="preserve">gọn </w:t>
      </w:r>
      <w:r>
        <w:t xml:space="preserve">kẻ </w:t>
      </w:r>
      <w:r>
        <w:t xml:space="preserve">gian. </w:t>
      </w:r>
      <w:r>
        <w:t xml:space="preserve">chốt </w:t>
      </w:r>
      <w:r>
        <w:t xml:space="preserve">I </w:t>
      </w:r>
      <w:r>
        <w:t xml:space="preserve">danh từ </w:t>
      </w:r>
      <w:r>
        <w:rPr>
          <w:b/>
        </w:rPr>
        <w:t xml:space="preserve">1 </w:t>
      </w:r>
      <w:r>
        <w:t xml:space="preserve">Thanh </w:t>
      </w:r>
      <w:r>
        <w:t xml:space="preserve">cài </w:t>
      </w:r>
      <w:r>
        <w:t xml:space="preserve">qua </w:t>
      </w:r>
      <w:r>
        <w:t xml:space="preserve">lỗ </w:t>
      </w:r>
      <w:r>
        <w:t xml:space="preserve">có </w:t>
      </w:r>
      <w:r>
        <w:t xml:space="preserve">sẵn </w:t>
      </w:r>
      <w:r>
        <w:t xml:space="preserve">để </w:t>
      </w:r>
      <w:r>
        <w:t xml:space="preserve">giữ </w:t>
      </w:r>
      <w:r>
        <w:t xml:space="preserve">chặt </w:t>
      </w:r>
      <w:r>
        <w:t xml:space="preserve">một </w:t>
      </w:r>
      <w:r>
        <w:t xml:space="preserve">vật </w:t>
      </w:r>
      <w:r>
        <w:t xml:space="preserve">lại </w:t>
      </w:r>
      <w:r>
        <w:t xml:space="preserve">hay </w:t>
      </w:r>
      <w:r>
        <w:t xml:space="preserve">giữ </w:t>
      </w:r>
      <w:r>
        <w:t xml:space="preserve">chặt </w:t>
      </w:r>
      <w:r>
        <w:t xml:space="preserve">nhiều </w:t>
      </w:r>
      <w:r>
        <w:t xml:space="preserve">vật </w:t>
      </w:r>
      <w:r>
        <w:t xml:space="preserve">với </w:t>
      </w:r>
      <w:r>
        <w:t xml:space="preserve">nhau. </w:t>
      </w:r>
      <w:r>
        <w:rPr>
          <w:i/>
        </w:rPr>
        <w:t xml:space="preserve">Cài </w:t>
      </w:r>
      <w:r>
        <w:t xml:space="preserve">chốt </w:t>
      </w:r>
      <w:r>
        <w:rPr>
          <w:i/>
        </w:rPr>
        <w:t xml:space="preserve">cửa. </w:t>
      </w:r>
      <w:r>
        <w:t xml:space="preserve">Chốt </w:t>
      </w:r>
      <w:r>
        <w:rPr>
          <w:i/>
        </w:rPr>
        <w:t xml:space="preserve">bản </w:t>
      </w:r>
      <w:r>
        <w:rPr>
          <w:i/>
        </w:rPr>
        <w:t xml:space="preserve">lề. </w:t>
      </w:r>
      <w:r>
        <w:t xml:space="preserve">Chốt </w:t>
      </w:r>
      <w:r>
        <w:t xml:space="preserve">an </w:t>
      </w:r>
      <w:r>
        <w:t xml:space="preserve">toàn </w:t>
      </w:r>
      <w:r>
        <w:rPr>
          <w:i/>
        </w:rPr>
        <w:t xml:space="preserve">của </w:t>
      </w:r>
      <w:r>
        <w:rPr>
          <w:i/>
        </w:rPr>
        <w:t xml:space="preserve">lựu </w:t>
      </w:r>
      <w:r>
        <w:t xml:space="preserve">đạn. </w:t>
      </w:r>
      <w:r>
        <w:rPr>
          <w:b/>
        </w:rPr>
        <w:t xml:space="preserve">2 </w:t>
      </w:r>
      <w:r>
        <w:t xml:space="preserve">(cũ). </w:t>
      </w:r>
      <w:r>
        <w:t xml:space="preserve">Trục </w:t>
      </w:r>
      <w:r>
        <w:t xml:space="preserve">giữa. </w:t>
      </w:r>
      <w:r>
        <w:t xml:space="preserve">Chốt </w:t>
      </w:r>
      <w:r>
        <w:t xml:space="preserve">cối </w:t>
      </w:r>
      <w:r>
        <w:rPr>
          <w:i/>
        </w:rPr>
        <w:t xml:space="preserve">xay. </w:t>
      </w:r>
      <w:r>
        <w:rPr>
          <w:b/>
        </w:rPr>
        <w:t xml:space="preserve">3 </w:t>
      </w:r>
      <w:r>
        <w:t xml:space="preserve">(ít dùng). </w:t>
      </w:r>
      <w:r>
        <w:rPr>
          <w:i/>
        </w:rPr>
        <w:t xml:space="preserve">Cái </w:t>
      </w:r>
      <w:r>
        <w:t xml:space="preserve">cốt </w:t>
      </w:r>
      <w:r>
        <w:t xml:space="preserve">yếu. </w:t>
      </w:r>
      <w:r>
        <w:rPr>
          <w:i/>
        </w:rPr>
        <w:t xml:space="preserve">Cái </w:t>
      </w:r>
      <w:r>
        <w:rPr>
          <w:i/>
        </w:rPr>
        <w:t xml:space="preserve">chốt </w:t>
      </w:r>
      <w:r>
        <w:t xml:space="preserve">của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rPr>
          <w:b/>
        </w:rPr>
        <w:t xml:space="preserve">4 </w:t>
      </w:r>
      <w:r>
        <w:t xml:space="preserve">Vị </w:t>
      </w:r>
      <w:r>
        <w:t xml:space="preserve">trí </w:t>
      </w:r>
      <w:r>
        <w:t xml:space="preserve">quân </w:t>
      </w:r>
      <w:r>
        <w:t xml:space="preserve">sự </w:t>
      </w:r>
      <w:r>
        <w:t xml:space="preserve">đóng </w:t>
      </w:r>
      <w:r>
        <w:t xml:space="preserve">để </w:t>
      </w:r>
      <w:r>
        <w:t xml:space="preserve">khống </w:t>
      </w:r>
      <w:r>
        <w:t xml:space="preserve">chế </w:t>
      </w:r>
      <w:r>
        <w:t xml:space="preserve">và </w:t>
      </w:r>
      <w:r>
        <w:t xml:space="preserve">giữ </w:t>
      </w:r>
      <w:r>
        <w:t xml:space="preserve">vững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rPr>
          <w:i/>
        </w:rPr>
        <w:t xml:space="preserve">Giữ </w:t>
      </w:r>
      <w:r>
        <w:rPr>
          <w:i/>
        </w:rPr>
        <w:t xml:space="preserve">chốt </w:t>
      </w:r>
      <w:r>
        <w:rPr>
          <w:i/>
        </w:rPr>
        <w:t xml:space="preserve">trên </w:t>
      </w:r>
      <w:r>
        <w:rPr>
          <w:i/>
        </w:rPr>
        <w:t xml:space="preserve">đỉnh </w:t>
      </w:r>
      <w:r>
        <w:rPr>
          <w:i/>
        </w:rPr>
        <w:t xml:space="preserve">đôi. </w:t>
      </w:r>
      <w:r>
        <w:t xml:space="preserve">l\ </w:t>
      </w:r>
      <w:r>
        <w:t xml:space="preserve">động từ </w:t>
      </w:r>
      <w:r>
        <w:rPr>
          <w:b/>
        </w:rPr>
        <w:t xml:space="preserve">1 </w:t>
      </w:r>
      <w:r>
        <w:t xml:space="preserve">Cài </w:t>
      </w:r>
      <w:r>
        <w:t xml:space="preserve">bằng </w:t>
      </w:r>
      <w:r>
        <w:t xml:space="preserve">chốt. </w:t>
      </w:r>
      <w:r>
        <w:t xml:space="preserve">Chốt </w:t>
      </w:r>
      <w:r>
        <w:rPr>
          <w:i/>
        </w:rPr>
        <w:t xml:space="preserve">chặt </w:t>
      </w:r>
      <w:r>
        <w:rPr>
          <w:i/>
        </w:rPr>
        <w:t xml:space="preserve">cửa </w:t>
      </w:r>
      <w:r>
        <w:t xml:space="preserve">lại. </w:t>
      </w:r>
      <w:r>
        <w:t xml:space="preserve">Cổng </w:t>
      </w:r>
      <w:r>
        <w:rPr>
          <w:i/>
        </w:rPr>
        <w:t xml:space="preserve">chưa </w:t>
      </w:r>
      <w:r>
        <w:rPr>
          <w:i/>
        </w:rPr>
        <w:t xml:space="preserve">chốt. </w:t>
      </w:r>
      <w:r>
        <w:rPr>
          <w:b/>
        </w:rPr>
        <w:t xml:space="preserve">2 </w:t>
      </w:r>
      <w:r>
        <w:t xml:space="preserve">Đóng </w:t>
      </w:r>
      <w:r>
        <w:t xml:space="preserve">quân </w:t>
      </w:r>
      <w:r>
        <w:t xml:space="preserve">để </w:t>
      </w:r>
      <w:r>
        <w:t xml:space="preserve">khống </w:t>
      </w:r>
      <w:r>
        <w:t xml:space="preserve">chế </w:t>
      </w:r>
      <w:r>
        <w:t xml:space="preserve">và </w:t>
      </w:r>
      <w:r>
        <w:t xml:space="preserve">giữ </w:t>
      </w:r>
      <w:r>
        <w:t xml:space="preserve">vững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rPr>
          <w:i/>
        </w:rPr>
        <w:t xml:space="preserve">Cho </w:t>
      </w:r>
      <w:r>
        <w:t xml:space="preserve">quân </w:t>
      </w:r>
      <w:r>
        <w:rPr>
          <w:i/>
        </w:rPr>
        <w:t xml:space="preserve">chốt </w:t>
      </w:r>
      <w:r>
        <w:rPr>
          <w:i/>
        </w:rPr>
        <w:t xml:space="preserve">các </w:t>
      </w:r>
      <w:r>
        <w:t xml:space="preserve">ngả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chột, </w:t>
      </w:r>
      <w:r>
        <w:rPr>
          <w:i/>
        </w:rPr>
        <w:t xml:space="preserve">tính từ </w:t>
      </w:r>
      <w:r>
        <w:t xml:space="preserve">Có </w:t>
      </w:r>
      <w:r>
        <w:t xml:space="preserve">một </w:t>
      </w:r>
      <w:r>
        <w:t xml:space="preserve">mắt </w:t>
      </w:r>
      <w:r>
        <w:t xml:space="preserve">bị </w:t>
      </w:r>
      <w:r>
        <w:t xml:space="preserve">hỏng. </w:t>
      </w:r>
      <w:r>
        <w:t xml:space="preserve">Con </w:t>
      </w:r>
      <w:r>
        <w:t xml:space="preserve">ngựa </w:t>
      </w:r>
      <w:r>
        <w:t xml:space="preserve">chột. </w:t>
      </w:r>
      <w:r>
        <w:rPr>
          <w:i/>
        </w:rPr>
        <w:t xml:space="preserve">Chột </w:t>
      </w:r>
      <w:r>
        <w:rPr>
          <w:i/>
        </w:rPr>
        <w:t xml:space="preserve">mắt </w:t>
      </w:r>
      <w:r>
        <w:rPr>
          <w:i/>
        </w:rPr>
        <w:t xml:space="preserve">trái. </w:t>
      </w:r>
      <w:r>
        <w:br/>
      </w:r>
      <w:r>
        <w:rPr>
          <w:b/>
        </w:rPr>
        <w:t xml:space="preserve">chột, </w:t>
      </w:r>
      <w:r>
        <w:rPr>
          <w:i/>
        </w:rPr>
        <w:t xml:space="preserve">tính từ </w:t>
      </w:r>
      <w:r>
        <w:t xml:space="preserve">(Cây </w:t>
      </w:r>
      <w:r>
        <w:t xml:space="preserve">trồng </w:t>
      </w:r>
      <w:r>
        <w:t xml:space="preserve">hoặc </w:t>
      </w:r>
      <w:r>
        <w:t xml:space="preserve">gia </w:t>
      </w:r>
      <w:r>
        <w:t xml:space="preserve">súc)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phát </w:t>
      </w:r>
      <w:r>
        <w:t xml:space="preserve">triển </w:t>
      </w:r>
      <w:r>
        <w:t xml:space="preserve">bình </w:t>
      </w:r>
      <w:r>
        <w:t xml:space="preserve">thường. </w:t>
      </w:r>
      <w:r>
        <w:rPr>
          <w:i/>
        </w:rPr>
        <w:t xml:space="preserve">Cây </w:t>
      </w:r>
      <w:r>
        <w:t xml:space="preserve">cam </w:t>
      </w:r>
      <w:r>
        <w:rPr>
          <w:i/>
        </w:rPr>
        <w:t xml:space="preserve">bị </w:t>
      </w:r>
      <w:r>
        <w:t xml:space="preserve">chột </w:t>
      </w:r>
      <w:r>
        <w:t xml:space="preserve">uì </w:t>
      </w:r>
      <w:r>
        <w:rPr>
          <w:i/>
        </w:rPr>
        <w:t xml:space="preserve">đứt </w:t>
      </w:r>
      <w:r>
        <w:rPr>
          <w:i/>
        </w:rPr>
        <w:t xml:space="preserve">rễ. </w:t>
      </w:r>
      <w:r>
        <w:t xml:space="preserve">Con </w:t>
      </w:r>
      <w:r>
        <w:rPr>
          <w:i/>
        </w:rPr>
        <w:t xml:space="preserve">trâu </w:t>
      </w:r>
      <w:r>
        <w:t xml:space="preserve">chột </w:t>
      </w:r>
      <w:r>
        <w:t xml:space="preserve">đi </w:t>
      </w:r>
      <w:r>
        <w:rPr>
          <w:i/>
        </w:rPr>
        <w:t xml:space="preserve">sau </w:t>
      </w:r>
      <w:r>
        <w:t xml:space="preserve">trận </w:t>
      </w:r>
      <w:r>
        <w:t xml:space="preserve">ốm. </w:t>
      </w:r>
      <w:r>
        <w:br w:type="page"/>
      </w:r>
      <w:r>
        <w:rPr>
          <w:b/>
        </w:rPr>
        <w:t xml:space="preserve">chột, </w:t>
      </w:r>
      <w:r>
        <w:rPr>
          <w:i/>
        </w:rPr>
        <w:t xml:space="preserve">tính từ </w:t>
      </w:r>
      <w:r>
        <w:t xml:space="preserve">Thấy </w:t>
      </w:r>
      <w:r>
        <w:t xml:space="preserve">sợ </w:t>
      </w:r>
      <w:r>
        <w:t xml:space="preserve">và </w:t>
      </w:r>
      <w:r>
        <w:t xml:space="preserve">mất </w:t>
      </w:r>
      <w:r>
        <w:t xml:space="preserve">bình </w:t>
      </w:r>
      <w:r>
        <w:t xml:space="preserve">tĩnh </w:t>
      </w:r>
      <w:r>
        <w:t xml:space="preserve">vì </w:t>
      </w:r>
      <w:r>
        <w:t xml:space="preserve">đột </w:t>
      </w:r>
      <w:r>
        <w:t xml:space="preserve">ngột </w:t>
      </w:r>
      <w:r>
        <w:t xml:space="preserve">cảm </w:t>
      </w:r>
      <w:r>
        <w:t xml:space="preserve">thấy </w:t>
      </w:r>
      <w:r>
        <w:t xml:space="preserve">điều </w:t>
      </w:r>
      <w:r>
        <w:t xml:space="preserve">mình </w:t>
      </w:r>
      <w:r>
        <w:t xml:space="preserve">giấu </w:t>
      </w:r>
      <w:r>
        <w:t xml:space="preserve">giếm </w:t>
      </w:r>
      <w:r>
        <w:t xml:space="preserve">hình </w:t>
      </w:r>
      <w:r>
        <w:t xml:space="preserve">như </w:t>
      </w:r>
      <w:r>
        <w:t xml:space="preserve">bị </w:t>
      </w:r>
      <w:r>
        <w:t xml:space="preserve">phát </w:t>
      </w:r>
      <w:r>
        <w:t xml:space="preserve">hiện. </w:t>
      </w:r>
      <w:r>
        <w:rPr>
          <w:i/>
        </w:rPr>
        <w:t xml:space="preserve">Thấy </w:t>
      </w:r>
      <w:r>
        <w:rPr>
          <w:i/>
        </w:rPr>
        <w:t xml:space="preserve">động, </w:t>
      </w:r>
      <w:r>
        <w:t xml:space="preserve">nó </w:t>
      </w:r>
      <w:r>
        <w:t xml:space="preserve">hơi </w:t>
      </w:r>
      <w:r>
        <w:t xml:space="preserve">chột. </w:t>
      </w:r>
      <w:r>
        <w:br/>
      </w:r>
      <w:r>
        <w:rPr>
          <w:b/>
        </w:rPr>
        <w:t xml:space="preserve">chột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Giật </w:t>
      </w:r>
      <w:r>
        <w:t xml:space="preserve">mình </w:t>
      </w:r>
      <w:r>
        <w:t xml:space="preserve">lo </w:t>
      </w:r>
      <w:r>
        <w:t xml:space="preserve">sợ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điều </w:t>
      </w:r>
      <w:r>
        <w:t xml:space="preserve">mình </w:t>
      </w:r>
      <w:r>
        <w:t xml:space="preserve">giấu </w:t>
      </w:r>
      <w:r>
        <w:t xml:space="preserve">giếm </w:t>
      </w:r>
      <w:r>
        <w:t xml:space="preserve">có </w:t>
      </w:r>
      <w:r>
        <w:t xml:space="preserve">nguy </w:t>
      </w:r>
      <w:r>
        <w:t xml:space="preserve">cơ </w:t>
      </w:r>
      <w:r>
        <w:t xml:space="preserve">bị </w:t>
      </w:r>
      <w:r>
        <w:t xml:space="preserve">phát </w:t>
      </w:r>
      <w:r>
        <w:t xml:space="preserve">hiện. </w:t>
      </w:r>
      <w:r>
        <w:t xml:space="preserve">Thấy </w:t>
      </w:r>
      <w:r>
        <w:t xml:space="preserve">có </w:t>
      </w:r>
      <w:r>
        <w:t xml:space="preserve">người </w:t>
      </w:r>
      <w:r>
        <w:rPr>
          <w:i/>
        </w:rPr>
        <w:t xml:space="preserve">nhìn </w:t>
      </w:r>
      <w:r>
        <w:rPr>
          <w:i/>
        </w:rPr>
        <w:t xml:space="preserve">mình, </w:t>
      </w:r>
      <w:r>
        <w:t xml:space="preserve">tên </w:t>
      </w:r>
      <w:r>
        <w:t xml:space="preserve">gian </w:t>
      </w:r>
      <w:r>
        <w:t xml:space="preserve">chột </w:t>
      </w:r>
      <w:r>
        <w:t xml:space="preserve">dạ. </w:t>
      </w:r>
      <w:r>
        <w:br/>
      </w:r>
      <w:r>
        <w:rPr>
          <w:b/>
        </w:rPr>
        <w:t xml:space="preserve">chơ </w:t>
      </w:r>
      <w:r>
        <w:rPr>
          <w:b/>
        </w:rPr>
        <w:t xml:space="preserve">chóng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chỏng </w:t>
      </w:r>
      <w:r>
        <w:t xml:space="preserve">chơ. </w:t>
      </w:r>
      <w:r>
        <w:br/>
      </w:r>
      <w:r>
        <w:rPr>
          <w:b/>
        </w:rPr>
        <w:t xml:space="preserve">chơ </w:t>
      </w:r>
      <w:r>
        <w:rPr>
          <w:b/>
        </w:rPr>
        <w:t xml:space="preserve">vơ </w:t>
      </w:r>
      <w:r>
        <w:rPr>
          <w:i/>
        </w:rPr>
        <w:t xml:space="preserve">tính từ </w:t>
      </w:r>
      <w:r>
        <w:rPr>
          <w:i/>
        </w:rPr>
        <w:t xml:space="preserve">Lẻ </w:t>
      </w:r>
      <w:r>
        <w:t xml:space="preserve">loi, </w:t>
      </w:r>
      <w:r>
        <w:t xml:space="preserve">trơ </w:t>
      </w:r>
      <w:r>
        <w:t xml:space="preserve">trọi </w:t>
      </w:r>
      <w:r>
        <w:t xml:space="preserve">giữa </w:t>
      </w:r>
      <w:r>
        <w:t xml:space="preserve">khoảng </w:t>
      </w:r>
      <w:r>
        <w:t xml:space="preserve">rộng, </w:t>
      </w:r>
      <w:r>
        <w:t xml:space="preserve">vắng. </w:t>
      </w:r>
      <w:r>
        <w:rPr>
          <w:i/>
        </w:rPr>
        <w:t xml:space="preserve">Hòn </w:t>
      </w:r>
      <w:r>
        <w:rPr>
          <w:i/>
        </w:rPr>
        <w:t xml:space="preserve">đảo </w:t>
      </w:r>
      <w:r>
        <w:t xml:space="preserve">chơ </w:t>
      </w:r>
      <w:r>
        <w:t xml:space="preserve">uơ </w:t>
      </w:r>
      <w:r>
        <w:rPr>
          <w:i/>
        </w:rPr>
        <w:t xml:space="preserve">ngoài </w:t>
      </w:r>
      <w:r>
        <w:rPr>
          <w:i/>
        </w:rPr>
        <w:t xml:space="preserve">biển. </w:t>
      </w:r>
      <w:r>
        <w:t xml:space="preserve">Cây </w:t>
      </w:r>
      <w:r>
        <w:rPr>
          <w:i/>
        </w:rPr>
        <w:t xml:space="preserve">cổ </w:t>
      </w:r>
      <w:r>
        <w:t xml:space="preserve">thụ </w:t>
      </w:r>
      <w:r>
        <w:rPr>
          <w:i/>
        </w:rPr>
        <w:t xml:space="preserve">đứng </w:t>
      </w:r>
      <w:r>
        <w:t xml:space="preserve">chơ </w:t>
      </w:r>
      <w:r>
        <w:rPr>
          <w:i/>
        </w:rPr>
        <w:t xml:space="preserve">uơ </w:t>
      </w:r>
      <w:r>
        <w:rPr>
          <w:i/>
        </w:rPr>
        <w:t xml:space="preserve">giữa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chờ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mong </w:t>
      </w:r>
      <w:r>
        <w:t xml:space="preserve">ngóng </w:t>
      </w:r>
      <w:r>
        <w:t xml:space="preserve">ai </w:t>
      </w:r>
      <w:r>
        <w:t xml:space="preserve">hoặc </w:t>
      </w:r>
      <w:r>
        <w:t xml:space="preserve">cái </w:t>
      </w:r>
      <w:r>
        <w:t xml:space="preserve">gì </w:t>
      </w:r>
      <w:r>
        <w:t xml:space="preserve">sẽ </w:t>
      </w:r>
      <w:r>
        <w:t xml:space="preserve">tới, </w:t>
      </w:r>
      <w:r>
        <w:t xml:space="preserve">sẽ </w:t>
      </w:r>
      <w:r>
        <w:t xml:space="preserve">xảy </w:t>
      </w:r>
      <w:r>
        <w:rPr>
          <w:i/>
        </w:rPr>
        <w:t xml:space="preserve">ra. </w:t>
      </w:r>
      <w:r>
        <w:rPr>
          <w:i/>
        </w:rPr>
        <w:t xml:space="preserve">Chờ </w:t>
      </w:r>
      <w:r>
        <w:rPr>
          <w:i/>
        </w:rPr>
        <w:t xml:space="preserve">khách. </w:t>
      </w:r>
      <w:r>
        <w:rPr>
          <w:i/>
        </w:rPr>
        <w:t xml:space="preserve">Chờ </w:t>
      </w:r>
      <w:r>
        <w:t xml:space="preserve">tin. </w:t>
      </w:r>
      <w:r>
        <w:t xml:space="preserve">Chờ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chờ </w:t>
      </w:r>
      <w:r>
        <w:rPr>
          <w:b/>
        </w:rPr>
        <w:t xml:space="preserve">chực </w:t>
      </w:r>
      <w:r>
        <w:rPr>
          <w:i/>
        </w:rPr>
        <w:t xml:space="preserve">động từ </w:t>
      </w:r>
      <w:r>
        <w:t xml:space="preserve">Chờ </w:t>
      </w:r>
      <w:r>
        <w:t xml:space="preserve">đợi </w:t>
      </w:r>
      <w:r>
        <w:t xml:space="preserve">lâu, </w:t>
      </w:r>
      <w:r>
        <w:t xml:space="preserve">mất </w:t>
      </w:r>
      <w:r>
        <w:t xml:space="preserve">nhiều </w:t>
      </w:r>
      <w:r>
        <w:t xml:space="preserve">thì </w:t>
      </w:r>
      <w:r>
        <w:t xml:space="preserve">giờ. </w:t>
      </w:r>
      <w:r>
        <w:t xml:space="preserve">Chờ </w:t>
      </w:r>
      <w:r>
        <w:t xml:space="preserve">chực </w:t>
      </w:r>
      <w:r>
        <w:t xml:space="preserve">mấy </w:t>
      </w:r>
      <w:r>
        <w:t xml:space="preserve">ngày </w:t>
      </w:r>
      <w:r>
        <w:t xml:space="preserve">ròng. </w:t>
      </w:r>
      <w:r>
        <w:br/>
      </w:r>
      <w:r>
        <w:rPr>
          <w:b/>
        </w:rPr>
        <w:t xml:space="preserve">chờ </w:t>
      </w:r>
      <w:r>
        <w:rPr>
          <w:b/>
        </w:rPr>
        <w:t xml:space="preserve">đợi </w:t>
      </w:r>
      <w:r>
        <w:rPr>
          <w:i/>
        </w:rPr>
        <w:t xml:space="preserve">động từ </w:t>
      </w:r>
      <w:r>
        <w:t xml:space="preserve">Chờ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Chịu </w:t>
      </w:r>
      <w:r>
        <w:rPr>
          <w:i/>
        </w:rPr>
        <w:t xml:space="preserve">khó </w:t>
      </w:r>
      <w:r>
        <w:rPr>
          <w:i/>
        </w:rPr>
        <w:t xml:space="preserve">chờ </w:t>
      </w:r>
      <w:r>
        <w:rPr>
          <w:i/>
        </w:rPr>
        <w:t xml:space="preserve">đợt. </w:t>
      </w:r>
      <w:r>
        <w:br/>
      </w:r>
      <w:r>
        <w:rPr>
          <w:b/>
        </w:rPr>
        <w:t xml:space="preserve">chở </w:t>
      </w:r>
      <w:r>
        <w:rPr>
          <w:i/>
        </w:rPr>
        <w:t xml:space="preserve">động từ </w:t>
      </w:r>
      <w:r>
        <w:t xml:space="preserve">Mang </w:t>
      </w:r>
      <w:r>
        <w:t xml:space="preserve">chuyển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bằng </w:t>
      </w:r>
      <w:r>
        <w:t xml:space="preserve">tàu </w:t>
      </w:r>
      <w:r>
        <w:t xml:space="preserve">bè, </w:t>
      </w:r>
      <w:r>
        <w:t xml:space="preserve">xe </w:t>
      </w:r>
      <w:r>
        <w:t xml:space="preserve">cộ, </w:t>
      </w:r>
      <w:r>
        <w:t xml:space="preserve">v.v. </w:t>
      </w:r>
      <w:r>
        <w:t xml:space="preserve">Tàu </w:t>
      </w:r>
      <w:r>
        <w:t xml:space="preserve">chở </w:t>
      </w:r>
      <w:r>
        <w:t xml:space="preserve">khách. </w:t>
      </w:r>
      <w:r>
        <w:t xml:space="preserve">Chớ </w:t>
      </w:r>
      <w:r>
        <w:t xml:space="preserve">xe </w:t>
      </w:r>
      <w:r>
        <w:t xml:space="preserve">bò </w:t>
      </w:r>
      <w:r>
        <w:t xml:space="preserve">(chở </w:t>
      </w:r>
      <w:r>
        <w:rPr>
          <w:i/>
        </w:rPr>
        <w:t xml:space="preserve">bằng </w:t>
      </w:r>
      <w:r>
        <w:rPr>
          <w:i/>
        </w:rPr>
        <w:t xml:space="preserve">xe </w:t>
      </w:r>
      <w:r>
        <w:rPr>
          <w:i/>
        </w:rPr>
        <w:t xml:space="preserve">bò). </w:t>
      </w:r>
      <w:r>
        <w:t xml:space="preserve">Chở </w:t>
      </w:r>
      <w:r>
        <w:t xml:space="preserve">đò </w:t>
      </w:r>
      <w:r>
        <w:rPr>
          <w:i/>
        </w:rPr>
        <w:t xml:space="preserve">sang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chở </w:t>
      </w:r>
      <w:r>
        <w:rPr>
          <w:b/>
        </w:rPr>
        <w:t xml:space="preserve">che </w:t>
      </w:r>
      <w:r>
        <w:rPr>
          <w:i/>
        </w:rPr>
        <w:t xml:space="preserve">động từ </w:t>
      </w:r>
      <w:r>
        <w:t xml:space="preserve">(i¡d.; </w:t>
      </w:r>
      <w:r>
        <w:t xml:space="preserve">văn chương). </w:t>
      </w:r>
      <w:r>
        <w:t xml:space="preserve">Như </w:t>
      </w:r>
      <w:r>
        <w:t xml:space="preserve">che </w:t>
      </w:r>
      <w:r>
        <w:rPr>
          <w:i/>
        </w:rPr>
        <w:t xml:space="preserve">chở. </w:t>
      </w:r>
      <w:r>
        <w:br/>
      </w:r>
      <w:r>
        <w:rPr>
          <w:b/>
        </w:rPr>
        <w:t xml:space="preserve">chở </w:t>
      </w:r>
      <w:r>
        <w:rPr>
          <w:b/>
        </w:rPr>
        <w:t xml:space="preserve">củi </w:t>
      </w:r>
      <w:r>
        <w:rPr>
          <w:b/>
        </w:rPr>
        <w:t xml:space="preserve">về </w:t>
      </w:r>
      <w:r>
        <w:rPr>
          <w:b/>
        </w:rPr>
        <w:t xml:space="preserve">rừng </w:t>
      </w:r>
      <w:r>
        <w:t xml:space="preserve">Ví </w:t>
      </w:r>
      <w:r>
        <w:t xml:space="preserve">việc </w:t>
      </w:r>
      <w:r>
        <w:t xml:space="preserve">đem </w:t>
      </w:r>
      <w:r>
        <w:t xml:space="preserve">thứ </w:t>
      </w:r>
      <w:r>
        <w:t xml:space="preserve">gì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vốn </w:t>
      </w:r>
      <w:r>
        <w:t xml:space="preserve">có </w:t>
      </w:r>
      <w:r>
        <w:rPr>
          <w:i/>
        </w:rPr>
        <w:t xml:space="preserve">thừa </w:t>
      </w:r>
      <w:r>
        <w:t xml:space="preserve">thãi;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thừa, </w:t>
      </w:r>
      <w:r>
        <w:t xml:space="preserve">vô </w:t>
      </w:r>
      <w:r>
        <w:t xml:space="preserve">ích. </w:t>
      </w:r>
      <w:r>
        <w:br/>
      </w:r>
      <w:r>
        <w:rPr>
          <w:b/>
        </w:rPr>
        <w:t xml:space="preserve">chớ,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khuyên </w:t>
      </w:r>
      <w:r>
        <w:t xml:space="preserve">ngăn </w:t>
      </w:r>
      <w:r>
        <w:t xml:space="preserve">dứt </w:t>
      </w:r>
      <w:r>
        <w:t xml:space="preserve">khoát. </w:t>
      </w:r>
      <w:r>
        <w:t xml:space="preserve">Chớ </w:t>
      </w:r>
      <w:r>
        <w:t xml:space="preserve">(có) </w:t>
      </w:r>
      <w:r>
        <w:t xml:space="preserve">dại </w:t>
      </w:r>
      <w:r>
        <w:rPr>
          <w:i/>
        </w:rPr>
        <w:t xml:space="preserve">mà </w:t>
      </w:r>
      <w:r>
        <w:rPr>
          <w:i/>
        </w:rPr>
        <w:t xml:space="preserve">nghe </w:t>
      </w:r>
      <w:r>
        <w:t xml:space="preserve">thøo </w:t>
      </w:r>
      <w:r>
        <w:rPr>
          <w:i/>
        </w:rPr>
        <w:t xml:space="preserve">nó. </w:t>
      </w:r>
      <w:r>
        <w:t xml:space="preserve">Chớ </w:t>
      </w:r>
      <w:r>
        <w:t xml:space="preserve">uì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rPr>
          <w:i/>
        </w:rPr>
        <w:t xml:space="preserve">mà </w:t>
      </w:r>
      <w:r>
        <w:rPr>
          <w:i/>
        </w:rPr>
        <w:t xml:space="preserve">nản </w:t>
      </w:r>
      <w:r>
        <w:rPr>
          <w:i/>
        </w:rPr>
        <w:t xml:space="preserve">lòng. </w:t>
      </w:r>
      <w:r>
        <w:rPr>
          <w:b/>
        </w:rPr>
        <w:t xml:space="preserve">2 </w:t>
      </w:r>
      <w:r>
        <w:t xml:space="preserve">(kng;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đg,).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điều </w:t>
      </w:r>
      <w:r>
        <w:t xml:space="preserve">chưa </w:t>
      </w:r>
      <w:r>
        <w:t xml:space="preserve">hề </w:t>
      </w:r>
      <w:r>
        <w:t xml:space="preserve">xảy </w:t>
      </w:r>
      <w:r>
        <w:t xml:space="preserve">ra </w:t>
      </w:r>
      <w:r>
        <w:t xml:space="preserve">bao </w:t>
      </w:r>
      <w:r>
        <w:t xml:space="preserve">giờ, </w:t>
      </w:r>
      <w:r>
        <w:t xml:space="preserve">chẳng. </w:t>
      </w:r>
      <w:r>
        <w:rPr>
          <w:i/>
        </w:rPr>
        <w:t xml:space="preserve">Chớ </w:t>
      </w:r>
      <w:r>
        <w:rPr>
          <w:i/>
        </w:rPr>
        <w:t xml:space="preserve">thấy </w:t>
      </w:r>
      <w:r>
        <w:rPr>
          <w:i/>
        </w:rPr>
        <w:t xml:space="preserve">nó </w:t>
      </w:r>
      <w:r>
        <w:t xml:space="preserve">đến </w:t>
      </w:r>
      <w:r>
        <w:t xml:space="preserve">bao </w:t>
      </w:r>
      <w:r>
        <w:t xml:space="preserve">giờ. </w:t>
      </w:r>
      <w:r>
        <w:t xml:space="preserve">Chớ </w:t>
      </w:r>
      <w:r>
        <w:t xml:space="preserve">hề. </w:t>
      </w:r>
      <w:r>
        <w:t xml:space="preserve">chớ, </w:t>
      </w:r>
      <w:r>
        <w:t xml:space="preserve">(phương ngữ). </w:t>
      </w:r>
      <w:r>
        <w:t xml:space="preserve">xem </w:t>
      </w:r>
      <w:r>
        <w:rPr>
          <w:i/>
        </w:rPr>
        <w:t xml:space="preserve">chứ. </w:t>
      </w:r>
      <w:r>
        <w:br/>
      </w:r>
      <w:r>
        <w:rPr>
          <w:b/>
        </w:rPr>
        <w:t xml:space="preserve">chớ </w:t>
      </w:r>
      <w:r>
        <w:rPr>
          <w:b/>
        </w:rPr>
        <w:t xml:space="preserve">chỉ </w:t>
      </w:r>
      <w:r>
        <w:rPr>
          <w:b/>
        </w:rPr>
        <w:t xml:space="preserve">kết từ </w:t>
      </w:r>
      <w:r>
        <w:t xml:space="preserve">(phương ngữ). </w:t>
      </w:r>
      <w:r>
        <w:t xml:space="preserve">Như </w:t>
      </w:r>
      <w:r>
        <w:rPr>
          <w:i/>
        </w:rPr>
        <w:t xml:space="preserve">phải </w:t>
      </w:r>
      <w:r>
        <w:t xml:space="preserve">chỉ. </w:t>
      </w:r>
      <w:r>
        <w:br/>
      </w:r>
      <w:r>
        <w:rPr>
          <w:b/>
        </w:rPr>
        <w:t xml:space="preserve">chớ </w:t>
      </w:r>
      <w:r>
        <w:rPr>
          <w:b/>
        </w:rPr>
        <w:t xml:space="preserve">có </w:t>
      </w:r>
      <w:r>
        <w:rPr>
          <w:b/>
        </w:rPr>
        <w:t xml:space="preserve">trách </w:t>
      </w:r>
      <w:r>
        <w:t xml:space="preserve">(khẩu ngữ). </w:t>
      </w:r>
      <w:r>
        <w:t xml:space="preserve">Như </w:t>
      </w:r>
      <w:r>
        <w:rPr>
          <w:i/>
        </w:rPr>
        <w:t xml:space="preserve">đừng </w:t>
      </w:r>
      <w:r>
        <w:t xml:space="preserve">có </w:t>
      </w:r>
      <w:r>
        <w:rPr>
          <w:i/>
        </w:rPr>
        <w:t xml:space="preserve">trách. </w:t>
      </w:r>
      <w:r>
        <w:br/>
      </w:r>
      <w:r>
        <w:rPr>
          <w:b/>
        </w:rPr>
        <w:t xml:space="preserve">chớ </w:t>
      </w:r>
      <w:r>
        <w:rPr>
          <w:b/>
        </w:rPr>
        <w:t xml:space="preserve">thây </w:t>
      </w:r>
      <w:r>
        <w:t xml:space="preserve">(thgt.; </w:t>
      </w:r>
      <w:r>
        <w:t xml:space="preserve">ít dùng). </w:t>
      </w:r>
      <w:r>
        <w:t xml:space="preserve">Mặc, </w:t>
      </w:r>
      <w:r>
        <w:t xml:space="preserve">không </w:t>
      </w:r>
      <w:r>
        <w:t xml:space="preserve">thèm </w:t>
      </w:r>
      <w:r>
        <w:t xml:space="preserve">để </w:t>
      </w:r>
      <w:r>
        <w:t xml:space="preserve">ý </w:t>
      </w:r>
      <w:r>
        <w:t xml:space="preserve">đến. </w:t>
      </w:r>
      <w:r>
        <w:t xml:space="preserve">Vêu </w:t>
      </w:r>
      <w:r>
        <w:rPr>
          <w:i/>
        </w:rPr>
        <w:t xml:space="preserve">nhau </w:t>
      </w:r>
      <w:r>
        <w:rPr>
          <w:i/>
        </w:rPr>
        <w:t xml:space="preserve">bốc </w:t>
      </w:r>
      <w:r>
        <w:rPr>
          <w:i/>
        </w:rPr>
        <w:t xml:space="preserve">bải </w:t>
      </w:r>
      <w:r>
        <w:rPr>
          <w:i/>
        </w:rPr>
        <w:t xml:space="preserve">gin </w:t>
      </w:r>
      <w:r>
        <w:rPr>
          <w:i/>
        </w:rPr>
        <w:t xml:space="preserve">sàng, </w:t>
      </w:r>
      <w:r>
        <w:rPr>
          <w:i/>
        </w:rPr>
        <w:t xml:space="preserve">Ghét </w:t>
      </w:r>
      <w:r>
        <w:rPr>
          <w:i/>
        </w:rPr>
        <w:t xml:space="preserve">nhau </w:t>
      </w:r>
      <w:r>
        <w:rPr>
          <w:i/>
        </w:rPr>
        <w:t xml:space="preserve">đũa </w:t>
      </w:r>
      <w:r>
        <w:rPr>
          <w:i/>
        </w:rPr>
        <w:t xml:space="preserve">ngọc </w:t>
      </w:r>
      <w:r>
        <w:rPr>
          <w:i/>
        </w:rPr>
        <w:t xml:space="preserve">mâm </w:t>
      </w:r>
      <w:r>
        <w:rPr>
          <w:i/>
        </w:rPr>
        <w:t xml:space="preserve">uàng </w:t>
      </w:r>
      <w:r>
        <w:rPr>
          <w:i/>
        </w:rPr>
        <w:t xml:space="preserve">chớ </w:t>
      </w:r>
      <w:r>
        <w:rPr>
          <w:i/>
        </w:rPr>
        <w:t xml:space="preserve">thây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chợ </w:t>
      </w:r>
      <w:r>
        <w:rPr>
          <w:i/>
        </w:rPr>
        <w:t xml:space="preserve">danh từ </w:t>
      </w:r>
      <w:r>
        <w:t xml:space="preserve">Nơi </w:t>
      </w:r>
      <w:r>
        <w:t xml:space="preserve">công </w:t>
      </w:r>
      <w:r>
        <w:t xml:space="preserve">cộng </w:t>
      </w:r>
      <w:r>
        <w:t xml:space="preserve">để </w:t>
      </w:r>
      <w:r>
        <w:t xml:space="preserve">đông </w:t>
      </w:r>
      <w:r>
        <w:t xml:space="preserve">người </w:t>
      </w:r>
      <w:r>
        <w:t xml:space="preserve">đến </w:t>
      </w:r>
      <w:r>
        <w:t xml:space="preserve">mua </w:t>
      </w:r>
      <w:r>
        <w:t xml:space="preserve">bán </w:t>
      </w:r>
      <w:r>
        <w:t xml:space="preserve">vào </w:t>
      </w:r>
      <w:r>
        <w:t xml:space="preserve">những </w:t>
      </w:r>
      <w:r>
        <w:t xml:space="preserve">ngày, </w:t>
      </w:r>
      <w:r>
        <w:t xml:space="preserve">buổi </w:t>
      </w:r>
      <w:r>
        <w:t xml:space="preserve">nhất </w:t>
      </w:r>
      <w:r>
        <w:t xml:space="preserve">định. </w:t>
      </w:r>
      <w:r>
        <w:t xml:space="preserve">Đi </w:t>
      </w:r>
      <w:r>
        <w:t xml:space="preserve">chợ. </w:t>
      </w:r>
      <w:r>
        <w:t xml:space="preserve">Phiên </w:t>
      </w:r>
      <w:r>
        <w:t xml:space="preserve">chợ. </w:t>
      </w:r>
      <w:r>
        <w:rPr>
          <w:i/>
        </w:rPr>
        <w:t xml:space="preserve">Đầu </w:t>
      </w:r>
      <w:r>
        <w:rPr>
          <w:i/>
        </w:rPr>
        <w:t xml:space="preserve">đường </w:t>
      </w:r>
      <w:r>
        <w:rPr>
          <w:i/>
        </w:rPr>
        <w:t xml:space="preserve">xó </w:t>
      </w:r>
      <w:r>
        <w:t xml:space="preserve">chợ". </w:t>
      </w:r>
      <w:r>
        <w:t xml:space="preserve">ôn </w:t>
      </w:r>
      <w:r>
        <w:t xml:space="preserve">ào </w:t>
      </w:r>
      <w:r>
        <w:rPr>
          <w:i/>
        </w:rPr>
        <w:t xml:space="preserve">như </w:t>
      </w:r>
      <w:r>
        <w:t xml:space="preserve">vỡ </w:t>
      </w:r>
      <w:r>
        <w:rPr>
          <w:i/>
        </w:rPr>
        <w:t xml:space="preserve">chợ.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búa </w:t>
      </w:r>
      <w:r>
        <w:rPr>
          <w:i/>
        </w:rPr>
        <w:t xml:space="preserve">danh từ </w:t>
      </w:r>
      <w:r>
        <w:t xml:space="preserve">Chợ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chiểu </w:t>
      </w:r>
      <w:r>
        <w:rPr>
          <w:i/>
        </w:rPr>
        <w:t xml:space="preserve">danh từ </w:t>
      </w:r>
      <w:r>
        <w:t xml:space="preserve">Chợ </w:t>
      </w:r>
      <w:r>
        <w:t xml:space="preserve">về </w:t>
      </w:r>
      <w:r>
        <w:t xml:space="preserve">chiều, </w:t>
      </w:r>
      <w:r>
        <w:t xml:space="preserve">lúc </w:t>
      </w:r>
      <w:r>
        <w:t xml:space="preserve">gần </w:t>
      </w:r>
      <w:r>
        <w:t xml:space="preserve">tan;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rời </w:t>
      </w:r>
      <w:r>
        <w:t xml:space="preserve">rạc, </w:t>
      </w:r>
      <w:r>
        <w:t xml:space="preserve">tàn </w:t>
      </w:r>
      <w:r>
        <w:t xml:space="preserve">cuộc. </w:t>
      </w:r>
      <w:r>
        <w:t xml:space="preserve">Không </w:t>
      </w:r>
      <w:r>
        <w:rPr>
          <w:i/>
        </w:rPr>
        <w:t xml:space="preserve">khí </w:t>
      </w:r>
      <w:r>
        <w:t xml:space="preserve">chợ </w:t>
      </w:r>
      <w:r>
        <w:t xml:space="preserve">chiều.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cóc </w:t>
      </w:r>
      <w:r>
        <w:rPr>
          <w:i/>
        </w:rPr>
        <w:t xml:space="preserve">danh từ </w:t>
      </w:r>
      <w:r>
        <w:t xml:space="preserve">(khẩu ngữ). </w:t>
      </w:r>
      <w:r>
        <w:t xml:space="preserve">Chợ </w:t>
      </w:r>
      <w:r>
        <w:t xml:space="preserve">nhỏ, </w:t>
      </w:r>
      <w:r>
        <w:t xml:space="preserve">thường </w:t>
      </w:r>
      <w:r>
        <w:t xml:space="preserve">họp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phát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không </w:t>
      </w:r>
      <w:r>
        <w:t xml:space="preserve">cố </w:t>
      </w:r>
      <w:r>
        <w:t xml:space="preserve">định </w:t>
      </w:r>
      <w:r>
        <w:t xml:space="preserve">ở </w:t>
      </w:r>
      <w:r>
        <w:t xml:space="preserve">một </w:t>
      </w:r>
      <w:r>
        <w:t xml:space="preserve">chỗ. </w:t>
      </w:r>
      <w:r>
        <w:t xml:space="preserve">Chợ </w:t>
      </w:r>
      <w:r>
        <w:t xml:space="preserve">cóc, </w:t>
      </w:r>
      <w:r>
        <w:rPr>
          <w:i/>
        </w:rPr>
        <w:t xml:space="preserve">dẹp </w:t>
      </w:r>
      <w:r>
        <w:rPr>
          <w:i/>
        </w:rPr>
        <w:t xml:space="preserve">chỗ </w:t>
      </w:r>
      <w:r>
        <w:t xml:space="preserve">này </w:t>
      </w:r>
      <w:r>
        <w:rPr>
          <w:i/>
        </w:rPr>
        <w:t xml:space="preserve">lại </w:t>
      </w:r>
      <w:r>
        <w:rPr>
          <w:i/>
        </w:rPr>
        <w:t xml:space="preserve">nhảy </w:t>
      </w:r>
      <w:r>
        <w:rPr>
          <w:i/>
        </w:rPr>
        <w:t xml:space="preserve">sang </w:t>
      </w:r>
      <w:r>
        <w:rPr>
          <w:i/>
        </w:rPr>
        <w:t xml:space="preserve">chỗ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Thị </w:t>
      </w:r>
      <w:r>
        <w:t xml:space="preserve">trường </w:t>
      </w:r>
      <w:r>
        <w:t xml:space="preserve">mua </w:t>
      </w:r>
      <w:r>
        <w:t xml:space="preserve">bán </w:t>
      </w:r>
      <w:r>
        <w:t xml:space="preserve">hàng </w:t>
      </w:r>
      <w:r>
        <w:t xml:space="preserve">hoá, </w:t>
      </w:r>
      <w:r>
        <w:t xml:space="preserve">tiền </w:t>
      </w:r>
      <w:r>
        <w:t xml:space="preserve">tệ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lút, </w:t>
      </w:r>
      <w:r>
        <w:t xml:space="preserve">bất </w:t>
      </w:r>
      <w:r>
        <w:t xml:space="preserve">hợp </w:t>
      </w:r>
      <w:r>
        <w:t xml:space="preserve">pháp. </w:t>
      </w:r>
      <w:r>
        <w:rPr>
          <w:i/>
        </w:rPr>
        <w:t xml:space="preserve">Giá </w:t>
      </w:r>
      <w:r>
        <w:t xml:space="preserve">chợ </w:t>
      </w:r>
      <w:r>
        <w:t xml:space="preserve">đen. </w:t>
      </w:r>
      <w:r>
        <w:rPr>
          <w:i/>
        </w:rPr>
        <w:t xml:space="preserve">Nạn </w:t>
      </w:r>
      <w:r>
        <w:rPr>
          <w:i/>
        </w:rPr>
        <w:t xml:space="preserve">chợ </w:t>
      </w:r>
      <w:r>
        <w:rPr>
          <w:i/>
        </w:rPr>
        <w:t xml:space="preserve">đen. </w:t>
      </w:r>
      <w:r>
        <w:t xml:space="preserve">|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giời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chợ </w:t>
      </w:r>
      <w:r>
        <w:t xml:space="preserve">trời. </w:t>
      </w:r>
      <w:r>
        <w:t xml:space="preserve">l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nối </w:t>
      </w:r>
      <w:r>
        <w:rPr>
          <w:i/>
        </w:rPr>
        <w:t xml:space="preserve">danh từ </w:t>
      </w:r>
      <w:r>
        <w:t xml:space="preserve">Chợ </w:t>
      </w:r>
      <w:r>
        <w:t xml:space="preserve">trên </w:t>
      </w:r>
      <w:r>
        <w:t xml:space="preserve">thuyền, </w:t>
      </w:r>
      <w:r>
        <w:t xml:space="preserve">trên </w:t>
      </w:r>
      <w:r>
        <w:t xml:space="preserve">xuồng, </w:t>
      </w:r>
      <w:r>
        <w:t xml:space="preserve">họp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phát </w:t>
      </w:r>
      <w:r>
        <w:t xml:space="preserve">trên </w:t>
      </w:r>
      <w:r>
        <w:t xml:space="preserve">mặt </w:t>
      </w:r>
      <w:r>
        <w:t xml:space="preserve">sông. </w:t>
      </w:r>
      <w:r>
        <w:t xml:space="preserve">Mùa </w:t>
      </w:r>
      <w:r>
        <w:rPr>
          <w:i/>
        </w:rPr>
        <w:t xml:space="preserve">trái </w:t>
      </w:r>
      <w:r>
        <w:rPr>
          <w:i/>
        </w:rPr>
        <w:t xml:space="preserve">cây, </w:t>
      </w:r>
      <w:r>
        <w:t xml:space="preserve">chợ </w:t>
      </w:r>
      <w:r>
        <w:t xml:space="preserve">nổi </w:t>
      </w:r>
      <w:r>
        <w:t xml:space="preserve">họp </w:t>
      </w:r>
      <w:r>
        <w:rPr>
          <w:i/>
        </w:rPr>
        <w:t xml:space="preserve">kín </w:t>
      </w:r>
      <w:r>
        <w:rPr>
          <w:i/>
        </w:rPr>
        <w:t xml:space="preserve">cả </w:t>
      </w:r>
      <w:r>
        <w:t xml:space="preserve">mặt </w:t>
      </w:r>
      <w:r>
        <w:t xml:space="preserve">sông.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phiên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trò </w:t>
      </w:r>
      <w:r>
        <w:t xml:space="preserve">vui </w:t>
      </w:r>
      <w:r>
        <w:t xml:space="preserve">ngoài </w:t>
      </w:r>
      <w:r>
        <w:t xml:space="preserve">trời </w:t>
      </w:r>
      <w:r>
        <w:t xml:space="preserve">và </w:t>
      </w:r>
      <w:r>
        <w:t xml:space="preserve">bán </w:t>
      </w:r>
      <w:r>
        <w:t xml:space="preserve">hàng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lấy </w:t>
      </w:r>
      <w:r>
        <w:t xml:space="preserve">tiền </w:t>
      </w:r>
      <w:r>
        <w:t xml:space="preserve">làm </w:t>
      </w:r>
      <w:r>
        <w:t xml:space="preserve">việc </w:t>
      </w:r>
      <w:r>
        <w:t xml:space="preserve">từ </w:t>
      </w:r>
      <w:r>
        <w:t xml:space="preserve">thiện </w:t>
      </w:r>
      <w:r>
        <w:t xml:space="preserve">hoặc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cuộc </w:t>
      </w:r>
      <w:r>
        <w:t xml:space="preserve">cứu </w:t>
      </w:r>
      <w:r>
        <w:t xml:space="preserve">tế </w:t>
      </w:r>
      <w:r>
        <w:t xml:space="preserve">xã </w:t>
      </w:r>
      <w:r>
        <w:t xml:space="preserve">hội. </w:t>
      </w:r>
      <w:r>
        <w:rPr>
          <w:b/>
        </w:rPr>
        <w:t xml:space="preserve">2 </w:t>
      </w:r>
      <w:r>
        <w:t xml:space="preserve">(cũ). </w:t>
      </w:r>
      <w:r>
        <w:t xml:space="preserve">Hội </w:t>
      </w:r>
      <w:r>
        <w:t xml:space="preserve">chợ.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Chợ </w:t>
      </w:r>
      <w:r>
        <w:t xml:space="preserve">mua </w:t>
      </w:r>
      <w:r>
        <w:t xml:space="preserve">bán </w:t>
      </w:r>
      <w:r>
        <w:t xml:space="preserve">đủ </w:t>
      </w:r>
      <w:r>
        <w:t xml:space="preserve">loại </w:t>
      </w:r>
      <w:r>
        <w:t xml:space="preserve">hàng, </w:t>
      </w:r>
      <w:r>
        <w:t xml:space="preserve">cũ </w:t>
      </w:r>
      <w:r>
        <w:t xml:space="preserve">hoặc </w:t>
      </w:r>
      <w:r>
        <w:t xml:space="preserve">mới, </w:t>
      </w:r>
      <w:r>
        <w:t xml:space="preserve">thường </w:t>
      </w:r>
      <w:r>
        <w:t xml:space="preserve">họp </w:t>
      </w:r>
      <w:r>
        <w:t xml:space="preserve">ngoài </w:t>
      </w:r>
      <w:r>
        <w:t xml:space="preserve">trời. </w:t>
      </w:r>
      <w:r>
        <w:br/>
      </w:r>
      <w:r>
        <w:rPr>
          <w:b/>
        </w:rPr>
        <w:t xml:space="preserve">chợ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(khẩu ngữ) </w:t>
      </w:r>
      <w:r>
        <w:t xml:space="preserve">Chợ </w:t>
      </w:r>
      <w:r>
        <w:t xml:space="preserve">tạm, </w:t>
      </w:r>
      <w:r>
        <w:t xml:space="preserve">thường </w:t>
      </w:r>
      <w:r>
        <w:t xml:space="preserve">bán </w:t>
      </w:r>
      <w:r>
        <w:t xml:space="preserve">các </w:t>
      </w:r>
      <w:r>
        <w:t xml:space="preserve">loại </w:t>
      </w:r>
      <w:r>
        <w:t xml:space="preserve">rau </w:t>
      </w:r>
      <w:r>
        <w:t xml:space="preserve">quả. </w:t>
      </w:r>
      <w:r>
        <w:t xml:space="preserve">Chợ </w:t>
      </w:r>
      <w:r>
        <w:rPr>
          <w:i/>
        </w:rPr>
        <w:t xml:space="preserve">xanh </w:t>
      </w:r>
      <w:r>
        <w:rPr>
          <w:i/>
        </w:rPr>
        <w:t xml:space="preserve">mọc </w:t>
      </w:r>
      <w:r>
        <w:t xml:space="preserve">ngay </w:t>
      </w:r>
      <w:r>
        <w:rPr>
          <w:i/>
        </w:rPr>
        <w:t xml:space="preserve">đầu </w:t>
      </w:r>
      <w:r>
        <w:t xml:space="preserve">chơi </w:t>
      </w:r>
      <w:r>
        <w:t xml:space="preserve">động từ </w:t>
      </w:r>
      <w:r>
        <w:rPr>
          <w:b/>
        </w:rPr>
        <w:t xml:space="preserve">4 </w:t>
      </w:r>
      <w:r>
        <w:t xml:space="preserve">Hoạt </w:t>
      </w:r>
      <w:r>
        <w:t xml:space="preserve">động </w:t>
      </w:r>
      <w:r>
        <w:t xml:space="preserve">giải </w:t>
      </w:r>
      <w:r>
        <w:t xml:space="preserve">trí </w:t>
      </w:r>
      <w:r>
        <w:t xml:space="preserve">hoặc </w:t>
      </w:r>
      <w:r>
        <w:t xml:space="preserve">nghỉ </w:t>
      </w:r>
      <w:r>
        <w:t xml:space="preserve">ngơi. </w:t>
      </w:r>
      <w:r>
        <w:rPr>
          <w:i/>
        </w:rPr>
        <w:t xml:space="preserve">Trẻ </w:t>
      </w:r>
      <w:r>
        <w:t xml:space="preserve">con </w:t>
      </w:r>
      <w:r>
        <w:t xml:space="preserve">chơi </w:t>
      </w:r>
      <w:r>
        <w:t xml:space="preserve">ngoài </w:t>
      </w:r>
      <w:r>
        <w:t xml:space="preserve">sân. </w:t>
      </w:r>
      <w:r>
        <w:rPr>
          <w:i/>
        </w:rPr>
        <w:t xml:space="preserve">Dạo </w:t>
      </w:r>
      <w:r>
        <w:rPr>
          <w:i/>
        </w:rPr>
        <w:t xml:space="preserve">chơi. </w:t>
      </w:r>
      <w:r>
        <w:rPr>
          <w:i/>
        </w:rPr>
        <w:t xml:space="preserve">Ăn </w:t>
      </w:r>
      <w:r>
        <w:t xml:space="preserve">tuỳ </w:t>
      </w:r>
      <w:r>
        <w:rPr>
          <w:i/>
        </w:rPr>
        <w:t xml:space="preserve">nơi, </w:t>
      </w:r>
      <w:r>
        <w:t xml:space="preserve">chơi </w:t>
      </w:r>
      <w:r>
        <w:t xml:space="preserve">tuỳ </w:t>
      </w:r>
      <w:r>
        <w:rPr>
          <w:i/>
        </w:rPr>
        <w:t xml:space="preserve">lúc </w:t>
      </w:r>
      <w:r>
        <w:t xml:space="preserve">(tục ngữ). </w:t>
      </w:r>
      <w:r>
        <w:rPr>
          <w:i/>
        </w:rPr>
        <w:t xml:space="preserve">Dễ </w:t>
      </w:r>
      <w:r>
        <w:rPr>
          <w:i/>
        </w:rPr>
        <w:t xml:space="preserve">như </w:t>
      </w:r>
      <w:r>
        <w:t xml:space="preserve">chơi. </w:t>
      </w:r>
      <w:r>
        <w:rPr>
          <w:i/>
        </w:rPr>
        <w:t xml:space="preserve">Chơi </w:t>
      </w:r>
      <w:r>
        <w:rPr>
          <w:i/>
        </w:rPr>
        <w:t xml:space="preserve">đàn. </w:t>
      </w:r>
      <w:r>
        <w:rPr>
          <w:b/>
        </w:rPr>
        <w:t xml:space="preserve">2 </w:t>
      </w:r>
      <w:r>
        <w:t xml:space="preserve">Dùng </w:t>
      </w:r>
      <w:r>
        <w:t xml:space="preserve">làm </w:t>
      </w:r>
      <w:r>
        <w:t xml:space="preserve">thú </w:t>
      </w:r>
      <w:r>
        <w:t xml:space="preserve">vui, </w:t>
      </w:r>
      <w:r>
        <w:t xml:space="preserve">thú </w:t>
      </w:r>
      <w:r>
        <w:t xml:space="preserve">tiêu </w:t>
      </w:r>
      <w:r>
        <w:t xml:space="preserve">khiển. </w:t>
      </w:r>
      <w:r>
        <w:rPr>
          <w:i/>
        </w:rPr>
        <w:t xml:space="preserve">Chơi </w:t>
      </w:r>
      <w:r>
        <w:rPr>
          <w:i/>
        </w:rPr>
        <w:t xml:space="preserve">tem. </w:t>
      </w:r>
      <w:r>
        <w:t xml:space="preserve">Chơi </w:t>
      </w:r>
      <w:r>
        <w:rPr>
          <w:i/>
        </w:rPr>
        <w:t xml:space="preserve">cá </w:t>
      </w:r>
      <w:r>
        <w:t xml:space="preserve">upàng. </w:t>
      </w:r>
      <w:r>
        <w:rPr>
          <w:b/>
        </w:rPr>
        <w:t xml:space="preserve">3 </w:t>
      </w:r>
      <w:r>
        <w:t xml:space="preserve">Có </w:t>
      </w:r>
      <w:r>
        <w:t xml:space="preserve">quan </w:t>
      </w:r>
      <w:r>
        <w:t xml:space="preserve">hệ </w:t>
      </w:r>
      <w:r>
        <w:t xml:space="preserve">quen </w:t>
      </w:r>
      <w:r>
        <w:t xml:space="preserve">biết, </w:t>
      </w:r>
      <w:r>
        <w:t xml:space="preserve">gẳn </w:t>
      </w:r>
      <w:r>
        <w:t xml:space="preserve">gũi </w:t>
      </w:r>
      <w:r>
        <w:t xml:space="preserve">nhau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cùng </w:t>
      </w:r>
      <w:r>
        <w:t xml:space="preserve">chung </w:t>
      </w:r>
      <w:r>
        <w:t xml:space="preserve">thú </w:t>
      </w:r>
      <w:r>
        <w:t xml:space="preserve">vui, </w:t>
      </w:r>
      <w:r>
        <w:t xml:space="preserve">thú </w:t>
      </w:r>
      <w:r>
        <w:t xml:space="preserve">tiêu </w:t>
      </w:r>
      <w:r>
        <w:t xml:space="preserve">khiển. </w:t>
      </w:r>
      <w:r>
        <w:rPr>
          <w:i/>
        </w:rPr>
        <w:t xml:space="preserve">Chơi </w:t>
      </w:r>
      <w:r>
        <w:t xml:space="preserve">thân </w:t>
      </w:r>
      <w:r>
        <w:t xml:space="preserve">với </w:t>
      </w:r>
      <w:r>
        <w:t xml:space="preserve">nhau </w:t>
      </w:r>
      <w:r>
        <w:t xml:space="preserve">từ </w:t>
      </w:r>
      <w:r>
        <w:rPr>
          <w:i/>
        </w:rPr>
        <w:t xml:space="preserve">nhỏ. </w:t>
      </w:r>
      <w:r>
        <w:t xml:space="preserve">Chọn </w:t>
      </w:r>
      <w:r>
        <w:t xml:space="preserve">bạn </w:t>
      </w:r>
      <w:r>
        <w:t xml:space="preserve">mà </w:t>
      </w:r>
      <w:r>
        <w:t xml:space="preserve">chơi.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Hoạt </w:t>
      </w:r>
      <w:r>
        <w:t xml:space="preserve">động </w:t>
      </w:r>
      <w:r>
        <w:t xml:space="preserve">chỉ </w:t>
      </w:r>
      <w:r>
        <w:t xml:space="preserve">nhằm </w:t>
      </w:r>
      <w:r>
        <w:t xml:space="preserve">cho </w:t>
      </w:r>
      <w:r>
        <w:t xml:space="preserve">vui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gì </w:t>
      </w:r>
      <w:r>
        <w:t xml:space="preserve">khác. </w:t>
      </w:r>
      <w:r>
        <w:t xml:space="preserve">Đừa </w:t>
      </w:r>
      <w:r>
        <w:t xml:space="preserve">chơi. </w:t>
      </w:r>
      <w:r>
        <w:t xml:space="preserve">Nói </w:t>
      </w:r>
      <w:r>
        <w:t xml:space="preserve">chơi </w:t>
      </w:r>
      <w:r>
        <w:t xml:space="preserve">mà </w:t>
      </w:r>
      <w:r>
        <w:rPr>
          <w:i/>
        </w:rPr>
        <w:t xml:space="preserve">tưởng </w:t>
      </w:r>
      <w:r>
        <w:rPr>
          <w:i/>
        </w:rPr>
        <w:t xml:space="preserve">thật. </w:t>
      </w:r>
      <w:r>
        <w:t xml:space="preserve">Mời </w:t>
      </w:r>
      <w:r>
        <w:rPr>
          <w:i/>
        </w:rPr>
        <w:t xml:space="preserve">đến </w:t>
      </w:r>
      <w:r>
        <w:rPr>
          <w:i/>
        </w:rPr>
        <w:t xml:space="preserve">nhà </w:t>
      </w:r>
      <w:r>
        <w:t xml:space="preserve">chơi. </w:t>
      </w:r>
      <w:r>
        <w:rPr>
          <w:b/>
        </w:rPr>
        <w:t xml:space="preserve">5 </w:t>
      </w:r>
      <w:r>
        <w:t xml:space="preserve">(khẩu ngữ). </w:t>
      </w:r>
      <w:r>
        <w:t xml:space="preserve">(Trẻ </w:t>
      </w:r>
      <w:r>
        <w:t xml:space="preserve">con) </w:t>
      </w:r>
      <w:r>
        <w:t xml:space="preserve">tỏ </w:t>
      </w:r>
      <w:r>
        <w:t xml:space="preserve">ra </w:t>
      </w:r>
      <w:r>
        <w:t xml:space="preserve">khoẻ </w:t>
      </w:r>
      <w:r>
        <w:t xml:space="preserve">mạnh, </w:t>
      </w:r>
      <w:r>
        <w:t xml:space="preserve">không </w:t>
      </w:r>
      <w:r>
        <w:t xml:space="preserve">đau </w:t>
      </w:r>
      <w:r>
        <w:t xml:space="preserve">ốm. </w:t>
      </w:r>
      <w:r>
        <w:t xml:space="preserve">Cháu </w:t>
      </w:r>
      <w:r>
        <w:t xml:space="preserve">chơi, </w:t>
      </w:r>
      <w:r>
        <w:rPr>
          <w:i/>
        </w:rPr>
        <w:t xml:space="preserve">không </w:t>
      </w:r>
      <w:r>
        <w:t xml:space="preserve">ốm </w:t>
      </w:r>
      <w:r>
        <w:t xml:space="preserve">như </w:t>
      </w:r>
      <w:r>
        <w:rPr>
          <w:i/>
        </w:rPr>
        <w:t xml:space="preserve">dạo </w:t>
      </w:r>
      <w:r>
        <w:t xml:space="preserve">trước. </w:t>
      </w:r>
      <w:r>
        <w:rPr>
          <w:b/>
        </w:rPr>
        <w:t xml:space="preserve">6 </w:t>
      </w:r>
      <w:r>
        <w:t xml:space="preserve">(khẩu ngữ). </w:t>
      </w:r>
      <w:r>
        <w:t xml:space="preserve">Hành </w:t>
      </w:r>
      <w:r>
        <w:t xml:space="preserve">động </w:t>
      </w:r>
      <w:r>
        <w:t xml:space="preserve">gây </w:t>
      </w:r>
      <w:r>
        <w:t xml:space="preserve">hại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nhưng </w:t>
      </w:r>
      <w:r>
        <w:t xml:space="preserve">xem </w:t>
      </w:r>
      <w:r>
        <w:t xml:space="preserve">như </w:t>
      </w:r>
      <w:r>
        <w:t xml:space="preserve">trò </w:t>
      </w:r>
      <w:r>
        <w:t xml:space="preserve">vui. </w:t>
      </w:r>
      <w:r>
        <w:t xml:space="preserve">Chơi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uố. </w:t>
      </w:r>
      <w:r>
        <w:rPr>
          <w:i/>
        </w:rPr>
        <w:t xml:space="preserve">Chơi </w:t>
      </w:r>
      <w:r>
        <w:rPr>
          <w:i/>
        </w:rPr>
        <w:t xml:space="preserve">khăm*. </w:t>
      </w:r>
      <w:r>
        <w:br/>
      </w:r>
      <w:r>
        <w:rPr>
          <w:b/>
        </w:rPr>
        <w:t xml:space="preserve">chơi </w:t>
      </w:r>
      <w:r>
        <w:rPr>
          <w:b/>
        </w:rPr>
        <w:t xml:space="preserve">bời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Chơi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Chơi </w:t>
      </w:r>
      <w:r>
        <w:t xml:space="preserve">bời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Ham </w:t>
      </w:r>
      <w:r>
        <w:t xml:space="preserve">chơi </w:t>
      </w:r>
      <w:r>
        <w:t xml:space="preserve">những </w:t>
      </w:r>
      <w:r>
        <w:t xml:space="preserve">trò </w:t>
      </w:r>
      <w:r>
        <w:t xml:space="preserve">tiêu </w:t>
      </w:r>
      <w:r>
        <w:t xml:space="preserve">khiển </w:t>
      </w:r>
      <w:r>
        <w:t xml:space="preserve">có </w:t>
      </w:r>
      <w:r>
        <w:t xml:space="preserve">hại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Chơi </w:t>
      </w:r>
      <w:r>
        <w:t xml:space="preserve">bời </w:t>
      </w:r>
      <w:r>
        <w:rPr>
          <w:i/>
        </w:rPr>
        <w:t xml:space="preserve">lêu </w:t>
      </w:r>
      <w:r>
        <w:t xml:space="preserve">lổng. </w:t>
      </w:r>
      <w:r>
        <w:rPr>
          <w:i/>
        </w:rPr>
        <w:t xml:space="preserve">Hạng </w:t>
      </w:r>
      <w:r>
        <w:rPr>
          <w:i/>
        </w:rPr>
        <w:t xml:space="preserve">người </w:t>
      </w:r>
      <w:r>
        <w:t xml:space="preserve">chơi </w:t>
      </w:r>
      <w:r>
        <w:rPr>
          <w:i/>
        </w:rPr>
        <w:t xml:space="preserve">bời.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mà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 </w:t>
      </w:r>
      <w:r>
        <w:t xml:space="preserve">mục </w:t>
      </w:r>
      <w:r>
        <w:t xml:space="preserve">đích </w:t>
      </w:r>
      <w:r>
        <w:t xml:space="preserve">cũng </w:t>
      </w:r>
      <w:r>
        <w:t xml:space="preserve">như </w:t>
      </w:r>
      <w:r>
        <w:t xml:space="preserve">đến </w:t>
      </w:r>
      <w:r>
        <w:t xml:space="preserve">kết </w:t>
      </w:r>
      <w:r>
        <w:t xml:space="preserve">quả </w:t>
      </w:r>
      <w:r>
        <w:t xml:space="preserve">cụ </w:t>
      </w:r>
      <w:r>
        <w:t xml:space="preserve">thể. </w:t>
      </w:r>
      <w:r>
        <w:rPr>
          <w:i/>
        </w:rPr>
        <w:t xml:space="preserve">Làm </w:t>
      </w:r>
      <w:r>
        <w:t xml:space="preserve">chơi </w:t>
      </w:r>
      <w:r>
        <w:rPr>
          <w:i/>
        </w:rPr>
        <w:t xml:space="preserve">bời </w:t>
      </w:r>
      <w:r>
        <w:rPr>
          <w:i/>
        </w:rPr>
        <w:t xml:space="preserve">như </w:t>
      </w:r>
      <w:r>
        <w:t xml:space="preserve">uậy </w:t>
      </w:r>
      <w:r>
        <w:rPr>
          <w:i/>
        </w:rPr>
        <w:t xml:space="preserve">thì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t xml:space="preserve">cho </w:t>
      </w:r>
      <w:r>
        <w:rPr>
          <w:i/>
        </w:rPr>
        <w:t xml:space="preserve">xong.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