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tiến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Biến </w:t>
      </w:r>
      <w:r>
        <w:t xml:space="preserve">đổi </w:t>
      </w:r>
      <w:r>
        <w:t xml:space="preserve">dần </w:t>
      </w:r>
      <w:r>
        <w:t xml:space="preserve">theo </w:t>
      </w:r>
      <w:r>
        <w:t xml:space="preserve">hướng </w:t>
      </w:r>
      <w:r>
        <w:t xml:space="preserve">phát </w:t>
      </w:r>
      <w:r>
        <w:t xml:space="preserve">triển </w:t>
      </w:r>
      <w:r>
        <w:t xml:space="preserve">đi </w:t>
      </w:r>
      <w:r>
        <w:t xml:space="preserve">lên; </w:t>
      </w:r>
      <w:r>
        <w:t xml:space="preserve">trái </w:t>
      </w:r>
      <w:r>
        <w:t xml:space="preserve">với </w:t>
      </w:r>
      <w:r>
        <w:t xml:space="preserve">thoái </w:t>
      </w:r>
      <w:r>
        <w:t xml:space="preserve">hoá. </w:t>
      </w:r>
      <w:r>
        <w:t xml:space="preserve">Quá </w:t>
      </w:r>
      <w:r>
        <w:t xml:space="preserve">trình </w:t>
      </w:r>
      <w:r>
        <w:rPr>
          <w:i/>
        </w:rPr>
        <w:t xml:space="preserve">tiến </w:t>
      </w:r>
      <w:r>
        <w:rPr>
          <w:i/>
        </w:rPr>
        <w:t xml:space="preserve">hoá </w:t>
      </w:r>
      <w:r>
        <w:t xml:space="preserve">của </w:t>
      </w:r>
      <w:r>
        <w:rPr>
          <w:i/>
        </w:rPr>
        <w:t xml:space="preserve">lịch </w:t>
      </w:r>
      <w:r>
        <w:rPr>
          <w:i/>
        </w:rPr>
        <w:t xml:space="preserve">sử. </w:t>
      </w:r>
      <w:r>
        <w:br/>
      </w:r>
      <w:r>
        <w:rPr>
          <w:b/>
        </w:rPr>
        <w:t xml:space="preserve">tiến </w:t>
      </w:r>
      <w:r>
        <w:rPr>
          <w:b/>
        </w:rPr>
        <w:t xml:space="preserve">hoá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xem </w:t>
      </w:r>
      <w:r>
        <w:t xml:space="preserve">thuyết </w:t>
      </w:r>
      <w:r>
        <w:rPr>
          <w:i/>
        </w:rPr>
        <w:t xml:space="preserve">tiến </w:t>
      </w:r>
      <w:r>
        <w:rPr>
          <w:i/>
        </w:rPr>
        <w:t xml:space="preserve">hoá. </w:t>
      </w:r>
      <w:r>
        <w:br/>
      </w:r>
      <w:r>
        <w:rPr>
          <w:b/>
        </w:rPr>
        <w:t xml:space="preserve">tiến </w:t>
      </w:r>
      <w:r>
        <w:rPr>
          <w:b/>
        </w:rPr>
        <w:t xml:space="preserve">quân </w:t>
      </w:r>
      <w:r>
        <w:rPr>
          <w:i/>
        </w:rPr>
        <w:t xml:space="preserve">động từ </w:t>
      </w:r>
      <w:r>
        <w:t xml:space="preserve">Đưa </w:t>
      </w:r>
      <w:r>
        <w:t xml:space="preserve">quân </w:t>
      </w:r>
      <w:r>
        <w:t xml:space="preserve">đội </w:t>
      </w:r>
      <w:r>
        <w:t xml:space="preserve">tiến </w:t>
      </w:r>
      <w:r>
        <w:t xml:space="preserve">lên </w:t>
      </w:r>
      <w:r>
        <w:t xml:space="preserve">phía </w:t>
      </w:r>
      <w:r>
        <w:t xml:space="preserve">trước, </w:t>
      </w:r>
      <w:r>
        <w:t xml:space="preserve">hướng </w:t>
      </w:r>
      <w:r>
        <w:t xml:space="preserve">về </w:t>
      </w:r>
      <w:r>
        <w:t xml:space="preserve">đích. </w:t>
      </w:r>
      <w:r>
        <w:rPr>
          <w:i/>
        </w:rPr>
        <w:t xml:space="preserve">Nguyễn </w:t>
      </w:r>
      <w:r>
        <w:rPr>
          <w:i/>
        </w:rPr>
        <w:t xml:space="preserve">Huệ </w:t>
      </w:r>
      <w:r>
        <w:rPr>
          <w:i/>
        </w:rPr>
        <w:t xml:space="preserve">tiến </w:t>
      </w:r>
      <w:r>
        <w:rPr>
          <w:i/>
        </w:rPr>
        <w:t xml:space="preserve">quân </w:t>
      </w:r>
      <w:r>
        <w:rPr>
          <w:i/>
        </w:rPr>
        <w:t xml:space="preserve">ra </w:t>
      </w:r>
      <w:r>
        <w:t xml:space="preserve">Bắc. </w:t>
      </w:r>
      <w:r>
        <w:br/>
      </w:r>
      <w:r>
        <w:rPr>
          <w:b/>
        </w:rPr>
        <w:t xml:space="preserve">tiến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Học </w:t>
      </w:r>
      <w:r>
        <w:t xml:space="preserve">vị </w:t>
      </w:r>
      <w:r>
        <w:t xml:space="preserve">của </w:t>
      </w:r>
      <w:r>
        <w:t xml:space="preserve">người </w:t>
      </w:r>
      <w:r>
        <w:t xml:space="preserve">đỗ </w:t>
      </w:r>
      <w:r>
        <w:t xml:space="preserve">khoa </w:t>
      </w:r>
      <w:r>
        <w:t xml:space="preserve">thi </w:t>
      </w:r>
      <w:r>
        <w:t xml:space="preserve">đình. </w:t>
      </w:r>
      <w:r>
        <w:t xml:space="preserve">Bia </w:t>
      </w:r>
      <w:r>
        <w:rPr>
          <w:i/>
        </w:rPr>
        <w:t xml:space="preserve">các </w:t>
      </w:r>
      <w:r>
        <w:rPr>
          <w:i/>
        </w:rPr>
        <w:t xml:space="preserve">tiến </w:t>
      </w:r>
      <w:r>
        <w:t xml:space="preserve">sĩ </w:t>
      </w:r>
      <w:r>
        <w:rPr>
          <w:i/>
        </w:rPr>
        <w:t xml:space="preserve">triều </w:t>
      </w:r>
      <w:r>
        <w:rPr>
          <w:i/>
        </w:rPr>
        <w:t xml:space="preserve">Lê. </w:t>
      </w:r>
      <w:r>
        <w:rPr>
          <w:b/>
        </w:rPr>
        <w:t xml:space="preserve">2 </w:t>
      </w:r>
      <w:r>
        <w:t xml:space="preserve">Học </w:t>
      </w:r>
      <w:r>
        <w:t xml:space="preserve">vị </w:t>
      </w:r>
      <w:r>
        <w:t xml:space="preserve">cao </w:t>
      </w:r>
      <w:r>
        <w:t xml:space="preserve">nhất </w:t>
      </w:r>
      <w:r>
        <w:t xml:space="preserve">ở </w:t>
      </w:r>
      <w:r>
        <w:t xml:space="preserve">bậc </w:t>
      </w:r>
      <w:r>
        <w:t xml:space="preserve">trên </w:t>
      </w:r>
      <w:r>
        <w:t xml:space="preserve">đại </w:t>
      </w:r>
      <w:r>
        <w:t xml:space="preserve">học. </w:t>
      </w:r>
      <w:r>
        <w:t xml:space="preserve">Tiến </w:t>
      </w:r>
      <w:r>
        <w:rPr>
          <w:i/>
        </w:rPr>
        <w:t xml:space="preserve">sĩ </w:t>
      </w:r>
      <w:r>
        <w:rPr>
          <w:i/>
        </w:rPr>
        <w:t xml:space="preserve">toán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tiến </w:t>
      </w:r>
      <w:r>
        <w:rPr>
          <w:b/>
        </w:rPr>
        <w:t xml:space="preserve">thân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mình </w:t>
      </w:r>
      <w:r>
        <w:t xml:space="preserve">có </w:t>
      </w:r>
      <w:r>
        <w:t xml:space="preserve">được </w:t>
      </w:r>
      <w:r>
        <w:t xml:space="preserve">địa </w:t>
      </w:r>
      <w:r>
        <w:t xml:space="preserve">vị </w:t>
      </w:r>
      <w:r>
        <w:t xml:space="preserve">nào </w:t>
      </w:r>
      <w:r>
        <w:t xml:space="preserve">đó </w:t>
      </w:r>
      <w:r>
        <w:t xml:space="preserve">trong </w:t>
      </w:r>
      <w:r>
        <w:rPr>
          <w:i/>
        </w:rPr>
        <w:t xml:space="preserve">xã </w:t>
      </w:r>
      <w:r>
        <w:t xml:space="preserve">hội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chê). </w:t>
      </w:r>
      <w:r>
        <w:rPr>
          <w:i/>
        </w:rPr>
        <w:t xml:space="preserve">Tìm </w:t>
      </w:r>
      <w:r>
        <w:rPr>
          <w:i/>
        </w:rPr>
        <w:t xml:space="preserve">cách </w:t>
      </w:r>
      <w:r>
        <w:rPr>
          <w:i/>
        </w:rPr>
        <w:t xml:space="preserve">tiến </w:t>
      </w:r>
      <w:r>
        <w:rPr>
          <w:i/>
        </w:rPr>
        <w:t xml:space="preserve">thân. </w:t>
      </w:r>
      <w:r>
        <w:rPr>
          <w:i/>
        </w:rPr>
        <w:t xml:space="preserve">Tiến </w:t>
      </w:r>
      <w:r>
        <w:rPr>
          <w:i/>
        </w:rPr>
        <w:t xml:space="preserve">thân </w:t>
      </w:r>
      <w:r>
        <w:rPr>
          <w:i/>
        </w:rPr>
        <w:t xml:space="preserve">bằng </w:t>
      </w:r>
      <w:r>
        <w:rPr>
          <w:i/>
        </w:rPr>
        <w:t xml:space="preserve">con </w:t>
      </w:r>
      <w:r>
        <w:rPr>
          <w:i/>
        </w:rPr>
        <w:t xml:space="preserve">đường </w:t>
      </w:r>
      <w:r>
        <w:rPr>
          <w:i/>
        </w:rPr>
        <w:t xml:space="preserve">khoa </w:t>
      </w:r>
      <w:r>
        <w:rPr>
          <w:i/>
        </w:rPr>
        <w:t xml:space="preserve">cử. </w:t>
      </w:r>
      <w:r>
        <w:br/>
      </w:r>
      <w:r>
        <w:rPr>
          <w:b/>
        </w:rPr>
        <w:t xml:space="preserve">tiến </w:t>
      </w:r>
      <w:r>
        <w:rPr>
          <w:b/>
        </w:rPr>
        <w:t xml:space="preserve">thoái </w:t>
      </w:r>
      <w:r>
        <w:rPr>
          <w:i/>
        </w:rPr>
        <w:t xml:space="preserve">động từ </w:t>
      </w:r>
      <w:r>
        <w:t xml:space="preserve">Tiến </w:t>
      </w:r>
      <w:r>
        <w:t xml:space="preserve">và </w:t>
      </w:r>
      <w:r>
        <w:t xml:space="preserve">lui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Bao </w:t>
      </w:r>
      <w:r>
        <w:t xml:space="preserve">vây, </w:t>
      </w:r>
      <w:r>
        <w:t xml:space="preserve">chặn </w:t>
      </w:r>
      <w:r>
        <w:t xml:space="preserve">hết </w:t>
      </w:r>
      <w:r>
        <w:t xml:space="preserve">các </w:t>
      </w:r>
      <w:r>
        <w:t xml:space="preserve">đường </w:t>
      </w:r>
      <w:r>
        <w:t xml:space="preserve">tiến </w:t>
      </w:r>
      <w:r>
        <w:t xml:space="preserve">thoái. </w:t>
      </w:r>
      <w:r>
        <w:br/>
      </w:r>
      <w:r>
        <w:rPr>
          <w:b/>
        </w:rPr>
        <w:t xml:space="preserve">tiến </w:t>
      </w:r>
      <w:r>
        <w:rPr>
          <w:b/>
        </w:rPr>
        <w:t xml:space="preserve">thoái </w:t>
      </w:r>
      <w:r>
        <w:rPr>
          <w:b/>
        </w:rPr>
        <w:t xml:space="preserve">lưỡng </w:t>
      </w:r>
      <w:r>
        <w:rPr>
          <w:b/>
        </w:rPr>
        <w:t xml:space="preserve">nan </w:t>
      </w:r>
      <w:r>
        <w:t xml:space="preserve">Tiến </w:t>
      </w:r>
      <w:r>
        <w:t xml:space="preserve">cũng </w:t>
      </w:r>
      <w:r>
        <w:t xml:space="preserve">khó </w:t>
      </w:r>
      <w:r>
        <w:t xml:space="preserve">mà </w:t>
      </w:r>
      <w:r>
        <w:t xml:space="preserve">lui </w:t>
      </w:r>
      <w:r>
        <w:t xml:space="preserve">cũng </w:t>
      </w:r>
      <w:r>
        <w:t xml:space="preserve">khó; </w:t>
      </w:r>
      <w:r>
        <w:t xml:space="preserve">tả </w:t>
      </w:r>
      <w:r>
        <w:t xml:space="preserve">tình </w:t>
      </w:r>
      <w:r>
        <w:t xml:space="preserve">thế </w:t>
      </w:r>
      <w:r>
        <w:t xml:space="preserve">bế </w:t>
      </w:r>
      <w:r>
        <w:t xml:space="preserve">tắc, </w:t>
      </w:r>
      <w:r>
        <w:t xml:space="preserve">khó </w:t>
      </w:r>
      <w:r>
        <w:t xml:space="preserve">xử. </w:t>
      </w:r>
      <w:r>
        <w:br/>
      </w:r>
      <w:r>
        <w:rPr>
          <w:b/>
        </w:rPr>
        <w:t xml:space="preserve">tiến </w:t>
      </w:r>
      <w:r>
        <w:rPr>
          <w:b/>
        </w:rPr>
        <w:t xml:space="preserve">thủ </w:t>
      </w:r>
      <w:r>
        <w:rPr>
          <w:i/>
        </w:rPr>
        <w:t xml:space="preserve">động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Vươn </w:t>
      </w:r>
      <w:r>
        <w:t xml:space="preserve">lên </w:t>
      </w:r>
      <w:r>
        <w:t xml:space="preserve">không </w:t>
      </w:r>
      <w:r>
        <w:t xml:space="preserve">ngừng </w:t>
      </w:r>
      <w:r>
        <w:t xml:space="preserve">để </w:t>
      </w:r>
      <w:r>
        <w:t xml:space="preserve">ngày </w:t>
      </w:r>
      <w:r>
        <w:t xml:space="preserve">một </w:t>
      </w:r>
      <w:r>
        <w:t xml:space="preserve">tiến </w:t>
      </w:r>
      <w:r>
        <w:t xml:space="preserve">bộ. </w:t>
      </w:r>
      <w:r>
        <w:t xml:space="preserve">Chí </w:t>
      </w:r>
      <w:r>
        <w:rPr>
          <w:i/>
        </w:rPr>
        <w:t xml:space="preserve">tiến </w:t>
      </w:r>
      <w:r>
        <w:t xml:space="preserve">thủ. </w:t>
      </w:r>
      <w:r>
        <w:t xml:space="preserve">Có </w:t>
      </w:r>
      <w:r>
        <w:rPr>
          <w:i/>
        </w:rPr>
        <w:t xml:space="preserve">tỉnh </w:t>
      </w:r>
      <w:r>
        <w:rPr>
          <w:i/>
        </w:rPr>
        <w:t xml:space="preserve">thần </w:t>
      </w:r>
      <w:r>
        <w:rPr>
          <w:i/>
        </w:rPr>
        <w:t xml:space="preserve">tiến </w:t>
      </w:r>
      <w:r>
        <w:rPr>
          <w:i/>
        </w:rPr>
        <w:t xml:space="preserve">thủ. </w:t>
      </w:r>
      <w:r>
        <w:br/>
      </w:r>
      <w:r>
        <w:rPr>
          <w:b/>
        </w:rPr>
        <w:t xml:space="preserve">tiến </w:t>
      </w:r>
      <w:r>
        <w:rPr>
          <w:b/>
        </w:rPr>
        <w:t xml:space="preserve">triển </w:t>
      </w:r>
      <w:r>
        <w:rPr>
          <w:i/>
        </w:rPr>
        <w:t xml:space="preserve">động từ </w:t>
      </w:r>
      <w:r>
        <w:t xml:space="preserve">Diễn </w:t>
      </w:r>
      <w:r>
        <w:t xml:space="preserve">biến </w:t>
      </w:r>
      <w:r>
        <w:t xml:space="preserve">và </w:t>
      </w:r>
      <w:r>
        <w:t xml:space="preserve">phát </w:t>
      </w:r>
      <w:r>
        <w:t xml:space="preserve">triển </w:t>
      </w:r>
      <w:r>
        <w:t xml:space="preserve">theo </w:t>
      </w:r>
      <w:r>
        <w:t xml:space="preserve">một </w:t>
      </w:r>
      <w:r>
        <w:t xml:space="preserve">hướng </w:t>
      </w:r>
      <w:r>
        <w:t xml:space="preserve">nào </w:t>
      </w:r>
      <w:r>
        <w:t xml:space="preserve">đó. </w:t>
      </w:r>
      <w:r>
        <w:rPr>
          <w:i/>
        </w:rPr>
        <w:t xml:space="preserve">Công </w:t>
      </w:r>
      <w:r>
        <w:rPr>
          <w:i/>
        </w:rPr>
        <w:t xml:space="preserve">uiệc </w:t>
      </w:r>
      <w:r>
        <w:rPr>
          <w:i/>
        </w:rPr>
        <w:t xml:space="preserve">tiến </w:t>
      </w:r>
      <w:r>
        <w:rPr>
          <w:i/>
        </w:rPr>
        <w:t xml:space="preserve">triển </w:t>
      </w:r>
      <w:r>
        <w:t xml:space="preserve">khá </w:t>
      </w:r>
      <w:r>
        <w:rPr>
          <w:i/>
        </w:rPr>
        <w:t xml:space="preserve">thuận </w:t>
      </w:r>
      <w:r>
        <w:rPr>
          <w:i/>
        </w:rPr>
        <w:t xml:space="preserve">lợi. </w:t>
      </w:r>
      <w:r>
        <w:rPr>
          <w:i/>
        </w:rPr>
        <w:t xml:space="preserve">Bệnh </w:t>
      </w:r>
      <w:r>
        <w:rPr>
          <w:i/>
        </w:rPr>
        <w:t xml:space="preserve">tình </w:t>
      </w:r>
      <w:r>
        <w:rPr>
          <w:i/>
        </w:rPr>
        <w:t xml:space="preserve">tiến </w:t>
      </w:r>
      <w:r>
        <w:rPr>
          <w:i/>
        </w:rPr>
        <w:t xml:space="preserve">triển </w:t>
      </w:r>
      <w:r>
        <w:t xml:space="preserve">xấu </w:t>
      </w:r>
      <w:r>
        <w:rPr>
          <w:i/>
        </w:rPr>
        <w:t xml:space="preserve">đi. </w:t>
      </w:r>
      <w:r>
        <w:t xml:space="preserve">tiến </w:t>
      </w:r>
      <w:r>
        <w:t xml:space="preserve">trình </w:t>
      </w:r>
      <w:r>
        <w:t xml:space="preserve">danh từ </w:t>
      </w:r>
      <w:r>
        <w:rPr>
          <w:b/>
        </w:rPr>
        <w:t xml:space="preserve">1 </w:t>
      </w:r>
      <w:r>
        <w:t xml:space="preserve">Quá </w:t>
      </w:r>
      <w:r>
        <w:t xml:space="preserve">trình </w:t>
      </w:r>
      <w:r>
        <w:t xml:space="preserve">tiến </w:t>
      </w:r>
      <w:r>
        <w:t xml:space="preserve">triển. </w:t>
      </w:r>
      <w:r>
        <w:t xml:space="preserve">Tiến </w:t>
      </w:r>
      <w:r>
        <w:rPr>
          <w:i/>
        </w:rPr>
        <w:t xml:space="preserve">trình </w:t>
      </w:r>
      <w:r>
        <w:rPr>
          <w:i/>
        </w:rPr>
        <w:t xml:space="preserve">của </w:t>
      </w:r>
      <w:r>
        <w:rPr>
          <w:i/>
        </w:rPr>
        <w:t xml:space="preserve">lịch </w:t>
      </w:r>
      <w:r>
        <w:rPr>
          <w:i/>
        </w:rPr>
        <w:t xml:space="preserve">sử. </w:t>
      </w:r>
      <w:r>
        <w:rPr>
          <w:b/>
        </w:rPr>
        <w:t xml:space="preserve">2 </w:t>
      </w:r>
      <w:r>
        <w:t xml:space="preserve">Quá </w:t>
      </w:r>
      <w:r>
        <w:t xml:space="preserve">trình </w:t>
      </w:r>
      <w:r>
        <w:t xml:space="preserve">tiến </w:t>
      </w:r>
      <w:r>
        <w:t xml:space="preserve">hành. </w:t>
      </w:r>
      <w:r>
        <w:t xml:space="preserve">Tiến </w:t>
      </w:r>
      <w:r>
        <w:t xml:space="preserve">trình </w:t>
      </w:r>
      <w:r>
        <w:t xml:space="preserve">của </w:t>
      </w:r>
      <w:r>
        <w:t xml:space="preserve">hội </w:t>
      </w:r>
      <w:r>
        <w:t xml:space="preserve">nghị. </w:t>
      </w:r>
      <w:r>
        <w:rPr>
          <w:i/>
        </w:rPr>
        <w:t xml:space="preserve">Tiến </w:t>
      </w:r>
      <w:r>
        <w:rPr>
          <w:i/>
        </w:rPr>
        <w:t xml:space="preserve">trình </w:t>
      </w:r>
      <w:r>
        <w:t xml:space="preserve">thi </w:t>
      </w:r>
      <w:r>
        <w:rPr>
          <w:i/>
        </w:rPr>
        <w:t xml:space="preserve">công. </w:t>
      </w:r>
      <w:r>
        <w:br/>
      </w:r>
      <w:r>
        <w:rPr>
          <w:b/>
        </w:rPr>
        <w:t xml:space="preserve">tiện, </w:t>
      </w:r>
      <w:r>
        <w:rPr>
          <w:i/>
        </w:rPr>
        <w:t xml:space="preserve">động từ </w:t>
      </w:r>
      <w:r>
        <w:t xml:space="preserve">Cắt </w:t>
      </w:r>
      <w:r>
        <w:t xml:space="preserve">bao </w:t>
      </w:r>
      <w:r>
        <w:t xml:space="preserve">quanh </w:t>
      </w:r>
      <w:r>
        <w:t xml:space="preserve">cho </w:t>
      </w:r>
      <w:r>
        <w:t xml:space="preserve">đứt </w:t>
      </w:r>
      <w:r>
        <w:t xml:space="preserve">hoặc </w:t>
      </w:r>
      <w:r>
        <w:t xml:space="preserve">tạo </w:t>
      </w:r>
      <w:r>
        <w:t xml:space="preserve">thành </w:t>
      </w:r>
      <w:r>
        <w:t xml:space="preserve">mặt </w:t>
      </w:r>
      <w:r>
        <w:t xml:space="preserve">xoay, </w:t>
      </w:r>
      <w:r>
        <w:t xml:space="preserve">mặt </w:t>
      </w:r>
      <w:r>
        <w:t xml:space="preserve">trụ, </w:t>
      </w:r>
      <w:r>
        <w:t xml:space="preserve">mặt </w:t>
      </w:r>
      <w:r>
        <w:t xml:space="preserve">xoắn </w:t>
      </w:r>
      <w:r>
        <w:t xml:space="preserve">ốc. </w:t>
      </w:r>
      <w:r>
        <w:rPr>
          <w:i/>
        </w:rPr>
        <w:t xml:space="preserve">Tiện </w:t>
      </w:r>
      <w:r>
        <w:rPr>
          <w:i/>
        </w:rPr>
        <w:t xml:space="preserve">tấm </w:t>
      </w:r>
      <w:r>
        <w:rPr>
          <w:i/>
        </w:rPr>
        <w:t xml:space="preserve">mía </w:t>
      </w:r>
      <w:r>
        <w:rPr>
          <w:i/>
        </w:rPr>
        <w:t xml:space="preserve">thành </w:t>
      </w:r>
      <w:r>
        <w:rPr>
          <w:i/>
        </w:rPr>
        <w:t xml:space="preserve">từng </w:t>
      </w:r>
      <w:r>
        <w:rPr>
          <w:i/>
        </w:rPr>
        <w:t xml:space="preserve">khẩu. </w:t>
      </w:r>
      <w:r>
        <w:rPr>
          <w:i/>
        </w:rPr>
        <w:t xml:space="preserve">Tiện </w:t>
      </w:r>
      <w:r>
        <w:rPr>
          <w:i/>
        </w:rPr>
        <w:t xml:space="preserve">một </w:t>
      </w:r>
      <w:r>
        <w:t xml:space="preserve">chỉ </w:t>
      </w:r>
      <w:r>
        <w:t xml:space="preserve">tiết </w:t>
      </w:r>
      <w:r>
        <w:t xml:space="preserve">máy. </w:t>
      </w:r>
      <w:r>
        <w:rPr>
          <w:i/>
        </w:rPr>
        <w:t xml:space="preserve">Máy </w:t>
      </w:r>
      <w:r>
        <w:rPr>
          <w:i/>
        </w:rPr>
        <w:t xml:space="preserve">tiện*. </w:t>
      </w:r>
      <w:r>
        <w:rPr>
          <w:i/>
        </w:rPr>
        <w:t xml:space="preserve">Thợ </w:t>
      </w:r>
      <w:r>
        <w:rPr>
          <w:i/>
        </w:rPr>
        <w:t xml:space="preserve">tiện. </w:t>
      </w:r>
      <w:r>
        <w:br/>
      </w:r>
      <w:r>
        <w:rPr>
          <w:b/>
        </w:rPr>
        <w:t xml:space="preserve">tiện,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Dễ </w:t>
      </w:r>
      <w:r>
        <w:t xml:space="preserve">dàng, </w:t>
      </w:r>
      <w:r>
        <w:t xml:space="preserve">thuận </w:t>
      </w:r>
      <w:r>
        <w:t xml:space="preserve">lợi </w:t>
      </w:r>
      <w:r>
        <w:t xml:space="preserve">cho </w:t>
      </w:r>
      <w:r>
        <w:t xml:space="preserve">công </w:t>
      </w:r>
      <w:r>
        <w:t xml:space="preserve">việc, </w:t>
      </w:r>
      <w:r>
        <w:t xml:space="preserve">không </w:t>
      </w:r>
      <w:r>
        <w:t xml:space="preserve">hoặc </w:t>
      </w:r>
      <w:r>
        <w:t xml:space="preserve">ít </w:t>
      </w:r>
      <w:r>
        <w:t xml:space="preserve">gặp </w:t>
      </w:r>
      <w:r>
        <w:t xml:space="preserve">phiền </w:t>
      </w:r>
      <w:r>
        <w:t xml:space="preserve">phức, </w:t>
      </w:r>
      <w:r>
        <w:t xml:space="preserve">khó </w:t>
      </w:r>
      <w:r>
        <w:t xml:space="preserve">khăn, </w:t>
      </w:r>
      <w:r>
        <w:t xml:space="preserve">trở </w:t>
      </w:r>
      <w:r>
        <w:t xml:space="preserve">ngại. </w:t>
      </w:r>
      <w:r>
        <w:rPr>
          <w:i/>
        </w:rPr>
        <w:t xml:space="preserve">Đun </w:t>
      </w:r>
      <w:r>
        <w:rPr>
          <w:i/>
        </w:rPr>
        <w:t xml:space="preserve">than </w:t>
      </w:r>
      <w:r>
        <w:rPr>
          <w:i/>
        </w:rPr>
        <w:t xml:space="preserve">tiện </w:t>
      </w:r>
      <w:r>
        <w:rPr>
          <w:i/>
        </w:rPr>
        <w:t xml:space="preserve">hơn </w:t>
      </w:r>
      <w:r>
        <w:rPr>
          <w:i/>
        </w:rPr>
        <w:t xml:space="preserve">đun </w:t>
      </w:r>
      <w:r>
        <w:rPr>
          <w:i/>
        </w:rPr>
        <w:t xml:space="preserve">củi. </w:t>
      </w:r>
      <w:r>
        <w:t xml:space="preserve">Nhà </w:t>
      </w:r>
      <w:r>
        <w:rPr>
          <w:i/>
        </w:rPr>
        <w:t xml:space="preserve">ở </w:t>
      </w:r>
      <w:r>
        <w:rPr>
          <w:i/>
        </w:rPr>
        <w:t xml:space="preserve">cách </w:t>
      </w:r>
      <w:r>
        <w:t xml:space="preserve">sông, </w:t>
      </w:r>
      <w:r>
        <w:rPr>
          <w:i/>
        </w:rPr>
        <w:t xml:space="preserve">đi </w:t>
      </w:r>
      <w:r>
        <w:t xml:space="preserve">uề </w:t>
      </w:r>
      <w:r>
        <w:rPr>
          <w:i/>
        </w:rPr>
        <w:t xml:space="preserve">không </w:t>
      </w:r>
      <w:r>
        <w:rPr>
          <w:i/>
        </w:rPr>
        <w:t xml:space="preserve">tiện. </w:t>
      </w:r>
      <w:r>
        <w:t xml:space="preserve">Tiện </w:t>
      </w:r>
      <w:r>
        <w:rPr>
          <w:i/>
        </w:rPr>
        <w:t xml:space="preserve">cho </w:t>
      </w:r>
      <w:r>
        <w:t xml:space="preserve">uiệc </w:t>
      </w:r>
      <w:r>
        <w:rPr>
          <w:i/>
        </w:rPr>
        <w:t xml:space="preserve">học </w:t>
      </w:r>
      <w:r>
        <w:rPr>
          <w:i/>
        </w:rPr>
        <w:t xml:space="preserve">tập, </w:t>
      </w:r>
      <w:r>
        <w:rPr>
          <w:i/>
        </w:rPr>
        <w:t xml:space="preserve">nghiên </w:t>
      </w:r>
      <w:r>
        <w:rPr>
          <w:i/>
        </w:rPr>
        <w:t xml:space="preserve">cứu. </w:t>
      </w:r>
      <w:r>
        <w:t xml:space="preserve">Tiện </w:t>
      </w:r>
      <w:r>
        <w:rPr>
          <w:i/>
        </w:rPr>
        <w:t xml:space="preserve">dùng.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Phải </w:t>
      </w:r>
      <w:r>
        <w:t xml:space="preserve">lẽ, </w:t>
      </w:r>
      <w:r>
        <w:t xml:space="preserve">hợp </w:t>
      </w:r>
      <w:r>
        <w:t xml:space="preserve">lẽ </w:t>
      </w:r>
      <w:r>
        <w:t xml:space="preserve">thông </w:t>
      </w:r>
      <w:r>
        <w:t xml:space="preserve">thường, </w:t>
      </w:r>
      <w:r>
        <w:t xml:space="preserve">dễ </w:t>
      </w:r>
      <w:r>
        <w:t xml:space="preserve">được </w:t>
      </w:r>
      <w:r>
        <w:t xml:space="preserve">chấp </w:t>
      </w:r>
      <w:r>
        <w:t xml:space="preserve">nhận. </w:t>
      </w:r>
      <w:r>
        <w:rPr>
          <w:i/>
        </w:rPr>
        <w:t xml:space="preserve">Bắt </w:t>
      </w:r>
      <w:r>
        <w:rPr>
          <w:i/>
        </w:rPr>
        <w:t xml:space="preserve">anh </w:t>
      </w:r>
      <w:r>
        <w:rPr>
          <w:i/>
        </w:rPr>
        <w:t xml:space="preserve">ấy </w:t>
      </w:r>
      <w:r>
        <w:rPr>
          <w:i/>
        </w:rPr>
        <w:t xml:space="preserve">phải </w:t>
      </w:r>
      <w:r>
        <w:t xml:space="preserve">chờ, </w:t>
      </w:r>
      <w:r>
        <w:t xml:space="preserve">e </w:t>
      </w:r>
      <w:r>
        <w:rPr>
          <w:i/>
        </w:rPr>
        <w:t xml:space="preserve">không </w:t>
      </w:r>
      <w:r>
        <w:rPr>
          <w:i/>
        </w:rPr>
        <w:t xml:space="preserve">tiện. </w:t>
      </w:r>
      <w:r>
        <w:rPr>
          <w:i/>
        </w:rPr>
        <w:t xml:space="preserve">Làm </w:t>
      </w:r>
      <w:r>
        <w:rPr>
          <w:i/>
        </w:rPr>
        <w:t xml:space="preserve">thế, </w:t>
      </w:r>
      <w:r>
        <w:t xml:space="preserve">coi </w:t>
      </w:r>
      <w:r>
        <w:rPr>
          <w:i/>
        </w:rPr>
        <w:t xml:space="preserve">sao </w:t>
      </w:r>
      <w:r>
        <w:rPr>
          <w:i/>
        </w:rPr>
        <w:t xml:space="preserve">tiện? </w:t>
      </w:r>
      <w:r>
        <w:t xml:space="preserve">Nói </w:t>
      </w:r>
      <w:r>
        <w:rPr>
          <w:i/>
        </w:rPr>
        <w:t xml:space="preserve">ở </w:t>
      </w:r>
      <w:r>
        <w:rPr>
          <w:i/>
        </w:rPr>
        <w:t xml:space="preserve">đây </w:t>
      </w:r>
      <w:r>
        <w:t xml:space="preserve">không </w:t>
      </w:r>
      <w:r>
        <w:rPr>
          <w:i/>
        </w:rPr>
        <w:t xml:space="preserve">tiện. </w:t>
      </w:r>
      <w:r>
        <w:rPr>
          <w:b/>
        </w:rPr>
        <w:t xml:space="preserve">3 </w:t>
      </w:r>
      <w:r>
        <w:t xml:space="preserve">Có </w:t>
      </w:r>
      <w:r>
        <w:t xml:space="preserve">điều </w:t>
      </w:r>
      <w:r>
        <w:t xml:space="preserve">kiện, </w:t>
      </w:r>
      <w:r>
        <w:t xml:space="preserve">hoàn </w:t>
      </w:r>
      <w:r>
        <w:t xml:space="preserve">cảnh </w:t>
      </w:r>
      <w:r>
        <w:t xml:space="preserve">thuận </w:t>
      </w:r>
      <w:r>
        <w:t xml:space="preserve">lợi </w:t>
      </w:r>
      <w:r>
        <w:t xml:space="preserve">để </w:t>
      </w:r>
      <w:r>
        <w:t xml:space="preserve">kết </w:t>
      </w:r>
      <w:r>
        <w:t xml:space="preserve">hợp </w:t>
      </w:r>
      <w:r>
        <w:t xml:space="preserve">làm </w:t>
      </w:r>
      <w:r>
        <w:t xml:space="preserve">luôn </w:t>
      </w:r>
      <w:r>
        <w:t xml:space="preserve">một </w:t>
      </w:r>
      <w:r>
        <w:t xml:space="preserve">việc </w:t>
      </w:r>
      <w:r>
        <w:t xml:space="preserve">gì </w:t>
      </w:r>
      <w:r>
        <w:t xml:space="preserve">đó. </w:t>
      </w:r>
      <w:r>
        <w:t xml:space="preserve">Tiện </w:t>
      </w:r>
      <w:r>
        <w:t xml:space="preserve">có </w:t>
      </w:r>
      <w:r>
        <w:t xml:space="preserve">ôtô, </w:t>
      </w:r>
      <w:r>
        <w:rPr>
          <w:i/>
        </w:rPr>
        <w:t xml:space="preserve">uề </w:t>
      </w:r>
      <w:r>
        <w:rPr>
          <w:i/>
        </w:rPr>
        <w:t xml:space="preserve">luôn. </w:t>
      </w:r>
      <w:r>
        <w:rPr>
          <w:i/>
        </w:rPr>
        <w:t xml:space="preserve">Tiện </w:t>
      </w:r>
      <w:r>
        <w:rPr>
          <w:i/>
        </w:rPr>
        <w:t xml:space="preserve">đây </w:t>
      </w:r>
      <w:r>
        <w:rPr>
          <w:i/>
        </w:rPr>
        <w:t xml:space="preserve">xin </w:t>
      </w:r>
      <w:r>
        <w:t xml:space="preserve">góp </w:t>
      </w:r>
      <w:r>
        <w:t xml:space="preserve">một </w:t>
      </w:r>
      <w:r>
        <w:rPr>
          <w:i/>
        </w:rPr>
        <w:t xml:space="preserve">uài </w:t>
      </w:r>
      <w:r>
        <w:t xml:space="preserve">ý </w:t>
      </w:r>
      <w:r>
        <w:rPr>
          <w:i/>
        </w:rPr>
        <w:t xml:space="preserve">kiến. </w:t>
      </w:r>
      <w:r>
        <w:rPr>
          <w:i/>
        </w:rPr>
        <w:t xml:space="preserve">Tiện </w:t>
      </w:r>
      <w:r>
        <w:rPr>
          <w:i/>
        </w:rPr>
        <w:t xml:space="preserve">tay, </w:t>
      </w:r>
      <w:r>
        <w:rPr>
          <w:i/>
        </w:rPr>
        <w:t xml:space="preserve">lấy </w:t>
      </w:r>
      <w:r>
        <w:t xml:space="preserve">hộ </w:t>
      </w:r>
      <w:r>
        <w:rPr>
          <w:i/>
        </w:rPr>
        <w:t xml:space="preserve">cuốn </w:t>
      </w:r>
      <w:r>
        <w:rPr>
          <w:i/>
        </w:rPr>
        <w:t xml:space="preserve">sách! </w:t>
      </w:r>
      <w:r>
        <w:rPr>
          <w:i/>
        </w:rPr>
        <w:t xml:space="preserve">Tiện </w:t>
      </w:r>
      <w:r>
        <w:rPr>
          <w:i/>
        </w:rPr>
        <w:t xml:space="preserve">đường, </w:t>
      </w:r>
      <w:r>
        <w:rPr>
          <w:i/>
        </w:rPr>
        <w:t xml:space="preserve">rẽ </w:t>
      </w:r>
      <w:r>
        <w:rPr>
          <w:i/>
        </w:rPr>
        <w:t xml:space="preserve">uào </w:t>
      </w:r>
      <w:r>
        <w:rPr>
          <w:i/>
        </w:rPr>
        <w:t xml:space="preserve">chơi. </w:t>
      </w:r>
      <w:r>
        <w:br/>
      </w:r>
      <w:r>
        <w:rPr>
          <w:b/>
        </w:rPr>
        <w:t xml:space="preserve">tiện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dân </w:t>
      </w:r>
      <w:r>
        <w:t xml:space="preserve">nghèo, </w:t>
      </w:r>
      <w:r>
        <w:t xml:space="preserve">thuộc </w:t>
      </w:r>
      <w:r>
        <w:t xml:space="preserve">tầng </w:t>
      </w:r>
      <w:r>
        <w:t xml:space="preserve">lớp </w:t>
      </w:r>
      <w:r>
        <w:t xml:space="preserve">thấp </w:t>
      </w:r>
      <w:r>
        <w:t xml:space="preserve">nhất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thời </w:t>
      </w:r>
      <w:r>
        <w:t xml:space="preserve">trước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bị </w:t>
      </w:r>
      <w:r>
        <w:t xml:space="preserve">khinh </w:t>
      </w:r>
      <w:r>
        <w:t xml:space="preserve">rẻ). </w:t>
      </w:r>
      <w:r>
        <w:t xml:space="preserve">Đám </w:t>
      </w:r>
      <w:r>
        <w:t xml:space="preserve">tiện </w:t>
      </w:r>
      <w:r>
        <w:rPr>
          <w:i/>
        </w:rPr>
        <w:t xml:space="preserve">dân. </w:t>
      </w:r>
      <w:r>
        <w:t xml:space="preserve">Kẻ </w:t>
      </w:r>
      <w:r>
        <w:t xml:space="preserve">tiện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tiện </w:t>
      </w:r>
      <w:r>
        <w:rPr>
          <w:b/>
        </w:rPr>
        <w:t xml:space="preserve">dụng </w:t>
      </w:r>
      <w:r>
        <w:rPr>
          <w:i/>
        </w:rPr>
        <w:t xml:space="preserve">tính từ </w:t>
      </w:r>
      <w:r>
        <w:t xml:space="preserve">Tiện </w:t>
      </w:r>
      <w:r>
        <w:t xml:space="preserve">lợi </w:t>
      </w:r>
      <w:r>
        <w:t xml:space="preserve">cho </w:t>
      </w:r>
      <w:r>
        <w:t xml:space="preserve">việc </w:t>
      </w:r>
      <w:r>
        <w:t xml:space="preserve">sử </w:t>
      </w:r>
      <w:r>
        <w:t xml:space="preserve">dụng; </w:t>
      </w:r>
      <w:r>
        <w:t xml:space="preserve">tiện </w:t>
      </w:r>
      <w:r>
        <w:t xml:space="preserve">dùng. </w:t>
      </w:r>
      <w:r>
        <w:t xml:space="preserve">S4n </w:t>
      </w:r>
      <w:r>
        <w:rPr>
          <w:i/>
        </w:rPr>
        <w:t xml:space="preserve">phẩm </w:t>
      </w:r>
      <w:r>
        <w:rPr>
          <w:i/>
        </w:rPr>
        <w:t xml:space="preserve">ưừa </w:t>
      </w:r>
      <w:r>
        <w:rPr>
          <w:i/>
        </w:rPr>
        <w:t xml:space="preserve">đẹp </w:t>
      </w:r>
      <w:r>
        <w:rPr>
          <w:i/>
        </w:rPr>
        <w:t xml:space="preserve">vừa </w:t>
      </w:r>
      <w:r>
        <w:t xml:space="preserve">tiện </w:t>
      </w:r>
      <w:r>
        <w:rPr>
          <w:i/>
        </w:rPr>
        <w:t xml:space="preserve">dụng. </w:t>
      </w:r>
      <w:r>
        <w:br/>
      </w:r>
      <w:r>
        <w:rPr>
          <w:b/>
        </w:rPr>
        <w:t xml:space="preserve">tiện </w:t>
      </w:r>
      <w:r>
        <w:rPr>
          <w:b/>
        </w:rPr>
        <w:t xml:space="preserve">ích </w:t>
      </w:r>
      <w:r>
        <w:rPr>
          <w:i/>
        </w:rPr>
        <w:t xml:space="preserve">danh từ </w:t>
      </w:r>
      <w:r>
        <w:t xml:space="preserve">Cái </w:t>
      </w:r>
      <w:r>
        <w:t xml:space="preserve">phục </w:t>
      </w:r>
      <w:r>
        <w:t xml:space="preserve">vụ </w:t>
      </w:r>
      <w:r>
        <w:t xml:space="preserve">cho </w:t>
      </w:r>
      <w:r>
        <w:t xml:space="preserve">một </w:t>
      </w:r>
      <w:r>
        <w:t xml:space="preserve">lợi </w:t>
      </w:r>
      <w:r>
        <w:t xml:space="preserve">ích </w:t>
      </w:r>
      <w:r>
        <w:t xml:space="preserve">hoặc </w:t>
      </w:r>
      <w:r>
        <w:t xml:space="preserve">tạo </w:t>
      </w:r>
      <w:r>
        <w:t xml:space="preserve">ra </w:t>
      </w:r>
      <w:r>
        <w:t xml:space="preserve">một </w:t>
      </w:r>
      <w:r>
        <w:t xml:space="preserve">sự </w:t>
      </w:r>
      <w:r>
        <w:t xml:space="preserve">kiện </w:t>
      </w:r>
      <w:r>
        <w:t xml:space="preserve">lợi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Công </w:t>
      </w:r>
      <w:r>
        <w:rPr>
          <w:i/>
        </w:rPr>
        <w:t xml:space="preserve">trình </w:t>
      </w:r>
      <w:r>
        <w:t xml:space="preserve">tiện </w:t>
      </w:r>
      <w:r>
        <w:t xml:space="preserve">ích </w:t>
      </w:r>
      <w:r>
        <w:rPr>
          <w:i/>
        </w:rPr>
        <w:t xml:space="preserve">xã </w:t>
      </w:r>
      <w:r>
        <w:t xml:space="preserve">hội </w:t>
      </w:r>
      <w:r>
        <w:t xml:space="preserve">(cung </w:t>
      </w:r>
      <w:r>
        <w:t xml:space="preserve">cấp </w:t>
      </w:r>
      <w:r>
        <w:t xml:space="preserve">điện, </w:t>
      </w:r>
      <w:r>
        <w:t xml:space="preserve">nước, </w:t>
      </w:r>
      <w:r>
        <w:t xml:space="preserve">v.v.). </w:t>
      </w:r>
      <w:r>
        <w:br/>
      </w:r>
      <w:r>
        <w:rPr>
          <w:b/>
        </w:rPr>
        <w:t xml:space="preserve">tiện </w:t>
      </w:r>
      <w:r>
        <w:rPr>
          <w:b/>
        </w:rPr>
        <w:t xml:space="preserve">lợi </w:t>
      </w:r>
      <w:r>
        <w:rPr>
          <w:i/>
        </w:rPr>
        <w:t xml:space="preserve">tính từ </w:t>
      </w:r>
      <w:r>
        <w:t xml:space="preserve">Tiện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Đường </w:t>
      </w:r>
      <w:r>
        <w:t xml:space="preserve">giao </w:t>
      </w:r>
      <w:r>
        <w:t xml:space="preserve">thông </w:t>
      </w:r>
      <w:r>
        <w:t xml:space="preserve">tiện </w:t>
      </w:r>
      <w:r>
        <w:t xml:space="preserve">lợi. </w:t>
      </w:r>
      <w:r>
        <w:t xml:space="preserve">Điều </w:t>
      </w:r>
      <w:r>
        <w:rPr>
          <w:i/>
        </w:rPr>
        <w:t xml:space="preserve">kiện </w:t>
      </w:r>
      <w:r>
        <w:t xml:space="preserve">tiện </w:t>
      </w:r>
      <w:r>
        <w:rPr>
          <w:i/>
        </w:rPr>
        <w:t xml:space="preserve">lợi. </w:t>
      </w:r>
      <w:r>
        <w:t xml:space="preserve">Sử </w:t>
      </w:r>
      <w:r>
        <w:rPr>
          <w:i/>
        </w:rPr>
        <w:t xml:space="preserve">dụng </w:t>
      </w:r>
      <w:r>
        <w:rPr>
          <w:i/>
        </w:rPr>
        <w:t xml:space="preserve">tiện </w:t>
      </w:r>
      <w:r>
        <w:t xml:space="preserve">lợi. </w:t>
      </w:r>
      <w:r>
        <w:br/>
      </w:r>
      <w:r>
        <w:rPr>
          <w:b/>
        </w:rPr>
        <w:t xml:space="preserve">tiện </w:t>
      </w:r>
      <w:r>
        <w:rPr>
          <w:b/>
        </w:rPr>
        <w:t xml:space="preserve">nghỉ, </w:t>
      </w:r>
      <w:r>
        <w:rPr>
          <w:b/>
        </w:rPr>
        <w:t xml:space="preserve">l </w:t>
      </w:r>
      <w:r>
        <w:rPr>
          <w:i/>
        </w:rPr>
        <w:t xml:space="preserve">danh từ </w:t>
      </w:r>
      <w:r>
        <w:t xml:space="preserve">Những </w:t>
      </w:r>
      <w:r>
        <w:t xml:space="preserve">trang </w:t>
      </w:r>
      <w:r>
        <w:t xml:space="preserve">bị </w:t>
      </w:r>
      <w:r>
        <w:t xml:space="preserve">cần </w:t>
      </w:r>
      <w:r>
        <w:t xml:space="preserve">thiết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sinh </w:t>
      </w:r>
      <w:r>
        <w:t xml:space="preserve">hoạt </w:t>
      </w:r>
      <w:r>
        <w:t xml:space="preserve">hằng </w:t>
      </w:r>
      <w:r>
        <w:t xml:space="preserve">ngày </w:t>
      </w:r>
      <w:r>
        <w:t xml:space="preserve">được </w:t>
      </w:r>
      <w:r>
        <w:t xml:space="preserve">thuận </w:t>
      </w:r>
      <w:r>
        <w:t xml:space="preserve">tiện, </w:t>
      </w:r>
      <w:r>
        <w:t xml:space="preserve">thoải </w:t>
      </w:r>
      <w:r>
        <w:t xml:space="preserve">mái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Tiện </w:t>
      </w:r>
      <w:r>
        <w:rPr>
          <w:i/>
        </w:rPr>
        <w:t xml:space="preserve">nghỉ </w:t>
      </w:r>
      <w:r>
        <w:t xml:space="preserve">sinh </w:t>
      </w:r>
      <w:r>
        <w:rPr>
          <w:i/>
        </w:rPr>
        <w:t xml:space="preserve">hoạt. </w:t>
      </w:r>
      <w:r>
        <w:rPr>
          <w:i/>
        </w:rPr>
        <w:t xml:space="preserve">Nhà </w:t>
      </w:r>
      <w:r>
        <w:rPr>
          <w:i/>
        </w:rPr>
        <w:t xml:space="preserve">có </w:t>
      </w:r>
      <w:r>
        <w:rPr>
          <w:i/>
        </w:rPr>
        <w:t xml:space="preserve">đây </w:t>
      </w:r>
      <w:r>
        <w:rPr>
          <w:i/>
        </w:rPr>
        <w:t xml:space="preserve">đủ </w:t>
      </w:r>
      <w:r>
        <w:t xml:space="preserve">tiện </w:t>
      </w:r>
      <w:r>
        <w:t xml:space="preserve">nghỉ. </w:t>
      </w:r>
      <w:r>
        <w:t xml:space="preserve">II </w:t>
      </w:r>
      <w:r>
        <w:t xml:space="preserve">tính từ </w:t>
      </w:r>
      <w:r>
        <w:t xml:space="preserve">(khẩu ngữ). </w:t>
      </w:r>
      <w:r>
        <w:t xml:space="preserve">Thích </w:t>
      </w:r>
      <w:r>
        <w:t xml:space="preserve">hợp </w:t>
      </w:r>
      <w:r>
        <w:t xml:space="preserve">và </w:t>
      </w:r>
      <w:r>
        <w:t xml:space="preserve">thuận </w:t>
      </w:r>
      <w:r>
        <w:t xml:space="preserve">tiện </w:t>
      </w:r>
      <w:r>
        <w:t xml:space="preserve">cho </w:t>
      </w:r>
      <w:r>
        <w:t xml:space="preserve">sinh </w:t>
      </w:r>
      <w:r>
        <w:t xml:space="preserve">hoạt </w:t>
      </w:r>
      <w:r>
        <w:t xml:space="preserve">vật </w:t>
      </w:r>
      <w:r>
        <w:t xml:space="preserve">chất </w:t>
      </w:r>
      <w:r>
        <w:t xml:space="preserve">hằng </w:t>
      </w:r>
      <w:r>
        <w:t xml:space="preserve">ngày. </w:t>
      </w:r>
      <w:r>
        <w:t xml:space="preserve">Đồ </w:t>
      </w:r>
      <w:r>
        <w:rPr>
          <w:i/>
        </w:rPr>
        <w:t xml:space="preserve">dùng </w:t>
      </w:r>
      <w:r>
        <w:t xml:space="preserve">vừa </w:t>
      </w:r>
      <w:r>
        <w:rPr>
          <w:i/>
        </w:rPr>
        <w:t xml:space="preserve">đẹp </w:t>
      </w:r>
      <w:r>
        <w:rPr>
          <w:i/>
        </w:rPr>
        <w:t xml:space="preserve">vừa </w:t>
      </w:r>
      <w:r>
        <w:t xml:space="preserve">tiện </w:t>
      </w:r>
      <w:r>
        <w:rPr>
          <w:i/>
        </w:rPr>
        <w:t xml:space="preserve">nghỉ. </w:t>
      </w:r>
      <w:r>
        <w:br/>
      </w:r>
      <w:r>
        <w:rPr>
          <w:b/>
        </w:rPr>
        <w:t xml:space="preserve">tiện </w:t>
      </w:r>
      <w:r>
        <w:rPr>
          <w:b/>
        </w:rPr>
        <w:t xml:space="preserve">nghỉ, </w:t>
      </w:r>
      <w:r>
        <w:rPr>
          <w:i/>
        </w:rPr>
        <w:t xml:space="preserve">tính từ </w:t>
      </w:r>
      <w:r>
        <w:t xml:space="preserve">(cũ;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động từ). </w:t>
      </w:r>
      <w:r>
        <w:t xml:space="preserve">Được </w:t>
      </w:r>
      <w:r>
        <w:t xml:space="preserve">phép </w:t>
      </w:r>
      <w:r>
        <w:rPr>
          <w:i/>
        </w:rPr>
        <w:t xml:space="preserve">tuỳ </w:t>
      </w:r>
      <w:r>
        <w:rPr>
          <w:i/>
        </w:rPr>
        <w:t xml:space="preserve">theo </w:t>
      </w:r>
      <w:r>
        <w:t xml:space="preserve">tình </w:t>
      </w:r>
      <w:r>
        <w:t xml:space="preserve">hình </w:t>
      </w:r>
      <w:r>
        <w:t xml:space="preserve">mà </w:t>
      </w:r>
      <w:r>
        <w:t xml:space="preserve">tự </w:t>
      </w:r>
      <w:r>
        <w:t xml:space="preserve">quyết </w:t>
      </w:r>
      <w:r>
        <w:t xml:space="preserve">định </w:t>
      </w:r>
      <w:r>
        <w:t xml:space="preserve">cách </w:t>
      </w:r>
      <w:r>
        <w:t xml:space="preserve">xử </w:t>
      </w:r>
      <w:r>
        <w:t xml:space="preserve">lí, </w:t>
      </w:r>
      <w:r>
        <w:t xml:space="preserve">không </w:t>
      </w:r>
      <w:r>
        <w:t xml:space="preserve">cần </w:t>
      </w:r>
      <w:r>
        <w:t xml:space="preserve">phải </w:t>
      </w:r>
      <w:r>
        <w:t xml:space="preserve">chờ </w:t>
      </w:r>
      <w:r>
        <w:t xml:space="preserve">lệnh </w:t>
      </w:r>
      <w:r>
        <w:t xml:space="preserve">của </w:t>
      </w:r>
      <w:r>
        <w:t xml:space="preserve">trên. </w:t>
      </w:r>
      <w:r>
        <w:rPr>
          <w:i/>
        </w:rPr>
        <w:t xml:space="preserve">Cho </w:t>
      </w:r>
      <w:r>
        <w:rPr>
          <w:i/>
        </w:rPr>
        <w:t xml:space="preserve">được </w:t>
      </w:r>
      <w:r>
        <w:rPr>
          <w:i/>
        </w:rPr>
        <w:t xml:space="preserve">tiện </w:t>
      </w:r>
      <w:r>
        <w:t xml:space="preserve">nghỉ </w:t>
      </w:r>
      <w:r>
        <w:rPr>
          <w:i/>
        </w:rPr>
        <w:t xml:space="preserve">làm </w:t>
      </w:r>
      <w:r>
        <w:t xml:space="preserve">uiệc. </w:t>
      </w:r>
      <w:r>
        <w:t xml:space="preserve">Trao </w:t>
      </w:r>
      <w:r>
        <w:t xml:space="preserve">quyền </w:t>
      </w:r>
      <w:r>
        <w:t xml:space="preserve">tiện </w:t>
      </w:r>
      <w:r>
        <w:rPr>
          <w:i/>
        </w:rPr>
        <w:t xml:space="preserve">nghỉ </w:t>
      </w:r>
      <w:r>
        <w:rPr>
          <w:i/>
        </w:rPr>
        <w:t xml:space="preserve">hành </w:t>
      </w:r>
      <w:r>
        <w:t xml:space="preserve">sự. </w:t>
      </w:r>
      <w:r>
        <w:br/>
      </w:r>
      <w:r>
        <w:rPr>
          <w:b/>
        </w:rPr>
        <w:t xml:space="preserve">tiện </w:t>
      </w:r>
      <w:r>
        <w:rPr>
          <w:b/>
        </w:rPr>
        <w:t xml:space="preserve">nữ </w:t>
      </w:r>
      <w:r>
        <w:rPr>
          <w:i/>
        </w:rPr>
        <w:t xml:space="preserve">danh từ </w:t>
      </w:r>
      <w:r>
        <w:t xml:space="preserve">(cũ; </w:t>
      </w:r>
      <w:r>
        <w:t xml:space="preserve">kiểu cách).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con </w:t>
      </w:r>
      <w:r>
        <w:t xml:space="preserve">gái </w:t>
      </w:r>
      <w:r>
        <w:t xml:space="preserve">mình </w:t>
      </w:r>
      <w:r>
        <w:t xml:space="preserve">một </w:t>
      </w:r>
      <w:r>
        <w:t xml:space="preserve">cách </w:t>
      </w:r>
      <w:r>
        <w:t xml:space="preserve">khiêm </w:t>
      </w:r>
      <w:r>
        <w:t xml:space="preserve">tốn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người </w:t>
      </w:r>
      <w:r>
        <w:t xml:space="preserve">khác. </w:t>
      </w:r>
      <w:r>
        <w:br/>
      </w:r>
      <w:r>
        <w:rPr>
          <w:b/>
        </w:rPr>
        <w:t xml:space="preserve">tiện </w:t>
      </w:r>
      <w:r>
        <w:rPr>
          <w:b/>
        </w:rPr>
        <w:t xml:space="preserve">tặn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Tần </w:t>
      </w:r>
      <w:r>
        <w:t xml:space="preserve">tiện. </w:t>
      </w:r>
      <w:r>
        <w:br/>
      </w:r>
      <w:r>
        <w:rPr>
          <w:b/>
        </w:rPr>
        <w:t xml:space="preserve">tiện </w:t>
      </w:r>
      <w:r>
        <w:rPr>
          <w:b/>
        </w:rPr>
        <w:t xml:space="preserve">thể </w:t>
      </w:r>
      <w:r>
        <w:rPr>
          <w:i/>
        </w:rPr>
        <w:t xml:space="preserve">phụ từ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câu, </w:t>
      </w:r>
      <w:r>
        <w:t xml:space="preserve">đầu </w:t>
      </w:r>
      <w:r>
        <w:t xml:space="preserve">phân </w:t>
      </w:r>
      <w:r>
        <w:t xml:space="preserve">câu, </w:t>
      </w:r>
      <w:r>
        <w:t xml:space="preserve">hoặc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động từ). </w:t>
      </w:r>
      <w:r>
        <w:t xml:space="preserve">Nđzân </w:t>
      </w:r>
      <w:r>
        <w:rPr>
          <w:i/>
        </w:rPr>
        <w:t xml:space="preserve">có </w:t>
      </w:r>
      <w:r>
        <w:rPr>
          <w:i/>
        </w:rPr>
        <w:t xml:space="preserve">được </w:t>
      </w:r>
      <w:r>
        <w:rPr>
          <w:i/>
        </w:rPr>
        <w:t xml:space="preserve">dịp </w:t>
      </w:r>
      <w:r>
        <w:rPr>
          <w:i/>
        </w:rPr>
        <w:t xml:space="preserve">thuận </w:t>
      </w:r>
      <w:r>
        <w:t xml:space="preserve">tiện </w:t>
      </w:r>
      <w:r>
        <w:t xml:space="preserve">(nên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 </w:t>
      </w:r>
      <w:r>
        <w:t xml:space="preserve">đó). </w:t>
      </w:r>
      <w:r>
        <w:t xml:space="preserve">Đi </w:t>
      </w:r>
      <w:r>
        <w:t xml:space="preserve">qua, </w:t>
      </w:r>
      <w:r>
        <w:t xml:space="preserve">tiện </w:t>
      </w:r>
      <w:r>
        <w:t xml:space="preserve">thể </w:t>
      </w:r>
      <w:r>
        <w:t xml:space="preserve">ghé </w:t>
      </w:r>
      <w:r>
        <w:t xml:space="preserve">vào. </w:t>
      </w:r>
      <w:r>
        <w:t xml:space="preserve">Anh </w:t>
      </w:r>
      <w:r>
        <w:t xml:space="preserve">đi, </w:t>
      </w:r>
      <w:r>
        <w:t xml:space="preserve">tiện </w:t>
      </w:r>
      <w:r>
        <w:t xml:space="preserve">thể </w:t>
      </w:r>
      <w:r>
        <w:t xml:space="preserve">tôi </w:t>
      </w:r>
      <w:r>
        <w:t xml:space="preserve">nhờ </w:t>
      </w:r>
      <w:r>
        <w:t xml:space="preserve">anh </w:t>
      </w:r>
      <w:r>
        <w:t xml:space="preserve">việc </w:t>
      </w:r>
      <w:r>
        <w:t xml:space="preserve">này. </w:t>
      </w:r>
      <w:r>
        <w:br/>
      </w:r>
      <w:r>
        <w:rPr>
          <w:b/>
        </w:rPr>
        <w:t xml:space="preserve">tiện </w:t>
      </w:r>
      <w:r>
        <w:rPr>
          <w:b/>
        </w:rPr>
        <w:t xml:space="preserve">thiếp </w:t>
      </w:r>
      <w:r>
        <w:rPr>
          <w:i/>
        </w:rPr>
        <w:t xml:space="preserve">danh từ </w:t>
      </w:r>
      <w:r>
        <w:t xml:space="preserve">(cũ; </w:t>
      </w:r>
      <w:r>
        <w:t xml:space="preserve">kiểu cách). </w:t>
      </w:r>
      <w:r>
        <w:t xml:space="preserve">Từ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 </w:t>
      </w:r>
      <w:r>
        <w:t xml:space="preserve">một </w:t>
      </w:r>
      <w:r>
        <w:t xml:space="preserve">cách </w:t>
      </w:r>
      <w:r>
        <w:t xml:space="preserve">khiêm </w:t>
      </w:r>
      <w:r>
        <w:t xml:space="preserve">tốn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người </w:t>
      </w:r>
      <w:r>
        <w:t xml:space="preserve">đàn </w:t>
      </w:r>
      <w:r>
        <w:t xml:space="preserve">ông. </w:t>
      </w:r>
      <w:r>
        <w:br/>
      </w:r>
      <w:r>
        <w:rPr>
          <w:b/>
        </w:rPr>
        <w:t xml:space="preserve">tiện </w:t>
      </w:r>
      <w:r>
        <w:rPr>
          <w:b/>
        </w:rPr>
        <w:t xml:space="preserve">y </w:t>
      </w:r>
      <w:r>
        <w:rPr>
          <w:i/>
        </w:rPr>
        <w:t xml:space="preserve">danh từ </w:t>
      </w:r>
      <w:r>
        <w:t xml:space="preserve">(ít dùng). </w:t>
      </w:r>
      <w:r>
        <w:rPr>
          <w:i/>
        </w:rPr>
        <w:t xml:space="preserve">Quần </w:t>
      </w:r>
      <w:r>
        <w:t xml:space="preserve">áo </w:t>
      </w:r>
      <w:r>
        <w:t xml:space="preserve">mặc </w:t>
      </w:r>
      <w:r>
        <w:t xml:space="preserve">thường </w:t>
      </w:r>
      <w:r>
        <w:t xml:space="preserve">ngày </w:t>
      </w:r>
      <w:r>
        <w:t xml:space="preserve">trong </w:t>
      </w:r>
      <w:r>
        <w:t xml:space="preserve">gia </w:t>
      </w:r>
      <w:r>
        <w:t xml:space="preserve">đình </w:t>
      </w:r>
      <w:r>
        <w:t xml:space="preserve">khi </w:t>
      </w:r>
      <w:r>
        <w:t xml:space="preserve">nghỉ </w:t>
      </w:r>
      <w:r>
        <w:t xml:space="preserve">ngơi. </w:t>
      </w:r>
      <w:r>
        <w:t xml:space="preserve">Bộ </w:t>
      </w:r>
      <w:r>
        <w:t xml:space="preserve">tiện </w:t>
      </w:r>
      <w:r>
        <w:t xml:space="preserve">y. </w:t>
      </w:r>
      <w:r>
        <w:br/>
      </w:r>
      <w:r>
        <w:rPr>
          <w:b/>
        </w:rPr>
        <w:t xml:space="preserve">tiêng </w:t>
      </w:r>
      <w:r>
        <w:rPr>
          <w:b/>
        </w:rPr>
        <w:t xml:space="preserve">tiếc </w:t>
      </w:r>
      <w:r>
        <w:rPr>
          <w:i/>
        </w:rPr>
        <w:t xml:space="preserve">tính từ </w:t>
      </w:r>
      <w:r>
        <w:t xml:space="preserve">xem </w:t>
      </w:r>
      <w:r>
        <w:t xml:space="preserve">tiếc </w:t>
      </w:r>
      <w:r>
        <w:t xml:space="preserve">(nghĩa </w:t>
      </w:r>
      <w:r>
        <w:t xml:space="preserve">1; </w:t>
      </w:r>
      <w:r>
        <w:t xml:space="preserve">láy). </w:t>
      </w:r>
      <w:r>
        <w:br w:type="page"/>
      </w:r>
      <w:r>
        <w:rPr>
          <w:b/>
        </w:rPr>
        <w:t xml:space="preserve">tiếng,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Cái </w:t>
      </w:r>
      <w:r>
        <w:t xml:space="preserve">mà </w:t>
      </w:r>
      <w:r>
        <w:t xml:space="preserve">tai </w:t>
      </w:r>
      <w:r>
        <w:t xml:space="preserve">có </w:t>
      </w:r>
      <w:r>
        <w:t xml:space="preserve">thể </w:t>
      </w:r>
      <w:r>
        <w:t xml:space="preserve">nghe </w:t>
      </w:r>
      <w:r>
        <w:t xml:space="preserve">được. </w:t>
      </w:r>
      <w:r>
        <w:t xml:space="preserve">Tiếng </w:t>
      </w:r>
      <w:r>
        <w:rPr>
          <w:i/>
        </w:rPr>
        <w:t xml:space="preserve">đàn. </w:t>
      </w:r>
      <w:r>
        <w:rPr>
          <w:i/>
        </w:rPr>
        <w:t xml:space="preserve">Tiếng </w:t>
      </w:r>
      <w:r>
        <w:t xml:space="preserve">cười. </w:t>
      </w:r>
      <w:r>
        <w:rPr>
          <w:i/>
        </w:rPr>
        <w:t xml:space="preserve">Ba </w:t>
      </w:r>
      <w:r>
        <w:t xml:space="preserve">tiếng </w:t>
      </w:r>
      <w:r>
        <w:t xml:space="preserve">trống. </w:t>
      </w:r>
      <w:r>
        <w:t xml:space="preserve">Tiếng </w:t>
      </w:r>
      <w:r>
        <w:t xml:space="preserve">nước </w:t>
      </w:r>
      <w:r>
        <w:t xml:space="preserve">chảy </w:t>
      </w:r>
      <w:r>
        <w:rPr>
          <w:i/>
        </w:rPr>
        <w:t xml:space="preserve">róc </w:t>
      </w:r>
      <w:r>
        <w:rPr>
          <w:i/>
        </w:rPr>
        <w:t xml:space="preserve">rách. </w:t>
      </w:r>
      <w:r>
        <w:rPr>
          <w:b/>
        </w:rPr>
        <w:t xml:space="preserve">2 </w:t>
      </w:r>
      <w:r>
        <w:t xml:space="preserve">Âm </w:t>
      </w:r>
      <w:r>
        <w:t xml:space="preserve">tiết </w:t>
      </w:r>
      <w:r>
        <w:t xml:space="preserve">trong </w:t>
      </w:r>
      <w:r>
        <w:t xml:space="preserve">tiếng </w:t>
      </w:r>
      <w:r>
        <w:t xml:space="preserve">Việt, </w:t>
      </w:r>
      <w:r>
        <w:t xml:space="preserve">vể </w:t>
      </w:r>
      <w:r>
        <w:t xml:space="preserve">mặt </w:t>
      </w:r>
      <w:r>
        <w:t xml:space="preserve">là </w:t>
      </w:r>
      <w:r>
        <w:t xml:space="preserve">đơn </w:t>
      </w:r>
      <w:r>
        <w:t xml:space="preserve">vị </w:t>
      </w:r>
      <w:r>
        <w:t xml:space="preserve">thường </w:t>
      </w:r>
      <w:r>
        <w:t xml:space="preserve">có </w:t>
      </w:r>
      <w:r>
        <w:t xml:space="preserve">nghĩa, </w:t>
      </w:r>
      <w:r>
        <w:t xml:space="preserve">dùng </w:t>
      </w:r>
      <w:r>
        <w:t xml:space="preserve">trong </w:t>
      </w:r>
      <w:r>
        <w:t xml:space="preserve">chuỗi </w:t>
      </w:r>
      <w:r>
        <w:t xml:space="preserve">lời </w:t>
      </w:r>
      <w:r>
        <w:t xml:space="preserve">nói. </w:t>
      </w:r>
      <w:r>
        <w:t xml:space="preserve">Câu </w:t>
      </w:r>
      <w:r>
        <w:t xml:space="preserve">thơ </w:t>
      </w:r>
      <w:r>
        <w:t xml:space="preserve">lục </w:t>
      </w:r>
      <w:r>
        <w:t xml:space="preserve">bát </w:t>
      </w:r>
      <w:r>
        <w:t xml:space="preserve">gồm </w:t>
      </w:r>
      <w:r>
        <w:t xml:space="preserve">mười </w:t>
      </w:r>
      <w:r>
        <w:t xml:space="preserve">bốn </w:t>
      </w:r>
      <w:r>
        <w:t xml:space="preserve">tiếng. </w:t>
      </w:r>
      <w:r>
        <w:t xml:space="preserve">Nói </w:t>
      </w:r>
      <w:r>
        <w:rPr>
          <w:i/>
        </w:rPr>
        <w:t xml:space="preserve">dần </w:t>
      </w:r>
      <w:r>
        <w:t xml:space="preserve">từng </w:t>
      </w:r>
      <w:r>
        <w:t xml:space="preserve">tiếng </w:t>
      </w:r>
      <w:r>
        <w:rPr>
          <w:i/>
        </w:rPr>
        <w:t xml:space="preserve">một. </w:t>
      </w:r>
      <w:r>
        <w:t xml:space="preserve">Nghe </w:t>
      </w:r>
      <w:r>
        <w:rPr>
          <w:i/>
        </w:rPr>
        <w:t xml:space="preserve">không </w:t>
      </w:r>
      <w:r>
        <w:t xml:space="preserve">rõ, </w:t>
      </w:r>
      <w:r>
        <w:t xml:space="preserve">tiếng </w:t>
      </w:r>
      <w:r>
        <w:t xml:space="preserve">được </w:t>
      </w:r>
      <w:r>
        <w:t xml:space="preserve">tiếng </w:t>
      </w:r>
      <w:r>
        <w:rPr>
          <w:i/>
        </w:rPr>
        <w:t xml:space="preserve">mất. </w:t>
      </w:r>
      <w:r>
        <w:rPr>
          <w:b/>
        </w:rPr>
        <w:t xml:space="preserve">3 </w:t>
      </w:r>
      <w:r>
        <w:t xml:space="preserve">Ngôn </w:t>
      </w:r>
      <w:r>
        <w:t xml:space="preserve">ngữ </w:t>
      </w:r>
      <w:r>
        <w:t xml:space="preserve">cụ </w:t>
      </w:r>
      <w:r>
        <w:t xml:space="preserve">thể </w:t>
      </w:r>
      <w:r>
        <w:t xml:space="preserve">nào </w:t>
      </w:r>
      <w:r>
        <w:t xml:space="preserve">đó. </w:t>
      </w:r>
      <w:r>
        <w:t xml:space="preserve">Tiếng </w:t>
      </w:r>
      <w:r>
        <w:t xml:space="preserve">Việt </w:t>
      </w:r>
      <w:r>
        <w:t xml:space="preserve">Biết </w:t>
      </w:r>
      <w:r>
        <w:t xml:space="preserve">nhiều </w:t>
      </w:r>
      <w:r>
        <w:t xml:space="preserve">thứ </w:t>
      </w:r>
      <w:r>
        <w:t xml:space="preserve">tiếng. </w:t>
      </w:r>
      <w:r>
        <w:rPr>
          <w:b/>
        </w:rPr>
        <w:t xml:space="preserve">4 </w:t>
      </w:r>
      <w:r>
        <w:t xml:space="preserve">Giọng </w:t>
      </w:r>
      <w:r>
        <w:t xml:space="preserve">nói </w:t>
      </w:r>
      <w:r>
        <w:t xml:space="preserve">riêng </w:t>
      </w:r>
      <w:r>
        <w:t xml:space="preserve">của </w:t>
      </w:r>
      <w:r>
        <w:t xml:space="preserve">một </w:t>
      </w:r>
      <w:r>
        <w:t xml:space="preserve">người </w:t>
      </w:r>
      <w:r>
        <w:t xml:space="preserve">hay </w:t>
      </w:r>
      <w:r>
        <w:t xml:space="preserve">cách </w:t>
      </w:r>
      <w:r>
        <w:t xml:space="preserve">phát </w:t>
      </w:r>
      <w:r>
        <w:t xml:space="preserve">âm </w:t>
      </w:r>
      <w:r>
        <w:t xml:space="preserve">riêng </w:t>
      </w:r>
      <w:r>
        <w:t xml:space="preserve">của </w:t>
      </w:r>
      <w:r>
        <w:t xml:space="preserve">một </w:t>
      </w:r>
      <w:r>
        <w:t xml:space="preserve">vùng </w:t>
      </w:r>
      <w:r>
        <w:t xml:space="preserve">nào </w:t>
      </w:r>
      <w:r>
        <w:t xml:space="preserve">đó. </w:t>
      </w:r>
      <w:r>
        <w:t xml:space="preserve">Nghe </w:t>
      </w:r>
      <w:r>
        <w:rPr>
          <w:i/>
        </w:rPr>
        <w:t xml:space="preserve">có </w:t>
      </w:r>
      <w:r>
        <w:t xml:space="preserve">tiếng </w:t>
      </w:r>
      <w:r>
        <w:rPr>
          <w:i/>
        </w:rPr>
        <w:t xml:space="preserve">ai </w:t>
      </w:r>
      <w:r>
        <w:rPr>
          <w:i/>
        </w:rPr>
        <w:t xml:space="preserve">rất </w:t>
      </w:r>
      <w:r>
        <w:t xml:space="preserve">quen </w:t>
      </w:r>
      <w:r>
        <w:rPr>
          <w:i/>
        </w:rPr>
        <w:t xml:space="preserve">ở </w:t>
      </w:r>
      <w:r>
        <w:rPr>
          <w:i/>
        </w:rPr>
        <w:t xml:space="preserve">buồng </w:t>
      </w:r>
      <w:r>
        <w:rPr>
          <w:i/>
        </w:rPr>
        <w:t xml:space="preserve">bên. </w:t>
      </w:r>
      <w:r>
        <w:rPr>
          <w:i/>
        </w:rPr>
        <w:t xml:space="preserve">Tiếng </w:t>
      </w:r>
      <w:r>
        <w:rPr>
          <w:i/>
        </w:rPr>
        <w:t xml:space="preserve">trầm </w:t>
      </w:r>
      <w:r>
        <w:rPr>
          <w:i/>
        </w:rPr>
        <w:t xml:space="preserve">trầm. </w:t>
      </w:r>
      <w:r>
        <w:rPr>
          <w:i/>
        </w:rPr>
        <w:t xml:space="preserve">Tiếng </w:t>
      </w:r>
      <w:r>
        <w:rPr>
          <w:i/>
        </w:rPr>
        <w:t xml:space="preserve">người </w:t>
      </w:r>
      <w:r>
        <w:rPr>
          <w:i/>
        </w:rPr>
        <w:t xml:space="preserve">miền </w:t>
      </w:r>
      <w:r>
        <w:rPr>
          <w:i/>
        </w:rPr>
        <w:t xml:space="preserve">Nam. </w:t>
      </w:r>
      <w:r>
        <w:t xml:space="preserve">Chửi </w:t>
      </w:r>
      <w:r>
        <w:t xml:space="preserve">cha </w:t>
      </w:r>
      <w:r>
        <w:rPr>
          <w:i/>
        </w:rPr>
        <w:t xml:space="preserve">không </w:t>
      </w:r>
      <w:r>
        <w:rPr>
          <w:i/>
        </w:rPr>
        <w:t xml:space="preserve">bằng </w:t>
      </w:r>
      <w:r>
        <w:t xml:space="preserve">pha </w:t>
      </w:r>
      <w:r>
        <w:t xml:space="preserve">tiếng </w:t>
      </w:r>
      <w:r>
        <w:t xml:space="preserve">(tục ngữ). </w:t>
      </w:r>
      <w:r>
        <w:rPr>
          <w:b/>
        </w:rPr>
        <w:t xml:space="preserve">5 </w:t>
      </w:r>
      <w:r>
        <w:t xml:space="preserve">Lời </w:t>
      </w:r>
      <w:r>
        <w:t xml:space="preserve">nói </w:t>
      </w:r>
      <w:r>
        <w:t xml:space="preserve">của </w:t>
      </w:r>
      <w:r>
        <w:t xml:space="preserve">một </w:t>
      </w:r>
      <w:r>
        <w:t xml:space="preserve">cá </w:t>
      </w:r>
      <w:r>
        <w:t xml:space="preserve">nhân </w:t>
      </w:r>
      <w:r>
        <w:t xml:space="preserve">nào </w:t>
      </w:r>
      <w:r>
        <w:t xml:space="preserve">đó. </w:t>
      </w:r>
      <w:r>
        <w:t xml:space="preserve">Có </w:t>
      </w:r>
      <w:r>
        <w:rPr>
          <w:i/>
        </w:rPr>
        <w:t xml:space="preserve">tiếng </w:t>
      </w:r>
      <w:r>
        <w:rPr>
          <w:i/>
        </w:rPr>
        <w:t xml:space="preserve">ai </w:t>
      </w:r>
      <w:r>
        <w:t xml:space="preserve">kêu </w:t>
      </w:r>
      <w:r>
        <w:t xml:space="preserve">cứu. </w:t>
      </w:r>
      <w:r>
        <w:t xml:space="preserve">Nói </w:t>
      </w:r>
      <w:r>
        <w:t xml:space="preserve">giúp </w:t>
      </w:r>
      <w:r>
        <w:t xml:space="preserve">cho </w:t>
      </w:r>
      <w:r>
        <w:t xml:space="preserve">một </w:t>
      </w:r>
      <w:r>
        <w:t xml:space="preserve">tiếng. </w:t>
      </w:r>
      <w:r>
        <w:rPr>
          <w:b/>
        </w:rPr>
        <w:t xml:space="preserve">6 </w:t>
      </w:r>
      <w:r>
        <w:t xml:space="preserve">Lời </w:t>
      </w:r>
      <w:r>
        <w:t xml:space="preserve">bàn </w:t>
      </w:r>
      <w:r>
        <w:t xml:space="preserve">tán, </w:t>
      </w:r>
      <w:r>
        <w:t xml:space="preserve">khen </w:t>
      </w:r>
      <w:r>
        <w:t xml:space="preserve">chê; </w:t>
      </w:r>
      <w:r>
        <w:t xml:space="preserve">sự </w:t>
      </w:r>
      <w:r>
        <w:t xml:space="preserve">đánh </w:t>
      </w:r>
      <w:r>
        <w:t xml:space="preserve">giá </w:t>
      </w:r>
      <w:r>
        <w:t xml:space="preserve">trong </w:t>
      </w:r>
      <w:r>
        <w:t xml:space="preserve">dư </w:t>
      </w:r>
      <w:r>
        <w:t xml:space="preserve">luận </w:t>
      </w:r>
      <w:r>
        <w:t xml:space="preserve">xã </w:t>
      </w:r>
      <w:r>
        <w:t xml:space="preserve">hội </w:t>
      </w:r>
      <w:r>
        <w:t xml:space="preserve">nói </w:t>
      </w:r>
      <w:r>
        <w:t xml:space="preserve">chung. </w:t>
      </w:r>
      <w:r>
        <w:t xml:space="preserve">Được </w:t>
      </w:r>
      <w:r>
        <w:t xml:space="preserve">tiếng </w:t>
      </w:r>
      <w:r>
        <w:rPr>
          <w:i/>
        </w:rPr>
        <w:t xml:space="preserve">là </w:t>
      </w:r>
      <w:r>
        <w:t xml:space="preserve">người </w:t>
      </w:r>
      <w:r>
        <w:t xml:space="preserve">thẳng </w:t>
      </w:r>
      <w:r>
        <w:t xml:space="preserve">thắn. </w:t>
      </w:r>
      <w:r>
        <w:t xml:space="preserve">Bưởi </w:t>
      </w:r>
      <w:r>
        <w:rPr>
          <w:i/>
        </w:rPr>
        <w:t xml:space="preserve">ngon </w:t>
      </w:r>
      <w:r>
        <w:t xml:space="preserve">có </w:t>
      </w:r>
      <w:r>
        <w:rPr>
          <w:i/>
        </w:rPr>
        <w:t xml:space="preserve">tiếng. </w:t>
      </w:r>
      <w:r>
        <w:t xml:space="preserve">Tiếng </w:t>
      </w:r>
      <w:r>
        <w:rPr>
          <w:i/>
        </w:rPr>
        <w:t xml:space="preserve">lành </w:t>
      </w:r>
      <w:r>
        <w:rPr>
          <w:i/>
        </w:rPr>
        <w:t xml:space="preserve">đồn </w:t>
      </w:r>
      <w:r>
        <w:t xml:space="preserve">xa, </w:t>
      </w:r>
      <w:r>
        <w:t xml:space="preserve">tiếng </w:t>
      </w:r>
      <w:r>
        <w:t xml:space="preserve">dữ </w:t>
      </w:r>
      <w:r>
        <w:rPr>
          <w:i/>
        </w:rPr>
        <w:t xml:space="preserve">đôn </w:t>
      </w:r>
      <w:r>
        <w:rPr>
          <w:i/>
        </w:rPr>
        <w:t xml:space="preserve">xa </w:t>
      </w:r>
      <w:r>
        <w:t xml:space="preserve">(tục ngữ). </w:t>
      </w:r>
      <w:r>
        <w:br/>
      </w:r>
      <w:r>
        <w:rPr>
          <w:b/>
        </w:rPr>
        <w:t xml:space="preserve">tiếng, </w:t>
      </w:r>
      <w:r>
        <w:rPr>
          <w:i/>
        </w:rPr>
        <w:t xml:space="preserve">danh từ </w:t>
      </w:r>
      <w:r>
        <w:t xml:space="preserve">(khẩu ngữ).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một </w:t>
      </w:r>
      <w:r>
        <w:t xml:space="preserve">giờ </w:t>
      </w:r>
      <w:r>
        <w:t xml:space="preserve">đồng </w:t>
      </w:r>
      <w:r>
        <w:t xml:space="preserve">hồ. </w:t>
      </w:r>
      <w:r>
        <w:t xml:space="preserve">Độ </w:t>
      </w:r>
      <w:r>
        <w:rPr>
          <w:i/>
        </w:rPr>
        <w:t xml:space="preserve">nửa </w:t>
      </w:r>
      <w:r>
        <w:rPr>
          <w:i/>
        </w:rPr>
        <w:t xml:space="preserve">tiếng </w:t>
      </w:r>
      <w:r>
        <w:t xml:space="preserve">thì </w:t>
      </w:r>
      <w:r>
        <w:t xml:space="preserve">xong. </w:t>
      </w:r>
      <w:r>
        <w:t xml:space="preserve">Đi </w:t>
      </w:r>
      <w:r>
        <w:t xml:space="preserve">mất </w:t>
      </w:r>
      <w:r>
        <w:rPr>
          <w:i/>
        </w:rPr>
        <w:t xml:space="preserve">hai </w:t>
      </w:r>
      <w:r>
        <w:t xml:space="preserve">tiếng </w:t>
      </w:r>
      <w:r>
        <w:rPr>
          <w:i/>
        </w:rPr>
        <w:t xml:space="preserve">đồng </w:t>
      </w:r>
      <w:r>
        <w:t xml:space="preserve">hồ. </w:t>
      </w:r>
      <w:r>
        <w:br/>
      </w:r>
      <w:r>
        <w:rPr>
          <w:b/>
        </w:rPr>
        <w:t xml:space="preserve">tiếng </w:t>
      </w:r>
      <w:r>
        <w:rPr>
          <w:b/>
        </w:rPr>
        <w:t xml:space="preserve">bấc </w:t>
      </w:r>
      <w:r>
        <w:rPr>
          <w:b/>
        </w:rPr>
        <w:t xml:space="preserve">tiếng </w:t>
      </w:r>
      <w:r>
        <w:rPr>
          <w:b/>
        </w:rPr>
        <w:t xml:space="preserve">chỉ </w:t>
      </w:r>
      <w:r>
        <w:rPr>
          <w:i/>
        </w:rPr>
        <w:t xml:space="preserve">danh từ </w:t>
      </w:r>
      <w:r>
        <w:rPr>
          <w:i/>
        </w:rPr>
        <w:t xml:space="preserve">Lời </w:t>
      </w:r>
      <w:r>
        <w:t xml:space="preserve">dần </w:t>
      </w:r>
      <w:r>
        <w:t xml:space="preserve">vặt, </w:t>
      </w:r>
      <w:r>
        <w:t xml:space="preserve">tiếng </w:t>
      </w:r>
      <w:r>
        <w:t xml:space="preserve">nặng </w:t>
      </w:r>
      <w:r>
        <w:t xml:space="preserve">tiếng </w:t>
      </w:r>
      <w:r>
        <w:t xml:space="preserve">nhẹ </w:t>
      </w:r>
      <w:r>
        <w:t xml:space="preserve">rất </w:t>
      </w:r>
      <w:r>
        <w:t xml:space="preserve">khó </w:t>
      </w:r>
      <w:r>
        <w:t xml:space="preserve">chịu. </w:t>
      </w:r>
      <w:r>
        <w:br/>
      </w:r>
      <w:r>
        <w:rPr>
          <w:b/>
        </w:rPr>
        <w:t xml:space="preserve">tiếng </w:t>
      </w:r>
      <w:r>
        <w:rPr>
          <w:b/>
        </w:rPr>
        <w:t xml:space="preserve">cả </w:t>
      </w:r>
      <w:r>
        <w:rPr>
          <w:b/>
        </w:rPr>
        <w:t xml:space="preserve">nhà </w:t>
      </w:r>
      <w:r>
        <w:rPr>
          <w:b/>
        </w:rPr>
        <w:t xml:space="preserve">không </w:t>
      </w:r>
      <w:r>
        <w:t xml:space="preserve">Mang </w:t>
      </w:r>
      <w:r>
        <w:t xml:space="preserve">tiếng </w:t>
      </w:r>
      <w:r>
        <w:t xml:space="preserve">là </w:t>
      </w:r>
      <w:r>
        <w:t xml:space="preserve">giàu </w:t>
      </w:r>
      <w:r>
        <w:t xml:space="preserve">có, </w:t>
      </w:r>
      <w:r>
        <w:t xml:space="preserve">phong </w:t>
      </w:r>
      <w:r>
        <w:t xml:space="preserve">lưu, </w:t>
      </w:r>
      <w:r>
        <w:t xml:space="preserve">nhưng </w:t>
      </w:r>
      <w:r>
        <w:t xml:space="preserve">thật </w:t>
      </w:r>
      <w:r>
        <w:t xml:space="preserve">ra </w:t>
      </w:r>
      <w:r>
        <w:t xml:space="preserve">là </w:t>
      </w:r>
      <w:r>
        <w:t xml:space="preserve">túng </w:t>
      </w:r>
      <w:r>
        <w:t xml:space="preserve">thiếu, </w:t>
      </w:r>
      <w:r>
        <w:t xml:space="preserve">không </w:t>
      </w:r>
      <w:r>
        <w:t xml:space="preserve">có </w:t>
      </w:r>
      <w:r>
        <w:t xml:space="preserve">gì. </w:t>
      </w:r>
      <w:r>
        <w:br/>
      </w:r>
      <w:r>
        <w:rPr>
          <w:b/>
        </w:rPr>
        <w:t xml:space="preserve">tiếng </w:t>
      </w:r>
      <w:r>
        <w:rPr>
          <w:b/>
        </w:rPr>
        <w:t xml:space="preserve">địa </w:t>
      </w:r>
      <w:r>
        <w:rPr>
          <w:b/>
        </w:rPr>
        <w:t xml:space="preserve">phương </w:t>
      </w:r>
      <w:r>
        <w:rPr>
          <w:i/>
        </w:rPr>
        <w:t xml:space="preserve">danh từ </w:t>
      </w:r>
      <w:r>
        <w:t xml:space="preserve">Phương </w:t>
      </w:r>
      <w:r>
        <w:t xml:space="preserve">ngữ </w:t>
      </w:r>
      <w:r>
        <w:t xml:space="preserve">địa </w:t>
      </w:r>
      <w:r>
        <w:t xml:space="preserve">lí. </w:t>
      </w:r>
      <w:r>
        <w:rPr>
          <w:i/>
        </w:rPr>
        <w:t xml:space="preserve">Tiếng </w:t>
      </w:r>
      <w:r>
        <w:rPr>
          <w:i/>
        </w:rPr>
        <w:t xml:space="preserve">địa </w:t>
      </w:r>
      <w:r>
        <w:rPr>
          <w:i/>
        </w:rPr>
        <w:t xml:space="preserve">phương </w:t>
      </w:r>
      <w:r>
        <w:rPr>
          <w:i/>
        </w:rPr>
        <w:t xml:space="preserve">miền </w:t>
      </w:r>
      <w:r>
        <w:t xml:space="preserve">Nam </w:t>
      </w:r>
      <w:r>
        <w:rPr>
          <w:i/>
        </w:rPr>
        <w:t xml:space="preserve">của </w:t>
      </w:r>
      <w:r>
        <w:rPr>
          <w:i/>
        </w:rPr>
        <w:t xml:space="preserve">tiếng </w:t>
      </w:r>
      <w:r>
        <w:rPr>
          <w:i/>
        </w:rPr>
        <w:t xml:space="preserve">Việt. </w:t>
      </w:r>
      <w:r>
        <w:br/>
      </w:r>
      <w:r>
        <w:rPr>
          <w:b/>
        </w:rPr>
        <w:t xml:space="preserve">tiếng </w:t>
      </w:r>
      <w:r>
        <w:rPr>
          <w:b/>
        </w:rPr>
        <w:t xml:space="preserve">động </w:t>
      </w:r>
      <w:r>
        <w:rPr>
          <w:i/>
        </w:rPr>
        <w:t xml:space="preserve">danh từ </w:t>
      </w:r>
      <w:r>
        <w:t xml:space="preserve">Tiếng </w:t>
      </w:r>
      <w:r>
        <w:t xml:space="preserve">phát </w:t>
      </w:r>
      <w:r>
        <w:t xml:space="preserve">ra </w:t>
      </w:r>
      <w:r>
        <w:t xml:space="preserve">do </w:t>
      </w:r>
      <w:r>
        <w:t xml:space="preserve">sự </w:t>
      </w:r>
      <w:r>
        <w:t xml:space="preserve">va </w:t>
      </w:r>
      <w:r>
        <w:t xml:space="preserve">chạm, </w:t>
      </w:r>
      <w:r>
        <w:t xml:space="preserve">nói </w:t>
      </w:r>
      <w:r>
        <w:t xml:space="preserve">chung, </w:t>
      </w:r>
      <w:r>
        <w:t xml:space="preserve">Giật </w:t>
      </w:r>
      <w:r>
        <w:rPr>
          <w:i/>
        </w:rPr>
        <w:t xml:space="preserve">mình </w:t>
      </w:r>
      <w:r>
        <w:rPr>
          <w:i/>
        </w:rPr>
        <w:t xml:space="preserve">uì </w:t>
      </w:r>
      <w:r>
        <w:t xml:space="preserve">nghe </w:t>
      </w:r>
      <w:r>
        <w:t xml:space="preserve">có </w:t>
      </w:r>
      <w:r>
        <w:rPr>
          <w:i/>
        </w:rPr>
        <w:t xml:space="preserve">tiếng </w:t>
      </w:r>
      <w:r>
        <w:rPr>
          <w:i/>
        </w:rPr>
        <w:t xml:space="preserve">động. </w:t>
      </w:r>
      <w:r>
        <w:br/>
      </w:r>
      <w:r>
        <w:rPr>
          <w:b/>
        </w:rPr>
        <w:t xml:space="preserve">tiếng </w:t>
      </w:r>
      <w:r>
        <w:rPr>
          <w:b/>
        </w:rPr>
        <w:t xml:space="preserve">là </w:t>
      </w:r>
      <w:r>
        <w:t xml:space="preserve">(khẩu ngữ). </w:t>
      </w:r>
      <w:r>
        <w:t xml:space="preserve">Như </w:t>
      </w:r>
      <w:r>
        <w:t xml:space="preserve">tiếng </w:t>
      </w:r>
      <w:r>
        <w:t xml:space="preserve">rằng. </w:t>
      </w:r>
      <w:r>
        <w:rPr>
          <w:i/>
        </w:rPr>
        <w:t xml:space="preserve">Tiếng </w:t>
      </w:r>
      <w:r>
        <w:rPr>
          <w:i/>
        </w:rPr>
        <w:t xml:space="preserve">là </w:t>
      </w:r>
      <w:r>
        <w:rPr>
          <w:i/>
        </w:rPr>
        <w:t xml:space="preserve">anh </w:t>
      </w:r>
      <w:r>
        <w:rPr>
          <w:i/>
        </w:rPr>
        <w:t xml:space="preserve">em, </w:t>
      </w:r>
      <w:r>
        <w:rPr>
          <w:i/>
        </w:rPr>
        <w:t xml:space="preserve">mà </w:t>
      </w:r>
      <w:r>
        <w:rPr>
          <w:i/>
        </w:rPr>
        <w:t xml:space="preserve">chẳng </w:t>
      </w:r>
      <w:r>
        <w:rPr>
          <w:i/>
        </w:rPr>
        <w:t xml:space="preserve">nhờ </w:t>
      </w:r>
      <w:r>
        <w:rPr>
          <w:i/>
        </w:rPr>
        <w:t xml:space="preserve">cậy </w:t>
      </w:r>
      <w:r>
        <w:rPr>
          <w:i/>
        </w:rPr>
        <w:t xml:space="preserve">được </w:t>
      </w:r>
      <w:r>
        <w:rPr>
          <w:i/>
        </w:rPr>
        <w:t xml:space="preserve">gì. </w:t>
      </w:r>
      <w:r>
        <w:br/>
      </w:r>
      <w:r>
        <w:rPr>
          <w:b/>
        </w:rPr>
        <w:t xml:space="preserve">tiếng </w:t>
      </w:r>
      <w:r>
        <w:rPr>
          <w:b/>
        </w:rPr>
        <w:t xml:space="preserve">lóng </w:t>
      </w:r>
      <w:r>
        <w:rPr>
          <w:i/>
        </w:rPr>
        <w:t xml:space="preserve">danh từ </w:t>
      </w:r>
      <w:r>
        <w:t xml:space="preserve">Cách </w:t>
      </w:r>
      <w:r>
        <w:t xml:space="preserve">nói </w:t>
      </w:r>
      <w:r>
        <w:t xml:space="preserve">một </w:t>
      </w:r>
      <w:r>
        <w:t xml:space="preserve">ngôn </w:t>
      </w:r>
      <w:r>
        <w:t xml:space="preserve">ngữ </w:t>
      </w:r>
      <w:r>
        <w:t xml:space="preserve">riêng </w:t>
      </w:r>
      <w:r>
        <w:t xml:space="preserve">trong </w:t>
      </w:r>
      <w:r>
        <w:t xml:space="preserve">một </w:t>
      </w:r>
      <w:r>
        <w:t xml:space="preserve">tằng </w:t>
      </w:r>
      <w:r>
        <w:rPr>
          <w:i/>
        </w:rPr>
        <w:t xml:space="preserve">lớp </w:t>
      </w:r>
      <w:r>
        <w:t xml:space="preserve">hoặc </w:t>
      </w:r>
      <w:r>
        <w:t xml:space="preserve">một </w:t>
      </w:r>
      <w:r>
        <w:t xml:space="preserve">nhóm </w:t>
      </w:r>
      <w:r>
        <w:t xml:space="preserve">người </w:t>
      </w:r>
      <w:r>
        <w:t xml:space="preserve">nào </w:t>
      </w:r>
      <w:r>
        <w:t xml:space="preserve">đó, </w:t>
      </w:r>
      <w:r>
        <w:t xml:space="preserve">nhằm </w:t>
      </w:r>
      <w:r>
        <w:t xml:space="preserve">chỉ </w:t>
      </w:r>
      <w:r>
        <w:t xml:space="preserve">để </w:t>
      </w:r>
      <w:r>
        <w:t xml:space="preserve">cho </w:t>
      </w:r>
      <w:r>
        <w:t xml:space="preserve">trong </w:t>
      </w:r>
      <w:r>
        <w:t xml:space="preserve">nội </w:t>
      </w:r>
      <w:r>
        <w:t xml:space="preserve">bộ </w:t>
      </w:r>
      <w:r>
        <w:t xml:space="preserve">hiểu </w:t>
      </w:r>
      <w:r>
        <w:t xml:space="preserve">được </w:t>
      </w:r>
      <w:r>
        <w:t xml:space="preserve">với </w:t>
      </w:r>
      <w:r>
        <w:t xml:space="preserve">nhau </w:t>
      </w:r>
      <w:r>
        <w:t xml:space="preserve">mà </w:t>
      </w:r>
      <w:r>
        <w:t xml:space="preserve">thôi. </w:t>
      </w:r>
      <w:r>
        <w:rPr>
          <w:i/>
        </w:rPr>
        <w:t xml:space="preserve">Tiếng </w:t>
      </w:r>
      <w:r>
        <w:rPr>
          <w:i/>
        </w:rPr>
        <w:t xml:space="preserve">lóng </w:t>
      </w:r>
      <w:r>
        <w:rPr>
          <w:i/>
        </w:rPr>
        <w:t xml:space="preserve">của </w:t>
      </w:r>
      <w:r>
        <w:rPr>
          <w:i/>
        </w:rPr>
        <w:t xml:space="preserve">kẻ </w:t>
      </w:r>
      <w:r>
        <w:rPr>
          <w:i/>
        </w:rPr>
        <w:t xml:space="preserve">cặp. </w:t>
      </w:r>
      <w:r>
        <w:br/>
      </w:r>
      <w:r>
        <w:rPr>
          <w:b/>
        </w:rPr>
        <w:t xml:space="preserve">tiếng </w:t>
      </w:r>
      <w:r>
        <w:rPr>
          <w:b/>
        </w:rPr>
        <w:t xml:space="preserve">mẹ </w:t>
      </w:r>
      <w:r>
        <w:rPr>
          <w:b/>
        </w:rPr>
        <w:t xml:space="preserve">đỏ </w:t>
      </w:r>
      <w:r>
        <w:rPr>
          <w:i/>
        </w:rPr>
        <w:t xml:space="preserve">danh từ </w:t>
      </w:r>
      <w:r>
        <w:t xml:space="preserve">Ngôn </w:t>
      </w:r>
      <w:r>
        <w:t xml:space="preserve">ngữ </w:t>
      </w:r>
      <w:r>
        <w:t xml:space="preserve">dân </w:t>
      </w:r>
      <w:r>
        <w:t xml:space="preserve">tộc </w:t>
      </w:r>
      <w:r>
        <w:t xml:space="preserve">mình,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các </w:t>
      </w:r>
      <w:r>
        <w:t xml:space="preserve">ngôn </w:t>
      </w:r>
      <w:r>
        <w:t xml:space="preserve">ngữ </w:t>
      </w:r>
      <w:r>
        <w:t xml:space="preserve">khác. </w:t>
      </w:r>
      <w:r>
        <w:t xml:space="preserve">Dùng </w:t>
      </w:r>
      <w:r>
        <w:t xml:space="preserve">tiếng </w:t>
      </w:r>
      <w:r>
        <w:rPr>
          <w:i/>
        </w:rPr>
        <w:t xml:space="preserve">mẹ </w:t>
      </w:r>
      <w:r>
        <w:rPr>
          <w:i/>
        </w:rPr>
        <w:t xml:space="preserve">đề </w:t>
      </w:r>
      <w:r>
        <w:rPr>
          <w:i/>
        </w:rPr>
        <w:t xml:space="preserve">trong </w:t>
      </w:r>
      <w:r>
        <w:rPr>
          <w:i/>
        </w:rPr>
        <w:t xml:space="preserve">nhà </w:t>
      </w:r>
      <w:r>
        <w:rPr>
          <w:i/>
        </w:rPr>
        <w:t xml:space="preserve">trường. </w:t>
      </w:r>
      <w:r>
        <w:t xml:space="preserve">tiếng </w:t>
      </w:r>
      <w:r>
        <w:t xml:space="preserve">nói </w:t>
      </w:r>
      <w:r>
        <w:t xml:space="preserve">danh từ </w:t>
      </w:r>
      <w:r>
        <w:rPr>
          <w:b/>
        </w:rPr>
        <w:t xml:space="preserve">1 </w:t>
      </w:r>
      <w:r>
        <w:t xml:space="preserve">Ngôn </w:t>
      </w:r>
      <w:r>
        <w:t xml:space="preserve">ngữ,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công </w:t>
      </w:r>
      <w:r>
        <w:t xml:space="preserve">cụ </w:t>
      </w:r>
      <w:r>
        <w:t xml:space="preserve">giao </w:t>
      </w:r>
      <w:r>
        <w:t xml:space="preserve">tiếp. </w:t>
      </w:r>
      <w:r>
        <w:t xml:space="preserve">Sự </w:t>
      </w:r>
      <w:r>
        <w:t xml:space="preserve">khác </w:t>
      </w:r>
      <w:r>
        <w:t xml:space="preserve">nhau </w:t>
      </w:r>
      <w:r>
        <w:t xml:space="preserve">về </w:t>
      </w:r>
      <w:r>
        <w:t xml:space="preserve">màu </w:t>
      </w:r>
      <w:r>
        <w:t xml:space="preserve">da </w:t>
      </w:r>
      <w:r>
        <w:t xml:space="preserve">và </w:t>
      </w:r>
      <w:r>
        <w:t xml:space="preserve">tiếng </w:t>
      </w:r>
      <w:r>
        <w:t xml:space="preserve">nói. </w:t>
      </w:r>
      <w:r>
        <w:t xml:space="preserve">Nghiên </w:t>
      </w:r>
      <w:r>
        <w:rPr>
          <w:i/>
        </w:rPr>
        <w:t xml:space="preserve">cứu </w:t>
      </w:r>
      <w:r>
        <w:rPr>
          <w:i/>
        </w:rPr>
        <w:t xml:space="preserve">tiếng </w:t>
      </w:r>
      <w:r>
        <w:t xml:space="preserve">nói </w:t>
      </w:r>
      <w:r>
        <w:t xml:space="preserve">của </w:t>
      </w:r>
      <w:r>
        <w:t xml:space="preserve">trẻ </w:t>
      </w:r>
      <w:r>
        <w:t xml:space="preserve">con. </w:t>
      </w:r>
      <w:r>
        <w:rPr>
          <w:b/>
        </w:rPr>
        <w:t xml:space="preserve">2 </w:t>
      </w:r>
      <w:r>
        <w:t xml:space="preserve">Ý </w:t>
      </w:r>
      <w:r>
        <w:t xml:space="preserve">kiến, </w:t>
      </w:r>
      <w:r>
        <w:t xml:space="preserve">quan </w:t>
      </w:r>
      <w:r>
        <w:t xml:space="preserve">điểm </w:t>
      </w:r>
      <w:r>
        <w:t xml:space="preserve">được </w:t>
      </w:r>
      <w:r>
        <w:t xml:space="preserve">phát </w:t>
      </w:r>
      <w:r>
        <w:t xml:space="preserve">biểu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cụ </w:t>
      </w:r>
      <w:r>
        <w:t xml:space="preserve">thể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Nói </w:t>
      </w:r>
      <w:r>
        <w:t xml:space="preserve">lên </w:t>
      </w:r>
      <w:r>
        <w:t xml:space="preserve">tiếng </w:t>
      </w:r>
      <w:r>
        <w:t xml:space="preserve">nói </w:t>
      </w:r>
      <w:r>
        <w:rPr>
          <w:i/>
        </w:rPr>
        <w:t xml:space="preserve">của </w:t>
      </w:r>
      <w:r>
        <w:rPr>
          <w:i/>
        </w:rPr>
        <w:t xml:space="preserve">mình. </w:t>
      </w:r>
      <w:r>
        <w:t xml:space="preserve">Trong </w:t>
      </w:r>
      <w:r>
        <w:rPr>
          <w:i/>
        </w:rPr>
        <w:t xml:space="preserve">uiệc </w:t>
      </w:r>
      <w:r>
        <w:rPr>
          <w:i/>
        </w:rPr>
        <w:t xml:space="preserve">này, </w:t>
      </w:r>
      <w:r>
        <w:t xml:space="preserve">Ông </w:t>
      </w:r>
      <w:r>
        <w:t xml:space="preserve">ấy </w:t>
      </w:r>
      <w:r>
        <w:rPr>
          <w:i/>
        </w:rPr>
        <w:t xml:space="preserve">có </w:t>
      </w:r>
      <w:r>
        <w:t xml:space="preserve">tiếng </w:t>
      </w:r>
      <w:r>
        <w:t xml:space="preserve">nói </w:t>
      </w:r>
      <w:r>
        <w:rPr>
          <w:i/>
        </w:rPr>
        <w:t xml:space="preserve">quyết </w:t>
      </w:r>
      <w:r>
        <w:t xml:space="preserve">định. </w:t>
      </w:r>
      <w:r>
        <w:br/>
      </w:r>
      <w:r>
        <w:rPr>
          <w:b/>
        </w:rPr>
        <w:t xml:space="preserve">tiếng </w:t>
      </w:r>
      <w:r>
        <w:rPr>
          <w:b/>
        </w:rPr>
        <w:t xml:space="preserve">phổ </w:t>
      </w:r>
      <w:r>
        <w:rPr>
          <w:b/>
        </w:rPr>
        <w:t xml:space="preserve">thông </w:t>
      </w:r>
      <w:r>
        <w:rPr>
          <w:i/>
        </w:rPr>
        <w:t xml:space="preserve">danh từ </w:t>
      </w:r>
      <w:r>
        <w:t xml:space="preserve">Ngôn </w:t>
      </w:r>
      <w:r>
        <w:t xml:space="preserve">ngữ </w:t>
      </w:r>
      <w:r>
        <w:t xml:space="preserve">dùng </w:t>
      </w:r>
      <w:r>
        <w:t xml:space="preserve">phổ </w:t>
      </w:r>
      <w:r>
        <w:t xml:space="preserve">biến </w:t>
      </w:r>
      <w:r>
        <w:t xml:space="preserve">trong </w:t>
      </w:r>
      <w:r>
        <w:t xml:space="preserve">cả </w:t>
      </w:r>
      <w:r>
        <w:t xml:space="preserve">nước,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các </w:t>
      </w:r>
      <w:r>
        <w:t xml:space="preserve">ngôn </w:t>
      </w:r>
      <w:r>
        <w:t xml:space="preserve">ngữ </w:t>
      </w:r>
      <w:r>
        <w:t xml:space="preserve">dân </w:t>
      </w:r>
      <w:r>
        <w:t xml:space="preserve">tộc </w:t>
      </w:r>
      <w:r>
        <w:t xml:space="preserve">thiểu </w:t>
      </w:r>
      <w:r>
        <w:t xml:space="preserve">số, </w:t>
      </w:r>
      <w:r>
        <w:t xml:space="preserve">Ở </w:t>
      </w:r>
      <w:r>
        <w:t xml:space="preserve">nước </w:t>
      </w:r>
      <w:r>
        <w:t xml:space="preserve">có </w:t>
      </w:r>
      <w:r>
        <w:t xml:space="preserve">nhiều </w:t>
      </w:r>
      <w:r>
        <w:t xml:space="preserve">dân </w:t>
      </w:r>
      <w:r>
        <w:t xml:space="preserve">tộc. </w:t>
      </w:r>
      <w:r>
        <w:br/>
      </w:r>
      <w:r>
        <w:rPr>
          <w:b/>
        </w:rPr>
        <w:t xml:space="preserve">tiếng </w:t>
      </w:r>
      <w:r>
        <w:rPr>
          <w:b/>
        </w:rPr>
        <w:t xml:space="preserve">rằng </w:t>
      </w:r>
      <w:r>
        <w:t xml:space="preserve">(khẩu ngữ).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Gọi </w:t>
      </w:r>
      <w:r>
        <w:t xml:space="preserve">là, </w:t>
      </w:r>
      <w:r>
        <w:t xml:space="preserve">mang </w:t>
      </w:r>
      <w:r>
        <w:t xml:space="preserve">tiếng </w:t>
      </w:r>
      <w:r>
        <w:t xml:space="preserve">là... </w:t>
      </w:r>
      <w:r>
        <w:t xml:space="preserve">(thì </w:t>
      </w:r>
      <w:r>
        <w:t xml:space="preserve">đáng </w:t>
      </w:r>
      <w:r>
        <w:t xml:space="preserve">lẽ </w:t>
      </w:r>
      <w:r>
        <w:t xml:space="preserve">phải </w:t>
      </w:r>
      <w:r>
        <w:t xml:space="preserve">như </w:t>
      </w:r>
      <w:r>
        <w:t xml:space="preserve">thế </w:t>
      </w:r>
      <w:r>
        <w:t xml:space="preserve">nào </w:t>
      </w:r>
      <w:r>
        <w:t xml:space="preserve">đó, </w:t>
      </w:r>
      <w:r>
        <w:t xml:space="preserve">nhưng </w:t>
      </w:r>
      <w:r>
        <w:t xml:space="preserve">thực </w:t>
      </w:r>
      <w:r>
        <w:t xml:space="preserve">tế </w:t>
      </w:r>
      <w:r>
        <w:t xml:space="preserve">lại </w:t>
      </w:r>
      <w:r>
        <w:t xml:space="preserve">không </w:t>
      </w:r>
      <w:r>
        <w:t xml:space="preserve">phải </w:t>
      </w:r>
      <w:r>
        <w:t xml:space="preserve">như </w:t>
      </w:r>
      <w:r>
        <w:t xml:space="preserve">vậy). </w:t>
      </w:r>
      <w:r>
        <w:t xml:space="preserve">Tiếng </w:t>
      </w:r>
      <w:r>
        <w:t xml:space="preserve">rằng </w:t>
      </w:r>
      <w:r>
        <w:t xml:space="preserve">ngày </w:t>
      </w:r>
      <w:r>
        <w:t xml:space="preserve">nghỉ, </w:t>
      </w:r>
      <w:r>
        <w:rPr>
          <w:i/>
        </w:rPr>
        <w:t xml:space="preserve">nhưng </w:t>
      </w:r>
      <w:r>
        <w:rPr>
          <w:i/>
        </w:rPr>
        <w:t xml:space="preserve">không </w:t>
      </w:r>
      <w:r>
        <w:t xml:space="preserve">lúc </w:t>
      </w:r>
      <w:r>
        <w:rPr>
          <w:i/>
        </w:rPr>
        <w:t xml:space="preserve">nào </w:t>
      </w:r>
      <w:r>
        <w:rPr>
          <w:i/>
        </w:rPr>
        <w:t xml:space="preserve">được </w:t>
      </w:r>
      <w:r>
        <w:t xml:space="preserve">thảnh </w:t>
      </w:r>
      <w:r>
        <w:t xml:space="preserve">thơi. </w:t>
      </w:r>
      <w:r>
        <w:br/>
      </w:r>
      <w:r>
        <w:rPr>
          <w:b/>
        </w:rPr>
        <w:t xml:space="preserve">tiếng </w:t>
      </w:r>
      <w:r>
        <w:rPr>
          <w:b/>
        </w:rPr>
        <w:t xml:space="preserve">tăm </w:t>
      </w:r>
      <w:r>
        <w:rPr>
          <w:i/>
        </w:rPr>
        <w:t xml:space="preserve">danh từ </w:t>
      </w:r>
      <w:r>
        <w:t xml:space="preserve">Lời </w:t>
      </w:r>
      <w:r>
        <w:t xml:space="preserve">nhận </w:t>
      </w:r>
      <w:r>
        <w:t xml:space="preserve">định, </w:t>
      </w:r>
      <w:r>
        <w:t xml:space="preserve">đánh </w:t>
      </w:r>
      <w:r>
        <w:t xml:space="preserve">giá, </w:t>
      </w:r>
      <w:r>
        <w:t xml:space="preserve">thường </w:t>
      </w:r>
      <w:r>
        <w:t xml:space="preserve">là </w:t>
      </w:r>
      <w:r>
        <w:t xml:space="preserve">hay, </w:t>
      </w:r>
      <w:r>
        <w:t xml:space="preserve">là </w:t>
      </w:r>
      <w:r>
        <w:t xml:space="preserve">tốt, </w:t>
      </w:r>
      <w:r>
        <w:t xml:space="preserve">đã </w:t>
      </w:r>
      <w:r>
        <w:t xml:space="preserve">được </w:t>
      </w:r>
      <w:r>
        <w:t xml:space="preserve">lan </w:t>
      </w:r>
      <w:r>
        <w:t xml:space="preserve">truyền </w:t>
      </w:r>
      <w:r>
        <w:t xml:space="preserve">rộng, </w:t>
      </w:r>
      <w:r>
        <w:t xml:space="preserve">xa </w:t>
      </w:r>
      <w:r>
        <w:t xml:space="preserve">trong </w:t>
      </w:r>
      <w:r>
        <w:t xml:space="preserve">xã </w:t>
      </w:r>
      <w:r>
        <w:t xml:space="preserve">hội. </w:t>
      </w:r>
      <w:r>
        <w:rPr>
          <w:i/>
        </w:rPr>
        <w:t xml:space="preserve">Tiếng </w:t>
      </w:r>
      <w:r>
        <w:rPr>
          <w:i/>
        </w:rPr>
        <w:t xml:space="preserve">tăm </w:t>
      </w:r>
      <w:r>
        <w:t xml:space="preserve">lừng </w:t>
      </w:r>
      <w:r>
        <w:rPr>
          <w:i/>
        </w:rPr>
        <w:t xml:space="preserve">lẫy. </w:t>
      </w:r>
      <w:r>
        <w:t xml:space="preserve">Nhà </w:t>
      </w:r>
      <w:r>
        <w:rPr>
          <w:i/>
        </w:rPr>
        <w:t xml:space="preserve">uăn </w:t>
      </w:r>
      <w:r>
        <w:t xml:space="preserve">có </w:t>
      </w:r>
      <w:r>
        <w:t xml:space="preserve">tiếng </w:t>
      </w:r>
      <w:r>
        <w:rPr>
          <w:i/>
        </w:rPr>
        <w:t xml:space="preserve">tăm. </w:t>
      </w:r>
      <w:r>
        <w:br/>
      </w:r>
      <w:r>
        <w:rPr>
          <w:b/>
        </w:rPr>
        <w:t xml:space="preserve">tiếng </w:t>
      </w:r>
      <w:r>
        <w:rPr>
          <w:b/>
        </w:rPr>
        <w:t xml:space="preserve">thế </w:t>
      </w:r>
      <w:r>
        <w:t xml:space="preserve">(khẩu ngữ). </w:t>
      </w:r>
      <w:r>
        <w:t xml:space="preserve">Tiếng </w:t>
      </w:r>
      <w:r>
        <w:t xml:space="preserve">rằng </w:t>
      </w:r>
      <w:r>
        <w:t xml:space="preserve">thế. </w:t>
      </w:r>
      <w:r>
        <w:t xml:space="preserve">Ông </w:t>
      </w:r>
      <w:r>
        <w:rPr>
          <w:i/>
        </w:rPr>
        <w:t xml:space="preserve">ấy </w:t>
      </w:r>
      <w:r>
        <w:t xml:space="preserve">tiếng </w:t>
      </w:r>
      <w:r>
        <w:t xml:space="preserve">thế </w:t>
      </w:r>
      <w:r>
        <w:t xml:space="preserve">nhưng </w:t>
      </w:r>
      <w:r>
        <w:t xml:space="preserve">cũng </w:t>
      </w:r>
      <w:r>
        <w:t xml:space="preserve">uất </w:t>
      </w:r>
      <w:r>
        <w:t xml:space="preserve">uả. </w:t>
      </w:r>
      <w:r>
        <w:t xml:space="preserve">Tiếng </w:t>
      </w:r>
      <w:r>
        <w:t xml:space="preserve">thế </w:t>
      </w:r>
      <w:r>
        <w:rPr>
          <w:i/>
        </w:rPr>
        <w:t xml:space="preserve">nhưng </w:t>
      </w:r>
      <w:r>
        <w:rPr>
          <w:i/>
        </w:rPr>
        <w:t xml:space="preserve">có </w:t>
      </w:r>
      <w:r>
        <w:rPr>
          <w:i/>
        </w:rPr>
        <w:t xml:space="preserve">đến </w:t>
      </w:r>
      <w:r>
        <w:rPr>
          <w:i/>
        </w:rPr>
        <w:t xml:space="preserve">nổi </w:t>
      </w:r>
      <w:r>
        <w:rPr>
          <w:i/>
        </w:rPr>
        <w:t xml:space="preserve">nào. </w:t>
      </w:r>
      <w:r>
        <w:br/>
      </w:r>
      <w:r>
        <w:rPr>
          <w:b/>
        </w:rPr>
        <w:t xml:space="preserve">tiếng </w:t>
      </w:r>
      <w:r>
        <w:rPr>
          <w:b/>
        </w:rPr>
        <w:t xml:space="preserve">thơm </w:t>
      </w:r>
      <w:r>
        <w:rPr>
          <w:i/>
        </w:rPr>
        <w:t xml:space="preserve">danh từ </w:t>
      </w:r>
      <w:r>
        <w:t xml:space="preserve">Tiếng </w:t>
      </w:r>
      <w:r>
        <w:t xml:space="preserve">tốt </w:t>
      </w:r>
      <w:r>
        <w:t xml:space="preserve">được </w:t>
      </w:r>
      <w:r>
        <w:t xml:space="preserve">lưu </w:t>
      </w:r>
      <w:r>
        <w:t xml:space="preserve">truyền </w:t>
      </w:r>
      <w:r>
        <w:t xml:space="preserve">rộng </w:t>
      </w:r>
      <w:r>
        <w:t xml:space="preserve">và </w:t>
      </w:r>
      <w:r>
        <w:t xml:space="preserve">mãi </w:t>
      </w:r>
      <w:r>
        <w:t xml:space="preserve">về </w:t>
      </w:r>
      <w:r>
        <w:t xml:space="preserve">sau, </w:t>
      </w:r>
      <w:r>
        <w:rPr>
          <w:i/>
        </w:rPr>
        <w:t xml:space="preserve">Tiếng </w:t>
      </w:r>
      <w:r>
        <w:rPr>
          <w:i/>
        </w:rPr>
        <w:t xml:space="preserve">thơm </w:t>
      </w:r>
      <w:r>
        <w:t xml:space="preserve">muôn </w:t>
      </w:r>
      <w:r>
        <w:t xml:space="preserve">thuở. </w:t>
      </w:r>
      <w:r>
        <w:br/>
      </w:r>
      <w:r>
        <w:rPr>
          <w:b/>
        </w:rPr>
        <w:t xml:space="preserve">tiếng </w:t>
      </w:r>
      <w:r>
        <w:rPr>
          <w:b/>
        </w:rPr>
        <w:t xml:space="preserve">vang </w:t>
      </w:r>
      <w:r>
        <w:rPr>
          <w:i/>
        </w:rPr>
        <w:t xml:space="preserve">danh từ </w:t>
      </w:r>
      <w:r>
        <w:t xml:space="preserve">Tác </w:t>
      </w:r>
      <w:r>
        <w:t xml:space="preserve">động </w:t>
      </w:r>
      <w:r>
        <w:t xml:space="preserve">tốt </w:t>
      </w:r>
      <w:r>
        <w:t xml:space="preserve">của </w:t>
      </w:r>
      <w:r>
        <w:t xml:space="preserve">một </w:t>
      </w:r>
      <w:r>
        <w:t xml:space="preserve">việc </w:t>
      </w:r>
      <w:r>
        <w:t xml:space="preserve">làm </w:t>
      </w:r>
      <w:r>
        <w:t xml:space="preserve">được </w:t>
      </w:r>
      <w:r>
        <w:t xml:space="preserve">dư </w:t>
      </w:r>
      <w:r>
        <w:t xml:space="preserve">luận </w:t>
      </w:r>
      <w:r>
        <w:t xml:space="preserve">rộng </w:t>
      </w:r>
      <w:r>
        <w:t xml:space="preserve">rãi </w:t>
      </w:r>
      <w:r>
        <w:t xml:space="preserve">chào </w:t>
      </w:r>
      <w:r>
        <w:t xml:space="preserve">đón </w:t>
      </w:r>
      <w:r>
        <w:t xml:space="preserve">và </w:t>
      </w:r>
      <w:r>
        <w:t xml:space="preserve">hoan </w:t>
      </w:r>
      <w:r>
        <w:t xml:space="preserve">nghênh. </w:t>
      </w:r>
      <w:r>
        <w:rPr>
          <w:i/>
        </w:rPr>
        <w:t xml:space="preserve">Tác </w:t>
      </w:r>
      <w:r>
        <w:rPr>
          <w:i/>
        </w:rPr>
        <w:t xml:space="preserve">phẩm </w:t>
      </w:r>
      <w:r>
        <w:rPr>
          <w:i/>
        </w:rPr>
        <w:t xml:space="preserve">ra </w:t>
      </w:r>
      <w:r>
        <w:rPr>
          <w:i/>
        </w:rPr>
        <w:t xml:space="preserve">đời </w:t>
      </w:r>
      <w:r>
        <w:t xml:space="preserve">đã </w:t>
      </w:r>
      <w:r>
        <w:t xml:space="preserve">gây </w:t>
      </w:r>
      <w:r>
        <w:t xml:space="preserve">được </w:t>
      </w:r>
      <w:r>
        <w:rPr>
          <w:i/>
        </w:rPr>
        <w:t xml:space="preserve">tiếng </w:t>
      </w:r>
      <w:r>
        <w:rPr>
          <w:i/>
        </w:rPr>
        <w:t xml:space="preserve">uang </w:t>
      </w:r>
      <w:r>
        <w:t xml:space="preserve">lớn. </w:t>
      </w:r>
      <w:r>
        <w:br/>
      </w:r>
      <w:r>
        <w:rPr>
          <w:b/>
        </w:rPr>
        <w:t xml:space="preserve">tiếp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(cũ). </w:t>
      </w:r>
      <w:r>
        <w:t xml:space="preserve">Liền </w:t>
      </w:r>
      <w:r>
        <w:t xml:space="preserve">với, </w:t>
      </w:r>
      <w:r>
        <w:t xml:space="preserve">trong </w:t>
      </w:r>
      <w:r>
        <w:t xml:space="preserve">không </w:t>
      </w:r>
      <w:r>
        <w:t xml:space="preserve">gian; </w:t>
      </w:r>
      <w:r>
        <w:t xml:space="preserve">giáp. </w:t>
      </w:r>
      <w:r>
        <w:rPr>
          <w:i/>
        </w:rPr>
        <w:t xml:space="preserve">Phía </w:t>
      </w:r>
      <w:r>
        <w:rPr>
          <w:i/>
        </w:rPr>
        <w:t xml:space="preserve">đông </w:t>
      </w:r>
      <w:r>
        <w:t xml:space="preserve">tiếp </w:t>
      </w:r>
      <w:r>
        <w:rPr>
          <w:i/>
        </w:rPr>
        <w:t xml:space="preserve">núi. </w:t>
      </w:r>
      <w:r>
        <w:rPr>
          <w:b/>
        </w:rPr>
        <w:t xml:space="preserve">2 </w:t>
      </w:r>
      <w:r>
        <w:t xml:space="preserve">Liền </w:t>
      </w:r>
      <w:r>
        <w:t xml:space="preserve">theo </w:t>
      </w:r>
      <w:r>
        <w:t xml:space="preserve">sau, </w:t>
      </w:r>
      <w:r>
        <w:t xml:space="preserve">làm </w:t>
      </w:r>
      <w:r>
        <w:t xml:space="preserve">thành </w:t>
      </w:r>
      <w:r>
        <w:t xml:space="preserve">sự </w:t>
      </w:r>
      <w:r>
        <w:t xml:space="preserve">liên </w:t>
      </w:r>
      <w:r>
        <w:t xml:space="preserve">tục </w:t>
      </w:r>
      <w:r>
        <w:t xml:space="preserve">trong </w:t>
      </w:r>
      <w:r>
        <w:t xml:space="preserve">thời </w:t>
      </w:r>
      <w:r>
        <w:t xml:space="preserve">gian. </w:t>
      </w:r>
      <w:r>
        <w:t xml:space="preserve">Ngày </w:t>
      </w:r>
      <w:r>
        <w:t xml:space="preserve">nọ </w:t>
      </w:r>
      <w:r>
        <w:rPr>
          <w:i/>
        </w:rPr>
        <w:t xml:space="preserve">tiếp </w:t>
      </w:r>
      <w:r>
        <w:t xml:space="preserve">ngày </w:t>
      </w:r>
      <w:r>
        <w:rPr>
          <w:i/>
        </w:rPr>
        <w:t xml:space="preserve">kia. </w:t>
      </w:r>
      <w:r>
        <w:t xml:space="preserve">Làm </w:t>
      </w:r>
      <w:r>
        <w:rPr>
          <w:i/>
        </w:rPr>
        <w:t xml:space="preserve">tiếp </w:t>
      </w:r>
      <w:r>
        <w:t xml:space="preserve">công </w:t>
      </w:r>
      <w:r>
        <w:t xml:space="preserve">uiệc. </w:t>
      </w:r>
      <w:r>
        <w:t xml:space="preserve">Ngừng </w:t>
      </w:r>
      <w:r>
        <w:rPr>
          <w:i/>
        </w:rPr>
        <w:t xml:space="preserve">một </w:t>
      </w:r>
      <w:r>
        <w:rPr>
          <w:i/>
        </w:rPr>
        <w:t xml:space="preserve">lát </w:t>
      </w:r>
      <w:r>
        <w:rPr>
          <w:i/>
        </w:rPr>
        <w:t xml:space="preserve">rồi </w:t>
      </w:r>
      <w:r>
        <w:rPr>
          <w:i/>
        </w:rPr>
        <w:t xml:space="preserve">kể </w:t>
      </w:r>
      <w:r>
        <w:rPr>
          <w:i/>
        </w:rPr>
        <w:t xml:space="preserve">tiếp. </w:t>
      </w:r>
      <w:r>
        <w:t xml:space="preserve">Tiếp </w:t>
      </w:r>
      <w:r>
        <w:rPr>
          <w:i/>
        </w:rPr>
        <w:t xml:space="preserve">lời. </w:t>
      </w:r>
      <w:r>
        <w:rPr>
          <w:b/>
        </w:rPr>
        <w:t xml:space="preserve">3 </w:t>
      </w:r>
      <w:r>
        <w:t xml:space="preserve">(phương ngữ). </w:t>
      </w:r>
      <w:r>
        <w:t xml:space="preserve">Ghép. </w:t>
      </w:r>
      <w:r>
        <w:t xml:space="preserve">Tiếp </w:t>
      </w:r>
      <w:r>
        <w:t xml:space="preserve">cành </w:t>
      </w:r>
      <w:r>
        <w:rPr>
          <w:i/>
        </w:rPr>
        <w:t xml:space="preserve">cam. </w:t>
      </w:r>
      <w:r>
        <w:t xml:space="preserve">á </w:t>
      </w:r>
      <w:r>
        <w:t xml:space="preserve">Đưa </w:t>
      </w:r>
      <w:r>
        <w:t xml:space="preserve">thêm </w:t>
      </w:r>
      <w:r>
        <w:t xml:space="preserve">vào </w:t>
      </w:r>
      <w:r>
        <w:t xml:space="preserve">để </w:t>
      </w:r>
      <w:r>
        <w:t xml:space="preserve">cho </w:t>
      </w:r>
      <w:r>
        <w:t xml:space="preserve">có </w:t>
      </w:r>
      <w:r>
        <w:t xml:space="preserve">đủ, </w:t>
      </w:r>
      <w:r>
        <w:t xml:space="preserve">bảo </w:t>
      </w:r>
      <w:r>
        <w:t xml:space="preserve">đảm </w:t>
      </w:r>
      <w:r>
        <w:t xml:space="preserve">hoạt </w:t>
      </w:r>
      <w:r>
        <w:t xml:space="preserve">động </w:t>
      </w:r>
      <w:r>
        <w:t xml:space="preserve">được </w:t>
      </w:r>
      <w:r>
        <w:t xml:space="preserve">liên </w:t>
      </w:r>
      <w:r>
        <w:t xml:space="preserve">tục. </w:t>
      </w:r>
      <w:r>
        <w:t xml:space="preserve">Tiếp </w:t>
      </w:r>
      <w:r>
        <w:rPr>
          <w:i/>
        </w:rPr>
        <w:t xml:space="preserve">sức*. </w:t>
      </w:r>
      <w:r>
        <w:rPr>
          <w:i/>
        </w:rPr>
        <w:t xml:space="preserve">Tiếp </w:t>
      </w:r>
      <w:r>
        <w:t xml:space="preserve">máu </w:t>
      </w:r>
      <w:r>
        <w:t xml:space="preserve">(truyền </w:t>
      </w:r>
      <w:r>
        <w:t xml:space="preserve">máu). </w:t>
      </w:r>
      <w:r>
        <w:rPr>
          <w:b/>
        </w:rPr>
        <w:t xml:space="preserve">5 </w:t>
      </w:r>
      <w:r>
        <w:t xml:space="preserve">(phương ngữ). </w:t>
      </w:r>
      <w:r>
        <w:t xml:space="preserve">Nhận </w:t>
      </w:r>
      <w:r>
        <w:t xml:space="preserve">(thư </w:t>
      </w:r>
      <w:r>
        <w:t xml:space="preserve">từ, </w:t>
      </w:r>
      <w:r>
        <w:t xml:space="preserve">tin </w:t>
      </w:r>
      <w:r>
        <w:t xml:space="preserve">tức). </w:t>
      </w:r>
      <w:r>
        <w:t xml:space="preserve">Tiếp </w:t>
      </w:r>
      <w:r>
        <w:rPr>
          <w:i/>
        </w:rPr>
        <w:t xml:space="preserve">thơ </w:t>
      </w:r>
      <w:r>
        <w:t xml:space="preserve">(nhận </w:t>
      </w:r>
      <w:r>
        <w:t xml:space="preserve">thư). </w:t>
      </w:r>
      <w:r>
        <w:rPr>
          <w:i/>
        </w:rPr>
        <w:t xml:space="preserve">Tiếp </w:t>
      </w:r>
      <w:r>
        <w:rPr>
          <w:i/>
        </w:rPr>
        <w:t xml:space="preserve">được </w:t>
      </w:r>
      <w:r>
        <w:t xml:space="preserve">báo </w:t>
      </w:r>
      <w:r>
        <w:rPr>
          <w:i/>
        </w:rPr>
        <w:t xml:space="preserve">cáo. </w:t>
      </w:r>
      <w:r>
        <w:rPr>
          <w:b/>
        </w:rPr>
        <w:t xml:space="preserve">6 </w:t>
      </w:r>
      <w:r>
        <w:t xml:space="preserve">Gặp </w:t>
      </w:r>
      <w:r>
        <w:t xml:space="preserve">và </w:t>
      </w:r>
      <w:r>
        <w:t xml:space="preserve">chuyện </w:t>
      </w:r>
      <w:r>
        <w:t xml:space="preserve">trò. </w:t>
      </w:r>
      <w:r>
        <w:rPr>
          <w:i/>
        </w:rPr>
        <w:t xml:space="preserve">Tiếp </w:t>
      </w:r>
      <w:r>
        <w:rPr>
          <w:i/>
        </w:rPr>
        <w:t xml:space="preserve">khách. </w:t>
      </w:r>
      <w:r>
        <w:rPr>
          <w:i/>
        </w:rPr>
        <w:t xml:space="preserve">Đại </w:t>
      </w:r>
      <w:r>
        <w:rPr>
          <w:i/>
        </w:rPr>
        <w:t xml:space="preserve">biểu </w:t>
      </w:r>
      <w:r>
        <w:t xml:space="preserve">quốc </w:t>
      </w:r>
      <w:r>
        <w:rPr>
          <w:i/>
        </w:rPr>
        <w:t xml:space="preserve">hội </w:t>
      </w:r>
      <w:r>
        <w:rPr>
          <w:i/>
        </w:rPr>
        <w:t xml:space="preserve">tiếp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tiếp </w:t>
      </w:r>
      <w:r>
        <w:rPr>
          <w:b/>
        </w:rPr>
        <w:t xml:space="preserve">âm </w:t>
      </w:r>
      <w:r>
        <w:rPr>
          <w:i/>
        </w:rPr>
        <w:t xml:space="preserve">động từ </w:t>
      </w:r>
      <w:r>
        <w:t xml:space="preserve">Phát </w:t>
      </w:r>
      <w:r>
        <w:t xml:space="preserve">tiếp </w:t>
      </w:r>
      <w:r>
        <w:t xml:space="preserve">một </w:t>
      </w:r>
      <w:r>
        <w:t xml:space="preserve">chương </w:t>
      </w:r>
      <w:r>
        <w:t xml:space="preserve">trình </w:t>
      </w:r>
      <w:r>
        <w:t xml:space="preserve">phát </w:t>
      </w:r>
      <w:r>
        <w:t xml:space="preserve">thanh </w:t>
      </w:r>
      <w:r>
        <w:t xml:space="preserve">đang </w:t>
      </w:r>
      <w:r>
        <w:t xml:space="preserve">thu </w:t>
      </w:r>
      <w:r>
        <w:t xml:space="preserve">được </w:t>
      </w:r>
      <w:r>
        <w:t xml:space="preserve">để </w:t>
      </w:r>
      <w:r>
        <w:t xml:space="preserve">truyền </w:t>
      </w:r>
      <w:r>
        <w:t xml:space="preserve">đi </w:t>
      </w:r>
      <w:r>
        <w:t xml:space="preserve">xa </w:t>
      </w:r>
      <w:r>
        <w:t xml:space="preserve">hơn. </w:t>
      </w:r>
      <w:r>
        <w:t xml:space="preserve">Đài </w:t>
      </w:r>
      <w:r>
        <w:rPr>
          <w:i/>
        </w:rPr>
        <w:t xml:space="preserve">tiếp </w:t>
      </w:r>
      <w:r>
        <w:rPr>
          <w:i/>
        </w:rPr>
        <w:t xml:space="preserve">âm. </w:t>
      </w:r>
      <w:r>
        <w:br/>
      </w:r>
      <w:r>
        <w:rPr>
          <w:b/>
        </w:rPr>
        <w:t xml:space="preserve">tiếp </w:t>
      </w:r>
      <w:r>
        <w:rPr>
          <w:b/>
        </w:rPr>
        <w:t xml:space="preserve">cận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Ở </w:t>
      </w:r>
      <w:r>
        <w:rPr>
          <w:i/>
        </w:rPr>
        <w:t xml:space="preserve">gần, </w:t>
      </w:r>
      <w:r>
        <w:t xml:space="preserve">ở </w:t>
      </w:r>
      <w:r>
        <w:t xml:space="preserve">cạnh, </w:t>
      </w:r>
      <w:r>
        <w:t xml:space="preserve">sát </w:t>
      </w:r>
      <w:r>
        <w:t xml:space="preserve">nhau. </w:t>
      </w:r>
      <w:r>
        <w:t xml:space="preserve">Vùng </w:t>
      </w:r>
      <w:r>
        <w:rPr>
          <w:i/>
        </w:rPr>
        <w:t xml:space="preserve">tiếp </w:t>
      </w:r>
      <w:r>
        <w:rPr>
          <w:i/>
        </w:rPr>
        <w:t xml:space="preserve">cộn </w:t>
      </w:r>
      <w:r>
        <w:rPr>
          <w:i/>
        </w:rPr>
        <w:t xml:space="preserve">thành </w:t>
      </w:r>
      <w:r>
        <w:rPr>
          <w:i/>
        </w:rPr>
        <w:t xml:space="preserve">phố. </w:t>
      </w:r>
      <w:r>
        <w:rPr>
          <w:b/>
        </w:rPr>
        <w:t xml:space="preserve">2 </w:t>
      </w:r>
      <w:r>
        <w:t xml:space="preserve">Đến </w:t>
      </w:r>
      <w:r>
        <w:t xml:space="preserve">gần, </w:t>
      </w:r>
      <w:r>
        <w:t xml:space="preserve">đến </w:t>
      </w:r>
      <w:r>
        <w:t xml:space="preserve">sát </w:t>
      </w:r>
      <w:r>
        <w:t xml:space="preserve">cạnh. </w:t>
      </w:r>
      <w:r>
        <w:t xml:space="preserve">Bí </w:t>
      </w:r>
      <w:r>
        <w:rPr>
          <w:i/>
        </w:rPr>
        <w:t xml:space="preserve">mật </w:t>
      </w:r>
      <w:r>
        <w:rPr>
          <w:i/>
        </w:rPr>
        <w:t xml:space="preserve">tiếp </w:t>
      </w:r>
      <w:r>
        <w:rPr>
          <w:i/>
        </w:rPr>
        <w:t xml:space="preserve">cận </w:t>
      </w:r>
      <w:r>
        <w:t xml:space="preserve">trận </w:t>
      </w:r>
      <w:r>
        <w:rPr>
          <w:i/>
        </w:rPr>
        <w:t xml:space="preserve">địa </w:t>
      </w:r>
      <w:r>
        <w:t xml:space="preserve">địch. </w:t>
      </w:r>
      <w:r>
        <w:rPr>
          <w:b/>
        </w:rPr>
        <w:t xml:space="preserve">3 </w:t>
      </w:r>
      <w:r>
        <w:t xml:space="preserve">Đến </w:t>
      </w:r>
      <w:r>
        <w:t xml:space="preserve">gần, </w:t>
      </w:r>
      <w:r>
        <w:t xml:space="preserve">có </w:t>
      </w:r>
      <w:r>
        <w:t xml:space="preserve">sự </w:t>
      </w:r>
      <w:r>
        <w:t xml:space="preserve">tiếp </w:t>
      </w:r>
      <w:r>
        <w:t xml:space="preserve">xúc. </w:t>
      </w:r>
      <w:r>
        <w:t xml:space="preserve">Tìm </w:t>
      </w:r>
      <w:r>
        <w:t xml:space="preserve">cách </w:t>
      </w:r>
      <w:r>
        <w:rPr>
          <w:i/>
        </w:rPr>
        <w:t xml:space="preserve">tiếp </w:t>
      </w:r>
      <w:r>
        <w:rPr>
          <w:i/>
        </w:rPr>
        <w:t xml:space="preserve">cận </w:t>
      </w:r>
      <w:r>
        <w:t xml:space="preserve">với </w:t>
      </w:r>
      <w:r>
        <w:rPr>
          <w:i/>
        </w:rPr>
        <w:t xml:space="preserve">bộ </w:t>
      </w:r>
      <w:r>
        <w:rPr>
          <w:i/>
        </w:rPr>
        <w:t xml:space="preserve">trưởng. </w:t>
      </w:r>
      <w:r>
        <w:rPr>
          <w:i/>
        </w:rPr>
        <w:t xml:space="preserve">Thanh </w:t>
      </w:r>
      <w:r>
        <w:t xml:space="preserve">niên </w:t>
      </w:r>
      <w:r>
        <w:t xml:space="preserve">ra </w:t>
      </w:r>
      <w:r>
        <w:t xml:space="preserve">đời, </w:t>
      </w:r>
      <w:r>
        <w:rPr>
          <w:i/>
        </w:rPr>
        <w:t xml:space="preserve">tiếp </w:t>
      </w:r>
      <w:r>
        <w:t xml:space="preserve">cận </w:t>
      </w:r>
      <w:r>
        <w:rPr>
          <w:i/>
        </w:rPr>
        <w:t xml:space="preserve">với </w:t>
      </w:r>
      <w:r>
        <w:t xml:space="preserve">thực </w:t>
      </w:r>
      <w:r>
        <w:rPr>
          <w:i/>
        </w:rPr>
        <w:t xml:space="preserve">tế. </w:t>
      </w:r>
      <w:r>
        <w:rPr>
          <w:b/>
        </w:rPr>
        <w:t xml:space="preserve">4 </w:t>
      </w:r>
      <w:r>
        <w:t xml:space="preserve">Từng </w:t>
      </w:r>
      <w:r>
        <w:t xml:space="preserve">bước, </w:t>
      </w:r>
      <w:r>
        <w:t xml:space="preserve">bằng </w:t>
      </w:r>
      <w:r>
        <w:t xml:space="preserve">những </w:t>
      </w:r>
      <w:r>
        <w:t xml:space="preserve">phương </w:t>
      </w:r>
      <w:r>
        <w:t xml:space="preserve">pháp </w:t>
      </w:r>
      <w:r>
        <w:t xml:space="preserve">nhất </w:t>
      </w:r>
      <w:r>
        <w:t xml:space="preserve">định, </w:t>
      </w:r>
      <w:r>
        <w:t xml:space="preserve">tìm </w:t>
      </w:r>
      <w:r>
        <w:t xml:space="preserve">hiểu </w:t>
      </w:r>
      <w:r>
        <w:t xml:space="preserve">một </w:t>
      </w:r>
      <w:r>
        <w:t xml:space="preserve">đối </w:t>
      </w:r>
      <w:r>
        <w:t xml:space="preserve">tượng </w:t>
      </w:r>
      <w:r>
        <w:t xml:space="preserve">nghiên </w:t>
      </w:r>
      <w:r>
        <w:t xml:space="preserve">cứu </w:t>
      </w:r>
      <w:r>
        <w:t xml:space="preserve">nào </w:t>
      </w:r>
      <w:r>
        <w:t xml:space="preserve">đó. </w:t>
      </w:r>
      <w:r>
        <w:rPr>
          <w:i/>
        </w:rPr>
        <w:t xml:space="preserve">Cách </w:t>
      </w:r>
      <w:r>
        <w:t xml:space="preserve">tiếp </w:t>
      </w:r>
      <w:r>
        <w:rPr>
          <w:i/>
        </w:rPr>
        <w:t xml:space="preserve">cận </w:t>
      </w:r>
      <w:r>
        <w:t xml:space="preserve">uấn </w:t>
      </w:r>
      <w:r>
        <w:rPr>
          <w:i/>
        </w:rPr>
        <w:t xml:space="preserve">để.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