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sấn,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Xông </w:t>
      </w:r>
      <w:r>
        <w:t xml:space="preserve">thẳng </w:t>
      </w:r>
      <w:r>
        <w:t xml:space="preserve">tới,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xung </w:t>
      </w:r>
      <w:r>
        <w:t xml:space="preserve">quanh. </w:t>
      </w:r>
      <w:r>
        <w:t xml:space="preserve">Sấn </w:t>
      </w:r>
      <w:r>
        <w:t xml:space="preserve">uào </w:t>
      </w:r>
      <w:r>
        <w:rPr>
          <w:i/>
        </w:rPr>
        <w:t xml:space="preserve">mà </w:t>
      </w:r>
      <w:r>
        <w:rPr>
          <w:i/>
        </w:rPr>
        <w:t xml:space="preserve">đánh. </w:t>
      </w:r>
      <w:r>
        <w:rPr>
          <w:i/>
        </w:rPr>
        <w:t xml:space="preserve">Thích </w:t>
      </w:r>
      <w:r>
        <w:rPr>
          <w:i/>
        </w:rPr>
        <w:t xml:space="preserve">quá </w:t>
      </w:r>
      <w:r>
        <w:rPr>
          <w:i/>
        </w:rPr>
        <w:t xml:space="preserve">sấn </w:t>
      </w:r>
      <w:r>
        <w:rPr>
          <w:i/>
        </w:rPr>
        <w:t xml:space="preserve">ngay </w:t>
      </w:r>
      <w:r>
        <w:t xml:space="preserve">lại. </w:t>
      </w:r>
      <w:r>
        <w:rPr>
          <w:i/>
        </w:rPr>
        <w:t xml:space="preserve">Sấn </w:t>
      </w:r>
      <w:r>
        <w:rPr>
          <w:i/>
        </w:rPr>
        <w:t xml:space="preserve">đến </w:t>
      </w:r>
      <w:r>
        <w:t xml:space="preserve">gạt </w:t>
      </w:r>
      <w:r>
        <w:t xml:space="preserve">mọi </w:t>
      </w:r>
      <w:r>
        <w:t xml:space="preserve">người </w:t>
      </w:r>
      <w:r>
        <w:t xml:space="preserve">ra.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(Hành </w:t>
      </w:r>
      <w:r>
        <w:t xml:space="preserve">động) </w:t>
      </w:r>
      <w:r>
        <w:t xml:space="preserve">bừa </w:t>
      </w:r>
      <w:r>
        <w:t xml:space="preserve">đi, </w:t>
      </w:r>
      <w:r>
        <w:t xml:space="preserve">bất </w:t>
      </w:r>
      <w:r>
        <w:t xml:space="preserve">chấp </w:t>
      </w:r>
      <w:r>
        <w:t xml:space="preserve">tất </w:t>
      </w:r>
      <w:r>
        <w:t xml:space="preserve">cả. </w:t>
      </w:r>
      <w:r>
        <w:rPr>
          <w:i/>
        </w:rPr>
        <w:t xml:space="preserve">Làm </w:t>
      </w:r>
      <w:r>
        <w:t xml:space="preserve">sấn </w:t>
      </w:r>
      <w:r>
        <w:t xml:space="preserve">tới. </w:t>
      </w:r>
      <w:r>
        <w:br/>
      </w:r>
      <w:r>
        <w:rPr>
          <w:b/>
        </w:rPr>
        <w:t xml:space="preserve">sấn </w:t>
      </w:r>
      <w:r>
        <w:rPr>
          <w:b/>
        </w:rPr>
        <w:t xml:space="preserve">sổ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đáng </w:t>
      </w:r>
      <w:r>
        <w:t xml:space="preserve">bộ </w:t>
      </w:r>
      <w:r>
        <w:t xml:space="preserve">hung </w:t>
      </w:r>
      <w:r>
        <w:t xml:space="preserve">hăng, </w:t>
      </w:r>
      <w:r>
        <w:t xml:space="preserve">lấn </w:t>
      </w:r>
      <w:r>
        <w:t xml:space="preserve">tới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trợn. </w:t>
      </w:r>
      <w:r>
        <w:rPr>
          <w:i/>
        </w:rPr>
        <w:t xml:space="preserve">Sấn </w:t>
      </w:r>
      <w:r>
        <w:rPr>
          <w:i/>
        </w:rPr>
        <w:t xml:space="preserve">sổ </w:t>
      </w:r>
      <w:r>
        <w:rPr>
          <w:i/>
        </w:rPr>
        <w:t xml:space="preserve">chen </w:t>
      </w:r>
      <w:r>
        <w:rPr>
          <w:i/>
        </w:rPr>
        <w:t xml:space="preserve">uào.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sẵn </w:t>
      </w:r>
      <w:r>
        <w:t xml:space="preserve">số. </w:t>
      </w:r>
      <w:r>
        <w:br/>
      </w:r>
      <w:r>
        <w:rPr>
          <w:b/>
        </w:rPr>
        <w:t xml:space="preserve">sấp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tư </w:t>
      </w:r>
      <w:r>
        <w:t xml:space="preserve">thế </w:t>
      </w:r>
      <w:r>
        <w:t xml:space="preserve">gáy </w:t>
      </w:r>
      <w:r>
        <w:t xml:space="preserve">và </w:t>
      </w:r>
      <w:r>
        <w:t xml:space="preserve">lưng </w:t>
      </w:r>
      <w:r>
        <w:t xml:space="preserve">ở </w:t>
      </w:r>
      <w:r>
        <w:t xml:space="preserve">bên </w:t>
      </w:r>
      <w:r>
        <w:t xml:space="preserve">trên, </w:t>
      </w:r>
      <w:r>
        <w:t xml:space="preserve">mặt </w:t>
      </w:r>
      <w:r>
        <w:t xml:space="preserve">và </w:t>
      </w:r>
      <w:r>
        <w:t xml:space="preserve">phần </w:t>
      </w:r>
      <w:r>
        <w:t xml:space="preserve">trước </w:t>
      </w:r>
      <w:r>
        <w:t xml:space="preserve">cơ </w:t>
      </w:r>
      <w:r>
        <w:t xml:space="preserve">thể </w:t>
      </w:r>
      <w:r>
        <w:t xml:space="preserve">ở </w:t>
      </w:r>
      <w:r>
        <w:t xml:space="preserve">bên </w:t>
      </w:r>
      <w:r>
        <w:t xml:space="preserve">dưới; </w:t>
      </w:r>
      <w:r>
        <w:t xml:space="preserve">trái </w:t>
      </w:r>
      <w:r>
        <w:t xml:space="preserve">với </w:t>
      </w:r>
      <w:r>
        <w:t xml:space="preserve">ngửa. </w:t>
      </w:r>
      <w:r>
        <w:rPr>
          <w:i/>
        </w:rPr>
        <w:t xml:space="preserve">Nằm </w:t>
      </w:r>
      <w:r>
        <w:rPr>
          <w:i/>
        </w:rPr>
        <w:t xml:space="preserve">sấp. </w:t>
      </w:r>
      <w:r>
        <w:rPr>
          <w:b/>
        </w:rPr>
        <w:t xml:space="preserve">2 </w:t>
      </w:r>
      <w:r>
        <w:t xml:space="preserve">Ở </w:t>
      </w:r>
      <w:r>
        <w:t xml:space="preserve">vị </w:t>
      </w:r>
      <w:r>
        <w:t xml:space="preserve">trí </w:t>
      </w:r>
      <w:r>
        <w:t xml:space="preserve">phía </w:t>
      </w:r>
      <w:r>
        <w:t xml:space="preserve">mặt </w:t>
      </w:r>
      <w:r>
        <w:t xml:space="preserve">hay </w:t>
      </w:r>
      <w:r>
        <w:t xml:space="preserve">phía </w:t>
      </w:r>
      <w:r>
        <w:t xml:space="preserve">lòng </w:t>
      </w:r>
      <w:r>
        <w:t xml:space="preserve">trũng </w:t>
      </w:r>
      <w:r>
        <w:t xml:space="preserve">được </w:t>
      </w:r>
      <w:r>
        <w:t xml:space="preserve">đặt </w:t>
      </w:r>
      <w:r>
        <w:t xml:space="preserve">bên </w:t>
      </w:r>
      <w:r>
        <w:t xml:space="preserve">dưới; </w:t>
      </w:r>
      <w:r>
        <w:t xml:space="preserve">trái </w:t>
      </w:r>
      <w:r>
        <w:t xml:space="preserve">với </w:t>
      </w:r>
      <w:r>
        <w:t xml:space="preserve">ngửa. </w:t>
      </w:r>
      <w:r>
        <w:t xml:space="preserve">Gieo </w:t>
      </w:r>
      <w:r>
        <w:rPr>
          <w:i/>
        </w:rPr>
        <w:t xml:space="preserve">hai </w:t>
      </w:r>
      <w:r>
        <w:rPr>
          <w:i/>
        </w:rPr>
        <w:t xml:space="preserve">đồng </w:t>
      </w:r>
      <w:r>
        <w:rPr>
          <w:i/>
        </w:rPr>
        <w:t xml:space="preserve">tiền, </w:t>
      </w:r>
      <w:r>
        <w:rPr>
          <w:i/>
        </w:rPr>
        <w:t xml:space="preserve">một </w:t>
      </w:r>
      <w:r>
        <w:rPr>
          <w:i/>
        </w:rPr>
        <w:t xml:space="preserve">sấp, </w:t>
      </w:r>
      <w:r>
        <w:rPr>
          <w:i/>
        </w:rPr>
        <w:t xml:space="preserve">một </w:t>
      </w:r>
      <w:r>
        <w:t xml:space="preserve">ngửa. </w:t>
      </w:r>
      <w:r>
        <w:rPr>
          <w:i/>
        </w:rPr>
        <w:t xml:space="preserve">Bát </w:t>
      </w:r>
      <w:r>
        <w:rPr>
          <w:i/>
        </w:rPr>
        <w:t xml:space="preserve">úp </w:t>
      </w:r>
      <w:r>
        <w:rPr>
          <w:i/>
        </w:rPr>
        <w:t xml:space="preserve">sấp. </w:t>
      </w:r>
      <w:r>
        <w:t xml:space="preserve">Thuyền </w:t>
      </w:r>
      <w:r>
        <w:rPr>
          <w:i/>
        </w:rPr>
        <w:t xml:space="preserve">bị </w:t>
      </w:r>
      <w:r>
        <w:rPr>
          <w:i/>
        </w:rPr>
        <w:t xml:space="preserve">lật </w:t>
      </w:r>
      <w:r>
        <w:rPr>
          <w:i/>
        </w:rPr>
        <w:t xml:space="preserve">sấp. </w:t>
      </w:r>
      <w:r>
        <w:br/>
      </w:r>
      <w:r>
        <w:rPr>
          <w:b/>
        </w:rPr>
        <w:t xml:space="preserve">sấp </w:t>
      </w:r>
      <w:r>
        <w:rPr>
          <w:b/>
        </w:rPr>
        <w:t xml:space="preserve">bóng </w:t>
      </w:r>
      <w:r>
        <w:rPr>
          <w:i/>
        </w:rPr>
        <w:t xml:space="preserve">danh từ </w:t>
      </w:r>
      <w:r>
        <w:t xml:space="preserve">Quay </w:t>
      </w:r>
      <w:r>
        <w:t xml:space="preserve">lưng </w:t>
      </w:r>
      <w:r>
        <w:t xml:space="preserve">về </w:t>
      </w:r>
      <w:r>
        <w:t xml:space="preserve">phía </w:t>
      </w:r>
      <w:r>
        <w:t xml:space="preserve">có </w:t>
      </w:r>
      <w:r>
        <w:t xml:space="preserve">ánh </w:t>
      </w:r>
      <w:r>
        <w:t xml:space="preserve">sáng, </w:t>
      </w:r>
      <w:r>
        <w:t xml:space="preserve">làm </w:t>
      </w:r>
      <w:r>
        <w:t xml:space="preserve">cho </w:t>
      </w:r>
      <w:r>
        <w:t xml:space="preserve">phía </w:t>
      </w:r>
      <w:r>
        <w:t xml:space="preserve">trước </w:t>
      </w:r>
      <w:r>
        <w:t xml:space="preserve">mặt </w:t>
      </w:r>
      <w:r>
        <w:t xml:space="preserve">bị </w:t>
      </w:r>
      <w:r>
        <w:t xml:space="preserve">che </w:t>
      </w:r>
      <w:r>
        <w:t xml:space="preserve">tối. </w:t>
      </w:r>
      <w:r>
        <w:t xml:space="preserve">Ngôi </w:t>
      </w:r>
      <w:r>
        <w:rPr>
          <w:i/>
        </w:rPr>
        <w:t xml:space="preserve">sấp </w:t>
      </w:r>
      <w:r>
        <w:t xml:space="preserve">bóng </w:t>
      </w:r>
      <w:r>
        <w:rPr>
          <w:i/>
        </w:rPr>
        <w:t xml:space="preserve">khó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sấp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trở </w:t>
      </w:r>
      <w:r>
        <w:t xml:space="preserve">mặt, </w:t>
      </w:r>
      <w:r>
        <w:t xml:space="preserve">bội </w:t>
      </w:r>
      <w:r>
        <w:t xml:space="preserve">bạc </w:t>
      </w:r>
      <w:r>
        <w:t xml:space="preserve">với </w:t>
      </w:r>
      <w:r>
        <w:t xml:space="preserve">người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tốt </w:t>
      </w:r>
      <w:r>
        <w:t xml:space="preserve">cho </w:t>
      </w:r>
      <w:r>
        <w:t xml:space="preserve">mình </w:t>
      </w:r>
      <w:r>
        <w:t xml:space="preserve">(dùng </w:t>
      </w:r>
      <w:r>
        <w:t xml:space="preserve">làm </w:t>
      </w:r>
      <w:r>
        <w:t xml:space="preserve">tiếng </w:t>
      </w:r>
      <w:r>
        <w:t xml:space="preserve">chửi). </w:t>
      </w:r>
      <w:r>
        <w:t xml:space="preserve">Quân </w:t>
      </w:r>
      <w:r>
        <w:t xml:space="preserve">sấp </w:t>
      </w:r>
      <w:r>
        <w:rPr>
          <w:i/>
        </w:rPr>
        <w:t xml:space="preserve">mặt! </w:t>
      </w:r>
      <w:r>
        <w:br/>
      </w:r>
      <w:r>
        <w:rPr>
          <w:b/>
        </w:rPr>
        <w:t xml:space="preserve">sấp </w:t>
      </w:r>
      <w:r>
        <w:rPr>
          <w:b/>
        </w:rPr>
        <w:t xml:space="preserve">ngửa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Lối </w:t>
      </w:r>
      <w:r>
        <w:t xml:space="preserve">đánh </w:t>
      </w:r>
      <w:r>
        <w:t xml:space="preserve">bạc </w:t>
      </w:r>
      <w:r>
        <w:t xml:space="preserve">thời </w:t>
      </w:r>
      <w:r>
        <w:t xml:space="preserve">trước, </w:t>
      </w:r>
      <w:r>
        <w:t xml:space="preserve">đoán </w:t>
      </w:r>
      <w:r>
        <w:t xml:space="preserve">đồng </w:t>
      </w:r>
      <w:r>
        <w:t xml:space="preserve">tiền </w:t>
      </w:r>
      <w:r>
        <w:t xml:space="preserve">gieo </w:t>
      </w:r>
      <w:r>
        <w:t xml:space="preserve">úp </w:t>
      </w:r>
      <w:r>
        <w:t xml:space="preserve">trong </w:t>
      </w:r>
      <w:r>
        <w:t xml:space="preserve">bát </w:t>
      </w:r>
      <w:r>
        <w:t xml:space="preserve">là </w:t>
      </w:r>
      <w:r>
        <w:t xml:space="preserve">sấp </w:t>
      </w:r>
      <w:r>
        <w:t xml:space="preserve">hay </w:t>
      </w:r>
      <w:r>
        <w:t xml:space="preserve">ngửa </w:t>
      </w:r>
      <w:r>
        <w:t xml:space="preserve">mà </w:t>
      </w:r>
      <w:r>
        <w:t xml:space="preserve">ăn </w:t>
      </w:r>
      <w:r>
        <w:t xml:space="preserve">tiền. </w:t>
      </w:r>
      <w:r>
        <w:t xml:space="preserve">II </w:t>
      </w:r>
      <w:r>
        <w:t xml:space="preserve">tính từ </w:t>
      </w:r>
      <w:r>
        <w:t xml:space="preserve">(kng,). </w:t>
      </w:r>
      <w:r>
        <w:t xml:space="preserve">(Dáng </w:t>
      </w:r>
      <w:r>
        <w:t xml:space="preserve">vẻ) </w:t>
      </w:r>
      <w:r>
        <w:t xml:space="preserve">vội </w:t>
      </w:r>
      <w:r>
        <w:t xml:space="preserve">vàng, </w:t>
      </w:r>
      <w:r>
        <w:t xml:space="preserve">tất </w:t>
      </w:r>
      <w:r>
        <w:t xml:space="preserve">tả </w:t>
      </w:r>
      <w:r>
        <w:t xml:space="preserve">Sấp </w:t>
      </w:r>
      <w:r>
        <w:rPr>
          <w:i/>
        </w:rPr>
        <w:t xml:space="preserve">ngửa </w:t>
      </w:r>
      <w:r>
        <w:t xml:space="preserve">chạy </w:t>
      </w:r>
      <w:r>
        <w:rPr>
          <w:i/>
        </w:rPr>
        <w:t xml:space="preserve">đi </w:t>
      </w:r>
      <w:r>
        <w:rPr>
          <w:i/>
        </w:rPr>
        <w:t xml:space="preserve">mời </w:t>
      </w:r>
      <w:r>
        <w:t xml:space="preserve">thầy </w:t>
      </w:r>
      <w:r>
        <w:rPr>
          <w:i/>
        </w:rPr>
        <w:t xml:space="preserve">thuốc. </w:t>
      </w:r>
      <w:r>
        <w:t xml:space="preserve">Ăn </w:t>
      </w:r>
      <w:r>
        <w:rPr>
          <w:i/>
        </w:rPr>
        <w:t xml:space="preserve">sấp </w:t>
      </w:r>
      <w:r>
        <w:t xml:space="preserve">ăn </w:t>
      </w:r>
      <w:r>
        <w:rPr>
          <w:i/>
        </w:rPr>
        <w:t xml:space="preserve">ngửa </w:t>
      </w:r>
      <w:r>
        <w:t xml:space="preserve">vài </w:t>
      </w:r>
      <w:r>
        <w:rPr>
          <w:i/>
        </w:rPr>
        <w:t xml:space="preserve">bát, </w:t>
      </w:r>
      <w:r>
        <w:t xml:space="preserve">để </w:t>
      </w:r>
      <w:r>
        <w:t xml:space="preserve">còn </w:t>
      </w:r>
      <w:r>
        <w:rPr>
          <w:i/>
        </w:rPr>
        <w:t xml:space="preserve">đi </w:t>
      </w:r>
      <w:r>
        <w:rPr>
          <w:i/>
        </w:rPr>
        <w:t xml:space="preserve">cho </w:t>
      </w:r>
      <w:r>
        <w:rPr>
          <w:i/>
        </w:rPr>
        <w:t xml:space="preserve">kịp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sập,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nằm, </w:t>
      </w:r>
      <w:r>
        <w:t xml:space="preserve">bằng </w:t>
      </w:r>
      <w:r>
        <w:t xml:space="preserve">gỗ, </w:t>
      </w:r>
      <w:r>
        <w:t xml:space="preserve">mặt </w:t>
      </w:r>
      <w:r>
        <w:t xml:space="preserve">liền </w:t>
      </w:r>
      <w:r>
        <w:t xml:space="preserve">với </w:t>
      </w:r>
      <w:r>
        <w:t xml:space="preserve">chân,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diềm. </w:t>
      </w:r>
      <w:r>
        <w:t xml:space="preserve">Sập </w:t>
      </w:r>
      <w:r>
        <w:t xml:space="preserve">gụ. </w:t>
      </w:r>
      <w:r>
        <w:rPr>
          <w:i/>
        </w:rPr>
        <w:t xml:space="preserve">Sập </w:t>
      </w:r>
      <w:r>
        <w:rPr>
          <w:i/>
        </w:rPr>
        <w:t xml:space="preserve">chân </w:t>
      </w:r>
      <w:r>
        <w:rPr>
          <w:i/>
        </w:rPr>
        <w:t xml:space="preserve">quỳ. </w:t>
      </w:r>
      <w:r>
        <w:br/>
      </w:r>
      <w:r>
        <w:rPr>
          <w:b/>
        </w:rPr>
        <w:t xml:space="preserve">sập,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đổ </w:t>
      </w:r>
      <w:r>
        <w:t xml:space="preserve">ập </w:t>
      </w:r>
      <w:r>
        <w:t xml:space="preserve">cả </w:t>
      </w:r>
      <w:r>
        <w:t xml:space="preserve">một </w:t>
      </w:r>
      <w:r>
        <w:t xml:space="preserve">khối </w:t>
      </w:r>
      <w:r>
        <w:t xml:space="preserve">lớn </w:t>
      </w:r>
      <w:r>
        <w:t xml:space="preserve">(nói </w:t>
      </w:r>
      <w:r>
        <w:t xml:space="preserve">về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dựng). </w:t>
      </w:r>
      <w:r>
        <w:t xml:space="preserve">Nhà </w:t>
      </w:r>
      <w:r>
        <w:rPr>
          <w:i/>
        </w:rPr>
        <w:t xml:space="preserve">bị </w:t>
      </w:r>
      <w:r>
        <w:rPr>
          <w:i/>
        </w:rPr>
        <w:t xml:space="preserve">sập </w:t>
      </w:r>
      <w:r>
        <w:rPr>
          <w:i/>
        </w:rPr>
        <w:t xml:space="preserve">mái. </w:t>
      </w:r>
      <w:r>
        <w:rPr>
          <w:i/>
        </w:rPr>
        <w:t xml:space="preserve">Cầu </w:t>
      </w:r>
      <w:r>
        <w:rPr>
          <w:i/>
        </w:rPr>
        <w:t xml:space="preserve">sập. </w:t>
      </w:r>
      <w:r>
        <w:rPr>
          <w:b/>
        </w:rPr>
        <w:t xml:space="preserve">2 </w:t>
      </w:r>
      <w:r>
        <w:t xml:space="preserve">Đồ </w:t>
      </w:r>
      <w:r>
        <w:t xml:space="preserve">chụp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rộng. </w:t>
      </w:r>
      <w:r>
        <w:rPr>
          <w:i/>
        </w:rPr>
        <w:t xml:space="preserve">Trời </w:t>
      </w:r>
      <w:r>
        <w:rPr>
          <w:i/>
        </w:rPr>
        <w:t xml:space="preserve">sập </w:t>
      </w:r>
      <w:r>
        <w:rPr>
          <w:i/>
        </w:rPr>
        <w:t xml:space="preserve">mua. </w:t>
      </w:r>
      <w:r>
        <w:t xml:space="preserve">Bóng </w:t>
      </w:r>
      <w:r>
        <w:t xml:space="preserve">tối </w:t>
      </w:r>
      <w:r>
        <w:rPr>
          <w:i/>
        </w:rPr>
        <w:t xml:space="preserve">sập </w:t>
      </w:r>
      <w:r>
        <w:rPr>
          <w:i/>
        </w:rPr>
        <w:t xml:space="preserve">xuống. </w:t>
      </w:r>
      <w:r>
        <w:rPr>
          <w:b/>
        </w:rPr>
        <w:t xml:space="preserve">3 </w:t>
      </w:r>
      <w:r>
        <w:t xml:space="preserve">Đóng </w:t>
      </w:r>
      <w:r>
        <w:t xml:space="preserve">mạnh </w:t>
      </w:r>
      <w:r>
        <w:t xml:space="preserve">cho </w:t>
      </w:r>
      <w:r>
        <w:t xml:space="preserve">thật </w:t>
      </w:r>
      <w:r>
        <w:t xml:space="preserve">khớp </w:t>
      </w:r>
      <w:r>
        <w:t xml:space="preserve">vào. </w:t>
      </w:r>
      <w:r>
        <w:t xml:space="preserve">Sập </w:t>
      </w:r>
      <w:r>
        <w:rPr>
          <w:i/>
        </w:rPr>
        <w:t xml:space="preserve">bẫy </w:t>
      </w:r>
      <w:r>
        <w:t xml:space="preserve">chuột. </w:t>
      </w:r>
      <w:r>
        <w:t xml:space="preserve">Đóng </w:t>
      </w:r>
      <w:r>
        <w:t xml:space="preserve">sập </w:t>
      </w:r>
      <w:r>
        <w:rPr>
          <w:i/>
        </w:rPr>
        <w:t xml:space="preserve">cửa. </w:t>
      </w:r>
      <w:r>
        <w:br/>
      </w:r>
      <w:r>
        <w:rPr>
          <w:b/>
        </w:rPr>
        <w:t xml:space="preserve">sập </w:t>
      </w:r>
      <w:r>
        <w:rPr>
          <w:b/>
        </w:rPr>
        <w:t xml:space="preserve">sùi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trời </w:t>
      </w:r>
      <w:r>
        <w:t xml:space="preserve">lúc </w:t>
      </w:r>
      <w:r>
        <w:t xml:space="preserve">mưa </w:t>
      </w:r>
      <w:r>
        <w:t xml:space="preserve">nhỏ </w:t>
      </w:r>
      <w:r>
        <w:t xml:space="preserve">lúc </w:t>
      </w:r>
      <w:r>
        <w:t xml:space="preserve">tạnh, </w:t>
      </w:r>
      <w:r>
        <w:t xml:space="preserve">kéo </w:t>
      </w:r>
      <w:r>
        <w:t xml:space="preserve">dài </w:t>
      </w:r>
      <w:r>
        <w:t xml:space="preserve">không </w:t>
      </w:r>
      <w:r>
        <w:t xml:space="preserve">ngớt. </w:t>
      </w:r>
      <w:r>
        <w:t xml:space="preserve">Mưa </w:t>
      </w:r>
      <w:r>
        <w:rPr>
          <w:i/>
        </w:rPr>
        <w:t xml:space="preserve">sập </w:t>
      </w:r>
      <w:r>
        <w:t xml:space="preserve">sùi. </w:t>
      </w:r>
      <w:r>
        <w:rPr>
          <w:i/>
        </w:rPr>
        <w:t xml:space="preserve">Trời </w:t>
      </w:r>
      <w:r>
        <w:rPr>
          <w:i/>
        </w:rPr>
        <w:t xml:space="preserve">đất </w:t>
      </w:r>
      <w:r>
        <w:rPr>
          <w:i/>
        </w:rPr>
        <w:t xml:space="preserve">sập </w:t>
      </w:r>
      <w:r>
        <w:t xml:space="preserve">sùi </w:t>
      </w:r>
      <w:r>
        <w:t xml:space="preserve">rất </w:t>
      </w:r>
      <w:r>
        <w:rPr>
          <w:i/>
        </w:rPr>
        <w:t xml:space="preserve">dễ </w:t>
      </w:r>
      <w:r>
        <w:rPr>
          <w:i/>
        </w:rPr>
        <w:t xml:space="preserve">ốm. </w:t>
      </w:r>
      <w:r>
        <w:br/>
      </w:r>
      <w:r>
        <w:rPr>
          <w:b/>
        </w:rPr>
        <w:t xml:space="preserve">sập </w:t>
      </w:r>
      <w:r>
        <w:rPr>
          <w:b/>
        </w:rPr>
        <w:t xml:space="preserve">tiệm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Phá </w:t>
      </w:r>
      <w:r>
        <w:t xml:space="preserve">sản </w:t>
      </w:r>
      <w:r>
        <w:t xml:space="preserve">phải </w:t>
      </w:r>
      <w:r>
        <w:t xml:space="preserve">đóng </w:t>
      </w:r>
      <w:r>
        <w:rPr>
          <w:i/>
        </w:rPr>
        <w:t xml:space="preserve">cửa. </w:t>
      </w:r>
      <w:r>
        <w:t xml:space="preserve">Làm </w:t>
      </w:r>
      <w:r>
        <w:rPr>
          <w:i/>
        </w:rPr>
        <w:t xml:space="preserve">ăn </w:t>
      </w:r>
      <w:r>
        <w:t xml:space="preserve">thua </w:t>
      </w:r>
      <w:r>
        <w:t xml:space="preserve">lỗ, </w:t>
      </w:r>
      <w:r>
        <w:t xml:space="preserve">có </w:t>
      </w:r>
      <w:r>
        <w:rPr>
          <w:i/>
        </w:rPr>
        <w:t xml:space="preserve">cơ </w:t>
      </w:r>
      <w:r>
        <w:rPr>
          <w:i/>
        </w:rPr>
        <w:t xml:space="preserve">sập </w:t>
      </w:r>
      <w:r>
        <w:rPr>
          <w:i/>
        </w:rPr>
        <w:t xml:space="preserve">tiệm. </w:t>
      </w:r>
      <w:r>
        <w:br/>
      </w:r>
      <w:r>
        <w:rPr>
          <w:b/>
        </w:rPr>
        <w:t xml:space="preserve">sất </w:t>
      </w:r>
      <w:r>
        <w:rPr>
          <w:i/>
        </w:rPr>
        <w:t xml:space="preserve">trợ từ </w:t>
      </w:r>
      <w:r>
        <w:t xml:space="preserve">(thgt.;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phủ </w:t>
      </w:r>
      <w:r>
        <w:t xml:space="preserve">định </w:t>
      </w:r>
      <w:r>
        <w:t xml:space="preserve">hoàn </w:t>
      </w:r>
      <w:r>
        <w:t xml:space="preserve">toàn. </w:t>
      </w:r>
      <w:r>
        <w:t xml:space="preserve">Chả </w:t>
      </w:r>
      <w:r>
        <w:t xml:space="preserve">sợ </w:t>
      </w:r>
      <w:r>
        <w:t xml:space="preserve">gì </w:t>
      </w:r>
      <w:r>
        <w:rPr>
          <w:i/>
        </w:rPr>
        <w:t xml:space="preserve">sất. </w:t>
      </w:r>
      <w:r>
        <w:t xml:space="preserve">Không </w:t>
      </w:r>
      <w:r>
        <w:t xml:space="preserve">có </w:t>
      </w:r>
      <w:r>
        <w:rPr>
          <w:i/>
        </w:rPr>
        <w:t xml:space="preserve">gì </w:t>
      </w:r>
      <w:r>
        <w:rPr>
          <w:i/>
        </w:rPr>
        <w:t xml:space="preserve">sất. </w:t>
      </w:r>
      <w:r>
        <w:br/>
      </w:r>
      <w:r>
        <w:rPr>
          <w:b/>
        </w:rPr>
        <w:t xml:space="preserve">sâu,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Dạng </w:t>
      </w:r>
      <w:r>
        <w:t xml:space="preserve">ấu </w:t>
      </w:r>
      <w:r>
        <w:t xml:space="preserve">trùng </w:t>
      </w:r>
      <w:r>
        <w:t xml:space="preserve">của </w:t>
      </w:r>
      <w:r>
        <w:t xml:space="preserve">sâu </w:t>
      </w:r>
      <w:r>
        <w:t xml:space="preserve">bọ, </w:t>
      </w:r>
      <w:r>
        <w:t xml:space="preserve">thường </w:t>
      </w:r>
      <w:r>
        <w:t xml:space="preserve">ăn </w:t>
      </w:r>
      <w:r>
        <w:t xml:space="preserve">hại </w:t>
      </w:r>
      <w:r>
        <w:t xml:space="preserve">cây </w:t>
      </w:r>
      <w:r>
        <w:t xml:space="preserve">cối. </w:t>
      </w:r>
      <w:r>
        <w:t xml:space="preserve">Bắt </w:t>
      </w:r>
      <w:r>
        <w:rPr>
          <w:i/>
        </w:rPr>
        <w:t xml:space="preserve">sâu </w:t>
      </w:r>
      <w:r>
        <w:rPr>
          <w:i/>
        </w:rPr>
        <w:t xml:space="preserve">cho </w:t>
      </w:r>
      <w:r>
        <w:rPr>
          <w:i/>
        </w:rPr>
        <w:t xml:space="preserve">cây. </w:t>
      </w:r>
      <w:r>
        <w:t xml:space="preserve">Con </w:t>
      </w:r>
      <w:r>
        <w:rPr>
          <w:i/>
        </w:rPr>
        <w:t xml:space="preserve">sâu </w:t>
      </w:r>
      <w:r>
        <w:rPr>
          <w:i/>
        </w:rPr>
        <w:t xml:space="preserve">làm </w:t>
      </w:r>
      <w:r>
        <w:t xml:space="preserve">rằu </w:t>
      </w:r>
      <w:r>
        <w:rPr>
          <w:i/>
        </w:rPr>
        <w:t xml:space="preserve">nỗi </w:t>
      </w:r>
      <w:r>
        <w:rPr>
          <w:i/>
        </w:rPr>
        <w:t xml:space="preserve">canh </w:t>
      </w:r>
      <w:r>
        <w:t xml:space="preserve">(tục ngữ). </w:t>
      </w:r>
      <w:r>
        <w:t xml:space="preserve">II </w:t>
      </w:r>
      <w:r>
        <w:t xml:space="preserve">tính từ </w:t>
      </w:r>
      <w:r>
        <w:t xml:space="preserve">Bị </w:t>
      </w:r>
      <w:r>
        <w:t xml:space="preserve">sâu </w:t>
      </w:r>
      <w:r>
        <w:t xml:space="preserve">ăn, </w:t>
      </w:r>
      <w:r>
        <w:t xml:space="preserve">hay </w:t>
      </w:r>
      <w:r>
        <w:t xml:space="preserve">bị </w:t>
      </w:r>
      <w:r>
        <w:t xml:space="preserve">hư </w:t>
      </w:r>
      <w:r>
        <w:t xml:space="preserve">hỏng </w:t>
      </w:r>
      <w:r>
        <w:t xml:space="preserve">tựa </w:t>
      </w:r>
      <w:r>
        <w:t xml:space="preserve">như </w:t>
      </w:r>
      <w:r>
        <w:t xml:space="preserve">sâu </w:t>
      </w:r>
      <w:r>
        <w:rPr>
          <w:i/>
        </w:rPr>
        <w:t xml:space="preserve">ăn. </w:t>
      </w:r>
      <w:r>
        <w:rPr>
          <w:i/>
        </w:rPr>
        <w:t xml:space="preserve">Mía </w:t>
      </w:r>
      <w:r>
        <w:t xml:space="preserve">sâu. </w:t>
      </w:r>
      <w:r>
        <w:t xml:space="preserve">Răng </w:t>
      </w:r>
      <w:r>
        <w:t xml:space="preserve">bị </w:t>
      </w:r>
      <w:r>
        <w:rPr>
          <w:i/>
        </w:rPr>
        <w:t xml:space="preserve">sâu. </w:t>
      </w:r>
      <w:r>
        <w:rPr>
          <w:i/>
        </w:rPr>
        <w:t xml:space="preserve">Tóc </w:t>
      </w:r>
      <w:r>
        <w:rPr>
          <w:i/>
        </w:rPr>
        <w:t xml:space="preserve">sâu*. </w:t>
      </w:r>
      <w:r>
        <w:br/>
      </w:r>
      <w:r>
        <w:rPr>
          <w:b/>
        </w:rPr>
        <w:t xml:space="preserve">sâu,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tính </w:t>
      </w:r>
      <w:r>
        <w:t xml:space="preserve">từ </w:t>
      </w:r>
      <w:r>
        <w:t xml:space="preserve">miệng </w:t>
      </w:r>
      <w:r>
        <w:t xml:space="preserve">hoặc </w:t>
      </w:r>
      <w:r>
        <w:t xml:space="preserve">bề </w:t>
      </w:r>
      <w:r>
        <w:t xml:space="preserve">mặt </w:t>
      </w:r>
      <w:r>
        <w:t xml:space="preserve">đến </w:t>
      </w:r>
      <w:r>
        <w:t xml:space="preserve">đáy. </w:t>
      </w:r>
      <w:r>
        <w:t xml:space="preserve">Lỗ </w:t>
      </w:r>
      <w:r>
        <w:rPr>
          <w:i/>
        </w:rPr>
        <w:t xml:space="preserve">khoan </w:t>
      </w:r>
      <w:r>
        <w:rPr>
          <w:i/>
        </w:rPr>
        <w:t xml:space="preserve">sâu </w:t>
      </w:r>
      <w:r>
        <w:rPr>
          <w:i/>
        </w:rPr>
        <w:t xml:space="preserve">hàng </w:t>
      </w:r>
      <w:r>
        <w:t xml:space="preserve">chục </w:t>
      </w:r>
      <w:r>
        <w:rPr>
          <w:i/>
        </w:rPr>
        <w:t xml:space="preserve">mét. </w:t>
      </w:r>
      <w:r>
        <w:t xml:space="preserve">Chiều </w:t>
      </w:r>
      <w:r>
        <w:rPr>
          <w:i/>
        </w:rPr>
        <w:t xml:space="preserve">sâu </w:t>
      </w:r>
      <w:r>
        <w:rPr>
          <w:i/>
        </w:rPr>
        <w:t xml:space="preserve">lòng </w:t>
      </w:r>
      <w:r>
        <w:t xml:space="preserve">đất. </w:t>
      </w:r>
      <w:r>
        <w:rPr>
          <w:i/>
        </w:rPr>
        <w:t xml:space="preserve">Đo </w:t>
      </w:r>
      <w:r>
        <w:rPr>
          <w:i/>
        </w:rPr>
        <w:t xml:space="preserve">độ </w:t>
      </w:r>
      <w:r>
        <w:rPr>
          <w:i/>
        </w:rPr>
        <w:t xml:space="preserve">sâu. </w:t>
      </w:r>
      <w:r>
        <w:rPr>
          <w:b/>
        </w:rPr>
        <w:t xml:space="preserve">2 </w:t>
      </w:r>
      <w:r>
        <w:t xml:space="preserve">Có </w:t>
      </w:r>
      <w:r>
        <w:t xml:space="preserve">độ </w:t>
      </w:r>
      <w:r>
        <w:t xml:space="preserve">sâu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thường </w:t>
      </w:r>
      <w:r>
        <w:t xml:space="preserve">hoặc </w:t>
      </w:r>
      <w: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tương </w:t>
      </w:r>
      <w:r>
        <w:t xml:space="preserve">tự, </w:t>
      </w:r>
      <w:r>
        <w:t xml:space="preserve">trái </w:t>
      </w:r>
      <w:r>
        <w:t xml:space="preserve">với </w:t>
      </w:r>
      <w:r>
        <w:t xml:space="preserve">nông, </w:t>
      </w:r>
      <w:r>
        <w:t xml:space="preserve">cạn. </w:t>
      </w:r>
      <w:r>
        <w:t xml:space="preserve">Cày </w:t>
      </w:r>
      <w:r>
        <w:rPr>
          <w:i/>
        </w:rPr>
        <w:t xml:space="preserve">sâu </w:t>
      </w:r>
      <w:r>
        <w:t xml:space="preserve">cuốc </w:t>
      </w:r>
      <w:r>
        <w:t xml:space="preserve">bẫm. </w:t>
      </w:r>
      <w:r>
        <w:t xml:space="preserve">Rễ </w:t>
      </w:r>
      <w:r>
        <w:t xml:space="preserve">cây </w:t>
      </w:r>
      <w:r>
        <w:rPr>
          <w:i/>
        </w:rPr>
        <w:t xml:space="preserve">ăn </w:t>
      </w:r>
      <w:r>
        <w:t xml:space="preserve">sâu. </w:t>
      </w:r>
      <w:r>
        <w:t xml:space="preserve">Nếp </w:t>
      </w:r>
      <w:r>
        <w:t xml:space="preserve">nhăn </w:t>
      </w:r>
      <w:r>
        <w:t xml:space="preserve">hồn </w:t>
      </w:r>
      <w:r>
        <w:t xml:space="preserve">sâu </w:t>
      </w:r>
      <w:r>
        <w:rPr>
          <w:i/>
        </w:rPr>
        <w:t xml:space="preserve">trên </w:t>
      </w:r>
      <w:r>
        <w:rPr>
          <w:i/>
        </w:rPr>
        <w:t xml:space="preserve">trán. </w:t>
      </w:r>
      <w:r>
        <w:t xml:space="preserve">Khắc </w:t>
      </w:r>
      <w:r>
        <w:t xml:space="preserve">sâu </w:t>
      </w:r>
      <w:r>
        <w:rPr>
          <w:i/>
        </w:rPr>
        <w:t xml:space="preserve">vào </w:t>
      </w:r>
      <w:r>
        <w:t xml:space="preserve">lòng </w:t>
      </w:r>
      <w:r>
        <w:t xml:space="preserve">(bóng (nghĩa bóng)). </w:t>
      </w:r>
      <w:r>
        <w:t xml:space="preserve">Ơn </w:t>
      </w:r>
      <w:r>
        <w:t xml:space="preserve">sâu </w:t>
      </w:r>
      <w:r>
        <w:t xml:space="preserve">(bóng (nghĩa bóng)). </w:t>
      </w:r>
      <w:r>
        <w:rPr>
          <w:b/>
        </w:rPr>
        <w:t xml:space="preserve">3 </w:t>
      </w:r>
      <w:r>
        <w:t xml:space="preserve">Có </w:t>
      </w:r>
      <w:r>
        <w:t xml:space="preserve">chỗ </w:t>
      </w:r>
      <w:r>
        <w:t xml:space="preserve">tận </w:t>
      </w:r>
      <w:r>
        <w:t xml:space="preserve">cùng </w:t>
      </w:r>
      <w:r>
        <w:t xml:space="preserve">bên </w:t>
      </w:r>
      <w:r>
        <w:t xml:space="preserve">trong </w:t>
      </w:r>
      <w:r>
        <w:t xml:space="preserve">cách </w:t>
      </w:r>
      <w:r>
        <w:t xml:space="preserve">xa </w:t>
      </w:r>
      <w:r>
        <w:t xml:space="preserve">miệng </w:t>
      </w:r>
      <w:r>
        <w:t xml:space="preserve">hoặc </w:t>
      </w:r>
      <w:r>
        <w:t xml:space="preserve">xa </w:t>
      </w:r>
      <w:r>
        <w:t xml:space="preserve">mặt </w:t>
      </w:r>
      <w:r>
        <w:t xml:space="preserve">ngoài. </w:t>
      </w:r>
      <w:r>
        <w:t xml:space="preserve">Hang </w:t>
      </w:r>
      <w:r>
        <w:rPr>
          <w:i/>
        </w:rPr>
        <w:t xml:space="preserve">sâu </w:t>
      </w:r>
      <w:r>
        <w:t xml:space="preserve">trong </w:t>
      </w:r>
      <w:r>
        <w:rPr>
          <w:i/>
        </w:rPr>
        <w:t xml:space="preserve">núi. </w:t>
      </w:r>
      <w:r>
        <w:rPr>
          <w:i/>
        </w:rPr>
        <w:t xml:space="preserve">Rừng </w:t>
      </w:r>
      <w:r>
        <w:rPr>
          <w:i/>
        </w:rPr>
        <w:t xml:space="preserve">sâu.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sâu </w:t>
      </w:r>
      <w:r>
        <w:t xml:space="preserve">trong </w:t>
      </w:r>
      <w:r>
        <w:t xml:space="preserve">ngõ. </w:t>
      </w:r>
      <w:r>
        <w:rPr>
          <w:i/>
        </w:rPr>
        <w:t xml:space="preserve">â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đi </w:t>
      </w:r>
      <w:r>
        <w:t xml:space="preserve">vào </w:t>
      </w:r>
      <w:r>
        <w:t xml:space="preserve">phía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phía </w:t>
      </w:r>
      <w:r>
        <w:t xml:space="preserve">những </w:t>
      </w:r>
      <w:r>
        <w:t xml:space="preserve">cái </w:t>
      </w:r>
      <w:r>
        <w:t xml:space="preserve">phức </w:t>
      </w:r>
      <w:r>
        <w:t xml:space="preserve">tạp, </w:t>
      </w:r>
      <w:r>
        <w:t xml:space="preserve">thuộc </w:t>
      </w:r>
      <w:r>
        <w:t xml:space="preserve">về </w:t>
      </w:r>
      <w:r>
        <w:t xml:space="preserve">nội </w:t>
      </w:r>
      <w:r>
        <w:t xml:space="preserve">dung </w:t>
      </w:r>
      <w:r>
        <w:t xml:space="preserve">cơ </w:t>
      </w:r>
      <w:r>
        <w:t xml:space="preserve">bản, </w:t>
      </w:r>
      <w:r>
        <w:t xml:space="preserve">về </w:t>
      </w:r>
      <w:r>
        <w:t xml:space="preserve">bản </w:t>
      </w:r>
      <w:r>
        <w:t xml:space="preserve">chất. </w:t>
      </w:r>
      <w:r>
        <w:t xml:space="preserve">Đi </w:t>
      </w:r>
      <w:r>
        <w:t xml:space="preserve">sâu </w:t>
      </w:r>
      <w:r>
        <w:t xml:space="preserve">uào </w:t>
      </w:r>
      <w:r>
        <w:t xml:space="preserve">chỉ </w:t>
      </w:r>
      <w:r>
        <w:t xml:space="preserve">tiết </w:t>
      </w:r>
      <w:r>
        <w:t xml:space="preserve">Hiểu </w:t>
      </w:r>
      <w:r>
        <w:rPr>
          <w:i/>
        </w:rPr>
        <w:t xml:space="preserve">biết </w:t>
      </w:r>
      <w:r>
        <w:t xml:space="preserve">sâu. </w:t>
      </w:r>
      <w:r>
        <w:t xml:space="preserve">Nhận </w:t>
      </w:r>
      <w:r>
        <w:rPr>
          <w:i/>
        </w:rPr>
        <w:t xml:space="preserve">thức </w:t>
      </w:r>
      <w:r>
        <w:rPr>
          <w:i/>
        </w:rPr>
        <w:t xml:space="preserve">sâu. </w:t>
      </w:r>
      <w:r>
        <w:t xml:space="preserve">Phát </w:t>
      </w:r>
      <w:r>
        <w:rPr>
          <w:i/>
        </w:rPr>
        <w:t xml:space="preserve">triển </w:t>
      </w:r>
      <w:r>
        <w:t xml:space="preserve">theo </w:t>
      </w:r>
      <w:r>
        <w:t xml:space="preserve">chiều </w:t>
      </w:r>
      <w:r>
        <w:rPr>
          <w:i/>
        </w:rPr>
        <w:t xml:space="preserve">sâu. </w:t>
      </w:r>
      <w:r>
        <w:rPr>
          <w:b/>
        </w:rPr>
        <w:t xml:space="preserve">5 </w:t>
      </w:r>
      <w:r>
        <w:rPr>
          <w:i/>
        </w:rPr>
        <w:t xml:space="preserve">Đạt </w:t>
      </w:r>
      <w:r>
        <w:t xml:space="preserve">đến </w:t>
      </w:r>
      <w:r>
        <w:t xml:space="preserve">độ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nào </w:t>
      </w:r>
      <w:r>
        <w:t xml:space="preserve">đó. </w:t>
      </w:r>
      <w:r>
        <w:t xml:space="preserve">Giấc </w:t>
      </w:r>
      <w:r>
        <w:t xml:space="preserve">ngủ </w:t>
      </w:r>
      <w:r>
        <w:t xml:space="preserve">sâu. </w:t>
      </w:r>
      <w:r>
        <w:t xml:space="preserve">Hôn </w:t>
      </w:r>
      <w:r>
        <w:rPr>
          <w:i/>
        </w:rPr>
        <w:t xml:space="preserve">mê </w:t>
      </w:r>
      <w:r>
        <w:rPr>
          <w:i/>
        </w:rPr>
        <w:t xml:space="preserve">sâu.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Sâu </w:t>
      </w:r>
      <w:r>
        <w:t xml:space="preserve">và </w:t>
      </w:r>
      <w:r>
        <w:t xml:space="preserve">bệnh </w:t>
      </w:r>
      <w:r>
        <w:t xml:space="preserve">làm </w:t>
      </w:r>
      <w:r>
        <w:t xml:space="preserve">hại </w:t>
      </w:r>
      <w:r>
        <w:t xml:space="preserve">cây </w:t>
      </w:r>
      <w:r>
        <w:t xml:space="preserve">trồng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Giống </w:t>
      </w:r>
      <w:r>
        <w:rPr>
          <w:i/>
        </w:rPr>
        <w:t xml:space="preserve">lúa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t xml:space="preserve">sức </w:t>
      </w:r>
      <w:r>
        <w:t xml:space="preserve">chống </w:t>
      </w:r>
      <w:r>
        <w:rPr>
          <w:i/>
        </w:rPr>
        <w:t xml:space="preserve">sâu </w:t>
      </w:r>
      <w:r>
        <w:t xml:space="preserve">bệnh.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bọ </w:t>
      </w:r>
      <w:r>
        <w:rPr>
          <w:i/>
        </w:rPr>
        <w:t xml:space="preserve">danh từ </w:t>
      </w:r>
      <w:r>
        <w:t xml:space="preserve">cũng nói </w:t>
      </w:r>
      <w:r>
        <w:t xml:space="preserve">Côn </w:t>
      </w:r>
      <w:r>
        <w:t xml:space="preserve">trùng. </w:t>
      </w:r>
      <w:r>
        <w:t xml:space="preserve">Động </w:t>
      </w:r>
      <w:r>
        <w:t xml:space="preserve">vật </w:t>
      </w:r>
      <w:r>
        <w:t xml:space="preserve">chân </w:t>
      </w:r>
      <w:r>
        <w:t xml:space="preserve">đốt, </w:t>
      </w:r>
      <w:r>
        <w:t xml:space="preserve">cơ </w:t>
      </w:r>
      <w:r>
        <w:t xml:space="preserve">thể </w:t>
      </w:r>
      <w:r>
        <w:t xml:space="preserve">chia </w:t>
      </w:r>
      <w:r>
        <w:t xml:space="preserve">thành </w:t>
      </w:r>
      <w:r>
        <w:t xml:space="preserve">ba </w:t>
      </w:r>
      <w:r>
        <w:t xml:space="preserve">phần, </w:t>
      </w:r>
      <w:r>
        <w:t xml:space="preserve">có </w:t>
      </w:r>
      <w:r>
        <w:t xml:space="preserve">một </w:t>
      </w:r>
      <w:r>
        <w:t xml:space="preserve">đôi </w:t>
      </w:r>
      <w:r>
        <w:t xml:space="preserve">râu, </w:t>
      </w:r>
      <w:r>
        <w:t xml:space="preserve">ba </w:t>
      </w:r>
      <w:r>
        <w:t xml:space="preserve">đôi </w:t>
      </w:r>
      <w:r>
        <w:t xml:space="preserve">chân, </w:t>
      </w:r>
      <w:r>
        <w:t xml:space="preserve">phần </w:t>
      </w:r>
      <w:r>
        <w:t xml:space="preserve">lớn </w:t>
      </w:r>
      <w:r>
        <w:t xml:space="preserve">có </w:t>
      </w:r>
      <w:r>
        <w:t xml:space="preserve">cánh.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cay </w:t>
      </w:r>
      <w:r>
        <w:rPr>
          <w:i/>
        </w:rPr>
        <w:t xml:space="preserve">tính từ </w:t>
      </w:r>
      <w:r>
        <w:t xml:space="preserve">Đau </w:t>
      </w:r>
      <w:r>
        <w:t xml:space="preserve">đớn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 </w:t>
      </w:r>
      <w:r>
        <w:t xml:space="preserve">thấm </w:t>
      </w:r>
      <w:r>
        <w:t xml:space="preserve">thía.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sâu </w:t>
      </w:r>
      <w:r>
        <w:t xml:space="preserve">cay. </w:t>
      </w:r>
      <w:r>
        <w:t xml:space="preserve">Lời </w:t>
      </w:r>
      <w:r>
        <w:rPr>
          <w:i/>
        </w:rPr>
        <w:t xml:space="preserve">châm </w:t>
      </w:r>
      <w:r>
        <w:rPr>
          <w:i/>
        </w:rPr>
        <w:t xml:space="preserve">biểm </w:t>
      </w:r>
      <w:r>
        <w:rPr>
          <w:i/>
        </w:rPr>
        <w:t xml:space="preserve">sâu </w:t>
      </w:r>
      <w:r>
        <w:rPr>
          <w:i/>
        </w:rPr>
        <w:t xml:space="preserve">cay.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cắn </w:t>
      </w:r>
      <w:r>
        <w:rPr>
          <w:b/>
        </w:rPr>
        <w:t xml:space="preserve">gié </w:t>
      </w:r>
      <w:r>
        <w:rPr>
          <w:i/>
        </w:rPr>
        <w:t xml:space="preserve">danh từ </w:t>
      </w:r>
      <w:r>
        <w:t xml:space="preserve">Sâu </w:t>
      </w:r>
      <w:r>
        <w:t xml:space="preserve">màu </w:t>
      </w:r>
      <w:r>
        <w:t xml:space="preserve">nâu, </w:t>
      </w:r>
      <w:r>
        <w:t xml:space="preserve">cánh </w:t>
      </w:r>
      <w:r>
        <w:t xml:space="preserve">có </w:t>
      </w:r>
      <w:r>
        <w:t xml:space="preserve">hai </w:t>
      </w:r>
      <w:r>
        <w:t xml:space="preserve">vệt </w:t>
      </w:r>
      <w:r>
        <w:t xml:space="preserve">tròn, </w:t>
      </w:r>
      <w:r>
        <w:t xml:space="preserve">chuyên </w:t>
      </w:r>
      <w:r>
        <w:t xml:space="preserve">cắn </w:t>
      </w:r>
      <w:r>
        <w:t xml:space="preserve">đứt </w:t>
      </w:r>
      <w:r>
        <w:t xml:space="preserve">gốc </w:t>
      </w:r>
      <w:r>
        <w:t xml:space="preserve">bông </w:t>
      </w:r>
      <w:r>
        <w:t xml:space="preserve">lúa </w:t>
      </w:r>
      <w:r>
        <w:t xml:space="preserve">và </w:t>
      </w:r>
      <w:r>
        <w:t xml:space="preserve">sâu </w:t>
      </w:r>
      <w:r>
        <w:t xml:space="preserve">cuốn </w:t>
      </w:r>
      <w:r>
        <w:t xml:space="preserve">lá </w:t>
      </w:r>
      <w:r>
        <w:t xml:space="preserve">danh từ </w:t>
      </w:r>
      <w:r>
        <w:t xml:space="preserve">Sâu </w:t>
      </w:r>
      <w:r>
        <w:t xml:space="preserve">chuyên </w:t>
      </w:r>
      <w:r>
        <w:t xml:space="preserve">hại </w:t>
      </w:r>
      <w:r>
        <w:t xml:space="preserve">lá </w:t>
      </w:r>
      <w:r>
        <w:t xml:space="preserve">cây, </w:t>
      </w:r>
      <w:r>
        <w:t xml:space="preserve">thường </w:t>
      </w:r>
      <w:r>
        <w:t xml:space="preserve">nhả </w:t>
      </w:r>
      <w:r>
        <w:t xml:space="preserve">tơ </w:t>
      </w:r>
      <w:r>
        <w:t xml:space="preserve">cuốn </w:t>
      </w:r>
      <w:r>
        <w:t xml:space="preserve">lá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tổ.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đậm </w:t>
      </w:r>
      <w:r>
        <w:rPr>
          <w:i/>
        </w:rPr>
        <w:t xml:space="preserve">tính từ </w:t>
      </w:r>
      <w:r>
        <w:t xml:space="preserve">Sâu </w:t>
      </w:r>
      <w:r>
        <w:t xml:space="preserve">sắc </w:t>
      </w:r>
      <w:r>
        <w:t xml:space="preserve">và </w:t>
      </w:r>
      <w:r>
        <w:t xml:space="preserve">đậm </w:t>
      </w:r>
      <w:r>
        <w:t xml:space="preserve">đà. </w:t>
      </w:r>
      <w:r>
        <w:t xml:space="preserve">Tình </w:t>
      </w:r>
      <w:r>
        <w:t xml:space="preserve">nghĩa </w:t>
      </w:r>
      <w:r>
        <w:rPr>
          <w:i/>
        </w:rPr>
        <w:t xml:space="preserve">sâu </w:t>
      </w:r>
      <w:r>
        <w:rPr>
          <w:i/>
        </w:rPr>
        <w:t xml:space="preserve">đậm.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đo </w:t>
      </w:r>
      <w:r>
        <w:rPr>
          <w:i/>
        </w:rPr>
        <w:t xml:space="preserve">danh từ </w:t>
      </w:r>
      <w:r>
        <w:t xml:space="preserve">Sâu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cách </w:t>
      </w:r>
      <w:r>
        <w:t xml:space="preserve">gập </w:t>
      </w:r>
      <w:r>
        <w:t xml:space="preserve">cong </w:t>
      </w:r>
      <w:r>
        <w:t xml:space="preserve">mình </w:t>
      </w:r>
      <w:r>
        <w:t xml:space="preserve">lại </w:t>
      </w:r>
      <w:r>
        <w:t xml:space="preserve">rồi </w:t>
      </w:r>
      <w:r>
        <w:t xml:space="preserve">duỗi </w:t>
      </w:r>
      <w:r>
        <w:t xml:space="preserve">dài </w:t>
      </w:r>
      <w:r>
        <w:t xml:space="preserve">ra </w:t>
      </w:r>
      <w:r>
        <w:t xml:space="preserve">liên </w:t>
      </w:r>
      <w:r>
        <w:t xml:space="preserve">tiếp </w:t>
      </w:r>
      <w:r>
        <w:t xml:space="preserve">(giống </w:t>
      </w:r>
      <w:r>
        <w:t xml:space="preserve">như </w:t>
      </w:r>
      <w:r>
        <w:t xml:space="preserve">người </w:t>
      </w:r>
      <w:r>
        <w:t xml:space="preserve">ta </w:t>
      </w:r>
      <w:r>
        <w:t xml:space="preserve">đo </w:t>
      </w:r>
      <w:r>
        <w:t xml:space="preserve">gang </w:t>
      </w:r>
      <w:r>
        <w:t xml:space="preserve">tay).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Nham </w:t>
      </w:r>
      <w:r>
        <w:t xml:space="preserve">hiểm </w:t>
      </w:r>
      <w:r>
        <w:t xml:space="preserve">và </w:t>
      </w:r>
      <w:r>
        <w:t xml:space="preserve">độc </w:t>
      </w:r>
      <w:r>
        <w:t xml:space="preserve">ác. </w:t>
      </w:r>
      <w:r>
        <w:t xml:space="preserve">Mu </w:t>
      </w:r>
      <w:r>
        <w:br/>
      </w:r>
      <w:r>
        <w:rPr>
          <w:b/>
        </w:rPr>
        <w:t xml:space="preserve">mô </w:t>
      </w:r>
      <w:r>
        <w:rPr>
          <w:b/>
        </w:rPr>
        <w:t xml:space="preserve">sâu </w:t>
      </w:r>
      <w:r>
        <w:rPr>
          <w:b/>
        </w:rPr>
        <w:t xml:space="preserve">độc.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đục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Sâu </w:t>
      </w:r>
      <w:r>
        <w:t xml:space="preserve">chuyên </w:t>
      </w:r>
      <w:r>
        <w:t xml:space="preserve">đục </w:t>
      </w:r>
      <w:r>
        <w:t xml:space="preserve">phía </w:t>
      </w:r>
      <w:r>
        <w:t xml:space="preserve">trong </w:t>
      </w:r>
      <w:r>
        <w:t xml:space="preserve">thân </w:t>
      </w:r>
      <w:r>
        <w:t xml:space="preserve">cây. </w:t>
      </w:r>
      <w:r>
        <w:br w:type="page"/>
      </w:r>
      <w:r>
        <w:rPr>
          <w:b/>
        </w:rPr>
        <w:t xml:space="preserve">sâu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Sâu </w:t>
      </w:r>
      <w:r>
        <w:t xml:space="preserve">mình </w:t>
      </w:r>
      <w:r>
        <w:t xml:space="preserve">có </w:t>
      </w:r>
      <w:r>
        <w:t xml:space="preserve">gai, </w:t>
      </w:r>
      <w:r>
        <w:t xml:space="preserve">chuyên </w:t>
      </w:r>
      <w:r>
        <w:t xml:space="preserve">cắn </w:t>
      </w:r>
      <w:r>
        <w:t xml:space="preserve">phá </w:t>
      </w:r>
      <w:r>
        <w:t xml:space="preserve">lá </w:t>
      </w:r>
      <w:r>
        <w:t xml:space="preserve">lúa.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hoắm </w:t>
      </w:r>
      <w:r>
        <w:rPr>
          <w:i/>
        </w:rPr>
        <w:t xml:space="preserve">tính từ </w:t>
      </w:r>
      <w:r>
        <w:t xml:space="preserve">Sâu </w:t>
      </w:r>
      <w:r>
        <w:t xml:space="preserve">hõm </w:t>
      </w:r>
      <w:r>
        <w:t xml:space="preserve">vào,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thấy </w:t>
      </w:r>
      <w:r>
        <w:t xml:space="preserve">đáy, </w:t>
      </w:r>
      <w:r>
        <w:t xml:space="preserve">trông </w:t>
      </w:r>
      <w:r>
        <w:t xml:space="preserve">đáng </w:t>
      </w:r>
      <w:r>
        <w:t xml:space="preserve">sợ. </w:t>
      </w:r>
      <w:r>
        <w:t xml:space="preserve">Vực </w:t>
      </w:r>
      <w:r>
        <w:rPr>
          <w:i/>
        </w:rPr>
        <w:t xml:space="preserve">sâu </w:t>
      </w:r>
      <w:r>
        <w:rPr>
          <w:i/>
        </w:rPr>
        <w:t xml:space="preserve">hoắm. </w:t>
      </w:r>
      <w:r>
        <w:rPr>
          <w:i/>
        </w:rPr>
        <w:t xml:space="preserve">Mắt </w:t>
      </w:r>
      <w:r>
        <w:rPr>
          <w:i/>
        </w:rPr>
        <w:t xml:space="preserve">sâu </w:t>
      </w:r>
      <w:r>
        <w:rPr>
          <w:i/>
        </w:rPr>
        <w:t xml:space="preserve">hoắm. </w:t>
      </w:r>
      <w:r>
        <w:t xml:space="preserve">Vết </w:t>
      </w:r>
      <w:r>
        <w:t xml:space="preserve">thương </w:t>
      </w:r>
      <w:r>
        <w:t xml:space="preserve">sâu </w:t>
      </w:r>
      <w:r>
        <w:rPr>
          <w:i/>
        </w:rPr>
        <w:t xml:space="preserve">hoắm.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keo </w:t>
      </w:r>
      <w:r>
        <w:rPr>
          <w:i/>
        </w:rPr>
        <w:t xml:space="preserve">danh từ </w:t>
      </w:r>
      <w:r>
        <w:t xml:space="preserve">Sâu </w:t>
      </w:r>
      <w:r>
        <w:t xml:space="preserve">ban </w:t>
      </w:r>
      <w:r>
        <w:t xml:space="preserve">ngày </w:t>
      </w:r>
      <w:r>
        <w:t xml:space="preserve">ẩn </w:t>
      </w:r>
      <w:r>
        <w:t xml:space="preserve">ở </w:t>
      </w:r>
      <w:r>
        <w:t xml:space="preserve">dưới </w:t>
      </w:r>
      <w:r>
        <w:t xml:space="preserve">đất, </w:t>
      </w:r>
      <w:r>
        <w:t xml:space="preserve">đêm </w:t>
      </w:r>
      <w:r>
        <w:t xml:space="preserve">lên </w:t>
      </w:r>
      <w:r>
        <w:t xml:space="preserve">mặt </w:t>
      </w:r>
      <w:r>
        <w:t xml:space="preserve">đất </w:t>
      </w:r>
      <w:r>
        <w:t xml:space="preserve">phá </w:t>
      </w:r>
      <w:r>
        <w:t xml:space="preserve">hoại </w:t>
      </w:r>
      <w:r>
        <w:t xml:space="preserve">lúa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hoa </w:t>
      </w:r>
      <w:r>
        <w:t xml:space="preserve">màu.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kín </w:t>
      </w:r>
      <w:r>
        <w:rPr>
          <w:i/>
        </w:rPr>
        <w:t xml:space="preserve">tính từ </w:t>
      </w:r>
      <w:r>
        <w:t xml:space="preserve">Sâu </w:t>
      </w:r>
      <w:r>
        <w:t xml:space="preserve">sắc </w:t>
      </w:r>
      <w:r>
        <w:t xml:space="preserve">và </w:t>
      </w:r>
      <w:r>
        <w:t xml:space="preserve">kín </w:t>
      </w:r>
      <w:r>
        <w:t xml:space="preserve">đáo.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sâu </w:t>
      </w:r>
      <w:r>
        <w:t xml:space="preserve">kín. </w:t>
      </w:r>
      <w:r>
        <w:rPr>
          <w:i/>
        </w:rPr>
        <w:t xml:space="preserve">ý </w:t>
      </w:r>
      <w:r>
        <w:t xml:space="preserve">nghĩ </w:t>
      </w:r>
      <w:r>
        <w:t xml:space="preserve">sâu </w:t>
      </w:r>
      <w:r>
        <w:rPr>
          <w:i/>
        </w:rPr>
        <w:t xml:space="preserve">kín.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lắng </w:t>
      </w:r>
      <w:r>
        <w:rPr>
          <w:i/>
        </w:rPr>
        <w:t xml:space="preserve">tính từ </w:t>
      </w:r>
      <w:r>
        <w:t xml:space="preserve">Sâu </w:t>
      </w:r>
      <w:r>
        <w:t xml:space="preserve">sắc </w:t>
      </w:r>
      <w:r>
        <w:t xml:space="preserve">và </w:t>
      </w:r>
      <w:r>
        <w:t xml:space="preserve">lắng </w:t>
      </w:r>
      <w:r>
        <w:t xml:space="preserve">đọng </w:t>
      </w:r>
      <w:r>
        <w:t xml:space="preserve">trong </w:t>
      </w:r>
      <w:r>
        <w:t xml:space="preserve">lòng. </w:t>
      </w:r>
      <w:r>
        <w:rPr>
          <w:i/>
        </w:rPr>
        <w:t xml:space="preserve">Mối </w:t>
      </w:r>
      <w:r>
        <w:rPr>
          <w:i/>
        </w:rPr>
        <w:t xml:space="preserve">cảm </w:t>
      </w:r>
      <w:r>
        <w:rPr>
          <w:i/>
        </w:rPr>
        <w:t xml:space="preserve">tình </w:t>
      </w:r>
      <w:r>
        <w:rPr>
          <w:i/>
        </w:rPr>
        <w:t xml:space="preserve">sâu </w:t>
      </w:r>
      <w:r>
        <w:rPr>
          <w:i/>
        </w:rPr>
        <w:t xml:space="preserve">lắng.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mọt </w:t>
      </w:r>
      <w:r>
        <w:rPr>
          <w:i/>
        </w:rPr>
        <w:t xml:space="preserve">danh từ </w:t>
      </w:r>
      <w:r>
        <w:t xml:space="preserve">Sâu </w:t>
      </w:r>
      <w:r>
        <w:t xml:space="preserve">và </w:t>
      </w:r>
      <w:r>
        <w:t xml:space="preserve">mọt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những </w:t>
      </w:r>
      <w:r>
        <w:t xml:space="preserve">kẻ </w:t>
      </w:r>
      <w:r>
        <w:t xml:space="preserve">chuyên </w:t>
      </w:r>
      <w:r>
        <w:t xml:space="preserve">đục </w:t>
      </w:r>
      <w:r>
        <w:t xml:space="preserve">khoét </w:t>
      </w:r>
      <w:r>
        <w:t xml:space="preserve">của </w:t>
      </w:r>
      <w:r>
        <w:t xml:space="preserve">dân. </w:t>
      </w:r>
      <w:r>
        <w:rPr>
          <w:i/>
        </w:rPr>
        <w:t xml:space="preserve">Quan </w:t>
      </w:r>
      <w:r>
        <w:rPr>
          <w:i/>
        </w:rPr>
        <w:t xml:space="preserve">lại </w:t>
      </w:r>
      <w:r>
        <w:rPr>
          <w:i/>
        </w:rPr>
        <w:t xml:space="preserve">sâu </w:t>
      </w:r>
      <w:r>
        <w:rPr>
          <w:i/>
        </w:rPr>
        <w:t xml:space="preserve">mọt.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nặng </w:t>
      </w:r>
      <w:r>
        <w:rPr>
          <w:i/>
        </w:rPr>
        <w:t xml:space="preserve">tính từ </w:t>
      </w:r>
      <w:r>
        <w:t xml:space="preserve">(Tình </w:t>
      </w:r>
      <w:r>
        <w:t xml:space="preserve">cảm) </w:t>
      </w:r>
      <w:r>
        <w:t xml:space="preserve">sâu </w:t>
      </w:r>
      <w:r>
        <w:t xml:space="preserve">sắc, </w:t>
      </w:r>
      <w:r>
        <w:t xml:space="preserve">không </w:t>
      </w:r>
      <w:r>
        <w:t xml:space="preserve">thế </w:t>
      </w:r>
      <w:r>
        <w:t xml:space="preserve">quên.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sâu </w:t>
      </w:r>
      <w:r>
        <w:t xml:space="preserve">nặng </w:t>
      </w:r>
      <w:r>
        <w:rPr>
          <w:i/>
        </w:rPr>
        <w:t xml:space="preserve">đối </w:t>
      </w:r>
      <w:r>
        <w:t xml:space="preserve">với </w:t>
      </w:r>
      <w:r>
        <w:rPr>
          <w:i/>
        </w:rPr>
        <w:t xml:space="preserve">quê </w:t>
      </w:r>
      <w:r>
        <w:t xml:space="preserve">hương. </w:t>
      </w:r>
      <w:r>
        <w:rPr>
          <w:i/>
        </w:rPr>
        <w:t xml:space="preserve">Tình </w:t>
      </w:r>
      <w:r>
        <w:rPr>
          <w:i/>
        </w:rPr>
        <w:t xml:space="preserve">sâu </w:t>
      </w:r>
      <w:r>
        <w:t xml:space="preserve">nghĩa </w:t>
      </w:r>
      <w:r>
        <w:rPr>
          <w:i/>
        </w:rPr>
        <w:t xml:space="preserve">nặng.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quảng </w:t>
      </w:r>
      <w:r>
        <w:rPr>
          <w:i/>
        </w:rPr>
        <w:t xml:space="preserve">danh từ </w:t>
      </w:r>
      <w:r>
        <w:t xml:space="preserve">Bệnh </w:t>
      </w:r>
      <w:r>
        <w:t xml:space="preserve">loét </w:t>
      </w:r>
      <w:r>
        <w:t xml:space="preserve">sâu </w:t>
      </w:r>
      <w:r>
        <w:t xml:space="preserve">ở </w:t>
      </w:r>
      <w:r>
        <w:t xml:space="preserve">chân </w:t>
      </w:r>
      <w:r>
        <w:t xml:space="preserve">do </w:t>
      </w:r>
      <w:r>
        <w:t xml:space="preserve">vi </w:t>
      </w:r>
      <w:r>
        <w:t xml:space="preserve">khuẩn </w:t>
      </w:r>
      <w:r>
        <w:t xml:space="preserve">ăn </w:t>
      </w:r>
      <w:r>
        <w:t xml:space="preserve">vào </w:t>
      </w:r>
      <w:r>
        <w:t xml:space="preserve">phần </w:t>
      </w:r>
      <w:r>
        <w:t xml:space="preserve">mềm, </w:t>
      </w:r>
      <w:r>
        <w:t xml:space="preserve">khó </w:t>
      </w:r>
      <w:r>
        <w:t xml:space="preserve">lành.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răng </w:t>
      </w:r>
      <w:r>
        <w:rPr>
          <w:i/>
        </w:rPr>
        <w:t xml:space="preserve">danh từ </w:t>
      </w:r>
      <w:r>
        <w:t xml:space="preserve">Bệnh </w:t>
      </w:r>
      <w:r>
        <w:t xml:space="preserve">làm </w:t>
      </w:r>
      <w:r>
        <w:t xml:space="preserve">huỷ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lớp </w:t>
      </w:r>
      <w:r>
        <w:t xml:space="preserve">của </w:t>
      </w:r>
      <w:r>
        <w:t xml:space="preserve">răng, </w:t>
      </w:r>
      <w:r>
        <w:t xml:space="preserve">có </w:t>
      </w:r>
      <w:r>
        <w:t xml:space="preserve">khi </w:t>
      </w:r>
      <w:r>
        <w:t xml:space="preserve">làm </w:t>
      </w:r>
      <w:r>
        <w:t xml:space="preserve">thủng </w:t>
      </w:r>
      <w:r>
        <w:t xml:space="preserve">vào </w:t>
      </w:r>
      <w:r>
        <w:t xml:space="preserve">tới </w:t>
      </w:r>
      <w:r>
        <w:t xml:space="preserve">tuỷ, </w:t>
      </w:r>
      <w:r>
        <w:t xml:space="preserve">thường </w:t>
      </w:r>
      <w:r>
        <w:t xml:space="preserve">do </w:t>
      </w:r>
      <w:r>
        <w:t xml:space="preserve">vi </w:t>
      </w:r>
      <w:r>
        <w:t xml:space="preserve">trùng </w:t>
      </w:r>
      <w:r>
        <w:t xml:space="preserve">gây </w:t>
      </w:r>
      <w:r>
        <w:t xml:space="preserve">nên.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róm </w:t>
      </w:r>
      <w:r>
        <w:rPr>
          <w:i/>
        </w:rPr>
        <w:t xml:space="preserve">danh từ </w:t>
      </w:r>
      <w:r>
        <w:t xml:space="preserve">Sâu </w:t>
      </w:r>
      <w:r>
        <w:t xml:space="preserve">có </w:t>
      </w:r>
      <w:r>
        <w:t xml:space="preserve">lông </w:t>
      </w:r>
      <w:r>
        <w:t xml:space="preserve">rậm, </w:t>
      </w:r>
      <w:r>
        <w:t xml:space="preserve">tiết </w:t>
      </w:r>
      <w:r>
        <w:t xml:space="preserve">chất </w:t>
      </w:r>
      <w:r>
        <w:t xml:space="preserve">làm </w:t>
      </w:r>
      <w:r>
        <w:t xml:space="preserve">ngứa.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rộng </w:t>
      </w:r>
      <w:r>
        <w:rPr>
          <w:i/>
        </w:rPr>
        <w:t xml:space="preserve">tính từ </w:t>
      </w:r>
      <w:r>
        <w:t xml:space="preserve">Vừa </w:t>
      </w:r>
      <w:r>
        <w:t xml:space="preserve">rộng </w:t>
      </w:r>
      <w:r>
        <w:t xml:space="preserve">vừa </w:t>
      </w:r>
      <w:r>
        <w:t xml:space="preserve">có </w:t>
      </w:r>
      <w:r>
        <w:t xml:space="preserve">chiều </w:t>
      </w:r>
      <w:r>
        <w:t xml:space="preserve">sâu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sâu </w:t>
      </w:r>
      <w:r>
        <w:rPr>
          <w:i/>
        </w:rPr>
        <w:t xml:space="preserve">rộng. </w:t>
      </w:r>
      <w:r>
        <w:rPr>
          <w:i/>
        </w:rPr>
        <w:t xml:space="preserve">ảnh </w:t>
      </w:r>
      <w:r>
        <w:rPr>
          <w:i/>
        </w:rPr>
        <w:t xml:space="preserve">hưởng </w:t>
      </w:r>
      <w:r>
        <w:rPr>
          <w:i/>
        </w:rPr>
        <w:t xml:space="preserve">sâu </w:t>
      </w:r>
      <w:r>
        <w:t xml:space="preserve">rộng. </w:t>
      </w:r>
      <w:r>
        <w:rPr>
          <w:i/>
        </w:rPr>
        <w:t xml:space="preserve">Sự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sâu </w:t>
      </w:r>
      <w:r>
        <w:rPr>
          <w:i/>
        </w:rPr>
        <w:t xml:space="preserve">rộng.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sát </w:t>
      </w:r>
      <w:r>
        <w:rPr>
          <w:i/>
        </w:rPr>
        <w:t xml:space="preserve">tính từ </w:t>
      </w:r>
      <w:r>
        <w:t xml:space="preserve">(khẩu ngữ). </w:t>
      </w:r>
      <w:r>
        <w:t xml:space="preserve">(Tác </w:t>
      </w:r>
      <w:r>
        <w:t xml:space="preserve">phong </w:t>
      </w:r>
      <w:r>
        <w:t xml:space="preserve">chỉ </w:t>
      </w:r>
      <w:r>
        <w:t xml:space="preserve">đạo) </w:t>
      </w:r>
      <w:r>
        <w:t xml:space="preserve">đi </w:t>
      </w:r>
      <w:r>
        <w:t xml:space="preserve">sâu </w:t>
      </w:r>
      <w:r>
        <w:t xml:space="preserve">vào </w:t>
      </w:r>
      <w:r>
        <w:t xml:space="preserve">thực </w:t>
      </w:r>
      <w:r>
        <w:t xml:space="preserve">tế </w:t>
      </w:r>
      <w:r>
        <w:t xml:space="preserve">và </w:t>
      </w:r>
      <w:r>
        <w:t xml:space="preserve">đi </w:t>
      </w:r>
      <w:r>
        <w:t xml:space="preserve">sát </w:t>
      </w:r>
      <w:r>
        <w:t xml:space="preserve">quằn </w:t>
      </w:r>
      <w:r>
        <w:t xml:space="preserve">chúng. </w:t>
      </w:r>
      <w:r>
        <w:rPr>
          <w:i/>
        </w:rPr>
        <w:t xml:space="preserve">Tác </w:t>
      </w:r>
      <w:r>
        <w:t xml:space="preserve">phong </w:t>
      </w:r>
      <w:r>
        <w:t xml:space="preserve">sâu </w:t>
      </w:r>
      <w:r>
        <w:rPr>
          <w:i/>
        </w:rPr>
        <w:t xml:space="preserve">sát. </w:t>
      </w:r>
      <w: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sâu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đi </w:t>
      </w:r>
      <w:r>
        <w:t xml:space="preserve">vào </w:t>
      </w:r>
      <w:r>
        <w:t xml:space="preserve">chiều </w:t>
      </w:r>
      <w:r>
        <w:t xml:space="preserve">sâu, </w:t>
      </w:r>
      <w:r>
        <w:t xml:space="preserve">vào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thuộc </w:t>
      </w:r>
      <w:r>
        <w:t xml:space="preserve">bản </w:t>
      </w:r>
      <w:r>
        <w:t xml:space="preserve">chất,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nhất </w:t>
      </w:r>
      <w:r>
        <w:rPr>
          <w:i/>
        </w:rPr>
        <w:t xml:space="preserve">Sự </w:t>
      </w:r>
      <w:r>
        <w:rPr>
          <w:i/>
        </w:rPr>
        <w:t xml:space="preserve">phân </w:t>
      </w:r>
      <w:r>
        <w:rPr>
          <w:i/>
        </w:rPr>
        <w:t xml:space="preserve">tích </w:t>
      </w:r>
      <w:r>
        <w:rPr>
          <w:i/>
        </w:rPr>
        <w:t xml:space="preserve">toàn </w:t>
      </w:r>
      <w:r>
        <w:rPr>
          <w:i/>
        </w:rPr>
        <w:t xml:space="preserve">diện </w:t>
      </w:r>
      <w:r>
        <w:t xml:space="preserve">uà </w:t>
      </w:r>
      <w:r>
        <w:rPr>
          <w:i/>
        </w:rPr>
        <w:t xml:space="preserve">sâu </w:t>
      </w:r>
      <w:r>
        <w:rPr>
          <w:i/>
        </w:rPr>
        <w:t xml:space="preserve">sắc. </w:t>
      </w:r>
      <w:r>
        <w:rPr>
          <w:i/>
        </w:rPr>
        <w:t xml:space="preserve">Vkiến </w:t>
      </w:r>
      <w:r>
        <w:rPr>
          <w:i/>
        </w:rPr>
        <w:t xml:space="preserve">sâu </w:t>
      </w:r>
      <w:r>
        <w:t xml:space="preserve">sắc. </w:t>
      </w:r>
      <w:r>
        <w:rPr>
          <w:i/>
        </w:rPr>
        <w:t xml:space="preserve">Sự </w:t>
      </w:r>
      <w:r>
        <w:rPr>
          <w:i/>
        </w:rPr>
        <w:t xml:space="preserve">kiện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rPr>
          <w:i/>
        </w:rPr>
        <w:t xml:space="preserve">nghĩa </w:t>
      </w:r>
      <w:r>
        <w:t xml:space="preserve">sâu </w:t>
      </w:r>
      <w:r>
        <w:t xml:space="preserve">sắc.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cơ </w:t>
      </w:r>
      <w:r>
        <w:t xml:space="preserve">bản,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 </w:t>
      </w:r>
      <w:r>
        <w:t xml:space="preserve">và </w:t>
      </w:r>
      <w:r>
        <w:rPr>
          <w:i/>
        </w:rPr>
        <w:t xml:space="preserve">lâu </w:t>
      </w:r>
      <w:r>
        <w:t xml:space="preserve">dài. </w:t>
      </w:r>
      <w:r>
        <w:rPr>
          <w:i/>
        </w:rPr>
        <w:t xml:space="preserve">Biến </w:t>
      </w:r>
      <w:r>
        <w:t xml:space="preserve">đổi </w:t>
      </w:r>
      <w:r>
        <w:rPr>
          <w:i/>
        </w:rPr>
        <w:t xml:space="preserve">sâu </w:t>
      </w:r>
      <w:r>
        <w:t xml:space="preserve">sắc. </w:t>
      </w:r>
      <w:r>
        <w:t xml:space="preserve">Có </w:t>
      </w:r>
      <w:r>
        <w:rPr>
          <w:i/>
        </w:rPr>
        <w:t xml:space="preserve">ảnh </w:t>
      </w:r>
      <w:r>
        <w:t xml:space="preserve">hướng </w:t>
      </w:r>
      <w:r>
        <w:t xml:space="preserve">sâu </w:t>
      </w:r>
      <w:r>
        <w:t xml:space="preserve">sắc.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sâu </w:t>
      </w:r>
      <w:r>
        <w:t xml:space="preserve">sắc. </w:t>
      </w:r>
      <w:r>
        <w:rPr>
          <w:b/>
        </w:rPr>
        <w:t xml:space="preserve">3 </w:t>
      </w:r>
      <w:r>
        <w:t xml:space="preserve">(Tình </w:t>
      </w:r>
      <w:r>
        <w:t xml:space="preserve">cảm) </w:t>
      </w:r>
      <w:r>
        <w:t xml:space="preserve">rất </w:t>
      </w:r>
      <w:r>
        <w:t xml:space="preserve">sâu </w:t>
      </w:r>
      <w:r>
        <w:t xml:space="preserve">tronglòng,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phai </w:t>
      </w:r>
      <w:r>
        <w:t xml:space="preserve">nhạt. </w:t>
      </w:r>
      <w:r>
        <w:t xml:space="preserve">7ì/:h </w:t>
      </w:r>
      <w:r>
        <w:rPr>
          <w:i/>
        </w:rPr>
        <w:t xml:space="preserve">yêu </w:t>
      </w:r>
      <w:r>
        <w:rPr>
          <w:i/>
        </w:rPr>
        <w:t xml:space="preserve">sâu </w:t>
      </w:r>
      <w:r>
        <w:t xml:space="preserve">sắc. </w:t>
      </w:r>
      <w:r>
        <w:t xml:space="preserve">Kỉ </w:t>
      </w:r>
      <w:r>
        <w:t xml:space="preserve">niệm </w:t>
      </w:r>
      <w:r>
        <w:t xml:space="preserve">sâu </w:t>
      </w:r>
      <w:r>
        <w:t xml:space="preserve">sắc, </w:t>
      </w:r>
      <w:r>
        <w:t xml:space="preserve">khó </w:t>
      </w:r>
      <w:r>
        <w:rPr>
          <w:i/>
        </w:rPr>
        <w:t xml:space="preserve">quên.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vòi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câu </w:t>
      </w:r>
      <w:r>
        <w:t xml:space="preserve">cấu.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cơ </w:t>
      </w:r>
      <w:r>
        <w:t xml:space="preserve">bản, </w:t>
      </w:r>
      <w:r>
        <w:t xml:space="preserve">quan </w:t>
      </w:r>
      <w:r>
        <w:t xml:space="preserve">trọng, </w:t>
      </w:r>
      <w:r>
        <w:t xml:space="preserve">nhưng </w:t>
      </w:r>
      <w:r>
        <w:t xml:space="preserve">không </w:t>
      </w:r>
      <w:r>
        <w:t xml:space="preserve">trực </w:t>
      </w:r>
      <w:r>
        <w:t xml:space="preserve">tiếp </w:t>
      </w:r>
      <w:r>
        <w:t xml:space="preserve">nhận </w:t>
      </w:r>
      <w:r>
        <w:t xml:space="preserve">thức </w:t>
      </w:r>
      <w:r>
        <w:t xml:space="preserve">được </w:t>
      </w:r>
      <w:r>
        <w:t xml:space="preserve">mà </w:t>
      </w:r>
      <w:r>
        <w:t xml:space="preserve">phải </w:t>
      </w:r>
      <w:r>
        <w:t xml:space="preserve">qua </w:t>
      </w:r>
      <w:r>
        <w:t xml:space="preserve">phân </w:t>
      </w:r>
      <w:r>
        <w:t xml:space="preserve">tích </w:t>
      </w:r>
      <w:r>
        <w:t xml:space="preserve">mới </w:t>
      </w:r>
      <w:r>
        <w:t xml:space="preserve">thấy. </w:t>
      </w:r>
      <w:r>
        <w:rPr>
          <w:i/>
        </w:rPr>
        <w:t xml:space="preserve">Nguồn </w:t>
      </w:r>
      <w:r>
        <w:t xml:space="preserve">gốc </w:t>
      </w:r>
      <w:r>
        <w:rPr>
          <w:i/>
        </w:rPr>
        <w:t xml:space="preserve">sâu </w:t>
      </w:r>
      <w:r>
        <w:rPr>
          <w:i/>
        </w:rPr>
        <w:t xml:space="preserve">xa </w:t>
      </w:r>
      <w:r>
        <w:rPr>
          <w:i/>
        </w:rPr>
        <w:t xml:space="preserve">uà </w:t>
      </w:r>
      <w:r>
        <w:t xml:space="preserve">nguyên </w:t>
      </w:r>
      <w:r>
        <w:rPr>
          <w:i/>
        </w:rPr>
        <w:t xml:space="preserve">nhân </w:t>
      </w:r>
      <w:r>
        <w:rPr>
          <w:i/>
        </w:rPr>
        <w:t xml:space="preserve">trực </w:t>
      </w:r>
      <w:r>
        <w:rPr>
          <w:i/>
        </w:rPr>
        <w:t xml:space="preserve">tiếp. </w:t>
      </w:r>
      <w:r>
        <w:rPr>
          <w:i/>
        </w:rPr>
        <w:t xml:space="preserve">Bài </w:t>
      </w:r>
      <w:r>
        <w:rPr>
          <w:i/>
        </w:rPr>
        <w:t xml:space="preserve">học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nghĩa </w:t>
      </w:r>
      <w:r>
        <w:t xml:space="preserve">sâu </w:t>
      </w:r>
      <w:r>
        <w:t xml:space="preserve">xa. </w:t>
      </w:r>
      <w:r>
        <w:br/>
      </w:r>
      <w:r>
        <w:rPr>
          <w:b/>
        </w:rPr>
        <w:t xml:space="preserve">sâu </w:t>
      </w:r>
      <w:r>
        <w:rPr>
          <w:b/>
        </w:rPr>
        <w:t xml:space="preserve">xám </w:t>
      </w:r>
      <w:r>
        <w:rPr>
          <w:i/>
        </w:rPr>
        <w:t xml:space="preserve">danh từ </w:t>
      </w:r>
      <w:r>
        <w:t xml:space="preserve">Sâu </w:t>
      </w:r>
      <w:r>
        <w:t xml:space="preserve">có </w:t>
      </w:r>
      <w:r>
        <w:t xml:space="preserve">màu </w:t>
      </w:r>
      <w:r>
        <w:t xml:space="preserve">sẵm, </w:t>
      </w:r>
      <w:r>
        <w:t xml:space="preserve">ban </w:t>
      </w:r>
      <w:r>
        <w:t xml:space="preserve">ngày </w:t>
      </w:r>
      <w:r>
        <w:t xml:space="preserve">ở </w:t>
      </w:r>
      <w:r>
        <w:t xml:space="preserve">đưới </w:t>
      </w:r>
      <w:r>
        <w:t xml:space="preserve">đất, </w:t>
      </w:r>
      <w:r>
        <w:t xml:space="preserve">ban </w:t>
      </w:r>
      <w:r>
        <w:t xml:space="preserve">đêm </w:t>
      </w:r>
      <w:r>
        <w:t xml:space="preserve">lên </w:t>
      </w:r>
      <w:r>
        <w:t xml:space="preserve">cắn </w:t>
      </w:r>
      <w:r>
        <w:t xml:space="preserve">ngọn </w:t>
      </w:r>
      <w:r>
        <w:t xml:space="preserve">và </w:t>
      </w:r>
      <w:r>
        <w:t xml:space="preserve">lá </w:t>
      </w:r>
      <w:r>
        <w:t xml:space="preserve">cây, </w:t>
      </w:r>
      <w:r>
        <w:t xml:space="preserve">chuyên </w:t>
      </w:r>
      <w:r>
        <w:t xml:space="preserve">phá </w:t>
      </w:r>
      <w:r>
        <w:t xml:space="preserve">hoại </w:t>
      </w:r>
      <w:r>
        <w:t xml:space="preserve">hoa </w:t>
      </w:r>
      <w:r>
        <w:t xml:space="preserve">màu </w:t>
      </w:r>
      <w:r>
        <w:t xml:space="preserve">và </w:t>
      </w:r>
      <w:r>
        <w:t xml:space="preserve">cây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sầu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Buồn </w:t>
      </w:r>
      <w:r>
        <w:t xml:space="preserve">sâu </w:t>
      </w:r>
      <w:r>
        <w:t xml:space="preserve">trong </w:t>
      </w:r>
      <w:r>
        <w:t xml:space="preserve">lòng </w:t>
      </w:r>
      <w:r>
        <w:t xml:space="preserve">(thường </w:t>
      </w:r>
      <w:r>
        <w:t xml:space="preserve">vì </w:t>
      </w:r>
      <w:r>
        <w:t xml:space="preserve">nhớ </w:t>
      </w:r>
      <w:r>
        <w:t xml:space="preserve">thương, </w:t>
      </w:r>
      <w:r>
        <w:t xml:space="preserve">xa </w:t>
      </w:r>
      <w:r>
        <w:t xml:space="preserve">cách). </w:t>
      </w:r>
      <w:r>
        <w:t xml:space="preserve">Ôm </w:t>
      </w:r>
      <w:r>
        <w:rPr>
          <w:i/>
        </w:rPr>
        <w:t xml:space="preserve">nặng </w:t>
      </w:r>
      <w:r>
        <w:rPr>
          <w:i/>
        </w:rPr>
        <w:t xml:space="preserve">mối </w:t>
      </w:r>
      <w:r>
        <w:t xml:space="preserve">sầu. </w:t>
      </w:r>
      <w:r>
        <w:rPr>
          <w:i/>
        </w:rPr>
        <w:t xml:space="preserve">Ai </w:t>
      </w:r>
      <w:r>
        <w:rPr>
          <w:i/>
        </w:rPr>
        <w:t xml:space="preserve">đi </w:t>
      </w:r>
      <w:r>
        <w:rPr>
          <w:i/>
        </w:rPr>
        <w:t xml:space="preserve">muôn </w:t>
      </w:r>
      <w:r>
        <w:rPr>
          <w:i/>
        </w:rPr>
        <w:t xml:space="preserve">dặm </w:t>
      </w:r>
      <w:r>
        <w:rPr>
          <w:i/>
        </w:rPr>
        <w:t xml:space="preserve">non </w:t>
      </w:r>
      <w:r>
        <w:rPr>
          <w:i/>
        </w:rPr>
        <w:t xml:space="preserve">sông, </w:t>
      </w:r>
      <w:r>
        <w:rPr>
          <w:i/>
        </w:rPr>
        <w:t xml:space="preserve">Để </w:t>
      </w:r>
      <w:r>
        <w:rPr>
          <w:i/>
        </w:rPr>
        <w:t xml:space="preserve">ai </w:t>
      </w:r>
      <w:r>
        <w:rPr>
          <w:i/>
        </w:rPr>
        <w:t xml:space="preserve">chứa </w:t>
      </w:r>
      <w:r>
        <w:rPr>
          <w:i/>
        </w:rPr>
        <w:t xml:space="preserve">chất </w:t>
      </w:r>
      <w:r>
        <w:rPr>
          <w:i/>
        </w:rPr>
        <w:t xml:space="preserve">sầu </w:t>
      </w:r>
      <w:r>
        <w:rPr>
          <w:i/>
        </w:rPr>
        <w:t xml:space="preserve">đong </w:t>
      </w:r>
      <w:r>
        <w:rPr>
          <w:i/>
        </w:rPr>
        <w:t xml:space="preserve">uơi </w:t>
      </w:r>
      <w:r>
        <w:t xml:space="preserve">đây </w:t>
      </w:r>
      <w:r>
        <w:t xml:space="preserve">(ca dao). </w:t>
      </w:r>
      <w:r>
        <w:br/>
      </w:r>
      <w:r>
        <w:rPr>
          <w:b/>
        </w:rPr>
        <w:t xml:space="preserve">sầu </w:t>
      </w:r>
      <w:r>
        <w:rPr>
          <w:b/>
        </w:rPr>
        <w:t xml:space="preserve">bi </w:t>
      </w:r>
      <w:r>
        <w:rPr>
          <w:i/>
        </w:rPr>
        <w:t xml:space="preserve">tính từ </w:t>
      </w:r>
      <w:r>
        <w:t xml:space="preserve">(danh từ). </w:t>
      </w:r>
      <w:r>
        <w:t xml:space="preserve">Buồn </w:t>
      </w:r>
      <w:r>
        <w:t xml:space="preserve">thương. </w:t>
      </w:r>
      <w:r>
        <w:t xml:space="preserve">Khúc </w:t>
      </w:r>
      <w:r>
        <w:rPr>
          <w:i/>
        </w:rPr>
        <w:t xml:space="preserve">hát </w:t>
      </w:r>
      <w:r>
        <w:rPr>
          <w:i/>
        </w:rPr>
        <w:t xml:space="preserve">sâu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sầu </w:t>
      </w:r>
      <w:r>
        <w:rPr>
          <w:b/>
        </w:rPr>
        <w:t xml:space="preserve">đâu </w:t>
      </w:r>
      <w:r>
        <w:rPr>
          <w:i/>
        </w:rPr>
        <w:t xml:space="preserve">danh từ </w:t>
      </w:r>
      <w:r>
        <w:t xml:space="preserve">(phương ngữ). </w:t>
      </w:r>
      <w:r>
        <w:t xml:space="preserve">Xoan. </w:t>
      </w:r>
      <w:r>
        <w:br/>
      </w:r>
      <w:r>
        <w:rPr>
          <w:b/>
        </w:rPr>
        <w:t xml:space="preserve">sầu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(phương ngữ). </w:t>
      </w:r>
      <w:r>
        <w:t xml:space="preserve">Xoan. </w:t>
      </w:r>
      <w:r>
        <w:br/>
      </w:r>
      <w:r>
        <w:rPr>
          <w:b/>
        </w:rPr>
        <w:t xml:space="preserve">sầu </w:t>
      </w:r>
      <w:r>
        <w:rPr>
          <w:b/>
        </w:rPr>
        <w:t xml:space="preserve">muôn </w:t>
      </w:r>
      <w:r>
        <w:rPr>
          <w:i/>
        </w:rPr>
        <w:t xml:space="preserve">tính từ </w:t>
      </w:r>
      <w:r>
        <w:t xml:space="preserve">(ít dùng). </w:t>
      </w:r>
      <w:r>
        <w:t xml:space="preserve">Buồn </w:t>
      </w:r>
      <w:r>
        <w:t xml:space="preserve">rầu </w:t>
      </w:r>
      <w:r>
        <w:t xml:space="preserve">trong </w:t>
      </w:r>
      <w:r>
        <w:t xml:space="preserve">lòng </w:t>
      </w:r>
      <w:r>
        <w:t xml:space="preserve">(thường </w:t>
      </w:r>
      <w:r>
        <w:t xml:space="preserve">vì </w:t>
      </w:r>
      <w:r>
        <w:t xml:space="preserve">nhớ </w:t>
      </w:r>
      <w:r>
        <w:t xml:space="preserve">tiếc). </w:t>
      </w:r>
      <w:r>
        <w:br/>
      </w:r>
      <w:r>
        <w:rPr>
          <w:b/>
        </w:rPr>
        <w:t xml:space="preserve">sầu </w:t>
      </w:r>
      <w:r>
        <w:rPr>
          <w:b/>
        </w:rPr>
        <w:t xml:space="preserve">não </w:t>
      </w:r>
      <w:r>
        <w:rPr>
          <w:i/>
        </w:rPr>
        <w:t xml:space="preserve">tính từ </w:t>
      </w:r>
      <w:r>
        <w:t xml:space="preserve">Buồn </w:t>
      </w:r>
      <w:r>
        <w:t xml:space="preserve">rầu </w:t>
      </w:r>
      <w:r>
        <w:t xml:space="preserve">đau </w:t>
      </w:r>
      <w:r>
        <w:t xml:space="preserve">khổ. </w:t>
      </w:r>
      <w: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sầu </w:t>
      </w:r>
      <w:r>
        <w:rPr>
          <w:i/>
        </w:rPr>
        <w:t xml:space="preserve">não. </w:t>
      </w:r>
      <w:r>
        <w:t xml:space="preserve">sầu </w:t>
      </w:r>
      <w:r>
        <w:t xml:space="preserve">riêng </w:t>
      </w:r>
      <w: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gạo, </w:t>
      </w:r>
      <w:r>
        <w:t xml:space="preserve">quả </w:t>
      </w:r>
      <w:r>
        <w:t xml:space="preserve">có </w:t>
      </w:r>
      <w:r>
        <w:t xml:space="preserve">gai </w:t>
      </w:r>
      <w:r>
        <w:t xml:space="preserve">to </w:t>
      </w:r>
      <w:r>
        <w:t xml:space="preserve">trông </w:t>
      </w:r>
      <w:r>
        <w:t xml:space="preserve">như </w:t>
      </w:r>
      <w:r>
        <w:t xml:space="preserve">quả </w:t>
      </w:r>
      <w:r>
        <w:t xml:space="preserve">mít </w:t>
      </w:r>
      <w:r>
        <w:t xml:space="preserve">nhỏ, </w:t>
      </w:r>
      <w:r>
        <w:t xml:space="preserve">vị </w:t>
      </w:r>
      <w:r>
        <w:t xml:space="preserve">ngọt, </w:t>
      </w:r>
      <w:r>
        <w:t xml:space="preserve">nông </w:t>
      </w:r>
      <w:r>
        <w:t xml:space="preserve">và </w:t>
      </w:r>
      <w:r>
        <w:t xml:space="preserve">béo. </w:t>
      </w:r>
      <w:r>
        <w:br/>
      </w:r>
      <w:r>
        <w:rPr>
          <w:b/>
        </w:rPr>
        <w:t xml:space="preserve">sầu </w:t>
      </w:r>
      <w:r>
        <w:rPr>
          <w:b/>
        </w:rPr>
        <w:t xml:space="preserve">thảm </w:t>
      </w:r>
      <w:r>
        <w:rPr>
          <w:i/>
        </w:rPr>
        <w:t xml:space="preserve">tính từ </w:t>
      </w:r>
      <w:r>
        <w:t xml:space="preserve">Buồn </w:t>
      </w:r>
      <w:r>
        <w:t xml:space="preserve">rầằu </w:t>
      </w:r>
      <w:r>
        <w:t xml:space="preserve">thảm </w:t>
      </w:r>
      <w:r>
        <w:t xml:space="preserve">thương. </w:t>
      </w:r>
      <w:r>
        <w:t xml:space="preserve">Về </w:t>
      </w:r>
      <w:r>
        <w:t xml:space="preserve">mặt </w:t>
      </w:r>
      <w:r>
        <w:t xml:space="preserve">sầu </w:t>
      </w:r>
      <w:r>
        <w:t xml:space="preserve">thảm.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t xml:space="preserve">khóc </w:t>
      </w:r>
      <w:r>
        <w:t xml:space="preserve">than </w:t>
      </w:r>
      <w:r>
        <w:rPr>
          <w:i/>
        </w:rPr>
        <w:t xml:space="preserve">sầu </w:t>
      </w:r>
      <w:r>
        <w:rPr>
          <w:i/>
        </w:rPr>
        <w:t xml:space="preserve">thám. </w:t>
      </w:r>
      <w:r>
        <w:br/>
      </w:r>
      <w:r>
        <w:rPr>
          <w:b/>
        </w:rPr>
        <w:t xml:space="preserve">sấu </w:t>
      </w:r>
      <w:r>
        <w:rPr>
          <w:b/>
        </w:rPr>
        <w:t xml:space="preserve">tư </w:t>
      </w:r>
      <w:r>
        <w:rPr>
          <w:i/>
        </w:rPr>
        <w:t xml:space="preserve">tính từ </w:t>
      </w:r>
      <w:r>
        <w:t xml:space="preserve">(danh từ). </w:t>
      </w:r>
      <w:r>
        <w:t xml:space="preserve">Buồn </w:t>
      </w:r>
      <w:r>
        <w:t xml:space="preserve">rầu </w:t>
      </w:r>
      <w:r>
        <w:t xml:space="preserve">thương </w:t>
      </w:r>
      <w:r>
        <w:t xml:space="preserve">nhớ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yêu </w:t>
      </w:r>
      <w:r>
        <w:t xml:space="preserve">đương). </w:t>
      </w:r>
      <w:r>
        <w:br/>
      </w:r>
      <w:r>
        <w:rPr>
          <w:b/>
        </w:rPr>
        <w:t xml:space="preserve">sấu,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sấu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sấu,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xoài,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có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sây </w:t>
      </w:r>
      <w:r>
        <w:rPr>
          <w:i/>
        </w:rPr>
        <w:t xml:space="preserve">tính từ </w:t>
      </w:r>
      <w:r>
        <w:t xml:space="preserve">(ít dùng). </w:t>
      </w:r>
      <w:r>
        <w:t xml:space="preserve">(Cây) </w:t>
      </w:r>
      <w:r>
        <w:t xml:space="preserve">có </w:t>
      </w:r>
      <w:r>
        <w:t xml:space="preserve">nhiều </w:t>
      </w:r>
      <w:r>
        <w:t xml:space="preserve">hạt, </w:t>
      </w:r>
      <w:r>
        <w:t xml:space="preserve">nhiều </w:t>
      </w:r>
      <w:r>
        <w:t xml:space="preserve">quả. </w:t>
      </w:r>
      <w:r>
        <w:rPr>
          <w:i/>
        </w:rPr>
        <w:t xml:space="preserve">Lúa </w:t>
      </w:r>
      <w:r>
        <w:rPr>
          <w:i/>
        </w:rPr>
        <w:t xml:space="preserve">sây </w:t>
      </w:r>
      <w:r>
        <w:rPr>
          <w:i/>
        </w:rPr>
        <w:t xml:space="preserve">hạt. </w:t>
      </w:r>
      <w:r>
        <w:rPr>
          <w:i/>
        </w:rPr>
        <w:t xml:space="preserve">Vườn </w:t>
      </w:r>
      <w:r>
        <w:rPr>
          <w:i/>
        </w:rPr>
        <w:t xml:space="preserve">cam </w:t>
      </w:r>
      <w:r>
        <w:rPr>
          <w:i/>
        </w:rPr>
        <w:t xml:space="preserve">sây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sây </w:t>
      </w:r>
      <w:r>
        <w:rPr>
          <w:b/>
        </w:rPr>
        <w:t xml:space="preserve">sát </w:t>
      </w:r>
      <w:r>
        <w:rPr>
          <w:i/>
        </w:rPr>
        <w:t xml:space="preserve">tính từ </w:t>
      </w:r>
      <w:r>
        <w:t xml:space="preserve">Bị </w:t>
      </w:r>
      <w:r>
        <w:t xml:space="preserve">sầy, </w:t>
      </w:r>
      <w:r>
        <w:t xml:space="preserve">xước </w:t>
      </w:r>
      <w:r>
        <w:t xml:space="preserve">nhiều </w:t>
      </w:r>
      <w:r>
        <w:t xml:space="preserve">chỗ. </w:t>
      </w:r>
      <w:r>
        <w:t xml:space="preserve">Ngã </w:t>
      </w:r>
      <w:r>
        <w:t xml:space="preserve">sây </w:t>
      </w:r>
      <w:r>
        <w:rPr>
          <w:i/>
        </w:rPr>
        <w:t xml:space="preserve">sát </w:t>
      </w:r>
      <w:r>
        <w:rPr>
          <w:i/>
        </w:rPr>
        <w:t xml:space="preserve">cả </w:t>
      </w:r>
      <w:r>
        <w:rPr>
          <w:i/>
        </w:rPr>
        <w:t xml:space="preserve">mặt </w:t>
      </w:r>
      <w:r>
        <w:rPr>
          <w:i/>
        </w:rPr>
        <w:t xml:space="preserve">mày. </w:t>
      </w:r>
      <w:r>
        <w:rPr>
          <w:i/>
        </w:rPr>
        <w:t xml:space="preserve">Bàn </w:t>
      </w:r>
      <w:r>
        <w:t xml:space="preserve">ghế </w:t>
      </w:r>
      <w:r>
        <w:rPr>
          <w:i/>
        </w:rPr>
        <w:t xml:space="preserve">mới </w:t>
      </w:r>
      <w:r>
        <w:rPr>
          <w:i/>
        </w:rPr>
        <w:t xml:space="preserve">tỉnh, </w:t>
      </w:r>
      <w:r>
        <w:rPr>
          <w:i/>
        </w:rPr>
        <w:t xml:space="preserve">chưa </w:t>
      </w:r>
      <w:r>
        <w:rPr>
          <w:i/>
        </w:rPr>
        <w:t xml:space="preserve">hệ </w:t>
      </w:r>
      <w:r>
        <w:rPr>
          <w:i/>
        </w:rPr>
        <w:t xml:space="preserve">bị </w:t>
      </w:r>
      <w:r>
        <w:rPr>
          <w:i/>
        </w:rPr>
        <w:t xml:space="preserve">sây </w:t>
      </w:r>
      <w:r>
        <w:rPr>
          <w:i/>
        </w:rPr>
        <w:t xml:space="preserve">sát. </w:t>
      </w:r>
      <w:r>
        <w:rPr>
          <w:i/>
        </w:rPr>
        <w:t xml:space="preserve">! </w:t>
      </w:r>
      <w:r>
        <w:br/>
      </w:r>
      <w:r>
        <w:rPr>
          <w:b/>
        </w:rPr>
        <w:t xml:space="preserve">sầy </w:t>
      </w:r>
      <w:r>
        <w:rPr>
          <w:i/>
        </w:rPr>
        <w:t xml:space="preserve">tính từ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ít </w:t>
      </w:r>
      <w:r>
        <w:t xml:space="preserve">da </w:t>
      </w:r>
      <w:r>
        <w:t xml:space="preserve">hoặc </w:t>
      </w:r>
      <w:r>
        <w:t xml:space="preserve">vỏ </w:t>
      </w:r>
      <w:r>
        <w:t xml:space="preserve">mỏng, </w:t>
      </w:r>
      <w:r>
        <w:t xml:space="preserve">do </w:t>
      </w:r>
      <w:r>
        <w:t xml:space="preserve">cọ </w:t>
      </w:r>
      <w:r>
        <w:t xml:space="preserve">xát. </w:t>
      </w:r>
      <w:r>
        <w:t xml:space="preserve">Ngã </w:t>
      </w:r>
      <w:r>
        <w:rPr>
          <w:i/>
        </w:rPr>
        <w:t xml:space="preserve">sây </w:t>
      </w:r>
      <w:r>
        <w:rPr>
          <w:i/>
        </w:rPr>
        <w:t xml:space="preserve">da, </w:t>
      </w:r>
      <w:r>
        <w:rPr>
          <w:i/>
        </w:rPr>
        <w:t xml:space="preserve">rớm </w:t>
      </w:r>
      <w:r>
        <w:rPr>
          <w:i/>
        </w:rPr>
        <w:t xml:space="preserve">máu. </w:t>
      </w:r>
      <w:r>
        <w:t xml:space="preserve">Củ </w:t>
      </w:r>
      <w:r>
        <w:rPr>
          <w:i/>
        </w:rPr>
        <w:t xml:space="preserve">khoai. </w:t>
      </w:r>
      <w:r>
        <w:rPr>
          <w:i/>
        </w:rPr>
        <w:t xml:space="preserve">bị </w:t>
      </w:r>
      <w:r>
        <w:t xml:space="preserve">Sây </w:t>
      </w:r>
      <w:r>
        <w:t xml:space="preserve">UỎ. </w:t>
      </w:r>
      <w:r>
        <w:br/>
      </w:r>
      <w:r>
        <w:rPr>
          <w:b/>
        </w:rPr>
        <w:t xml:space="preserve">sây,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sảy,. </w:t>
      </w:r>
      <w:r>
        <w:br/>
      </w:r>
      <w:r>
        <w:rPr>
          <w:b/>
        </w:rPr>
        <w:t xml:space="preserve">sấy,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d). </w:t>
      </w:r>
      <w:r>
        <w:t xml:space="preserve">Sơ </w:t>
      </w:r>
      <w:r>
        <w:t xml:space="preserve">ý, </w:t>
      </w:r>
      <w:r>
        <w:t xml:space="preserve">làm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(tay, </w:t>
      </w:r>
      <w:r>
        <w:t xml:space="preserve">chân, </w:t>
      </w:r>
      <w:r>
        <w:t xml:space="preserve">miệng...) </w:t>
      </w:r>
      <w:r>
        <w:t xml:space="preserve">biết </w:t>
      </w:r>
      <w:r>
        <w:t xml:space="preserve">ngay </w:t>
      </w:r>
      <w:r>
        <w:t xml:space="preserve">là </w:t>
      </w:r>
      <w:r>
        <w:t xml:space="preserve">không </w:t>
      </w:r>
      <w:r>
        <w:t xml:space="preserve">cần </w:t>
      </w:r>
      <w:r>
        <w:t xml:space="preserve">thận </w:t>
      </w:r>
      <w:r>
        <w:t xml:space="preserve">mà </w:t>
      </w:r>
      <w:r>
        <w:t xml:space="preserve">không </w:t>
      </w:r>
      <w:r>
        <w:t xml:space="preserve">kịp </w:t>
      </w:r>
      <w:r>
        <w:t xml:space="preserve">giữ </w:t>
      </w:r>
      <w:r>
        <w:t xml:space="preserve">lại </w:t>
      </w:r>
      <w:r>
        <w:t xml:space="preserve">được, </w:t>
      </w:r>
      <w:r>
        <w:t xml:space="preserve">để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đáng </w:t>
      </w:r>
      <w:r>
        <w:t xml:space="preserve">tiếc. </w:t>
      </w:r>
      <w:r>
        <w:t xml:space="preserve">Sấy </w:t>
      </w:r>
      <w:r>
        <w:rPr>
          <w:i/>
        </w:rPr>
        <w:t xml:space="preserve">tay </w:t>
      </w:r>
      <w:r>
        <w:rPr>
          <w:i/>
        </w:rPr>
        <w:t xml:space="preserve">đánh </w:t>
      </w:r>
      <w:r>
        <w:rPr>
          <w:i/>
        </w:rPr>
        <w:t xml:space="preserve">uỡ </w:t>
      </w:r>
      <w:r>
        <w:t xml:space="preserve">cái </w:t>
      </w:r>
      <w:r>
        <w:rPr>
          <w:i/>
        </w:rPr>
        <w:t xml:space="preserve">chén. </w:t>
      </w:r>
      <w:r>
        <w:t xml:space="preserve">Sấẩy </w:t>
      </w:r>
      <w:r>
        <w:rPr>
          <w:i/>
        </w:rPr>
        <w:t xml:space="preserve">chân </w:t>
      </w:r>
      <w:r>
        <w:t xml:space="preserve">ngã </w:t>
      </w:r>
      <w:r>
        <w:rPr>
          <w:i/>
        </w:rPr>
        <w:t xml:space="preserve">xuống </w:t>
      </w:r>
      <w:r>
        <w:rPr>
          <w:i/>
        </w:rPr>
        <w:t xml:space="preserve">ao. </w:t>
      </w:r>
      <w:r>
        <w:t xml:space="preserve">Sẩy </w:t>
      </w:r>
      <w:r>
        <w:rPr>
          <w:i/>
        </w:rPr>
        <w:t xml:space="preserve">chân </w:t>
      </w:r>
      <w:r>
        <w:rPr>
          <w:i/>
        </w:rPr>
        <w:t xml:space="preserve">còn </w:t>
      </w:r>
      <w:r>
        <w:rPr>
          <w:i/>
        </w:rPr>
        <w:t xml:space="preserve">hơn </w:t>
      </w:r>
      <w:r>
        <w:t xml:space="preserve">sấy </w:t>
      </w:r>
      <w:r>
        <w:rPr>
          <w:i/>
        </w:rPr>
        <w:t xml:space="preserve">miệng </w:t>
      </w:r>
      <w:r>
        <w:t xml:space="preserve">(tg,). </w:t>
      </w:r>
      <w:r>
        <w:rPr>
          <w:b/>
        </w:rPr>
        <w:t xml:space="preserve">2 </w:t>
      </w:r>
      <w:r>
        <w:t xml:space="preserve">Để </w:t>
      </w:r>
      <w:r>
        <w:t xml:space="preserve">sống </w:t>
      </w:r>
      <w:r>
        <w:t xml:space="preserve">mất </w:t>
      </w:r>
      <w:r>
        <w:t xml:space="preserve">đi, </w:t>
      </w:r>
      <w:r>
        <w:t xml:space="preserve">do </w:t>
      </w:r>
      <w:r>
        <w:t xml:space="preserve">sơ </w:t>
      </w:r>
      <w:r>
        <w:t xml:space="preserve">ý. </w:t>
      </w:r>
      <w:r>
        <w:rPr>
          <w:i/>
        </w:rPr>
        <w:t xml:space="preserve">Để </w:t>
      </w:r>
      <w:r>
        <w:t xml:space="preserve">sấy </w:t>
      </w:r>
      <w:r>
        <w:t xml:space="preserve">mỗi. </w:t>
      </w:r>
      <w:r>
        <w:t xml:space="preserve">Sẩy </w:t>
      </w:r>
      <w:r>
        <w:t xml:space="preserve">tù. </w:t>
      </w:r>
      <w:r>
        <w:rPr>
          <w:b/>
        </w:rPr>
        <w:t xml:space="preserve">3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Mất </w:t>
      </w:r>
      <w:r>
        <w:t xml:space="preserve">đi </w:t>
      </w:r>
      <w:r>
        <w:t xml:space="preserve">người </w:t>
      </w:r>
      <w:r>
        <w:t xml:space="preserve">thân. </w:t>
      </w:r>
      <w:r>
        <w:t xml:space="preserve">Sẩy </w:t>
      </w:r>
      <w:r>
        <w:t xml:space="preserve">cha </w:t>
      </w:r>
      <w:r>
        <w:t xml:space="preserve">còn </w:t>
      </w:r>
      <w:r>
        <w:t xml:space="preserve">chú, </w:t>
      </w:r>
      <w:r>
        <w:t xml:space="preserve">sẩy </w:t>
      </w:r>
      <w:r>
        <w:t xml:space="preserve">mẹ </w:t>
      </w:r>
      <w:r>
        <w:t xml:space="preserve">bú </w:t>
      </w:r>
      <w:r>
        <w:t xml:space="preserve">dì </w:t>
      </w:r>
      <w:r>
        <w:t xml:space="preserve">(mg.). </w:t>
      </w:r>
      <w:r>
        <w:rPr>
          <w:b/>
        </w:rPr>
        <w:t xml:space="preserve">4 </w:t>
      </w:r>
      <w:r>
        <w:t xml:space="preserve">(Thai) </w:t>
      </w:r>
      <w:r>
        <w:t xml:space="preserve">ra </w:t>
      </w:r>
      <w:r>
        <w:t xml:space="preserve">ngoài </w:t>
      </w:r>
      <w:r>
        <w:t xml:space="preserve">tử </w:t>
      </w:r>
      <w:r>
        <w:t xml:space="preserve">cung </w:t>
      </w:r>
      <w:r>
        <w:t xml:space="preserve">khi </w:t>
      </w:r>
      <w:r>
        <w:t xml:space="preserve">đang </w:t>
      </w:r>
      <w:r>
        <w:t xml:space="preserve">còn </w:t>
      </w:r>
      <w:r>
        <w:t xml:space="preserve">ít </w:t>
      </w:r>
      <w:r>
        <w:t xml:space="preserve">tháng. </w:t>
      </w:r>
      <w:r>
        <w:rPr>
          <w:i/>
        </w:rPr>
        <w:t xml:space="preserve">Thai </w:t>
      </w:r>
      <w:r>
        <w:rPr>
          <w:i/>
        </w:rPr>
        <w:t xml:space="preserve">bị </w:t>
      </w:r>
      <w:r>
        <w:rPr>
          <w:i/>
        </w:rPr>
        <w:t xml:space="preserve">sấy </w:t>
      </w:r>
      <w:r>
        <w:rPr>
          <w:i/>
        </w:rPr>
        <w:t xml:space="preserve">lúc </w:t>
      </w:r>
      <w:r>
        <w:rPr>
          <w:i/>
        </w:rPr>
        <w:t xml:space="preserve">mới </w:t>
      </w:r>
      <w:r>
        <w:rPr>
          <w:i/>
        </w:rPr>
        <w:t xml:space="preserve">ba </w:t>
      </w:r>
      <w:r>
        <w:rPr>
          <w:i/>
        </w:rPr>
        <w:t xml:space="preserve">tháng. </w:t>
      </w:r>
      <w:r>
        <w:rPr>
          <w:i/>
        </w:rPr>
        <w:t xml:space="preserve">Sấy </w:t>
      </w:r>
      <w:r>
        <w:rPr>
          <w:i/>
        </w:rPr>
        <w:t xml:space="preserve">thai*. </w:t>
      </w:r>
      <w:r>
        <w:t xml:space="preserve">Chị </w:t>
      </w:r>
      <w:r>
        <w:rPr>
          <w:i/>
        </w:rPr>
        <w:t xml:space="preserve">ấy </w:t>
      </w:r>
      <w:r>
        <w:t xml:space="preserve">bị </w:t>
      </w:r>
      <w:r>
        <w:rPr>
          <w:i/>
        </w:rPr>
        <w:t xml:space="preserve">sấy </w:t>
      </w:r>
      <w:r>
        <w:t xml:space="preserve">(kng.; </w:t>
      </w:r>
      <w:r>
        <w:t xml:space="preserve">sấy </w:t>
      </w:r>
      <w:r>
        <w:t xml:space="preserve">thai).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