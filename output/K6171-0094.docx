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cây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Khối </w:t>
      </w:r>
      <w:r>
        <w:t xml:space="preserve">nước </w:t>
      </w:r>
      <w:r>
        <w:t xml:space="preserve">biển </w:t>
      </w:r>
      <w:r>
        <w:t xml:space="preserve">dângcaolên. </w:t>
      </w:r>
      <w:r>
        <w:t xml:space="preserve">cẩy </w:t>
      </w:r>
      <w:r>
        <w:t xml:space="preserve">móc </w:t>
      </w:r>
      <w:r>
        <w:t xml:space="preserve">cua </w:t>
      </w:r>
      <w:r>
        <w:t xml:space="preserve">danh từ </w:t>
      </w:r>
      <w:r>
        <w:t xml:space="preserve">cũng nói </w:t>
      </w:r>
      <w:r>
        <w:t xml:space="preserve">cầy </w:t>
      </w:r>
      <w:r>
        <w:t xml:space="preserve">bông </w:t>
      </w:r>
      <w:r>
        <w:t xml:space="preserve">lau. </w:t>
      </w:r>
      <w:r>
        <w:t xml:space="preserve">Cảy </w:t>
      </w:r>
      <w:r>
        <w:t xml:space="preserve">ở </w:t>
      </w:r>
      <w:r>
        <w:t xml:space="preserve">trung </w:t>
      </w:r>
      <w:r>
        <w:t xml:space="preserve">tâm </w:t>
      </w:r>
      <w:r>
        <w:t xml:space="preserve">bão, </w:t>
      </w:r>
      <w:r>
        <w:t xml:space="preserve">có </w:t>
      </w:r>
      <w:r>
        <w:t xml:space="preserve">sức </w:t>
      </w:r>
      <w:r>
        <w:t xml:space="preserve">phá </w:t>
      </w:r>
      <w:r>
        <w:t xml:space="preserve">hoại </w:t>
      </w:r>
      <w:r>
        <w:t xml:space="preserve">rất </w:t>
      </w:r>
      <w:r>
        <w:t xml:space="preserve">lớn. </w:t>
      </w:r>
      <w:r>
        <w:t xml:space="preserve">lông </w:t>
      </w:r>
      <w:r>
        <w:t xml:space="preserve">thô, </w:t>
      </w:r>
      <w:r>
        <w:t xml:space="preserve">đuôi </w:t>
      </w:r>
      <w:r>
        <w:t xml:space="preserve">xù, </w:t>
      </w:r>
      <w:r>
        <w:t xml:space="preserve">thường </w:t>
      </w:r>
      <w:r>
        <w:t xml:space="preserve">ăn </w:t>
      </w:r>
      <w:r>
        <w:t xml:space="preserve">cua. </w:t>
      </w:r>
      <w:r>
        <w:t xml:space="preserve">khi </w:t>
      </w:r>
      <w:r>
        <w:t xml:space="preserve">đổ </w:t>
      </w:r>
      <w:r>
        <w:t xml:space="preserve">vào </w:t>
      </w:r>
      <w:r>
        <w:t xml:space="preserve">đất </w:t>
      </w:r>
      <w:r>
        <w:t xml:space="preserve">liền. </w:t>
      </w:r>
      <w:r>
        <w:t xml:space="preserve">cầy </w:t>
      </w:r>
      <w:r>
        <w:t xml:space="preserve">vòi </w:t>
      </w:r>
      <w:r>
        <w:t xml:space="preserve">danh từ </w:t>
      </w:r>
      <w:r>
        <w:t xml:space="preserve">Cầy </w:t>
      </w:r>
      <w:r>
        <w:t xml:space="preserve">chuyên </w:t>
      </w:r>
      <w:r>
        <w:t xml:space="preserve">leo </w:t>
      </w:r>
      <w:r>
        <w:t xml:space="preserve">lên </w:t>
      </w:r>
      <w:r>
        <w:t xml:space="preserve">cây </w:t>
      </w:r>
      <w:r>
        <w:t xml:space="preserve">để </w:t>
      </w:r>
      <w:r>
        <w:t xml:space="preserve">ăn </w:t>
      </w:r>
      <w:r>
        <w:t xml:space="preserve">quả. </w:t>
      </w:r>
      <w:r>
        <w:t xml:space="preserve">cây </w:t>
      </w:r>
      <w:r>
        <w:t xml:space="preserve">số </w:t>
      </w:r>
      <w:r>
        <w:t xml:space="preserve">danh từ </w:t>
      </w:r>
      <w:r>
        <w:rPr>
          <w:b/>
        </w:rPr>
        <w:t xml:space="preserve">1 </w:t>
      </w:r>
      <w:r>
        <w:t xml:space="preserve">Trụ </w:t>
      </w:r>
      <w:r>
        <w:t xml:space="preserve">xây </w:t>
      </w:r>
      <w:r>
        <w:t xml:space="preserve">hoặc </w:t>
      </w:r>
      <w:r>
        <w:t xml:space="preserve">cột </w:t>
      </w:r>
      <w:r>
        <w:t xml:space="preserve">chôn </w:t>
      </w:r>
      <w:r>
        <w:t xml:space="preserve">cạnh. </w:t>
      </w:r>
      <w:r>
        <w:t xml:space="preserve">cấy </w:t>
      </w:r>
      <w:r>
        <w:t xml:space="preserve">động từ </w:t>
      </w:r>
      <w:r>
        <w:rPr>
          <w:b/>
        </w:rPr>
        <w:t xml:space="preserve">1 </w:t>
      </w:r>
      <w:r>
        <w:t xml:space="preserve">Cắm </w:t>
      </w:r>
      <w:r>
        <w:t xml:space="preserve">cây </w:t>
      </w:r>
      <w:r>
        <w:t xml:space="preserve">con </w:t>
      </w:r>
      <w:r>
        <w:t xml:space="preserve">xuống </w:t>
      </w:r>
      <w:r>
        <w:t xml:space="preserve">đất </w:t>
      </w:r>
      <w:r>
        <w:t xml:space="preserve">ở </w:t>
      </w:r>
      <w:r>
        <w:t xml:space="preserve">chỗ </w:t>
      </w:r>
      <w:r>
        <w:t xml:space="preserve">đường </w:t>
      </w:r>
      <w:r>
        <w:t xml:space="preserve">để </w:t>
      </w:r>
      <w:r>
        <w:t xml:space="preserve">làm </w:t>
      </w:r>
      <w:r>
        <w:t xml:space="preserve">mốc </w:t>
      </w:r>
      <w:r>
        <w:t xml:space="preserve">cho </w:t>
      </w:r>
      <w:r>
        <w:t xml:space="preserve">khoảng </w:t>
      </w:r>
      <w:r>
        <w:t xml:space="preserve">cách </w:t>
      </w:r>
      <w:r>
        <w:t xml:space="preserve">từng </w:t>
      </w:r>
      <w:r>
        <w:t xml:space="preserve">khác </w:t>
      </w:r>
      <w:r>
        <w:t xml:space="preserve">cho </w:t>
      </w:r>
      <w:r>
        <w:t xml:space="preserve">cây </w:t>
      </w:r>
      <w:r>
        <w:t xml:space="preserve">tiếp </w:t>
      </w:r>
      <w:r>
        <w:t xml:space="preserve">tục </w:t>
      </w:r>
      <w:r>
        <w:t xml:space="preserve">sinh </w:t>
      </w:r>
      <w:r>
        <w:t xml:space="preserve">trưởng. </w:t>
      </w:r>
      <w:r>
        <w:t xml:space="preserve">Cấy </w:t>
      </w:r>
      <w:r>
        <w:rPr>
          <w:i/>
        </w:rPr>
        <w:t xml:space="preserve">lúa. </w:t>
      </w:r>
      <w:r>
        <w:t xml:space="preserve">killomet </w:t>
      </w:r>
      <w:r>
        <w:t xml:space="preserve">một,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ghi </w:t>
      </w:r>
      <w:r>
        <w:t xml:space="preserve">số </w:t>
      </w:r>
      <w:r>
        <w:t xml:space="preserve">klomet </w:t>
      </w:r>
      <w:r>
        <w:t xml:space="preserve">c⁄z, </w:t>
      </w:r>
      <w:r>
        <w:rPr>
          <w:i/>
        </w:rPr>
        <w:t xml:space="preserve">rau. </w:t>
      </w:r>
      <w:r>
        <w:t xml:space="preserve">Có </w:t>
      </w:r>
      <w:r>
        <w:t xml:space="preserve">cấy </w:t>
      </w:r>
      <w:r>
        <w:rPr>
          <w:i/>
        </w:rPr>
        <w:t xml:space="preserve">có </w:t>
      </w:r>
      <w:r>
        <w:rPr>
          <w:i/>
        </w:rPr>
        <w:t xml:space="preserve">trông, </w:t>
      </w:r>
      <w:r>
        <w:t xml:space="preserve">có </w:t>
      </w:r>
      <w:r>
        <w:t xml:space="preserve">trông </w:t>
      </w:r>
      <w:r>
        <w:rPr>
          <w:i/>
        </w:rPr>
        <w:t xml:space="preserve">có </w:t>
      </w:r>
      <w:r>
        <w:t xml:space="preserve">ăn </w:t>
      </w:r>
      <w:r>
        <w:rPr>
          <w:i/>
        </w:rPr>
        <w:t xml:space="preserve">nơi </w:t>
      </w:r>
      <w:r>
        <w:rPr>
          <w:i/>
        </w:rPr>
        <w:t xml:space="preserve">nào </w:t>
      </w:r>
      <w:r>
        <w:rPr>
          <w:i/>
        </w:rPr>
        <w:t xml:space="preserve">độ </w:t>
      </w:r>
      <w:r>
        <w:rPr>
          <w:i/>
        </w:rPr>
        <w:t xml:space="preserve">Đường </w:t>
      </w:r>
      <w:r>
        <w:rPr>
          <w:i/>
        </w:rPr>
        <w:t xml:space="preserve">chốn </w:t>
      </w:r>
      <w:r>
        <w:rPr>
          <w:i/>
        </w:rPr>
        <w:t xml:space="preserve">ysố </w:t>
      </w:r>
      <w:r>
        <w:rPr>
          <w:b/>
        </w:rPr>
        <w:t xml:space="preserve">5 </w:t>
      </w:r>
      <w:r>
        <w:rPr>
          <w:b/>
        </w:rPr>
        <w:t xml:space="preserve">2 </w:t>
      </w:r>
      <w:r>
        <w:rPr>
          <w:i/>
        </w:rPr>
        <w:t xml:space="preserve">0n </w:t>
      </w:r>
      <w:r>
        <w:t xml:space="preserve">DIề) </w:t>
      </w:r>
      <w:r>
        <w:rPr>
          <w:b/>
        </w:rPr>
        <w:t xml:space="preserve">3 </w:t>
      </w:r>
      <w:r>
        <w:rPr>
          <w:i/>
        </w:rPr>
        <w:t xml:space="preserve">Trồng </w:t>
      </w:r>
      <w:r>
        <w:t xml:space="preserve">lứa </w:t>
      </w:r>
      <w:r>
        <w:t xml:space="preserve">làm </w:t>
      </w:r>
      <w:r>
        <w:t xml:space="preserve">ruộng. </w:t>
      </w:r>
      <w:r>
        <w:t xml:space="preserve">G </w:t>
      </w:r>
      <w:r>
        <w:t xml:space="preserve">rởrướng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kilomet. </w:t>
      </w:r>
      <w:r>
        <w:rPr>
          <w:i/>
        </w:rPr>
        <w:t xml:space="preserve">Cách </w:t>
      </w:r>
      <w:r>
        <w:rPr>
          <w:i/>
        </w:rPr>
        <w:t xml:space="preserve">nh2U </w:t>
      </w:r>
      <w:r>
        <w:t xml:space="preserve">sinh </w:t>
      </w:r>
      <w:r>
        <w:t xml:space="preserve">vật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Dã </w:t>
      </w:r>
      <w:r>
        <w:t xml:space="preserve">cấy </w:t>
      </w:r>
      <w:r>
        <w:rPr>
          <w:i/>
        </w:rPr>
        <w:t xml:space="preserve">S0. </w:t>
      </w:r>
      <w:r>
        <w:t xml:space="preserve">nghiên </w:t>
      </w:r>
      <w:r>
        <w:t xml:space="preserve">cứu. </w:t>
      </w:r>
      <w:r>
        <w:rPr>
          <w:i/>
        </w:rPr>
        <w:t xml:space="preserve">Cấy </w:t>
      </w:r>
      <w:r>
        <w:rPr>
          <w:i/>
        </w:rPr>
        <w:t xml:space="preserve">u¡ </w:t>
      </w:r>
      <w:r>
        <w:rPr>
          <w:i/>
        </w:rPr>
        <w:t xml:space="preserve">trùng </w:t>
      </w:r>
      <w:r>
        <w:rPr>
          <w:i/>
        </w:rPr>
        <w:t xml:space="preserve">lao. </w:t>
      </w:r>
      <w:r>
        <w:rPr>
          <w:b/>
        </w:rPr>
        <w:t xml:space="preserve">4 </w:t>
      </w:r>
      <w:r>
        <w:t xml:space="preserve">(chuyên môn). </w:t>
      </w:r>
      <w:r>
        <w:t xml:space="preserve">cây </w:t>
      </w:r>
      <w:r>
        <w:t xml:space="preserve">thảo </w:t>
      </w:r>
      <w:r>
        <w:t xml:space="preserve">danh từ </w:t>
      </w:r>
      <w:r>
        <w:t xml:space="preserve">Như </w:t>
      </w:r>
      <w:r>
        <w:rPr>
          <w:i/>
        </w:rPr>
        <w:t xml:space="preserve">cây </w:t>
      </w:r>
      <w:r>
        <w:rPr>
          <w:i/>
        </w:rPr>
        <w:t xml:space="preserve">thân </w:t>
      </w:r>
      <w:r>
        <w:rPr>
          <w:i/>
        </w:rPr>
        <w:t xml:space="preserve">cỏ. </w:t>
      </w:r>
      <w:r>
        <w:t xml:space="preserve">Ghép </w:t>
      </w:r>
      <w:r>
        <w:t xml:space="preserve">tế </w:t>
      </w:r>
      <w:r>
        <w:t xml:space="preserve">bào </w:t>
      </w:r>
      <w:r>
        <w:t xml:space="preserve">mô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phòng </w:t>
      </w:r>
      <w:r>
        <w:t xml:space="preserve">cây </w:t>
      </w:r>
      <w:r>
        <w:t xml:space="preserve">thân </w:t>
      </w:r>
      <w:r>
        <w:t xml:space="preserve">có </w:t>
      </w:r>
      <w:r>
        <w:t xml:space="preserve">danh từ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mềm </w:t>
      </w:r>
      <w:r>
        <w:t xml:space="preserve">không. </w:t>
      </w:r>
      <w:r>
        <w:t xml:space="preserve">hoặc </w:t>
      </w:r>
      <w:r>
        <w:t xml:space="preserve">chữa </w:t>
      </w:r>
      <w:r>
        <w:t xml:space="preserve">bệnh. </w:t>
      </w:r>
      <w:r>
        <w:t xml:space="preserve">Cấy </w:t>
      </w:r>
      <w:r>
        <w:t xml:space="preserve">răng. </w:t>
      </w:r>
      <w:r>
        <w:rPr>
          <w:b/>
        </w:rPr>
        <w:t xml:space="preserve">5 </w:t>
      </w:r>
      <w:r>
        <w:t xml:space="preserve">(chuyên môn). </w:t>
      </w:r>
      <w:r>
        <w:t xml:space="preserve">Nuôi </w:t>
      </w:r>
      <w:r>
        <w:rPr>
          <w:i/>
        </w:rPr>
        <w:t xml:space="preserve">hoá </w:t>
      </w:r>
      <w:r>
        <w:t xml:space="preserve">gỗ </w:t>
      </w:r>
      <w:r>
        <w:t xml:space="preserve">hay </w:t>
      </w:r>
      <w:r>
        <w:t xml:space="preserve">rất </w:t>
      </w:r>
      <w:r>
        <w:t xml:space="preserve">ít </w:t>
      </w:r>
      <w:r>
        <w:t xml:space="preserve">hoá </w:t>
      </w:r>
      <w:r>
        <w:t xml:space="preserve">gỗ. </w:t>
      </w:r>
      <w:r>
        <w:t xml:space="preserve">mô </w:t>
      </w:r>
      <w:r>
        <w:t xml:space="preserve">thực </w:t>
      </w:r>
      <w:r>
        <w:t xml:space="preserve">vật </w:t>
      </w:r>
      <w:r>
        <w:t xml:space="preserve">trong </w:t>
      </w:r>
      <w:r>
        <w:t xml:space="preserve">ống </w:t>
      </w:r>
      <w:r>
        <w:t xml:space="preserve">nghiệm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cây </w:t>
      </w:r>
      <w:r>
        <w:t xml:space="preserve">thân </w:t>
      </w:r>
      <w:r>
        <w:t xml:space="preserve">gỗ </w:t>
      </w:r>
      <w:r>
        <w:t xml:space="preserve">danh từ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hoá </w:t>
      </w:r>
      <w:r>
        <w:t xml:space="preserve">gỗ. </w:t>
      </w:r>
      <w:r>
        <w:t xml:space="preserve">một </w:t>
      </w:r>
      <w:r>
        <w:t xml:space="preserve">cây </w:t>
      </w:r>
      <w:r>
        <w:t xml:space="preserve">mới.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t xml:space="preserve">cấy </w:t>
      </w:r>
      <w:r>
        <w:rPr>
          <w:i/>
        </w:rPr>
        <w:t xml:space="preserve">mô. </w:t>
      </w:r>
      <w:r>
        <w:rPr>
          <w:i/>
        </w:rPr>
        <w:t xml:space="preserve">cây </w:t>
      </w:r>
      <w:r>
        <w:t xml:space="preserve">thế </w:t>
      </w:r>
      <w:r>
        <w:t xml:space="preserve">danh từ </w:t>
      </w:r>
      <w:r>
        <w:t xml:space="preserve">Cây </w:t>
      </w:r>
      <w:r>
        <w:t xml:space="preserve">cảnh </w:t>
      </w:r>
      <w:r>
        <w:t xml:space="preserve">được </w:t>
      </w:r>
      <w:r>
        <w:t xml:space="preserve">uốn </w:t>
      </w:r>
      <w:r>
        <w:t xml:space="preserve">tỉa, </w:t>
      </w:r>
      <w:r>
        <w:t xml:space="preserve">tạo. </w:t>
      </w:r>
      <w:r>
        <w:t xml:space="preserve">cấy </w:t>
      </w:r>
      <w:r>
        <w:t xml:space="preserve">cày </w:t>
      </w:r>
      <w:r>
        <w:t xml:space="preserve">động từ </w:t>
      </w:r>
      <w:r>
        <w:t xml:space="preserve">Như </w:t>
      </w:r>
      <w:r>
        <w:rPr>
          <w:i/>
        </w:rPr>
        <w:t xml:space="preserve">cày </w:t>
      </w:r>
      <w:r>
        <w:rPr>
          <w:i/>
        </w:rPr>
        <w:t xml:space="preserve">cấy. </w:t>
      </w:r>
      <w:r>
        <w:t xml:space="preserve">dáng </w:t>
      </w:r>
      <w:r>
        <w:t xml:space="preserve">vẻ </w:t>
      </w:r>
      <w:r>
        <w:t xml:space="preserve">riêng. </w:t>
      </w:r>
      <w:r>
        <w:t xml:space="preserve">Dùng </w:t>
      </w:r>
      <w:r>
        <w:rPr>
          <w:i/>
        </w:rPr>
        <w:t xml:space="preserve">cây </w:t>
      </w:r>
      <w:r>
        <w:t xml:space="preserve">thế </w:t>
      </w:r>
      <w:r>
        <w:t xml:space="preserve">trong </w:t>
      </w:r>
      <w:r>
        <w:rPr>
          <w:i/>
        </w:rPr>
        <w:t xml:space="preserve">trang. </w:t>
      </w:r>
      <w:r>
        <w:rPr>
          <w:i/>
        </w:rPr>
        <w:t xml:space="preserve">cấy </w:t>
      </w:r>
      <w:r>
        <w:t xml:space="preserve">cưỡng </w:t>
      </w:r>
      <w:r>
        <w:t xml:space="preserve">động từ </w:t>
      </w:r>
      <w:r>
        <w:t xml:space="preserve">Cấy </w:t>
      </w:r>
      <w:r>
        <w:t xml:space="preserve">ép, </w:t>
      </w:r>
      <w:r>
        <w:t xml:space="preserve">không </w:t>
      </w:r>
      <w:r>
        <w:t xml:space="preserve">đúng </w:t>
      </w:r>
      <w:r>
        <w:t xml:space="preserve">thời </w:t>
      </w:r>
      <w:r>
        <w:t xml:space="preserve">vụ. </w:t>
      </w:r>
      <w:r>
        <w:t xml:space="preserve">trí </w:t>
      </w:r>
      <w:r>
        <w:t xml:space="preserve">nội, </w:t>
      </w:r>
      <w:r>
        <w:t xml:space="preserve">ngoại </w:t>
      </w:r>
      <w:r>
        <w:t xml:space="preserve">thất. </w:t>
      </w:r>
      <w:r>
        <w:t xml:space="preserve">cấy </w:t>
      </w:r>
      <w:r>
        <w:t xml:space="preserve">hái </w:t>
      </w:r>
      <w:r>
        <w:t xml:space="preserve">động từ </w:t>
      </w:r>
      <w:r>
        <w:t xml:space="preserve">Trồng </w:t>
      </w:r>
      <w:r>
        <w:t xml:space="preserve">trọt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(nói </w:t>
      </w:r>
      <w:r>
        <w:t xml:space="preserve">câythuốcd </w:t>
      </w:r>
      <w:r>
        <w:t xml:space="preserve">Câytrồnglàmthuốcchữabệnh </w:t>
      </w:r>
      <w:r>
        <w:t xml:space="preserve">khái </w:t>
      </w:r>
      <w:r>
        <w:t xml:space="preserve">quát). </w:t>
      </w:r>
      <w:r>
        <w:t xml:space="preserve">. </w:t>
      </w:r>
      <w:r>
        <w:t xml:space="preserve">cây </w:t>
      </w:r>
      <w:r>
        <w:t xml:space="preserve">xanh </w:t>
      </w:r>
      <w: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có </w:t>
      </w:r>
      <w:r>
        <w:t xml:space="preserve">diệp </w:t>
      </w:r>
      <w:r>
        <w:t xml:space="preserve">lục, </w:t>
      </w:r>
      <w:r>
        <w:t xml:space="preserve">do </w:t>
      </w:r>
      <w:r>
        <w:t xml:space="preserve">đócó </w:t>
      </w:r>
      <w:r>
        <w:t xml:space="preserve">cậy,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Nhờ </w:t>
      </w:r>
      <w:r>
        <w:t xml:space="preserve">làm </w:t>
      </w:r>
      <w:r>
        <w:t xml:space="preserve">giúp </w:t>
      </w:r>
      <w:r>
        <w:t xml:space="preserve">việc </w:t>
      </w:r>
      <w:r>
        <w:t xml:space="preserve">gì, </w:t>
      </w:r>
      <w:r>
        <w:t xml:space="preserve">nhờ </w:t>
      </w:r>
      <w:r>
        <w:t xml:space="preserve">màu </w:t>
      </w:r>
      <w:r>
        <w:t xml:space="preserve">xanh </w:t>
      </w:r>
      <w:r>
        <w:t xml:space="preserve">lục. </w:t>
      </w:r>
      <w:r>
        <w:rPr>
          <w:b/>
        </w:rPr>
        <w:t xml:space="preserve">2 </w:t>
      </w:r>
      <w:r>
        <w:t xml:space="preserve">Khối </w:t>
      </w:r>
      <w:r>
        <w:t xml:space="preserve">cây </w:t>
      </w:r>
      <w:r>
        <w:t xml:space="preserve">cỏ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giúp </w:t>
      </w:r>
      <w:r>
        <w:t xml:space="preserve">đỡ. </w:t>
      </w:r>
      <w:r>
        <w:t xml:space="preserve">Cậy </w:t>
      </w:r>
      <w:r>
        <w:t xml:space="preserve">anh </w:t>
      </w:r>
      <w:r>
        <w:rPr>
          <w:i/>
        </w:rPr>
        <w:t xml:space="preserve">đi </w:t>
      </w:r>
      <w:r>
        <w:t xml:space="preserve">giúp </w:t>
      </w:r>
      <w:r>
        <w:rPr>
          <w:i/>
        </w:rPr>
        <w:t xml:space="preserve">cho. </w:t>
      </w:r>
      <w:r>
        <w:t xml:space="preserve">Trẻ </w:t>
      </w:r>
      <w:r>
        <w:rPr>
          <w:i/>
        </w:rPr>
        <w:t xml:space="preserve">cậy </w:t>
      </w:r>
      <w:r>
        <w:t xml:space="preserve">cha, </w:t>
      </w:r>
      <w:r>
        <w:t xml:space="preserve">và </w:t>
      </w:r>
      <w:r>
        <w:t xml:space="preserve">cải </w:t>
      </w:r>
      <w:r>
        <w:t xml:space="preserve">thiện </w:t>
      </w:r>
      <w:r>
        <w:t xml:space="preserve">khí </w:t>
      </w:r>
      <w:r>
        <w:t xml:space="preserve">hậu </w:t>
      </w:r>
      <w:r>
        <w:t xml:space="preserve">chokhuvựcngười </w:t>
      </w:r>
      <w:r>
        <w:t xml:space="preserve">ở. </w:t>
      </w:r>
      <w:r>
        <w:t xml:space="preserve">già </w:t>
      </w:r>
      <w:r>
        <w:t xml:space="preserve">cậy </w:t>
      </w:r>
      <w:r>
        <w:t xml:space="preserve">con </w:t>
      </w:r>
      <w:r>
        <w:t xml:space="preserve">(tục ngữ). </w:t>
      </w:r>
      <w:r>
        <w:rPr>
          <w:b/>
        </w:rPr>
        <w:t xml:space="preserve">2 </w:t>
      </w:r>
      <w:r>
        <w:t xml:space="preserve">Ÿ </w:t>
      </w:r>
      <w:r>
        <w:t xml:space="preserve">vào </w:t>
      </w:r>
      <w:r>
        <w:t xml:space="preserve">ưu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cây </w:t>
      </w:r>
      <w:r>
        <w:t xml:space="preserve">viết </w:t>
      </w:r>
      <w:r>
        <w:t xml:space="preserve">danh từ </w:t>
      </w:r>
      <w:r>
        <w:t xml:space="preserve">(phương ngữ). </w:t>
      </w:r>
      <w:r>
        <w:t xml:space="preserve">3.Bút. </w:t>
      </w:r>
      <w:r>
        <w:rPr>
          <w:b/>
        </w:rPr>
        <w:t xml:space="preserve">2 </w:t>
      </w:r>
      <w:r>
        <w:t xml:space="preserve">Cây </w:t>
      </w:r>
      <w:r>
        <w:t xml:space="preserve">bút. </w:t>
      </w:r>
      <w:r>
        <w:t xml:space="preserve">của </w:t>
      </w:r>
      <w:r>
        <w:t xml:space="preserve">mình. </w:t>
      </w:r>
      <w:r>
        <w:t xml:space="preserve">Cậy </w:t>
      </w:r>
      <w:r>
        <w:t xml:space="preserve">có </w:t>
      </w:r>
      <w:r>
        <w:rPr>
          <w:i/>
        </w:rPr>
        <w:t xml:space="preserve">thành </w:t>
      </w:r>
      <w:r>
        <w:rPr>
          <w:i/>
        </w:rPr>
        <w:t xml:space="preserve">tích,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t xml:space="preserve">kiêu </w:t>
      </w:r>
      <w:r>
        <w:t xml:space="preserve">câyxanhd.1câycódiệplục,dođócómàu </w:t>
      </w:r>
      <w:r>
        <w:t xml:space="preserve">căng </w:t>
      </w:r>
      <w:r>
        <w:t xml:space="preserve">Cậy </w:t>
      </w:r>
      <w:r>
        <w:t xml:space="preserve">thế </w:t>
      </w:r>
      <w:r>
        <w:t xml:space="preserve">cha. </w:t>
      </w:r>
      <w:r>
        <w:t xml:space="preserve">Chó </w:t>
      </w:r>
      <w:r>
        <w:t xml:space="preserve">cậy </w:t>
      </w:r>
      <w:r>
        <w:t xml:space="preserve">gần </w:t>
      </w:r>
      <w:r>
        <w:t xml:space="preserve">nhà, </w:t>
      </w:r>
      <w:r>
        <w:t xml:space="preserve">gà </w:t>
      </w:r>
      <w:r>
        <w:t xml:space="preserve">xanh </w:t>
      </w:r>
      <w:r>
        <w:t xml:space="preserve">lục. </w:t>
      </w:r>
      <w:r>
        <w:rPr>
          <w:b/>
        </w:rPr>
        <w:t xml:space="preserve">2 </w:t>
      </w:r>
      <w:r>
        <w:t xml:space="preserve">Khối </w:t>
      </w:r>
      <w:r>
        <w:t xml:space="preserve">cây </w:t>
      </w:r>
      <w:r>
        <w:t xml:space="preserve">cỏ </w:t>
      </w:r>
      <w:r>
        <w:t xml:space="preserve">để </w:t>
      </w:r>
      <w:r>
        <w:t xml:space="preserve">trang </w:t>
      </w:r>
      <w:r>
        <w:t xml:space="preserve">trívà </w:t>
      </w:r>
      <w:r>
        <w:t xml:space="preserve">cải. </w:t>
      </w:r>
      <w:r>
        <w:t xml:space="preserve">cây </w:t>
      </w:r>
      <w:r>
        <w:t xml:space="preserve">gần </w:t>
      </w:r>
      <w:r>
        <w:t xml:space="preserve">chuông </w:t>
      </w:r>
      <w:r>
        <w:t xml:space="preserve">(tục ngữ). </w:t>
      </w:r>
      <w:r>
        <w:t xml:space="preserve">thiện </w:t>
      </w:r>
      <w:r>
        <w:t xml:space="preserve">môi </w:t>
      </w:r>
      <w:r>
        <w:t xml:space="preserve">trường </w:t>
      </w:r>
      <w:r>
        <w:t xml:space="preserve">cho </w:t>
      </w:r>
      <w:r>
        <w:t xml:space="preserve">khu </w:t>
      </w:r>
      <w:r>
        <w:t xml:space="preserve">vực </w:t>
      </w:r>
      <w:r>
        <w:t xml:space="preserve">người </w:t>
      </w:r>
      <w:r>
        <w:t xml:space="preserve">Ở. </w:t>
      </w:r>
      <w:r>
        <w:t xml:space="preserve">cây; </w:t>
      </w:r>
      <w:r>
        <w:t xml:space="preserve">(phương ngữ). </w:t>
      </w:r>
      <w:r>
        <w:t xml:space="preserve">x </w:t>
      </w:r>
      <w:r>
        <w:t xml:space="preserve">cạy,. </w:t>
      </w:r>
      <w:r>
        <w:t xml:space="preserve">cây </w:t>
      </w:r>
      <w:r>
        <w:t xml:space="preserve">xăng </w:t>
      </w:r>
      <w:r>
        <w:t xml:space="preserve">danh từ </w:t>
      </w:r>
      <w:r>
        <w:t xml:space="preserve">Trạm </w:t>
      </w:r>
      <w:r>
        <w:t xml:space="preserve">giao, </w:t>
      </w:r>
      <w:r>
        <w:t xml:space="preserve">bán </w:t>
      </w:r>
      <w:r>
        <w:t xml:space="preserve">xăng </w:t>
      </w:r>
      <w:r>
        <w:t xml:space="preserve">(vàcác.. </w:t>
      </w:r>
      <w:r>
        <w:t xml:space="preserve">cậy </w:t>
      </w:r>
      <w:r>
        <w:t xml:space="preserve">cục </w:t>
      </w:r>
      <w:r>
        <w:t xml:space="preserve">động từ </w:t>
      </w:r>
      <w:r>
        <w:t xml:space="preserve">Cầu </w:t>
      </w:r>
      <w:r>
        <w:t xml:space="preserve">cạnh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t xml:space="preserve">nhiên </w:t>
      </w:r>
      <w:r>
        <w:t xml:space="preserve">liệu </w:t>
      </w:r>
      <w:r>
        <w:t xml:space="preserve">lỏng) </w:t>
      </w:r>
      <w:r>
        <w:t xml:space="preserve">cho </w:t>
      </w:r>
      <w:r>
        <w:t xml:space="preserve">cácphương </w:t>
      </w:r>
      <w:r>
        <w:t xml:space="preserve">tiệngiao </w:t>
      </w:r>
      <w:r>
        <w:t xml:space="preserve">. </w:t>
      </w:r>
      <w:r>
        <w:t xml:space="preserve">Cậy </w:t>
      </w:r>
      <w:r>
        <w:t xml:space="preserve">cục, </w:t>
      </w:r>
      <w:r>
        <w:rPr>
          <w:i/>
        </w:rPr>
        <w:t xml:space="preserve">đút </w:t>
      </w:r>
      <w:r>
        <w:rPr>
          <w:i/>
        </w:rPr>
        <w:t xml:space="preserve">lót </w:t>
      </w:r>
      <w:r>
        <w:rPr>
          <w:i/>
        </w:rPr>
        <w:t xml:space="preserve">xin </w:t>
      </w:r>
      <w:r>
        <w:t xml:space="preserve">việc </w:t>
      </w:r>
      <w:r>
        <w:rPr>
          <w:i/>
        </w:rPr>
        <w:t xml:space="preserve">làm. </w:t>
      </w:r>
      <w:r>
        <w:t xml:space="preserve">thông,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bơm </w:t>
      </w:r>
      <w:r>
        <w:t xml:space="preserve">và </w:t>
      </w:r>
      <w:r>
        <w:t xml:space="preserve">máy </w:t>
      </w:r>
      <w:r>
        <w:t xml:space="preserve">đo </w:t>
      </w:r>
      <w:r>
        <w:t xml:space="preserve">tính </w:t>
      </w:r>
      <w:r>
        <w:t xml:space="preserve">tự </w:t>
      </w:r>
      <w:r>
        <w:t xml:space="preserve">CC </w:t>
      </w:r>
      <w:r>
        <w:t xml:space="preserve">[xê-xê] </w:t>
      </w:r>
      <w:r>
        <w:t xml:space="preserve">(tiếng </w:t>
      </w:r>
      <w:r>
        <w:t xml:space="preserve">Pháp </w:t>
      </w:r>
      <w:r>
        <w:t xml:space="preserve">centimètre-cube </w:t>
      </w:r>
      <w:r>
        <w:t xml:space="preserve">động. </w:t>
      </w:r>
      <w:r>
        <w:t xml:space="preserve">"phân </w:t>
      </w:r>
      <w:r>
        <w:t xml:space="preserve">khối", </w:t>
      </w:r>
      <w:r>
        <w:t xml:space="preserve">viết </w:t>
      </w:r>
      <w:r>
        <w:t xml:space="preserve">tắt). </w:t>
      </w:r>
      <w:r>
        <w:t xml:space="preserve">(khẩu ngữ). </w:t>
      </w:r>
      <w:r>
        <w:t xml:space="preserve">Phân </w:t>
      </w:r>
      <w:r>
        <w:t xml:space="preserve">khối. </w:t>
      </w:r>
      <w:r>
        <w:t xml:space="preserve">cầy, </w:t>
      </w:r>
      <w: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ăn </w:t>
      </w:r>
      <w:r>
        <w:t xml:space="preserve">thịt, </w:t>
      </w:r>
      <w:r>
        <w:t xml:space="preserve">sống </w:t>
      </w:r>
      <w:r>
        <w:t xml:space="preserve">ở </w:t>
      </w:r>
      <w:r>
        <w:t xml:space="preserve">hang, </w:t>
      </w:r>
      <w:r>
        <w:t xml:space="preserve">hốc, </w:t>
      </w:r>
      <w:r>
        <w:t xml:space="preserve">Tiêm </w:t>
      </w:r>
      <w:r>
        <w:rPr>
          <w:b/>
        </w:rPr>
        <w:t xml:space="preserve">2 </w:t>
      </w:r>
      <w:r>
        <w:t xml:space="preserve">CC. </w:t>
      </w:r>
      <w:r>
        <w:t xml:space="preserve">Cho </w:t>
      </w:r>
      <w:r>
        <w:t xml:space="preserve">trẻ </w:t>
      </w:r>
      <w:r>
        <w:t xml:space="preserve">bú </w:t>
      </w:r>
      <w:r>
        <w:t xml:space="preserve">200 </w:t>
      </w:r>
      <w:r>
        <w:t xml:space="preserve">CC. </w:t>
      </w:r>
      <w:r>
        <w:t xml:space="preserve">mõm </w:t>
      </w:r>
      <w:r>
        <w:t xml:space="preserve">nhọn, </w:t>
      </w:r>
      <w:r>
        <w:t xml:space="preserve">tai </w:t>
      </w:r>
      <w:r>
        <w:t xml:space="preserve">nhỏ, </w:t>
      </w:r>
      <w:r>
        <w:t xml:space="preserve">mình </w:t>
      </w:r>
      <w:r>
        <w:t xml:space="preserve">dài, </w:t>
      </w:r>
      <w:r>
        <w:t xml:space="preserve">chân </w:t>
      </w:r>
      <w:r>
        <w:t xml:space="preserve">thấp, </w:t>
      </w:r>
      <w:r>
        <w:t xml:space="preserve">cq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cadmium </w:t>
      </w:r>
      <w:r>
        <w:t xml:space="preserve">có </w:t>
      </w:r>
      <w:r>
        <w:t xml:space="preserve">tuyến </w:t>
      </w:r>
      <w:r>
        <w:t xml:space="preserve">tiết </w:t>
      </w:r>
      <w:r>
        <w:t xml:space="preserve">mùi </w:t>
      </w:r>
      <w:r>
        <w:t xml:space="preserve">đặc </w:t>
      </w:r>
      <w:r>
        <w:t xml:space="preserve">biệt </w:t>
      </w:r>
      <w:r>
        <w:t xml:space="preserve">2(kng).Chó, </w:t>
      </w:r>
      <w:r>
        <w:t xml:space="preserve">/~2đímh </w:t>
      </w:r>
      <w:r>
        <w:t xml:space="preserve">II </w:t>
      </w:r>
      <w:r>
        <w:t xml:space="preserve">về </w:t>
      </w:r>
      <w:r>
        <w:t xml:space="preserve">mặt </w:t>
      </w:r>
      <w:r>
        <w:t xml:space="preserve">để </w:t>
      </w:r>
      <w:r>
        <w:t xml:space="preserve">ăn </w:t>
      </w:r>
      <w:r>
        <w:t xml:space="preserve">thịt. </w:t>
      </w:r>
      <w:r>
        <w:t xml:space="preserve">Thịt </w:t>
      </w:r>
      <w:r>
        <w:t xml:space="preserve">cây. </w:t>
      </w:r>
      <w:r>
        <w:t xml:space="preserve">CD </w:t>
      </w:r>
      <w:r>
        <w:t xml:space="preserve">[xi-di] </w:t>
      </w:r>
      <w:r>
        <w:t xml:space="preserve">(tiếng </w:t>
      </w:r>
      <w:r>
        <w:t xml:space="preserve">Anh </w:t>
      </w:r>
      <w:r>
        <w:t xml:space="preserve">Compact </w:t>
      </w:r>
      <w:r>
        <w:rPr>
          <w:i/>
        </w:rPr>
        <w:t xml:space="preserve">Dik, </w:t>
      </w:r>
      <w:r>
        <w:t xml:space="preserve">"đĩa </w:t>
      </w:r>
      <w:r>
        <w:t xml:space="preserve">cây, </w:t>
      </w:r>
      <w:r>
        <w:t xml:space="preserve">(ph).x </w:t>
      </w:r>
      <w:r>
        <w:t xml:space="preserve">cây. </w:t>
      </w:r>
      <w:r>
        <w:t xml:space="preserve">nén </w:t>
      </w:r>
      <w:r>
        <w:t xml:space="preserve">chặt”, </w:t>
      </w:r>
      <w:r>
        <w:t xml:space="preserve">viết </w:t>
      </w:r>
      <w:r>
        <w:t xml:space="preserve">tắt). </w:t>
      </w:r>
      <w:r>
        <w:t xml:space="preserve">danh từ </w:t>
      </w:r>
      <w:r>
        <w:t xml:space="preserve">Đĩa </w:t>
      </w:r>
      <w:r>
        <w:t xml:space="preserve">mỏng, </w:t>
      </w:r>
      <w:r>
        <w:t xml:space="preserve">nhỏ, </w:t>
      </w:r>
      <w:r>
        <w:t xml:space="preserve">cấy </w:t>
      </w:r>
      <w:r>
        <w:t xml:space="preserve">bồng </w:t>
      </w:r>
      <w:r>
        <w:t xml:space="preserve">lau </w:t>
      </w:r>
      <w:r>
        <w:t xml:space="preserve">danh từ </w:t>
      </w:r>
      <w:r>
        <w:t xml:space="preserve">xem </w:t>
      </w:r>
      <w:r>
        <w:rPr>
          <w:i/>
        </w:rPr>
        <w:t xml:space="preserve">cây </w:t>
      </w:r>
      <w:r>
        <w:rPr>
          <w:i/>
        </w:rPr>
        <w:t xml:space="preserve">móc </w:t>
      </w:r>
      <w:r>
        <w:t xml:space="preserve">cua. </w:t>
      </w:r>
      <w:r>
        <w:t xml:space="preserve">thường </w:t>
      </w:r>
      <w:r>
        <w:t xml:space="preserve">có </w:t>
      </w:r>
      <w:r>
        <w:t xml:space="preserve">đường </w:t>
      </w:r>
      <w:r>
        <w:t xml:space="preserve">kính </w:t>
      </w:r>
      <w:r>
        <w:t xml:space="preserve">12cm, </w:t>
      </w:r>
      <w:r>
        <w:t xml:space="preserve">lưu </w:t>
      </w:r>
      <w:r>
        <w:t xml:space="preserve">giữ </w:t>
      </w:r>
      <w:r>
        <w:t xml:space="preserve">dữ </w:t>
      </w:r>
      <w:r>
        <w:t xml:space="preserve">cấy </w:t>
      </w:r>
      <w:r>
        <w:t xml:space="preserve">cục, </w:t>
      </w:r>
      <w:r>
        <w:t xml:space="preserve">(ít dùng). </w:t>
      </w:r>
      <w:r>
        <w:t xml:space="preserve">xem </w:t>
      </w:r>
      <w:r>
        <w:rPr>
          <w:i/>
        </w:rPr>
        <w:t xml:space="preserve">cậy </w:t>
      </w:r>
      <w:r>
        <w:t xml:space="preserve">cục. </w:t>
      </w:r>
      <w:r>
        <w:t xml:space="preserve">liệu, </w:t>
      </w:r>
      <w:r>
        <w:t xml:space="preserve">hình </w:t>
      </w:r>
      <w:r>
        <w:t xml:space="preserve">ảnh </w:t>
      </w:r>
      <w:r>
        <w:t xml:space="preserve">hoặc </w:t>
      </w:r>
      <w:r>
        <w:t xml:space="preserve">âm </w:t>
      </w:r>
      <w:r>
        <w:t xml:space="preserve">thanh </w:t>
      </w:r>
      <w:r>
        <w:t xml:space="preserve">với </w:t>
      </w:r>
      <w:r>
        <w:t xml:space="preserve">khối </w:t>
      </w:r>
      <w:r>
        <w:t xml:space="preserve">cấy </w:t>
      </w:r>
      <w:r>
        <w:t xml:space="preserve">cục; </w:t>
      </w:r>
      <w:r>
        <w:rPr>
          <w:i/>
        </w:rPr>
        <w:t xml:space="preserve">xem </w:t>
      </w:r>
      <w:r>
        <w:rPr>
          <w:i/>
        </w:rPr>
        <w:t xml:space="preserve">cày </w:t>
      </w:r>
      <w:r>
        <w:t xml:space="preserve">cục. </w:t>
      </w:r>
      <w:r>
        <w:t xml:space="preserve">lượng </w:t>
      </w:r>
      <w:r>
        <w:t xml:space="preserve">rất </w:t>
      </w:r>
      <w:r>
        <w:t xml:space="preserve">lớn. </w:t>
      </w:r>
      <w:r>
        <w:t xml:space="preserve">cẩầy </w:t>
      </w:r>
      <w:r>
        <w:t xml:space="preserve">giông </w:t>
      </w:r>
      <w:r>
        <w:t xml:space="preserve">danh từ </w:t>
      </w:r>
      <w:r>
        <w:t xml:space="preserve">Cầy </w:t>
      </w:r>
      <w:r>
        <w:t xml:space="preserve">to </w:t>
      </w:r>
      <w:r>
        <w:t xml:space="preserve">bằng </w:t>
      </w:r>
      <w:r>
        <w:t xml:space="preserve">con </w:t>
      </w:r>
      <w:r>
        <w:t xml:space="preserve">chó,lông. </w:t>
      </w:r>
      <w:r>
        <w:t xml:space="preserve">CD-ROM </w:t>
      </w:r>
      <w:r>
        <w:t xml:space="preserve">[xi-đi-rom] </w:t>
      </w:r>
      <w:r>
        <w:t xml:space="preserve">(tiếng </w:t>
      </w:r>
      <w:r>
        <w:t xml:space="preserve">Anh </w:t>
      </w:r>
      <w:r>
        <w:t xml:space="preserve">Compact </w:t>
      </w:r>
      <w:r>
        <w:t xml:space="preserve">xám </w:t>
      </w:r>
      <w:r>
        <w:t xml:space="preserve">đen, </w:t>
      </w:r>
      <w:r>
        <w:t xml:space="preserve">có </w:t>
      </w:r>
      <w:r>
        <w:t xml:space="preserve">bờm </w:t>
      </w:r>
      <w:r>
        <w:t xml:space="preserve">dọc </w:t>
      </w:r>
      <w:r>
        <w:t xml:space="preserve">lưng, </w:t>
      </w:r>
      <w:r>
        <w:t xml:space="preserve">có </w:t>
      </w:r>
      <w:r>
        <w:t xml:space="preserve">tú </w:t>
      </w:r>
      <w:r>
        <w:t xml:space="preserve">thơm... </w:t>
      </w:r>
      <w:r>
        <w:t xml:space="preserve">Disk </w:t>
      </w:r>
      <w:r>
        <w:t xml:space="preserve">- </w:t>
      </w:r>
      <w:r>
        <w:rPr>
          <w:i/>
        </w:rPr>
        <w:t xml:space="preserve">Read </w:t>
      </w:r>
      <w:r>
        <w:rPr>
          <w:i/>
        </w:rPr>
        <w:t xml:space="preserve">Only </w:t>
      </w:r>
      <w:r>
        <w:rPr>
          <w:i/>
        </w:rPr>
        <w:t xml:space="preserve">Memory, </w:t>
      </w:r>
      <w:r>
        <w:t xml:space="preserve">"bộ </w:t>
      </w:r>
      <w:r>
        <w:t xml:space="preserve">nhớ </w:t>
      </w:r>
      <w:r>
        <w:t xml:space="preserve">chỉ </w:t>
      </w:r>
      <w:r>
        <w:t xml:space="preserve">có </w:t>
      </w:r>
      <w:r>
        <w:t xml:space="preserve">gần </w:t>
      </w:r>
      <w:r>
        <w:t xml:space="preserve">hậu </w:t>
      </w:r>
      <w:r>
        <w:t xml:space="preserve">môn. </w:t>
      </w:r>
      <w:r>
        <w:t xml:space="preserve">thể </w:t>
      </w:r>
      <w:r>
        <w:t xml:space="preserve">đọc, </w:t>
      </w:r>
      <w:r>
        <w:t xml:space="preserve">dùng </w:t>
      </w:r>
      <w:r>
        <w:t xml:space="preserve">đĩa </w:t>
      </w:r>
      <w:r>
        <w:t xml:space="preserve">CD", </w:t>
      </w:r>
      <w:r>
        <w:t xml:space="preserve">viết </w:t>
      </w:r>
      <w:r>
        <w:t xml:space="preserve">tắt). </w:t>
      </w:r>
      <w:r>
        <w:t xml:space="preserve">danh từ </w:t>
      </w:r>
      <w:r>
        <w:rPr>
          <w:i/>
        </w:rPr>
        <w:t xml:space="preserve">Thiết </w:t>
      </w:r>
      <w:r>
        <w:t xml:space="preserve">bị </w:t>
      </w:r>
      <w:r>
        <w:rPr>
          <w:i/>
        </w:rPr>
        <w:t xml:space="preserve">cầy </w:t>
      </w:r>
      <w:r>
        <w:t xml:space="preserve">hương </w:t>
      </w:r>
      <w:r>
        <w:t xml:space="preserve">danh từ </w:t>
      </w:r>
      <w:r>
        <w:t xml:space="preserve">Cẩy </w:t>
      </w:r>
      <w:r>
        <w:t xml:space="preserve">nhỏ </w:t>
      </w:r>
      <w:r>
        <w:t xml:space="preserve">hơn </w:t>
      </w:r>
      <w:r>
        <w:t xml:space="preserve">cẩy </w:t>
      </w:r>
      <w:r>
        <w:t xml:space="preserve">giông, </w:t>
      </w:r>
      <w:r>
        <w:t xml:space="preserve">lưu </w:t>
      </w:r>
      <w:r>
        <w:t xml:space="preserve">trữ </w:t>
      </w:r>
      <w:r>
        <w:t xml:space="preserve">thông </w:t>
      </w:r>
      <w:r>
        <w:t xml:space="preserve">tin </w:t>
      </w:r>
      <w:r>
        <w:t xml:space="preserve">bằng </w:t>
      </w:r>
      <w:r>
        <w:t xml:space="preserve">đĩa </w:t>
      </w:r>
      <w:r>
        <w:t xml:space="preserve">quang, </w:t>
      </w:r>
      <w:r>
        <w:t xml:space="preserve">dạng </w:t>
      </w:r>
      <w:r>
        <w:t xml:space="preserve">chỉ </w:t>
      </w:r>
      <w:r>
        <w:t xml:space="preserve">lông </w:t>
      </w:r>
      <w:r>
        <w:t xml:space="preserve">nâu </w:t>
      </w:r>
      <w:r>
        <w:t xml:space="preserve">đen, </w:t>
      </w:r>
      <w:r>
        <w:t xml:space="preserve">không </w:t>
      </w:r>
      <w:r>
        <w:t xml:space="preserve">có </w:t>
      </w:r>
      <w:r>
        <w:t xml:space="preserve">bờm,cótúithơm.. </w:t>
      </w:r>
      <w:r>
        <w:t xml:space="preserve">có </w:t>
      </w:r>
      <w:r>
        <w:t xml:space="preserve">thể </w:t>
      </w:r>
      <w:r>
        <w:t xml:space="preserve">đọc </w:t>
      </w:r>
      <w:r>
        <w:t xml:space="preserve">mà </w:t>
      </w:r>
      <w:r>
        <w:t xml:space="preserve">không </w:t>
      </w:r>
      <w:r>
        <w:t xml:space="preserve">thể </w:t>
      </w:r>
      <w:r>
        <w:t xml:space="preserve">ghi </w:t>
      </w:r>
      <w:r>
        <w:t xml:space="preserve">mới, </w:t>
      </w:r>
      <w:r>
        <w:t xml:space="preserve">có </w:t>
      </w:r>
      <w:r>
        <w:t xml:space="preserve">dung </w:t>
      </w:r>
      <w:r>
        <w:t xml:space="preserve">gần </w:t>
      </w:r>
      <w:r>
        <w:t xml:space="preserve">hậu </w:t>
      </w:r>
      <w:r>
        <w:t xml:space="preserve">môn. </w:t>
      </w:r>
      <w:r>
        <w:t xml:space="preserve">lượng </w:t>
      </w:r>
      <w:r>
        <w:t xml:space="preserve">rất </w:t>
      </w:r>
      <w:r>
        <w:t xml:space="preserve">cao, </w:t>
      </w:r>
      <w:r>
        <w:t xml:space="preserve">tốc </w:t>
      </w:r>
      <w:r>
        <w:t xml:space="preserve">độ </w:t>
      </w:r>
      <w:r>
        <w:t xml:space="preserve">thâm </w:t>
      </w:r>
      <w:r>
        <w:t xml:space="preserve">nhập </w:t>
      </w:r>
      <w:r>
        <w:t xml:space="preserve">rất </w:t>
      </w:r>
      <w:r>
        <w:t xml:space="preserve">lớn. </w:t>
      </w:r>
      <w:r>
        <w:t xml:space="preserve">cedi </w:t>
      </w:r>
      <w:r>
        <w:t xml:space="preserve">[cê-đĩ]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Ghana, </w:t>
      </w:r>
      <w:r>
        <w:t xml:space="preserve">cello </w:t>
      </w:r>
      <w:r>
        <w:t xml:space="preserve">[xen-lô] </w:t>
      </w:r>
      <w:r>
        <w:t xml:space="preserve">danh từ </w:t>
      </w:r>
      <w:r>
        <w:t xml:space="preserve">x </w:t>
      </w:r>
      <w:r>
        <w:t xml:space="preserve">uioloncello. </w:t>
      </w:r>
      <w:r>
        <w:br w:type="page"/>
      </w:r>
      <w:r>
        <w:rPr>
          <w:b/>
        </w:rPr>
        <w:t xml:space="preserve">cellulos </w:t>
      </w:r>
      <w:r>
        <w:rPr>
          <w:i/>
        </w:rPr>
        <w:t xml:space="preserve">cũng viết </w:t>
      </w:r>
      <w:r>
        <w:t xml:space="preserve">xeiuio. </w:t>
      </w:r>
      <w:r>
        <w:t xml:space="preserve">danh từ </w:t>
      </w:r>
      <w:r>
        <w:t xml:space="preserve">Chất </w:t>
      </w:r>
      <w:r>
        <w:t xml:space="preserve">glucid,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màng </w:t>
      </w:r>
      <w:r>
        <w:t xml:space="preserve">tế </w:t>
      </w:r>
      <w:r>
        <w:t xml:space="preserve">bào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Celsius </w:t>
      </w:r>
      <w:r>
        <w:rPr>
          <w:i/>
        </w:rPr>
        <w:t xml:space="preserve">xem </w:t>
      </w:r>
      <w:r>
        <w:rPr>
          <w:i/>
        </w:rPr>
        <w:t xml:space="preserve">Thang </w:t>
      </w:r>
      <w:r>
        <w:rPr>
          <w:i/>
        </w:rPr>
        <w:t xml:space="preserve">nhiệt </w:t>
      </w:r>
      <w:r>
        <w:rPr>
          <w:i/>
        </w:rPr>
        <w:t xml:space="preserve">độ </w:t>
      </w:r>
      <w:r>
        <w:rPr>
          <w:i/>
        </w:rPr>
        <w:t xml:space="preserve">Celsius. </w:t>
      </w:r>
      <w:r>
        <w:br/>
      </w:r>
      <w:r>
        <w:rPr>
          <w:b/>
        </w:rPr>
        <w:t xml:space="preserve">cent </w:t>
      </w:r>
      <w:r>
        <w:rPr>
          <w:b/>
        </w:rPr>
        <w:t xml:space="preserve">[xent(ơ)]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trăm: </w:t>
      </w:r>
      <w:r>
        <w:t xml:space="preserve">a) </w:t>
      </w:r>
      <w:r>
        <w:t xml:space="preserve">của </w:t>
      </w:r>
      <w:r>
        <w:t xml:space="preserve">đồng </w:t>
      </w:r>
      <w:r>
        <w:t xml:space="preserve">dollar, </w:t>
      </w:r>
      <w:r>
        <w:t xml:space="preserve">b)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đồng </w:t>
      </w:r>
      <w:r>
        <w:t xml:space="preserve">tiền </w:t>
      </w:r>
      <w:r>
        <w:t xml:space="preserve">khác. </w:t>
      </w:r>
      <w:r>
        <w:br/>
      </w:r>
      <w:r>
        <w:rPr>
          <w:b/>
        </w:rPr>
        <w:t xml:space="preserve">centavo </w:t>
      </w:r>
      <w:r>
        <w:rPr>
          <w:b/>
        </w:rPr>
        <w:t xml:space="preserve">[xen-ta-vô]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trăm: </w:t>
      </w:r>
      <w:r>
        <w:t xml:space="preserve">a) </w:t>
      </w:r>
      <w:r>
        <w:t xml:space="preserve">của </w:t>
      </w:r>
      <w:r>
        <w:t xml:space="preserve">đồng </w:t>
      </w:r>
      <w:r>
        <w:t xml:space="preserve">peso; </w:t>
      </w:r>
      <w:r>
        <w:t xml:space="preserve">b)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đồng </w:t>
      </w:r>
      <w:r>
        <w:t xml:space="preserve">tiền </w:t>
      </w:r>
      <w:r>
        <w:t xml:space="preserve">khác. </w:t>
      </w:r>
      <w:r>
        <w:t xml:space="preserve">centi- </w:t>
      </w:r>
      <w:r>
        <w:t xml:space="preserve">[xenti] </w:t>
      </w:r>
      <w:r>
        <w:t xml:space="preserve">danh từ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một </w:t>
      </w:r>
      <w:r>
        <w:t xml:space="preserve">số </w:t>
      </w:r>
      <w:r>
        <w:t xml:space="preserve">tên </w:t>
      </w:r>
      <w:r>
        <w:t xml:space="preserve">gọi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phần </w:t>
      </w:r>
      <w:r>
        <w:t xml:space="preserve">trăm". </w:t>
      </w:r>
      <w:r>
        <w:t xml:space="preserve">Centimet. </w:t>
      </w:r>
      <w:r>
        <w:br/>
      </w:r>
      <w:r>
        <w:rPr>
          <w:b/>
        </w:rPr>
        <w:t xml:space="preserve">centim </w:t>
      </w:r>
      <w:r>
        <w:rPr>
          <w:b/>
        </w:rPr>
        <w:t xml:space="preserve">[xen-tim]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trăm: </w:t>
      </w:r>
      <w:r>
        <w:t xml:space="preserve">a) </w:t>
      </w:r>
      <w:r>
        <w:t xml:space="preserve">của </w:t>
      </w:r>
      <w:r>
        <w:t xml:space="preserve">đổr </w:t>
      </w:r>
      <w:r>
        <w:t xml:space="preserve">g </w:t>
      </w:r>
      <w:r>
        <w:t xml:space="preserve">franc; </w:t>
      </w:r>
      <w:r>
        <w:t xml:space="preserve">b) </w:t>
      </w:r>
      <w:r>
        <w:t xml:space="preserve">của </w:t>
      </w:r>
      <w:r>
        <w:t xml:space="preserve">một </w:t>
      </w:r>
      <w:r>
        <w:t xml:space="preserve">vài </w:t>
      </w:r>
      <w:r>
        <w:t xml:space="preserve">đồng </w:t>
      </w:r>
      <w:r>
        <w:t xml:space="preserve">tiền </w:t>
      </w:r>
      <w:r>
        <w:t xml:space="preserve">khác. </w:t>
      </w:r>
      <w:r>
        <w:br/>
      </w:r>
      <w:r>
        <w:rPr>
          <w:b/>
        </w:rPr>
        <w:t xml:space="preserve">CH </w:t>
      </w:r>
      <w:r>
        <w:t xml:space="preserve">Cộng </w:t>
      </w:r>
      <w:r>
        <w:t xml:space="preserve">hoà,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cha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con,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Cha </w:t>
      </w:r>
      <w:r>
        <w:t xml:space="preserve">nào </w:t>
      </w:r>
      <w:r>
        <w:rPr>
          <w:i/>
        </w:rPr>
        <w:t xml:space="preserve">con </w:t>
      </w:r>
      <w:r>
        <w:rPr>
          <w:i/>
        </w:rPr>
        <w:t xml:space="preserve">nấy. </w:t>
      </w:r>
      <w:r>
        <w:t xml:space="preserve">Con </w:t>
      </w:r>
      <w:r>
        <w:rPr>
          <w:i/>
        </w:rPr>
        <w:t xml:space="preserve">có </w:t>
      </w:r>
      <w:r>
        <w:t xml:space="preserve">cha </w:t>
      </w:r>
      <w:r>
        <w:t xml:space="preserve">như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t xml:space="preserve">nóc </w:t>
      </w:r>
      <w:r>
        <w:rPr>
          <w:i/>
        </w:rPr>
        <w:t xml:space="preserve">(tục ngữ). </w:t>
      </w:r>
      <w:r>
        <w:t xml:space="preserve">Cha </w:t>
      </w:r>
      <w:r>
        <w:t xml:space="preserve">báo </w:t>
      </w:r>
      <w:r>
        <w:t xml:space="preserve">gì </w:t>
      </w:r>
      <w:r>
        <w:rPr>
          <w:i/>
        </w:rPr>
        <w:t xml:space="preserve">con </w:t>
      </w:r>
      <w:r>
        <w:rPr>
          <w:i/>
        </w:rPr>
        <w:t xml:space="preserve">ạ?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linh </w:t>
      </w:r>
      <w:r>
        <w:t xml:space="preserve">mục </w:t>
      </w:r>
      <w:r>
        <w:t xml:space="preserve">hoặc </w:t>
      </w:r>
      <w:r>
        <w:t xml:space="preserve">linh </w:t>
      </w:r>
      <w:r>
        <w:t xml:space="preserve">mục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b/>
        </w:rPr>
        <w:t xml:space="preserve">3 </w:t>
      </w:r>
      <w:r>
        <w:t xml:space="preserve">(thông tục).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tiếng </w:t>
      </w:r>
      <w:r>
        <w:t xml:space="preserve">chửi </w:t>
      </w:r>
      <w:r>
        <w:t xml:space="preserve">rủa, </w:t>
      </w:r>
      <w:r>
        <w:t xml:space="preserve">chủi </w:t>
      </w:r>
      <w:r>
        <w:t xml:space="preserve">mắng. </w:t>
      </w:r>
      <w:r>
        <w:t xml:space="preserve">Mô </w:t>
      </w:r>
      <w:r>
        <w:t xml:space="preserve">cha*. </w:t>
      </w:r>
      <w:r>
        <w:rPr>
          <w:i/>
        </w:rPr>
        <w:t xml:space="preserve">Cha </w:t>
      </w:r>
      <w:r>
        <w:rPr>
          <w:i/>
        </w:rPr>
        <w:t xml:space="preserve">đời*. </w:t>
      </w:r>
      <w:r>
        <w:t xml:space="preserve">Chém </w:t>
      </w:r>
      <w:r>
        <w:t xml:space="preserve">cha*. </w:t>
      </w:r>
      <w:r>
        <w:br/>
      </w:r>
      <w:r>
        <w:rPr>
          <w:b/>
        </w:rPr>
        <w:t xml:space="preserve">cha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rPr>
          <w:i/>
        </w:rPr>
        <w:t xml:space="preserve">lớp </w:t>
      </w:r>
      <w:r>
        <w:t xml:space="preserve">con </w:t>
      </w:r>
      <w:r>
        <w:t xml:space="preserve">em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Kế </w:t>
      </w:r>
      <w:r>
        <w:t xml:space="preserve">tục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t xml:space="preserve">của </w:t>
      </w:r>
      <w:r>
        <w:rPr>
          <w:i/>
        </w:rPr>
        <w:t xml:space="preserve">cha </w:t>
      </w:r>
      <w:r>
        <w:rPr>
          <w:i/>
        </w:rPr>
        <w:t xml:space="preserve">anh. </w:t>
      </w:r>
      <w:r>
        <w:br/>
      </w:r>
      <w:r>
        <w:rPr>
          <w:b/>
        </w:rPr>
        <w:t xml:space="preserve">cha </w:t>
      </w:r>
      <w:r>
        <w:rPr>
          <w:b/>
        </w:rPr>
        <w:t xml:space="preserve">căng </w:t>
      </w:r>
      <w:r>
        <w:rPr>
          <w:b/>
        </w:rPr>
        <w:t xml:space="preserve">chú </w:t>
      </w:r>
      <w:r>
        <w:rPr>
          <w:b/>
        </w:rPr>
        <w:t xml:space="preserve">kiết </w:t>
      </w:r>
      <w:r>
        <w:rPr>
          <w:i/>
        </w:rPr>
        <w:t xml:space="preserve">danh từ </w:t>
      </w:r>
      <w:r>
        <w:t xml:space="preserve">(khẩu ngữ). </w:t>
      </w:r>
      <w:r>
        <w:t xml:space="preserve">Hạng </w:t>
      </w:r>
      <w:r>
        <w:t xml:space="preserve">người </w:t>
      </w:r>
      <w:r>
        <w:t xml:space="preserve">không </w:t>
      </w:r>
      <w:r>
        <w:t xml:space="preserve">rõ </w:t>
      </w:r>
      <w:r>
        <w:t xml:space="preserve">tung </w:t>
      </w:r>
      <w:r>
        <w:t xml:space="preserve">tích,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cậy </w:t>
      </w:r>
      <w:r>
        <w:t xml:space="preserve">được. </w:t>
      </w:r>
      <w:r>
        <w:br/>
      </w:r>
      <w:r>
        <w:rPr>
          <w:b/>
        </w:rPr>
        <w:t xml:space="preserve">cha </w:t>
      </w:r>
      <w:r>
        <w:rPr>
          <w:b/>
        </w:rPr>
        <w:t xml:space="preserve">chả </w:t>
      </w:r>
      <w:r>
        <w:rPr>
          <w:i/>
        </w:rPr>
        <w:t xml:space="preserve">cảm từ </w:t>
      </w:r>
      <w:r>
        <w:t xml:space="preserve">(cũ;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tuổng).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ý </w:t>
      </w:r>
      <w:r>
        <w:t xml:space="preserve">ngạc </w:t>
      </w:r>
      <w:r>
        <w:t xml:space="preserve">nhiên, </w:t>
      </w:r>
      <w:r>
        <w:t xml:space="preserve">tán </w:t>
      </w:r>
      <w:r>
        <w:rPr>
          <w:i/>
        </w:rPr>
        <w:t xml:space="preserve">thưởng </w:t>
      </w:r>
      <w:r>
        <w:t xml:space="preserve">hoặc </w:t>
      </w:r>
      <w:r>
        <w:t xml:space="preserve">sự </w:t>
      </w:r>
      <w:r>
        <w:t xml:space="preserve">bực </w:t>
      </w:r>
      <w:r>
        <w:t xml:space="preserve">tức </w:t>
      </w:r>
      <w:r>
        <w:t xml:space="preserve">cao </w:t>
      </w:r>
      <w:r>
        <w:t xml:space="preserve">độ. </w:t>
      </w:r>
      <w:r>
        <w:t xml:space="preserve">Cha </w:t>
      </w:r>
      <w:r>
        <w:t xml:space="preserve">chả! </w:t>
      </w:r>
      <w:r>
        <w:rPr>
          <w:i/>
        </w:rPr>
        <w:t xml:space="preserve">Giỏi </w:t>
      </w:r>
      <w:r>
        <w:t xml:space="preserve">quá! </w:t>
      </w:r>
      <w:r>
        <w:t xml:space="preserve">Cha </w:t>
      </w:r>
      <w:r>
        <w:rPr>
          <w:i/>
        </w:rPr>
        <w:t xml:space="preserve">chả! </w:t>
      </w:r>
      <w:r>
        <w:t xml:space="preserve">Tức </w:t>
      </w:r>
      <w:r>
        <w:t xml:space="preserve">ơi </w:t>
      </w:r>
      <w:r>
        <w:rPr>
          <w:i/>
        </w:rPr>
        <w:t xml:space="preserve">là </w:t>
      </w:r>
      <w:r>
        <w:t xml:space="preserve">tức! </w:t>
      </w:r>
      <w:r>
        <w:br/>
      </w:r>
      <w:r>
        <w:rPr>
          <w:b/>
        </w:rPr>
        <w:t xml:space="preserve">cha </w:t>
      </w:r>
      <w:r>
        <w:rPr>
          <w:b/>
        </w:rPr>
        <w:t xml:space="preserve">chủ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Linh </w:t>
      </w:r>
      <w:r>
        <w:t xml:space="preserve">mục </w:t>
      </w:r>
      <w:r>
        <w:t xml:space="preserve">phụ </w:t>
      </w:r>
      <w:r>
        <w:t xml:space="preserve">trách </w:t>
      </w:r>
      <w:r>
        <w:t xml:space="preserve">việc </w:t>
      </w:r>
      <w:r>
        <w:t xml:space="preserve">tổ </w:t>
      </w:r>
      <w:r>
        <w:t xml:space="preserve">chức </w:t>
      </w:r>
      <w:r>
        <w:t xml:space="preserve">trong </w:t>
      </w:r>
      <w:r>
        <w:t xml:space="preserve">nhà </w:t>
      </w:r>
      <w:r>
        <w:t xml:space="preserve">chung. </w:t>
      </w:r>
      <w:r>
        <w:br/>
      </w:r>
      <w:r>
        <w:rPr>
          <w:b/>
        </w:rPr>
        <w:t xml:space="preserve">cha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tuổi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con </w:t>
      </w:r>
      <w:r>
        <w:t xml:space="preserve">cháu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Ông </w:t>
      </w:r>
      <w:r>
        <w:t xml:space="preserve">ấy </w:t>
      </w:r>
      <w:r>
        <w:rPr>
          <w:i/>
        </w:rPr>
        <w:t xml:space="preserve">là </w:t>
      </w:r>
      <w:r>
        <w:rPr>
          <w:i/>
        </w:rPr>
        <w:t xml:space="preserve">bậc </w:t>
      </w:r>
      <w:r>
        <w:t xml:space="preserve">cha </w:t>
      </w:r>
      <w:r>
        <w:t xml:space="preserve">chú </w:t>
      </w:r>
      <w:r>
        <w:rPr>
          <w:i/>
        </w:rPr>
        <w:t xml:space="preserve">của </w:t>
      </w:r>
      <w:r>
        <w:rPr>
          <w:i/>
        </w:rPr>
        <w:t xml:space="preserve">tôi. </w:t>
      </w:r>
      <w:r>
        <w:br/>
      </w:r>
      <w:r>
        <w:rPr>
          <w:b/>
        </w:rPr>
        <w:t xml:space="preserve">cha </w:t>
      </w:r>
      <w:r>
        <w:rPr>
          <w:b/>
        </w:rPr>
        <w:t xml:space="preserve">chung </w:t>
      </w:r>
      <w:r>
        <w:rPr>
          <w:b/>
        </w:rPr>
        <w:t xml:space="preserve">không </w:t>
      </w:r>
      <w:r>
        <w:rPr>
          <w:b/>
        </w:rPr>
        <w:t xml:space="preserve">ai </w:t>
      </w:r>
      <w:r>
        <w:rPr>
          <w:b/>
        </w:rPr>
        <w:t xml:space="preserve">khóc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việc </w:t>
      </w:r>
      <w:r>
        <w:t xml:space="preserve">chung </w:t>
      </w:r>
      <w:r>
        <w:t xml:space="preserve">bỏ </w:t>
      </w:r>
      <w:r>
        <w:t xml:space="preserve">mặc, </w:t>
      </w:r>
      <w:r>
        <w:t xml:space="preserve">không </w:t>
      </w:r>
      <w:r>
        <w:t xml:space="preserve">ai </w:t>
      </w:r>
      <w:r>
        <w:t xml:space="preserve">lo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thái </w:t>
      </w:r>
      <w:r>
        <w:t xml:space="preserve">độ </w:t>
      </w:r>
      <w:r>
        <w:t xml:space="preserve">vô </w:t>
      </w:r>
      <w:r>
        <w:t xml:space="preserve">trách </w:t>
      </w:r>
      <w:r>
        <w:t xml:space="preserve">nhiệm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chung). </w:t>
      </w:r>
      <w:r>
        <w:br/>
      </w:r>
      <w:r>
        <w:rPr>
          <w:b/>
        </w:rPr>
        <w:t xml:space="preserve">cha </w:t>
      </w:r>
      <w:r>
        <w:rPr>
          <w:b/>
        </w:rPr>
        <w:t xml:space="preserve">cố </w:t>
      </w:r>
      <w:r>
        <w:rPr>
          <w:b/>
        </w:rPr>
        <w:t xml:space="preserve">dd. </w:t>
      </w:r>
      <w:r>
        <w:t xml:space="preserve">(khẩu ngữ). </w:t>
      </w:r>
      <w:r>
        <w:t xml:space="preserve">Linh </w:t>
      </w:r>
      <w:r>
        <w:t xml:space="preserve">mục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cha </w:t>
      </w:r>
      <w:r>
        <w:rPr>
          <w:b/>
        </w:rPr>
        <w:t xml:space="preserve">đỡ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đứng </w:t>
      </w:r>
      <w:r>
        <w:t xml:space="preserve">ra </w:t>
      </w:r>
      <w:r>
        <w:t xml:space="preserve">nhận </w:t>
      </w:r>
      <w:r>
        <w:t xml:space="preserve">đỡ </w:t>
      </w:r>
      <w:r>
        <w:t xml:space="preserve">đầu </w:t>
      </w:r>
      <w:r>
        <w:t xml:space="preserve">cho </w:t>
      </w:r>
      <w:r>
        <w:t xml:space="preserve">một </w:t>
      </w:r>
      <w:r>
        <w:t xml:space="preserve">em </w:t>
      </w:r>
      <w:r>
        <w:t xml:space="preserve">bé </w:t>
      </w:r>
      <w:r>
        <w:t xml:space="preserve">khi </w:t>
      </w:r>
      <w:r>
        <w:t xml:space="preserve">làm </w:t>
      </w:r>
      <w:r>
        <w:t xml:space="preserve">lễ </w:t>
      </w:r>
      <w:r>
        <w:t xml:space="preserve">rửa </w:t>
      </w:r>
      <w:r>
        <w:t xml:space="preserve">tội </w:t>
      </w:r>
      <w:r>
        <w:t xml:space="preserve">vào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em </w:t>
      </w:r>
      <w:r>
        <w:t xml:space="preserve">bé </w:t>
      </w:r>
      <w:r>
        <w:t xml:space="preserve">ấy. </w:t>
      </w:r>
      <w:r>
        <w:t xml:space="preserve">cha </w:t>
      </w:r>
      <w:r>
        <w:t xml:space="preserve">đời </w:t>
      </w:r>
      <w:r>
        <w:t xml:space="preserve">(thông tục).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chửi, </w:t>
      </w:r>
      <w:r>
        <w:t xml:space="preserve">lại </w:t>
      </w:r>
      <w:r>
        <w:t xml:space="preserve">vừa </w:t>
      </w:r>
      <w:r>
        <w:t xml:space="preserve">để </w:t>
      </w:r>
      <w:r>
        <w:t xml:space="preserve">than. </w:t>
      </w:r>
      <w:r>
        <w:t xml:space="preserve">Cha </w:t>
      </w:r>
      <w:r>
        <w:rPr>
          <w:i/>
        </w:rPr>
        <w:t xml:space="preserve">đời </w:t>
      </w:r>
      <w:r>
        <w:rPr>
          <w:i/>
        </w:rPr>
        <w:t xml:space="preserve">cái </w:t>
      </w:r>
      <w:r>
        <w:rPr>
          <w:i/>
        </w:rPr>
        <w:t xml:space="preserve">áo </w:t>
      </w:r>
      <w:r>
        <w:rPr>
          <w:i/>
        </w:rPr>
        <w:t xml:space="preserve">rách </w:t>
      </w:r>
      <w:r>
        <w:t xml:space="preserve">này, </w:t>
      </w:r>
      <w:r>
        <w:t xml:space="preserve">Mất </w:t>
      </w:r>
      <w:r>
        <w:rPr>
          <w:i/>
        </w:rPr>
        <w:t xml:space="preserve">chúng </w:t>
      </w:r>
      <w:r>
        <w:rPr>
          <w:i/>
        </w:rPr>
        <w:t xml:space="preserve">mất </w:t>
      </w:r>
      <w:r>
        <w:rPr>
          <w:i/>
        </w:rPr>
        <w:t xml:space="preserve">bạn </w:t>
      </w:r>
      <w:r>
        <w:t xml:space="preserve">uì </w:t>
      </w:r>
      <w:r>
        <w:rPr>
          <w:i/>
        </w:rPr>
        <w:t xml:space="preserve">mày </w:t>
      </w:r>
      <w:r>
        <w:rPr>
          <w:i/>
        </w:rPr>
        <w:t xml:space="preserve">áo </w:t>
      </w:r>
      <w:r>
        <w:t xml:space="preserve">ơi!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cha </w:t>
      </w:r>
      <w:r>
        <w:rPr>
          <w:b/>
        </w:rPr>
        <w:t xml:space="preserve">già </w:t>
      </w:r>
      <w:r>
        <w:rPr>
          <w:b/>
        </w:rPr>
        <w:t xml:space="preserve">con </w:t>
      </w:r>
      <w:r>
        <w:rPr>
          <w:b/>
        </w:rPr>
        <w:t xml:space="preserve">cọc </w:t>
      </w:r>
      <w:r>
        <w:t xml:space="preserve">Tả </w:t>
      </w:r>
      <w:r>
        <w:t xml:space="preserve">cảnh </w:t>
      </w:r>
      <w:r>
        <w:t xml:space="preserve">cha </w:t>
      </w:r>
      <w:r>
        <w:t xml:space="preserve">già </w:t>
      </w:r>
      <w:r>
        <w:t xml:space="preserve">còn </w:t>
      </w:r>
      <w:r>
        <w:t xml:space="preserve">phải </w:t>
      </w:r>
      <w:r>
        <w:t xml:space="preserve">nuôi </w:t>
      </w:r>
      <w:r>
        <w:t xml:space="preserve">con </w:t>
      </w:r>
      <w:r>
        <w:t xml:space="preserve">dại, </w:t>
      </w:r>
      <w:r>
        <w:t xml:space="preserve">cảnh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con </w:t>
      </w:r>
      <w:r>
        <w:t xml:space="preserve">muộn. </w:t>
      </w:r>
      <w:r>
        <w:br/>
      </w:r>
      <w:r>
        <w:rPr>
          <w:b/>
        </w:rPr>
        <w:t xml:space="preserve">cha </w:t>
      </w:r>
      <w:r>
        <w:rPr>
          <w:b/>
        </w:rPr>
        <w:t xml:space="preserve">nội </w:t>
      </w:r>
      <w:r>
        <w:rPr>
          <w:i/>
        </w:rPr>
        <w:t xml:space="preserve">danh từ </w:t>
      </w:r>
      <w:r>
        <w:t xml:space="preserve">(phương ngữ). </w:t>
      </w:r>
      <w:r>
        <w:t xml:space="preserve">Tổ </w:t>
      </w:r>
      <w:r>
        <w:rPr>
          <w:i/>
        </w:rPr>
        <w:t xml:space="preserve">hợp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thoại. </w:t>
      </w:r>
      <w:r>
        <w:t xml:space="preserve">để </w:t>
      </w:r>
      <w:r>
        <w:t xml:space="preserve">gọi </w:t>
      </w:r>
      <w:r>
        <w:t xml:space="preserve">đùa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trẻ. </w:t>
      </w:r>
      <w:r>
        <w:t xml:space="preserve">Thôi </w:t>
      </w:r>
      <w:r>
        <w:t xml:space="preserve">đi, </w:t>
      </w:r>
      <w:r>
        <w:rPr>
          <w:i/>
        </w:rPr>
        <w:t xml:space="preserve">cha </w:t>
      </w:r>
      <w:r>
        <w:t xml:space="preserve">nội </w:t>
      </w:r>
      <w:r>
        <w:t xml:space="preserve">cha </w:t>
      </w:r>
      <w:r>
        <w:t xml:space="preserve">ông </w:t>
      </w:r>
      <w:r>
        <w:t xml:space="preserve">danh từ </w:t>
      </w:r>
      <w:r>
        <w:t xml:space="preserve">Như </w:t>
      </w:r>
      <w:r>
        <w:rPr>
          <w:i/>
        </w:rPr>
        <w:t xml:space="preserve">ông </w:t>
      </w:r>
      <w:r>
        <w:t xml:space="preserve">cha. </w:t>
      </w:r>
      <w:r>
        <w:br/>
      </w:r>
      <w:r>
        <w:rPr>
          <w:b/>
        </w:rPr>
        <w:t xml:space="preserve">cha </w:t>
      </w:r>
      <w:r>
        <w:rPr>
          <w:b/>
        </w:rPr>
        <w:t xml:space="preserve">truyền </w:t>
      </w:r>
      <w:r>
        <w:rPr>
          <w:b/>
        </w:rPr>
        <w:t xml:space="preserve">con </w:t>
      </w:r>
      <w:r>
        <w:rPr>
          <w:b/>
        </w:rPr>
        <w:t xml:space="preserve">nối </w:t>
      </w:r>
      <w:r>
        <w:t xml:space="preserve">(Dòng </w:t>
      </w:r>
      <w:r>
        <w:t xml:space="preserve">họ) </w:t>
      </w:r>
      <w:r>
        <w:t xml:space="preserve">kế </w:t>
      </w:r>
      <w:r>
        <w:t xml:space="preserve">tục </w:t>
      </w:r>
      <w:r>
        <w:t xml:space="preserve">nhau, </w:t>
      </w:r>
      <w:r>
        <w:t xml:space="preserve">đời </w:t>
      </w:r>
      <w:r>
        <w:t xml:space="preserve">trước </w:t>
      </w:r>
      <w:r>
        <w:t xml:space="preserve">truyền </w:t>
      </w:r>
      <w:r>
        <w:t xml:space="preserve">lại </w:t>
      </w:r>
      <w:r>
        <w:t xml:space="preserve">cho </w:t>
      </w:r>
      <w:r>
        <w:t xml:space="preserve">đời </w:t>
      </w:r>
      <w:r>
        <w:t xml:space="preserve">sau </w:t>
      </w:r>
      <w:r>
        <w:t xml:space="preserve">(chức </w:t>
      </w:r>
      <w:r>
        <w:t xml:space="preserve">tước, </w:t>
      </w:r>
      <w:r>
        <w:t xml:space="preserve">địa </w:t>
      </w:r>
      <w:r>
        <w:t xml:space="preserve">vị, </w:t>
      </w:r>
      <w:r>
        <w:t xml:space="preserve">v.V.). </w:t>
      </w:r>
      <w:r>
        <w:br/>
      </w:r>
      <w:r>
        <w:rPr>
          <w:b/>
        </w:rPr>
        <w:t xml:space="preserve">cha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t xml:space="preserve">Linh </w:t>
      </w:r>
      <w:r>
        <w:t xml:space="preserve">mục </w:t>
      </w:r>
      <w:r>
        <w:t xml:space="preserve">cai-quản </w:t>
      </w:r>
      <w:r>
        <w:t xml:space="preserve">công </w:t>
      </w:r>
      <w:r>
        <w:t xml:space="preserve">việc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trong </w:t>
      </w:r>
      <w:r>
        <w:t xml:space="preserve">một </w:t>
      </w:r>
      <w:r>
        <w:t xml:space="preserve">xứ </w:t>
      </w:r>
      <w:r>
        <w:t xml:space="preserve">đạo. </w:t>
      </w:r>
      <w:r>
        <w:br/>
      </w:r>
      <w:r>
        <w:rPr>
          <w:b/>
        </w:rPr>
        <w:t xml:space="preserve">chà, </w:t>
      </w:r>
      <w:r>
        <w:rPr>
          <w:i/>
        </w:rPr>
        <w:t xml:space="preserve">danh từ </w:t>
      </w:r>
      <w:r>
        <w:t xml:space="preserve">Cành </w:t>
      </w:r>
      <w:r>
        <w:t xml:space="preserve">cây </w:t>
      </w:r>
      <w:r>
        <w:t xml:space="preserve">có </w:t>
      </w:r>
      <w:r>
        <w:t xml:space="preserve">nhiều </w:t>
      </w:r>
      <w:r>
        <w:t xml:space="preserve">nhánh </w:t>
      </w:r>
      <w:r>
        <w:t xml:space="preserve">nhỏ,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rào </w:t>
      </w:r>
      <w:r>
        <w:t xml:space="preserve">hoặc </w:t>
      </w:r>
      <w:r>
        <w:t xml:space="preserve">thả </w:t>
      </w:r>
      <w:r>
        <w:t xml:space="preserve">dưới </w:t>
      </w:r>
      <w:r>
        <w:t xml:space="preserve">nước </w:t>
      </w:r>
      <w:r>
        <w:t xml:space="preserve">cho </w:t>
      </w:r>
      <w:r>
        <w:t xml:space="preserve">cá </w:t>
      </w:r>
      <w:r>
        <w:t xml:space="preserve">đến </w:t>
      </w:r>
      <w:r>
        <w:t xml:space="preserve">ở. </w:t>
      </w:r>
      <w:r>
        <w:rPr>
          <w:i/>
        </w:rPr>
        <w:t xml:space="preserve">Cắm </w:t>
      </w:r>
      <w:r>
        <w:t xml:space="preserve">chà. </w:t>
      </w:r>
      <w:r>
        <w:t xml:space="preserve">Thả </w:t>
      </w:r>
      <w:r>
        <w:t xml:space="preserve">chà. </w:t>
      </w:r>
      <w:r>
        <w:br/>
      </w:r>
      <w:r>
        <w:rPr>
          <w:b/>
        </w:rPr>
        <w:t xml:space="preserve">chà; </w:t>
      </w:r>
      <w:r>
        <w:rPr>
          <w:i/>
        </w:rPr>
        <w:t xml:space="preserve">động từ </w:t>
      </w:r>
      <w:r>
        <w:t xml:space="preserve">Áp </w:t>
      </w:r>
      <w:r>
        <w:t xml:space="preserve">mạnh </w:t>
      </w:r>
      <w:r>
        <w:t xml:space="preserve">bàn </w:t>
      </w:r>
      <w:r>
        <w:t xml:space="preserve">tay, </w:t>
      </w:r>
      <w:r>
        <w:t xml:space="preserve">bàn </w:t>
      </w:r>
      <w:r>
        <w:t xml:space="preserve">chân </w:t>
      </w:r>
      <w:r>
        <w:t xml:space="preserve">hoặc </w:t>
      </w:r>
      <w:r>
        <w:t xml:space="preserve">vật </w:t>
      </w:r>
      <w:r>
        <w:t xml:space="preserve">gì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xuống </w:t>
      </w:r>
      <w:r>
        <w:t xml:space="preserve">và </w:t>
      </w:r>
      <w:r>
        <w:rPr>
          <w:i/>
        </w:rP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tróc, </w:t>
      </w:r>
      <w:r>
        <w:t xml:space="preserve">vỡ </w:t>
      </w:r>
      <w:r>
        <w:t xml:space="preserve">hoặc </w:t>
      </w:r>
      <w:r>
        <w:t xml:space="preserve">nát </w:t>
      </w:r>
      <w:r>
        <w:t xml:space="preserve">ra. </w:t>
      </w:r>
      <w:r>
        <w:t xml:space="preserve">Chà </w:t>
      </w:r>
      <w:r>
        <w:t xml:space="preserve">đậu. </w:t>
      </w:r>
      <w:r>
        <w:rPr>
          <w:i/>
        </w:rPr>
        <w:t xml:space="preserve">Chà </w:t>
      </w:r>
      <w:r>
        <w:t xml:space="preserve">nát. </w:t>
      </w:r>
      <w:r>
        <w:br/>
      </w:r>
      <w:r>
        <w:rPr>
          <w:b/>
        </w:rPr>
        <w:t xml:space="preserve">chà,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ra, </w:t>
      </w:r>
      <w:r>
        <w:t xml:space="preserve">biểu </w:t>
      </w:r>
      <w:r>
        <w:t xml:space="preserve">lộ </w:t>
      </w:r>
      <w:r>
        <w:t xml:space="preserve">ý </w:t>
      </w:r>
      <w:r>
        <w:t xml:space="preserve">than </w:t>
      </w:r>
      <w:r>
        <w:t xml:space="preserve">phiền </w:t>
      </w:r>
      <w:r>
        <w:t xml:space="preserve">hoặc </w:t>
      </w:r>
      <w:r>
        <w:t xml:space="preserve">ngạc </w:t>
      </w:r>
      <w:r>
        <w:t xml:space="preserve">nhiên, </w:t>
      </w:r>
      <w:r>
        <w:t xml:space="preserve">tán </w:t>
      </w:r>
      <w:r>
        <w:t xml:space="preserve">thưởng. </w:t>
      </w:r>
      <w:r>
        <w:t xml:space="preserve">Chà! </w:t>
      </w:r>
      <w:r>
        <w:t xml:space="preserve">Buồn </w:t>
      </w:r>
      <w:r>
        <w:t xml:space="preserve">ngủ </w:t>
      </w:r>
      <w:r>
        <w:rPr>
          <w:i/>
        </w:rPr>
        <w:t xml:space="preserve">quá! </w:t>
      </w:r>
      <w:r>
        <w:t xml:space="preserve">Chà! </w:t>
      </w:r>
      <w:r>
        <w:rPr>
          <w:i/>
        </w:rPr>
        <w:t xml:space="preserve">Trông </w:t>
      </w:r>
      <w:r>
        <w:rPr>
          <w:i/>
        </w:rPr>
        <w:t xml:space="preserve">đẹp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chà </w:t>
      </w:r>
      <w:r>
        <w:rPr>
          <w:b/>
        </w:rPr>
        <w:t xml:space="preserve">đạp </w:t>
      </w:r>
      <w:r>
        <w:rPr>
          <w:i/>
        </w:rPr>
        <w:t xml:space="preserve">động từ </w:t>
      </w:r>
      <w:r>
        <w:t xml:space="preserve">Giãm </w:t>
      </w:r>
      <w:r>
        <w:t xml:space="preserve">lên </w:t>
      </w:r>
      <w:r>
        <w:t xml:space="preserve">làm </w:t>
      </w:r>
      <w:r>
        <w:t xml:space="preserve">cho </w:t>
      </w:r>
      <w:r>
        <w:t xml:space="preserve">nát;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vi </w:t>
      </w:r>
      <w:r>
        <w:t xml:space="preserve">phạm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thô </w:t>
      </w:r>
      <w:r>
        <w:t xml:space="preserve">bạo </w:t>
      </w:r>
      <w:r>
        <w:t xml:space="preserve">cái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được </w:t>
      </w:r>
      <w:r>
        <w:t xml:space="preserve">tôn </w:t>
      </w:r>
      <w:r>
        <w:t xml:space="preserve">trọng. </w:t>
      </w:r>
      <w:r>
        <w:t xml:space="preserve">Chà </w:t>
      </w:r>
      <w:r>
        <w:rPr>
          <w:i/>
        </w:rPr>
        <w:t xml:space="preserve">đạp </w:t>
      </w:r>
      <w:r>
        <w:rPr>
          <w:i/>
        </w:rPr>
        <w:t xml:space="preserve">quyền </w:t>
      </w:r>
      <w:r>
        <w:t xml:space="preserve">tự </w:t>
      </w:r>
      <w:r>
        <w:rPr>
          <w:i/>
        </w:rPr>
        <w:t xml:space="preserve">do. </w:t>
      </w:r>
      <w:r>
        <w:br/>
      </w:r>
      <w:r>
        <w:rPr>
          <w:b/>
        </w:rPr>
        <w:t xml:space="preserve">chà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cau, </w:t>
      </w:r>
      <w:r>
        <w:t xml:space="preserve">dừa, </w:t>
      </w:r>
      <w:r>
        <w:t xml:space="preserve">quả </w:t>
      </w:r>
      <w:r>
        <w:t xml:space="preserve">to </w:t>
      </w:r>
      <w:r>
        <w:t xml:space="preserve">bằng </w:t>
      </w:r>
      <w:r>
        <w:t xml:space="preserve">quả </w:t>
      </w:r>
      <w:r>
        <w:t xml:space="preserve">nhót, </w:t>
      </w:r>
      <w:r>
        <w:t xml:space="preserve">vị </w:t>
      </w:r>
      <w:r>
        <w:t xml:space="preserve">ngọt,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chà </w:t>
      </w:r>
      <w:r>
        <w:rPr>
          <w:b/>
        </w:rPr>
        <w:t xml:space="preserve">xát </w:t>
      </w:r>
      <w:r>
        <w:rPr>
          <w:i/>
        </w:rPr>
        <w:t xml:space="preserve">động từ </w:t>
      </w:r>
      <w:r>
        <w:t xml:space="preserve">(ít dùng). </w:t>
      </w:r>
      <w:r>
        <w:t xml:space="preserve">Chà </w:t>
      </w:r>
      <w:r>
        <w:t xml:space="preserve">đi </w:t>
      </w:r>
      <w:r>
        <w:t xml:space="preserve">chà </w:t>
      </w:r>
      <w:r>
        <w:t xml:space="preserve">lại </w:t>
      </w:r>
      <w:r>
        <w:t xml:space="preserve">nhiều </w:t>
      </w:r>
      <w:r>
        <w:t xml:space="preserve">lần. </w:t>
      </w:r>
      <w:r>
        <w:t xml:space="preserve">chả, </w:t>
      </w:r>
      <w: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thịt, </w:t>
      </w:r>
      <w:r>
        <w:t xml:space="preserve">cá </w:t>
      </w:r>
      <w:r>
        <w:t xml:space="preserve">hoặc </w:t>
      </w:r>
      <w:r>
        <w:t xml:space="preserve">tôm </w:t>
      </w:r>
      <w:r>
        <w:t xml:space="preserve">thái </w:t>
      </w:r>
      <w:r>
        <w:t xml:space="preserve">miếng, </w:t>
      </w:r>
      <w:r>
        <w:t xml:space="preserve">băm </w:t>
      </w:r>
      <w:r>
        <w:t xml:space="preserve">hoặc </w:t>
      </w:r>
      <w:r>
        <w:t xml:space="preserve">giã </w:t>
      </w:r>
      <w:r>
        <w:t xml:space="preserve">nhỏ, </w:t>
      </w:r>
      <w:r>
        <w:rPr>
          <w:i/>
        </w:rPr>
        <w:t xml:space="preserve">ướp </w:t>
      </w:r>
      <w:r>
        <w:t xml:space="preserve">gia </w:t>
      </w:r>
      <w:r>
        <w:t xml:space="preserve">vị, </w:t>
      </w:r>
      <w:r>
        <w:t xml:space="preserve">rồi </w:t>
      </w:r>
      <w:r>
        <w:t xml:space="preserve">rán </w:t>
      </w:r>
      <w:r>
        <w:t xml:space="preserve">hoặc </w:t>
      </w:r>
      <w:r>
        <w:t xml:space="preserve">nướng. </w:t>
      </w:r>
      <w:r>
        <w:t xml:space="preserve">Chả </w:t>
      </w:r>
      <w:r>
        <w:t xml:space="preserve">cá. </w:t>
      </w:r>
      <w:r>
        <w:t xml:space="preserve">Bún </w:t>
      </w:r>
      <w:r>
        <w:t xml:space="preserve">chả. </w:t>
      </w:r>
      <w:r>
        <w:t xml:space="preserve">Chả </w:t>
      </w:r>
      <w:r>
        <w:rPr>
          <w:i/>
        </w:rPr>
        <w:t xml:space="preserve">rán.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Giò. </w:t>
      </w:r>
      <w:r>
        <w:t xml:space="preserve">Gói </w:t>
      </w:r>
      <w:r>
        <w:rPr>
          <w:i/>
        </w:rPr>
        <w:t xml:space="preserve">chả. </w:t>
      </w:r>
      <w:r>
        <w:br/>
      </w:r>
      <w:r>
        <w:rPr>
          <w:b/>
        </w:rPr>
        <w:t xml:space="preserve">chả;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chẳng. </w:t>
      </w:r>
      <w:r>
        <w:rPr>
          <w:i/>
        </w:rPr>
        <w:t xml:space="preserve">Chả </w:t>
      </w:r>
      <w:r>
        <w:rPr>
          <w:i/>
        </w:rPr>
        <w:t xml:space="preserve">sợ. </w:t>
      </w:r>
      <w:r>
        <w:t xml:space="preserve">Nó </w:t>
      </w:r>
      <w:r>
        <w:t xml:space="preserve">chả </w:t>
      </w:r>
      <w:r>
        <w:rPr>
          <w:i/>
        </w:rPr>
        <w:t xml:space="preserve">bảo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t xml:space="preserve">pi.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bù </w:t>
      </w:r>
      <w:r>
        <w:t xml:space="preserve">(khẩu ngữ). </w:t>
      </w:r>
      <w:r>
        <w:t xml:space="preserve">Như </w:t>
      </w:r>
      <w:r>
        <w:rPr>
          <w:i/>
        </w:rPr>
        <w:t xml:space="preserve">chẳng </w:t>
      </w:r>
      <w:r>
        <w:rPr>
          <w:i/>
        </w:rPr>
        <w:t xml:space="preserve">bù.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chìa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sườn </w:t>
      </w:r>
      <w:r>
        <w:t xml:space="preserve">lợn </w:t>
      </w:r>
      <w:r>
        <w:t xml:space="preserve">chặt </w:t>
      </w:r>
      <w:r>
        <w:t xml:space="preserve">khúc </w:t>
      </w:r>
      <w:r>
        <w:t xml:space="preserve">ngắn, </w:t>
      </w:r>
      <w:r>
        <w:t xml:space="preserve">tuốt </w:t>
      </w:r>
      <w:r>
        <w:t xml:space="preserve">thịt </w:t>
      </w:r>
      <w:r>
        <w:t xml:space="preserve">về </w:t>
      </w:r>
      <w:r>
        <w:t xml:space="preserve">một </w:t>
      </w:r>
      <w:r>
        <w:t xml:space="preserve">đầu, </w:t>
      </w:r>
      <w:r>
        <w:t xml:space="preserve">rán </w:t>
      </w:r>
      <w:r>
        <w:t xml:space="preserve">vàng </w:t>
      </w:r>
      <w:r>
        <w:t xml:space="preserve">và </w:t>
      </w:r>
      <w:r>
        <w:t xml:space="preserve">rang </w:t>
      </w:r>
      <w:r>
        <w:t xml:space="preserve">ngọt.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