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đến. </w:t>
      </w:r>
      <w:r>
        <w:rPr>
          <w:b/>
        </w:rPr>
        <w:t xml:space="preserve">H </w:t>
      </w:r>
      <w:r>
        <w:rPr>
          <w:i/>
        </w:rPr>
        <w:t xml:space="preserve">tính từ </w:t>
      </w:r>
      <w:r>
        <w:t xml:space="preserve">31 </w:t>
      </w:r>
      <w:r>
        <w:t xml:space="preserve">Có </w:t>
      </w:r>
      <w:r>
        <w:t xml:space="preserve">tính </w:t>
      </w:r>
      <w:r>
        <w:t xml:space="preserve">chất </w:t>
      </w:r>
      <w:r>
        <w:t xml:space="preserve">xác </w:t>
      </w:r>
      <w:r>
        <w:t xml:space="preserve">định, </w:t>
      </w:r>
      <w:r>
        <w:t xml:space="preserve">trong </w:t>
      </w:r>
      <w:r>
        <w:t xml:space="preserve">một </w:t>
      </w:r>
      <w:r>
        <w:t xml:space="preserve">tương </w:t>
      </w:r>
      <w:r>
        <w:t xml:space="preserve">quan </w:t>
      </w:r>
      <w:r>
        <w:t xml:space="preserve">nào </w:t>
      </w:r>
      <w:r>
        <w:t xml:space="preserve">đó. </w:t>
      </w:r>
      <w:r>
        <w:t xml:space="preserve">Đứng </w:t>
      </w:r>
      <w:r>
        <w:rPr>
          <w:i/>
        </w:rPr>
        <w:t xml:space="preserve">ở </w:t>
      </w:r>
      <w:r>
        <w:t xml:space="preserve">một </w:t>
      </w:r>
      <w:r>
        <w:rPr>
          <w:i/>
        </w:rPr>
        <w:t xml:space="preserve">chỗ </w:t>
      </w:r>
      <w:r>
        <w:rPr>
          <w:i/>
        </w:rPr>
        <w:t xml:space="preserve">nhất </w:t>
      </w:r>
      <w:r>
        <w:rPr>
          <w:i/>
        </w:rPr>
        <w:t xml:space="preserve">định, </w:t>
      </w:r>
      <w:r>
        <w:rPr>
          <w:i/>
        </w:rPr>
        <w:t xml:space="preserve">không </w:t>
      </w:r>
      <w:r>
        <w:rPr>
          <w:i/>
        </w:rPr>
        <w:t xml:space="preserve">đi </w:t>
      </w:r>
      <w:r>
        <w:rPr>
          <w:i/>
        </w:rPr>
        <w:t xml:space="preserve">lại </w:t>
      </w:r>
      <w:r>
        <w:t xml:space="preserve">lung </w:t>
      </w:r>
      <w:r>
        <w:rPr>
          <w:i/>
        </w:rPr>
        <w:t xml:space="preserve">tung. </w:t>
      </w:r>
      <w:r>
        <w:rPr>
          <w:i/>
        </w:rPr>
        <w:t xml:space="preserve">Họp </w:t>
      </w:r>
      <w:r>
        <w:t xml:space="preserve">uào </w:t>
      </w:r>
      <w:r>
        <w:t xml:space="preserve">một </w:t>
      </w:r>
      <w:r>
        <w:rPr>
          <w:i/>
        </w:rPr>
        <w:t xml:space="preserve">ngày </w:t>
      </w:r>
      <w:r>
        <w:rPr>
          <w:i/>
        </w:rPr>
        <w:t xml:space="preserve">nhất </w:t>
      </w:r>
      <w:r>
        <w:rPr>
          <w:i/>
        </w:rPr>
        <w:t xml:space="preserve">định </w:t>
      </w:r>
      <w:r>
        <w:rPr>
          <w:i/>
        </w:rPr>
        <w:t xml:space="preserve">trong </w:t>
      </w:r>
      <w:r>
        <w:rPr>
          <w:i/>
        </w:rPr>
        <w:t xml:space="preserve">tháng. </w:t>
      </w:r>
      <w:r>
        <w:rPr>
          <w:i/>
        </w:rPr>
        <w:t xml:space="preserve">Làm </w:t>
      </w:r>
      <w:r>
        <w:t xml:space="preserve">theo </w:t>
      </w:r>
      <w:r>
        <w:t xml:space="preserve">những </w:t>
      </w:r>
      <w:r>
        <w:rPr>
          <w:i/>
        </w:rPr>
        <w:t xml:space="preserve">nguyên </w:t>
      </w:r>
      <w:r>
        <w:t xml:space="preserve">tắc </w:t>
      </w:r>
      <w:r>
        <w:rPr>
          <w:i/>
        </w:rPr>
        <w:t xml:space="preserve">nhất </w:t>
      </w:r>
      <w:r>
        <w:rPr>
          <w:i/>
        </w:rPr>
        <w:t xml:space="preserve">định. </w:t>
      </w:r>
      <w:r>
        <w:rPr>
          <w:b/>
        </w:rPr>
        <w:t xml:space="preserve">2 </w:t>
      </w:r>
      <w:r>
        <w:t xml:space="preserve">ở </w:t>
      </w:r>
      <w:r>
        <w:t xml:space="preserve">một </w:t>
      </w:r>
      <w:r>
        <w:t xml:space="preserve">mức </w:t>
      </w:r>
      <w:r>
        <w:t xml:space="preserve">nào </w:t>
      </w:r>
      <w:r>
        <w:t xml:space="preserve">đó, </w:t>
      </w:r>
      <w:r>
        <w:t xml:space="preserve">không </w:t>
      </w:r>
      <w:r>
        <w:t xml:space="preserve">cao, </w:t>
      </w:r>
      <w:r>
        <w:t xml:space="preserve">nhưng </w:t>
      </w:r>
      <w:r>
        <w:t xml:space="preserve">cũng </w:t>
      </w:r>
      <w:r>
        <w:t xml:space="preserve">tương </w:t>
      </w:r>
      <w:r>
        <w:t xml:space="preserve">đối, </w:t>
      </w:r>
      <w:r>
        <w:t xml:space="preserve">vừa </w:t>
      </w:r>
      <w:r>
        <w:t xml:space="preserve">phải, </w:t>
      </w:r>
      <w:r>
        <w:t xml:space="preserve">theo </w:t>
      </w:r>
      <w:r>
        <w:t xml:space="preserve">sự </w:t>
      </w:r>
      <w:r>
        <w:t xml:space="preserve">đánh </w:t>
      </w:r>
      <w:r>
        <w:t xml:space="preserve">giá </w:t>
      </w:r>
      <w:r>
        <w:t xml:space="preserve">của </w:t>
      </w:r>
      <w:r>
        <w:t xml:space="preserve">người </w:t>
      </w:r>
      <w:r>
        <w:t xml:space="preserve">nói. </w:t>
      </w:r>
      <w:r>
        <w:rPr>
          <w:i/>
        </w:rPr>
        <w:t xml:space="preserve">Chưa </w:t>
      </w:r>
      <w:r>
        <w:rPr>
          <w:i/>
        </w:rPr>
        <w:t xml:space="preserve">thành </w:t>
      </w:r>
      <w:r>
        <w:rPr>
          <w:i/>
        </w:rPr>
        <w:t xml:space="preserve">công, </w:t>
      </w:r>
      <w:r>
        <w:t xml:space="preserve">nhưng </w:t>
      </w:r>
      <w:r>
        <w:rPr>
          <w:i/>
        </w:rPr>
        <w:t xml:space="preserve">cũng </w:t>
      </w:r>
      <w:r>
        <w:rPr>
          <w:i/>
        </w:rPr>
        <w:t xml:space="preserve">đạt </w:t>
      </w:r>
      <w:r>
        <w:rPr>
          <w:i/>
        </w:rPr>
        <w:t xml:space="preserve">được </w:t>
      </w:r>
      <w:r>
        <w:t xml:space="preserve">những </w:t>
      </w:r>
      <w:r>
        <w:t xml:space="preserve">kết </w:t>
      </w:r>
      <w:r>
        <w:t xml:space="preserve">quả </w:t>
      </w:r>
      <w:r>
        <w:rPr>
          <w:i/>
        </w:rPr>
        <w:t xml:space="preserve">nhất </w:t>
      </w:r>
      <w:r>
        <w:rPr>
          <w:i/>
        </w:rPr>
        <w:t xml:space="preserve">định. </w:t>
      </w:r>
      <w:r>
        <w:rPr>
          <w:i/>
        </w:rPr>
        <w:t xml:space="preserve">Có </w:t>
      </w:r>
      <w:r>
        <w:t xml:space="preserve">một </w:t>
      </w:r>
      <w:r>
        <w:t xml:space="preserve">số </w:t>
      </w:r>
      <w:r>
        <w:rPr>
          <w:i/>
        </w:rPr>
        <w:t xml:space="preserve">kinh </w:t>
      </w:r>
      <w:r>
        <w:t xml:space="preserve">nghiệm </w:t>
      </w:r>
      <w:r>
        <w:t xml:space="preserve">nhất </w:t>
      </w:r>
      <w:r>
        <w:t xml:space="preserve">định. </w:t>
      </w:r>
      <w:r>
        <w:br/>
      </w:r>
      <w:r>
        <w:rPr>
          <w:b/>
        </w:rPr>
        <w:t xml:space="preserve">nhất </w:t>
      </w:r>
      <w:r>
        <w:rPr>
          <w:b/>
        </w:rPr>
        <w:t xml:space="preserve">hạng </w:t>
      </w:r>
      <w:r>
        <w:rPr>
          <w:i/>
        </w:rPr>
        <w:t xml:space="preserve">tính từ </w:t>
      </w:r>
      <w:r>
        <w:t xml:space="preserve">(khẩu ngữ). </w:t>
      </w:r>
      <w:r>
        <w:t xml:space="preserve">Thuộc </w:t>
      </w:r>
      <w:r>
        <w:t xml:space="preserve">về </w:t>
      </w:r>
      <w:r>
        <w:t xml:space="preserve">hạng </w:t>
      </w:r>
      <w:r>
        <w:t xml:space="preserve">nhất. </w:t>
      </w:r>
      <w:r>
        <w:t xml:space="preserve">Được </w:t>
      </w:r>
      <w:r>
        <w:t xml:space="preserve">như </w:t>
      </w:r>
      <w:r>
        <w:t xml:space="preserve">thế </w:t>
      </w:r>
      <w:r>
        <w:t xml:space="preserve">thì </w:t>
      </w:r>
      <w:r>
        <w:rPr>
          <w:i/>
        </w:rPr>
        <w:t xml:space="preserve">nhất </w:t>
      </w:r>
      <w:r>
        <w:t xml:space="preserve">hạng </w:t>
      </w:r>
      <w:r>
        <w:t xml:space="preserve">rồi. </w:t>
      </w:r>
      <w:r>
        <w:rPr>
          <w:i/>
        </w:rPr>
        <w:t xml:space="preserve">Chè </w:t>
      </w:r>
      <w:r>
        <w:rPr>
          <w:i/>
        </w:rPr>
        <w:t xml:space="preserve">nhất </w:t>
      </w:r>
      <w:r>
        <w:t xml:space="preserve">hạng, </w:t>
      </w:r>
      <w:r>
        <w:t xml:space="preserve">ngon </w:t>
      </w:r>
      <w:r>
        <w:t xml:space="preserve">lắm. </w:t>
      </w:r>
      <w:r>
        <w:br/>
      </w:r>
      <w:r>
        <w:rPr>
          <w:b/>
        </w:rPr>
        <w:t xml:space="preserve">nhất </w:t>
      </w:r>
      <w:r>
        <w:rPr>
          <w:b/>
        </w:rPr>
        <w:t xml:space="preserve">hô </w:t>
      </w:r>
      <w:r>
        <w:rPr>
          <w:b/>
        </w:rPr>
        <w:t xml:space="preserve">bá </w:t>
      </w:r>
      <w:r>
        <w:rPr>
          <w:b/>
        </w:rPr>
        <w:t xml:space="preserve">ứng </w:t>
      </w:r>
      <w:r>
        <w:t xml:space="preserve">(Gọi </w:t>
      </w:r>
      <w:r>
        <w:t xml:space="preserve">một </w:t>
      </w:r>
      <w:r>
        <w:t xml:space="preserve">tiếng, </w:t>
      </w:r>
      <w:r>
        <w:t xml:space="preserve">có </w:t>
      </w:r>
      <w:r>
        <w:t xml:space="preserve">trăm </w:t>
      </w:r>
      <w:r>
        <w:t xml:space="preserve">người </w:t>
      </w:r>
      <w:r>
        <w:t xml:space="preserve">đáp). </w:t>
      </w:r>
      <w:r>
        <w:rPr>
          <w:b/>
        </w:rPr>
        <w:t xml:space="preserve">1 </w:t>
      </w:r>
      <w:r>
        <w:t xml:space="preserve">(cũ). </w:t>
      </w:r>
      <w:r>
        <w:t xml:space="preserve">Có </w:t>
      </w:r>
      <w:r>
        <w:t xml:space="preserve">uy </w:t>
      </w:r>
      <w:r>
        <w:t xml:space="preserve">quyền. </w:t>
      </w:r>
      <w:r>
        <w:t xml:space="preserve">Quyền </w:t>
      </w:r>
      <w:r>
        <w:t xml:space="preserve">cao </w:t>
      </w:r>
      <w:r>
        <w:t xml:space="preserve">chức </w:t>
      </w:r>
      <w:r>
        <w:t xml:space="preserve">trọng, </w:t>
      </w:r>
      <w:r>
        <w:t xml:space="preserve">nhất </w:t>
      </w:r>
      <w:r>
        <w:t xml:space="preserve">hô </w:t>
      </w:r>
      <w:r>
        <w:t xml:space="preserve">bá </w:t>
      </w:r>
      <w:r>
        <w:t xml:space="preserve">ứng. </w:t>
      </w:r>
      <w:r>
        <w:rPr>
          <w:b/>
        </w:rPr>
        <w:t xml:space="preserve">2 </w:t>
      </w:r>
      <w:r>
        <w:t xml:space="preserve">(khẩu ngữ). </w:t>
      </w:r>
      <w:r>
        <w:t xml:space="preserve">Trên </w:t>
      </w:r>
      <w:r>
        <w:t xml:space="preserve">dưới </w:t>
      </w:r>
      <w:r>
        <w:t xml:space="preserve">một </w:t>
      </w:r>
      <w:r>
        <w:t xml:space="preserve">lòng, </w:t>
      </w:r>
      <w:r>
        <w:t xml:space="preserve">đoàn </w:t>
      </w:r>
      <w:r>
        <w:t xml:space="preserve">kết </w:t>
      </w:r>
      <w:r>
        <w:t xml:space="preserve">nhất </w:t>
      </w:r>
      <w:r>
        <w:t xml:space="preserve">trí. </w:t>
      </w:r>
      <w:r>
        <w:t xml:space="preserve">Nhất </w:t>
      </w:r>
      <w:r>
        <w:t xml:space="preserve">hô </w:t>
      </w:r>
      <w:r>
        <w:rPr>
          <w:i/>
        </w:rPr>
        <w:t xml:space="preserve">bá </w:t>
      </w:r>
      <w:r>
        <w:t xml:space="preserve">ứng, </w:t>
      </w:r>
      <w:r>
        <w:t xml:space="preserve">uiệc </w:t>
      </w:r>
      <w:r>
        <w:t xml:space="preserve">gì </w:t>
      </w:r>
      <w:r>
        <w:t xml:space="preserve">cũng </w:t>
      </w:r>
      <w:r>
        <w:t xml:space="preserve">xong. </w:t>
      </w:r>
      <w:r>
        <w:br/>
      </w:r>
      <w:r>
        <w:rPr>
          <w:b/>
        </w:rPr>
        <w:t xml:space="preserve">nhất </w:t>
      </w:r>
      <w:r>
        <w:rPr>
          <w:b/>
        </w:rPr>
        <w:t xml:space="preserve">là </w:t>
      </w:r>
      <w:r>
        <w:t xml:space="preserve">Tổ </w:t>
      </w:r>
      <w:r>
        <w:t xml:space="preserve">hợp </w:t>
      </w:r>
      <w:r>
        <w:t xml:space="preserve">biểu </w:t>
      </w:r>
      <w:r>
        <w:t xml:space="preserve">thị </w:t>
      </w:r>
      <w:r>
        <w:t xml:space="preserve">ý </w:t>
      </w:r>
      <w:r>
        <w:t xml:space="preserve">nhấn </w:t>
      </w:r>
      <w:r>
        <w:t xml:space="preserve">mạnh </w:t>
      </w:r>
      <w:r>
        <w:t xml:space="preserve">cái </w:t>
      </w:r>
      <w:r>
        <w:t xml:space="preserve">được </w:t>
      </w:r>
      <w:r>
        <w:t xml:space="preserve">coi </w:t>
      </w:r>
      <w:r>
        <w:t xml:space="preserve">là </w:t>
      </w:r>
      <w:r>
        <w:t xml:space="preserve">ở </w:t>
      </w:r>
      <w:r>
        <w:t xml:space="preserve">hàng </w:t>
      </w:r>
      <w:r>
        <w:t xml:space="preserve">đầu, </w:t>
      </w:r>
      <w:r>
        <w:t xml:space="preserve">trên </w:t>
      </w:r>
      <w:r>
        <w:t xml:space="preserve">tất </w:t>
      </w:r>
      <w:r>
        <w:t xml:space="preserve">cả </w:t>
      </w:r>
      <w:r>
        <w:t xml:space="preserve">, </w:t>
      </w:r>
      <w:r>
        <w:t xml:space="preserve">trước </w:t>
      </w:r>
      <w:r>
        <w:t xml:space="preserve">tất </w:t>
      </w:r>
      <w:r>
        <w:t xml:space="preserve">cả </w:t>
      </w:r>
      <w:r>
        <w:t xml:space="preserve">những </w:t>
      </w:r>
      <w:r>
        <w:t xml:space="preserve">cái </w:t>
      </w:r>
      <w:r>
        <w:t xml:space="preserve">khác </w:t>
      </w:r>
      <w:r>
        <w:t xml:space="preserve">trong </w:t>
      </w:r>
      <w:r>
        <w:t xml:space="preserve">phạm </w:t>
      </w:r>
      <w:r>
        <w:t xml:space="preserve">vi </w:t>
      </w:r>
      <w:r>
        <w:t xml:space="preserve">được </w:t>
      </w:r>
      <w:r>
        <w:t xml:space="preserve">nói </w:t>
      </w:r>
      <w:r>
        <w:t xml:space="preserve">đến. </w:t>
      </w:r>
      <w:r>
        <w:rPr>
          <w:i/>
        </w:rPr>
        <w:t xml:space="preserve">Rất </w:t>
      </w:r>
      <w:r>
        <w:t xml:space="preserve">thích </w:t>
      </w:r>
      <w:r>
        <w:rPr>
          <w:i/>
        </w:rPr>
        <w:t xml:space="preserve">chơi </w:t>
      </w:r>
      <w:r>
        <w:rPr>
          <w:i/>
        </w:rPr>
        <w:t xml:space="preserve">hoa, </w:t>
      </w:r>
      <w:r>
        <w:rPr>
          <w:i/>
        </w:rPr>
        <w:t xml:space="preserve">nhất </w:t>
      </w:r>
      <w:r>
        <w:rPr>
          <w:i/>
        </w:rPr>
        <w:t xml:space="preserve">là </w:t>
      </w:r>
      <w:r>
        <w:rPr>
          <w:i/>
        </w:rPr>
        <w:t xml:space="preserve">hoa </w:t>
      </w:r>
      <w:r>
        <w:t xml:space="preserve">hông. </w:t>
      </w:r>
      <w:r>
        <w:br/>
      </w:r>
      <w:r>
        <w:rPr>
          <w:b/>
        </w:rPr>
        <w:t xml:space="preserve">nhất </w:t>
      </w:r>
      <w:r>
        <w:rPr>
          <w:b/>
        </w:rPr>
        <w:t xml:space="preserve">loạt </w:t>
      </w:r>
      <w:r>
        <w:rPr>
          <w:i/>
        </w:rPr>
        <w:t xml:space="preserve">phụ từ </w:t>
      </w:r>
      <w:r>
        <w:rPr>
          <w:b/>
        </w:rPr>
        <w:t xml:space="preserve">1 </w:t>
      </w:r>
      <w:r>
        <w:t xml:space="preserve">Hết </w:t>
      </w:r>
      <w:r>
        <w:t xml:space="preserve">thảy </w:t>
      </w:r>
      <w:r>
        <w:t xml:space="preserve">đều </w:t>
      </w:r>
      <w:r>
        <w:t xml:space="preserve">như </w:t>
      </w:r>
      <w:r>
        <w:t xml:space="preserve">vậy, </w:t>
      </w:r>
      <w:r>
        <w:t xml:space="preserve">không </w:t>
      </w:r>
      <w:r>
        <w:t xml:space="preserve">có </w:t>
      </w:r>
      <w:r>
        <w:t xml:space="preserve">sự </w:t>
      </w:r>
      <w:r>
        <w:t xml:space="preserve">khác </w:t>
      </w:r>
      <w:r>
        <w:t xml:space="preserve">biệt. </w:t>
      </w:r>
      <w:r>
        <w:t xml:space="preserve">Đối </w:t>
      </w:r>
      <w:r>
        <w:t xml:space="preserve">xứ </w:t>
      </w:r>
      <w:r>
        <w:rPr>
          <w:i/>
        </w:rPr>
        <w:t xml:space="preserve">nhất </w:t>
      </w:r>
      <w:r>
        <w:rPr>
          <w:i/>
        </w:rPr>
        <w:t xml:space="preserve">loạt </w:t>
      </w:r>
      <w:r>
        <w:rPr>
          <w:i/>
        </w:rPr>
        <w:t xml:space="preserve">như </w:t>
      </w:r>
      <w:r>
        <w:rPr>
          <w:i/>
        </w:rPr>
        <w:t xml:space="preserve">nhau. </w:t>
      </w:r>
      <w:r>
        <w:t xml:space="preserve">Dùng </w:t>
      </w:r>
      <w:r>
        <w:t xml:space="preserve">nhất </w:t>
      </w:r>
      <w:r>
        <w:rPr>
          <w:i/>
        </w:rPr>
        <w:t xml:space="preserve">loạt </w:t>
      </w:r>
      <w:r>
        <w:t xml:space="preserve">một </w:t>
      </w:r>
      <w:r>
        <w:rPr>
          <w:i/>
        </w:rPr>
        <w:t xml:space="preserve">loại </w:t>
      </w:r>
      <w:r>
        <w:rPr>
          <w:i/>
        </w:rPr>
        <w:t xml:space="preserve">nguyên </w:t>
      </w:r>
      <w:r>
        <w:t xml:space="preserve">liệu. </w:t>
      </w:r>
      <w:r>
        <w:rPr>
          <w:b/>
        </w:rPr>
        <w:t xml:space="preserve">2 </w:t>
      </w:r>
      <w:r>
        <w:t xml:space="preserve">Cùng </w:t>
      </w:r>
      <w:r>
        <w:t xml:space="preserve">một </w:t>
      </w:r>
      <w:r>
        <w:t xml:space="preserve">lúc </w:t>
      </w:r>
      <w:r>
        <w:t xml:space="preserve">(bắt </w:t>
      </w:r>
      <w:r>
        <w:t xml:space="preserve">đầu </w:t>
      </w:r>
      <w:r>
        <w:t xml:space="preserve">làm </w:t>
      </w:r>
      <w:r>
        <w:t xml:space="preserve">việc </w:t>
      </w:r>
      <w:r>
        <w:t xml:space="preserve">gì </w:t>
      </w:r>
      <w:r>
        <w:t xml:space="preserve">đó). </w:t>
      </w:r>
      <w:r>
        <w:t xml:space="preserve">Các </w:t>
      </w:r>
      <w:r>
        <w:rPr>
          <w:i/>
        </w:rPr>
        <w:t xml:space="preserve">máy </w:t>
      </w:r>
      <w:r>
        <w:rPr>
          <w:i/>
        </w:rPr>
        <w:t xml:space="preserve">nhất </w:t>
      </w:r>
      <w:r>
        <w:rPr>
          <w:i/>
        </w:rPr>
        <w:t xml:space="preserve">loạt </w:t>
      </w:r>
      <w:r>
        <w:rPr>
          <w:i/>
        </w:rPr>
        <w:t xml:space="preserve">khởi </w:t>
      </w:r>
      <w:r>
        <w:rPr>
          <w:i/>
        </w:rPr>
        <w:t xml:space="preserve">động. </w:t>
      </w:r>
      <w:r>
        <w:t xml:space="preserve">Cả </w:t>
      </w:r>
      <w:r>
        <w:rPr>
          <w:i/>
        </w:rPr>
        <w:t xml:space="preserve">lớp </w:t>
      </w:r>
      <w:r>
        <w:t xml:space="preserve">nhất </w:t>
      </w:r>
      <w:r>
        <w:rPr>
          <w:i/>
        </w:rPr>
        <w:t xml:space="preserve">loạt </w:t>
      </w:r>
      <w:r>
        <w:t xml:space="preserve">đứng </w:t>
      </w:r>
      <w:r>
        <w:rPr>
          <w:i/>
        </w:rPr>
        <w:t xml:space="preserve">dậy. </w:t>
      </w:r>
      <w:r>
        <w:br/>
      </w:r>
      <w:r>
        <w:rPr>
          <w:b/>
        </w:rPr>
        <w:t xml:space="preserve">nhất </w:t>
      </w:r>
      <w:r>
        <w:rPr>
          <w:b/>
        </w:rPr>
        <w:t xml:space="preserve">luật </w:t>
      </w:r>
      <w:r>
        <w:rPr>
          <w:i/>
        </w:rPr>
        <w:t xml:space="preserve">phụ từ </w:t>
      </w:r>
      <w:r>
        <w:t xml:space="preserve">Hết </w:t>
      </w:r>
      <w:r>
        <w:t xml:space="preserve">thảy </w:t>
      </w:r>
      <w:r>
        <w:t xml:space="preserve">đều </w:t>
      </w:r>
      <w:r>
        <w:t xml:space="preserve">theo </w:t>
      </w:r>
      <w:r>
        <w:t xml:space="preserve">những </w:t>
      </w:r>
      <w:r>
        <w:t xml:space="preserve">quy </w:t>
      </w:r>
      <w:r>
        <w:t xml:space="preserve">định </w:t>
      </w:r>
      <w:r>
        <w:t xml:space="preserve">như </w:t>
      </w:r>
      <w:r>
        <w:t xml:space="preserve">nhau, </w:t>
      </w:r>
      <w:r>
        <w:t xml:space="preserve">không </w:t>
      </w:r>
      <w:r>
        <w:t xml:space="preserve">có </w:t>
      </w:r>
      <w:r>
        <w:t xml:space="preserve">ngoại </w:t>
      </w:r>
      <w:r>
        <w:t xml:space="preserve">lệ. </w:t>
      </w:r>
      <w:r>
        <w:br/>
      </w:r>
      <w:r>
        <w:rPr>
          <w:b/>
        </w:rPr>
        <w:t xml:space="preserve">nhất </w:t>
      </w:r>
      <w:r>
        <w:rPr>
          <w:b/>
        </w:rPr>
        <w:t xml:space="preserve">mực </w:t>
      </w:r>
      <w:r>
        <w:rPr>
          <w:i/>
        </w:rPr>
        <w:t xml:space="preserve">phụ từ </w:t>
      </w:r>
      <w:r>
        <w:t xml:space="preserve">(khẩu ngữ). </w:t>
      </w:r>
      <w:r>
        <w:rPr>
          <w:b/>
        </w:rPr>
        <w:t xml:space="preserve">1 </w:t>
      </w:r>
      <w:r>
        <w:t xml:space="preserve">Khăng </w:t>
      </w:r>
      <w:r>
        <w:t xml:space="preserve">khăng </w:t>
      </w:r>
      <w:r>
        <w:t xml:space="preserve">một </w:t>
      </w:r>
      <w:r>
        <w:t xml:space="preserve">mực, </w:t>
      </w:r>
      <w:r>
        <w:t xml:space="preserve">không </w:t>
      </w:r>
      <w:r>
        <w:t xml:space="preserve">thay </w:t>
      </w:r>
      <w:r>
        <w:t xml:space="preserve">đối </w:t>
      </w:r>
      <w:r>
        <w:t xml:space="preserve">ý </w:t>
      </w:r>
      <w:r>
        <w:t xml:space="preserve">định. </w:t>
      </w:r>
      <w:r>
        <w:rPr>
          <w:i/>
        </w:rPr>
        <w:t xml:space="preserve">Muz </w:t>
      </w:r>
      <w:r>
        <w:rPr>
          <w:i/>
        </w:rPr>
        <w:t xml:space="preserve">to, </w:t>
      </w:r>
      <w:r>
        <w:rPr>
          <w:i/>
        </w:rPr>
        <w:t xml:space="preserve">nhưng </w:t>
      </w:r>
      <w:r>
        <w:t xml:space="preserve">nó </w:t>
      </w:r>
      <w:r>
        <w:t xml:space="preserve">uẫn </w:t>
      </w:r>
      <w:r>
        <w:rPr>
          <w:i/>
        </w:rPr>
        <w:t xml:space="preserve">nhất </w:t>
      </w:r>
      <w:r>
        <w:rPr>
          <w:i/>
        </w:rPr>
        <w:t xml:space="preserve">mực </w:t>
      </w:r>
      <w:r>
        <w:rPr>
          <w:i/>
        </w:rPr>
        <w:t xml:space="preserve">đòi </w:t>
      </w:r>
      <w:r>
        <w:t xml:space="preserve">uề. </w:t>
      </w:r>
      <w:r>
        <w:rPr>
          <w:b/>
        </w:rPr>
        <w:t xml:space="preserve">2 </w:t>
      </w:r>
      <w:r>
        <w:t xml:space="preserve">(dùng </w:t>
      </w:r>
      <w:r>
        <w:t xml:space="preserve">phụ </w:t>
      </w:r>
      <w:r>
        <w:t xml:space="preserve">cho </w:t>
      </w:r>
      <w:r>
        <w:t xml:space="preserve">tính từ). </w:t>
      </w:r>
      <w:r>
        <w:t xml:space="preserve">Như </w:t>
      </w:r>
      <w:r>
        <w:t xml:space="preserve">rất </w:t>
      </w:r>
      <w:r>
        <w:t xml:space="preserve">mực. </w:t>
      </w:r>
      <w:r>
        <w:br/>
      </w:r>
      <w:r>
        <w:rPr>
          <w:b/>
        </w:rPr>
        <w:t xml:space="preserve">nhất </w:t>
      </w:r>
      <w:r>
        <w:rPr>
          <w:b/>
        </w:rPr>
        <w:t xml:space="preserve">nguyên </w:t>
      </w:r>
      <w:r>
        <w:rPr>
          <w:i/>
        </w:rPr>
        <w:t xml:space="preserve">tính từ </w:t>
      </w:r>
      <w:r>
        <w:t xml:space="preserve">Thuộc </w:t>
      </w:r>
      <w:r>
        <w:t xml:space="preserve">về </w:t>
      </w:r>
      <w:r>
        <w:t xml:space="preserve">thuyết </w:t>
      </w:r>
      <w:r>
        <w:t xml:space="preserve">nhất </w:t>
      </w:r>
      <w:r>
        <w:t xml:space="preserve">nguyên. </w:t>
      </w:r>
      <w:r>
        <w:t xml:space="preserve">nhất </w:t>
      </w:r>
      <w:r>
        <w:t xml:space="preserve">nguyên </w:t>
      </w:r>
      <w:r>
        <w:t xml:space="preserve">luận </w:t>
      </w:r>
      <w:r>
        <w:t xml:space="preserve">danh từ </w:t>
      </w:r>
      <w:r>
        <w:t xml:space="preserve">Thuyết </w:t>
      </w:r>
      <w:r>
        <w:t xml:space="preserve">nhất </w:t>
      </w:r>
      <w:r>
        <w:t xml:space="preserve">nguyên. </w:t>
      </w:r>
      <w:r>
        <w:br/>
      </w:r>
      <w:r>
        <w:rPr>
          <w:b/>
        </w:rPr>
        <w:t xml:space="preserve">nhất </w:t>
      </w:r>
      <w:r>
        <w:rPr>
          <w:b/>
        </w:rPr>
        <w:t xml:space="preserve">nhất </w:t>
      </w:r>
      <w:r>
        <w:rPr>
          <w:i/>
        </w:rPr>
        <w:t xml:space="preserve">phụ từ </w:t>
      </w:r>
      <w:r>
        <w:rPr>
          <w:b/>
        </w:rPr>
        <w:t xml:space="preserve">1 </w:t>
      </w:r>
      <w:r>
        <w:t xml:space="preserve">Hết </w:t>
      </w:r>
      <w:r>
        <w:t xml:space="preserve">thảy </w:t>
      </w:r>
      <w:r>
        <w:t xml:space="preserve">đều </w:t>
      </w:r>
      <w:r>
        <w:t xml:space="preserve">như </w:t>
      </w:r>
      <w:r>
        <w:t xml:space="preserve">nhau, </w:t>
      </w:r>
      <w:r>
        <w:t xml:space="preserve">không </w:t>
      </w:r>
      <w:r>
        <w:t xml:space="preserve">có </w:t>
      </w:r>
      <w:r>
        <w:t xml:space="preserve">khác </w:t>
      </w:r>
      <w:r>
        <w:t xml:space="preserve">biệt, </w:t>
      </w:r>
      <w:r>
        <w:t xml:space="preserve">không </w:t>
      </w:r>
      <w:r>
        <w:t xml:space="preserve">có </w:t>
      </w:r>
      <w:r>
        <w:t xml:space="preserve">ngoại </w:t>
      </w:r>
      <w:r>
        <w:t xml:space="preserve">lệ. </w:t>
      </w:r>
      <w:r>
        <w:t xml:space="preserve">Mọi </w:t>
      </w:r>
      <w:r>
        <w:t xml:space="preserve">người </w:t>
      </w:r>
      <w:r>
        <w:t xml:space="preserve">nhất </w:t>
      </w:r>
      <w:r>
        <w:rPr>
          <w:i/>
        </w:rPr>
        <w:t xml:space="preserve">nhất </w:t>
      </w:r>
      <w:r>
        <w:rPr>
          <w:i/>
        </w:rPr>
        <w:t xml:space="preserve">phải </w:t>
      </w:r>
      <w:r>
        <w:t xml:space="preserve">tuân </w:t>
      </w:r>
      <w:r>
        <w:t xml:space="preserve">theo </w:t>
      </w:r>
      <w:r>
        <w:rPr>
          <w:i/>
        </w:rPr>
        <w:t xml:space="preserve">pháp </w:t>
      </w:r>
      <w:r>
        <w:t xml:space="preserve">luật </w:t>
      </w:r>
      <w:r>
        <w:t xml:space="preserve">Không </w:t>
      </w:r>
      <w:r>
        <w:rPr>
          <w:i/>
        </w:rPr>
        <w:t xml:space="preserve">phải </w:t>
      </w:r>
      <w:r>
        <w:rPr>
          <w:i/>
        </w:rPr>
        <w:t xml:space="preserve">nhất </w:t>
      </w:r>
      <w:r>
        <w:rPr>
          <w:i/>
        </w:rPr>
        <w:t xml:space="preserve">nhất </w:t>
      </w:r>
      <w:r>
        <w:t xml:space="preserve">việc </w:t>
      </w:r>
      <w:r>
        <w:t xml:space="preserve">gì </w:t>
      </w:r>
      <w:r>
        <w:t xml:space="preserve">cũng </w:t>
      </w:r>
      <w:r>
        <w:t xml:space="preserve">phải </w:t>
      </w:r>
      <w:r>
        <w:rPr>
          <w:i/>
        </w:rPr>
        <w:t xml:space="preserve">đem </w:t>
      </w:r>
      <w:r>
        <w:rPr>
          <w:i/>
        </w:rPr>
        <w:t xml:space="preserve">ra </w:t>
      </w:r>
      <w:r>
        <w:t xml:space="preserve">bàn. </w:t>
      </w:r>
      <w:r>
        <w:rPr>
          <w:b/>
        </w:rPr>
        <w:t xml:space="preserve">2 </w:t>
      </w:r>
      <w:r>
        <w:t xml:space="preserve">(ng, </w:t>
      </w:r>
      <w:r>
        <w:t xml:space="preserve">ìd)). </w:t>
      </w:r>
      <w:r>
        <w:t xml:space="preserve">Khăng </w:t>
      </w:r>
      <w:r>
        <w:t xml:space="preserve">khăng </w:t>
      </w:r>
      <w:r>
        <w:t xml:space="preserve">một </w:t>
      </w:r>
      <w:r>
        <w:t xml:space="preserve">mực, </w:t>
      </w:r>
      <w:r>
        <w:t xml:space="preserve">không </w:t>
      </w:r>
      <w:r>
        <w:t xml:space="preserve">thay </w:t>
      </w:r>
      <w:r>
        <w:t xml:space="preserve">đổi </w:t>
      </w:r>
      <w:r>
        <w:t xml:space="preserve">ý </w:t>
      </w:r>
      <w:r>
        <w:t xml:space="preserve">định. </w:t>
      </w:r>
      <w:r>
        <w:t xml:space="preserve">Ông </w:t>
      </w:r>
      <w:r>
        <w:t xml:space="preserve">ta </w:t>
      </w:r>
      <w:r>
        <w:rPr>
          <w:i/>
        </w:rPr>
        <w:t xml:space="preserve">uẫn </w:t>
      </w:r>
      <w:r>
        <w:rPr>
          <w:i/>
        </w:rPr>
        <w:t xml:space="preserve">nhất </w:t>
      </w:r>
      <w:r>
        <w:rPr>
          <w:i/>
        </w:rPr>
        <w:t xml:space="preserve">nhất </w:t>
      </w:r>
      <w:r>
        <w:rPr>
          <w:i/>
        </w:rPr>
        <w:t xml:space="preserve">từ </w:t>
      </w:r>
      <w:r>
        <w:t xml:space="preserve">chối. </w:t>
      </w:r>
      <w:r>
        <w:br/>
      </w:r>
      <w:r>
        <w:rPr>
          <w:b/>
        </w:rPr>
        <w:t xml:space="preserve">nhất </w:t>
      </w:r>
      <w:r>
        <w:rPr>
          <w:b/>
        </w:rPr>
        <w:t xml:space="preserve">phẩm </w:t>
      </w:r>
      <w:r>
        <w:rPr>
          <w:i/>
        </w:rPr>
        <w:t xml:space="preserve">danh từ </w:t>
      </w:r>
      <w:r>
        <w:t xml:space="preserve">Phẩm </w:t>
      </w:r>
      <w:r>
        <w:t xml:space="preserve">trật </w:t>
      </w:r>
      <w:r>
        <w:t xml:space="preserve">cao </w:t>
      </w:r>
      <w:r>
        <w:t xml:space="preserve">nhất </w:t>
      </w:r>
      <w:r>
        <w:t xml:space="preserve">trong </w:t>
      </w:r>
      <w:r>
        <w:t xml:space="preserve">thang </w:t>
      </w:r>
      <w:r>
        <w:t xml:space="preserve">cấp </w:t>
      </w:r>
      <w:r>
        <w:t xml:space="preserve">bậc </w:t>
      </w:r>
      <w:r>
        <w:t xml:space="preserve">quan </w:t>
      </w:r>
      <w:r>
        <w:t xml:space="preserve">lại. </w:t>
      </w:r>
      <w:r>
        <w:rPr>
          <w:i/>
        </w:rPr>
        <w:t xml:space="preserve">Làm </w:t>
      </w:r>
      <w:r>
        <w:rPr>
          <w:i/>
        </w:rPr>
        <w:t xml:space="preserve">quan </w:t>
      </w:r>
      <w:r>
        <w:t xml:space="preserve">nhất </w:t>
      </w:r>
      <w:r>
        <w:rPr>
          <w:i/>
        </w:rPr>
        <w:t xml:space="preserve">phẩm </w:t>
      </w:r>
      <w:r>
        <w:t xml:space="preserve">triều </w:t>
      </w:r>
      <w:r>
        <w:rPr>
          <w:i/>
        </w:rPr>
        <w:t xml:space="preserve">đình. </w:t>
      </w:r>
      <w:r>
        <w:br/>
      </w:r>
      <w:r>
        <w:rPr>
          <w:b/>
        </w:rPr>
        <w:t xml:space="preserve">nhất </w:t>
      </w:r>
      <w:r>
        <w:rPr>
          <w:b/>
        </w:rPr>
        <w:t xml:space="preserve">quán </w:t>
      </w:r>
      <w:r>
        <w:rPr>
          <w:i/>
        </w:rPr>
        <w:t xml:space="preserve">tính từ </w:t>
      </w:r>
      <w:r>
        <w:t xml:space="preserve">Có </w:t>
      </w:r>
      <w:r>
        <w:t xml:space="preserve">tính </w:t>
      </w:r>
      <w:r>
        <w:t xml:space="preserve">chất </w:t>
      </w:r>
      <w:r>
        <w:t xml:space="preserve">thống </w:t>
      </w:r>
      <w:r>
        <w:t xml:space="preserve">nhất </w:t>
      </w:r>
      <w:r>
        <w:t xml:space="preserve">từ </w:t>
      </w:r>
      <w:r>
        <w:t xml:space="preserve">đầu </w:t>
      </w:r>
      <w:r>
        <w:t xml:space="preserve">đến </w:t>
      </w:r>
      <w:r>
        <w:t xml:space="preserve">cuối, </w:t>
      </w:r>
      <w:r>
        <w:t xml:space="preserve">trước </w:t>
      </w:r>
      <w:r>
        <w:t xml:space="preserve">sau </w:t>
      </w:r>
      <w:r>
        <w:t xml:space="preserve">không </w:t>
      </w:r>
      <w:r>
        <w:t xml:space="preserve">trái </w:t>
      </w:r>
      <w:r>
        <w:t xml:space="preserve">ngược </w:t>
      </w:r>
      <w:r>
        <w:t xml:space="preserve">nhau. </w:t>
      </w:r>
      <w:r>
        <w:t xml:space="preserve">Chính </w:t>
      </w:r>
      <w:r>
        <w:rPr>
          <w:i/>
        </w:rPr>
        <w:t xml:space="preserve">sách </w:t>
      </w:r>
      <w:r>
        <w:rPr>
          <w:i/>
        </w:rPr>
        <w:t xml:space="preserve">nhất </w:t>
      </w:r>
      <w:r>
        <w:rPr>
          <w:i/>
        </w:rPr>
        <w:t xml:space="preserve">quán. </w:t>
      </w:r>
      <w:r>
        <w:rPr>
          <w:i/>
        </w:rPr>
        <w:t xml:space="preserve">Tư </w:t>
      </w:r>
      <w:r>
        <w:t xml:space="preserve">tưởng </w:t>
      </w:r>
      <w:r>
        <w:rPr>
          <w:i/>
        </w:rPr>
        <w:t xml:space="preserve">thiếu </w:t>
      </w:r>
      <w:r>
        <w:t xml:space="preserve">nhất </w:t>
      </w:r>
      <w:r>
        <w:rPr>
          <w:i/>
        </w:rPr>
        <w:t xml:space="preserve">quán. </w:t>
      </w:r>
      <w:r>
        <w:br/>
      </w:r>
      <w:r>
        <w:rPr>
          <w:b/>
        </w:rPr>
        <w:t xml:space="preserve">nhất </w:t>
      </w:r>
      <w:r>
        <w:rPr>
          <w:b/>
        </w:rPr>
        <w:t xml:space="preserve">quyết </w:t>
      </w:r>
      <w:r>
        <w:rPr>
          <w:b/>
        </w:rPr>
        <w:t xml:space="preserve">I </w:t>
      </w:r>
      <w:r>
        <w:rPr>
          <w:i/>
        </w:rPr>
        <w:t xml:space="preserve">động từ </w:t>
      </w:r>
      <w:r>
        <w:t xml:space="preserve">(khẩu ngữ). </w:t>
      </w:r>
      <w:r>
        <w:t xml:space="preserve">Quyết </w:t>
      </w:r>
      <w:r>
        <w:t xml:space="preserve">định </w:t>
      </w:r>
      <w:r>
        <w:t xml:space="preserve">dứt </w:t>
      </w:r>
      <w:r>
        <w:t xml:space="preserve">khoát. </w:t>
      </w:r>
      <w:r>
        <w:t xml:space="preserve">Đã </w:t>
      </w:r>
      <w:r>
        <w:rPr>
          <w:i/>
        </w:rPr>
        <w:t xml:space="preserve">nhất </w:t>
      </w:r>
      <w:r>
        <w:rPr>
          <w:i/>
        </w:rPr>
        <w:t xml:space="preserve">quyết </w:t>
      </w:r>
      <w:r>
        <w:t xml:space="preserve">thế </w:t>
      </w:r>
      <w:r>
        <w:t xml:space="preserve">rồi, </w:t>
      </w:r>
      <w:r>
        <w:rPr>
          <w:i/>
        </w:rPr>
        <w:t xml:space="preserve">bây </w:t>
      </w:r>
      <w:r>
        <w:t xml:space="preserve">giờ </w:t>
      </w:r>
      <w:r>
        <w:t xml:space="preserve">lại </w:t>
      </w:r>
      <w:r>
        <w:rPr>
          <w:i/>
        </w:rPr>
        <w:t xml:space="preserve">ngãng </w:t>
      </w:r>
      <w:r>
        <w:rPr>
          <w:i/>
        </w:rPr>
        <w:t xml:space="preserve">ra. </w:t>
      </w:r>
      <w:r>
        <w:t xml:space="preserve">Nó </w:t>
      </w:r>
      <w:r>
        <w:rPr>
          <w:i/>
        </w:rPr>
        <w:t xml:space="preserve">do </w:t>
      </w:r>
      <w:r>
        <w:rPr>
          <w:i/>
        </w:rPr>
        <w:t xml:space="preserve">dự </w:t>
      </w:r>
      <w:r>
        <w:rPr>
          <w:i/>
        </w:rPr>
        <w:t xml:space="preserve">mãi, </w:t>
      </w:r>
      <w:r>
        <w:t xml:space="preserve">không </w:t>
      </w:r>
      <w:r>
        <w:t xml:space="preserve">nhất </w:t>
      </w:r>
      <w:r>
        <w:rPr>
          <w:i/>
        </w:rPr>
        <w:t xml:space="preserve">quyết </w:t>
      </w:r>
      <w:r>
        <w:t xml:space="preserve">gì </w:t>
      </w:r>
      <w:r>
        <w:t xml:space="preserve">cả! </w:t>
      </w:r>
      <w:r>
        <w:t xml:space="preserve">II </w:t>
      </w:r>
      <w:r>
        <w:t xml:space="preserve">phụ từ </w:t>
      </w:r>
      <w:r>
        <w:t xml:space="preserve">(khẩu ngữ). </w:t>
      </w:r>
      <w:r>
        <w:t xml:space="preserve">Từ </w:t>
      </w:r>
      <w:r>
        <w:t xml:space="preserve">biểu </w:t>
      </w:r>
      <w:r>
        <w:t xml:space="preserve">thị </w:t>
      </w:r>
      <w:r>
        <w:t xml:space="preserve">ý </w:t>
      </w:r>
      <w:r>
        <w:t xml:space="preserve">dứt </w:t>
      </w:r>
      <w:r>
        <w:t xml:space="preserve">khoát; </w:t>
      </w:r>
      <w:r>
        <w:t xml:space="preserve">như </w:t>
      </w:r>
      <w:r>
        <w:t xml:space="preserve">nhất </w:t>
      </w:r>
      <w:r>
        <w:t xml:space="preserve">định </w:t>
      </w:r>
      <w:r>
        <w:t xml:space="preserve">(nhưng </w:t>
      </w:r>
      <w:r>
        <w:t xml:space="preserve">nghĩa </w:t>
      </w:r>
      <w:r>
        <w:t xml:space="preserve">mạnh </w:t>
      </w:r>
      <w:r>
        <w:t xml:space="preserve">hơn). </w:t>
      </w:r>
      <w:r>
        <w:rPr>
          <w:i/>
        </w:rPr>
        <w:t xml:space="preserve">Nhất </w:t>
      </w:r>
      <w:r>
        <w:rPr>
          <w:i/>
        </w:rPr>
        <w:t xml:space="preserve">quyết </w:t>
      </w:r>
      <w:r>
        <w:rPr>
          <w:i/>
        </w:rPr>
        <w:t xml:space="preserve">phải </w:t>
      </w:r>
      <w:r>
        <w:rPr>
          <w:i/>
        </w:rPr>
        <w:t xml:space="preserve">làm </w:t>
      </w:r>
      <w:r>
        <w:rPr>
          <w:i/>
        </w:rPr>
        <w:t xml:space="preserve">cho </w:t>
      </w:r>
      <w:r>
        <w:t xml:space="preserve">xong. </w:t>
      </w:r>
      <w:r>
        <w:t xml:space="preserve">Nói </w:t>
      </w:r>
      <w:r>
        <w:t xml:space="preserve">thế </w:t>
      </w:r>
      <w:r>
        <w:rPr>
          <w:i/>
        </w:rPr>
        <w:t xml:space="preserve">nào, </w:t>
      </w:r>
      <w:r>
        <w:t xml:space="preserve">nó </w:t>
      </w:r>
      <w:r>
        <w:rPr>
          <w:i/>
        </w:rPr>
        <w:t xml:space="preserve">uẴn </w:t>
      </w:r>
      <w:r>
        <w:rPr>
          <w:i/>
        </w:rPr>
        <w:t xml:space="preserve">nhất </w:t>
      </w:r>
      <w:r>
        <w:t xml:space="preserve">quyết </w:t>
      </w:r>
      <w:r>
        <w:rPr>
          <w:i/>
        </w:rPr>
        <w:t xml:space="preserve">không </w:t>
      </w:r>
      <w:r>
        <w:t xml:space="preserve">nghe. </w:t>
      </w:r>
      <w:r>
        <w:br/>
      </w:r>
      <w:r>
        <w:rPr>
          <w:b/>
        </w:rPr>
        <w:t xml:space="preserve">nhất </w:t>
      </w:r>
      <w:r>
        <w:rPr>
          <w:b/>
        </w:rPr>
        <w:t xml:space="preserve">sinh </w:t>
      </w:r>
      <w:r>
        <w:rPr>
          <w:i/>
        </w:rPr>
        <w:t xml:space="preserve">phụ từ </w:t>
      </w:r>
      <w:r>
        <w:t xml:space="preserve">(cũ; </w:t>
      </w:r>
      <w:r>
        <w:t xml:space="preserve">ít dùng). </w:t>
      </w:r>
      <w:r>
        <w:t xml:space="preserve">Suốt </w:t>
      </w:r>
      <w:r>
        <w:t xml:space="preserve">đời. </w:t>
      </w:r>
      <w:r>
        <w:br/>
      </w:r>
      <w:r>
        <w:rPr>
          <w:b/>
        </w:rPr>
        <w:t xml:space="preserve">nhất </w:t>
      </w:r>
      <w:r>
        <w:rPr>
          <w:b/>
        </w:rPr>
        <w:t xml:space="preserve">tâm </w:t>
      </w:r>
      <w:r>
        <w:rPr>
          <w:b/>
        </w:rPr>
        <w:t xml:space="preserve">!Ì </w:t>
      </w:r>
      <w:r>
        <w:rPr>
          <w:i/>
        </w:rPr>
        <w:t xml:space="preserve">tính từ </w:t>
      </w:r>
      <w:r>
        <w:t xml:space="preserve">(cũ; </w:t>
      </w:r>
      <w:r>
        <w:t xml:space="preserve">ít dùng). </w:t>
      </w:r>
      <w:r>
        <w:t xml:space="preserve">Cùng </w:t>
      </w:r>
      <w:r>
        <w:t xml:space="preserve">một </w:t>
      </w:r>
      <w:r>
        <w:t xml:space="preserve">lòng. </w:t>
      </w:r>
      <w:r>
        <w:t xml:space="preserve">Trên </w:t>
      </w:r>
      <w:r>
        <w:rPr>
          <w:i/>
        </w:rPr>
        <w:t xml:space="preserve">dưới </w:t>
      </w:r>
      <w:r>
        <w:rPr>
          <w:i/>
        </w:rPr>
        <w:t xml:space="preserve">nhất </w:t>
      </w:r>
      <w:r>
        <w:rPr>
          <w:i/>
        </w:rPr>
        <w:t xml:space="preserve">tâm. </w:t>
      </w:r>
      <w:r>
        <w:t xml:space="preserve">\\ </w:t>
      </w:r>
      <w:r>
        <w:t xml:space="preserve">phụ từ </w:t>
      </w:r>
      <w:r>
        <w:t xml:space="preserve">(cũ; </w:t>
      </w:r>
      <w:r>
        <w:t xml:space="preserve">ít dùng). </w:t>
      </w:r>
      <w:r>
        <w:t xml:space="preserve">Trước </w:t>
      </w:r>
      <w:r>
        <w:t xml:space="preserve">sau </w:t>
      </w:r>
      <w:r>
        <w:t xml:space="preserve">như </w:t>
      </w:r>
      <w:r>
        <w:t xml:space="preserve">một, </w:t>
      </w:r>
      <w:r>
        <w:t xml:space="preserve">một </w:t>
      </w:r>
      <w:r>
        <w:t xml:space="preserve">lòng </w:t>
      </w:r>
      <w:r>
        <w:t xml:space="preserve">kiên </w:t>
      </w:r>
      <w:r>
        <w:t xml:space="preserve">quyết. </w:t>
      </w:r>
      <w:r>
        <w:rPr>
          <w:i/>
        </w:rPr>
        <w:t xml:space="preserve">Nhất </w:t>
      </w:r>
      <w:r>
        <w:rPr>
          <w:i/>
        </w:rPr>
        <w:t xml:space="preserve">tâm </w:t>
      </w:r>
      <w:r>
        <w:rPr>
          <w:i/>
        </w:rPr>
        <w:t xml:space="preserve">theo </w:t>
      </w:r>
      <w:r>
        <w:rPr>
          <w:i/>
        </w:rPr>
        <w:t xml:space="preserve">cách </w:t>
      </w:r>
      <w:r>
        <w:rPr>
          <w:i/>
        </w:rPr>
        <w:t xml:space="preserve">mạng. </w:t>
      </w:r>
      <w:r>
        <w:br/>
      </w:r>
      <w:r>
        <w:rPr>
          <w:b/>
        </w:rPr>
        <w:t xml:space="preserve">nhất </w:t>
      </w:r>
      <w:r>
        <w:rPr>
          <w:b/>
        </w:rPr>
        <w:t xml:space="preserve">tể </w:t>
      </w:r>
      <w:r>
        <w:rPr>
          <w:i/>
        </w:rPr>
        <w:t xml:space="preserve">phụ từ </w:t>
      </w:r>
      <w:r>
        <w:t xml:space="preserve">(Nhiều </w:t>
      </w:r>
      <w:r>
        <w:t xml:space="preserve">người) </w:t>
      </w:r>
      <w:r>
        <w:t xml:space="preserve">cùng </w:t>
      </w:r>
      <w:r>
        <w:t xml:space="preserve">bắt </w:t>
      </w:r>
      <w:r>
        <w:t xml:space="preserve">đầu </w:t>
      </w:r>
      <w:r>
        <w:t xml:space="preserve">làm </w:t>
      </w:r>
      <w:r>
        <w:t xml:space="preserve">việc </w:t>
      </w:r>
      <w:r>
        <w:t xml:space="preserve">gì </w:t>
      </w:r>
      <w:r>
        <w:t xml:space="preserve">đó </w:t>
      </w:r>
      <w:r>
        <w:t xml:space="preserve">cùng </w:t>
      </w:r>
      <w:r>
        <w:t xml:space="preserve">một </w:t>
      </w:r>
      <w:r>
        <w:t xml:space="preserve">lúc, </w:t>
      </w:r>
      <w:r>
        <w:t xml:space="preserve">có </w:t>
      </w:r>
      <w:r>
        <w:t xml:space="preserve">sự </w:t>
      </w:r>
      <w:r>
        <w:t xml:space="preserve">phối </w:t>
      </w:r>
      <w:r>
        <w:t xml:space="preserve">hợp </w:t>
      </w:r>
      <w:r>
        <w:t xml:space="preserve">ăn </w:t>
      </w:r>
      <w:r>
        <w:t xml:space="preserve">ý. </w:t>
      </w:r>
      <w:r>
        <w:rPr>
          <w:i/>
        </w:rPr>
        <w:t xml:space="preserve">Các </w:t>
      </w:r>
      <w:r>
        <w:t xml:space="preserve">nơi </w:t>
      </w:r>
      <w:r>
        <w:rPr>
          <w:i/>
        </w:rPr>
        <w:t xml:space="preserve">nhất </w:t>
      </w:r>
      <w:r>
        <w:rPr>
          <w:i/>
        </w:rPr>
        <w:t xml:space="preserve">tề </w:t>
      </w:r>
      <w:r>
        <w:rPr>
          <w:i/>
        </w:rPr>
        <w:t xml:space="preserve">hưởng </w:t>
      </w:r>
      <w:r>
        <w:t xml:space="preserve">ứng. </w:t>
      </w:r>
      <w:r>
        <w:rPr>
          <w:i/>
        </w:rPr>
        <w:t xml:space="preserve">Tiếng </w:t>
      </w:r>
      <w:r>
        <w:rPr>
          <w:i/>
        </w:rPr>
        <w:t xml:space="preserve">trống </w:t>
      </w:r>
      <w:r>
        <w:t xml:space="preserve">tiếng </w:t>
      </w:r>
      <w:r>
        <w:rPr>
          <w:i/>
        </w:rPr>
        <w:t xml:space="preserve">mõ </w:t>
      </w:r>
      <w:r>
        <w:rPr>
          <w:i/>
        </w:rPr>
        <w:t xml:space="preserve">nhất </w:t>
      </w:r>
      <w:r>
        <w:rPr>
          <w:i/>
        </w:rPr>
        <w:t xml:space="preserve">tề </w:t>
      </w:r>
      <w:r>
        <w:t xml:space="preserve">nổi </w:t>
      </w:r>
      <w:r>
        <w:t xml:space="preserve">lên. </w:t>
      </w:r>
      <w:r>
        <w:br/>
      </w:r>
      <w:r>
        <w:rPr>
          <w:b/>
        </w:rPr>
        <w:t xml:space="preserve">nhất </w:t>
      </w:r>
      <w:r>
        <w:rPr>
          <w:b/>
        </w:rPr>
        <w:t xml:space="preserve">thành </w:t>
      </w:r>
      <w:r>
        <w:rPr>
          <w:b/>
        </w:rPr>
        <w:t xml:space="preserve">bất </w:t>
      </w:r>
      <w:r>
        <w:rPr>
          <w:b/>
        </w:rPr>
        <w:t xml:space="preserve">biến </w:t>
      </w:r>
      <w:r>
        <w:rPr>
          <w:i/>
        </w:rPr>
        <w:t xml:space="preserve">tính từ </w:t>
      </w:r>
      <w:r>
        <w:t xml:space="preserve">Có </w:t>
      </w:r>
      <w:r>
        <w:t xml:space="preserve">trạng </w:t>
      </w:r>
      <w:r>
        <w:t xml:space="preserve">thái </w:t>
      </w:r>
      <w:r>
        <w:t xml:space="preserve">giữ </w:t>
      </w:r>
      <w:r>
        <w:t xml:space="preserve">nguyên </w:t>
      </w:r>
      <w:r>
        <w:t xml:space="preserve">một </w:t>
      </w:r>
      <w:r>
        <w:t xml:space="preserve">khi </w:t>
      </w:r>
      <w:r>
        <w:t xml:space="preserve">đã </w:t>
      </w:r>
      <w:r>
        <w:t xml:space="preserve">hình </w:t>
      </w:r>
      <w:r>
        <w:t xml:space="preserve">thành, </w:t>
      </w:r>
      <w:r>
        <w:t xml:space="preserve">không </w:t>
      </w:r>
      <w:r>
        <w:t xml:space="preserve">thay </w:t>
      </w:r>
      <w:r>
        <w:t xml:space="preserve">đổi, </w:t>
      </w:r>
      <w:r>
        <w:t xml:space="preserve">không </w:t>
      </w:r>
      <w:r>
        <w:t xml:space="preserve">đổi </w:t>
      </w:r>
      <w:r>
        <w:t xml:space="preserve">mới. </w:t>
      </w:r>
      <w:r>
        <w:br/>
      </w:r>
      <w:r>
        <w:rPr>
          <w:b/>
        </w:rPr>
        <w:t xml:space="preserve">nhất </w:t>
      </w:r>
      <w:r>
        <w:rPr>
          <w:b/>
        </w:rPr>
        <w:t xml:space="preserve">thần </w:t>
      </w:r>
      <w:r>
        <w:rPr>
          <w:i/>
        </w:rPr>
        <w:t xml:space="preserve">tính từ </w:t>
      </w:r>
      <w:r>
        <w:t xml:space="preserve">xem </w:t>
      </w:r>
      <w:r>
        <w:t xml:space="preserve">thuyết </w:t>
      </w:r>
      <w:r>
        <w:rPr>
          <w:i/>
        </w:rPr>
        <w:t xml:space="preserve">nhất </w:t>
      </w:r>
      <w:r>
        <w:rPr>
          <w:i/>
        </w:rPr>
        <w:t xml:space="preserve">thần. </w:t>
      </w:r>
      <w:r>
        <w:br/>
      </w:r>
      <w:r>
        <w:rPr>
          <w:b/>
        </w:rPr>
        <w:t xml:space="preserve">nhất </w:t>
      </w:r>
      <w:r>
        <w:rPr>
          <w:b/>
        </w:rPr>
        <w:t xml:space="preserve">thần </w:t>
      </w:r>
      <w:r>
        <w:rPr>
          <w:b/>
        </w:rPr>
        <w:t xml:space="preserve">giáo </w:t>
      </w:r>
      <w:r>
        <w:rPr>
          <w:i/>
        </w:rPr>
        <w:t xml:space="preserve">danh từ </w:t>
      </w:r>
      <w:r>
        <w:t xml:space="preserve">Tôn </w:t>
      </w:r>
      <w:r>
        <w:t xml:space="preserve">giáo </w:t>
      </w:r>
      <w:r>
        <w:t xml:space="preserve">chỉ </w:t>
      </w:r>
      <w:r>
        <w:t xml:space="preserve">thờ </w:t>
      </w:r>
      <w:r>
        <w:t xml:space="preserve">một </w:t>
      </w:r>
      <w:r>
        <w:t xml:space="preserve">thần, </w:t>
      </w:r>
      <w:r>
        <w:t xml:space="preserve">như </w:t>
      </w:r>
      <w:r>
        <w:t xml:space="preserve">đạo </w:t>
      </w:r>
      <w:r>
        <w:t xml:space="preserve">Cơ </w:t>
      </w:r>
      <w:r>
        <w:t xml:space="preserve">Đốc, </w:t>
      </w:r>
      <w:r>
        <w:t xml:space="preserve">đạo </w:t>
      </w:r>
      <w:r>
        <w:t xml:space="preserve">Islam; </w:t>
      </w:r>
      <w:r>
        <w:t xml:space="preserve">trái </w:t>
      </w:r>
      <w:r>
        <w:t xml:space="preserve">với </w:t>
      </w:r>
      <w:r>
        <w:t xml:space="preserve">đa </w:t>
      </w:r>
      <w:r>
        <w:t xml:space="preserve">thần </w:t>
      </w:r>
      <w:r>
        <w:t xml:space="preserve">giáo. </w:t>
      </w:r>
      <w:r>
        <w:br/>
      </w:r>
      <w:r>
        <w:rPr>
          <w:b/>
        </w:rPr>
        <w:t xml:space="preserve">nhất </w:t>
      </w:r>
      <w:r>
        <w:rPr>
          <w:b/>
        </w:rPr>
        <w:t xml:space="preserve">thần </w:t>
      </w:r>
      <w:r>
        <w:rPr>
          <w:b/>
        </w:rPr>
        <w:t xml:space="preserve">luận </w:t>
      </w:r>
      <w:r>
        <w:rPr>
          <w:i/>
        </w:rPr>
        <w:t xml:space="preserve">danh từ </w:t>
      </w:r>
      <w:r>
        <w:t xml:space="preserve">Thuyết </w:t>
      </w:r>
      <w:r>
        <w:t xml:space="preserve">nhất </w:t>
      </w:r>
      <w:r>
        <w:t xml:space="preserve">thần. </w:t>
      </w:r>
      <w:r>
        <w:br/>
      </w:r>
      <w:r>
        <w:rPr>
          <w:b/>
        </w:rPr>
        <w:t xml:space="preserve">nhất </w:t>
      </w:r>
      <w:r>
        <w:rPr>
          <w:b/>
        </w:rPr>
        <w:t xml:space="preserve">thể </w:t>
      </w:r>
      <w:r>
        <w:rPr>
          <w:b/>
        </w:rPr>
        <w:t xml:space="preserve">hoá </w:t>
      </w:r>
      <w:r>
        <w:rPr>
          <w:i/>
        </w:rPr>
        <w:t xml:space="preserve">động từ </w:t>
      </w:r>
      <w:r>
        <w:t xml:space="preserve">Làm </w:t>
      </w:r>
      <w:r>
        <w:t xml:space="preserve">cho </w:t>
      </w:r>
      <w:r>
        <w:t xml:space="preserve">trở </w:t>
      </w:r>
      <w:r>
        <w:t xml:space="preserve">thành </w:t>
      </w:r>
      <w:r>
        <w:t xml:space="preserve">một </w:t>
      </w:r>
      <w:r>
        <w:t xml:space="preserve">thể </w:t>
      </w:r>
      <w:r>
        <w:t xml:space="preserve">thống </w:t>
      </w:r>
      <w:r>
        <w:t xml:space="preserve">nhất. </w:t>
      </w:r>
      <w:r>
        <w:t xml:space="preserve">Nhất </w:t>
      </w:r>
      <w:r>
        <w:rPr>
          <w:i/>
        </w:rPr>
        <w:t xml:space="preserve">thể </w:t>
      </w:r>
      <w:r>
        <w:rPr>
          <w:i/>
        </w:rPr>
        <w:t xml:space="preserve">hoá </w:t>
      </w:r>
      <w:r>
        <w:t xml:space="preserve">nên </w:t>
      </w:r>
      <w:r>
        <w:rPr>
          <w:i/>
        </w:rPr>
        <w:t xml:space="preserve">kinh </w:t>
      </w:r>
      <w:r>
        <w:t xml:space="preserve">tế. </w:t>
      </w:r>
      <w:r>
        <w:t xml:space="preserve">nhất </w:t>
      </w:r>
      <w:r>
        <w:t xml:space="preserve">thiết </w:t>
      </w:r>
      <w:r>
        <w:t xml:space="preserve">phụ từ </w:t>
      </w:r>
      <w:r>
        <w:rPr>
          <w:b/>
        </w:rPr>
        <w:t xml:space="preserve">1 </w:t>
      </w:r>
      <w:r>
        <w:t xml:space="preserve">(Thường </w:t>
      </w:r>
      <w:r>
        <w:t xml:space="preserve">dùng </w:t>
      </w:r>
      <w:r>
        <w:t xml:space="preserve">phối </w:t>
      </w:r>
      <w:r>
        <w:t xml:space="preserve">hợp </w:t>
      </w:r>
      <w:r>
        <w:t xml:space="preserve">với </w:t>
      </w:r>
      <w:r>
        <w:t xml:space="preserve">phải). </w:t>
      </w:r>
      <w:r>
        <w:t xml:space="preserve">Từ </w:t>
      </w:r>
      <w:r>
        <w:t xml:space="preserve">biểu </w:t>
      </w:r>
      <w:r>
        <w:t xml:space="preserve">thị </w:t>
      </w:r>
      <w:r>
        <w:t xml:space="preserve">ý </w:t>
      </w:r>
      <w:r>
        <w:t xml:space="preserve">dứt </w:t>
      </w:r>
      <w:r>
        <w:t xml:space="preserve">khoát </w:t>
      </w:r>
      <w:r>
        <w:t xml:space="preserve">phải </w:t>
      </w:r>
      <w:r>
        <w:t xml:space="preserve">như </w:t>
      </w:r>
      <w:r>
        <w:t xml:space="preserve">thế, </w:t>
      </w:r>
      <w:r>
        <w:t xml:space="preserve">không </w:t>
      </w:r>
      <w:r>
        <w:t xml:space="preserve">thể </w:t>
      </w:r>
      <w:r>
        <w:t xml:space="preserve">khác </w:t>
      </w:r>
      <w:r>
        <w:t xml:space="preserve">được. </w:t>
      </w:r>
      <w:r>
        <w:t xml:space="preserve">Ngày </w:t>
      </w:r>
      <w:r>
        <w:t xml:space="preserve">mai </w:t>
      </w:r>
      <w:r>
        <w:rPr>
          <w:i/>
        </w:rPr>
        <w:t xml:space="preserve">nhất </w:t>
      </w:r>
      <w:r>
        <w:t xml:space="preserve">thiết </w:t>
      </w:r>
      <w:r>
        <w:rPr>
          <w:i/>
        </w:rPr>
        <w:t xml:space="preserve">phải </w:t>
      </w:r>
      <w:r>
        <w:rPr>
          <w:i/>
        </w:rPr>
        <w:t xml:space="preserve">có. </w:t>
      </w:r>
      <w:r>
        <w:t xml:space="preserve">Không </w:t>
      </w:r>
      <w:r>
        <w:t xml:space="preserve">nhất </w:t>
      </w:r>
      <w:r>
        <w:t xml:space="preserve">thiết </w:t>
      </w:r>
      <w:r>
        <w:t xml:space="preserve">đắt </w:t>
      </w:r>
      <w:r>
        <w:rPr>
          <w:i/>
        </w:rPr>
        <w:t xml:space="preserve">tiền </w:t>
      </w:r>
      <w:r>
        <w:rPr>
          <w:i/>
        </w:rPr>
        <w:t xml:space="preserve">là </w:t>
      </w:r>
      <w:r>
        <w:rPr>
          <w:i/>
        </w:rPr>
        <w:t xml:space="preserve">hàng </w:t>
      </w:r>
      <w:r>
        <w:rPr>
          <w:i/>
        </w:rPr>
        <w:t xml:space="preserve">tốt. </w:t>
      </w:r>
      <w:r>
        <w:rPr>
          <w:b/>
        </w:rPr>
        <w:t xml:space="preserve">2 </w:t>
      </w:r>
      <w:r>
        <w:t xml:space="preserve">(ít dùng). </w:t>
      </w:r>
      <w:r>
        <w:t xml:space="preserve">Trước </w:t>
      </w:r>
      <w:r>
        <w:t xml:space="preserve">sau </w:t>
      </w:r>
      <w:r>
        <w:t xml:space="preserve">nhất </w:t>
      </w:r>
      <w:r>
        <w:t xml:space="preserve">định </w:t>
      </w:r>
      <w:r>
        <w:t xml:space="preserve">như </w:t>
      </w:r>
      <w:r>
        <w:t xml:space="preserve">thế, </w:t>
      </w:r>
      <w:r>
        <w:t xml:space="preserve">không </w:t>
      </w:r>
      <w:r>
        <w:t xml:space="preserve">thay </w:t>
      </w:r>
      <w:r>
        <w:t xml:space="preserve">đổi </w:t>
      </w:r>
      <w:r>
        <w:t xml:space="preserve">ý </w:t>
      </w:r>
      <w:r>
        <w:t xml:space="preserve">kiến. </w:t>
      </w:r>
      <w:r>
        <w:t xml:space="preserve">Nhất </w:t>
      </w:r>
      <w:r>
        <w:t xml:space="preserve">thiết </w:t>
      </w:r>
      <w:r>
        <w:rPr>
          <w:i/>
        </w:rPr>
        <w:t xml:space="preserve">từ </w:t>
      </w:r>
      <w:r>
        <w:t xml:space="preserve">chối </w:t>
      </w:r>
      <w:r>
        <w:t xml:space="preserve">không </w:t>
      </w:r>
      <w:r>
        <w:rPr>
          <w:i/>
        </w:rPr>
        <w:t xml:space="preserve">nhận. </w:t>
      </w:r>
      <w:r>
        <w:br/>
      </w:r>
      <w:r>
        <w:rPr>
          <w:b/>
        </w:rPr>
        <w:t xml:space="preserve">nhất </w:t>
      </w:r>
      <w:r>
        <w:rPr>
          <w:b/>
        </w:rPr>
        <w:t xml:space="preserve">thống </w:t>
      </w:r>
      <w:r>
        <w:rPr>
          <w:i/>
        </w:rPr>
        <w:t xml:space="preserve">động từ </w:t>
      </w:r>
      <w:r>
        <w:t xml:space="preserve">(cũ). </w:t>
      </w:r>
      <w:r>
        <w:t xml:space="preserve">Thống </w:t>
      </w:r>
      <w:r>
        <w:t xml:space="preserve">nhất </w:t>
      </w:r>
      <w:r>
        <w:t xml:space="preserve">về </w:t>
      </w:r>
      <w:r>
        <w:t xml:space="preserve">một </w:t>
      </w:r>
      <w:r>
        <w:t xml:space="preserve">mối. </w:t>
      </w:r>
      <w:r>
        <w:t xml:space="preserve">Nhất </w:t>
      </w:r>
      <w:r>
        <w:t xml:space="preserve">thống </w:t>
      </w:r>
      <w:r>
        <w:t xml:space="preserve">sơn </w:t>
      </w:r>
      <w:r>
        <w:rPr>
          <w:i/>
        </w:rPr>
        <w:t xml:space="preserve">hà. </w:t>
      </w:r>
      <w:r>
        <w:br/>
      </w:r>
      <w:r>
        <w:rPr>
          <w:b/>
        </w:rPr>
        <w:t xml:space="preserve">nhất </w:t>
      </w:r>
      <w:r>
        <w:rPr>
          <w:b/>
        </w:rPr>
        <w:t xml:space="preserve">thời </w:t>
      </w:r>
      <w:r>
        <w:rPr>
          <w:i/>
        </w:rPr>
        <w:t xml:space="preserve">tính từ </w:t>
      </w:r>
      <w:r>
        <w:t xml:space="preserve">Chỉ </w:t>
      </w:r>
      <w:r>
        <w:t xml:space="preserve">có </w:t>
      </w:r>
      <w:r>
        <w:t xml:space="preserve">trong </w:t>
      </w:r>
      <w:r>
        <w:t xml:space="preserve">khoảng </w:t>
      </w:r>
      <w:r>
        <w:t xml:space="preserve">thời </w:t>
      </w:r>
      <w:r>
        <w:t xml:space="preserve">gian </w:t>
      </w:r>
      <w:r>
        <w:t xml:space="preserve">nào </w:t>
      </w:r>
      <w:r>
        <w:t xml:space="preserve">đó, </w:t>
      </w:r>
      <w:r>
        <w:t xml:space="preserve">không </w:t>
      </w:r>
      <w:r>
        <w:t xml:space="preserve">lâu </w:t>
      </w:r>
      <w:r>
        <w:t xml:space="preserve">dài. </w:t>
      </w:r>
      <w:r>
        <w:t xml:space="preserve">Khó </w:t>
      </w:r>
      <w:r>
        <w:rPr>
          <w:i/>
        </w:rPr>
        <w:t xml:space="preserve">khăn </w:t>
      </w:r>
      <w:r>
        <w:t xml:space="preserve">nhất </w:t>
      </w:r>
      <w:r>
        <w:t xml:space="preserve">thời. </w:t>
      </w:r>
      <w:r>
        <w:t xml:space="preserve">Biện </w:t>
      </w:r>
      <w:r>
        <w:rPr>
          <w:i/>
        </w:rPr>
        <w:t xml:space="preserve">pháp </w:t>
      </w:r>
      <w:r>
        <w:rPr>
          <w:i/>
        </w:rPr>
        <w:t xml:space="preserve">nhất </w:t>
      </w:r>
      <w:r>
        <w:rPr>
          <w:i/>
        </w:rPr>
        <w:t xml:space="preserve">thời. </w:t>
      </w:r>
      <w:r>
        <w:br w:type="page"/>
      </w:r>
      <w:r>
        <w:rPr>
          <w:b/>
        </w:rPr>
        <w:t xml:space="preserve">nhất </w:t>
      </w:r>
      <w:r>
        <w:rPr>
          <w:b/>
        </w:rPr>
        <w:t xml:space="preserve">trí </w:t>
      </w:r>
      <w:r>
        <w:rPr>
          <w:i/>
        </w:rPr>
        <w:t xml:space="preserve">tính từ </w:t>
      </w:r>
      <w:r>
        <w:t xml:space="preserve">(hoặc </w:t>
      </w:r>
      <w:r>
        <w:t xml:space="preserve">động từ). </w:t>
      </w:r>
      <w:r>
        <w:t xml:space="preserve">Thống </w:t>
      </w:r>
      <w:r>
        <w:t xml:space="preserve">nhất, </w:t>
      </w:r>
      <w:r>
        <w:t xml:space="preserve">không </w:t>
      </w:r>
      <w:r>
        <w:t xml:space="preserve">mâu </w:t>
      </w:r>
      <w:r>
        <w:t xml:space="preserve">thuẫn </w:t>
      </w:r>
      <w:r>
        <w:t xml:space="preserve">nhau. </w:t>
      </w:r>
      <w:r>
        <w:t xml:space="preserve">Hội </w:t>
      </w:r>
      <w:r>
        <w:t xml:space="preserve">nghị </w:t>
      </w:r>
      <w:r>
        <w:t xml:space="preserve">nhất </w:t>
      </w:r>
      <w:r>
        <w:t xml:space="preserve">trí </w:t>
      </w:r>
      <w:r>
        <w:t xml:space="preserve">thông </w:t>
      </w:r>
      <w:r>
        <w:rPr>
          <w:i/>
        </w:rPr>
        <w:t xml:space="preserve">qua </w:t>
      </w:r>
      <w:r>
        <w:t xml:space="preserve">nghị </w:t>
      </w:r>
      <w:r>
        <w:rPr>
          <w:i/>
        </w:rPr>
        <w:t xml:space="preserve">quyết. </w:t>
      </w:r>
      <w:r>
        <w:rPr>
          <w:i/>
        </w:rPr>
        <w:t xml:space="preserve">ý </w:t>
      </w:r>
      <w:r>
        <w:rPr>
          <w:i/>
        </w:rPr>
        <w:t xml:space="preserve">kiến </w:t>
      </w:r>
      <w:r>
        <w:t xml:space="preserve">thiếu </w:t>
      </w:r>
      <w:r>
        <w:rPr>
          <w:i/>
        </w:rPr>
        <w:t xml:space="preserve">nhất </w:t>
      </w:r>
      <w:r>
        <w:t xml:space="preserve">trí. </w:t>
      </w:r>
      <w:r>
        <w:rPr>
          <w:i/>
        </w:rPr>
        <w:t xml:space="preserve">Tôi </w:t>
      </w:r>
      <w:r>
        <w:rPr>
          <w:i/>
        </w:rPr>
        <w:t xml:space="preserve">nhất </w:t>
      </w:r>
      <w:r>
        <w:t xml:space="preserve">trí </w:t>
      </w:r>
      <w:r>
        <w:rPr>
          <w:i/>
        </w:rPr>
        <w:t xml:space="preserve">với </w:t>
      </w:r>
      <w:r>
        <w:rPr>
          <w:i/>
        </w:rPr>
        <w:t xml:space="preserve">anh. </w:t>
      </w:r>
      <w:r>
        <w:br/>
      </w:r>
      <w:r>
        <w:rPr>
          <w:b/>
        </w:rPr>
        <w:t xml:space="preserve">nhất </w:t>
      </w:r>
      <w:r>
        <w:rPr>
          <w:b/>
        </w:rPr>
        <w:t xml:space="preserve">viện </w:t>
      </w:r>
      <w:r>
        <w:rPr>
          <w:b/>
        </w:rPr>
        <w:t xml:space="preserve">chế </w:t>
      </w:r>
      <w:r>
        <w:rPr>
          <w:i/>
        </w:rPr>
        <w:t xml:space="preserve">danh từ </w:t>
      </w:r>
      <w:r>
        <w:t xml:space="preserve">(cũ). </w:t>
      </w:r>
      <w:r>
        <w:t xml:space="preserve">xem </w:t>
      </w:r>
      <w:r>
        <w:t xml:space="preserve">Chế </w:t>
      </w:r>
      <w:r>
        <w:t xml:space="preserve">độ </w:t>
      </w:r>
      <w:r>
        <w:rPr>
          <w:i/>
        </w:rPr>
        <w:t xml:space="preserve">một </w:t>
      </w:r>
      <w:r>
        <w:t xml:space="preserve">uiện. </w:t>
      </w:r>
      <w:r>
        <w:t xml:space="preserve">nhật </w:t>
      </w:r>
      <w:r>
        <w:t xml:space="preserve">ấn </w:t>
      </w:r>
      <w:r>
        <w:t xml:space="preserve">danh từ </w:t>
      </w:r>
      <w:r>
        <w:t xml:space="preserve">Con </w:t>
      </w:r>
      <w:r>
        <w:t xml:space="preserve">dấu </w:t>
      </w:r>
      <w:r>
        <w:t xml:space="preserve">có </w:t>
      </w:r>
      <w:r>
        <w:t xml:space="preserve">ghi </w:t>
      </w:r>
      <w:r>
        <w:t xml:space="preserve">tên </w:t>
      </w:r>
      <w:r>
        <w:t xml:space="preserve">bưu </w:t>
      </w:r>
      <w:r>
        <w:t xml:space="preserve">cục </w:t>
      </w:r>
      <w:r>
        <w:t xml:space="preserve">và </w:t>
      </w:r>
      <w:r>
        <w:t xml:space="preserve">ngày, </w:t>
      </w:r>
      <w:r>
        <w:t xml:space="preserve">tháng, </w:t>
      </w:r>
      <w:r>
        <w:t xml:space="preserve">năm </w:t>
      </w:r>
      <w:r>
        <w:t xml:space="preserve">của </w:t>
      </w:r>
      <w:r>
        <w:t xml:space="preserve">bưu </w:t>
      </w:r>
      <w:r>
        <w:t xml:space="preserve">điện </w:t>
      </w:r>
      <w:r>
        <w:t xml:space="preserve">đóng </w:t>
      </w:r>
      <w:r>
        <w:t xml:space="preserve">dấu </w:t>
      </w:r>
      <w:r>
        <w:t xml:space="preserve">trên </w:t>
      </w:r>
      <w:r>
        <w:t xml:space="preserve">thư. </w:t>
      </w:r>
      <w:r>
        <w:br/>
      </w:r>
      <w:r>
        <w:rPr>
          <w:b/>
        </w:rPr>
        <w:t xml:space="preserve">nhật </w:t>
      </w:r>
      <w:r>
        <w:rPr>
          <w:b/>
        </w:rPr>
        <w:t xml:space="preserve">báo </w:t>
      </w:r>
      <w:r>
        <w:rPr>
          <w:i/>
        </w:rPr>
        <w:t xml:space="preserve">danh từ </w:t>
      </w:r>
      <w:r>
        <w:t xml:space="preserve">(cũ). </w:t>
      </w:r>
      <w:r>
        <w:t xml:space="preserve">Báo </w:t>
      </w:r>
      <w:r>
        <w:t xml:space="preserve">hằng </w:t>
      </w:r>
      <w:r>
        <w:t xml:space="preserve">ngày. </w:t>
      </w:r>
      <w:r>
        <w:br/>
      </w:r>
      <w:r>
        <w:rPr>
          <w:b/>
        </w:rPr>
        <w:t xml:space="preserve">nhật </w:t>
      </w:r>
      <w:r>
        <w:rPr>
          <w:b/>
        </w:rPr>
        <w:t xml:space="preserve">dụng </w:t>
      </w:r>
      <w:r>
        <w:rPr>
          <w:i/>
        </w:rPr>
        <w:t xml:space="preserve">tính từ </w:t>
      </w:r>
      <w:r>
        <w:t xml:space="preserve">(cũ; </w:t>
      </w:r>
      <w:r>
        <w:t xml:space="preserve">ít dùng). </w:t>
      </w:r>
      <w:r>
        <w:t xml:space="preserve">Thường </w:t>
      </w:r>
      <w:r>
        <w:t xml:space="preserve">được </w:t>
      </w:r>
      <w:r>
        <w:t xml:space="preserve">dùng </w:t>
      </w:r>
      <w:r>
        <w:t xml:space="preserve">đến </w:t>
      </w:r>
      <w:r>
        <w:t xml:space="preserve">hằng </w:t>
      </w:r>
      <w:r>
        <w:t xml:space="preserve">ngày. </w:t>
      </w:r>
      <w:r>
        <w:rPr>
          <w:i/>
        </w:rPr>
        <w:t xml:space="preserve">Đồ </w:t>
      </w:r>
      <w:r>
        <w:rPr>
          <w:i/>
        </w:rPr>
        <w:t xml:space="preserve">nhật </w:t>
      </w:r>
      <w:r>
        <w:t xml:space="preserve">dụng. </w:t>
      </w:r>
      <w:r>
        <w:br/>
      </w:r>
      <w:r>
        <w:rPr>
          <w:b/>
        </w:rPr>
        <w:t xml:space="preserve">nhật </w:t>
      </w:r>
      <w:r>
        <w:rPr>
          <w:b/>
        </w:rPr>
        <w:t xml:space="preserve">kì </w:t>
      </w:r>
      <w:r>
        <w:rPr>
          <w:i/>
        </w:rPr>
        <w:t xml:space="preserve">cũng viết </w:t>
      </w:r>
      <w:r>
        <w:t xml:space="preserve">nhật </w:t>
      </w:r>
      <w:r>
        <w:t xml:space="preserve">kỳ. </w:t>
      </w:r>
      <w:r>
        <w:t xml:space="preserve">danh từ </w:t>
      </w:r>
      <w:r>
        <w:t xml:space="preserve">Ngày </w:t>
      </w:r>
      <w:r>
        <w:t xml:space="preserve">định </w:t>
      </w:r>
      <w:r>
        <w:t xml:space="preserve">trước. </w:t>
      </w:r>
      <w:r>
        <w:t xml:space="preserve">Nhật </w:t>
      </w:r>
      <w:r>
        <w:rPr>
          <w:i/>
        </w:rPr>
        <w:t xml:space="preserve">kì </w:t>
      </w:r>
      <w:r>
        <w:rPr>
          <w:i/>
        </w:rPr>
        <w:t xml:space="preserve">khởi </w:t>
      </w:r>
      <w:r>
        <w:t xml:space="preserve">nghĩa. </w:t>
      </w:r>
      <w:r>
        <w:br/>
      </w:r>
      <w:r>
        <w:rPr>
          <w:b/>
        </w:rPr>
        <w:t xml:space="preserve">nhật </w:t>
      </w:r>
      <w:r>
        <w:rPr>
          <w:b/>
        </w:rPr>
        <w:t xml:space="preserve">kí </w:t>
      </w:r>
      <w:r>
        <w:rPr>
          <w:i/>
        </w:rPr>
        <w:t xml:space="preserve">cũng viết </w:t>
      </w:r>
      <w:r>
        <w:t xml:space="preserve">nhật </w:t>
      </w:r>
      <w:r>
        <w:t xml:space="preserve">ký. </w:t>
      </w:r>
      <w:r>
        <w:t xml:space="preserve">danh từ </w:t>
      </w:r>
      <w:r>
        <w:rPr>
          <w:b/>
        </w:rPr>
        <w:t xml:space="preserve">1 </w:t>
      </w:r>
      <w:r>
        <w:t xml:space="preserve">Những </w:t>
      </w:r>
      <w:r>
        <w:t xml:space="preserve">điều </w:t>
      </w:r>
      <w:r>
        <w:t xml:space="preserve">ghi </w:t>
      </w:r>
      <w:r>
        <w:t xml:space="preserve">chép </w:t>
      </w:r>
      <w:r>
        <w:t xml:space="preserve">hằng </w:t>
      </w:r>
      <w:r>
        <w:t xml:space="preserve">ngày </w:t>
      </w:r>
      <w:r>
        <w:t xml:space="preserve">(nói </w:t>
      </w:r>
      <w:r>
        <w:t xml:space="preserve">tổng </w:t>
      </w:r>
      <w:r>
        <w:t xml:space="preserve">quát). </w:t>
      </w:r>
      <w:r>
        <w:t xml:space="preserve">Sổ </w:t>
      </w:r>
      <w:r>
        <w:t xml:space="preserve">nhật </w:t>
      </w:r>
      <w:r>
        <w:t xml:space="preserve">kí </w:t>
      </w:r>
      <w:r>
        <w:t xml:space="preserve">công </w:t>
      </w:r>
      <w:r>
        <w:t xml:space="preserve">trình. </w:t>
      </w:r>
      <w:r>
        <w:rPr>
          <w:b/>
        </w:rPr>
        <w:t xml:space="preserve">2 </w:t>
      </w:r>
      <w:r>
        <w:t xml:space="preserve">Thể </w:t>
      </w:r>
      <w:r>
        <w:t xml:space="preserve">văn </w:t>
      </w:r>
      <w:r>
        <w:t xml:space="preserve">ghi </w:t>
      </w:r>
      <w:r>
        <w:t xml:space="preserve">theo </w:t>
      </w:r>
      <w:r>
        <w:t xml:space="preserve">thứ </w:t>
      </w:r>
      <w:r>
        <w:t xml:space="preserve">tự </w:t>
      </w:r>
      <w:r>
        <w:t xml:space="preserve">thời </w:t>
      </w:r>
      <w:r>
        <w:t xml:space="preserve">gian </w:t>
      </w:r>
      <w:r>
        <w:t xml:space="preserve">những </w:t>
      </w:r>
      <w:r>
        <w:t xml:space="preserve">sự </w:t>
      </w:r>
      <w:r>
        <w:t xml:space="preserve">kiện </w:t>
      </w:r>
      <w:r>
        <w:t xml:space="preserve">xảy </w:t>
      </w:r>
      <w:r>
        <w:t xml:space="preserve">ra </w:t>
      </w:r>
      <w:r>
        <w:t xml:space="preserve">và </w:t>
      </w:r>
      <w:r>
        <w:t xml:space="preserve">những </w:t>
      </w:r>
      <w:r>
        <w:t xml:space="preserve">cảm </w:t>
      </w:r>
      <w:r>
        <w:t xml:space="preserve">nghĩ </w:t>
      </w:r>
      <w:r>
        <w:t xml:space="preserve">hằng </w:t>
      </w:r>
      <w:r>
        <w:t xml:space="preserve">ngày </w:t>
      </w:r>
      <w:r>
        <w:t xml:space="preserve">của </w:t>
      </w:r>
      <w:r>
        <w:t xml:space="preserve">người </w:t>
      </w:r>
      <w:r>
        <w:t xml:space="preserve">ghi. </w:t>
      </w:r>
      <w:r>
        <w:t xml:space="preserve">Viết </w:t>
      </w:r>
      <w:r>
        <w:rPr>
          <w:i/>
        </w:rPr>
        <w:t xml:space="preserve">nhật </w:t>
      </w:r>
      <w:r>
        <w:rPr>
          <w:i/>
        </w:rPr>
        <w:t xml:space="preserve">kí. </w:t>
      </w:r>
      <w:r>
        <w:t xml:space="preserve">Tập </w:t>
      </w:r>
      <w:r>
        <w:t xml:space="preserve">nhật </w:t>
      </w:r>
      <w:r>
        <w:rPr>
          <w:i/>
        </w:rPr>
        <w:t xml:space="preserve">kí. </w:t>
      </w:r>
      <w:r>
        <w:br/>
      </w:r>
      <w:r>
        <w:rPr>
          <w:b/>
        </w:rPr>
        <w:t xml:space="preserve">nhật </w:t>
      </w:r>
      <w:r>
        <w:rPr>
          <w:b/>
        </w:rPr>
        <w:t xml:space="preserve">kỳ </w:t>
      </w:r>
      <w:r>
        <w:rPr>
          <w:i/>
        </w:rPr>
        <w:t xml:space="preserve">xem </w:t>
      </w:r>
      <w:r>
        <w:rPr>
          <w:i/>
        </w:rPr>
        <w:t xml:space="preserve">nhật </w:t>
      </w:r>
      <w:r>
        <w:rPr>
          <w:i/>
        </w:rPr>
        <w:t xml:space="preserve">kì. </w:t>
      </w:r>
      <w:r>
        <w:br/>
      </w:r>
      <w:r>
        <w:rPr>
          <w:b/>
        </w:rPr>
        <w:t xml:space="preserve">nhật </w:t>
      </w:r>
      <w:r>
        <w:rPr>
          <w:b/>
        </w:rPr>
        <w:t xml:space="preserve">ký </w:t>
      </w:r>
      <w:r>
        <w:rPr>
          <w:i/>
        </w:rPr>
        <w:t xml:space="preserve">xem </w:t>
      </w:r>
      <w:r>
        <w:t xml:space="preserve">nhật </w:t>
      </w:r>
      <w:r>
        <w:rPr>
          <w:i/>
        </w:rPr>
        <w:t xml:space="preserve">kí. </w:t>
      </w:r>
      <w:r>
        <w:br/>
      </w:r>
      <w:r>
        <w:rPr>
          <w:b/>
        </w:rPr>
        <w:t xml:space="preserve">nhật </w:t>
      </w:r>
      <w:r>
        <w:rPr>
          <w:b/>
        </w:rPr>
        <w:t xml:space="preserve">lệnh </w:t>
      </w:r>
      <w:r>
        <w:rPr>
          <w:i/>
        </w:rPr>
        <w:t xml:space="preserve">danh từ </w:t>
      </w:r>
      <w:r>
        <w:t xml:space="preserve">Mệnh </w:t>
      </w:r>
      <w:r>
        <w:t xml:space="preserve">lệnh </w:t>
      </w:r>
      <w:r>
        <w:t xml:space="preserve">của </w:t>
      </w:r>
      <w:r>
        <w:t xml:space="preserve">tổng </w:t>
      </w:r>
      <w:r>
        <w:t xml:space="preserve">tư </w:t>
      </w:r>
      <w:r>
        <w:t xml:space="preserve">lệnh </w:t>
      </w:r>
      <w:r>
        <w:t xml:space="preserve">ra </w:t>
      </w:r>
      <w:r>
        <w:t xml:space="preserve">cho </w:t>
      </w:r>
      <w:r>
        <w:t xml:space="preserve">toàn </w:t>
      </w:r>
      <w:r>
        <w:t xml:space="preserve">thể </w:t>
      </w:r>
      <w:r>
        <w:t xml:space="preserve">lực </w:t>
      </w:r>
      <w:r>
        <w:t xml:space="preserve">lượng </w:t>
      </w:r>
      <w:r>
        <w:t xml:space="preserve">vũ </w:t>
      </w:r>
      <w:r>
        <w:t xml:space="preserve">trang </w:t>
      </w:r>
      <w:r>
        <w:t xml:space="preserve">nhân </w:t>
      </w:r>
      <w:r>
        <w:t xml:space="preserve">dịp </w:t>
      </w:r>
      <w:r>
        <w:t xml:space="preserve">có </w:t>
      </w:r>
      <w:r>
        <w:t xml:space="preserve">ý </w:t>
      </w:r>
      <w:r>
        <w:t xml:space="preserve">nghĩa </w:t>
      </w:r>
      <w:r>
        <w:t xml:space="preserve">đặc </w:t>
      </w:r>
      <w:r>
        <w:t xml:space="preserve">biệt. </w:t>
      </w:r>
      <w:r>
        <w:br/>
      </w:r>
      <w:r>
        <w:rPr>
          <w:b/>
        </w:rPr>
        <w:t xml:space="preserve">nhật </w:t>
      </w:r>
      <w:r>
        <w:rPr>
          <w:b/>
        </w:rPr>
        <w:t xml:space="preserve">nguyệt </w:t>
      </w:r>
      <w:r>
        <w:rPr>
          <w:i/>
        </w:rPr>
        <w:t xml:space="preserve">danh từ </w:t>
      </w:r>
      <w:r>
        <w:t xml:space="preserve">(cũ; </w:t>
      </w:r>
      <w:r>
        <w:t xml:space="preserve">văn chương). </w:t>
      </w:r>
      <w:r>
        <w:t xml:space="preserve">Mặt </w:t>
      </w:r>
      <w:r>
        <w:t xml:space="preserve">trời </w:t>
      </w:r>
      <w:r>
        <w:t xml:space="preserve">và </w:t>
      </w:r>
      <w:r>
        <w:t xml:space="preserve">mặt </w:t>
      </w:r>
      <w:r>
        <w:t xml:space="preserve">trắng. </w:t>
      </w:r>
      <w:r>
        <w:br/>
      </w:r>
      <w:r>
        <w:rPr>
          <w:b/>
        </w:rPr>
        <w:t xml:space="preserve">nhật </w:t>
      </w:r>
      <w:r>
        <w:rPr>
          <w:b/>
        </w:rPr>
        <w:t xml:space="preserve">thực </w:t>
      </w:r>
      <w:r>
        <w:rPr>
          <w:i/>
        </w:rPr>
        <w:t xml:space="preserve">danh từ </w:t>
      </w:r>
      <w:r>
        <w:t xml:space="preserve">Hiện </w:t>
      </w:r>
      <w:r>
        <w:t xml:space="preserve">tượng </w:t>
      </w:r>
      <w:r>
        <w:t xml:space="preserve">mắt </w:t>
      </w:r>
      <w:r>
        <w:t xml:space="preserve">ta </w:t>
      </w:r>
      <w:r>
        <w:t xml:space="preserve">thấy </w:t>
      </w:r>
      <w:r>
        <w:t xml:space="preserve">vằng </w:t>
      </w:r>
      <w:r>
        <w:t xml:space="preserve">Mặt </w:t>
      </w:r>
      <w:r>
        <w:t xml:space="preserve">Trời </w:t>
      </w:r>
      <w:r>
        <w:t xml:space="preserve">tối </w:t>
      </w:r>
      <w:r>
        <w:t xml:space="preserve">đi </w:t>
      </w:r>
      <w:r>
        <w:t xml:space="preserve">một </w:t>
      </w:r>
      <w:r>
        <w:t xml:space="preserve">phần </w:t>
      </w:r>
      <w:r>
        <w:t xml:space="preserve">hoặc </w:t>
      </w:r>
      <w:r>
        <w:t xml:space="preserve">hoàn </w:t>
      </w:r>
      <w:r>
        <w:t xml:space="preserve">toàn </w:t>
      </w:r>
      <w:r>
        <w:t xml:space="preserve">trong </w:t>
      </w:r>
      <w:r>
        <w:t xml:space="preserve">một </w:t>
      </w:r>
      <w:r>
        <w:t xml:space="preserve">lúc </w:t>
      </w:r>
      <w:r>
        <w:t xml:space="preserve">vì </w:t>
      </w:r>
      <w:r>
        <w:t xml:space="preserve">bị </w:t>
      </w:r>
      <w:r>
        <w:t xml:space="preserve">Mặt </w:t>
      </w:r>
      <w:r>
        <w:t xml:space="preserve">Trăng </w:t>
      </w:r>
      <w:r>
        <w:t xml:space="preserve">che </w:t>
      </w:r>
      <w:r>
        <w:t xml:space="preserve">khuất. </w:t>
      </w:r>
      <w:r>
        <w:br/>
      </w:r>
      <w:r>
        <w:rPr>
          <w:b/>
        </w:rPr>
        <w:t xml:space="preserve">nhật </w:t>
      </w:r>
      <w:r>
        <w:rPr>
          <w:b/>
        </w:rPr>
        <w:t xml:space="preserve">trình </w:t>
      </w:r>
      <w:r>
        <w:rPr>
          <w:i/>
        </w:rPr>
        <w:t xml:space="preserve">danh từ </w:t>
      </w:r>
      <w:r>
        <w:t xml:space="preserve">(cũ; </w:t>
      </w:r>
      <w:r>
        <w:t xml:space="preserve">ít dùng). </w:t>
      </w:r>
      <w:r>
        <w:t xml:space="preserve">Báo </w:t>
      </w:r>
      <w:r>
        <w:t xml:space="preserve">hằng </w:t>
      </w:r>
      <w:r>
        <w:t xml:space="preserve">ngày. </w:t>
      </w:r>
      <w:r>
        <w:br/>
      </w:r>
      <w:r>
        <w:rPr>
          <w:b/>
        </w:rPr>
        <w:t xml:space="preserve">nhật </w:t>
      </w:r>
      <w:r>
        <w:rPr>
          <w:b/>
        </w:rPr>
        <w:t xml:space="preserve">tụng </w:t>
      </w:r>
      <w:r>
        <w:rPr>
          <w:i/>
        </w:rPr>
        <w:t xml:space="preserve">tính từ </w:t>
      </w:r>
      <w:r>
        <w:t xml:space="preserve">(dùng </w:t>
      </w:r>
      <w:r>
        <w:t xml:space="preserve">phụ </w:t>
      </w:r>
      <w:r>
        <w:t xml:space="preserve">sau </w:t>
      </w:r>
      <w:r>
        <w:t xml:space="preserve">danh từ). </w:t>
      </w:r>
      <w:r>
        <w:t xml:space="preserve">(Kinh) </w:t>
      </w:r>
      <w:r>
        <w:t xml:space="preserve">đọc </w:t>
      </w:r>
      <w:r>
        <w:t xml:space="preserve">hằng </w:t>
      </w:r>
      <w:r>
        <w:t xml:space="preserve">ngày. </w:t>
      </w:r>
      <w:r>
        <w:t xml:space="preserve">Kinh </w:t>
      </w:r>
      <w:r>
        <w:t xml:space="preserve">nhật </w:t>
      </w:r>
      <w:r>
        <w:t xml:space="preserve">tụng. </w:t>
      </w:r>
      <w:r>
        <w:br/>
      </w:r>
      <w:r>
        <w:rPr>
          <w:b/>
        </w:rPr>
        <w:t xml:space="preserve">nhâu </w:t>
      </w:r>
      <w:r>
        <w:rPr>
          <w:i/>
        </w:rPr>
        <w:t xml:space="preserve">động từ </w:t>
      </w:r>
      <w:r>
        <w:t xml:space="preserve">(thường </w:t>
      </w:r>
      <w:r>
        <w:t xml:space="preserve">dùng </w:t>
      </w:r>
      <w:r>
        <w:rPr>
          <w:i/>
        </w:rPr>
        <w:t xml:space="preserve">ở </w:t>
      </w:r>
      <w:r>
        <w:t xml:space="preserve">dạng </w:t>
      </w:r>
      <w:r>
        <w:t xml:space="preserve">láy). </w:t>
      </w:r>
      <w:r>
        <w:t xml:space="preserve">Châu </w:t>
      </w:r>
      <w:r>
        <w:t xml:space="preserve">vào, </w:t>
      </w:r>
      <w:r>
        <w:t xml:space="preserve">xúm </w:t>
      </w:r>
      <w:r>
        <w:t xml:space="preserve">vào </w:t>
      </w:r>
      <w:r>
        <w:t xml:space="preserve">(hàm </w:t>
      </w:r>
      <w:r>
        <w:t xml:space="preserve">ý </w:t>
      </w:r>
      <w:r>
        <w:t xml:space="preserve">chê </w:t>
      </w:r>
      <w:r>
        <w:t xml:space="preserve">hoặc </w:t>
      </w:r>
      <w:r>
        <w:t xml:space="preserve">khinh). </w:t>
      </w:r>
      <w:r>
        <w:t xml:space="preserve">Đàn </w:t>
      </w:r>
      <w:r>
        <w:t xml:space="preserve">chó </w:t>
      </w:r>
      <w:r>
        <w:t xml:space="preserve">nhâu </w:t>
      </w:r>
      <w:r>
        <w:t xml:space="preserve">ra </w:t>
      </w:r>
      <w:r>
        <w:rPr>
          <w:i/>
        </w:rPr>
        <w:t xml:space="preserve">sủa. </w:t>
      </w:r>
      <w:r>
        <w:t xml:space="preserve">Một </w:t>
      </w:r>
      <w:r>
        <w:t xml:space="preserve">lũ </w:t>
      </w:r>
      <w:r>
        <w:rPr>
          <w:i/>
        </w:rPr>
        <w:t xml:space="preserve">nhâu </w:t>
      </w:r>
      <w:r>
        <w:t xml:space="preserve">nhâu </w:t>
      </w:r>
      <w:r>
        <w:t xml:space="preserve">vây </w:t>
      </w:r>
      <w:r>
        <w:rPr>
          <w:i/>
        </w:rPr>
        <w:t xml:space="preserve">quanh. </w:t>
      </w:r>
      <w:r>
        <w:br/>
      </w:r>
      <w:r>
        <w:rPr>
          <w:b/>
        </w:rPr>
        <w:t xml:space="preserve">nhầu, </w:t>
      </w:r>
      <w:r>
        <w:rPr>
          <w:b/>
        </w:rPr>
        <w:t xml:space="preserve">(phương ngữ). </w:t>
      </w:r>
      <w:r>
        <w:rPr>
          <w:i/>
        </w:rPr>
        <w:t xml:space="preserve">xem </w:t>
      </w:r>
      <w:r>
        <w:t xml:space="preserve">nhàu. </w:t>
      </w:r>
      <w:r>
        <w:br/>
      </w:r>
      <w:r>
        <w:rPr>
          <w:b/>
        </w:rPr>
        <w:t xml:space="preserve">nhẩầu.t. </w:t>
      </w:r>
      <w:r>
        <w:t xml:space="preserve">(phương ngữ). </w:t>
      </w:r>
      <w:r>
        <w:t xml:space="preserve">Bừa. </w:t>
      </w:r>
      <w:r>
        <w:t xml:space="preserve">Đứt </w:t>
      </w:r>
      <w:r>
        <w:t xml:space="preserve">nhầu </w:t>
      </w:r>
      <w:r>
        <w:t xml:space="preserve">uào </w:t>
      </w:r>
      <w:r>
        <w:t xml:space="preserve">túi. </w:t>
      </w:r>
      <w:r>
        <w:br/>
      </w:r>
      <w:r>
        <w:rPr>
          <w:b/>
        </w:rPr>
        <w:t xml:space="preserve">nhầu </w:t>
      </w:r>
      <w:r>
        <w:rPr>
          <w:b/>
        </w:rPr>
        <w:t xml:space="preserve">nát </w:t>
      </w:r>
      <w:r>
        <w:rPr>
          <w:b/>
        </w:rPr>
        <w:t xml:space="preserve">(phương ngữ). </w:t>
      </w:r>
      <w:r>
        <w:rPr>
          <w:i/>
        </w:rPr>
        <w:t xml:space="preserve">xem </w:t>
      </w:r>
      <w:r>
        <w:rPr>
          <w:i/>
        </w:rPr>
        <w:t xml:space="preserve">nhàu </w:t>
      </w:r>
      <w:r>
        <w:t xml:space="preserve">nát. </w:t>
      </w:r>
      <w:r>
        <w:br/>
      </w:r>
      <w:r>
        <w:rPr>
          <w:b/>
        </w:rPr>
        <w:t xml:space="preserve">nhầu </w:t>
      </w:r>
      <w:r>
        <w:rPr>
          <w:b/>
        </w:rPr>
        <w:t xml:space="preserve">nhĩ </w:t>
      </w:r>
      <w:r>
        <w:rPr>
          <w:i/>
        </w:rPr>
        <w:t xml:space="preserve">tính từ </w:t>
      </w:r>
      <w:r>
        <w:t xml:space="preserve">(Mặt) </w:t>
      </w:r>
      <w:r>
        <w:t xml:space="preserve">có </w:t>
      </w:r>
      <w:r>
        <w:t xml:space="preserve">nhiều </w:t>
      </w:r>
      <w:r>
        <w:t xml:space="preserve">nếp </w:t>
      </w:r>
      <w:r>
        <w:t xml:space="preserve">nhăn. </w:t>
      </w:r>
      <w:r>
        <w:rPr>
          <w:i/>
        </w:rPr>
        <w:t xml:space="preserve">Gương </w:t>
      </w:r>
      <w:r>
        <w:rPr>
          <w:i/>
        </w:rPr>
        <w:t xml:space="preserve">mặt </w:t>
      </w:r>
      <w:r>
        <w:rPr>
          <w:i/>
        </w:rPr>
        <w:t xml:space="preserve">nhâu </w:t>
      </w:r>
      <w:r>
        <w:rPr>
          <w:i/>
        </w:rPr>
        <w:t xml:space="preserve">nhĩ. </w:t>
      </w:r>
      <w:r>
        <w:br/>
      </w:r>
      <w:r>
        <w:rPr>
          <w:b/>
        </w:rPr>
        <w:t xml:space="preserve">nhậu </w:t>
      </w:r>
      <w:r>
        <w:rPr>
          <w:i/>
        </w:rPr>
        <w:t xml:space="preserve">động từ </w:t>
      </w:r>
      <w:r>
        <w:t xml:space="preserve">(ph.; </w:t>
      </w:r>
      <w:r>
        <w:t xml:space="preserve">khẩu ngữ). </w:t>
      </w:r>
      <w:r>
        <w:t xml:space="preserve">Uống </w:t>
      </w:r>
      <w:r>
        <w:t xml:space="preserve">(rượu). </w:t>
      </w:r>
      <w:r>
        <w:t xml:space="preserve">Nhậu </w:t>
      </w:r>
      <w:r>
        <w:t xml:space="preserve">một </w:t>
      </w:r>
      <w:r>
        <w:rPr>
          <w:i/>
        </w:rPr>
        <w:t xml:space="preserve">bữa </w:t>
      </w:r>
      <w:r>
        <w:rPr>
          <w:i/>
        </w:rPr>
        <w:t xml:space="preserve">thật </w:t>
      </w:r>
      <w:r>
        <w:rPr>
          <w:i/>
        </w:rPr>
        <w:t xml:space="preserve">say. </w:t>
      </w:r>
      <w:r>
        <w:t xml:space="preserve">Mua </w:t>
      </w:r>
      <w:r>
        <w:rPr>
          <w:i/>
        </w:rPr>
        <w:t xml:space="preserve">đồ </w:t>
      </w:r>
      <w:r>
        <w:rPr>
          <w:i/>
        </w:rPr>
        <w:t xml:space="preserve">nhậu. </w:t>
      </w:r>
      <w:r>
        <w:br/>
      </w:r>
      <w:r>
        <w:rPr>
          <w:b/>
        </w:rPr>
        <w:t xml:space="preserve">nhậu </w:t>
      </w:r>
      <w:r>
        <w:rPr>
          <w:b/>
        </w:rPr>
        <w:t xml:space="preserve">nhẹt </w:t>
      </w:r>
      <w:r>
        <w:rPr>
          <w:i/>
        </w:rPr>
        <w:t xml:space="preserve">động từ </w:t>
      </w:r>
      <w:r>
        <w:t xml:space="preserve">(ph.; </w:t>
      </w:r>
      <w:r>
        <w:t xml:space="preserve">khẩu ngữ). </w:t>
      </w:r>
      <w:r>
        <w:t xml:space="preserve">Uống </w:t>
      </w:r>
      <w:r>
        <w:rPr>
          <w:i/>
        </w:rPr>
        <w:t xml:space="preserve">rượu </w:t>
      </w:r>
      <w:r>
        <w:t xml:space="preserve">(nói </w:t>
      </w:r>
      <w:r>
        <w:t xml:space="preserve">khái </w:t>
      </w:r>
      <w:r>
        <w:t xml:space="preserve">quát; </w:t>
      </w:r>
      <w:r>
        <w:t xml:space="preserve">hàm </w:t>
      </w:r>
      <w:r>
        <w:t xml:space="preserve">ý </w:t>
      </w:r>
      <w:r>
        <w:t xml:space="preserve">chê). </w:t>
      </w:r>
      <w:r>
        <w:t xml:space="preserve">Kéo </w:t>
      </w:r>
      <w:r>
        <w:rPr>
          <w:i/>
        </w:rPr>
        <w:t xml:space="preserve">nhau </w:t>
      </w:r>
      <w:r>
        <w:rPr>
          <w:i/>
        </w:rPr>
        <w:t xml:space="preserve">đi </w:t>
      </w:r>
      <w:r>
        <w:rPr>
          <w:i/>
        </w:rPr>
        <w:t xml:space="preserve">nhậu </w:t>
      </w:r>
      <w:r>
        <w:t xml:space="preserve">nhây </w:t>
      </w:r>
      <w:r>
        <w:t xml:space="preserve">tính từ </w:t>
      </w:r>
      <w:r>
        <w:t xml:space="preserve">(ph.; </w:t>
      </w:r>
      <w:r>
        <w:t xml:space="preserve">kng.; </w:t>
      </w:r>
      <w:r>
        <w:t xml:space="preserve">thường </w:t>
      </w:r>
      <w:r>
        <w:t xml:space="preserve">dùng </w:t>
      </w:r>
      <w:r>
        <w:t xml:space="preserve">phụ </w:t>
      </w:r>
      <w:r>
        <w:t xml:space="preserve">sau </w:t>
      </w:r>
      <w:r>
        <w:t xml:space="preserve">đợ,). </w:t>
      </w:r>
      <w:r>
        <w:t xml:space="preserve">(Làm </w:t>
      </w:r>
      <w:r>
        <w:t xml:space="preserve">việc </w:t>
      </w:r>
      <w:r>
        <w:rPr>
          <w:i/>
        </w:rPr>
        <w:t xml:space="preserve">gì) </w:t>
      </w:r>
      <w:r>
        <w:t xml:space="preserve">kéo </w:t>
      </w:r>
      <w:r>
        <w:t xml:space="preserve">dài, </w:t>
      </w:r>
      <w:r>
        <w:t xml:space="preserve">không </w:t>
      </w:r>
      <w:r>
        <w:t xml:space="preserve">chịu </w:t>
      </w:r>
      <w:r>
        <w:t xml:space="preserve">dứt. </w:t>
      </w:r>
      <w:r>
        <w:t xml:space="preserve">Có </w:t>
      </w:r>
      <w:r>
        <w:rPr>
          <w:i/>
        </w:rPr>
        <w:t xml:space="preserve">tật </w:t>
      </w:r>
      <w:r>
        <w:rPr>
          <w:i/>
        </w:rPr>
        <w:t xml:space="preserve">nói </w:t>
      </w:r>
      <w:r>
        <w:rPr>
          <w:i/>
        </w:rPr>
        <w:t xml:space="preserve">nhây. </w:t>
      </w:r>
      <w:r>
        <w:br/>
      </w:r>
      <w:r>
        <w:rPr>
          <w:b/>
        </w:rPr>
        <w:t xml:space="preserve">nhây </w:t>
      </w:r>
      <w:r>
        <w:rPr>
          <w:b/>
        </w:rPr>
        <w:t xml:space="preserve">nhớp </w:t>
      </w:r>
      <w:r>
        <w:rPr>
          <w:i/>
        </w:rPr>
        <w:t xml:space="preserve">tính từ </w:t>
      </w:r>
      <w:r>
        <w:t xml:space="preserve">(ít dùng). </w:t>
      </w:r>
      <w:r>
        <w:t xml:space="preserve">Có </w:t>
      </w:r>
      <w:r>
        <w:t xml:space="preserve">nhiều </w:t>
      </w:r>
      <w:r>
        <w:t xml:space="preserve">vết </w:t>
      </w:r>
      <w:r>
        <w:t xml:space="preserve">bẩn </w:t>
      </w:r>
      <w:r>
        <w:t xml:space="preserve">dây </w:t>
      </w:r>
      <w:r>
        <w:t xml:space="preserve">ra </w:t>
      </w:r>
      <w:r>
        <w:t xml:space="preserve">ở </w:t>
      </w:r>
      <w:r>
        <w:t xml:space="preserve">nhiều </w:t>
      </w:r>
      <w:r>
        <w:t xml:space="preserve">chỗ, </w:t>
      </w:r>
      <w:r>
        <w:t xml:space="preserve">gây </w:t>
      </w:r>
      <w:r>
        <w:t xml:space="preserve">cảm </w:t>
      </w:r>
      <w:r>
        <w:t xml:space="preserve">giác </w:t>
      </w:r>
      <w:r>
        <w:t xml:space="preserve">ghê </w:t>
      </w:r>
      <w:r>
        <w:t xml:space="preserve">tởm. </w:t>
      </w:r>
      <w:r>
        <w:br/>
      </w:r>
      <w:r>
        <w:rPr>
          <w:b/>
        </w:rPr>
        <w:t xml:space="preserve">nhây </w:t>
      </w:r>
      <w:r>
        <w:rPr>
          <w:b/>
        </w:rPr>
        <w:t xml:space="preserve">nhớt </w:t>
      </w:r>
      <w:r>
        <w:rPr>
          <w:i/>
        </w:rPr>
        <w:t xml:space="preserve">tính từ </w:t>
      </w:r>
      <w:r>
        <w:t xml:space="preserve">Nhớt </w:t>
      </w:r>
      <w:r>
        <w:t xml:space="preserve">nhát </w:t>
      </w:r>
      <w:r>
        <w:t xml:space="preserve">và </w:t>
      </w:r>
      <w:r>
        <w:t xml:space="preserve">bẩn </w:t>
      </w:r>
      <w:r>
        <w:t xml:space="preserve">thỉu. </w:t>
      </w:r>
      <w:r>
        <w:t xml:space="preserve">Mũi </w:t>
      </w:r>
      <w:r>
        <w:t xml:space="preserve">đdãi </w:t>
      </w:r>
      <w:r>
        <w:rPr>
          <w:i/>
        </w:rPr>
        <w:t xml:space="preserve">nhây </w:t>
      </w:r>
      <w:r>
        <w:rPr>
          <w:i/>
        </w:rPr>
        <w:t xml:space="preserve">nhớt. </w:t>
      </w:r>
      <w:r>
        <w:br/>
      </w:r>
      <w:r>
        <w:rPr>
          <w:b/>
        </w:rPr>
        <w:t xml:space="preserve">nhầy </w:t>
      </w:r>
      <w:r>
        <w:rPr>
          <w:i/>
        </w:rPr>
        <w:t xml:space="preserve">tính từ </w:t>
      </w:r>
      <w:r>
        <w:t xml:space="preserve">Dinh </w:t>
      </w:r>
      <w:r>
        <w:t xml:space="preserve">dính, </w:t>
      </w:r>
      <w:r>
        <w:t xml:space="preserve">thường </w:t>
      </w:r>
      <w:r>
        <w:t xml:space="preserve">gây </w:t>
      </w:r>
      <w:r>
        <w:t xml:space="preserve">cảm </w:t>
      </w:r>
      <w:r>
        <w:t xml:space="preserve">giác </w:t>
      </w:r>
      <w:r>
        <w:t xml:space="preserve">ghê, </w:t>
      </w:r>
      <w:r>
        <w:t xml:space="preserve">bẩn. </w:t>
      </w:r>
      <w:r>
        <w:rPr>
          <w:i/>
        </w:rPr>
        <w:t xml:space="preserve">Chất </w:t>
      </w:r>
      <w:r>
        <w:t xml:space="preserve">nhầy. </w:t>
      </w:r>
      <w:r>
        <w:t xml:space="preserve">Nhây </w:t>
      </w:r>
      <w:r>
        <w:rPr>
          <w:i/>
        </w:rPr>
        <w:t xml:space="preserve">nhầy </w:t>
      </w:r>
      <w:r>
        <w:rPr>
          <w:i/>
        </w:rPr>
        <w:t xml:space="preserve">như </w:t>
      </w:r>
      <w:r>
        <w:rPr>
          <w:i/>
        </w:rPr>
        <w:t xml:space="preserve">nhựa </w:t>
      </w:r>
      <w:r>
        <w:t xml:space="preserve">chuối. </w:t>
      </w:r>
      <w:r>
        <w:rPr>
          <w:i/>
        </w:rPr>
        <w:t xml:space="preserve">Bàn </w:t>
      </w:r>
      <w:r>
        <w:t xml:space="preserve">tay </w:t>
      </w:r>
      <w:r>
        <w:rPr>
          <w:i/>
        </w:rPr>
        <w:t xml:space="preserve">nhây </w:t>
      </w:r>
      <w:r>
        <w:rPr>
          <w:i/>
        </w:rPr>
        <w:t xml:space="preserve">những </w:t>
      </w:r>
      <w:r>
        <w:t xml:space="preserve">mỡ. </w:t>
      </w:r>
      <w:r>
        <w:br/>
      </w:r>
      <w:r>
        <w:rPr>
          <w:b/>
        </w:rPr>
        <w:t xml:space="preserve">nhầy </w:t>
      </w:r>
      <w:r>
        <w:rPr>
          <w:b/>
        </w:rPr>
        <w:t xml:space="preserve">nhua </w:t>
      </w:r>
      <w:r>
        <w:rPr>
          <w:i/>
        </w:rPr>
        <w:t xml:space="preserve">tính từ </w:t>
      </w:r>
      <w:r>
        <w:t xml:space="preserve">Dính </w:t>
      </w:r>
      <w:r>
        <w:t xml:space="preserve">ướt </w:t>
      </w:r>
      <w:r>
        <w:t xml:space="preserve">và </w:t>
      </w:r>
      <w:r>
        <w:t xml:space="preserve">bẩn </w:t>
      </w:r>
      <w:r>
        <w:t xml:space="preserve">thỉu, </w:t>
      </w:r>
      <w:r>
        <w:t xml:space="preserve">gây </w:t>
      </w:r>
      <w:r>
        <w:t xml:space="preserve">cảm </w:t>
      </w:r>
      <w:r>
        <w:t xml:space="preserve">giác </w:t>
      </w:r>
      <w:r>
        <w:t xml:space="preserve">ghê </w:t>
      </w:r>
      <w:r>
        <w:t xml:space="preserve">tởm. </w:t>
      </w:r>
      <w:r>
        <w:rPr>
          <w:i/>
        </w:rPr>
        <w:t xml:space="preserve">Đường </w:t>
      </w:r>
      <w:r>
        <w:rPr>
          <w:i/>
        </w:rPr>
        <w:t xml:space="preserve">sá </w:t>
      </w:r>
      <w:r>
        <w:rPr>
          <w:i/>
        </w:rPr>
        <w:t xml:space="preserve">nhây </w:t>
      </w:r>
      <w:r>
        <w:rPr>
          <w:i/>
        </w:rPr>
        <w:t xml:space="preserve">nhụa. </w:t>
      </w:r>
      <w:r>
        <w:rPr>
          <w:i/>
        </w:rPr>
        <w:t xml:space="preserve">Mặt </w:t>
      </w:r>
      <w:r>
        <w:rPr>
          <w:i/>
        </w:rPr>
        <w:t xml:space="preserve">nhây </w:t>
      </w:r>
      <w:r>
        <w:t xml:space="preserve">nhụa </w:t>
      </w:r>
      <w:r>
        <w:rPr>
          <w:i/>
        </w:rPr>
        <w:t xml:space="preserve">mỗ </w:t>
      </w:r>
      <w:r>
        <w:rPr>
          <w:i/>
        </w:rPr>
        <w:t xml:space="preserve">hôi. </w:t>
      </w:r>
      <w:r>
        <w:t xml:space="preserve">Lối </w:t>
      </w:r>
      <w:r>
        <w:rPr>
          <w:i/>
        </w:rPr>
        <w:t xml:space="preserve">sống </w:t>
      </w:r>
      <w:r>
        <w:rPr>
          <w:i/>
        </w:rPr>
        <w:t xml:space="preserve">sa </w:t>
      </w:r>
      <w:r>
        <w:rPr>
          <w:i/>
        </w:rPr>
        <w:t xml:space="preserve">đoạ, </w:t>
      </w:r>
      <w:r>
        <w:t xml:space="preserve">nhảy </w:t>
      </w:r>
      <w:r>
        <w:rPr>
          <w:i/>
        </w:rPr>
        <w:t xml:space="preserve">nhục </w:t>
      </w:r>
      <w:r>
        <w:t xml:space="preserve">(bóng (nghĩa bóng)). </w:t>
      </w:r>
      <w:r>
        <w:br/>
      </w:r>
      <w:r>
        <w:rPr>
          <w:b/>
        </w:rPr>
        <w:t xml:space="preserve">nhây, </w:t>
      </w:r>
      <w:r>
        <w:rPr>
          <w:b/>
        </w:rPr>
        <w:t xml:space="preserve">(ph.;id.). </w:t>
      </w:r>
      <w:r>
        <w:rPr>
          <w:i/>
        </w:rPr>
        <w:t xml:space="preserve">xem </w:t>
      </w:r>
      <w:r>
        <w:t xml:space="preserve">nháy. </w:t>
      </w:r>
      <w:r>
        <w:br/>
      </w:r>
      <w:r>
        <w:rPr>
          <w:b/>
        </w:rPr>
        <w:t xml:space="preserve">nhẫy, </w:t>
      </w:r>
      <w:r>
        <w:rPr>
          <w:b/>
        </w:rPr>
        <w:t xml:space="preserve">(ph.; </w:t>
      </w:r>
      <w:r>
        <w:rPr>
          <w:b/>
        </w:rPr>
        <w:t xml:space="preserve">khẩu ngữ). </w:t>
      </w:r>
      <w:r>
        <w:rPr>
          <w:i/>
        </w:rPr>
        <w:t xml:space="preserve">xem </w:t>
      </w:r>
      <w:r>
        <w:t xml:space="preserve">nhi. </w:t>
      </w:r>
      <w:r>
        <w:br/>
      </w:r>
      <w:r>
        <w:rPr>
          <w:b/>
        </w:rPr>
        <w:t xml:space="preserve">nhẩy </w:t>
      </w:r>
      <w:r>
        <w:rPr>
          <w:b/>
        </w:rPr>
        <w:t xml:space="preserve">nhót </w:t>
      </w:r>
      <w:r>
        <w:t xml:space="preserve">(phương ngữ). </w:t>
      </w:r>
      <w:r>
        <w:t xml:space="preserve">x </w:t>
      </w:r>
      <w:r>
        <w:t xml:space="preserve">nhảy </w:t>
      </w:r>
      <w:r>
        <w:rPr>
          <w:i/>
        </w:rPr>
        <w:t xml:space="preserve">nhót. </w:t>
      </w:r>
      <w:r>
        <w:br/>
      </w:r>
      <w:r>
        <w:rPr>
          <w:b/>
        </w:rPr>
        <w:t xml:space="preserve">nhẫy </w:t>
      </w:r>
      <w:r>
        <w:rPr>
          <w:i/>
        </w:rPr>
        <w:t xml:space="preserve">tính từ </w:t>
      </w:r>
      <w:r>
        <w:t xml:space="preserve">Bóng </w:t>
      </w:r>
      <w:r>
        <w:t xml:space="preserve">láng </w:t>
      </w:r>
      <w:r>
        <w:t xml:space="preserve">như </w:t>
      </w:r>
      <w:r>
        <w:t xml:space="preserve">có </w:t>
      </w:r>
      <w:r>
        <w:t xml:space="preserve">dầu, </w:t>
      </w:r>
      <w:r>
        <w:t xml:space="preserve">mỡ </w:t>
      </w:r>
      <w:r>
        <w:t xml:space="preserve">bôi </w:t>
      </w:r>
      <w:r>
        <w:t xml:space="preserve">lên </w:t>
      </w:r>
      <w:r>
        <w:t xml:space="preserve">trên. </w:t>
      </w:r>
      <w:r>
        <w:t xml:space="preserve">Trán </w:t>
      </w:r>
      <w:r>
        <w:rPr>
          <w:i/>
        </w:rPr>
        <w:t xml:space="preserve">nhẫy </w:t>
      </w:r>
      <w:r>
        <w:rPr>
          <w:i/>
        </w:rPr>
        <w:t xml:space="preserve">mồ </w:t>
      </w:r>
      <w:r>
        <w:rPr>
          <w:i/>
        </w:rPr>
        <w:t xml:space="preserve">hôi. </w:t>
      </w:r>
      <w:r>
        <w:t xml:space="preserve">Cột </w:t>
      </w:r>
      <w:r>
        <w:t xml:space="preserve">gỗ </w:t>
      </w:r>
      <w:r>
        <w:rPr>
          <w:i/>
        </w:rPr>
        <w:t xml:space="preserve">lim </w:t>
      </w:r>
      <w:r>
        <w:rPr>
          <w:i/>
        </w:rPr>
        <w:t xml:space="preserve">đen </w:t>
      </w:r>
      <w:r>
        <w:rPr>
          <w:i/>
        </w:rPr>
        <w:t xml:space="preserve">nhẫy. </w:t>
      </w:r>
      <w:r>
        <w:t xml:space="preserve">Đầu </w:t>
      </w:r>
      <w:r>
        <w:rPr>
          <w:i/>
        </w:rPr>
        <w:t xml:space="preserve">chải </w:t>
      </w:r>
      <w:r>
        <w:rPr>
          <w:i/>
        </w:rPr>
        <w:t xml:space="preserve">bóng </w:t>
      </w:r>
      <w:r>
        <w:rPr>
          <w:i/>
        </w:rPr>
        <w:t xml:space="preserve">nhẫy. </w:t>
      </w:r>
      <w:r>
        <w:rPr>
          <w:i/>
        </w:rPr>
        <w:t xml:space="preserve">Đường </w:t>
      </w:r>
      <w:r>
        <w:rPr>
          <w:i/>
        </w:rPr>
        <w:t xml:space="preserve">trơn </w:t>
      </w:r>
      <w:r>
        <w:rPr>
          <w:i/>
        </w:rPr>
        <w:t xml:space="preserve">nhẫy. </w:t>
      </w:r>
      <w:r>
        <w:t xml:space="preserve">nhậy, </w:t>
      </w:r>
      <w:r>
        <w:t xml:space="preserve">danh từ </w:t>
      </w:r>
      <w:r>
        <w:t xml:space="preserve">Bọ </w:t>
      </w:r>
      <w:r>
        <w:t xml:space="preserve">nhỏ, </w:t>
      </w:r>
      <w:r>
        <w:t xml:space="preserve">đuôi </w:t>
      </w:r>
      <w:r>
        <w:t xml:space="preserve">dài, </w:t>
      </w:r>
      <w:r>
        <w:t xml:space="preserve">thường </w:t>
      </w:r>
      <w:r>
        <w:t xml:space="preserve">cắn </w:t>
      </w:r>
      <w:r>
        <w:t xml:space="preserve">quân </w:t>
      </w:r>
      <w:r>
        <w:t xml:space="preserve">áo, </w:t>
      </w:r>
      <w:r>
        <w:t xml:space="preserve">sách </w:t>
      </w:r>
      <w:r>
        <w:t xml:space="preserve">vở. </w:t>
      </w:r>
      <w:r>
        <w:br/>
      </w:r>
      <w:r>
        <w:rPr>
          <w:b/>
        </w:rPr>
        <w:t xml:space="preserve">nhậy, </w:t>
      </w:r>
      <w:r>
        <w:rPr>
          <w:b/>
        </w:rPr>
        <w:t xml:space="preserve">(phương ngữ). </w:t>
      </w:r>
      <w:r>
        <w:rPr>
          <w:i/>
        </w:rPr>
        <w:t xml:space="preserve">xem </w:t>
      </w:r>
      <w:r>
        <w:t xml:space="preserve">nhạy. </w:t>
      </w:r>
      <w:r>
        <w:br/>
      </w:r>
      <w:r>
        <w:rPr>
          <w:b/>
        </w:rPr>
        <w:t xml:space="preserve">nhe </w:t>
      </w:r>
      <w:r>
        <w:rPr>
          <w:i/>
        </w:rPr>
        <w:t xml:space="preserve">động từ </w:t>
      </w:r>
      <w:r>
        <w:t xml:space="preserve">Banh </w:t>
      </w:r>
      <w:r>
        <w:t xml:space="preserve">môi </w:t>
      </w:r>
      <w:r>
        <w:t xml:space="preserve">để </w:t>
      </w:r>
      <w:r>
        <w:t xml:space="preserve">lộ </w:t>
      </w:r>
      <w:r>
        <w:t xml:space="preserve">ra. </w:t>
      </w:r>
      <w:r>
        <w:rPr>
          <w:i/>
        </w:rPr>
        <w:t xml:space="preserve">Nhe </w:t>
      </w:r>
      <w:r>
        <w:rPr>
          <w:i/>
        </w:rPr>
        <w:t xml:space="preserve">răng </w:t>
      </w:r>
      <w:r>
        <w:rPr>
          <w:i/>
        </w:rPr>
        <w:t xml:space="preserve">ra </w:t>
      </w:r>
      <w:r>
        <w:rPr>
          <w:i/>
        </w:rPr>
        <w:t xml:space="preserve">cười. </w:t>
      </w:r>
      <w:r>
        <w:rPr>
          <w:i/>
        </w:rPr>
        <w:t xml:space="preserve">Nhe </w:t>
      </w:r>
      <w:r>
        <w:rPr>
          <w:i/>
        </w:rPr>
        <w:t xml:space="preserve">nanh. </w:t>
      </w:r>
      <w:r>
        <w:t xml:space="preserve">Nhe </w:t>
      </w:r>
      <w:r>
        <w:rPr>
          <w:i/>
        </w:rPr>
        <w:t xml:space="preserve">cá </w:t>
      </w:r>
      <w:r>
        <w:rPr>
          <w:i/>
        </w:rPr>
        <w:t xml:space="preserve">lợi </w:t>
      </w:r>
      <w:r>
        <w:rPr>
          <w:i/>
        </w:rPr>
        <w:t xml:space="preserve">ra. </w:t>
      </w:r>
      <w:r>
        <w:br/>
      </w:r>
      <w:r>
        <w:rPr>
          <w:b/>
        </w:rPr>
        <w:t xml:space="preserve">nhè, </w:t>
      </w:r>
      <w:r>
        <w:rPr>
          <w:i/>
        </w:rPr>
        <w:t xml:space="preserve">động từ </w:t>
      </w:r>
      <w:r>
        <w:t xml:space="preserve">Dùng </w:t>
      </w:r>
      <w:r>
        <w:t xml:space="preserve">lưỡi </w:t>
      </w:r>
      <w:r>
        <w:t xml:space="preserve">đẩy </w:t>
      </w:r>
      <w:r>
        <w:t xml:space="preserve">ra </w:t>
      </w:r>
      <w:r>
        <w:t xml:space="preserve">khỏi </w:t>
      </w:r>
      <w:r>
        <w:t xml:space="preserve">miệng. </w:t>
      </w:r>
      <w:r>
        <w:rPr>
          <w:i/>
        </w:rPr>
        <w:t xml:space="preserve">Em </w:t>
      </w:r>
      <w:r>
        <w:rPr>
          <w:i/>
        </w:rPr>
        <w:t xml:space="preserve">bé </w:t>
      </w:r>
      <w:r>
        <w:rPr>
          <w:i/>
        </w:rPr>
        <w:t xml:space="preserve">không </w:t>
      </w:r>
      <w:r>
        <w:rPr>
          <w:i/>
        </w:rPr>
        <w:t xml:space="preserve">chịu </w:t>
      </w:r>
      <w:r>
        <w:rPr>
          <w:i/>
        </w:rPr>
        <w:t xml:space="preserve">ăn, </w:t>
      </w:r>
      <w:r>
        <w:rPr>
          <w:i/>
        </w:rPr>
        <w:t xml:space="preserve">cứ </w:t>
      </w:r>
      <w:r>
        <w:rPr>
          <w:i/>
        </w:rPr>
        <w:t xml:space="preserve">nhề </w:t>
      </w:r>
      <w:r>
        <w:rPr>
          <w:i/>
        </w:rPr>
        <w:t xml:space="preserve">cơm </w:t>
      </w:r>
      <w:r>
        <w:rPr>
          <w:i/>
        </w:rPr>
        <w:t xml:space="preserve">ra. </w:t>
      </w:r>
      <w:r>
        <w:br/>
      </w:r>
      <w:r>
        <w:rPr>
          <w:b/>
        </w:rPr>
        <w:t xml:space="preserve">nhè, </w:t>
      </w:r>
      <w:r>
        <w:rPr>
          <w:i/>
        </w:rPr>
        <w:t xml:space="preserve">động từ </w:t>
      </w:r>
      <w:r>
        <w:t xml:space="preserve">Hờn </w:t>
      </w:r>
      <w:r>
        <w:t xml:space="preserve">khóc </w:t>
      </w:r>
      <w:r>
        <w:t xml:space="preserve">hoặc </w:t>
      </w:r>
      <w:r>
        <w:t xml:space="preserve">nói </w:t>
      </w:r>
      <w:r>
        <w:t xml:space="preserve">kéo </w:t>
      </w:r>
      <w:r>
        <w:t xml:space="preserve">dài </w:t>
      </w:r>
      <w:r>
        <w:t xml:space="preserve">giọng </w:t>
      </w:r>
      <w:r>
        <w:t xml:space="preserve">một </w:t>
      </w:r>
      <w:r>
        <w:t xml:space="preserve">cách </w:t>
      </w:r>
      <w:r>
        <w:t xml:space="preserve">khó </w:t>
      </w:r>
      <w:r>
        <w:t xml:space="preserve">chịu. </w:t>
      </w:r>
      <w:r>
        <w:t xml:space="preserve">Mấy </w:t>
      </w:r>
      <w:r>
        <w:rPr>
          <w:i/>
        </w:rPr>
        <w:t xml:space="preserve">hôm </w:t>
      </w:r>
      <w:r>
        <w:rPr>
          <w:i/>
        </w:rPr>
        <w:t xml:space="preserve">nay </w:t>
      </w:r>
      <w:r>
        <w:rPr>
          <w:i/>
        </w:rPr>
        <w:t xml:space="preserve">em </w:t>
      </w:r>
      <w:r>
        <w:rPr>
          <w:i/>
        </w:rPr>
        <w:t xml:space="preserve">bé </w:t>
      </w:r>
      <w:r>
        <w:t xml:space="preserve">hay </w:t>
      </w:r>
      <w:r>
        <w:rPr>
          <w:i/>
        </w:rPr>
        <w:t xml:space="preserve">nhề, </w:t>
      </w:r>
      <w:r>
        <w:t xml:space="preserve">quấy. </w:t>
      </w:r>
      <w:r>
        <w:t xml:space="preserve">Khóc </w:t>
      </w:r>
      <w:r>
        <w:t xml:space="preserve">nhè. </w:t>
      </w:r>
      <w:r>
        <w:br/>
      </w:r>
      <w:r>
        <w:rPr>
          <w:b/>
        </w:rPr>
        <w:t xml:space="preserve">nhè, </w:t>
      </w:r>
      <w:r>
        <w:rPr>
          <w:i/>
        </w:rPr>
        <w:t xml:space="preserve">động từ </w:t>
      </w:r>
      <w:r>
        <w:t xml:space="preserve">Nhằm </w:t>
      </w:r>
      <w:r>
        <w:t xml:space="preserve">vào </w:t>
      </w:r>
      <w:r>
        <w:t xml:space="preserve">(chỗ </w:t>
      </w:r>
      <w:r>
        <w:t xml:space="preserve">yếu, </w:t>
      </w:r>
      <w:r>
        <w:t xml:space="preserve">chỗ </w:t>
      </w:r>
      <w:r>
        <w:t xml:space="preserve">bất </w:t>
      </w:r>
      <w:r>
        <w:t xml:space="preserve">lợi </w:t>
      </w:r>
      <w:r>
        <w:t xml:space="preserve">của </w:t>
      </w:r>
      <w:r>
        <w:t xml:space="preserve">người </w:t>
      </w:r>
      <w:r>
        <w:t xml:space="preserve">khác). </w:t>
      </w:r>
      <w:r>
        <w:t xml:space="preserve">Nhè </w:t>
      </w:r>
      <w:r>
        <w:rPr>
          <w:i/>
        </w:rPr>
        <w:t xml:space="preserve">chỗ </w:t>
      </w:r>
      <w:r>
        <w:rPr>
          <w:i/>
        </w:rPr>
        <w:t xml:space="preserve">hiểm </w:t>
      </w:r>
      <w:r>
        <w:t xml:space="preserve">mà </w:t>
      </w:r>
      <w:r>
        <w:rPr>
          <w:i/>
        </w:rPr>
        <w:t xml:space="preserve">đánh. </w:t>
      </w:r>
      <w:r>
        <w:rPr>
          <w:i/>
        </w:rPr>
        <w:t xml:space="preserve">Nhè </w:t>
      </w:r>
      <w:r>
        <w:rPr>
          <w:i/>
        </w:rPr>
        <w:t xml:space="preserve">lúc </w:t>
      </w:r>
      <w:r>
        <w:rPr>
          <w:i/>
        </w:rPr>
        <w:t xml:space="preserve">người </w:t>
      </w:r>
      <w:r>
        <w:rPr>
          <w:i/>
        </w:rPr>
        <w:t xml:space="preserve">ta </w:t>
      </w:r>
      <w:r>
        <w:rPr>
          <w:i/>
        </w:rPr>
        <w:t xml:space="preserve">đang </w:t>
      </w:r>
      <w:r>
        <w:rPr>
          <w:i/>
        </w:rPr>
        <w:t xml:space="preserve">túng </w:t>
      </w:r>
      <w:r>
        <w:rPr>
          <w:i/>
        </w:rPr>
        <w:t xml:space="preserve">mà </w:t>
      </w:r>
      <w:r>
        <w:t xml:space="preserve">hỏi </w:t>
      </w:r>
      <w:r>
        <w:rPr>
          <w:i/>
        </w:rPr>
        <w:t xml:space="preserve">uay </w:t>
      </w:r>
      <w:r>
        <w:t xml:space="preserve">(kng,). </w:t>
      </w:r>
      <w:r>
        <w:br/>
      </w:r>
      <w:r>
        <w:rPr>
          <w:b/>
        </w:rPr>
        <w:t xml:space="preserve">nhỏ </w:t>
      </w:r>
      <w:r>
        <w:rPr>
          <w:b/>
        </w:rPr>
        <w:t xml:space="preserve">nhót </w:t>
      </w:r>
      <w:r>
        <w:rPr>
          <w:i/>
        </w:rPr>
        <w:t xml:space="preserve">tính từ </w:t>
      </w:r>
      <w:r>
        <w:t xml:space="preserve">((d.). </w:t>
      </w:r>
      <w:r>
        <w:t xml:space="preserve">(Nói </w:t>
      </w:r>
      <w:r>
        <w:t xml:space="preserve">năng) </w:t>
      </w:r>
      <w:r>
        <w:t xml:space="preserve">nhỏ </w:t>
      </w:r>
      <w:r>
        <w:t xml:space="preserve">nhẹ, </w:t>
      </w:r>
      <w:r>
        <w:t xml:space="preserve">rành </w:t>
      </w:r>
      <w:r>
        <w:t xml:space="preserve">rọt </w:t>
      </w:r>
      <w:r>
        <w:t xml:space="preserve">và </w:t>
      </w:r>
      <w:r>
        <w:t xml:space="preserve">có </w:t>
      </w:r>
      <w:r>
        <w:t xml:space="preserve">vẻ </w:t>
      </w:r>
      <w:r>
        <w:t xml:space="preserve">khôn </w:t>
      </w:r>
      <w:r>
        <w:t xml:space="preserve">ranh. </w:t>
      </w:r>
      <w:r>
        <w:t xml:space="preserve">Giọng </w:t>
      </w:r>
      <w:r>
        <w:t xml:space="preserve">nhề </w:t>
      </w:r>
      <w:r>
        <w:rPr>
          <w:i/>
        </w:rPr>
        <w:t xml:space="preserve">nhót. </w:t>
      </w:r>
      <w:r>
        <w:br/>
      </w:r>
      <w:r>
        <w:rPr>
          <w:b/>
        </w:rPr>
        <w:t xml:space="preserve">nhẽ </w:t>
      </w:r>
      <w:r>
        <w:t xml:space="preserve">(ph.; </w:t>
      </w:r>
      <w:r>
        <w:t xml:space="preserve">kng.).x. </w:t>
      </w:r>
      <w:r>
        <w:t xml:space="preserve">lẽ, </w:t>
      </w:r>
      <w:r>
        <w:br/>
      </w:r>
      <w:r>
        <w:rPr>
          <w:b/>
        </w:rPr>
        <w:t xml:space="preserve">nhé </w:t>
      </w:r>
      <w:r>
        <w:rPr>
          <w:i/>
        </w:rPr>
        <w:t xml:space="preserve">trợ từ </w:t>
      </w:r>
      <w:r>
        <w:t xml:space="preserve">(kng.; </w:t>
      </w:r>
      <w:r>
        <w:t xml:space="preserve">thường </w:t>
      </w:r>
      <w:r>
        <w:t xml:space="preserve">dùng </w:t>
      </w:r>
      <w:r>
        <w:t xml:space="preserve">ở </w:t>
      </w:r>
      <w:r>
        <w:t xml:space="preserve">cuối </w:t>
      </w:r>
      <w:r>
        <w:t xml:space="preserve">câu). </w:t>
      </w:r>
      <w:r>
        <w:t xml:space="preserve">Từ </w:t>
      </w:r>
      <w:r>
        <w:t xml:space="preserve">biểu </w:t>
      </w:r>
      <w:r>
        <w:t xml:space="preserve">thị </w:t>
      </w:r>
      <w:r>
        <w:t xml:space="preserve">thái </w:t>
      </w:r>
      <w:r>
        <w:t xml:space="preserve">độ </w:t>
      </w:r>
      <w:r>
        <w:t xml:space="preserve">thân </w:t>
      </w:r>
      <w:r>
        <w:t xml:space="preserve">mật </w:t>
      </w:r>
      <w:r>
        <w:t xml:space="preserve">đối </w:t>
      </w:r>
      <w:r>
        <w:t xml:space="preserve">với </w:t>
      </w:r>
      <w:r>
        <w:t xml:space="preserve">người </w:t>
      </w:r>
      <w:r>
        <w:t xml:space="preserve">đối </w:t>
      </w:r>
      <w:r>
        <w:t xml:space="preserve">thoại: </w:t>
      </w:r>
      <w:r>
        <w:t xml:space="preserve">1) </w:t>
      </w:r>
      <w:r>
        <w:t xml:space="preserve">với </w:t>
      </w:r>
      <w:r>
        <w:t xml:space="preserve">ý </w:t>
      </w:r>
      <w:r>
        <w:t xml:space="preserve">mong </w:t>
      </w:r>
      <w:r>
        <w:t xml:space="preserve">muốn </w:t>
      </w:r>
      <w:r>
        <w:t xml:space="preserve">lời </w:t>
      </w:r>
      <w:r>
        <w:t xml:space="preserve">nói </w:t>
      </w:r>
      <w:r>
        <w:t xml:space="preserve">của </w:t>
      </w:r>
      <w:r>
        <w:t xml:space="preserve">mình </w:t>
      </w:r>
      <w:r>
        <w:t xml:space="preserve">được </w:t>
      </w:r>
      <w:r>
        <w:t xml:space="preserve">chú </w:t>
      </w:r>
      <w:r>
        <w:t xml:space="preserve">ý. </w:t>
      </w:r>
      <w:r>
        <w:rPr>
          <w:i/>
        </w:rPr>
        <w:t xml:space="preserve">Mẹ </w:t>
      </w:r>
      <w:r>
        <w:rPr>
          <w:i/>
        </w:rPr>
        <w:t xml:space="preserve">ở </w:t>
      </w:r>
      <w:r>
        <w:rPr>
          <w:i/>
        </w:rPr>
        <w:t xml:space="preserve">nhà, </w:t>
      </w:r>
      <w:r>
        <w:rPr>
          <w:i/>
        </w:rPr>
        <w:t xml:space="preserve">con </w:t>
      </w:r>
      <w:r>
        <w:rPr>
          <w:i/>
        </w:rPr>
        <w:t xml:space="preserve">đi </w:t>
      </w:r>
      <w:r>
        <w:t xml:space="preserve">nhé. </w:t>
      </w:r>
      <w:r>
        <w:rPr>
          <w:i/>
        </w:rPr>
        <w:t xml:space="preserve">Tối </w:t>
      </w:r>
      <w:r>
        <w:t xml:space="preserve">hôm </w:t>
      </w:r>
      <w:r>
        <w:rPr>
          <w:i/>
        </w:rPr>
        <w:t xml:space="preserve">qua </w:t>
      </w:r>
      <w:r>
        <w:t xml:space="preserve">uui </w:t>
      </w:r>
      <w:r>
        <w:rPr>
          <w:i/>
        </w:rPr>
        <w:t xml:space="preserve">lắm </w:t>
      </w:r>
      <w:r>
        <w:t xml:space="preserve">nhé. </w:t>
      </w:r>
      <w:r>
        <w:rPr>
          <w:i/>
        </w:rPr>
        <w:t xml:space="preserve">Anh </w:t>
      </w:r>
      <w:r>
        <w:t xml:space="preserve">có </w:t>
      </w:r>
      <w:r>
        <w:rPr>
          <w:i/>
        </w:rPr>
        <w:t xml:space="preserve">khách </w:t>
      </w:r>
      <w:r>
        <w:t xml:space="preserve">nhé. </w:t>
      </w:r>
      <w:r>
        <w:t xml:space="preserve">2) </w:t>
      </w:r>
      <w:r>
        <w:t xml:space="preserve">với </w:t>
      </w:r>
      <w:r>
        <w:t xml:space="preserve">ý </w:t>
      </w:r>
      <w:r>
        <w:t xml:space="preserve">mong </w:t>
      </w:r>
      <w:r>
        <w:t xml:space="preserve">muốn </w:t>
      </w:r>
      <w:r>
        <w:t xml:space="preserve">người </w:t>
      </w:r>
      <w:r>
        <w:t xml:space="preserve">đối </w:t>
      </w:r>
      <w:r>
        <w:t xml:space="preserve">thoại </w:t>
      </w:r>
      <w:r>
        <w:t xml:space="preserve">đồng </w:t>
      </w:r>
      <w:r>
        <w:t xml:space="preserve">ý </w:t>
      </w:r>
      <w:r>
        <w:t xml:space="preserve">với </w:t>
      </w:r>
      <w:r>
        <w:t xml:space="preserve">ý </w:t>
      </w:r>
      <w:r>
        <w:t xml:space="preserve">kiến </w:t>
      </w:r>
      <w:r>
        <w:t xml:space="preserve">đề </w:t>
      </w:r>
      <w:r>
        <w:t xml:space="preserve">nghị </w:t>
      </w:r>
      <w:r>
        <w:t xml:space="preserve">của </w:t>
      </w:r>
      <w:r>
        <w:t xml:space="preserve">mình. </w:t>
      </w:r>
      <w:r>
        <w:rPr>
          <w:i/>
        </w:rPr>
        <w:t xml:space="preserve">Anh </w:t>
      </w:r>
      <w:r>
        <w:rPr>
          <w:i/>
        </w:rPr>
        <w:t xml:space="preserve">chị </w:t>
      </w:r>
      <w:r>
        <w:rPr>
          <w:i/>
        </w:rPr>
        <w:t xml:space="preserve">ở </w:t>
      </w:r>
      <w:r>
        <w:rPr>
          <w:i/>
        </w:rPr>
        <w:t xml:space="preserve">lại </w:t>
      </w:r>
      <w:r>
        <w:t xml:space="preserve">xơi </w:t>
      </w:r>
      <w:r>
        <w:t xml:space="preserve">cơm </w:t>
      </w:r>
      <w:r>
        <w:rPr>
          <w:i/>
        </w:rPr>
        <w:t xml:space="preserve">nhé. </w:t>
      </w:r>
      <w:r>
        <w:t xml:space="preserve">Chúng </w:t>
      </w:r>
      <w:r>
        <w:rPr>
          <w:i/>
        </w:rPr>
        <w:t xml:space="preserve">ta </w:t>
      </w:r>
      <w:r>
        <w:rPr>
          <w:i/>
        </w:rPr>
        <w:t xml:space="preserve">đi </w:t>
      </w:r>
      <w:r>
        <w:t xml:space="preserve">chơi </w:t>
      </w:r>
      <w:r>
        <w:t xml:space="preserve">nhé. </w:t>
      </w:r>
      <w:r>
        <w:t xml:space="preserve">3) </w:t>
      </w:r>
      <w:r>
        <w:t xml:space="preserve">với </w:t>
      </w:r>
      <w:r>
        <w:t xml:space="preserve">ý </w:t>
      </w:r>
      <w:r>
        <w:t xml:space="preserve">dặn </w:t>
      </w:r>
      <w:r>
        <w:t xml:space="preserve">dò, </w:t>
      </w:r>
      <w:r>
        <w:t xml:space="preserve">giao </w:t>
      </w:r>
      <w:r>
        <w:t xml:space="preserve">hẹn. </w:t>
      </w:r>
      <w:r>
        <w:rPr>
          <w:i/>
        </w:rPr>
        <w:t xml:space="preserve">Như </w:t>
      </w:r>
      <w:r>
        <w:rPr>
          <w:i/>
        </w:rPr>
        <w:t xml:space="preserve">uậy </w:t>
      </w:r>
      <w:r>
        <w:rPr>
          <w:i/>
        </w:rPr>
        <w:t xml:space="preserve">nhé. </w:t>
      </w:r>
      <w:r>
        <w:t xml:space="preserve">Con </w:t>
      </w:r>
      <w:r>
        <w:t xml:space="preserve">trông </w:t>
      </w:r>
      <w:r>
        <w:rPr>
          <w:i/>
        </w:rPr>
        <w:t xml:space="preserve">em </w:t>
      </w:r>
      <w:r>
        <w:rPr>
          <w:i/>
        </w:rPr>
        <w:t xml:space="preserve">nhé. </w:t>
      </w:r>
      <w:r>
        <w:t xml:space="preserve">Xem </w:t>
      </w:r>
      <w:r>
        <w:rPr>
          <w:i/>
        </w:rPr>
        <w:t xml:space="preserve">xong, </w:t>
      </w:r>
      <w:r>
        <w:rPr>
          <w:i/>
        </w:rPr>
        <w:t xml:space="preserve">trả </w:t>
      </w:r>
      <w:r>
        <w:t xml:space="preserve">ngay </w:t>
      </w:r>
      <w:r>
        <w:t xml:space="preserve">nhé. </w:t>
      </w:r>
      <w:r>
        <w:t xml:space="preserve">4) </w:t>
      </w:r>
      <w:r>
        <w:t xml:space="preserve">với </w:t>
      </w:r>
      <w:r>
        <w:t xml:space="preserve">ý </w:t>
      </w:r>
      <w:r>
        <w:t xml:space="preserve">đe </w:t>
      </w:r>
      <w:r>
        <w:t xml:space="preserve">nẹt, </w:t>
      </w:r>
      <w:r>
        <w:t xml:space="preserve">bảo </w:t>
      </w:r>
      <w:r>
        <w:t xml:space="preserve">ban </w:t>
      </w:r>
      <w:r>
        <w:t xml:space="preserve">hoặc </w:t>
      </w:r>
      <w:r>
        <w:t xml:space="preserve">nói </w:t>
      </w:r>
      <w:r>
        <w:t xml:space="preserve">mỉa </w:t>
      </w:r>
      <w:r>
        <w:t xml:space="preserve">một </w:t>
      </w:r>
      <w:r>
        <w:t xml:space="preserve">cách </w:t>
      </w:r>
      <w:r>
        <w:t xml:space="preserve">nhẹ </w:t>
      </w:r>
      <w:r>
        <w:t xml:space="preserve">nhàng. </w:t>
      </w:r>
      <w:r>
        <w:t xml:space="preserve">Liệu </w:t>
      </w:r>
      <w:r>
        <w:t xml:space="preserve">hồn </w:t>
      </w:r>
      <w:r>
        <w:t xml:space="preserve">đấy </w:t>
      </w:r>
      <w:r>
        <w:rPr>
          <w:i/>
        </w:rPr>
        <w:t xml:space="preserve">nhé! </w:t>
      </w:r>
      <w:r>
        <w:rPr>
          <w:i/>
        </w:rPr>
        <w:t xml:space="preserve">Thôi </w:t>
      </w:r>
      <w:r>
        <w:t xml:space="preserve">nhé, </w:t>
      </w:r>
      <w:r>
        <w:t xml:space="preserve">chơi </w:t>
      </w:r>
      <w:r>
        <w:rPr>
          <w:i/>
        </w:rPr>
        <w:t xml:space="preserve">thế </w:t>
      </w:r>
      <w:r>
        <w:rPr>
          <w:i/>
        </w:rPr>
        <w:t xml:space="preserve">là </w:t>
      </w:r>
      <w:r>
        <w:rPr>
          <w:i/>
        </w:rPr>
        <w:t xml:space="preserve">đủ </w:t>
      </w:r>
      <w:r>
        <w:rPr>
          <w:i/>
        </w:rPr>
        <w:t xml:space="preserve">rồi. </w:t>
      </w:r>
      <w:r>
        <w:rPr>
          <w:i/>
        </w:rPr>
        <w:t xml:space="preserve">Thật </w:t>
      </w:r>
      <w:r>
        <w:rPr>
          <w:i/>
        </w:rPr>
        <w:t xml:space="preserve">là </w:t>
      </w:r>
      <w:r>
        <w:t xml:space="preserve">đẹp </w:t>
      </w:r>
      <w:r>
        <w:t xml:space="preserve">mặt </w:t>
      </w:r>
      <w:r>
        <w:rPr>
          <w:i/>
        </w:rPr>
        <w:t xml:space="preserve">nhé. </w:t>
      </w:r>
      <w:r>
        <w:rPr>
          <w:i/>
        </w:rPr>
        <w:t xml:space="preserve">Đáng </w:t>
      </w:r>
      <w:r>
        <w:rPr>
          <w:i/>
        </w:rPr>
        <w:t xml:space="preserve">đời </w:t>
      </w:r>
      <w:r>
        <w:t xml:space="preserve">nhé.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