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chán </w:t>
      </w:r>
      <w:r>
        <w:rPr>
          <w:b/>
        </w:rPr>
        <w:t xml:space="preserve">nản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Nắn </w:t>
      </w:r>
      <w:r>
        <w:t xml:space="preserve">lòng </w:t>
      </w:r>
      <w:r>
        <w:t xml:space="preserve">và </w:t>
      </w:r>
      <w:r>
        <w:t xml:space="preserve">không </w:t>
      </w:r>
      <w:r>
        <w:t xml:space="preserve">còn </w:t>
      </w:r>
      <w:r>
        <w:t xml:space="preserve">thiết </w:t>
      </w:r>
      <w:r>
        <w:t xml:space="preserve">gì </w:t>
      </w:r>
      <w:r>
        <w:rPr>
          <w:i/>
        </w:rPr>
        <w:t xml:space="preserve">nữa. </w:t>
      </w:r>
      <w:r>
        <w:rPr>
          <w:i/>
        </w:rPr>
        <w:t xml:space="preserve">Đã </w:t>
      </w:r>
      <w:r>
        <w:rPr>
          <w:i/>
        </w:rPr>
        <w:t xml:space="preserve">chán </w:t>
      </w:r>
      <w:r>
        <w:rPr>
          <w:i/>
        </w:rPr>
        <w:t xml:space="preserve">nản </w:t>
      </w:r>
      <w:r>
        <w:t xml:space="preserve">thì </w:t>
      </w:r>
      <w:r>
        <w:t xml:space="preserve">còn </w:t>
      </w:r>
      <w:r>
        <w:rPr>
          <w:i/>
        </w:rPr>
        <w:t xml:space="preserve">làm </w:t>
      </w:r>
      <w:r>
        <w:t xml:space="preserve">ăn </w:t>
      </w:r>
      <w:r>
        <w:t xml:space="preserve">gì </w:t>
      </w:r>
      <w:r>
        <w:t xml:space="preserve">được. </w:t>
      </w:r>
      <w:r>
        <w:br/>
      </w:r>
      <w:r>
        <w:rPr>
          <w:b/>
        </w:rPr>
        <w:t xml:space="preserve">chán </w:t>
      </w:r>
      <w:r>
        <w:rPr>
          <w:b/>
        </w:rPr>
        <w:t xml:space="preserve">ngán </w:t>
      </w:r>
      <w:r>
        <w:rPr>
          <w:i/>
        </w:rPr>
        <w:t xml:space="preserve">động từ </w:t>
      </w:r>
      <w:r>
        <w:t xml:space="preserve">(hoặc </w:t>
      </w:r>
      <w:r>
        <w:rPr>
          <w:i/>
        </w:rPr>
        <w:t xml:space="preserve">tính từ). </w:t>
      </w:r>
      <w:r>
        <w:t xml:space="preserve">Rất </w:t>
      </w:r>
      <w:r>
        <w:t xml:space="preserve">chán,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thích </w:t>
      </w:r>
      <w:r>
        <w:t xml:space="preserve">thú </w:t>
      </w:r>
      <w:r>
        <w:t xml:space="preserve">gì </w:t>
      </w:r>
      <w:r>
        <w:t xml:space="preserve">nữa. </w:t>
      </w:r>
      <w:r>
        <w:rPr>
          <w:i/>
        </w:rPr>
        <w:t xml:space="preserve">Chán </w:t>
      </w:r>
      <w:r>
        <w:t xml:space="preserve">ngán </w:t>
      </w:r>
      <w:r>
        <w:rPr>
          <w:i/>
        </w:rPr>
        <w:t xml:space="preserve">cuộc </w:t>
      </w:r>
      <w:r>
        <w:t xml:space="preserve">sống </w:t>
      </w:r>
      <w:r>
        <w:t xml:space="preserve">bon </w:t>
      </w:r>
      <w:r>
        <w:t xml:space="preserve">chen. </w:t>
      </w:r>
      <w:r>
        <w:t xml:space="preserve">Tiếng </w:t>
      </w:r>
      <w:r>
        <w:rPr>
          <w:i/>
        </w:rPr>
        <w:t xml:space="preserve">thở </w:t>
      </w:r>
      <w:r>
        <w:rPr>
          <w:i/>
        </w:rPr>
        <w:t xml:space="preserve">dài </w:t>
      </w:r>
      <w:r>
        <w:rPr>
          <w:i/>
        </w:rPr>
        <w:t xml:space="preserve">chán </w:t>
      </w:r>
      <w:r>
        <w:rPr>
          <w:i/>
        </w:rPr>
        <w:t xml:space="preserve">ngán. </w:t>
      </w:r>
      <w:r>
        <w:br/>
      </w:r>
      <w:r>
        <w:rPr>
          <w:b/>
        </w:rPr>
        <w:t xml:space="preserve">chán </w:t>
      </w:r>
      <w:r>
        <w:rPr>
          <w:b/>
        </w:rPr>
        <w:t xml:space="preserve">ngắt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buồn </w:t>
      </w:r>
      <w:r>
        <w:t xml:space="preserve">tẻ, </w:t>
      </w:r>
      <w:r>
        <w:t xml:space="preserve">không </w:t>
      </w:r>
      <w:r>
        <w:t xml:space="preserve">một </w:t>
      </w:r>
      <w:r>
        <w:t xml:space="preserve">chút </w:t>
      </w:r>
      <w:r>
        <w:t xml:space="preserve">gì </w:t>
      </w:r>
      <w:r>
        <w:t xml:space="preserve">hấp </w:t>
      </w:r>
      <w:r>
        <w:t xml:space="preserve">dẫn. </w:t>
      </w:r>
      <w:r>
        <w:t xml:space="preserve">Cánh </w:t>
      </w:r>
      <w:r>
        <w:t xml:space="preserve">chợ </w:t>
      </w:r>
      <w:r>
        <w:t xml:space="preserve">chiều </w:t>
      </w:r>
      <w:r>
        <w:rPr>
          <w:i/>
        </w:rPr>
        <w:t xml:space="preserve">chán </w:t>
      </w:r>
      <w:r>
        <w:rPr>
          <w:i/>
        </w:rPr>
        <w:t xml:space="preserve">ngắt. </w:t>
      </w:r>
      <w:r>
        <w:rPr>
          <w:i/>
        </w:rP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chán </w:t>
      </w:r>
      <w:r>
        <w:t xml:space="preserve">ngắt. </w:t>
      </w:r>
      <w:r>
        <w:br/>
      </w:r>
      <w:r>
        <w:rPr>
          <w:b/>
        </w:rPr>
        <w:t xml:space="preserve">chán </w:t>
      </w:r>
      <w:r>
        <w:rPr>
          <w:b/>
        </w:rPr>
        <w:t xml:space="preserve">phò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(khẩu ngữ). </w:t>
      </w:r>
      <w:r>
        <w:t xml:space="preserve">Chán </w:t>
      </w:r>
      <w:r>
        <w:t xml:space="preserve">lắm, </w:t>
      </w:r>
      <w:r>
        <w:t xml:space="preserve">không </w:t>
      </w:r>
      <w:r>
        <w:t xml:space="preserve">thể </w:t>
      </w:r>
      <w:r>
        <w:t xml:space="preserve">chịu </w:t>
      </w:r>
      <w:r>
        <w:t xml:space="preserve">nổi </w:t>
      </w:r>
      <w:r>
        <w:t xml:space="preserve">được </w:t>
      </w:r>
      <w:r>
        <w:rPr>
          <w:i/>
        </w:rPr>
        <w:t xml:space="preserve">nữa. </w:t>
      </w:r>
      <w:r>
        <w:rPr>
          <w:i/>
        </w:rPr>
        <w:t xml:space="preserve">Chán </w:t>
      </w:r>
      <w:r>
        <w:t xml:space="preserve">phè </w:t>
      </w:r>
      <w:r>
        <w:rPr>
          <w:i/>
        </w:rPr>
        <w:t xml:space="preserve">cái </w:t>
      </w:r>
      <w:r>
        <w:rPr>
          <w:i/>
        </w:rPr>
        <w:t xml:space="preserve">uiệc </w:t>
      </w:r>
      <w:r>
        <w:t xml:space="preserve">pô </w:t>
      </w:r>
      <w:r>
        <w:rPr>
          <w:i/>
        </w:rPr>
        <w:t xml:space="preserve">bổ </w:t>
      </w:r>
      <w:r>
        <w:rPr>
          <w:i/>
        </w:rPr>
        <w:t xml:space="preserve">ấy. </w:t>
      </w:r>
      <w:r>
        <w:rPr>
          <w:i/>
        </w:rPr>
        <w:t xml:space="preserve">Nói </w:t>
      </w:r>
      <w:r>
        <w:t xml:space="preserve">năng </w:t>
      </w:r>
      <w:r>
        <w:t xml:space="preserve">nghe </w:t>
      </w:r>
      <w:r>
        <w:rPr>
          <w:i/>
        </w:rPr>
        <w:t xml:space="preserve">chán </w:t>
      </w:r>
      <w:r>
        <w:rPr>
          <w:i/>
        </w:rPr>
        <w:t xml:space="preserve">phò. </w:t>
      </w:r>
      <w:r>
        <w:t xml:space="preserve">chán </w:t>
      </w:r>
      <w:r>
        <w:t xml:space="preserve">phèo </w:t>
      </w:r>
      <w:r>
        <w:t xml:space="preserve">động từ </w:t>
      </w:r>
      <w:r>
        <w:t xml:space="preserve">(hoặc </w:t>
      </w:r>
      <w:r>
        <w:t xml:space="preserve">tính từ).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chán </w:t>
      </w:r>
      <w:r>
        <w:t xml:space="preserve">phề. </w:t>
      </w:r>
      <w:r>
        <w:br/>
      </w:r>
      <w:r>
        <w:rPr>
          <w:b/>
        </w:rPr>
        <w:t xml:space="preserve">chán </w:t>
      </w:r>
      <w:r>
        <w:rPr>
          <w:b/>
        </w:rPr>
        <w:t xml:space="preserve">vạn </w:t>
      </w:r>
      <w:r>
        <w:rPr>
          <w:i/>
        </w:rPr>
        <w:t xml:space="preserve">tính từ </w:t>
      </w:r>
      <w:r>
        <w:t xml:space="preserve">(kng,).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Nhiều </w:t>
      </w:r>
      <w:r>
        <w:t xml:space="preserve">lắm </w:t>
      </w:r>
      <w:r>
        <w:t xml:space="preserve">đến </w:t>
      </w:r>
      <w:r>
        <w:t xml:space="preserve">mức </w:t>
      </w:r>
      <w:r>
        <w:t xml:space="preserve">muốn </w:t>
      </w:r>
      <w:r>
        <w:t xml:space="preserve">bao </w:t>
      </w:r>
      <w:r>
        <w:t xml:space="preserve">nhiêu </w:t>
      </w:r>
      <w:r>
        <w:t xml:space="preserve">cũng </w:t>
      </w:r>
      <w:r>
        <w:t xml:space="preserve">có. </w:t>
      </w:r>
      <w:r>
        <w:rPr>
          <w:i/>
        </w:rPr>
        <w:t xml:space="preserve">Còn </w:t>
      </w:r>
      <w:r>
        <w:rPr>
          <w:i/>
        </w:rPr>
        <w:t xml:space="preserve">chán </w:t>
      </w:r>
      <w:r>
        <w:rPr>
          <w:i/>
        </w:rPr>
        <w:t xml:space="preserve">vạn </w:t>
      </w:r>
      <w:r>
        <w:rPr>
          <w:i/>
        </w:rPr>
        <w:t xml:space="preserve">uiệc </w:t>
      </w:r>
      <w:r>
        <w:rPr>
          <w:i/>
        </w:rPr>
        <w:t xml:space="preserve">phái </w:t>
      </w:r>
      <w:r>
        <w:rPr>
          <w:i/>
        </w:rPr>
        <w:t xml:space="preserve">làm. </w:t>
      </w:r>
      <w:r>
        <w:t xml:space="preserve">Có </w:t>
      </w:r>
      <w:r>
        <w:rPr>
          <w:i/>
        </w:rPr>
        <w:t xml:space="preserve">chán </w:t>
      </w:r>
      <w:r>
        <w:rPr>
          <w:i/>
        </w:rPr>
        <w:t xml:space="preserve">uạn </w:t>
      </w:r>
      <w:r>
        <w:t xml:space="preserve">nghề </w:t>
      </w:r>
      <w:r>
        <w:rPr>
          <w:i/>
        </w:rPr>
        <w:t xml:space="preserve">trên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chạn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gỗ </w:t>
      </w:r>
      <w:r>
        <w:t xml:space="preserve">hoặc </w:t>
      </w:r>
      <w:r>
        <w:t xml:space="preserve">tre, </w:t>
      </w:r>
      <w:r>
        <w:t xml:space="preserve">gồm </w:t>
      </w:r>
      <w:r>
        <w:t xml:space="preserve">nhiều </w:t>
      </w:r>
      <w:r>
        <w:t xml:space="preserve">ngăn, </w:t>
      </w:r>
      <w:r>
        <w:t xml:space="preserve">các </w:t>
      </w:r>
      <w:r>
        <w:t xml:space="preserve">mặt </w:t>
      </w:r>
      <w:r>
        <w:t xml:space="preserve">thường </w:t>
      </w:r>
      <w:r>
        <w:t xml:space="preserve">có </w:t>
      </w:r>
      <w:r>
        <w:t xml:space="preserve">giát </w:t>
      </w:r>
      <w:r>
        <w:rPr>
          <w:i/>
        </w:rPr>
        <w:t xml:space="preserve">thưa </w:t>
      </w:r>
      <w:r>
        <w:t xml:space="preserve">hoặc </w:t>
      </w:r>
      <w:r>
        <w:t xml:space="preserve">lưới </w:t>
      </w:r>
      <w:r>
        <w:t xml:space="preserve">sắt, </w:t>
      </w:r>
      <w:r>
        <w:t xml:space="preserve">để </w:t>
      </w:r>
      <w:r>
        <w:t xml:space="preserve">xếp </w:t>
      </w:r>
      <w:r>
        <w:t xml:space="preserve">bát </w:t>
      </w:r>
      <w:r>
        <w:t xml:space="preserve">đĩa </w:t>
      </w:r>
      <w:r>
        <w:t xml:space="preserve">hoặc </w:t>
      </w:r>
      <w:r>
        <w:t xml:space="preserve">cất </w:t>
      </w:r>
      <w:r>
        <w:t xml:space="preserve">thức </w:t>
      </w:r>
      <w:r>
        <w:t xml:space="preserve">ăn. </w:t>
      </w:r>
      <w:r>
        <w:t xml:space="preserve">Chạn </w:t>
      </w:r>
      <w:r>
        <w:rPr>
          <w:i/>
        </w:rPr>
        <w:t xml:space="preserve">bát. </w:t>
      </w:r>
      <w:r>
        <w:br/>
      </w:r>
      <w:r>
        <w:rPr>
          <w:b/>
        </w:rPr>
        <w:t xml:space="preserve">chang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(Trời </w:t>
      </w:r>
      <w:r>
        <w:t xml:space="preserve">nắng) </w:t>
      </w:r>
      <w:r>
        <w:t xml:space="preserve">gay </w:t>
      </w:r>
      <w:r>
        <w:t xml:space="preserve">gắt, </w:t>
      </w:r>
      <w:r>
        <w:t xml:space="preserve">ánh </w:t>
      </w:r>
      <w:r>
        <w:t xml:space="preserve">nắng </w:t>
      </w:r>
      <w:r>
        <w:t xml:space="preserve">chiếu </w:t>
      </w:r>
      <w:r>
        <w:t xml:space="preserve">thẳng </w:t>
      </w:r>
      <w:r>
        <w:t xml:space="preserve">xuống </w:t>
      </w:r>
      <w:r>
        <w:t xml:space="preserve">khắp </w:t>
      </w:r>
      <w:r>
        <w:t xml:space="preserve">nơi. </w:t>
      </w:r>
      <w:r>
        <w:rPr>
          <w:i/>
        </w:rPr>
        <w:t xml:space="preserve">Nắng </w:t>
      </w:r>
      <w:r>
        <w:rPr>
          <w:i/>
        </w:rPr>
        <w:t xml:space="preserve">chang </w:t>
      </w:r>
      <w:r>
        <w:rPr>
          <w:i/>
        </w:rPr>
        <w:t xml:space="preserve">chang. </w:t>
      </w:r>
      <w:r>
        <w:br/>
      </w:r>
      <w:r>
        <w:rPr>
          <w:b/>
        </w:rPr>
        <w:t xml:space="preserve">chàng,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(id).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trẻ </w:t>
      </w:r>
      <w:r>
        <w:t xml:space="preserve">tuổi </w:t>
      </w:r>
      <w:r>
        <w:t xml:space="preserve">có </w:t>
      </w:r>
      <w:r>
        <w:t xml:space="preserve">vẻ </w:t>
      </w:r>
      <w:r>
        <w:t xml:space="preserve">đáng </w:t>
      </w:r>
      <w:r>
        <w:t xml:space="preserve">mến, </w:t>
      </w:r>
      <w:r>
        <w:t xml:space="preserve">đáng </w:t>
      </w:r>
      <w:r>
        <w:t xml:space="preserve">yêu. </w:t>
      </w:r>
      <w:r>
        <w:t xml:space="preserve">My </w:t>
      </w:r>
      <w:r>
        <w:t xml:space="preserve">chàng </w:t>
      </w:r>
      <w:r>
        <w:t xml:space="preserve">trai </w:t>
      </w:r>
      <w:r>
        <w:t xml:space="preserve">trẻ. </w:t>
      </w:r>
      <w:r>
        <w:rPr>
          <w:b/>
        </w:rPr>
        <w:t xml:space="preserve">2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phụ </w:t>
      </w:r>
      <w:r>
        <w:t xml:space="preserve">nữ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chồng </w:t>
      </w:r>
      <w:r>
        <w:t xml:space="preserve">hoặc </w:t>
      </w:r>
      <w:r>
        <w:t xml:space="preserve">người </w:t>
      </w:r>
      <w:r>
        <w:t xml:space="preserve">yêu </w:t>
      </w:r>
      <w:r>
        <w:t xml:space="preserve">còn </w:t>
      </w:r>
      <w:r>
        <w:t xml:space="preserve">trẻ, </w:t>
      </w:r>
      <w:r>
        <w:t xml:space="preserve">có </w:t>
      </w:r>
      <w:r>
        <w:t xml:space="preserve">ý </w:t>
      </w:r>
      <w:r>
        <w:t xml:space="preserve">thân </w:t>
      </w:r>
      <w:r>
        <w:t xml:space="preserve">thiết. </w:t>
      </w:r>
      <w:r>
        <w:br/>
      </w:r>
      <w:r>
        <w:rPr>
          <w:b/>
        </w:rPr>
        <w:t xml:space="preserve">chàng;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của </w:t>
      </w:r>
      <w:r>
        <w:t xml:space="preserve">thợ </w:t>
      </w:r>
      <w:r>
        <w:t xml:space="preserve">mộc </w:t>
      </w:r>
      <w:r>
        <w:t xml:space="preserve">gồm </w:t>
      </w:r>
      <w:r>
        <w:t xml:space="preserve">một </w:t>
      </w:r>
      <w:r>
        <w:t xml:space="preserve">lưỡi </w:t>
      </w:r>
      <w:r>
        <w:t xml:space="preserve">thép </w:t>
      </w:r>
      <w:r>
        <w:t xml:space="preserve">dẹp </w:t>
      </w:r>
      <w:r>
        <w:t xml:space="preserve">hình </w:t>
      </w:r>
      <w:r>
        <w:t xml:space="preserve">tam </w:t>
      </w:r>
      <w:r>
        <w:t xml:space="preserve">giác </w:t>
      </w:r>
      <w:r>
        <w:t xml:space="preserve">tra </w:t>
      </w:r>
      <w:r>
        <w:t xml:space="preserve">vào </w:t>
      </w:r>
      <w:r>
        <w:t xml:space="preserve">cán, </w:t>
      </w:r>
      <w:r>
        <w:t xml:space="preserve">dùng </w:t>
      </w:r>
      <w:r>
        <w:t xml:space="preserve">để </w:t>
      </w:r>
      <w:r>
        <w:t xml:space="preserve">vạt </w:t>
      </w:r>
      <w:r>
        <w:t xml:space="preserve">gỗ. </w:t>
      </w:r>
      <w:r>
        <w:br/>
      </w:r>
      <w:r>
        <w:rPr>
          <w:b/>
        </w:rPr>
        <w:t xml:space="preserve">chàng </w:t>
      </w:r>
      <w:r>
        <w:rPr>
          <w:b/>
        </w:rPr>
        <w:t xml:space="preserve">hảng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(phương ngữ). </w:t>
      </w:r>
      <w:r>
        <w:t xml:space="preserve">Giạng </w:t>
      </w:r>
      <w:r>
        <w:t xml:space="preserve">háng. </w:t>
      </w:r>
      <w:r>
        <w:t xml:space="preserve">Đứng </w:t>
      </w:r>
      <w:r>
        <w:t xml:space="preserve">chàng </w:t>
      </w:r>
      <w:r>
        <w:t xml:space="preserve">hảng, </w:t>
      </w:r>
      <w:r>
        <w:rPr>
          <w:i/>
        </w:rPr>
        <w:t xml:space="preserve">hai </w:t>
      </w:r>
      <w:r>
        <w:rPr>
          <w:i/>
        </w:rPr>
        <w:t xml:space="preserve">tay </w:t>
      </w:r>
      <w:r>
        <w:t xml:space="preserve">chống </w:t>
      </w:r>
      <w:r>
        <w:t xml:space="preserve">nạnh. </w:t>
      </w:r>
      <w:r>
        <w:br/>
      </w:r>
      <w:r>
        <w:rPr>
          <w:b/>
        </w:rPr>
        <w:t xml:space="preserve">chàng </w:t>
      </w:r>
      <w:r>
        <w:rPr>
          <w:b/>
        </w:rPr>
        <w:t xml:space="preserve">hiu </w:t>
      </w:r>
      <w:r>
        <w:rPr>
          <w:i/>
        </w:rPr>
        <w:t xml:space="preserve">danh từ </w:t>
      </w:r>
      <w:r>
        <w:t xml:space="preserve">(phương ngữ). </w:t>
      </w:r>
      <w:r>
        <w:t xml:space="preserve">Chẫu </w:t>
      </w:r>
      <w:r>
        <w:t xml:space="preserve">chàng. </w:t>
      </w:r>
      <w:r>
        <w:br/>
      </w:r>
      <w:r>
        <w:rPr>
          <w:b/>
        </w:rPr>
        <w:t xml:space="preserve">chàng </w:t>
      </w:r>
      <w:r>
        <w:rPr>
          <w:b/>
        </w:rPr>
        <w:t xml:space="preserve">làng </w:t>
      </w:r>
      <w:r>
        <w:rPr>
          <w:i/>
        </w:rPr>
        <w:t xml:space="preserve">danh từ </w:t>
      </w:r>
      <w:r>
        <w:t xml:space="preserve">Chim </w:t>
      </w:r>
      <w:r>
        <w:t xml:space="preserve">nhỏ </w:t>
      </w:r>
      <w:r>
        <w:t xml:space="preserve">lông </w:t>
      </w:r>
      <w:r>
        <w:t xml:space="preserve">xám, </w:t>
      </w:r>
      <w:r>
        <w:t xml:space="preserve">đuôi </w:t>
      </w:r>
      <w:r>
        <w:t xml:space="preserve">dài, </w:t>
      </w:r>
      <w:r>
        <w:t xml:space="preserve">mỏ </w:t>
      </w:r>
      <w:r>
        <w:t xml:space="preserve">có </w:t>
      </w:r>
      <w:r>
        <w:t xml:space="preserve">răng </w:t>
      </w:r>
      <w:r>
        <w:t xml:space="preserve">sắc, </w:t>
      </w:r>
      <w:r>
        <w:t xml:space="preserve">ăn </w:t>
      </w:r>
      <w:r>
        <w:t xml:space="preserve">sâu </w:t>
      </w:r>
      <w:r>
        <w:t xml:space="preserve">bọ. </w:t>
      </w:r>
      <w:r>
        <w:br/>
      </w:r>
      <w:r>
        <w:rPr>
          <w:b/>
        </w:rPr>
        <w:t xml:space="preserve">chàng </w:t>
      </w:r>
      <w:r>
        <w:rPr>
          <w:b/>
        </w:rPr>
        <w:t xml:space="preserve">màng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Lớt </w:t>
      </w:r>
      <w:r>
        <w:t xml:space="preserve">phớt </w:t>
      </w:r>
      <w:r>
        <w:t xml:space="preserve">bên </w:t>
      </w:r>
      <w:r>
        <w:t xml:space="preserve">ngoài, </w:t>
      </w:r>
      <w:r>
        <w:t xml:space="preserve">không </w:t>
      </w:r>
      <w:r>
        <w:t xml:space="preserve">thật </w:t>
      </w:r>
      <w:r>
        <w:t xml:space="preserve">sự </w:t>
      </w:r>
      <w:r>
        <w:t xml:space="preserve">đi </w:t>
      </w:r>
      <w:r>
        <w:t xml:space="preserve">sâu </w:t>
      </w:r>
      <w:r>
        <w:t xml:space="preserve">vào </w:t>
      </w:r>
      <w:r>
        <w:t xml:space="preserve">vấn </w:t>
      </w:r>
      <w:r>
        <w:t xml:space="preserve">đề </w:t>
      </w:r>
      <w:r>
        <w:t xml:space="preserve">gì. </w:t>
      </w:r>
      <w:r>
        <w:t xml:space="preserve">Cứ </w:t>
      </w:r>
      <w:r>
        <w:t xml:space="preserve">chàng </w:t>
      </w:r>
      <w:r>
        <w:rPr>
          <w:i/>
        </w:rPr>
        <w:t xml:space="preserve">màng </w:t>
      </w:r>
      <w:r>
        <w:rPr>
          <w:i/>
        </w:rPr>
        <w:t xml:space="preserve">không </w:t>
      </w:r>
      <w:r>
        <w:rPr>
          <w:i/>
        </w:rPr>
        <w:t xml:space="preserve">chịu </w:t>
      </w:r>
      <w:r>
        <w:rPr>
          <w:i/>
        </w:rPr>
        <w:t xml:space="preserve">làm </w:t>
      </w:r>
      <w:r>
        <w:t xml:space="preserve">gì. </w:t>
      </w:r>
      <w:r>
        <w:rPr>
          <w:b/>
        </w:rPr>
        <w:t xml:space="preserve">2 </w:t>
      </w:r>
      <w:r>
        <w:t xml:space="preserve">(kng,). </w:t>
      </w:r>
      <w:r>
        <w:t xml:space="preserve">Ve </w:t>
      </w:r>
      <w:r>
        <w:t xml:space="preserve">văn, </w:t>
      </w:r>
      <w:r>
        <w:t xml:space="preserve">muốn </w:t>
      </w:r>
      <w:r>
        <w:t xml:space="preserve">có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 </w:t>
      </w:r>
      <w:r>
        <w:t xml:space="preserve">không </w:t>
      </w:r>
      <w:r>
        <w:t xml:space="preserve">chính </w:t>
      </w:r>
      <w:r>
        <w:t xml:space="preserve">đáng. </w:t>
      </w:r>
      <w:r>
        <w:t xml:space="preserve">Đi </w:t>
      </w:r>
      <w:r>
        <w:rPr>
          <w:i/>
        </w:rPr>
        <w:t xml:space="preserve">chàng </w:t>
      </w:r>
      <w:r>
        <w:t xml:space="preserve">màng </w:t>
      </w:r>
      <w:r>
        <w:rPr>
          <w:i/>
        </w:rPr>
        <w:t xml:space="preserve">một </w:t>
      </w:r>
      <w:r>
        <w:t xml:space="preserve">người </w:t>
      </w:r>
      <w:r>
        <w:t xml:space="preserve">đàn </w:t>
      </w:r>
      <w:r>
        <w:rPr>
          <w:i/>
        </w:rPr>
        <w:t xml:space="preserve">bà </w:t>
      </w:r>
      <w:r>
        <w:t xml:space="preserve">có </w:t>
      </w:r>
      <w:r>
        <w:rPr>
          <w:i/>
        </w:rPr>
        <w:t xml:space="preserve">chống. </w:t>
      </w:r>
      <w:r>
        <w:br/>
      </w:r>
      <w:r>
        <w:rPr>
          <w:b/>
        </w:rPr>
        <w:t xml:space="preserve">chàng </w:t>
      </w:r>
      <w:r>
        <w:rPr>
          <w:b/>
        </w:rPr>
        <w:t xml:space="preserve">mạng </w:t>
      </w:r>
      <w:r>
        <w:rPr>
          <w:i/>
        </w:rPr>
        <w:t xml:space="preserve">danh từ </w:t>
      </w:r>
      <w:r>
        <w:t xml:space="preserve">Tấm </w:t>
      </w:r>
      <w:r>
        <w:t xml:space="preserve">hàng </w:t>
      </w:r>
      <w:r>
        <w:t xml:space="preserve">mỏng </w:t>
      </w:r>
      <w:r>
        <w:t xml:space="preserve">và </w:t>
      </w:r>
      <w:r>
        <w:t xml:space="preserve">thưa, </w:t>
      </w:r>
      <w:r>
        <w:t xml:space="preserve">phụ </w:t>
      </w:r>
      <w:r>
        <w:t xml:space="preserve">nữ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ngày </w:t>
      </w:r>
      <w:r>
        <w:t xml:space="preserve">xưa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 </w:t>
      </w:r>
      <w:r>
        <w:t xml:space="preserve">để </w:t>
      </w:r>
      <w:r>
        <w:t xml:space="preserve">trùm </w:t>
      </w:r>
      <w:r>
        <w:t xml:space="preserve">đầu, </w:t>
      </w:r>
      <w:r>
        <w:t xml:space="preserve">che </w:t>
      </w:r>
      <w:r>
        <w:t xml:space="preserve">mặt. </w:t>
      </w:r>
      <w:r>
        <w:br/>
      </w:r>
      <w:r>
        <w:rPr>
          <w:b/>
        </w:rPr>
        <w:t xml:space="preserve">chàng </w:t>
      </w:r>
      <w:r>
        <w:rPr>
          <w:b/>
        </w:rPr>
        <w:t xml:space="preserve">ràng, </w:t>
      </w:r>
      <w:r>
        <w:rPr>
          <w:i/>
        </w:rPr>
        <w:t xml:space="preserve">động từ </w:t>
      </w:r>
      <w:r>
        <w:t xml:space="preserve">Làm </w:t>
      </w:r>
      <w:r>
        <w:t xml:space="preserve">chậm </w:t>
      </w:r>
      <w:r>
        <w:t xml:space="preserve">chạp </w:t>
      </w:r>
      <w:r>
        <w:t xml:space="preserve">để </w:t>
      </w:r>
      <w:r>
        <w:t xml:space="preserve">kéo </w:t>
      </w:r>
      <w:r>
        <w:t xml:space="preserve">dài </w:t>
      </w:r>
      <w:r>
        <w:t xml:space="preserve">thời </w:t>
      </w:r>
      <w:r>
        <w:t xml:space="preserve">gian; </w:t>
      </w:r>
      <w:r>
        <w:t xml:space="preserve">dẻnh </w:t>
      </w:r>
      <w:r>
        <w:t xml:space="preserve">dàng. </w:t>
      </w:r>
      <w:r>
        <w:t xml:space="preserve">Chàng </w:t>
      </w:r>
      <w:r>
        <w:t xml:space="preserve">ràng </w:t>
      </w:r>
      <w:r>
        <w:t xml:space="preserve">mãi, </w:t>
      </w:r>
      <w:r>
        <w:t xml:space="preserve">không </w:t>
      </w:r>
      <w:r>
        <w:t xml:space="preserve">xong </w:t>
      </w:r>
      <w:r>
        <w:t xml:space="preserve">uiệc. </w:t>
      </w:r>
      <w:r>
        <w:br/>
      </w:r>
      <w:r>
        <w:rPr>
          <w:b/>
        </w:rPr>
        <w:t xml:space="preserve">chàng </w:t>
      </w:r>
      <w:r>
        <w:rPr>
          <w:b/>
        </w:rPr>
        <w:t xml:space="preserve">ràng,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Quanh </w:t>
      </w:r>
      <w:r>
        <w:t xml:space="preserve">quẩn </w:t>
      </w:r>
      <w:r>
        <w:t xml:space="preserve">bên </w:t>
      </w:r>
      <w:r>
        <w:t xml:space="preserve">cạnh, </w:t>
      </w:r>
      <w:r>
        <w:t xml:space="preserve">không </w:t>
      </w:r>
      <w:r>
        <w:t xml:space="preserve">rời. </w:t>
      </w:r>
      <w:r>
        <w:t xml:space="preserve">Cứ </w:t>
      </w:r>
      <w:r>
        <w:rPr>
          <w:i/>
        </w:rPr>
        <w:t xml:space="preserve">chàng </w:t>
      </w:r>
      <w:r>
        <w:rPr>
          <w:i/>
        </w:rPr>
        <w:t xml:space="preserve">ràng </w:t>
      </w:r>
      <w:r>
        <w:rPr>
          <w:i/>
        </w:rPr>
        <w:t xml:space="preserve">làm </w:t>
      </w:r>
      <w:r>
        <w:t xml:space="preserve">cản </w:t>
      </w:r>
      <w:r>
        <w:t xml:space="preserve">trở </w:t>
      </w:r>
      <w:r>
        <w:t xml:space="preserve">công </w:t>
      </w:r>
      <w:r>
        <w:t xml:space="preserve">uiệc </w:t>
      </w:r>
      <w:r>
        <w:t xml:space="preserve">của </w:t>
      </w:r>
      <w:r>
        <w:t xml:space="preserve">người </w:t>
      </w:r>
      <w:r>
        <w:rPr>
          <w:i/>
        </w:rPr>
        <w:t xml:space="preserve">ta. </w:t>
      </w:r>
      <w:r>
        <w:br/>
      </w:r>
      <w:r>
        <w:rPr>
          <w:b/>
        </w:rPr>
        <w:t xml:space="preserve">chạng </w:t>
      </w:r>
      <w:r>
        <w:rPr>
          <w:b/>
        </w:rPr>
        <w:t xml:space="preserve">đg, </w:t>
      </w:r>
      <w:r>
        <w:t xml:space="preserve">(phương ngữ). </w:t>
      </w:r>
      <w:r>
        <w:rPr>
          <w:i/>
        </w:rPr>
        <w:t xml:space="preserve">Giang </w:t>
      </w:r>
      <w:r>
        <w:t xml:space="preserve">chân. </w:t>
      </w:r>
      <w:r>
        <w:t xml:space="preserve">Chạng </w:t>
      </w:r>
      <w:r>
        <w:rPr>
          <w:i/>
        </w:rPr>
        <w:t xml:space="preserve">hai </w:t>
      </w:r>
      <w:r>
        <w:t xml:space="preserve">chân </w:t>
      </w:r>
      <w:r>
        <w:t xml:space="preserve">để </w:t>
      </w:r>
      <w:r>
        <w:t xml:space="preserve">giữ </w:t>
      </w:r>
      <w:r>
        <w:t xml:space="preserve">thế </w:t>
      </w:r>
      <w:r>
        <w:t xml:space="preserve">đứng </w:t>
      </w:r>
      <w:r>
        <w:t xml:space="preserve">vũng </w:t>
      </w:r>
      <w:r>
        <w:t xml:space="preserve">pàng. </w:t>
      </w:r>
      <w:r>
        <w:rPr>
          <w:i/>
        </w:rPr>
        <w:t xml:space="preserve">Chạng </w:t>
      </w:r>
      <w:r>
        <w:rPr>
          <w:i/>
        </w:rPr>
        <w:t xml:space="preserve">háng. </w:t>
      </w:r>
      <w:r>
        <w:br/>
      </w:r>
      <w:r>
        <w:rPr>
          <w:b/>
        </w:rPr>
        <w:t xml:space="preserve">chang </w:t>
      </w:r>
      <w:r>
        <w:rPr>
          <w:b/>
        </w:rPr>
        <w:t xml:space="preserve">vang </w:t>
      </w:r>
      <w:r>
        <w:rPr>
          <w:i/>
        </w:rPr>
        <w:t xml:space="preserve">tính từ </w:t>
      </w:r>
      <w:r>
        <w:t xml:space="preserve">Nhá </w:t>
      </w:r>
      <w:r>
        <w:t xml:space="preserve">nhem </w:t>
      </w:r>
      <w:r>
        <w:t xml:space="preserve">tối, </w:t>
      </w:r>
      <w:r>
        <w:t xml:space="preserve">khi </w:t>
      </w:r>
      <w:r>
        <w:t xml:space="preserve">mặt </w:t>
      </w:r>
      <w:r>
        <w:t xml:space="preserve">trời </w:t>
      </w:r>
      <w:r>
        <w:rPr>
          <w:i/>
        </w:rPr>
        <w:t xml:space="preserve">vừa </w:t>
      </w:r>
      <w:r>
        <w:t xml:space="preserve">mới </w:t>
      </w:r>
      <w:r>
        <w:t xml:space="preserve">lặn. </w:t>
      </w:r>
      <w:r>
        <w:t xml:space="preserve">Trời </w:t>
      </w:r>
      <w:r>
        <w:rPr>
          <w:i/>
        </w:rPr>
        <w:t xml:space="preserve">đã </w:t>
      </w:r>
      <w:r>
        <w:t xml:space="preserve">chạng </w:t>
      </w:r>
      <w:r>
        <w:t xml:space="preserve">uạng. </w:t>
      </w:r>
      <w:r>
        <w:rPr>
          <w:i/>
        </w:rPr>
        <w:t xml:space="preserve">Chạng </w:t>
      </w:r>
      <w:r>
        <w:rPr>
          <w:i/>
        </w:rPr>
        <w:t xml:space="preserve">vạng </w:t>
      </w:r>
      <w:r>
        <w:t xml:space="preserve">tối. </w:t>
      </w:r>
      <w:r>
        <w:br/>
      </w:r>
      <w:r>
        <w:rPr>
          <w:b/>
        </w:rPr>
        <w:t xml:space="preserve">chanh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cam, </w:t>
      </w:r>
      <w:r>
        <w:t xml:space="preserve">quả </w:t>
      </w:r>
      <w:r>
        <w:t xml:space="preserve">có </w:t>
      </w:r>
      <w:r>
        <w:t xml:space="preserve">nhiều </w:t>
      </w:r>
      <w:r>
        <w:t xml:space="preserve">nước, </w:t>
      </w:r>
      <w:r>
        <w:t xml:space="preserve">vị </w:t>
      </w:r>
      <w:r>
        <w:t xml:space="preserve">chua,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 </w:t>
      </w:r>
      <w:r>
        <w:t xml:space="preserve">hay </w:t>
      </w:r>
      <w:r>
        <w:t xml:space="preserve">pha </w:t>
      </w:r>
      <w:r>
        <w:t xml:space="preserve">nước </w:t>
      </w:r>
      <w:r>
        <w:t xml:space="preserve">giải </w:t>
      </w:r>
      <w:r>
        <w:t xml:space="preserve">khát. </w:t>
      </w:r>
      <w:r>
        <w:br/>
      </w:r>
      <w:r>
        <w:rPr>
          <w:b/>
        </w:rPr>
        <w:t xml:space="preserve">chanh </w:t>
      </w:r>
      <w:r>
        <w:rPr>
          <w:b/>
        </w:rPr>
        <w:t xml:space="preserve">chua </w:t>
      </w:r>
      <w:r>
        <w:rPr>
          <w:i/>
        </w:rPr>
        <w:t xml:space="preserve">tính từ </w:t>
      </w:r>
      <w:r>
        <w:t xml:space="preserve">Chua </w:t>
      </w:r>
      <w:r>
        <w:t xml:space="preserve">ngoa, </w:t>
      </w:r>
      <w:r>
        <w:t xml:space="preserve">lắm </w:t>
      </w:r>
      <w:r>
        <w:t xml:space="preserve">điều. </w:t>
      </w:r>
      <w:r>
        <w:rPr>
          <w:i/>
        </w:rPr>
        <w:t xml:space="preserve">Ăn </w:t>
      </w:r>
      <w:r>
        <w:t xml:space="preserve">nói </w:t>
      </w:r>
      <w:r>
        <w:rPr>
          <w:i/>
        </w:rPr>
        <w:t xml:space="preserve">chanh </w:t>
      </w:r>
      <w:r>
        <w:rPr>
          <w:i/>
        </w:rPr>
        <w:t xml:space="preserve">chua. </w:t>
      </w:r>
      <w:r>
        <w:t xml:space="preserve">Con </w:t>
      </w:r>
      <w:r>
        <w:t xml:space="preserve">người </w:t>
      </w:r>
      <w:r>
        <w:rPr>
          <w:i/>
        </w:rPr>
        <w:t xml:space="preserve">chanh </w:t>
      </w:r>
      <w:r>
        <w:t xml:space="preserve">chua. </w:t>
      </w:r>
      <w:r>
        <w:br/>
      </w:r>
      <w:r>
        <w:rPr>
          <w:b/>
        </w:rPr>
        <w:t xml:space="preserve">chanh </w:t>
      </w:r>
      <w:r>
        <w:rPr>
          <w:b/>
        </w:rPr>
        <w:t xml:space="preserve">cốm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Chanh </w:t>
      </w:r>
      <w:r>
        <w:t xml:space="preserve">quả </w:t>
      </w:r>
      <w:r>
        <w:t xml:space="preserve">nhỏ, </w:t>
      </w:r>
      <w:r>
        <w:t xml:space="preserve">vỏ </w:t>
      </w:r>
      <w:r>
        <w:t xml:space="preserve">màu </w:t>
      </w:r>
      <w:r>
        <w:t xml:space="preserve">lục </w:t>
      </w:r>
      <w:r>
        <w:t xml:space="preserve">đậm. </w:t>
      </w:r>
      <w:r>
        <w:rPr>
          <w:b/>
        </w:rPr>
        <w:t xml:space="preserve">2 </w:t>
      </w:r>
      <w:r>
        <w:t xml:space="preserve">Quả </w:t>
      </w:r>
      <w:r>
        <w:t xml:space="preserve">chanh </w:t>
      </w:r>
      <w:r>
        <w:t xml:space="preserve">nhỏ, </w:t>
      </w:r>
      <w:r>
        <w:t xml:space="preserve">còn </w:t>
      </w:r>
      <w:r>
        <w:t xml:space="preserve">non. </w:t>
      </w:r>
      <w:r>
        <w:br/>
      </w:r>
      <w:r>
        <w:rPr>
          <w:b/>
        </w:rPr>
        <w:t xml:space="preserve">chanh </w:t>
      </w:r>
      <w:r>
        <w:rPr>
          <w:b/>
        </w:rPr>
        <w:t xml:space="preserve">đào </w:t>
      </w:r>
      <w:r>
        <w:rPr>
          <w:i/>
        </w:rPr>
        <w:t xml:space="preserve">danh từ </w:t>
      </w:r>
      <w:r>
        <w:t xml:space="preserve">Chanh </w:t>
      </w:r>
      <w:r>
        <w:t xml:space="preserve">quả </w:t>
      </w:r>
      <w:r>
        <w:t xml:space="preserve">to, </w:t>
      </w:r>
      <w:r>
        <w:t xml:space="preserve">khi </w:t>
      </w:r>
      <w:r>
        <w:t xml:space="preserve">chín </w:t>
      </w:r>
      <w:r>
        <w:t xml:space="preserve">có </w:t>
      </w:r>
      <w:r>
        <w:t xml:space="preserve">ruột </w:t>
      </w:r>
      <w:r>
        <w:t xml:space="preserve">màu </w:t>
      </w:r>
      <w:r>
        <w:t xml:space="preserve">hông. </w:t>
      </w:r>
      <w:r>
        <w:br/>
      </w:r>
      <w:r>
        <w:rPr>
          <w:b/>
        </w:rPr>
        <w:t xml:space="preserve">chành </w:t>
      </w:r>
      <w:r>
        <w:rPr>
          <w:i/>
        </w:rPr>
        <w:t xml:space="preserve">động từ </w:t>
      </w:r>
      <w:r>
        <w:t xml:space="preserve">Mở </w:t>
      </w:r>
      <w:r>
        <w:t xml:space="preserve">rộng </w:t>
      </w:r>
      <w:r>
        <w:t xml:space="preserve">ra </w:t>
      </w:r>
      <w:r>
        <w:t xml:space="preserve">về </w:t>
      </w:r>
      <w:r>
        <w:t xml:space="preserve">bể </w:t>
      </w:r>
      <w:r>
        <w:t xml:space="preserve">ngang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môi, </w:t>
      </w:r>
      <w:r>
        <w:t xml:space="preserve">miệng). </w:t>
      </w:r>
      <w:r>
        <w:t xml:space="preserve">Môi </w:t>
      </w:r>
      <w:r>
        <w:t xml:space="preserve">chành </w:t>
      </w:r>
      <w:r>
        <w:t xml:space="preserve">ra. </w:t>
      </w:r>
      <w:r>
        <w:t xml:space="preserve">Chành </w:t>
      </w:r>
      <w:r>
        <w:t xml:space="preserve">miệng. </w:t>
      </w:r>
      <w:r>
        <w:br/>
      </w:r>
      <w:r>
        <w:rPr>
          <w:b/>
        </w:rPr>
        <w:t xml:space="preserve">chành </w:t>
      </w:r>
      <w:r>
        <w:rPr>
          <w:b/>
        </w:rPr>
        <w:t xml:space="preserve">bành </w:t>
      </w:r>
      <w:r>
        <w:rPr>
          <w:i/>
        </w:rPr>
        <w:t xml:space="preserve">tính từ </w:t>
      </w:r>
      <w:r>
        <w:t xml:space="preserve">(phương ngữ).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phanh </w:t>
      </w:r>
      <w:r>
        <w:t xml:space="preserve">rộng </w:t>
      </w:r>
      <w:r>
        <w:t xml:space="preserve">ra </w:t>
      </w:r>
      <w:r>
        <w:t xml:space="preserve">(nói </w:t>
      </w:r>
      <w:r>
        <w:t xml:space="preserve">về </w:t>
      </w:r>
      <w:r>
        <w:t xml:space="preserve">cái </w:t>
      </w:r>
      <w:r>
        <w:t xml:space="preserve">cằn </w:t>
      </w:r>
      <w:r>
        <w:t xml:space="preserve">được </w:t>
      </w:r>
      <w:r>
        <w:t xml:space="preserve">che </w:t>
      </w:r>
      <w:r>
        <w:t xml:space="preserve">đậy </w:t>
      </w:r>
      <w:r>
        <w:t xml:space="preserve">kín). </w:t>
      </w:r>
      <w:r>
        <w:rPr>
          <w:i/>
        </w:rPr>
        <w:t xml:space="preserve">Gói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mở </w:t>
      </w:r>
      <w:r>
        <w:t xml:space="preserve">chành </w:t>
      </w:r>
      <w:r>
        <w:rPr>
          <w:i/>
        </w:rPr>
        <w:t xml:space="preserve">bành </w:t>
      </w:r>
      <w:r>
        <w:t xml:space="preserve">ra. </w:t>
      </w:r>
      <w:r>
        <w:br/>
      </w:r>
      <w:r>
        <w:rPr>
          <w:b/>
        </w:rPr>
        <w:t xml:space="preserve">chành </w:t>
      </w:r>
      <w:r>
        <w:rPr>
          <w:b/>
        </w:rPr>
        <w:t xml:space="preserve">chanh </w:t>
      </w:r>
      <w:r>
        <w:rPr>
          <w:i/>
        </w:rPr>
        <w:t xml:space="preserve">phụ từ </w:t>
      </w:r>
      <w:r>
        <w:t xml:space="preserve">(Vuông </w:t>
      </w:r>
      <w:r>
        <w:t xml:space="preserve">vắn)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góc </w:t>
      </w:r>
      <w:r>
        <w:t xml:space="preserve">cạnh </w:t>
      </w:r>
      <w:r>
        <w:t xml:space="preserve">rõ </w:t>
      </w:r>
      <w:r>
        <w:t xml:space="preserve">ràng. </w:t>
      </w:r>
      <w:r>
        <w:t xml:space="preserve">Đám </w:t>
      </w:r>
      <w:r>
        <w:t xml:space="preserve">ruộng </w:t>
      </w:r>
      <w:r>
        <w:t xml:space="preserve">vuông </w:t>
      </w:r>
      <w:r>
        <w:t xml:space="preserve">chành </w:t>
      </w:r>
      <w:r>
        <w:rPr>
          <w:i/>
        </w:rPr>
        <w:t xml:space="preserve">chạnh. </w:t>
      </w:r>
      <w:r>
        <w:br/>
      </w:r>
      <w:r>
        <w:rPr>
          <w:b/>
        </w:rPr>
        <w:t xml:space="preserve">chành </w:t>
      </w:r>
      <w:r>
        <w:rPr>
          <w:b/>
        </w:rPr>
        <w:t xml:space="preserve">choe </w:t>
      </w:r>
      <w:r>
        <w:rPr>
          <w:i/>
        </w:rPr>
        <w:t xml:space="preserve">động từ </w:t>
      </w:r>
      <w:r>
        <w:t xml:space="preserve">(ít dùng). </w:t>
      </w:r>
      <w:r>
        <w:t xml:space="preserve">(Trẻ </w:t>
      </w:r>
      <w:r>
        <w:t xml:space="preserve">con) </w:t>
      </w:r>
      <w:r>
        <w:t xml:space="preserve">trêu </w:t>
      </w:r>
      <w:r>
        <w:t xml:space="preserve">ghẹo </w:t>
      </w:r>
      <w:r>
        <w:t xml:space="preserve">chánh, </w:t>
      </w:r>
      <w:r>
        <w:t xml:space="preserve">danh từ </w:t>
      </w:r>
      <w:r>
        <w:rPr>
          <w:b/>
        </w:rPr>
        <w:t xml:space="preserve">1 </w:t>
      </w:r>
      <w:r>
        <w:t xml:space="preserve">(khẩu ngữ).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người </w:t>
      </w:r>
      <w:r>
        <w:t xml:space="preserve">phó. </w:t>
      </w:r>
      <w:r>
        <w:rPr>
          <w:i/>
        </w:rPr>
        <w:t xml:space="preserve">Một </w:t>
      </w:r>
      <w:r>
        <w:rPr>
          <w:i/>
        </w:rPr>
        <w:t xml:space="preserve">chánh </w:t>
      </w:r>
      <w:r>
        <w:rPr>
          <w:i/>
        </w:rPr>
        <w:t xml:space="preserve">hai </w:t>
      </w:r>
      <w:r>
        <w:t xml:space="preserve">phó. </w:t>
      </w:r>
      <w:r>
        <w:rPr>
          <w:b/>
        </w:rPr>
        <w:t xml:space="preserve">2 </w:t>
      </w:r>
      <w:r>
        <w:t xml:space="preserve">Chánh </w:t>
      </w:r>
      <w:r>
        <w:t xml:space="preserve">tổng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chánh. </w:t>
      </w:r>
      <w:r>
        <w:rPr>
          <w:i/>
        </w:rPr>
        <w:t xml:space="preserve">danh từ </w:t>
      </w:r>
      <w:r>
        <w:t xml:space="preserve">(ph.; </w:t>
      </w:r>
      <w:r>
        <w:t xml:space="preserve">ít dùng). </w:t>
      </w:r>
      <w:r>
        <w:t xml:space="preserve">Nhánh. </w:t>
      </w:r>
      <w:r>
        <w:t xml:space="preserve">Chánh </w:t>
      </w:r>
      <w:r>
        <w:t xml:space="preserve">cây. </w:t>
      </w:r>
      <w:r>
        <w:br/>
      </w:r>
      <w:r>
        <w:rPr>
          <w:b/>
        </w:rPr>
        <w:t xml:space="preserve">chánh, </w:t>
      </w:r>
      <w:r>
        <w:t xml:space="preserve">(ph; </w:t>
      </w:r>
      <w:r>
        <w:t xml:space="preserve">cũ). </w:t>
      </w:r>
      <w:r>
        <w:t xml:space="preserve">Biến </w:t>
      </w:r>
      <w:r>
        <w:t xml:space="preserve">thể </w:t>
      </w:r>
      <w:r>
        <w:t xml:space="preserve">của </w:t>
      </w:r>
      <w:r>
        <w:t xml:space="preserve">chính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gốc </w:t>
      </w:r>
      <w:r>
        <w:t xml:space="preserve">Hán. </w:t>
      </w:r>
      <w:r>
        <w:t xml:space="preserve">Chánh </w:t>
      </w:r>
      <w:r>
        <w:rPr>
          <w:i/>
        </w:rPr>
        <w:t xml:space="preserve">nghĩa. </w:t>
      </w:r>
      <w:r>
        <w:t xml:space="preserve">Chánh </w:t>
      </w:r>
      <w:r>
        <w:t xml:space="preserve">trị. </w:t>
      </w:r>
      <w:r>
        <w:t xml:space="preserve">Bưu </w:t>
      </w:r>
      <w:r>
        <w:t xml:space="preserve">chánh. </w:t>
      </w:r>
      <w:r>
        <w:br/>
      </w:r>
      <w:r>
        <w:rPr>
          <w:b/>
        </w:rPr>
        <w:t xml:space="preserve">chánh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toà </w:t>
      </w:r>
      <w:r>
        <w:t xml:space="preserve">án. </w:t>
      </w:r>
      <w:r>
        <w:rPr>
          <w:i/>
        </w:rPr>
        <w:t xml:space="preserve">Chánh </w:t>
      </w:r>
      <w:r>
        <w:rPr>
          <w:i/>
        </w:rPr>
        <w:t xml:space="preserve">án </w:t>
      </w:r>
      <w:r>
        <w:rPr>
          <w:i/>
        </w:rPr>
        <w:t xml:space="preserve">toàán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rPr>
          <w:i/>
        </w:rPr>
        <w:t xml:space="preserve">Ngồi </w:t>
      </w:r>
      <w:r>
        <w:rPr>
          <w:i/>
        </w:rPr>
        <w:t xml:space="preserve">ghếchánh </w:t>
      </w:r>
      <w:r>
        <w:rPr>
          <w:i/>
        </w:rPr>
        <w:t xml:space="preserve">án. </w:t>
      </w:r>
      <w:r>
        <w:t xml:space="preserve">chánh </w:t>
      </w:r>
      <w:r>
        <w:t xml:space="preserve">chủ </w:t>
      </w:r>
      <w:r>
        <w:t xml:space="preserve">khảo </w:t>
      </w:r>
      <w:r>
        <w:t xml:space="preserve">danh từ </w:t>
      </w:r>
      <w:r>
        <w:t xml:space="preserve">(cũ).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ban </w:t>
      </w:r>
      <w:r>
        <w:t xml:space="preserve">chấm </w:t>
      </w:r>
      <w:r>
        <w:t xml:space="preserve">thi </w:t>
      </w:r>
      <w:r>
        <w:t xml:space="preserve">trong </w:t>
      </w:r>
      <w:r>
        <w:t xml:space="preserve">các </w:t>
      </w:r>
      <w:r>
        <w:t xml:space="preserve">khoa </w:t>
      </w:r>
      <w:r>
        <w:t xml:space="preserve">thi </w:t>
      </w:r>
      <w:r>
        <w:t xml:space="preserve">thời </w:t>
      </w:r>
      <w:r>
        <w:t xml:space="preserve">trước; </w:t>
      </w:r>
      <w:r>
        <w:t xml:space="preserve">chủ </w:t>
      </w:r>
      <w:r>
        <w:t xml:space="preserve">khảo;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phó </w:t>
      </w:r>
      <w:r>
        <w:t xml:space="preserve">chủ </w:t>
      </w:r>
      <w:r>
        <w:t xml:space="preserve">khảo. </w:t>
      </w:r>
      <w:r>
        <w:br w:type="page"/>
      </w:r>
      <w:r>
        <w:rPr>
          <w:b/>
        </w:rPr>
        <w:t xml:space="preserve">chánh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hội </w:t>
      </w:r>
      <w:r>
        <w:t xml:space="preserve">đồng </w:t>
      </w:r>
      <w:r>
        <w:t xml:space="preserve">hương </w:t>
      </w:r>
      <w:r>
        <w:t xml:space="preserve">chính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Bắc </w:t>
      </w:r>
      <w:r>
        <w:t xml:space="preserve">Bộ,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chánh </w:t>
      </w:r>
      <w:r>
        <w:rPr>
          <w:b/>
        </w:rPr>
        <w:t xml:space="preserve">sứ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cằm </w:t>
      </w:r>
      <w:r>
        <w:t xml:space="preserve">đầu </w:t>
      </w:r>
      <w:r>
        <w:t xml:space="preserve">một </w:t>
      </w:r>
      <w:r>
        <w:t xml:space="preserve">đoàn </w:t>
      </w:r>
      <w:r>
        <w:t xml:space="preserve">đi </w:t>
      </w:r>
      <w:r>
        <w:t xml:space="preserve">sứ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công </w:t>
      </w:r>
      <w:r>
        <w:rPr>
          <w:i/>
        </w:rPr>
        <w:t xml:space="preserve">sứ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chánh </w:t>
      </w:r>
      <w:r>
        <w:rPr>
          <w:b/>
        </w:rPr>
        <w:t xml:space="preserve">tổng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chính </w:t>
      </w:r>
      <w:r>
        <w:t xml:space="preserve">quyền </w:t>
      </w:r>
      <w:r>
        <w:t xml:space="preserve">một </w:t>
      </w:r>
      <w:r>
        <w:t xml:space="preserve">tổng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chánh </w:t>
      </w:r>
      <w:r>
        <w:rPr>
          <w:b/>
        </w:rPr>
        <w:t xml:space="preserve">trương </w:t>
      </w:r>
      <w:r>
        <w:rPr>
          <w:i/>
        </w:rPr>
        <w:t xml:space="preserve">danh từ </w:t>
      </w:r>
      <w:r>
        <w:t xml:space="preserve">Người </w:t>
      </w:r>
      <w:r>
        <w:t xml:space="preserve">được </w:t>
      </w:r>
      <w:r>
        <w:t xml:space="preserve">giáo </w:t>
      </w:r>
      <w:r>
        <w:t xml:space="preserve">dân </w:t>
      </w:r>
      <w:r>
        <w:t xml:space="preserve">cử </w:t>
      </w:r>
      <w:r>
        <w:t xml:space="preserve">ra </w:t>
      </w:r>
      <w:r>
        <w:t xml:space="preserve">để </w:t>
      </w:r>
      <w:r>
        <w:t xml:space="preserve">giúp </w:t>
      </w:r>
      <w:r>
        <w:t xml:space="preserve">linh </w:t>
      </w:r>
      <w:r>
        <w:t xml:space="preserve">mục </w:t>
      </w:r>
      <w:r>
        <w:t xml:space="preserve">cai </w:t>
      </w:r>
      <w:r>
        <w:t xml:space="preserve">quản </w:t>
      </w:r>
      <w:r>
        <w:t xml:space="preserve">công </w:t>
      </w:r>
      <w:r>
        <w:t xml:space="preserve">việc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trong </w:t>
      </w:r>
      <w:r>
        <w:t xml:space="preserve">một </w:t>
      </w:r>
      <w:r>
        <w:t xml:space="preserve">xứ. </w:t>
      </w:r>
      <w:r>
        <w:br/>
      </w:r>
      <w:r>
        <w:rPr>
          <w:b/>
        </w:rPr>
        <w:t xml:space="preserve">chánh </w:t>
      </w:r>
      <w:r>
        <w:rPr>
          <w:b/>
        </w:rPr>
        <w:t xml:space="preserve">văn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trách </w:t>
      </w:r>
      <w:r>
        <w:t xml:space="preserve">văn </w:t>
      </w:r>
      <w:r>
        <w:t xml:space="preserve">phòng </w:t>
      </w:r>
      <w:r>
        <w:t xml:space="preserve">một </w:t>
      </w:r>
      <w:r>
        <w:t xml:space="preserve">cơ </w:t>
      </w:r>
      <w:r>
        <w:t xml:space="preserve">quan </w:t>
      </w:r>
      <w:r>
        <w:rPr>
          <w:i/>
        </w:rPr>
        <w:t xml:space="preserve">lớn. </w:t>
      </w:r>
      <w:r>
        <w:rPr>
          <w:i/>
        </w:rPr>
        <w:t xml:space="preserve">Chánh </w:t>
      </w:r>
      <w:r>
        <w:rPr>
          <w:i/>
        </w:rPr>
        <w:t xml:space="preserve">uăn </w:t>
      </w:r>
      <w:r>
        <w:rPr>
          <w:i/>
        </w:rPr>
        <w:t xml:space="preserve">phòng </w:t>
      </w:r>
      <w:r>
        <w:t xml:space="preserve">bộ. </w:t>
      </w:r>
      <w:r>
        <w:rPr>
          <w:i/>
        </w:rPr>
        <w:t xml:space="preserve">Chánh </w:t>
      </w:r>
      <w:r>
        <w:rPr>
          <w:i/>
        </w:rPr>
        <w:t xml:space="preserve">uăn </w:t>
      </w:r>
      <w:r>
        <w:rPr>
          <w:i/>
        </w:rPr>
        <w:t xml:space="preserve">phòng </w:t>
      </w:r>
      <w:r>
        <w:rPr>
          <w:i/>
        </w:rPr>
        <w:t xml:space="preserve">uỷ </w:t>
      </w:r>
      <w:r>
        <w:rPr>
          <w:i/>
        </w:rPr>
        <w:t xml:space="preserve">ban </w:t>
      </w:r>
      <w:r>
        <w:t xml:space="preserve">nhân </w:t>
      </w:r>
      <w:r>
        <w:rPr>
          <w:i/>
        </w:rPr>
        <w:t xml:space="preserve">dân </w:t>
      </w:r>
      <w:r>
        <w:t xml:space="preserve">tỉnh. </w:t>
      </w:r>
      <w:r>
        <w:br/>
      </w:r>
      <w:r>
        <w:rPr>
          <w:b/>
        </w:rPr>
        <w:t xml:space="preserve">chanh, </w:t>
      </w:r>
      <w:r>
        <w:rPr>
          <w:i/>
        </w:rPr>
        <w:t xml:space="preserve">động từ </w:t>
      </w:r>
      <w:r>
        <w:t xml:space="preserve">Do </w:t>
      </w:r>
      <w:r>
        <w:t xml:space="preserve">cảm </w:t>
      </w:r>
      <w:r>
        <w:t xml:space="preserve">xúc </w:t>
      </w:r>
      <w:r>
        <w:t xml:space="preserve">mà </w:t>
      </w:r>
      <w:r>
        <w:t xml:space="preserve">thấy </w:t>
      </w:r>
      <w:r>
        <w:t xml:space="preserve">thoáng </w:t>
      </w:r>
      <w:r>
        <w:t xml:space="preserve">gợi </w:t>
      </w:r>
      <w:r>
        <w:t xml:space="preserve">lên </w:t>
      </w:r>
      <w:r>
        <w:t xml:space="preserve">trong </w:t>
      </w:r>
      <w:r>
        <w:t xml:space="preserve">lòng </w:t>
      </w:r>
      <w:r>
        <w:t xml:space="preserve">một </w:t>
      </w:r>
      <w:r>
        <w:t xml:space="preserve">tình </w:t>
      </w:r>
      <w:r>
        <w:t xml:space="preserve">cảm, </w:t>
      </w:r>
      <w:r>
        <w:t xml:space="preserve">ý </w:t>
      </w:r>
      <w:r>
        <w:t xml:space="preserve">nghĩ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buồn. </w:t>
      </w:r>
      <w:r>
        <w:t xml:space="preserve">Nghe </w:t>
      </w:r>
      <w:r>
        <w:rPr>
          <w:i/>
        </w:rPr>
        <w:t xml:space="preserve">điệu </w:t>
      </w:r>
      <w:r>
        <w:rPr>
          <w:i/>
        </w:rPr>
        <w:t xml:space="preserve">hồ, </w:t>
      </w:r>
      <w:r>
        <w:rPr>
          <w:i/>
        </w:rPr>
        <w:t xml:space="preserve">chạnh </w:t>
      </w:r>
      <w:r>
        <w:rPr>
          <w:i/>
        </w:rPr>
        <w:t xml:space="preserve">nhớ </w:t>
      </w:r>
      <w:r>
        <w:rPr>
          <w:i/>
        </w:rPr>
        <w:t xml:space="preserve">quê </w:t>
      </w:r>
      <w:r>
        <w:rPr>
          <w:i/>
        </w:rPr>
        <w:t xml:space="preserve">hương. </w:t>
      </w:r>
      <w:r>
        <w:t xml:space="preserve">Chạnh </w:t>
      </w:r>
      <w:r>
        <w:t xml:space="preserve">lòng. </w:t>
      </w:r>
      <w:r>
        <w:br/>
      </w:r>
      <w:r>
        <w:rPr>
          <w:b/>
        </w:rPr>
        <w:t xml:space="preserve">chạnh;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(Phát </w:t>
      </w:r>
      <w:r>
        <w:t xml:space="preserve">âm) </w:t>
      </w:r>
      <w:r>
        <w:t xml:space="preserve">chệch </w:t>
      </w:r>
      <w:r>
        <w:t xml:space="preserve">đi </w:t>
      </w:r>
      <w:r>
        <w:t xml:space="preserve">một </w:t>
      </w:r>
      <w:r>
        <w:t xml:space="preserve">ít. </w:t>
      </w:r>
      <w:r>
        <w:t xml:space="preserve">"Thành" </w:t>
      </w:r>
      <w:r>
        <w:t xml:space="preserve">đọc </w:t>
      </w:r>
      <w:r>
        <w:t xml:space="preserve">chạnh </w:t>
      </w:r>
      <w:r>
        <w:t xml:space="preserve">ra </w:t>
      </w:r>
      <w:r>
        <w:t xml:space="preserve">"thiểng". </w:t>
      </w:r>
      <w:r>
        <w:br/>
      </w:r>
      <w:r>
        <w:rPr>
          <w:b/>
        </w:rPr>
        <w:t xml:space="preserve">chao, </w:t>
      </w:r>
      <w:r>
        <w:rPr>
          <w:i/>
        </w:rPr>
        <w:t xml:space="preserve">danh từ </w:t>
      </w:r>
      <w:r>
        <w:t xml:space="preserve">cũng nói </w:t>
      </w:r>
      <w:r>
        <w:t xml:space="preserve">đâu </w:t>
      </w:r>
      <w:r>
        <w:t xml:space="preserve">phụ </w:t>
      </w:r>
      <w:r>
        <w:t xml:space="preserve">nhự. </w:t>
      </w:r>
      <w:r>
        <w:rPr>
          <w:i/>
        </w:rPr>
        <w:t xml:space="preserve">Món </w:t>
      </w:r>
      <w:r>
        <w:t xml:space="preserve">ăn </w:t>
      </w:r>
      <w:r>
        <w:t xml:space="preserve">làm </w:t>
      </w:r>
      <w:r>
        <w:rPr>
          <w:i/>
        </w:rPr>
        <w:t xml:space="preserve">bằng </w:t>
      </w:r>
      <w:r>
        <w:rPr>
          <w:i/>
        </w:rPr>
        <w:t xml:space="preserve">đậu </w:t>
      </w:r>
      <w:r>
        <w:rPr>
          <w:i/>
        </w:rPr>
        <w:t xml:space="preserve">phụ </w:t>
      </w:r>
      <w:r>
        <w:rPr>
          <w:i/>
        </w:rPr>
        <w:t xml:space="preserve">để </w:t>
      </w:r>
      <w:r>
        <w:rPr>
          <w:i/>
        </w:rPr>
        <w:t xml:space="preserve">lên </w:t>
      </w:r>
      <w:r>
        <w:rPr>
          <w:i/>
        </w:rPr>
        <w:t xml:space="preserve">men </w:t>
      </w:r>
      <w:r>
        <w:t xml:space="preserve">trong </w:t>
      </w:r>
      <w:r>
        <w:rPr>
          <w:i/>
        </w:rPr>
        <w:t xml:space="preserve">dung </w:t>
      </w:r>
      <w:r>
        <w:rPr>
          <w:i/>
        </w:rPr>
        <w:t xml:space="preserve">dịch </w:t>
      </w:r>
      <w:r>
        <w:rPr>
          <w:i/>
        </w:rPr>
        <w:t xml:space="preserve">rượu </w:t>
      </w:r>
      <w:r>
        <w:rPr>
          <w:i/>
        </w:rPr>
        <w:t xml:space="preserve">bà </w:t>
      </w:r>
      <w:r>
        <w:t xml:space="preserve">muối. </w:t>
      </w:r>
      <w:r>
        <w:br/>
      </w:r>
      <w:r>
        <w:rPr>
          <w:b/>
        </w:rPr>
        <w:t xml:space="preserve">chao„ </w:t>
      </w:r>
      <w:r>
        <w:rPr>
          <w:i/>
        </w:rPr>
        <w:t xml:space="preserve">danh từ </w:t>
      </w:r>
      <w:r>
        <w:t xml:space="preserve">cũng nói </w:t>
      </w:r>
      <w:r>
        <w:t xml:space="preserve">chao </w:t>
      </w:r>
      <w:r>
        <w:t xml:space="preserve">đèn. </w:t>
      </w:r>
      <w:r>
        <w:t xml:space="preserve">Bộ </w:t>
      </w:r>
      <w:r>
        <w:t xml:space="preserve">phận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nón </w:t>
      </w:r>
      <w:r>
        <w:t xml:space="preserve">cụt, </w:t>
      </w:r>
      <w:r>
        <w:t xml:space="preserve">úp </w:t>
      </w:r>
      <w:r>
        <w:t xml:space="preserve">trên </w:t>
      </w:r>
      <w:r>
        <w:t xml:space="preserve">bóng </w:t>
      </w:r>
      <w:r>
        <w:t xml:space="preserve">đèn </w:t>
      </w:r>
      <w:r>
        <w:t xml:space="preserve">để </w:t>
      </w:r>
      <w:r>
        <w:t xml:space="preserve">hắt </w:t>
      </w:r>
      <w:r>
        <w:t xml:space="preserve">ánh </w:t>
      </w:r>
      <w:r>
        <w:t xml:space="preserve">sáng </w:t>
      </w:r>
      <w:r>
        <w:t xml:space="preserve">xuống. </w:t>
      </w:r>
      <w:r>
        <w:br/>
      </w:r>
      <w:r>
        <w:rPr>
          <w:b/>
        </w:rPr>
        <w:t xml:space="preserve">chao. </w:t>
      </w:r>
      <w:r>
        <w:rPr>
          <w:b/>
        </w:rPr>
        <w:t xml:space="preserve">đợ, </w:t>
      </w:r>
      <w:r>
        <w:rPr>
          <w:b/>
        </w:rPr>
        <w:t xml:space="preserve">1 </w:t>
      </w:r>
      <w:r>
        <w:t xml:space="preserve">Đưa </w:t>
      </w:r>
      <w:r>
        <w:t xml:space="preserve">qua </w:t>
      </w:r>
      <w:r>
        <w:t xml:space="preserve">đưa </w:t>
      </w:r>
      <w:r>
        <w:t xml:space="preserve">lại </w:t>
      </w:r>
      <w:r>
        <w:t xml:space="preserve">dưới </w:t>
      </w:r>
      <w:r>
        <w:t xml:space="preserve">nước, </w:t>
      </w:r>
      <w:r>
        <w:t xml:space="preserve">khi </w:t>
      </w:r>
      <w:r>
        <w:t xml:space="preserve">nghiêng </w:t>
      </w:r>
      <w:r>
        <w:t xml:space="preserve">bên </w:t>
      </w:r>
      <w:r>
        <w:t xml:space="preserve">này </w:t>
      </w:r>
      <w:r>
        <w:t xml:space="preserve">khi </w:t>
      </w:r>
      <w:r>
        <w:t xml:space="preserve">nghiêng </w:t>
      </w:r>
      <w:r>
        <w:t xml:space="preserve">bên </w:t>
      </w:r>
      <w:r>
        <w:t xml:space="preserve">kia, </w:t>
      </w:r>
      <w:r>
        <w:t xml:space="preserve">thường </w:t>
      </w:r>
      <w:r>
        <w:t xml:space="preserve">để </w:t>
      </w:r>
      <w:r>
        <w:t xml:space="preserve">rửa, </w:t>
      </w:r>
      <w:r>
        <w:t xml:space="preserve">để </w:t>
      </w:r>
      <w:r>
        <w:t xml:space="preserve">xúc. </w:t>
      </w:r>
      <w:r>
        <w:t xml:space="preserve">Chao </w:t>
      </w:r>
      <w:r>
        <w:t xml:space="preserve">chân </w:t>
      </w:r>
      <w:r>
        <w:rPr>
          <w:i/>
        </w:rPr>
        <w:t xml:space="preserve">ở </w:t>
      </w:r>
      <w:r>
        <w:t xml:space="preserve">cầu </w:t>
      </w:r>
      <w:r>
        <w:t xml:space="preserve">ao. </w:t>
      </w:r>
      <w:r>
        <w:t xml:space="preserve">Chao </w:t>
      </w:r>
      <w:r>
        <w:t xml:space="preserve">rổ </w:t>
      </w:r>
      <w:r>
        <w:t xml:space="preserve">rau. </w:t>
      </w:r>
      <w:r>
        <w:rPr>
          <w:i/>
        </w:rPr>
        <w:t xml:space="preserve">Chao </w:t>
      </w:r>
      <w:r>
        <w:rPr>
          <w:i/>
        </w:rPr>
        <w:t xml:space="preserve">tôm </w:t>
      </w:r>
      <w:r>
        <w:rPr>
          <w:i/>
        </w:rPr>
        <w:t xml:space="preserve">tép. </w:t>
      </w:r>
      <w:r>
        <w:rPr>
          <w:b/>
        </w:rPr>
        <w:t xml:space="preserve">2 </w:t>
      </w:r>
      <w:r>
        <w:t xml:space="preserve">Nghiêng </w:t>
      </w:r>
      <w:r>
        <w:t xml:space="preserve">nhanh </w:t>
      </w:r>
      <w:r>
        <w:t xml:space="preserve">từ </w:t>
      </w:r>
      <w:r>
        <w:t xml:space="preserve">bên </w:t>
      </w:r>
      <w:r>
        <w:t xml:space="preserve">này </w:t>
      </w:r>
      <w:r>
        <w:t xml:space="preserve">sang </w:t>
      </w:r>
      <w:r>
        <w:t xml:space="preserve">bên </w:t>
      </w:r>
      <w:r>
        <w:t xml:space="preserve">kia, </w:t>
      </w:r>
      <w:r>
        <w:t xml:space="preserve">và </w:t>
      </w:r>
      <w:r>
        <w:t xml:space="preserve">ngược </w:t>
      </w:r>
      <w:r>
        <w:t xml:space="preserve">lại. </w:t>
      </w:r>
      <w:r>
        <w:rPr>
          <w:i/>
        </w:rPr>
        <w:t xml:space="preserve">Con </w:t>
      </w:r>
      <w:r>
        <w:t xml:space="preserve">cò </w:t>
      </w:r>
      <w:r>
        <w:t xml:space="preserve">chao </w:t>
      </w:r>
      <w:r>
        <w:t xml:space="preserve">đôi </w:t>
      </w:r>
      <w:r>
        <w:rPr>
          <w:i/>
        </w:rPr>
        <w:t xml:space="preserve">cánh. </w:t>
      </w:r>
      <w:r>
        <w:rPr>
          <w:i/>
        </w:rPr>
        <w:t xml:space="preserve">Thuyền </w:t>
      </w:r>
      <w:r>
        <w:t xml:space="preserve">chao </w:t>
      </w:r>
      <w:r>
        <w:rPr>
          <w:i/>
        </w:rPr>
        <w:t xml:space="preserve">qua </w:t>
      </w:r>
      <w:r>
        <w:rPr>
          <w:i/>
        </w:rPr>
        <w:t xml:space="preserve">chao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chao, </w:t>
      </w:r>
      <w:r>
        <w:rPr>
          <w:i/>
        </w:rPr>
        <w:t xml:space="preserve">cảm từ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khi </w:t>
      </w:r>
      <w:r>
        <w:t xml:space="preserve">xúc </w:t>
      </w:r>
      <w:r>
        <w:t xml:space="preserve">động </w:t>
      </w:r>
      <w:r>
        <w:t xml:space="preserve">đột </w:t>
      </w:r>
      <w:r>
        <w:t xml:space="preserve">ngột. </w:t>
      </w:r>
      <w:r>
        <w:t xml:space="preserve">Chao! </w:t>
      </w:r>
      <w:r>
        <w:t xml:space="preserve">Trăng </w:t>
      </w:r>
      <w:r>
        <w:rPr>
          <w:i/>
        </w:rPr>
        <w:t xml:space="preserve">đẹp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chao </w:t>
      </w:r>
      <w:r>
        <w:rPr>
          <w:b/>
        </w:rPr>
        <w:t xml:space="preserve">chát </w:t>
      </w:r>
      <w:r>
        <w:rPr>
          <w:i/>
        </w:rPr>
        <w:t xml:space="preserve">tính từ </w:t>
      </w:r>
      <w:r>
        <w:t xml:space="preserve">(¡d.). </w:t>
      </w:r>
      <w:r>
        <w:t xml:space="preserve">Tráo </w:t>
      </w:r>
      <w:r>
        <w:t xml:space="preserve">trở, </w:t>
      </w:r>
      <w:r>
        <w:t xml:space="preserve">không </w:t>
      </w:r>
      <w:r>
        <w:t xml:space="preserve">thật </w:t>
      </w:r>
      <w:r>
        <w:t xml:space="preserve">thà. </w:t>
      </w:r>
      <w:r>
        <w:br/>
      </w:r>
      <w:r>
        <w:rPr>
          <w:b/>
        </w:rPr>
        <w:t xml:space="preserve">chao </w:t>
      </w:r>
      <w:r>
        <w:rPr>
          <w:b/>
        </w:rPr>
        <w:t xml:space="preserve">đảo </w:t>
      </w:r>
      <w:r>
        <w:rPr>
          <w:i/>
        </w:rPr>
        <w:t xml:space="preserve">động từ </w:t>
      </w:r>
      <w:r>
        <w:t xml:space="preserve">Nghiêng </w:t>
      </w:r>
      <w:r>
        <w:t xml:space="preserve">qua </w:t>
      </w:r>
      <w:r>
        <w:t xml:space="preserve">nghiêng </w:t>
      </w:r>
      <w:r>
        <w:t xml:space="preserve">lại, </w:t>
      </w:r>
      <w:r>
        <w:t xml:space="preserve">không </w:t>
      </w:r>
      <w:r>
        <w:t xml:space="preserve">ở </w:t>
      </w:r>
      <w:r>
        <w:rPr>
          <w:i/>
        </w:rPr>
        <w:t xml:space="preserve">trạng </w:t>
      </w:r>
      <w:r>
        <w:t xml:space="preserve">thái </w:t>
      </w:r>
      <w:r>
        <w:t xml:space="preserve">thăng </w:t>
      </w:r>
      <w:r>
        <w:t xml:space="preserve">bằng </w:t>
      </w:r>
      <w:r>
        <w:t xml:space="preserve">cố </w:t>
      </w:r>
      <w:r>
        <w:t xml:space="preserve">định. </w:t>
      </w:r>
      <w:r>
        <w:t xml:space="preserve">Chiếc </w:t>
      </w:r>
      <w:r>
        <w:t xml:space="preserve">thuyền </w:t>
      </w:r>
      <w:r>
        <w:rPr>
          <w:i/>
        </w:rPr>
        <w:t xml:space="preserve">chao </w:t>
      </w:r>
      <w:r>
        <w:rPr>
          <w:i/>
        </w:rPr>
        <w:t xml:space="preserve">đáo. </w:t>
      </w:r>
      <w:r>
        <w:t xml:space="preserve">Chao </w:t>
      </w:r>
      <w:r>
        <w:rPr>
          <w:i/>
        </w:rPr>
        <w:t xml:space="preserve">đảo </w:t>
      </w:r>
      <w:r>
        <w:rPr>
          <w:i/>
        </w:rPr>
        <w:t xml:space="preserve">trước </w:t>
      </w:r>
      <w:r>
        <w:rPr>
          <w:i/>
        </w:rPr>
        <w:t xml:space="preserve">khó </w:t>
      </w:r>
      <w:r>
        <w:t xml:space="preserve">khăn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chao </w:t>
      </w:r>
      <w:r>
        <w:rPr>
          <w:b/>
        </w:rPr>
        <w:t xml:space="preserve">đèn </w:t>
      </w:r>
      <w:r>
        <w:rPr>
          <w:i/>
        </w:rPr>
        <w:t xml:space="preserve">danh từ </w:t>
      </w:r>
      <w:r>
        <w:t xml:space="preserve">xem </w:t>
      </w:r>
      <w:r>
        <w:t xml:space="preserve">chao. </w:t>
      </w:r>
      <w:r>
        <w:br/>
      </w:r>
      <w:r>
        <w:rPr>
          <w:b/>
        </w:rPr>
        <w:t xml:space="preserve">chao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Chuyển </w:t>
      </w:r>
      <w:r>
        <w:t xml:space="preserve">động </w:t>
      </w:r>
      <w:r>
        <w:t xml:space="preserve">nghiêng </w:t>
      </w:r>
      <w:r>
        <w:t xml:space="preserve">qua </w:t>
      </w:r>
      <w:r>
        <w:t xml:space="preserve">nghiêng </w:t>
      </w:r>
      <w:r>
        <w:t xml:space="preserve">lại. </w:t>
      </w:r>
      <w:r>
        <w:rPr>
          <w:i/>
        </w:rPr>
        <w:t xml:space="preserve">Mặt </w:t>
      </w:r>
      <w:r>
        <w:rPr>
          <w:i/>
        </w:rPr>
        <w:t xml:space="preserve">biển </w:t>
      </w:r>
      <w:r>
        <w:rPr>
          <w:i/>
        </w:rPr>
        <w:t xml:space="preserve">chao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chao </w:t>
      </w:r>
      <w:r>
        <w:rPr>
          <w:b/>
        </w:rPr>
        <w:t xml:space="preserve">ôi </w:t>
      </w:r>
      <w:r>
        <w:rPr>
          <w:i/>
        </w:rPr>
        <w:t xml:space="preserve">cảm từ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khi </w:t>
      </w:r>
      <w:r>
        <w:t xml:space="preserve">xúc </w:t>
      </w:r>
      <w:r>
        <w:t xml:space="preserve">động </w:t>
      </w:r>
      <w:r>
        <w:t xml:space="preserve">mạnh, </w:t>
      </w:r>
      <w:r>
        <w:t xml:space="preserve">thường </w:t>
      </w:r>
      <w:r>
        <w:t xml:space="preserve">để </w:t>
      </w:r>
      <w:r>
        <w:t xml:space="preserve">than </w:t>
      </w:r>
      <w:r>
        <w:t xml:space="preserve">thở. </w:t>
      </w:r>
      <w:r>
        <w:t xml:space="preserve">Chao </w:t>
      </w:r>
      <w:r>
        <w:rPr>
          <w:i/>
        </w:rPr>
        <w:t xml:space="preserve">ôi! </w:t>
      </w:r>
      <w:r>
        <w:t xml:space="preserve">Nỗi </w:t>
      </w:r>
      <w:r>
        <w:rPr>
          <w:i/>
        </w:rPr>
        <w:t xml:space="preserve">nhớ </w:t>
      </w:r>
      <w:r>
        <w:rPr>
          <w:i/>
        </w:rPr>
        <w:t xml:space="preserve">nhung </w:t>
      </w:r>
      <w:r>
        <w:rPr>
          <w:i/>
        </w:rPr>
        <w:t xml:space="preserve">sao </w:t>
      </w:r>
      <w:r>
        <w:t xml:space="preserve">mà </w:t>
      </w:r>
      <w:r>
        <w:rPr>
          <w:i/>
        </w:rPr>
        <w:t xml:space="preserve">da </w:t>
      </w:r>
      <w:r>
        <w:rPr>
          <w:i/>
        </w:rPr>
        <w:t xml:space="preserve">diết! </w:t>
      </w:r>
      <w:r>
        <w:br/>
      </w:r>
      <w:r>
        <w:rPr>
          <w:b/>
        </w:rPr>
        <w:t xml:space="preserve">chào,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Tỏ </w:t>
      </w:r>
      <w:r>
        <w:t xml:space="preserve">bằng </w:t>
      </w:r>
      <w:r>
        <w:t xml:space="preserve">lời </w:t>
      </w:r>
      <w:r>
        <w:t xml:space="preserve">nói </w:t>
      </w:r>
      <w:r>
        <w:t xml:space="preserve">hoặc </w:t>
      </w:r>
      <w:r>
        <w:t xml:space="preserve">cử </w:t>
      </w:r>
      <w:r>
        <w:t xml:space="preserve">chỉ </w:t>
      </w:r>
      <w:r>
        <w:t xml:space="preserve">thái </w:t>
      </w:r>
      <w:r>
        <w:t xml:space="preserve">độ </w:t>
      </w:r>
      <w:r>
        <w:t xml:space="preserve">kính </w:t>
      </w:r>
      <w:r>
        <w:t xml:space="preserve">trọng </w:t>
      </w:r>
      <w:r>
        <w:t xml:space="preserve">hoặc </w:t>
      </w:r>
      <w:r>
        <w:t xml:space="preserve">quan </w:t>
      </w:r>
      <w:r>
        <w:t xml:space="preserve">tâm </w:t>
      </w:r>
      <w:r>
        <w:t xml:space="preserve">đối </w:t>
      </w:r>
      <w:r>
        <w:t xml:space="preserve">với </w:t>
      </w:r>
      <w:r>
        <w:t xml:space="preserve">ai, </w:t>
      </w:r>
      <w:r>
        <w:t xml:space="preserve">khi </w:t>
      </w:r>
      <w:r>
        <w:t xml:space="preserve">gặp </w:t>
      </w:r>
      <w:r>
        <w:t xml:space="preserve">nhau </w:t>
      </w:r>
      <w:r>
        <w:t xml:space="preserve">hoặc </w:t>
      </w:r>
      <w:r>
        <w:t xml:space="preserve">khi </w:t>
      </w:r>
      <w:r>
        <w:t xml:space="preserve">từ </w:t>
      </w:r>
      <w:r>
        <w:t xml:space="preserve">biệt. </w:t>
      </w:r>
      <w:r>
        <w:t xml:space="preserve">Chào </w:t>
      </w:r>
      <w:r>
        <w:rPr>
          <w:i/>
        </w:rPr>
        <w:t xml:space="preserve">thầy </w:t>
      </w:r>
      <w:r>
        <w:rPr>
          <w:i/>
        </w:rPr>
        <w:t xml:space="preserve">giáo. </w:t>
      </w:r>
      <w:r>
        <w:t xml:space="preserve">Chào </w:t>
      </w:r>
      <w:r>
        <w:rPr>
          <w:i/>
        </w:rPr>
        <w:t xml:space="preserve">từ </w:t>
      </w:r>
      <w:r>
        <w:t xml:space="preserve">biệt. </w:t>
      </w:r>
      <w:r>
        <w:rPr>
          <w:b/>
        </w:rPr>
        <w:t xml:space="preserve">2 </w:t>
      </w:r>
      <w:r>
        <w:t xml:space="preserve">Tỏ </w:t>
      </w:r>
      <w:r>
        <w:t xml:space="preserve">thái </w:t>
      </w:r>
      <w:r>
        <w:t xml:space="preserve">độ </w:t>
      </w:r>
      <w:r>
        <w:rPr>
          <w:i/>
        </w:rPr>
        <w:t xml:space="preserve">kính </w:t>
      </w:r>
      <w:r>
        <w:t xml:space="preserve">cẩn </w:t>
      </w:r>
      <w:r>
        <w:t xml:space="preserve">trước </w:t>
      </w:r>
      <w:r>
        <w:t xml:space="preserve">cái </w:t>
      </w:r>
      <w:r>
        <w:t xml:space="preserve">gì </w:t>
      </w:r>
      <w:r>
        <w:t xml:space="preserve">thiêng </w:t>
      </w:r>
      <w:r>
        <w:t xml:space="preserve">liêng, </w:t>
      </w:r>
      <w:r>
        <w:t xml:space="preserve">cao </w:t>
      </w:r>
      <w:r>
        <w:t xml:space="preserve">quý. </w:t>
      </w:r>
      <w:r>
        <w:t xml:space="preserve">Đứng </w:t>
      </w:r>
      <w:r>
        <w:rPr>
          <w:i/>
        </w:rPr>
        <w:t xml:space="preserve">nghiêm </w:t>
      </w:r>
      <w:r>
        <w:rPr>
          <w:i/>
        </w:rPr>
        <w:t xml:space="preserve">chào </w:t>
      </w:r>
      <w:r>
        <w:rPr>
          <w:i/>
        </w:rPr>
        <w:t xml:space="preserve">cờ. </w:t>
      </w:r>
      <w:r>
        <w:rPr>
          <w:b/>
        </w:rPr>
        <w:t xml:space="preserve">3 </w:t>
      </w:r>
      <w:r>
        <w:t xml:space="preserve">(phương ngữ). </w:t>
      </w:r>
      <w:r>
        <w:t xml:space="preserve">Mời </w:t>
      </w:r>
      <w:r>
        <w:t xml:space="preserve">ăn </w:t>
      </w:r>
      <w:r>
        <w:t xml:space="preserve">uống. </w:t>
      </w:r>
      <w:r>
        <w:t xml:space="preserve">hoặc </w:t>
      </w:r>
      <w:r>
        <w:t xml:space="preserve">mua </w:t>
      </w:r>
      <w:r>
        <w:t xml:space="preserve">hàng. </w:t>
      </w:r>
      <w:r>
        <w:t xml:space="preserve">Tiếng </w:t>
      </w:r>
      <w:r>
        <w:rPr>
          <w:i/>
        </w:rPr>
        <w:t xml:space="preserve">chào </w:t>
      </w:r>
      <w:r>
        <w:rPr>
          <w:i/>
        </w:rPr>
        <w:t xml:space="preserve">cao </w:t>
      </w:r>
      <w:r>
        <w:rPr>
          <w:i/>
        </w:rPr>
        <w:t xml:space="preserve">hơn </w:t>
      </w:r>
      <w:r>
        <w:rPr>
          <w:i/>
        </w:rPr>
        <w:t xml:space="preserve">mâm </w:t>
      </w:r>
      <w:r>
        <w:rPr>
          <w:i/>
        </w:rPr>
        <w:t xml:space="preserve">cỗ </w:t>
      </w:r>
      <w:r>
        <w:t xml:space="preserve">(ttng.). </w:t>
      </w:r>
      <w:r>
        <w:rPr>
          <w:i/>
        </w:rPr>
        <w:t xml:space="preserve">Nhà </w:t>
      </w:r>
      <w:r>
        <w:rPr>
          <w:i/>
        </w:rPr>
        <w:t xml:space="preserve">hàng </w:t>
      </w:r>
      <w:r>
        <w:rPr>
          <w:i/>
        </w:rPr>
        <w:t xml:space="preserve">chào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chào. </w:t>
      </w:r>
      <w:r>
        <w:rPr>
          <w:i/>
        </w:rPr>
        <w:t xml:space="preserve">cảm từ </w:t>
      </w:r>
      <w:r>
        <w:t xml:space="preserve">(ít dùng).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khi </w:t>
      </w:r>
      <w:r>
        <w:t xml:space="preserve">chán </w:t>
      </w:r>
      <w:r>
        <w:t xml:space="preserve">nản, </w:t>
      </w:r>
      <w:r>
        <w:t xml:space="preserve">không </w:t>
      </w:r>
      <w:r>
        <w:t xml:space="preserve">tin </w:t>
      </w:r>
      <w:r>
        <w:t xml:space="preserve">ở </w:t>
      </w:r>
      <w:r>
        <w:t xml:space="preserve">việc </w:t>
      </w:r>
      <w:r>
        <w:t xml:space="preserve">gì. </w:t>
      </w:r>
      <w:r>
        <w:t xml:space="preserve">Chào! </w:t>
      </w:r>
      <w:r>
        <w:rPr>
          <w:i/>
        </w:rPr>
        <w:t xml:space="preserve">ăn </w:t>
      </w:r>
      <w:r>
        <w:rPr>
          <w:i/>
        </w:rPr>
        <w:t xml:space="preserve">thua </w:t>
      </w:r>
      <w:r>
        <w:t xml:space="preserve">gì! </w:t>
      </w:r>
      <w:r>
        <w:br/>
      </w:r>
      <w:r>
        <w:rPr>
          <w:b/>
        </w:rPr>
        <w:t xml:space="preserve">chào </w:t>
      </w:r>
      <w:r>
        <w:rPr>
          <w:b/>
        </w:rPr>
        <w:t xml:space="preserve">đón </w:t>
      </w:r>
      <w:r>
        <w:rPr>
          <w:i/>
        </w:rPr>
        <w:t xml:space="preserve">động từ </w:t>
      </w:r>
      <w:r>
        <w:t xml:space="preserve">(trang trọng). </w:t>
      </w:r>
      <w:r>
        <w:t xml:space="preserve">Tỏ </w:t>
      </w:r>
      <w:r>
        <w:t xml:space="preserve">ý </w:t>
      </w:r>
      <w:r>
        <w:t xml:space="preserve">hoan </w:t>
      </w:r>
      <w:r>
        <w:t xml:space="preserve">nghênh, </w:t>
      </w:r>
      <w:r>
        <w:t xml:space="preserve">đón </w:t>
      </w:r>
      <w:r>
        <w:t xml:space="preserve">mừng. </w:t>
      </w:r>
      <w:r>
        <w:t xml:space="preserve">Chào </w:t>
      </w:r>
      <w:r>
        <w:rPr>
          <w:i/>
        </w:rPr>
        <w:t xml:space="preserve">đón </w:t>
      </w:r>
      <w:r>
        <w:rPr>
          <w:i/>
        </w:rPr>
        <w:t xml:space="preserve">ngày </w:t>
      </w:r>
      <w:r>
        <w:rPr>
          <w:i/>
        </w:rPr>
        <w:t xml:space="preserve">lễ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chào </w:t>
      </w:r>
      <w:r>
        <w:rPr>
          <w:b/>
        </w:rPr>
        <w:t xml:space="preserve">đời </w:t>
      </w:r>
      <w:r>
        <w:rPr>
          <w:i/>
        </w:rPr>
        <w:t xml:space="preserve">động từ </w:t>
      </w:r>
      <w:r>
        <w:t xml:space="preserve">(kiểu cách). </w:t>
      </w:r>
      <w:r>
        <w:t xml:space="preserve">Được </w:t>
      </w:r>
      <w:r>
        <w:t xml:space="preserve">sinh </w:t>
      </w:r>
      <w:r>
        <w:t xml:space="preserve">ra, </w:t>
      </w:r>
      <w:r>
        <w:t xml:space="preserve">ra </w:t>
      </w:r>
      <w:r>
        <w:t xml:space="preserve">đời. </w:t>
      </w:r>
      <w:r>
        <w:rPr>
          <w:i/>
        </w:rPr>
        <w:t xml:space="preserve">Một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t xml:space="preserve">chào </w:t>
      </w:r>
      <w:r>
        <w:rPr>
          <w:i/>
        </w:rPr>
        <w:t xml:space="preserve">đời. </w:t>
      </w:r>
      <w:r>
        <w:rPr>
          <w:i/>
        </w:rPr>
        <w:t xml:space="preserve">Cất </w:t>
      </w:r>
      <w:r>
        <w:rPr>
          <w:i/>
        </w:rPr>
        <w:t xml:space="preserve">tiếng </w:t>
      </w:r>
      <w:r>
        <w:rPr>
          <w:i/>
        </w:rPr>
        <w:t xml:space="preserve">khóc </w:t>
      </w:r>
      <w:r>
        <w:rPr>
          <w:i/>
        </w:rPr>
        <w:t xml:space="preserve">chào </w:t>
      </w:r>
      <w:r>
        <w:t xml:space="preserve">đời. </w:t>
      </w:r>
      <w:r>
        <w:br/>
      </w:r>
      <w:r>
        <w:rPr>
          <w:b/>
        </w:rPr>
        <w:t xml:space="preserve">chào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bên, </w:t>
      </w:r>
      <w:r>
        <w:t xml:space="preserve">mua </w:t>
      </w:r>
      <w:r>
        <w:t xml:space="preserve">hoặc </w:t>
      </w:r>
      <w:r>
        <w:t xml:space="preserve">bán) </w:t>
      </w:r>
      <w:r>
        <w:t xml:space="preserve">biểu </w:t>
      </w:r>
      <w:r>
        <w:t xml:space="preserve">thị </w:t>
      </w:r>
      <w:r>
        <w:t xml:space="preserve">cho </w:t>
      </w:r>
      <w:r>
        <w:t xml:space="preserve">bên </w:t>
      </w:r>
      <w:r>
        <w:t xml:space="preserve">kia </w:t>
      </w:r>
      <w:r>
        <w:t xml:space="preserve">biết </w:t>
      </w:r>
      <w:r>
        <w:t xml:space="preserve">rõ </w:t>
      </w:r>
      <w:r>
        <w:t xml:space="preserve">ý </w:t>
      </w:r>
      <w:r>
        <w:t xml:space="preserve">muốn </w:t>
      </w:r>
      <w:r>
        <w:t xml:space="preserve">bán </w:t>
      </w:r>
      <w:r>
        <w:t xml:space="preserve">hoặc </w:t>
      </w:r>
      <w:r>
        <w:t xml:space="preserve">mua </w:t>
      </w:r>
      <w:r>
        <w:t xml:space="preserve">một </w:t>
      </w:r>
      <w:r>
        <w:t xml:space="preserve">mặt </w:t>
      </w:r>
      <w:r>
        <w:t xml:space="preserve">hàng </w:t>
      </w:r>
      <w:r>
        <w:t xml:space="preserve">nhất </w:t>
      </w:r>
      <w:r>
        <w:t xml:space="preserve">định, </w:t>
      </w:r>
      <w:r>
        <w:t xml:space="preserve">tên </w:t>
      </w:r>
      <w:r>
        <w:t xml:space="preserve">hàng, </w:t>
      </w:r>
      <w:r>
        <w:t xml:space="preserve">phẩm </w:t>
      </w:r>
      <w:r>
        <w:t xml:space="preserve">chất, </w:t>
      </w:r>
      <w:r>
        <w:t xml:space="preserve">quy </w:t>
      </w:r>
      <w:r>
        <w:t xml:space="preserve">cách, </w:t>
      </w:r>
      <w:r>
        <w:t xml:space="preserve">số </w:t>
      </w:r>
      <w:r>
        <w:t xml:space="preserve">lượng, </w:t>
      </w:r>
      <w:r>
        <w:t xml:space="preserve">giá </w:t>
      </w:r>
      <w:r>
        <w:t xml:space="preserve">cả, </w:t>
      </w:r>
      <w:r>
        <w:t xml:space="preserve">thời </w:t>
      </w:r>
      <w:r>
        <w:t xml:space="preserve">hạn </w:t>
      </w:r>
      <w:r>
        <w:t xml:space="preserve">và </w:t>
      </w:r>
      <w:r>
        <w:t xml:space="preserve">điều </w:t>
      </w:r>
      <w:r>
        <w:t xml:space="preserve">kiện </w:t>
      </w:r>
      <w:r>
        <w:t xml:space="preserve">giao </w:t>
      </w:r>
      <w:r>
        <w:t xml:space="preserve">hàng. </w:t>
      </w:r>
      <w:r>
        <w:br/>
      </w:r>
      <w:r>
        <w:rPr>
          <w:b/>
        </w:rPr>
        <w:t xml:space="preserve">chào </w:t>
      </w:r>
      <w:r>
        <w:rPr>
          <w:b/>
        </w:rPr>
        <w:t xml:space="preserve">hàng </w:t>
      </w:r>
      <w:r>
        <w:rPr>
          <w:b/>
        </w:rPr>
        <w:t xml:space="preserve">đgợ. </w:t>
      </w:r>
      <w:r>
        <w:t xml:space="preserve">Mời </w:t>
      </w:r>
      <w:r>
        <w:t xml:space="preserve">khách </w:t>
      </w:r>
      <w:r>
        <w:t xml:space="preserve">mua </w:t>
      </w:r>
      <w:r>
        <w:t xml:space="preserve">hàng. </w:t>
      </w:r>
      <w:r>
        <w:t xml:space="preserve">Tiếng </w:t>
      </w:r>
      <w:r>
        <w:t xml:space="preserve">chào </w:t>
      </w:r>
      <w:r>
        <w:rPr>
          <w:i/>
        </w:rPr>
        <w:t xml:space="preserve">hàng </w:t>
      </w:r>
      <w:r>
        <w:rPr>
          <w:i/>
        </w:rPr>
        <w:t xml:space="preserve">ồn </w:t>
      </w:r>
      <w:r>
        <w:rPr>
          <w:i/>
        </w:rPr>
        <w:t xml:space="preserve">ã. </w:t>
      </w:r>
      <w:r>
        <w:t xml:space="preserve">Đưa </w:t>
      </w:r>
      <w:r>
        <w:rPr>
          <w:i/>
        </w:rPr>
        <w:t xml:space="preserve">mẫu </w:t>
      </w:r>
      <w:r>
        <w:t xml:space="preserve">mới </w:t>
      </w:r>
      <w:r>
        <w:t xml:space="preserve">nhất </w:t>
      </w:r>
      <w:r>
        <w:rPr>
          <w:i/>
        </w:rPr>
        <w:t xml:space="preserve">ra </w:t>
      </w:r>
      <w:r>
        <w:rPr>
          <w:i/>
        </w:rPr>
        <w:t xml:space="preserve">để </w:t>
      </w:r>
      <w:r>
        <w:rPr>
          <w:i/>
        </w:rPr>
        <w:t xml:space="preserve">chào </w:t>
      </w:r>
      <w:r>
        <w:rPr>
          <w:i/>
        </w:rPr>
        <w:t xml:space="preserve">hàng. </w:t>
      </w:r>
      <w:r>
        <w:br/>
      </w:r>
      <w:r>
        <w:rPr>
          <w:b/>
        </w:rPr>
        <w:t xml:space="preserve">chào </w:t>
      </w:r>
      <w:r>
        <w:rPr>
          <w:b/>
        </w:rPr>
        <w:t xml:space="preserve">hỏi </w:t>
      </w:r>
      <w:r>
        <w:rPr>
          <w:i/>
        </w:rPr>
        <w:t xml:space="preserve">động từ </w:t>
      </w:r>
      <w:r>
        <w:t xml:space="preserve">Chào </w:t>
      </w:r>
      <w:r>
        <w:t xml:space="preserve">bằng </w:t>
      </w:r>
      <w:r>
        <w:t xml:space="preserve">lời </w:t>
      </w:r>
      <w:r>
        <w:t xml:space="preserve">nói </w:t>
      </w:r>
      <w:r>
        <w:t xml:space="preserve">khi </w:t>
      </w:r>
      <w:r>
        <w:t xml:space="preserve">gặp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chào </w:t>
      </w:r>
      <w:r>
        <w:rPr>
          <w:b/>
        </w:rPr>
        <w:t xml:space="preserve">mào </w:t>
      </w:r>
      <w:r>
        <w:rPr>
          <w:i/>
        </w:rPr>
        <w:t xml:space="preserve">danh từ </w:t>
      </w:r>
      <w:r>
        <w:t xml:space="preserve">Chim </w:t>
      </w:r>
      <w:r>
        <w:t xml:space="preserve">nhỏ </w:t>
      </w:r>
      <w:r>
        <w:t xml:space="preserve">đầu </w:t>
      </w:r>
      <w:r>
        <w:t xml:space="preserve">có </w:t>
      </w:r>
      <w:r>
        <w:t xml:space="preserve">túm </w:t>
      </w:r>
      <w:r>
        <w:t xml:space="preserve">lông </w:t>
      </w:r>
      <w:r>
        <w:t xml:space="preserve">nhọn, </w:t>
      </w:r>
      <w:r>
        <w:t xml:space="preserve">đít </w:t>
      </w:r>
      <w:r>
        <w:t xml:space="preserve">có </w:t>
      </w:r>
      <w:r>
        <w:t xml:space="preserve">túm </w:t>
      </w:r>
      <w:r>
        <w:t xml:space="preserve">lông </w:t>
      </w:r>
      <w:r>
        <w:t xml:space="preserve">đỏ, </w:t>
      </w:r>
      <w:r>
        <w:t xml:space="preserve">ăn </w:t>
      </w:r>
      <w:r>
        <w:t xml:space="preserve">các </w:t>
      </w:r>
      <w:r>
        <w:t xml:space="preserve">quả </w:t>
      </w:r>
      <w:r>
        <w:t xml:space="preserve">mềm. </w:t>
      </w:r>
      <w:r>
        <w:br/>
      </w:r>
      <w:r>
        <w:rPr>
          <w:b/>
        </w:rPr>
        <w:t xml:space="preserve">chào </w:t>
      </w:r>
      <w:r>
        <w:rPr>
          <w:b/>
        </w:rPr>
        <w:t xml:space="preserve">mừng </w:t>
      </w:r>
      <w:r>
        <w:rPr>
          <w:i/>
        </w:rPr>
        <w:t xml:space="preserve">động từ </w:t>
      </w:r>
      <w:r>
        <w:t xml:space="preserve">(trang trọng). </w:t>
      </w:r>
      <w:r>
        <w:t xml:space="preserve">Vui </w:t>
      </w:r>
      <w:r>
        <w:t xml:space="preserve">mừng </w:t>
      </w:r>
      <w:r>
        <w:t xml:space="preserve">chào </w:t>
      </w:r>
      <w:r>
        <w:t xml:space="preserve">đón. </w:t>
      </w:r>
      <w:r>
        <w:t xml:space="preserve">Chào </w:t>
      </w:r>
      <w:r>
        <w:rPr>
          <w:i/>
        </w:rPr>
        <w:t xml:space="preserve">mừng </w:t>
      </w:r>
      <w:r>
        <w:rPr>
          <w:i/>
        </w:rPr>
        <w:t xml:space="preserve">các </w:t>
      </w:r>
      <w:r>
        <w:t xml:space="preserve">uị </w:t>
      </w:r>
      <w:r>
        <w:rPr>
          <w:i/>
        </w:rPr>
        <w:t xml:space="preserve">khách </w:t>
      </w:r>
      <w:r>
        <w:t xml:space="preserve">quý. </w:t>
      </w:r>
      <w:r>
        <w:t xml:space="preserve">Chào </w:t>
      </w:r>
      <w:r>
        <w:t xml:space="preserve">mừng </w:t>
      </w:r>
      <w:r>
        <w:t xml:space="preserve">ngày </w:t>
      </w:r>
      <w:r>
        <w:rPr>
          <w:i/>
        </w:rPr>
        <w:t xml:space="preserve">Quốc </w:t>
      </w:r>
      <w:r>
        <w:rPr>
          <w:i/>
        </w:rPr>
        <w:t xml:space="preserve">Khánh. </w:t>
      </w:r>
      <w:r>
        <w:br/>
      </w:r>
      <w:r>
        <w:rPr>
          <w:b/>
        </w:rPr>
        <w:t xml:space="preserve">chào </w:t>
      </w:r>
      <w:r>
        <w:rPr>
          <w:b/>
        </w:rPr>
        <w:t xml:space="preserve">rơi </w:t>
      </w:r>
      <w:r>
        <w:rPr>
          <w:i/>
        </w:rPr>
        <w:t xml:space="preserve">động từ </w:t>
      </w:r>
      <w:r>
        <w:t xml:space="preserve">(ít dùng). </w:t>
      </w:r>
      <w:r>
        <w:t xml:space="preserve">Chào </w:t>
      </w:r>
      <w:r>
        <w:t xml:space="preserve">mời, </w:t>
      </w:r>
      <w:r>
        <w:t xml:space="preserve">lấy </w:t>
      </w:r>
      <w:r>
        <w:t xml:space="preserve">lệ, </w:t>
      </w:r>
      <w:r>
        <w:t xml:space="preserve">không </w:t>
      </w:r>
      <w:r>
        <w:t xml:space="preserve">thật </w:t>
      </w:r>
      <w:r>
        <w:t xml:space="preserve">bụng. </w:t>
      </w:r>
      <w:r>
        <w:br/>
      </w:r>
      <w:r>
        <w:rPr>
          <w:b/>
        </w:rPr>
        <w:t xml:space="preserve">chào </w:t>
      </w:r>
      <w:r>
        <w:rPr>
          <w:b/>
        </w:rPr>
        <w:t xml:space="preserve">xáo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xì </w:t>
      </w:r>
      <w:r>
        <w:rPr>
          <w:i/>
        </w:rPr>
        <w:t xml:space="preserve">xào. </w:t>
      </w:r>
      <w:r>
        <w:t xml:space="preserve">Có </w:t>
      </w:r>
      <w:r>
        <w:t xml:space="preserve">nhiều </w:t>
      </w:r>
      <w:r>
        <w:rPr>
          <w:i/>
        </w:rPr>
        <w:t xml:space="preserve">lời </w:t>
      </w:r>
      <w:r>
        <w:rPr>
          <w:i/>
        </w:rPr>
        <w:t xml:space="preserve">chào </w:t>
      </w:r>
      <w:r>
        <w:rPr>
          <w:i/>
        </w:rPr>
        <w:t xml:space="preserve">xáo </w:t>
      </w:r>
      <w:r>
        <w:rPr>
          <w:i/>
        </w:rPr>
        <w:t xml:space="preserve">uề </w:t>
      </w:r>
      <w:r>
        <w:rPr>
          <w:i/>
        </w:rPr>
        <w:t xml:space="preserve">uiệc </w:t>
      </w:r>
      <w:r>
        <w:rPr>
          <w:i/>
        </w:rPr>
        <w:t xml:space="preserve">ấy. </w:t>
      </w:r>
      <w:r>
        <w:br/>
      </w:r>
      <w:r>
        <w:rPr>
          <w:b/>
        </w:rPr>
        <w:t xml:space="preserve">chảo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thường </w:t>
      </w:r>
      <w:r>
        <w:t xml:space="preserve">đúc </w:t>
      </w:r>
      <w:r>
        <w:t xml:space="preserve">bằng </w:t>
      </w:r>
      <w:r>
        <w:t xml:space="preserve">gang, </w:t>
      </w:r>
      <w:r>
        <w:t xml:space="preserve">lòng </w:t>
      </w:r>
      <w:r>
        <w:t xml:space="preserve">dốc </w:t>
      </w:r>
      <w:r>
        <w:t xml:space="preserve">thoai </w:t>
      </w:r>
      <w:r>
        <w:t xml:space="preserve">thoải, </w:t>
      </w:r>
      <w:r>
        <w:t xml:space="preserve">miệng </w:t>
      </w:r>
      <w:r>
        <w:t xml:space="preserve">loe </w:t>
      </w:r>
      <w:r>
        <w:t xml:space="preserve">rộng, </w:t>
      </w:r>
      <w:r>
        <w:t xml:space="preserve">có </w:t>
      </w:r>
      <w:r>
        <w:t xml:space="preserve">hai </w:t>
      </w:r>
      <w:r>
        <w:t xml:space="preserve">quai, </w:t>
      </w:r>
      <w:r>
        <w:t xml:space="preserve">để </w:t>
      </w:r>
      <w:r>
        <w:t xml:space="preserve">rang, </w:t>
      </w:r>
      <w:r>
        <w:t xml:space="preserve">xào </w:t>
      </w:r>
      <w:r>
        <w:t xml:space="preserve">thức </w:t>
      </w:r>
      <w:r>
        <w:t xml:space="preserve">ăn. </w:t>
      </w:r>
      <w:r>
        <w:t xml:space="preserve">Lưống </w:t>
      </w:r>
      <w:r>
        <w:t xml:space="preserve">cuống </w:t>
      </w:r>
      <w:r>
        <w:rPr>
          <w:i/>
        </w:rPr>
        <w:t xml:space="preserve">như </w:t>
      </w:r>
      <w:r>
        <w:rPr>
          <w:i/>
        </w:rPr>
        <w:t xml:space="preserve">kiến </w:t>
      </w:r>
      <w:r>
        <w:t xml:space="preserve">bò </w:t>
      </w:r>
      <w:r>
        <w:t xml:space="preserve">chảo </w:t>
      </w:r>
      <w:r>
        <w:t xml:space="preserve">nóng </w:t>
      </w:r>
      <w:r>
        <w:rPr>
          <w:i/>
        </w:rPr>
        <w:t xml:space="preserve">(tmg.). </w:t>
      </w:r>
      <w:r>
        <w:rPr>
          <w:i/>
        </w:rPr>
        <w:t xml:space="preserve">Thung </w:t>
      </w:r>
      <w:r>
        <w:rPr>
          <w:i/>
        </w:rPr>
        <w:t xml:space="preserve">lũng </w:t>
      </w:r>
      <w:r>
        <w:rPr>
          <w:i/>
        </w:rPr>
        <w:t xml:space="preserve">lòng </w:t>
      </w:r>
      <w:r>
        <w:rPr>
          <w:i/>
        </w:rPr>
        <w:t xml:space="preserve">chảo </w:t>
      </w:r>
      <w:r>
        <w:rPr>
          <w:i/>
        </w:rPr>
        <w:t xml:space="preserve">(hình </w:t>
      </w:r>
      <w:r>
        <w:rPr>
          <w:i/>
        </w:rPr>
        <w:t xml:space="preserve">lòng </w:t>
      </w:r>
      <w:r>
        <w:rPr>
          <w:i/>
        </w:rPr>
        <w:t xml:space="preserve">chảo).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