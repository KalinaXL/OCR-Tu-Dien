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nhà </w:t>
      </w:r>
      <w:r>
        <w:rPr>
          <w:b/>
        </w:rPr>
        <w:t xml:space="preserve">xe </w:t>
      </w:r>
      <w:r>
        <w:rPr>
          <w:i/>
        </w:rPr>
        <w:t xml:space="preserve">danh từ </w:t>
      </w:r>
      <w:r>
        <w:t xml:space="preserve">Nhà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xe.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xí </w:t>
      </w:r>
      <w:r>
        <w:rPr>
          <w:i/>
        </w:rPr>
        <w:t xml:space="preserve">danh từ </w:t>
      </w:r>
      <w:r>
        <w:t xml:space="preserve">Nhà </w:t>
      </w:r>
      <w:r>
        <w:t xml:space="preserve">làm </w:t>
      </w:r>
      <w:r>
        <w:t xml:space="preserve">nơi </w:t>
      </w:r>
      <w:r>
        <w:t xml:space="preserve">đi </w:t>
      </w:r>
      <w:r>
        <w:t xml:space="preserve">đại </w:t>
      </w:r>
      <w:r>
        <w:t xml:space="preserve">tiện.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xuất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xuất </w:t>
      </w:r>
      <w:r>
        <w:t xml:space="preserve">bản </w:t>
      </w:r>
      <w:r>
        <w:t xml:space="preserve">sách </w:t>
      </w:r>
      <w:r>
        <w:t xml:space="preserve">báo, </w:t>
      </w:r>
      <w:r>
        <w:t xml:space="preserve">tranh </w:t>
      </w:r>
      <w:r>
        <w:t xml:space="preserve">ảnh.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xưởng </w:t>
      </w:r>
      <w:r>
        <w:rPr>
          <w:i/>
        </w:rPr>
        <w:t xml:space="preserve">danh từ </w:t>
      </w:r>
      <w:r>
        <w:t xml:space="preserve">Nhà </w:t>
      </w:r>
      <w:r>
        <w:t xml:space="preserve">đặt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 </w:t>
      </w:r>
      <w:r>
        <w:t xml:space="preserve">để </w:t>
      </w:r>
      <w:r>
        <w:t xml:space="preserve">sản </w:t>
      </w:r>
      <w:r>
        <w:rPr>
          <w:i/>
        </w:rPr>
        <w:t xml:space="preserve">xuất. </w:t>
      </w:r>
      <w:r>
        <w:rPr>
          <w:i/>
        </w:rPr>
        <w:t xml:space="preserve">Nhà </w:t>
      </w:r>
      <w:r>
        <w:rPr>
          <w:i/>
        </w:rPr>
        <w:t xml:space="preserve">xưởng </w:t>
      </w:r>
      <w:r>
        <w:rPr>
          <w:i/>
        </w:rPr>
        <w:t xml:space="preserve">của </w:t>
      </w:r>
      <w:r>
        <w:rPr>
          <w:i/>
        </w:rPr>
        <w:t xml:space="preserve">xí </w:t>
      </w:r>
      <w:r>
        <w:rPr>
          <w:i/>
        </w:rPr>
        <w:t xml:space="preserve">nghiệp. </w:t>
      </w:r>
      <w:r>
        <w:br/>
      </w:r>
      <w:r>
        <w:rPr>
          <w:b/>
        </w:rPr>
        <w:t xml:space="preserve">nhả, </w:t>
      </w:r>
      <w:r>
        <w:rPr>
          <w:i/>
        </w:rPr>
        <w:t xml:space="preserve">danh từ </w:t>
      </w:r>
      <w:r>
        <w:t xml:space="preserve">(ph.;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Mẻ. </w:t>
      </w:r>
      <w:r>
        <w:rPr>
          <w:i/>
        </w:rPr>
        <w:t xml:space="preserve">Đạp </w:t>
      </w:r>
      <w:r>
        <w:rPr>
          <w:i/>
        </w:rPr>
        <w:t xml:space="preserve">một </w:t>
      </w:r>
      <w:r>
        <w:rPr>
          <w:i/>
        </w:rPr>
        <w:t xml:space="preserve">nhả </w:t>
      </w:r>
      <w:r>
        <w:t xml:space="preserve">lúa. </w:t>
      </w:r>
      <w:r>
        <w:rPr>
          <w:i/>
        </w:rPr>
        <w:t xml:space="preserve">Rang </w:t>
      </w:r>
      <w:r>
        <w:rPr>
          <w:i/>
        </w:rPr>
        <w:t xml:space="preserve">uài </w:t>
      </w:r>
      <w:r>
        <w:t xml:space="preserve">nhá </w:t>
      </w:r>
      <w:r>
        <w:t xml:space="preserve">đậu </w:t>
      </w:r>
      <w:r>
        <w:t xml:space="preserve">phộng. </w:t>
      </w:r>
      <w:r>
        <w:br/>
      </w:r>
      <w:r>
        <w:rPr>
          <w:b/>
        </w:rPr>
        <w:t xml:space="preserve">nhả,đợ.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rời </w:t>
      </w:r>
      <w:r>
        <w:t xml:space="preserve">ra </w:t>
      </w:r>
      <w:r>
        <w:t xml:space="preserve">khỏi </w:t>
      </w:r>
      <w:r>
        <w:t xml:space="preserve">miệng, </w:t>
      </w:r>
      <w:r>
        <w:t xml:space="preserve">không </w:t>
      </w:r>
      <w:r>
        <w:t xml:space="preserve">ngậm </w:t>
      </w:r>
      <w:r>
        <w:t xml:space="preserve">nữa. </w:t>
      </w:r>
      <w:r>
        <w:rPr>
          <w:i/>
        </w:rPr>
        <w:t xml:space="preserve">Nhả </w:t>
      </w:r>
      <w:r>
        <w:rPr>
          <w:i/>
        </w:rPr>
        <w:t xml:space="preserve">bã </w:t>
      </w:r>
      <w:r>
        <w:rPr>
          <w:i/>
        </w:rPr>
        <w:t xml:space="preserve">trẫu. </w:t>
      </w:r>
      <w:r>
        <w:rPr>
          <w:i/>
        </w:rPr>
        <w:t xml:space="preserve">Nhả </w:t>
      </w:r>
      <w:r>
        <w:rPr>
          <w:i/>
        </w:rPr>
        <w:t xml:space="preserve">xương </w:t>
      </w:r>
      <w:r>
        <w:rPr>
          <w:i/>
        </w:rPr>
        <w:t xml:space="preserve">ra </w:t>
      </w:r>
      <w:r>
        <w:t xml:space="preserve">kéo </w:t>
      </w:r>
      <w:r>
        <w:rPr>
          <w:i/>
        </w:rPr>
        <w:t xml:space="preserve">hóc. </w:t>
      </w:r>
      <w:r>
        <w:t xml:space="preserve">Tầm </w:t>
      </w:r>
      <w:r>
        <w:rPr>
          <w:i/>
        </w:rPr>
        <w:t xml:space="preserve">nhdả </w:t>
      </w:r>
      <w:r>
        <w:rPr>
          <w:i/>
        </w:rPr>
        <w:t xml:space="preserve">tơ.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cho </w:t>
      </w:r>
      <w:r>
        <w:t xml:space="preserve">rời </w:t>
      </w:r>
      <w:r>
        <w:t xml:space="preserve">khỏi, </w:t>
      </w:r>
      <w:r>
        <w:t xml:space="preserve">tách </w:t>
      </w:r>
      <w:r>
        <w:t xml:space="preserve">khỏi, </w:t>
      </w:r>
      <w:r>
        <w:t xml:space="preserve">không </w:t>
      </w:r>
      <w:r>
        <w:t xml:space="preserve">còn </w:t>
      </w:r>
      <w:r>
        <w:t xml:space="preserve">bị </w:t>
      </w:r>
      <w:r>
        <w:t xml:space="preserve">giữ </w:t>
      </w:r>
      <w:r>
        <w:t xml:space="preserve">lại </w:t>
      </w:r>
      <w:r>
        <w:t xml:space="preserve">nữa. </w:t>
      </w:r>
      <w:r>
        <w:rPr>
          <w:i/>
        </w:rPr>
        <w:t xml:space="preserve">Nhả </w:t>
      </w:r>
      <w:r>
        <w:rPr>
          <w:i/>
        </w:rPr>
        <w:t xml:space="preserve">đạn. </w:t>
      </w:r>
      <w:r>
        <w:rPr>
          <w:i/>
        </w:rPr>
        <w:t xml:space="preserve">Nhả </w:t>
      </w:r>
      <w:r>
        <w:rPr>
          <w:i/>
        </w:rPr>
        <w:t xml:space="preserve">phanh </w:t>
      </w:r>
      <w:r>
        <w:rPr>
          <w:i/>
        </w:rPr>
        <w:t xml:space="preserve">cho </w:t>
      </w:r>
      <w:r>
        <w:rPr>
          <w:i/>
        </w:rPr>
        <w:t xml:space="preserve">xe </w:t>
      </w:r>
      <w:r>
        <w:rPr>
          <w:i/>
        </w:rPr>
        <w:t xml:space="preserve">lao </w:t>
      </w:r>
      <w:r>
        <w:rPr>
          <w:i/>
        </w:rPr>
        <w:t xml:space="preserve">đi.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Rời </w:t>
      </w:r>
      <w:r>
        <w:t xml:space="preserve">ra, </w:t>
      </w:r>
      <w:r>
        <w:t xml:space="preserve">không </w:t>
      </w:r>
      <w:r>
        <w:t xml:space="preserve">còn </w:t>
      </w:r>
      <w:r>
        <w:t xml:space="preserve">kết </w:t>
      </w:r>
      <w:r>
        <w:t xml:space="preserve">dính </w:t>
      </w:r>
      <w:r>
        <w:t xml:space="preserve">được </w:t>
      </w:r>
      <w:r>
        <w:t xml:space="preserve">nữa. </w:t>
      </w:r>
      <w:r>
        <w:t xml:space="preserve">Sơn </w:t>
      </w:r>
      <w:r>
        <w:rPr>
          <w:i/>
        </w:rPr>
        <w:t xml:space="preserve">nhả. </w:t>
      </w:r>
      <w:r>
        <w:t xml:space="preserve">Hồ </w:t>
      </w:r>
      <w:r>
        <w:rPr>
          <w:i/>
        </w:rPr>
        <w:t xml:space="preserve">nhả. </w:t>
      </w:r>
      <w:r>
        <w:t xml:space="preserve">nhả, </w:t>
      </w:r>
      <w:r>
        <w:t xml:space="preserve">tính từ </w:t>
      </w:r>
      <w:r>
        <w:t xml:space="preserve">(Đùa </w:t>
      </w:r>
      <w:r>
        <w:t xml:space="preserve">trêu) </w:t>
      </w:r>
      <w:r>
        <w:t xml:space="preserve">dai </w:t>
      </w:r>
      <w:r>
        <w:t xml:space="preserve">và </w:t>
      </w:r>
      <w:r>
        <w:t xml:space="preserve">có </w:t>
      </w:r>
      <w:r>
        <w:t xml:space="preserve">phần </w:t>
      </w:r>
      <w:r>
        <w:t xml:space="preserve">thiếu </w:t>
      </w:r>
      <w:r>
        <w:t xml:space="preserve">lịch </w:t>
      </w:r>
      <w:r>
        <w:t xml:space="preserve">sự. </w:t>
      </w:r>
      <w:r>
        <w:rPr>
          <w:i/>
        </w:rPr>
        <w:t xml:space="preserve">Đùa </w:t>
      </w:r>
      <w:r>
        <w:rPr>
          <w:i/>
        </w:rPr>
        <w:t xml:space="preserve">nhá. </w:t>
      </w:r>
      <w:r>
        <w:t xml:space="preserve">Chơi </w:t>
      </w:r>
      <w:r>
        <w:rPr>
          <w:i/>
        </w:rPr>
        <w:t xml:space="preserve">nhả. </w:t>
      </w:r>
      <w:r>
        <w:br/>
      </w:r>
      <w:r>
        <w:rPr>
          <w:b/>
        </w:rPr>
        <w:t xml:space="preserve">nhả </w:t>
      </w:r>
      <w:r>
        <w:rPr>
          <w:b/>
        </w:rPr>
        <w:t xml:space="preserve">ngọc </w:t>
      </w:r>
      <w:r>
        <w:rPr>
          <w:b/>
        </w:rPr>
        <w:t xml:space="preserve">phun </w:t>
      </w:r>
      <w:r>
        <w:rPr>
          <w:b/>
        </w:rPr>
        <w:t xml:space="preserve">châu </w:t>
      </w:r>
      <w:r>
        <w:t xml:space="preserve">(cũ; </w:t>
      </w:r>
      <w:r>
        <w:t xml:space="preserve">văn chương). </w:t>
      </w:r>
      <w:r>
        <w:t xml:space="preserve">Ví </w:t>
      </w:r>
      <w:r>
        <w:t xml:space="preserve">tài </w:t>
      </w:r>
      <w:r>
        <w:t xml:space="preserve">văn </w:t>
      </w:r>
      <w:r>
        <w:t xml:space="preserve">chương </w:t>
      </w:r>
      <w:r>
        <w:t xml:space="preserve">đặc </w:t>
      </w:r>
      <w:r>
        <w:t xml:space="preserve">biệt, </w:t>
      </w:r>
      <w:r>
        <w:t xml:space="preserve">làm </w:t>
      </w:r>
      <w:r>
        <w:t xml:space="preserve">văn, </w:t>
      </w:r>
      <w:r>
        <w:t xml:space="preserve">làm </w:t>
      </w:r>
      <w:r>
        <w:t xml:space="preserve">thơ </w:t>
      </w:r>
      <w:r>
        <w:t xml:space="preserve">hay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đàng. </w:t>
      </w:r>
      <w:r>
        <w:br/>
      </w:r>
      <w:r>
        <w:rPr>
          <w:b/>
        </w:rPr>
        <w:t xml:space="preserve">nhả </w:t>
      </w:r>
      <w:r>
        <w:rPr>
          <w:b/>
        </w:rPr>
        <w:t xml:space="preserve">nhớt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đùa </w:t>
      </w:r>
      <w:r>
        <w:t xml:space="preserve">cợt </w:t>
      </w:r>
      <w:r>
        <w:t xml:space="preserve">thiếu </w:t>
      </w:r>
      <w:r>
        <w:t xml:space="preserve">đứng </w:t>
      </w:r>
      <w:r>
        <w:t xml:space="preserve">đắn, </w:t>
      </w:r>
      <w:r>
        <w:t xml:space="preserve">không </w:t>
      </w:r>
      <w:r>
        <w:t xml:space="preserve">lịch </w:t>
      </w:r>
      <w:r>
        <w:t xml:space="preserve">sự. </w:t>
      </w:r>
      <w:r>
        <w:rPr>
          <w:i/>
        </w:rPr>
        <w:t xml:space="preserve">Nhả </w:t>
      </w:r>
      <w:r>
        <w:rPr>
          <w:i/>
        </w:rPr>
        <w:t xml:space="preserve">nhớt </w:t>
      </w:r>
      <w:r>
        <w:t xml:space="preserve">với </w:t>
      </w:r>
      <w:r>
        <w:rPr>
          <w:i/>
        </w:rPr>
        <w:t xml:space="preserve">phụ </w:t>
      </w:r>
      <w:r>
        <w:rPr>
          <w:i/>
        </w:rPr>
        <w:t xml:space="preserve">nữ. </w:t>
      </w:r>
      <w:r>
        <w:t xml:space="preserve">Cười </w:t>
      </w:r>
      <w:r>
        <w:rPr>
          <w:i/>
        </w:rPr>
        <w:t xml:space="preserve">đùa </w:t>
      </w:r>
      <w:r>
        <w:rPr>
          <w:i/>
        </w:rPr>
        <w:t xml:space="preserve">nhá </w:t>
      </w:r>
      <w:r>
        <w:rPr>
          <w:i/>
        </w:rPr>
        <w:t xml:space="preserve">nhớt, </w:t>
      </w:r>
      <w:r>
        <w:rPr>
          <w:i/>
        </w:rPr>
        <w:t xml:space="preserve">khó </w:t>
      </w:r>
      <w:r>
        <w:rPr>
          <w:i/>
        </w:rPr>
        <w:t xml:space="preserve">coi. </w:t>
      </w:r>
      <w:r>
        <w:br/>
      </w:r>
      <w:r>
        <w:rPr>
          <w:b/>
        </w:rPr>
        <w:t xml:space="preserve">nhã, </w:t>
      </w:r>
      <w:r>
        <w:rPr>
          <w:i/>
        </w:rPr>
        <w:t xml:space="preserve">tính từ </w:t>
      </w:r>
      <w:r>
        <w:t xml:space="preserve">(khẩu ngữ). </w:t>
      </w:r>
      <w:r>
        <w:t xml:space="preserve">(Cơm, </w:t>
      </w:r>
      <w:r>
        <w:t xml:space="preserve">bột) </w:t>
      </w:r>
      <w:r>
        <w:t xml:space="preserve">nát </w:t>
      </w:r>
      <w:r>
        <w:t xml:space="preserve">và </w:t>
      </w:r>
      <w:r>
        <w:t xml:space="preserve">ướt </w:t>
      </w:r>
      <w:r>
        <w:t xml:space="preserve">vì </w:t>
      </w:r>
      <w:r>
        <w:t xml:space="preserve">cho </w:t>
      </w:r>
      <w:r>
        <w:t xml:space="preserve">quá </w:t>
      </w:r>
      <w:r>
        <w:t xml:space="preserve">nhiều </w:t>
      </w:r>
      <w:r>
        <w:t xml:space="preserve">nước. </w:t>
      </w:r>
      <w:r>
        <w:t xml:space="preserve">Cơm </w:t>
      </w:r>
      <w:r>
        <w:rPr>
          <w:i/>
        </w:rPr>
        <w:t xml:space="preserve">nhã. </w:t>
      </w:r>
      <w:r>
        <w:t xml:space="preserve">Bột </w:t>
      </w:r>
      <w:r>
        <w:rPr>
          <w:i/>
        </w:rPr>
        <w:t xml:space="preserve">nhã </w:t>
      </w:r>
      <w:r>
        <w:t xml:space="preserve">không </w:t>
      </w:r>
      <w:r>
        <w:rPr>
          <w:i/>
        </w:rPr>
        <w:t xml:space="preserve">năm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nhã,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Lịch </w:t>
      </w:r>
      <w:r>
        <w:t xml:space="preserve">sự, </w:t>
      </w:r>
      <w:r>
        <w:t xml:space="preserve">có </w:t>
      </w:r>
      <w:r>
        <w:t xml:space="preserve">lễ </w:t>
      </w:r>
      <w:r>
        <w:t xml:space="preserve">độ.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nhã. </w:t>
      </w:r>
      <w:r>
        <w:rPr>
          <w:i/>
        </w:rPr>
        <w:t xml:space="preserve">Lời </w:t>
      </w:r>
      <w:r>
        <w:rPr>
          <w:i/>
        </w:rPr>
        <w:t xml:space="preserve">uăn </w:t>
      </w:r>
      <w:r>
        <w:rPr>
          <w:i/>
        </w:rPr>
        <w:t xml:space="preserve">không </w:t>
      </w:r>
      <w:r>
        <w:rPr>
          <w:i/>
        </w:rPr>
        <w:t xml:space="preserve">nhã. </w:t>
      </w:r>
      <w:r>
        <w:rPr>
          <w:b/>
        </w:rPr>
        <w:t xml:space="preserve">2 </w:t>
      </w:r>
      <w:r>
        <w:t xml:space="preserve">Đẹp </w:t>
      </w:r>
      <w:r>
        <w:t xml:space="preserve">một </w:t>
      </w:r>
      <w:r>
        <w:t xml:space="preserve">cách </w:t>
      </w:r>
      <w:r>
        <w:t xml:space="preserve">giản </w:t>
      </w:r>
      <w:r>
        <w:t xml:space="preserve">dị, </w:t>
      </w:r>
      <w:r>
        <w:t xml:space="preserve">lịch </w:t>
      </w:r>
      <w:r>
        <w:t xml:space="preserve">sự, </w:t>
      </w:r>
      <w:r>
        <w:t xml:space="preserve">không </w:t>
      </w:r>
      <w:r>
        <w:t xml:space="preserve">cầu </w:t>
      </w:r>
      <w:r>
        <w:t xml:space="preserve">kì, </w:t>
      </w:r>
      <w:r>
        <w:t xml:space="preserve">loè </w:t>
      </w:r>
      <w:r>
        <w:t xml:space="preserve">lẹt.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rất </w:t>
      </w:r>
      <w:r>
        <w:rPr>
          <w:i/>
        </w:rPr>
        <w:t xml:space="preserve">nhã. </w:t>
      </w:r>
      <w:r>
        <w:rPr>
          <w:i/>
        </w:rPr>
        <w:t xml:space="preserve">Màu </w:t>
      </w:r>
      <w:r>
        <w:rPr>
          <w:i/>
        </w:rPr>
        <w:t xml:space="preserve">này </w:t>
      </w:r>
      <w:r>
        <w:t xml:space="preserve">trông </w:t>
      </w:r>
      <w:r>
        <w:rPr>
          <w:i/>
        </w:rPr>
        <w:t xml:space="preserve">nhã </w:t>
      </w:r>
      <w:r>
        <w:rPr>
          <w:i/>
        </w:rPr>
        <w:t xml:space="preserve">hơn. </w:t>
      </w:r>
      <w:r>
        <w:br/>
      </w:r>
      <w:r>
        <w:rPr>
          <w:b/>
        </w:rPr>
        <w:t xml:space="preserve">nhã </w:t>
      </w:r>
      <w:r>
        <w:rPr>
          <w:b/>
        </w:rPr>
        <w:t xml:space="preserve">nhạc </w:t>
      </w:r>
      <w:r>
        <w:rPr>
          <w:i/>
        </w:rPr>
        <w:t xml:space="preserve">danh từ </w:t>
      </w:r>
      <w:r>
        <w:t xml:space="preserve">Nhạc </w:t>
      </w:r>
      <w:r>
        <w:t xml:space="preserve">dùng </w:t>
      </w:r>
      <w:r>
        <w:t xml:space="preserve">trong </w:t>
      </w:r>
      <w:r>
        <w:t xml:space="preserve">các </w:t>
      </w:r>
      <w:r>
        <w:t xml:space="preserve">buổi </w:t>
      </w:r>
      <w:r>
        <w:t xml:space="preserve">lễ </w:t>
      </w:r>
      <w:r>
        <w:t xml:space="preserve">trang </w:t>
      </w:r>
      <w:r>
        <w:t xml:space="preserve">nghiêm, </w:t>
      </w:r>
      <w:r>
        <w:t xml:space="preserve">nơi </w:t>
      </w:r>
      <w:r>
        <w:t xml:space="preserve">tôn </w:t>
      </w:r>
      <w:r>
        <w:t xml:space="preserve">miếu, </w:t>
      </w:r>
      <w:r>
        <w:t xml:space="preserve">triều </w:t>
      </w:r>
      <w:r>
        <w:t xml:space="preserve">đình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nhã </w:t>
      </w:r>
      <w:r>
        <w:rPr>
          <w:b/>
        </w:rPr>
        <w:t xml:space="preserve">nhặn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Tỏ </w:t>
      </w:r>
      <w:r>
        <w:t xml:space="preserve">ra </w:t>
      </w:r>
      <w:r>
        <w:t xml:space="preserve">có </w:t>
      </w:r>
      <w:r>
        <w:t xml:space="preserve">lễ </w:t>
      </w:r>
      <w:r>
        <w:t xml:space="preserve">độ, </w:t>
      </w:r>
      <w:r>
        <w:t xml:space="preserve">lịch </w:t>
      </w:r>
      <w:r>
        <w:t xml:space="preserve">sự, </w:t>
      </w:r>
      <w:r>
        <w:t xml:space="preserve">có </w:t>
      </w:r>
      <w:r>
        <w:t xml:space="preserve">ý </w:t>
      </w:r>
      <w:r>
        <w:t xml:space="preserve">thức </w:t>
      </w:r>
      <w:r>
        <w:t xml:space="preserve">tôn </w:t>
      </w:r>
      <w:r>
        <w:t xml:space="preserve">trọng </w:t>
      </w:r>
      <w:r>
        <w:t xml:space="preserve">người </w:t>
      </w:r>
      <w:r>
        <w:t xml:space="preserve">khác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tiếp </w:t>
      </w:r>
      <w:r>
        <w:t xml:space="preserve">xúc. </w:t>
      </w:r>
      <w:r>
        <w:rPr>
          <w:i/>
        </w:rPr>
        <w:t xml:space="preserve">Nhã </w:t>
      </w:r>
      <w:r>
        <w:rPr>
          <w:i/>
        </w:rPr>
        <w:t xml:space="preserve">nhặn </w:t>
      </w:r>
      <w:r>
        <w:t xml:space="preserve">với </w:t>
      </w:r>
      <w:r>
        <w:rPr>
          <w:i/>
        </w:rPr>
        <w:t xml:space="preserve">khách </w:t>
      </w:r>
      <w:r>
        <w:rPr>
          <w:i/>
        </w:rPr>
        <w:t xml:space="preserve">hàng. </w:t>
      </w:r>
      <w:r>
        <w:t xml:space="preserve">Ăn </w:t>
      </w:r>
      <w:r>
        <w:rPr>
          <w:i/>
        </w:rPr>
        <w:t xml:space="preserve">nói </w:t>
      </w:r>
      <w:r>
        <w:rPr>
          <w:i/>
        </w:rPr>
        <w:t xml:space="preserve">nhã </w:t>
      </w:r>
      <w:r>
        <w:rPr>
          <w:i/>
        </w:rPr>
        <w:t xml:space="preserve">nhặn. </w:t>
      </w:r>
      <w:r>
        <w:rPr>
          <w:b/>
        </w:rPr>
        <w:t xml:space="preserve">2 </w:t>
      </w:r>
      <w:r>
        <w:t xml:space="preserve">Đẹp </w:t>
      </w:r>
      <w:r>
        <w:t xml:space="preserve">một </w:t>
      </w:r>
      <w:r>
        <w:t xml:space="preserve">cách </w:t>
      </w:r>
      <w:r>
        <w:t xml:space="preserve">giản </w:t>
      </w:r>
      <w:r>
        <w:t xml:space="preserve">dị, </w:t>
      </w:r>
      <w:r>
        <w:t xml:space="preserve">không </w:t>
      </w:r>
      <w:r>
        <w:t xml:space="preserve">phô </w:t>
      </w:r>
      <w:r>
        <w:t xml:space="preserve">trương, </w:t>
      </w:r>
      <w:r>
        <w:t xml:space="preserve">không </w:t>
      </w:r>
      <w:r>
        <w:t xml:space="preserve">cầu </w:t>
      </w:r>
      <w:r>
        <w:t xml:space="preserve">kì. </w:t>
      </w:r>
      <w:r>
        <w:rPr>
          <w:i/>
        </w:rPr>
        <w:t xml:space="preserve">Ăn </w:t>
      </w:r>
      <w:r>
        <w:t xml:space="preserve">mặc </w:t>
      </w:r>
      <w:r>
        <w:rPr>
          <w:i/>
        </w:rPr>
        <w:t xml:space="preserve">nhã </w:t>
      </w:r>
      <w:r>
        <w:rPr>
          <w:i/>
        </w:rPr>
        <w:t xml:space="preserve">nhận. </w:t>
      </w:r>
      <w:r>
        <w:rPr>
          <w:i/>
        </w:rPr>
        <w:t xml:space="preserve">Hình </w:t>
      </w:r>
      <w:r>
        <w:rPr>
          <w:i/>
        </w:rPr>
        <w:t xml:space="preserve">trang </w:t>
      </w:r>
      <w:r>
        <w:t xml:space="preserve">trí </w:t>
      </w:r>
      <w:r>
        <w:rPr>
          <w:i/>
        </w:rPr>
        <w:t xml:space="preserve">nhã </w:t>
      </w:r>
      <w:r>
        <w:rPr>
          <w:i/>
        </w:rPr>
        <w:t xml:space="preserve">nhặn. </w:t>
      </w:r>
      <w:r>
        <w:br/>
      </w:r>
      <w:r>
        <w:rPr>
          <w:b/>
        </w:rPr>
        <w:t xml:space="preserve">nhã </w:t>
      </w:r>
      <w:r>
        <w:rPr>
          <w:b/>
        </w:rPr>
        <w:t xml:space="preserve">ý </w:t>
      </w:r>
      <w:r>
        <w:rPr>
          <w:i/>
        </w:rPr>
        <w:t xml:space="preserve">danh từ </w:t>
      </w:r>
      <w:r>
        <w:t xml:space="preserve">ý </w:t>
      </w:r>
      <w:r>
        <w:t xml:space="preserve">tốt </w:t>
      </w:r>
      <w:r>
        <w:t xml:space="preserve">đẹp, </w:t>
      </w:r>
      <w:r>
        <w:t xml:space="preserve">thể </w:t>
      </w:r>
      <w:r>
        <w:t xml:space="preserve">hiện </w:t>
      </w:r>
      <w:r>
        <w:t xml:space="preserve">sự </w:t>
      </w:r>
      <w:r>
        <w:t xml:space="preserve">quan </w:t>
      </w:r>
      <w:r>
        <w:t xml:space="preserve">tâm, </w:t>
      </w:r>
      <w:r>
        <w:t xml:space="preserve">quý </w:t>
      </w:r>
      <w:r>
        <w:t xml:space="preserve">mến </w:t>
      </w:r>
      <w:r>
        <w:t xml:space="preserve">một </w:t>
      </w:r>
      <w:r>
        <w:t xml:space="preserve">cách </w:t>
      </w:r>
      <w:r>
        <w:t xml:space="preserve">tế </w:t>
      </w:r>
      <w:r>
        <w:t xml:space="preserve">nhị. </w:t>
      </w:r>
      <w:r>
        <w:t xml:space="preserve">Có </w:t>
      </w:r>
      <w:r>
        <w:rPr>
          <w:i/>
        </w:rPr>
        <w:t xml:space="preserve">nhã </w:t>
      </w:r>
      <w:r>
        <w:rPr>
          <w:i/>
        </w:rPr>
        <w:t xml:space="preserve">ý </w:t>
      </w:r>
      <w:r>
        <w:rPr>
          <w:i/>
        </w:rPr>
        <w:t xml:space="preserve">đến </w:t>
      </w:r>
      <w:r>
        <w:rPr>
          <w:i/>
        </w:rPr>
        <w:t xml:space="preserve">thăm </w:t>
      </w:r>
      <w:r>
        <w:rPr>
          <w:i/>
        </w:rPr>
        <w:t xml:space="preserve">uà </w:t>
      </w:r>
      <w:r>
        <w:rPr>
          <w:i/>
        </w:rPr>
        <w:t xml:space="preserve">an </w:t>
      </w:r>
      <w:r>
        <w:t xml:space="preserve">uí. </w:t>
      </w:r>
      <w:r>
        <w:br/>
      </w:r>
      <w:r>
        <w:rPr>
          <w:b/>
        </w:rPr>
        <w:t xml:space="preserve">nhá, </w:t>
      </w:r>
      <w:r>
        <w:rPr>
          <w:i/>
        </w:rPr>
        <w:t xml:space="preserve">động từ </w:t>
      </w:r>
      <w:r>
        <w:t xml:space="preserve">Nhai </w:t>
      </w:r>
      <w:r>
        <w:t xml:space="preserve">kĩ </w:t>
      </w:r>
      <w:r>
        <w:t xml:space="preserve">cho </w:t>
      </w:r>
      <w:r>
        <w:t xml:space="preserve">giập, </w:t>
      </w:r>
      <w:r>
        <w:t xml:space="preserve">cho </w:t>
      </w:r>
      <w:r>
        <w:t xml:space="preserve">nát </w:t>
      </w:r>
      <w:r>
        <w:t xml:space="preserve">một </w:t>
      </w:r>
      <w:r>
        <w:t xml:space="preserve">vật </w:t>
      </w:r>
      <w:r>
        <w:t xml:space="preserve">gì </w:t>
      </w:r>
      <w:r>
        <w:t xml:space="preserve">dai, </w:t>
      </w:r>
      <w:r>
        <w:t xml:space="preserve">cứng, </w:t>
      </w:r>
      <w:r>
        <w:t xml:space="preserve">khó </w:t>
      </w:r>
      <w:r>
        <w:t xml:space="preserve">ăn. </w:t>
      </w:r>
      <w:r>
        <w:t xml:space="preserve">Nhá </w:t>
      </w:r>
      <w:r>
        <w:rPr>
          <w:i/>
        </w:rPr>
        <w:t xml:space="preserve">lá </w:t>
      </w:r>
      <w:r>
        <w:rPr>
          <w:i/>
        </w:rPr>
        <w:t xml:space="preserve">cây </w:t>
      </w:r>
      <w:r>
        <w:rPr>
          <w:i/>
        </w:rPr>
        <w:t xml:space="preserve">làm </w:t>
      </w:r>
      <w:r>
        <w:t xml:space="preserve">thuốc. </w:t>
      </w:r>
      <w:r>
        <w:t xml:space="preserve">Chó </w:t>
      </w:r>
      <w:r>
        <w:rPr>
          <w:i/>
        </w:rPr>
        <w:t xml:space="preserve">nhá </w:t>
      </w:r>
      <w:r>
        <w:rPr>
          <w:i/>
        </w:rPr>
        <w:t xml:space="preserve">xương. </w:t>
      </w:r>
      <w:r>
        <w:t xml:space="preserve">Nhá </w:t>
      </w:r>
      <w:r>
        <w:t xml:space="preserve">không </w:t>
      </w:r>
      <w:r>
        <w:t xml:space="preserve">nổi </w:t>
      </w:r>
      <w:r>
        <w:rPr>
          <w:i/>
        </w:rPr>
        <w:t xml:space="preserve">phải </w:t>
      </w:r>
      <w:r>
        <w:rPr>
          <w:i/>
        </w:rPr>
        <w:t xml:space="preserve">bỏ </w:t>
      </w:r>
      <w:r>
        <w:t xml:space="preserve">nhá. </w:t>
      </w:r>
      <w:r>
        <w:t xml:space="preserve">trợ từ </w:t>
      </w:r>
      <w:r>
        <w:t xml:space="preserve">(khẩu ngữ). </w:t>
      </w:r>
      <w:r>
        <w:t xml:space="preserve">Nhé. </w:t>
      </w:r>
      <w:r>
        <w:t xml:space="preserve">Tôi </w:t>
      </w:r>
      <w:r>
        <w:rPr>
          <w:i/>
        </w:rPr>
        <w:t xml:space="preserve">đi </w:t>
      </w:r>
      <w:r>
        <w:rPr>
          <w:i/>
        </w:rPr>
        <w:t xml:space="preserve">nhá. </w:t>
      </w:r>
      <w:r>
        <w:rPr>
          <w:i/>
        </w:rPr>
        <w:t xml:space="preserve">Đấy </w:t>
      </w:r>
      <w:r>
        <w:t xml:space="preserve">nhá, </w:t>
      </w:r>
      <w:r>
        <w:rPr>
          <w:i/>
        </w:rPr>
        <w:t xml:space="preserve">tôi </w:t>
      </w:r>
      <w:r>
        <w:rPr>
          <w:i/>
        </w:rPr>
        <w:t xml:space="preserve">nói </w:t>
      </w:r>
      <w:r>
        <w:t xml:space="preserve">có </w:t>
      </w:r>
      <w:r>
        <w:rPr>
          <w:i/>
        </w:rPr>
        <w:t xml:space="preserve">sai </w:t>
      </w:r>
      <w:r>
        <w:t xml:space="preserve">đâu. </w:t>
      </w:r>
      <w:r>
        <w:br/>
      </w:r>
      <w:r>
        <w:rPr>
          <w:b/>
        </w:rPr>
        <w:t xml:space="preserve">nhá </w:t>
      </w:r>
      <w:r>
        <w:rPr>
          <w:b/>
        </w:rPr>
        <w:t xml:space="preserve">nhem </w:t>
      </w:r>
      <w:r>
        <w:rPr>
          <w:i/>
        </w:rPr>
        <w:t xml:space="preserve">tính từ </w:t>
      </w:r>
      <w:r>
        <w:t xml:space="preserve">Mờ </w:t>
      </w:r>
      <w:r>
        <w:t xml:space="preserve">mờ </w:t>
      </w:r>
      <w:r>
        <w:t xml:space="preserve">tối, </w:t>
      </w:r>
      <w:r>
        <w:t xml:space="preserve">tranh </w:t>
      </w:r>
      <w:r>
        <w:t xml:space="preserve">tối </w:t>
      </w:r>
      <w:r>
        <w:t xml:space="preserve">tranh </w:t>
      </w:r>
      <w:r>
        <w:t xml:space="preserve">sáng, </w:t>
      </w:r>
      <w:r>
        <w:t xml:space="preserve">khó </w:t>
      </w:r>
      <w:r>
        <w:t xml:space="preserve">nhìn </w:t>
      </w:r>
      <w:r>
        <w:t xml:space="preserve">rõ </w:t>
      </w:r>
      <w:r>
        <w:t xml:space="preserve">mọi </w:t>
      </w:r>
      <w:r>
        <w:t xml:space="preserve">vật. </w:t>
      </w:r>
      <w:r>
        <w:rPr>
          <w:i/>
        </w:rPr>
        <w:t xml:space="preserve">Trời </w:t>
      </w:r>
      <w:r>
        <w:rPr>
          <w:i/>
        </w:rPr>
        <w:t xml:space="preserve">đã </w:t>
      </w:r>
      <w:r>
        <w:rPr>
          <w:i/>
        </w:rPr>
        <w:t xml:space="preserve">nhá </w:t>
      </w:r>
      <w:r>
        <w:rPr>
          <w:i/>
        </w:rPr>
        <w:t xml:space="preserve">nhem </w:t>
      </w:r>
      <w:r>
        <w:t xml:space="preserve">tối. </w:t>
      </w:r>
      <w:r>
        <w:br/>
      </w:r>
      <w:r>
        <w:rPr>
          <w:b/>
        </w:rPr>
        <w:t xml:space="preserve">nhác,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trông, </w:t>
      </w:r>
      <w:r>
        <w:t xml:space="preserve">thấy). </w:t>
      </w:r>
      <w:r>
        <w:t xml:space="preserve">Nhìn </w:t>
      </w:r>
      <w:r>
        <w:t xml:space="preserve">thoáng </w:t>
      </w:r>
      <w:r>
        <w:t xml:space="preserve">qua </w:t>
      </w:r>
      <w:r>
        <w:t xml:space="preserve">rất </w:t>
      </w:r>
      <w:r>
        <w:t xml:space="preserve">nhanh,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định. </w:t>
      </w:r>
      <w:r>
        <w:t xml:space="preserve">Nhác </w:t>
      </w:r>
      <w:r>
        <w:t xml:space="preserve">trông, </w:t>
      </w:r>
      <w:r>
        <w:t xml:space="preserve">tướng </w:t>
      </w:r>
      <w:r>
        <w:t xml:space="preserve">người </w:t>
      </w:r>
      <w:r>
        <w:t xml:space="preserve">quen. </w:t>
      </w:r>
      <w:r>
        <w:t xml:space="preserve">Nhác </w:t>
      </w:r>
      <w:r>
        <w:rPr>
          <w:i/>
        </w:rPr>
        <w:t xml:space="preserve">thấy </w:t>
      </w:r>
      <w:r>
        <w:rPr>
          <w:i/>
        </w:rPr>
        <w:t xml:space="preserve">bóng </w:t>
      </w:r>
      <w:r>
        <w:t xml:space="preserve">người. </w:t>
      </w:r>
      <w:r>
        <w:t xml:space="preserve">Nhác </w:t>
      </w:r>
      <w:r>
        <w:t xml:space="preserve">mặt </w:t>
      </w:r>
      <w:r>
        <w:t xml:space="preserve">nhìn </w:t>
      </w:r>
      <w:r>
        <w:rPr>
          <w:i/>
        </w:rPr>
        <w:t xml:space="preserve">qua. </w:t>
      </w:r>
      <w:r>
        <w:br/>
      </w:r>
      <w:r>
        <w:rPr>
          <w:b/>
        </w:rPr>
        <w:t xml:space="preserve">nhác.t. </w:t>
      </w:r>
      <w:r>
        <w:t xml:space="preserve">(phương ngữ). </w:t>
      </w:r>
      <w:r>
        <w:t xml:space="preserve">Lười. </w:t>
      </w:r>
      <w:r>
        <w:t xml:space="preserve">Việc </w:t>
      </w:r>
      <w:r>
        <w:t xml:space="preserve">nhà </w:t>
      </w:r>
      <w:r>
        <w:t xml:space="preserve">thì </w:t>
      </w:r>
      <w:r>
        <w:rPr>
          <w:i/>
        </w:rPr>
        <w:t xml:space="preserve">nhác, </w:t>
      </w:r>
      <w:r>
        <w:rPr>
          <w:i/>
        </w:rPr>
        <w:t xml:space="preserve">uiệc </w:t>
      </w:r>
      <w:r>
        <w:t xml:space="preserve">chú </w:t>
      </w:r>
      <w:r>
        <w:rPr>
          <w:i/>
        </w:rPr>
        <w:t xml:space="preserve">bác </w:t>
      </w:r>
      <w:r>
        <w:t xml:space="preserve">thì </w:t>
      </w:r>
      <w:r>
        <w:t xml:space="preserve">siêng </w:t>
      </w:r>
      <w:r>
        <w:t xml:space="preserve">(tục ngữ). </w:t>
      </w:r>
      <w:r>
        <w:br/>
      </w:r>
      <w:r>
        <w:rPr>
          <w:b/>
        </w:rPr>
        <w:t xml:space="preserve">nhạc, </w:t>
      </w:r>
      <w:r>
        <w:rPr>
          <w:i/>
        </w:rPr>
        <w:t xml:space="preserve">danh từ </w:t>
      </w:r>
      <w:r>
        <w:t xml:space="preserve">Chuông </w:t>
      </w:r>
      <w:r>
        <w:t xml:space="preserve">con, </w:t>
      </w:r>
      <w:r>
        <w:t xml:space="preserve">trong </w:t>
      </w:r>
      <w:r>
        <w:t xml:space="preserve">lòng </w:t>
      </w:r>
      <w:r>
        <w:t xml:space="preserve">có </w:t>
      </w:r>
      <w:r>
        <w:t xml:space="preserve">hạt, </w:t>
      </w:r>
      <w:r>
        <w:t xml:space="preserve">khi </w:t>
      </w:r>
      <w:r>
        <w:t xml:space="preserve">rung </w:t>
      </w:r>
      <w:r>
        <w:t xml:space="preserve">kêu </w:t>
      </w:r>
      <w:r>
        <w:t xml:space="preserve">thành </w:t>
      </w:r>
      <w:r>
        <w:t xml:space="preserve">tiếng, </w:t>
      </w:r>
      <w:r>
        <w:t xml:space="preserve">thường </w:t>
      </w:r>
      <w:r>
        <w:t xml:space="preserve">đeo </w:t>
      </w:r>
      <w:r>
        <w:t xml:space="preserve">ở </w:t>
      </w:r>
      <w:r>
        <w:t xml:space="preserve">cổ </w:t>
      </w:r>
      <w:r>
        <w:rPr>
          <w:i/>
        </w:rPr>
        <w:t xml:space="preserve">ngựa. </w:t>
      </w:r>
      <w:r>
        <w:t xml:space="preserve">Nhạc </w:t>
      </w:r>
      <w:r>
        <w:t xml:space="preserve">ngựa. </w:t>
      </w:r>
      <w:r>
        <w:br/>
      </w:r>
      <w:r>
        <w:rPr>
          <w:b/>
        </w:rPr>
        <w:t xml:space="preserve">nhạc, </w:t>
      </w:r>
      <w:r>
        <w:rPr>
          <w:i/>
        </w:rPr>
        <w:t xml:space="preserve">danh từ </w:t>
      </w:r>
      <w:r>
        <w:t xml:space="preserve">Âm </w:t>
      </w:r>
      <w:r>
        <w:t xml:space="preserve">nhạc </w:t>
      </w:r>
      <w:r>
        <w:t xml:space="preserve">(nói </w:t>
      </w:r>
      <w:r>
        <w:t xml:space="preserve">tắt). </w:t>
      </w:r>
      <w:r>
        <w:t xml:space="preserve">Trường </w:t>
      </w:r>
      <w:r>
        <w:t xml:space="preserve">nhạc. </w:t>
      </w:r>
      <w:r>
        <w:t xml:space="preserve">Nghe </w:t>
      </w:r>
      <w:r>
        <w:rPr>
          <w:i/>
        </w:rPr>
        <w:t xml:space="preserve">nhạc.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Cảnh </w:t>
      </w:r>
      <w:r>
        <w:t xml:space="preserve">biểu </w:t>
      </w:r>
      <w:r>
        <w:t xml:space="preserve">diễn </w:t>
      </w:r>
      <w:r>
        <w:t xml:space="preserve">trên </w:t>
      </w:r>
      <w:r>
        <w:t xml:space="preserve">sân </w:t>
      </w:r>
      <w:r>
        <w:t xml:space="preserve">khấu, </w:t>
      </w:r>
      <w:r>
        <w:t xml:space="preserve">chủ </w:t>
      </w:r>
      <w:r>
        <w:t xml:space="preserve">yếu </w:t>
      </w:r>
      <w:r>
        <w:t xml:space="preserve">dựa </w:t>
      </w:r>
      <w:r>
        <w:t xml:space="preserve">vào </w:t>
      </w:r>
      <w:r>
        <w:t xml:space="preserve">âm </w:t>
      </w:r>
      <w:r>
        <w:t xml:space="preserve">nhạc, </w:t>
      </w:r>
      <w:r>
        <w:t xml:space="preserve">có </w:t>
      </w:r>
      <w:r>
        <w:t xml:space="preserve">thêm </w:t>
      </w:r>
      <w:r>
        <w:t xml:space="preserve">hát, </w:t>
      </w:r>
      <w:r>
        <w:t xml:space="preserve">múa.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nghề </w:t>
      </w:r>
      <w:r>
        <w:t xml:space="preserve">biểu </w:t>
      </w:r>
      <w:r>
        <w:t xml:space="preserve">diên </w:t>
      </w:r>
      <w:r>
        <w:t xml:space="preserve">âm </w:t>
      </w:r>
      <w:r>
        <w:t xml:space="preserve">nhạc.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trong </w:t>
      </w:r>
      <w:r>
        <w:t xml:space="preserve">âm </w:t>
      </w:r>
      <w:r>
        <w:t xml:space="preserve">nhạc </w:t>
      </w:r>
      <w:r>
        <w:t xml:space="preserve">(như </w:t>
      </w:r>
      <w:r>
        <w:t xml:space="preserve">giá </w:t>
      </w:r>
      <w:r>
        <w:t xml:space="preserve">nhạc, </w:t>
      </w:r>
      <w:r>
        <w:t xml:space="preserve">âm </w:t>
      </w:r>
      <w:r>
        <w:t xml:space="preserve">thoa, </w:t>
      </w:r>
      <w:r>
        <w:t xml:space="preserve">v.v.).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điện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Nhạc </w:t>
      </w:r>
      <w:r>
        <w:t xml:space="preserve">dùng </w:t>
      </w:r>
      <w:r>
        <w:t xml:space="preserve">âm </w:t>
      </w:r>
      <w:r>
        <w:t xml:space="preserve">thanh </w:t>
      </w:r>
      <w:r>
        <w:t xml:space="preserve">tạo </w:t>
      </w:r>
      <w:r>
        <w:t xml:space="preserve">ra </w:t>
      </w:r>
      <w:r>
        <w:t xml:space="preserve">bằng </w:t>
      </w:r>
      <w:r>
        <w:t xml:space="preserve">thiết </w:t>
      </w:r>
      <w:r>
        <w:t xml:space="preserve">bị </w:t>
      </w:r>
      <w:r>
        <w:t xml:space="preserve">điện </w:t>
      </w:r>
      <w:r>
        <w:t xml:space="preserve">tử.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Nhịp </w:t>
      </w:r>
      <w:r>
        <w:t xml:space="preserve">trầm </w:t>
      </w:r>
      <w:r>
        <w:t xml:space="preserve">bổng </w:t>
      </w:r>
      <w:r>
        <w:t xml:space="preserve">của </w:t>
      </w:r>
      <w:r>
        <w:t xml:space="preserve">âm </w:t>
      </w:r>
      <w:r>
        <w:t xml:space="preserve">thanh </w:t>
      </w:r>
      <w:r>
        <w:t xml:space="preserve">trong </w:t>
      </w:r>
      <w:r>
        <w:t xml:space="preserve">bài </w:t>
      </w:r>
      <w:r>
        <w:t xml:space="preserve">thơ, </w:t>
      </w:r>
      <w:r>
        <w:t xml:space="preserve">bản </w:t>
      </w:r>
      <w:r>
        <w:t xml:space="preserve">nhạc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Nhạc </w:t>
      </w:r>
      <w:r>
        <w:rPr>
          <w:i/>
        </w:rPr>
        <w:t xml:space="preserve">điệu </w:t>
      </w:r>
      <w:r>
        <w:rPr>
          <w:i/>
        </w:rPr>
        <w:t xml:space="preserve">hào </w:t>
      </w:r>
      <w:r>
        <w:t xml:space="preserve">hùng </w:t>
      </w:r>
      <w:r>
        <w:rPr>
          <w:i/>
        </w:rPr>
        <w:t xml:space="preserve">của </w:t>
      </w:r>
      <w:r>
        <w:rPr>
          <w:i/>
        </w:rPr>
        <w:t xml:space="preserve">bài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đồng </w:t>
      </w:r>
      <w:r>
        <w:rPr>
          <w:b/>
        </w:rPr>
        <w:t xml:space="preserve">quê </w:t>
      </w:r>
      <w:r>
        <w:rPr>
          <w:i/>
        </w:rPr>
        <w:t xml:space="preserve">danh từ </w:t>
      </w:r>
      <w:r>
        <w:t xml:space="preserve">Thể </w:t>
      </w:r>
      <w:r>
        <w:t xml:space="preserve">loại </w:t>
      </w:r>
      <w:r>
        <w:t xml:space="preserve">nhạc </w:t>
      </w:r>
      <w:r>
        <w:t xml:space="preserve">có </w:t>
      </w:r>
      <w:r>
        <w:t xml:space="preserve">xuất </w:t>
      </w:r>
      <w:r>
        <w:t xml:space="preserve">xứ </w:t>
      </w:r>
      <w:r>
        <w:t xml:space="preserve">từ </w:t>
      </w:r>
      <w:r>
        <w:t xml:space="preserve">những </w:t>
      </w:r>
      <w:r>
        <w:t xml:space="preserve">vùng </w:t>
      </w:r>
      <w:r>
        <w:t xml:space="preserve">nông </w:t>
      </w:r>
      <w:r>
        <w:t xml:space="preserve">thôn </w:t>
      </w:r>
      <w:r>
        <w:t xml:space="preserve">của </w:t>
      </w:r>
      <w:r>
        <w:t xml:space="preserve">dân </w:t>
      </w:r>
      <w:r>
        <w:t xml:space="preserve">da </w:t>
      </w:r>
      <w:r>
        <w:t xml:space="preserve">màu, </w:t>
      </w:r>
      <w:r>
        <w:t xml:space="preserve">đặc </w:t>
      </w:r>
      <w:r>
        <w:t xml:space="preserve">biệt </w:t>
      </w:r>
      <w:r>
        <w:t xml:space="preserve">là </w:t>
      </w:r>
      <w:r>
        <w:t xml:space="preserve">vùng </w:t>
      </w:r>
      <w:r>
        <w:t xml:space="preserve">Nam </w:t>
      </w:r>
      <w:r>
        <w:t xml:space="preserve">Mĩ, </w:t>
      </w:r>
      <w:r>
        <w:t xml:space="preserve">có </w:t>
      </w:r>
      <w:r>
        <w:t xml:space="preserve">thể </w:t>
      </w:r>
      <w:r>
        <w:t xml:space="preserve">đơn </w:t>
      </w:r>
      <w:r>
        <w:t xml:space="preserve">ca, </w:t>
      </w:r>
      <w:r>
        <w:t xml:space="preserve">hợp </w:t>
      </w:r>
      <w:r>
        <w:t xml:space="preserve">ca </w:t>
      </w:r>
      <w:r>
        <w:t xml:space="preserve">với </w:t>
      </w:r>
      <w:r>
        <w:t xml:space="preserve">phần </w:t>
      </w:r>
      <w:r>
        <w:t xml:space="preserve">đệm </w:t>
      </w:r>
      <w:r>
        <w:t xml:space="preserve">đơn </w:t>
      </w:r>
      <w:r>
        <w:t xml:space="preserve">giản, </w:t>
      </w:r>
      <w:r>
        <w:t xml:space="preserve">chủ </w:t>
      </w:r>
      <w:r>
        <w:t xml:space="preserve">vếu </w:t>
      </w:r>
      <w:r>
        <w:t xml:space="preserve">là </w:t>
      </w:r>
      <w:r>
        <w:t xml:space="preserve">nhạc </w:t>
      </w:r>
      <w:r>
        <w:t xml:space="preserve">cụ </w:t>
      </w:r>
      <w:r>
        <w:t xml:space="preserve">đõ.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Cha </w:t>
      </w:r>
      <w:r>
        <w:t xml:space="preserve">mẹ </w:t>
      </w:r>
      <w:r>
        <w:t xml:space="preserve">vợ.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Đoạn </w:t>
      </w:r>
      <w:r>
        <w:t xml:space="preserve">nhạc </w:t>
      </w:r>
      <w:r>
        <w:t xml:space="preserve">dạo </w:t>
      </w:r>
      <w:r>
        <w:t xml:space="preserve">đầu, </w:t>
      </w:r>
      <w:r>
        <w:t xml:space="preserve">báo </w:t>
      </w:r>
      <w:r>
        <w:t xml:space="preserve">hiệu </w:t>
      </w:r>
      <w:r>
        <w:t xml:space="preserve">cho </w:t>
      </w:r>
      <w:r>
        <w:t xml:space="preserve">một </w:t>
      </w:r>
      <w:r>
        <w:t xml:space="preserve">chương </w:t>
      </w:r>
      <w:r>
        <w:t xml:space="preserve">trình </w:t>
      </w:r>
      <w:r>
        <w:t xml:space="preserve">phát </w:t>
      </w:r>
      <w:r>
        <w:t xml:space="preserve">thanh </w:t>
      </w:r>
      <w:r>
        <w:t xml:space="preserve">hoặc </w:t>
      </w:r>
      <w:r>
        <w:t xml:space="preserve">truyền </w:t>
      </w:r>
      <w:r>
        <w:t xml:space="preserve">hình.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âm </w:t>
      </w:r>
      <w:r>
        <w:t xml:space="preserve">nhạc </w:t>
      </w:r>
      <w:r>
        <w:t xml:space="preserve">trực </w:t>
      </w:r>
      <w:r>
        <w:t xml:space="preserve">tiếp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nhạc </w:t>
      </w:r>
      <w:r>
        <w:t xml:space="preserve">(như </w:t>
      </w:r>
      <w:r>
        <w:t xml:space="preserve">đàn, </w:t>
      </w:r>
      <w:r>
        <w:t xml:space="preserve">sáo, </w:t>
      </w:r>
      <w:r>
        <w:t xml:space="preserve">v.v.). </w:t>
      </w:r>
      <w:r>
        <w:br w:type="page"/>
      </w:r>
      <w:r>
        <w:rPr>
          <w:b/>
        </w:rPr>
        <w:t xml:space="preserve">nhạc </w:t>
      </w:r>
      <w:r>
        <w:rPr>
          <w:b/>
        </w:rPr>
        <w:t xml:space="preserve">khúc </w:t>
      </w:r>
      <w:r>
        <w:rPr>
          <w:i/>
        </w:rPr>
        <w:t xml:space="preserve">danh từ </w:t>
      </w:r>
      <w:r>
        <w:t xml:space="preserve">Bài </w:t>
      </w:r>
      <w:r>
        <w:t xml:space="preserve">nhạc.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kịch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Loại </w:t>
      </w:r>
      <w:r>
        <w:t xml:space="preserve">hình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âm </w:t>
      </w:r>
      <w:r>
        <w:t xml:space="preserve">nhạc </w:t>
      </w:r>
      <w:r>
        <w:t xml:space="preserve">(khí </w:t>
      </w:r>
      <w:r>
        <w:t xml:space="preserve">nhạc, </w:t>
      </w:r>
      <w:r>
        <w:t xml:space="preserve">thanh </w:t>
      </w:r>
      <w:r>
        <w:t xml:space="preserve">nhạc) </w:t>
      </w:r>
      <w:r>
        <w:t xml:space="preserve">để </w:t>
      </w:r>
      <w:r>
        <w:t xml:space="preserve">thể </w:t>
      </w:r>
      <w:r>
        <w:t xml:space="preserve">hiện. </w:t>
      </w:r>
      <w:r>
        <w:rPr>
          <w:b/>
        </w:rPr>
        <w:t xml:space="preserve">2 </w:t>
      </w:r>
      <w:r>
        <w:t xml:space="preserve">Opera.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lễ </w:t>
      </w:r>
      <w:r>
        <w:rPr>
          <w:i/>
        </w:rPr>
        <w:t xml:space="preserve">danh từ </w:t>
      </w:r>
      <w:r>
        <w:t xml:space="preserve">Loại </w:t>
      </w:r>
      <w:r>
        <w:t xml:space="preserve">nhạc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lễ </w:t>
      </w:r>
      <w:r>
        <w:t xml:space="preserve">nghỉ, </w:t>
      </w:r>
      <w:r>
        <w:t xml:space="preserve">thờ </w:t>
      </w:r>
      <w:r>
        <w:t xml:space="preserve">cúng, </w:t>
      </w:r>
      <w:r>
        <w:t xml:space="preserve">dùng </w:t>
      </w:r>
      <w:r>
        <w:t xml:space="preserve">làm </w:t>
      </w:r>
      <w:r>
        <w:t xml:space="preserve">nghỉ </w:t>
      </w:r>
      <w:r>
        <w:t xml:space="preserve">thức </w:t>
      </w:r>
      <w:r>
        <w:t xml:space="preserve">trong </w:t>
      </w:r>
      <w:r>
        <w:t xml:space="preserve">triều </w:t>
      </w:r>
      <w:r>
        <w:t xml:space="preserve">đình </w:t>
      </w:r>
      <w:r>
        <w:t xml:space="preserve">phong </w:t>
      </w:r>
      <w:r>
        <w:t xml:space="preserve">kiến </w:t>
      </w:r>
      <w:r>
        <w:t xml:space="preserve">hay </w:t>
      </w:r>
      <w:r>
        <w:t xml:space="preserve">trong </w:t>
      </w:r>
      <w:r>
        <w:t xml:space="preserve">việc </w:t>
      </w:r>
      <w:r>
        <w:t xml:space="preserve">tế </w:t>
      </w:r>
      <w:r>
        <w:t xml:space="preserve">lễ </w:t>
      </w:r>
      <w:r>
        <w:t xml:space="preserve">ngày </w:t>
      </w:r>
      <w:r>
        <w:t xml:space="preserve">trước.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nhạc </w:t>
      </w:r>
      <w:r>
        <w:t xml:space="preserve">lý </w:t>
      </w:r>
      <w:r>
        <w:t xml:space="preserve">danh từ </w:t>
      </w:r>
      <w:r>
        <w:rPr>
          <w:i/>
        </w:rPr>
        <w:t xml:space="preserve">Jí </w:t>
      </w:r>
      <w:r>
        <w:rPr>
          <w:i/>
        </w:rPr>
        <w:t xml:space="preserve">thuyết </w:t>
      </w:r>
      <w:r>
        <w:rPr>
          <w:i/>
        </w:rPr>
        <w:t xml:space="preserve">bồ </w:t>
      </w:r>
      <w:r>
        <w:rPr>
          <w:i/>
        </w:rPr>
        <w:t xml:space="preserve">Âm </w:t>
      </w:r>
      <w:r>
        <w:t xml:space="preserve">nhạc.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(cũ; </w:t>
      </w:r>
      <w:r>
        <w:t xml:space="preserve">trư.). </w:t>
      </w:r>
      <w:r>
        <w:t xml:space="preserve">Mẹ </w:t>
      </w:r>
      <w:r>
        <w:t xml:space="preserve">vợ </w:t>
      </w:r>
      <w:r>
        <w:t xml:space="preserve">(không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xưng). </w:t>
      </w:r>
      <w:r>
        <w:br/>
      </w:r>
      <w:r>
        <w:rPr>
          <w:b/>
        </w:rPr>
        <w:t xml:space="preserve">nhac </w:t>
      </w:r>
      <w:r>
        <w:rPr>
          <w:b/>
        </w:rPr>
        <w:t xml:space="preserve">nhẹ </w:t>
      </w:r>
      <w:r>
        <w:rPr>
          <w:i/>
        </w:rPr>
        <w:t xml:space="preserve">danh từ </w:t>
      </w:r>
      <w:r>
        <w:t xml:space="preserve">Loại </w:t>
      </w:r>
      <w:r>
        <w:t xml:space="preserve">nhạc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là </w:t>
      </w:r>
      <w:r>
        <w:t xml:space="preserve">cuộc </w:t>
      </w:r>
      <w:r>
        <w:t xml:space="preserve">sống </w:t>
      </w:r>
      <w:r>
        <w:t xml:space="preserve">bình </w:t>
      </w:r>
      <w:r>
        <w:t xml:space="preserve">thường, </w:t>
      </w:r>
      <w:r>
        <w:t xml:space="preserve">mang </w:t>
      </w:r>
      <w:r>
        <w:t xml:space="preserve">nhiều </w:t>
      </w:r>
      <w:r>
        <w:t xml:space="preserve">tính </w:t>
      </w:r>
      <w:r>
        <w:t xml:space="preserve">chất </w:t>
      </w:r>
      <w:r>
        <w:t xml:space="preserve">giải </w:t>
      </w:r>
      <w:r>
        <w:t xml:space="preserve">trí, </w:t>
      </w:r>
      <w:r>
        <w:t xml:space="preserve">dàn </w:t>
      </w:r>
      <w:r>
        <w:t xml:space="preserve">nhạc </w:t>
      </w:r>
      <w:r>
        <w:t xml:space="preserve">gọn </w:t>
      </w:r>
      <w:r>
        <w:t xml:space="preserve">nhẹ, </w:t>
      </w:r>
      <w:r>
        <w:t xml:space="preserve">có </w:t>
      </w:r>
      <w:r>
        <w:t xml:space="preserve">thể </w:t>
      </w:r>
      <w:r>
        <w:t xml:space="preserve">biểu </w:t>
      </w:r>
      <w:r>
        <w:t xml:space="preserve">diễn </w:t>
      </w:r>
      <w:r>
        <w:t xml:space="preserve">bất </w:t>
      </w:r>
      <w:r>
        <w:t xml:space="preserve">cứ </w:t>
      </w:r>
      <w:r>
        <w:t xml:space="preserve">nơi </w:t>
      </w:r>
      <w:r>
        <w:t xml:space="preserve">nào.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Tác </w:t>
      </w:r>
      <w:r>
        <w:t xml:space="preserve">phẩm </w:t>
      </w:r>
      <w:r>
        <w:t xml:space="preserve">âm </w:t>
      </w:r>
      <w:r>
        <w:t xml:space="preserve">nhạc.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phổ </w:t>
      </w:r>
      <w:r>
        <w:rPr>
          <w:i/>
        </w:rPr>
        <w:t xml:space="preserve">danh từ </w:t>
      </w:r>
      <w:r>
        <w:t xml:space="preserve">Bản </w:t>
      </w:r>
      <w:r>
        <w:t xml:space="preserve">nhạc.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phụ </w:t>
      </w:r>
      <w:r>
        <w:rPr>
          <w:b/>
        </w:rPr>
        <w:t xml:space="preserve">dđ. </w:t>
      </w:r>
      <w:r>
        <w:t xml:space="preserve">(cũ; </w:t>
      </w:r>
      <w:r>
        <w:t xml:space="preserve">trư.). </w:t>
      </w:r>
      <w:r>
        <w:t xml:space="preserve">Cha </w:t>
      </w:r>
      <w:r>
        <w:t xml:space="preserve">vợ </w:t>
      </w:r>
      <w:r>
        <w:t xml:space="preserve">(không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xưng).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soạn </w:t>
      </w:r>
      <w:r>
        <w:t xml:space="preserve">hoặc </w:t>
      </w:r>
      <w:r>
        <w:t xml:space="preserve">biểu </w:t>
      </w:r>
      <w:r>
        <w:t xml:space="preserve">diễn </w:t>
      </w:r>
      <w:r>
        <w:t xml:space="preserve">âm </w:t>
      </w:r>
      <w:r>
        <w:t xml:space="preserve">nhạc.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Nhạc </w:t>
      </w:r>
      <w:r>
        <w:t xml:space="preserve">do </w:t>
      </w:r>
      <w:r>
        <w:t xml:space="preserve">một </w:t>
      </w:r>
      <w:r>
        <w:t xml:space="preserve">người </w:t>
      </w:r>
      <w:r>
        <w:t xml:space="preserve">hoặc </w:t>
      </w:r>
      <w:r>
        <w:t xml:space="preserve">một </w:t>
      </w:r>
      <w:r>
        <w:t xml:space="preserve">nhóm </w:t>
      </w:r>
      <w:r>
        <w:t xml:space="preserve">người </w:t>
      </w:r>
      <w:r>
        <w:t xml:space="preserve">biểu </w:t>
      </w:r>
      <w:r>
        <w:t xml:space="preserve">diễn, </w:t>
      </w:r>
      <w:r>
        <w:t xml:space="preserve">phục </w:t>
      </w:r>
      <w:r>
        <w:t xml:space="preserve">vụ </w:t>
      </w:r>
      <w:r>
        <w:t xml:space="preserve">các </w:t>
      </w:r>
      <w:r>
        <w:t xml:space="preserve">cuộc </w:t>
      </w:r>
      <w:r>
        <w:t xml:space="preserve">vui, </w:t>
      </w:r>
      <w:r>
        <w:t xml:space="preserve">ở </w:t>
      </w:r>
      <w:r>
        <w:t xml:space="preserve">hiệu </w:t>
      </w:r>
      <w:r>
        <w:t xml:space="preserve">ăn, </w:t>
      </w:r>
      <w:r>
        <w:t xml:space="preserve">phòng </w:t>
      </w:r>
      <w:r>
        <w:t xml:space="preserve">nhảy, </w:t>
      </w:r>
      <w:r>
        <w:t xml:space="preserve">v.v.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(cũ). </w:t>
      </w:r>
      <w:r>
        <w:t xml:space="preserve">Thầy </w:t>
      </w:r>
      <w:r>
        <w:t xml:space="preserve">dạy </w:t>
      </w:r>
      <w:r>
        <w:t xml:space="preserve">âm </w:t>
      </w:r>
      <w:r>
        <w:t xml:space="preserve">nhạc.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tài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Âm </w:t>
      </w:r>
      <w:r>
        <w:t xml:space="preserve">nhạc </w:t>
      </w:r>
      <w:r>
        <w:t xml:space="preserve">gồm </w:t>
      </w:r>
      <w:r>
        <w:t xml:space="preserve">các </w:t>
      </w:r>
      <w:r>
        <w:t xml:space="preserve">bài </w:t>
      </w:r>
      <w:r>
        <w:t xml:space="preserve">ca, </w:t>
      </w:r>
      <w:r>
        <w:t xml:space="preserve">nhạc </w:t>
      </w:r>
      <w:r>
        <w:t xml:space="preserve">hoặc </w:t>
      </w:r>
      <w:r>
        <w:t xml:space="preserve">trích </w:t>
      </w:r>
      <w:r>
        <w:t xml:space="preserve">đoạn </w:t>
      </w:r>
      <w:r>
        <w:t xml:space="preserve">các </w:t>
      </w:r>
      <w:r>
        <w:t xml:space="preserve">vở </w:t>
      </w:r>
      <w:r>
        <w:t xml:space="preserve">ca </w:t>
      </w:r>
      <w:r>
        <w:t xml:space="preserve">kịch, </w:t>
      </w:r>
      <w:r>
        <w:t xml:space="preserve">phổ </w:t>
      </w:r>
      <w:r>
        <w:t xml:space="preserve">biến </w:t>
      </w:r>
      <w:r>
        <w:t xml:space="preserve">trong </w:t>
      </w:r>
      <w:r>
        <w:t xml:space="preserve">quần </w:t>
      </w:r>
      <w:r>
        <w:t xml:space="preserve">chúng </w:t>
      </w:r>
      <w:r>
        <w:t xml:space="preserve">ở </w:t>
      </w:r>
      <w:r>
        <w:t xml:space="preserve">Trung, </w:t>
      </w:r>
      <w:r>
        <w:t xml:space="preserve">Nam </w:t>
      </w:r>
      <w:r>
        <w:t xml:space="preserve">Bộ, </w:t>
      </w:r>
      <w:r>
        <w:t xml:space="preserve">được </w:t>
      </w:r>
      <w:r>
        <w:t xml:space="preserve">biểu </w:t>
      </w:r>
      <w:r>
        <w:t xml:space="preserve">diễn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do, </w:t>
      </w:r>
      <w:r>
        <w:t xml:space="preserve">để </w:t>
      </w:r>
      <w:r>
        <w:t xml:space="preserve">giải </w:t>
      </w:r>
      <w:r>
        <w:t xml:space="preserve">trí. </w:t>
      </w:r>
      <w:r>
        <w:t xml:space="preserve">Âm </w:t>
      </w:r>
      <w:r>
        <w:rPr>
          <w:i/>
        </w:rPr>
        <w:t xml:space="preserve">nhạc </w:t>
      </w:r>
      <w:r>
        <w:rPr>
          <w:i/>
        </w:rPr>
        <w:t xml:space="preserve">cải </w:t>
      </w:r>
      <w:r>
        <w:rPr>
          <w:i/>
        </w:rPr>
        <w:t xml:space="preserve">lương </w:t>
      </w:r>
      <w:r>
        <w:rPr>
          <w:i/>
        </w:rPr>
        <w:t xml:space="preserve">bắt </w:t>
      </w:r>
      <w:r>
        <w:rPr>
          <w:i/>
        </w:rPr>
        <w:t xml:space="preserve">nguồn </w:t>
      </w:r>
      <w:r>
        <w:rPr>
          <w:i/>
        </w:rPr>
        <w:t xml:space="preserve">từ </w:t>
      </w:r>
      <w:r>
        <w:rPr>
          <w:i/>
        </w:rPr>
        <w:t xml:space="preserve">nhạc </w:t>
      </w:r>
      <w:r>
        <w:t xml:space="preserve">nhạc </w:t>
      </w:r>
      <w:r>
        <w:t xml:space="preserve">thính </w:t>
      </w:r>
      <w:r>
        <w:t xml:space="preserve">phòng </w:t>
      </w:r>
      <w:r>
        <w:t xml:space="preserve">danh từ </w:t>
      </w:r>
      <w:r>
        <w:t xml:space="preserve">Nhạc </w:t>
      </w:r>
      <w:r>
        <w:t xml:space="preserve">do </w:t>
      </w:r>
      <w:r>
        <w:t xml:space="preserve">một </w:t>
      </w:r>
      <w:r>
        <w:t xml:space="preserve">người </w:t>
      </w:r>
      <w:r>
        <w:t xml:space="preserve">hoặc </w:t>
      </w:r>
      <w:r>
        <w:t xml:space="preserve">một </w:t>
      </w:r>
      <w:r>
        <w:t xml:space="preserve">nhóm </w:t>
      </w:r>
      <w:r>
        <w:t xml:space="preserve">ít </w:t>
      </w:r>
      <w:r>
        <w:t xml:space="preserve">người </w:t>
      </w:r>
      <w:r>
        <w:t xml:space="preserve">biểu </w:t>
      </w:r>
      <w:r>
        <w:t xml:space="preserve">diễn, </w:t>
      </w:r>
      <w:r>
        <w:t xml:space="preserve">thường </w:t>
      </w:r>
      <w:r>
        <w:t xml:space="preserve">phòng </w:t>
      </w:r>
      <w:r>
        <w:t xml:space="preserve">hoà </w:t>
      </w:r>
      <w:r>
        <w:t xml:space="preserve">nhạc </w:t>
      </w:r>
      <w:r>
        <w:t xml:space="preserve">nhỏ </w:t>
      </w:r>
      <w:r>
        <w:t xml:space="preserve">hoặc </w:t>
      </w:r>
      <w:r>
        <w:t xml:space="preserve">phòng </w:t>
      </w:r>
      <w:r>
        <w:t xml:space="preserve">khách. </w:t>
      </w:r>
      <w:r>
        <w:br/>
      </w:r>
      <w:r>
        <w:rPr>
          <w:b/>
        </w:rPr>
        <w:t xml:space="preserve">xhac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chất </w:t>
      </w:r>
      <w:r>
        <w:t xml:space="preserve">âm </w:t>
      </w:r>
      <w:r>
        <w:t xml:space="preserve">nhạc. </w:t>
      </w:r>
      <w:r>
        <w:t xml:space="preserve">Tiếng </w:t>
      </w:r>
      <w:r>
        <w:rPr>
          <w:i/>
        </w:rPr>
        <w:t xml:space="preserve">Việt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ngôn </w:t>
      </w:r>
      <w:r>
        <w:rPr>
          <w:i/>
        </w:rPr>
        <w:t xml:space="preserve">ngữ </w:t>
      </w:r>
      <w:r>
        <w:rPr>
          <w:i/>
        </w:rPr>
        <w:t xml:space="preserve">giàu </w:t>
      </w:r>
      <w:r>
        <w:rPr>
          <w:i/>
        </w:rPr>
        <w:t xml:space="preserve">nhạc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thạc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† </w:t>
      </w:r>
      <w:r>
        <w:t xml:space="preserve">Người </w:t>
      </w:r>
      <w:r>
        <w:t xml:space="preserve">sắp </w:t>
      </w:r>
      <w:r>
        <w:t xml:space="preserve">xếp </w:t>
      </w:r>
      <w:r>
        <w:t xml:space="preserve">chuyên </w:t>
      </w:r>
      <w:r>
        <w:t xml:space="preserve">nôn </w:t>
      </w:r>
      <w:r>
        <w:t xml:space="preserve">trong </w:t>
      </w:r>
      <w:r>
        <w:t xml:space="preserve">dàn </w:t>
      </w:r>
      <w:r>
        <w:t xml:space="preserve">nhạc, </w:t>
      </w:r>
      <w:r>
        <w:t xml:space="preserve">thường </w:t>
      </w:r>
      <w:r>
        <w:t xml:space="preserve">là </w:t>
      </w:r>
      <w:r>
        <w:t xml:space="preserve">người </w:t>
      </w:r>
      <w:r>
        <w:t xml:space="preserve">kéo </w:t>
      </w:r>
      <w:r>
        <w:t xml:space="preserve">;iolon </w:t>
      </w:r>
      <w:r>
        <w:t xml:space="preserve">ngồi </w:t>
      </w:r>
      <w:r>
        <w:t xml:space="preserve">hàng </w:t>
      </w:r>
      <w:r>
        <w:t xml:space="preserve">đầu </w:t>
      </w:r>
      <w:r>
        <w:t xml:space="preserve">bên </w:t>
      </w:r>
      <w:r>
        <w:t xml:space="preserve">trái </w:t>
      </w:r>
      <w:r>
        <w:t xml:space="preserve">chỉ </w:t>
      </w:r>
      <w:r>
        <w:t xml:space="preserve">huy, </w:t>
      </w:r>
      <w:r>
        <w:t xml:space="preserve">xoặc </w:t>
      </w:r>
      <w:r>
        <w:t xml:space="preserve">một </w:t>
      </w:r>
      <w:r>
        <w:t xml:space="preserve">nhạc </w:t>
      </w:r>
      <w:r>
        <w:t xml:space="preserve">công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độc </w:t>
      </w:r>
      <w:r>
        <w:t xml:space="preserve">tấu. </w:t>
      </w:r>
      <w:r>
        <w:rPr>
          <w:i/>
        </w:rPr>
        <w:t xml:space="preserve">› </w:t>
      </w:r>
      <w:r>
        <w:t xml:space="preserve">Chỉ </w:t>
      </w:r>
      <w:r>
        <w:t xml:space="preserve">huy </w:t>
      </w:r>
      <w:r>
        <w:t xml:space="preserve">dàn </w:t>
      </w:r>
      <w:r>
        <w:t xml:space="preserve">nhạc.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(khẩu ngữ). </w:t>
      </w:r>
      <w:r>
        <w:t xml:space="preserve">Nhạc </w:t>
      </w:r>
      <w:r>
        <w:t xml:space="preserve">bí </w:t>
      </w:r>
      <w:r>
        <w:t xml:space="preserve">luy. </w:t>
      </w:r>
      <w:r>
        <w:br/>
      </w:r>
      <w:r>
        <w:rPr>
          <w:b/>
        </w:rPr>
        <w:t xml:space="preserve">nhạc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Viện </w:t>
      </w:r>
      <w:r>
        <w:t xml:space="preserve">nghiên </w:t>
      </w:r>
      <w:r>
        <w:t xml:space="preserve">cứu </w:t>
      </w:r>
      <w:r>
        <w:t xml:space="preserve">âm </w:t>
      </w:r>
      <w:r>
        <w:t xml:space="preserve">nhạc </w:t>
      </w:r>
      <w:r>
        <w:t xml:space="preserve">và </w:t>
      </w:r>
      <w:r>
        <w:t xml:space="preserve">lào </w:t>
      </w:r>
      <w:r>
        <w:t xml:space="preserve">tạo </w:t>
      </w:r>
      <w:r>
        <w:t xml:space="preserve">những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âm </w:t>
      </w:r>
      <w:r>
        <w:t xml:space="preserve">nhạc. </w:t>
      </w:r>
      <w:r>
        <w:br/>
      </w:r>
      <w:r>
        <w:rPr>
          <w:b/>
        </w:rPr>
        <w:t xml:space="preserve">nhách,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cá </w:t>
      </w:r>
      <w:r>
        <w:t xml:space="preserve">thể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động </w:t>
      </w:r>
      <w:r>
        <w:t xml:space="preserve">vật </w:t>
      </w:r>
      <w:r>
        <w:t xml:space="preserve">(thường </w:t>
      </w:r>
      <w:r>
        <w:t xml:space="preserve">là </w:t>
      </w:r>
      <w:r>
        <w:t xml:space="preserve">động </w:t>
      </w:r>
      <w:r>
        <w:t xml:space="preserve">vật </w:t>
      </w:r>
      <w:r>
        <w:t xml:space="preserve">nuôi)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con, </w:t>
      </w:r>
      <w:r>
        <w:t xml:space="preserve">khi </w:t>
      </w:r>
      <w:r>
        <w:t xml:space="preserve">còn </w:t>
      </w:r>
      <w:r>
        <w:t xml:space="preserve">rất </w:t>
      </w:r>
      <w:r>
        <w:t xml:space="preserve">nhỏ. </w:t>
      </w:r>
      <w:r>
        <w:rPr>
          <w:i/>
        </w:rPr>
        <w:t xml:space="preserve">Mấy </w:t>
      </w:r>
      <w:r>
        <w:rPr>
          <w:i/>
        </w:rPr>
        <w:t xml:space="preserve">nhách </w:t>
      </w:r>
      <w:r>
        <w:rPr>
          <w:i/>
        </w:rPr>
        <w:t xml:space="preserve">chó </w:t>
      </w:r>
      <w:r>
        <w:rPr>
          <w:i/>
        </w:rPr>
        <w:t xml:space="preserve">„con. </w:t>
      </w:r>
      <w:r>
        <w:rPr>
          <w:i/>
        </w:rPr>
        <w:t xml:space="preserve">Gà </w:t>
      </w:r>
      <w:r>
        <w:t xml:space="preserve">mẹ </w:t>
      </w:r>
      <w:r>
        <w:rPr>
          <w:i/>
        </w:rPr>
        <w:t xml:space="preserve">dẫn </w:t>
      </w:r>
      <w:r>
        <w:rPr>
          <w:i/>
        </w:rPr>
        <w:t xml:space="preserve">mười </w:t>
      </w:r>
      <w:r>
        <w:rPr>
          <w:i/>
        </w:rPr>
        <w:t xml:space="preserve">nhách </w:t>
      </w:r>
      <w:r>
        <w:rPr>
          <w:i/>
        </w:rPr>
        <w:t xml:space="preserve">con </w:t>
      </w:r>
      <w:r>
        <w:rPr>
          <w:i/>
        </w:rPr>
        <w:t xml:space="preserve">đi </w:t>
      </w:r>
      <w:r>
        <w:t xml:space="preserve">tìm </w:t>
      </w:r>
      <w:r>
        <w:t xml:space="preserve">môi. </w:t>
      </w:r>
      <w:r>
        <w:t xml:space="preserve">II </w:t>
      </w:r>
      <w:r>
        <w:t xml:space="preserve">tính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(Động </w:t>
      </w:r>
      <w:r>
        <w:t xml:space="preserve">vật) </w:t>
      </w:r>
      <w:r>
        <w:t xml:space="preserve">còn </w:t>
      </w:r>
      <w:r>
        <w:t xml:space="preserve">rất </w:t>
      </w:r>
      <w:r>
        <w:t xml:space="preserve">nhỏ. </w:t>
      </w:r>
      <w:r>
        <w:t xml:space="preserve">Con </w:t>
      </w:r>
      <w:r>
        <w:rPr>
          <w:i/>
        </w:rPr>
        <w:t xml:space="preserve">chó </w:t>
      </w:r>
      <w:r>
        <w:rPr>
          <w:i/>
        </w:rPr>
        <w:t xml:space="preserve">nhách. </w:t>
      </w:r>
      <w:r>
        <w:t xml:space="preserve">in </w:t>
      </w:r>
      <w:r>
        <w:t xml:space="preserve">nhách, </w:t>
      </w:r>
      <w:r>
        <w:t xml:space="preserve">(phương ngữ). </w:t>
      </w:r>
      <w:r>
        <w:t xml:space="preserve">xem </w:t>
      </w:r>
      <w:r>
        <w:t xml:space="preserve">nhếch. </w:t>
      </w:r>
      <w:r>
        <w:br/>
      </w:r>
      <w:r>
        <w:rPr>
          <w:b/>
        </w:rPr>
        <w:t xml:space="preserve">nhai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Nghiên </w:t>
      </w:r>
      <w:r>
        <w:t xml:space="preserve">nhỏ, </w:t>
      </w:r>
      <w:r>
        <w:t xml:space="preserve">nghiền </w:t>
      </w:r>
      <w:r>
        <w:t xml:space="preserve">nát </w:t>
      </w:r>
      <w:r>
        <w:t xml:space="preserve">giữa </w:t>
      </w:r>
      <w:r>
        <w:t xml:space="preserve">hai </w:t>
      </w:r>
      <w:r>
        <w:t xml:space="preserve">hàm </w:t>
      </w:r>
      <w:r>
        <w:t xml:space="preserve">răng. </w:t>
      </w:r>
      <w:r>
        <w:rPr>
          <w:i/>
        </w:rPr>
        <w:t xml:space="preserve">Nhai </w:t>
      </w:r>
      <w:r>
        <w:rPr>
          <w:i/>
        </w:rPr>
        <w:t xml:space="preserve">kẹo. </w:t>
      </w:r>
      <w:r>
        <w:t xml:space="preserve">Miệng </w:t>
      </w:r>
      <w:r>
        <w:rPr>
          <w:i/>
        </w:rPr>
        <w:t xml:space="preserve">bóm </w:t>
      </w:r>
      <w:r>
        <w:rPr>
          <w:i/>
        </w:rPr>
        <w:t xml:space="preserve">bém </w:t>
      </w:r>
      <w:r>
        <w:t xml:space="preserve">nhai </w:t>
      </w:r>
      <w:r>
        <w:rPr>
          <w:i/>
        </w:rPr>
        <w:t xml:space="preserve">tru. </w:t>
      </w:r>
      <w:r>
        <w:rPr>
          <w:i/>
        </w:rPr>
        <w:t xml:space="preserve">Tay </w:t>
      </w:r>
      <w:r>
        <w:rPr>
          <w:i/>
        </w:rPr>
        <w:t xml:space="preserve">làm </w:t>
      </w:r>
      <w:r>
        <w:rPr>
          <w:i/>
        </w:rPr>
        <w:t xml:space="preserve">hàm </w:t>
      </w:r>
      <w:r>
        <w:rPr>
          <w:i/>
        </w:rPr>
        <w:t xml:space="preserve">nhai </w:t>
      </w:r>
      <w:r>
        <w:t xml:space="preserve">(tục ngữ). </w:t>
      </w:r>
      <w:r>
        <w:rPr>
          <w:b/>
        </w:rPr>
        <w:t xml:space="preserve">2 </w:t>
      </w:r>
      <w:r>
        <w:t xml:space="preserve">(kng,). </w:t>
      </w:r>
      <w:r>
        <w:t xml:space="preserve">Lặp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ở </w:t>
      </w:r>
      <w:r>
        <w:t xml:space="preserve">cửa </w:t>
      </w:r>
      <w:r>
        <w:t xml:space="preserve">miệng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Bài </w:t>
      </w:r>
      <w:r>
        <w:rPr>
          <w:i/>
        </w:rPr>
        <w:t xml:space="preserve">nhai </w:t>
      </w:r>
      <w:r>
        <w:rPr>
          <w:i/>
        </w:rPr>
        <w:t xml:space="preserve">mãi </w:t>
      </w:r>
      <w:r>
        <w:t xml:space="preserve">không </w:t>
      </w:r>
      <w:r>
        <w:rPr>
          <w:i/>
        </w:rPr>
        <w:t xml:space="preserve">thuộc. </w:t>
      </w:r>
      <w:r>
        <w:t xml:space="preserve">Nhai </w:t>
      </w:r>
      <w:r>
        <w:rPr>
          <w:i/>
        </w:rPr>
        <w:t xml:space="preserve">đi </w:t>
      </w:r>
      <w:r>
        <w:rPr>
          <w:i/>
        </w:rPr>
        <w:t xml:space="preserve">nhai </w:t>
      </w:r>
      <w:r>
        <w:t xml:space="preserve">lại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rPr>
          <w:i/>
        </w:rPr>
        <w:t xml:space="preserve">cũ </w:t>
      </w:r>
      <w:r>
        <w:t xml:space="preserve">rích. </w:t>
      </w:r>
      <w:r>
        <w:br/>
      </w:r>
      <w:r>
        <w:rPr>
          <w:b/>
        </w:rPr>
        <w:t xml:space="preserve">nhai </w:t>
      </w:r>
      <w:r>
        <w:rPr>
          <w:b/>
        </w:rPr>
        <w:t xml:space="preserve">lại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Thú </w:t>
      </w:r>
      <w:r>
        <w:t xml:space="preserve">có </w:t>
      </w:r>
      <w:r>
        <w:t xml:space="preserve">guốc, </w:t>
      </w:r>
      <w:r>
        <w:t xml:space="preserve">dạ </w:t>
      </w:r>
      <w:r>
        <w:t xml:space="preserve">dày </w:t>
      </w:r>
      <w:r>
        <w:t xml:space="preserve">gồm </w:t>
      </w:r>
      <w:r>
        <w:t xml:space="preserve">nhiều </w:t>
      </w:r>
      <w:r>
        <w:t xml:space="preserve">ngăn, </w:t>
      </w:r>
      <w:r>
        <w:t xml:space="preserve">có </w:t>
      </w:r>
      <w:r>
        <w:t xml:space="preserve">đặc </w:t>
      </w:r>
      <w:r>
        <w:t xml:space="preserve">tính </w:t>
      </w:r>
      <w:r>
        <w:t xml:space="preserve">ợ </w:t>
      </w:r>
      <w:r>
        <w:t xml:space="preserve">thức </w:t>
      </w:r>
      <w:r>
        <w:t xml:space="preserve">ăn </w:t>
      </w:r>
      <w:r>
        <w:t xml:space="preserve">ra </w:t>
      </w:r>
      <w:r>
        <w:t xml:space="preserve">nhai </w:t>
      </w:r>
      <w:r>
        <w:t xml:space="preserve">lại </w:t>
      </w:r>
      <w:r>
        <w:t xml:space="preserve">lần </w:t>
      </w:r>
      <w:r>
        <w:t xml:space="preserve">thứ </w:t>
      </w:r>
      <w:r>
        <w:t xml:space="preserve">hai, </w:t>
      </w:r>
      <w:r>
        <w:t xml:space="preserve">như </w:t>
      </w:r>
      <w:r>
        <w:t xml:space="preserve">trâu, </w:t>
      </w:r>
      <w:r>
        <w:t xml:space="preserve">bò, </w:t>
      </w:r>
      <w:r>
        <w:t xml:space="preserve">v.v. </w:t>
      </w:r>
      <w:r>
        <w:rPr>
          <w:i/>
        </w:rPr>
        <w:t xml:space="preserve">Động </w:t>
      </w:r>
      <w:r>
        <w:rPr>
          <w:i/>
        </w:rPr>
        <w:t xml:space="preserve">uật </w:t>
      </w:r>
      <w:r>
        <w:rPr>
          <w:i/>
        </w:rPr>
        <w:t xml:space="preserve">nhai </w:t>
      </w:r>
      <w:r>
        <w:rPr>
          <w:i/>
        </w:rPr>
        <w:t xml:space="preserve">lại. </w:t>
      </w:r>
      <w:r>
        <w:rPr>
          <w:i/>
        </w:rPr>
        <w:t xml:space="preserve">Loài </w:t>
      </w:r>
      <w:r>
        <w:rPr>
          <w:i/>
        </w:rPr>
        <w:t xml:space="preserve">nhai </w:t>
      </w:r>
      <w:r>
        <w:t xml:space="preserve">lại. </w:t>
      </w:r>
      <w:r>
        <w:br/>
      </w:r>
      <w:r>
        <w:rPr>
          <w:b/>
        </w:rPr>
        <w:t xml:space="preserve">nhai </w:t>
      </w:r>
      <w:r>
        <w:rPr>
          <w:b/>
        </w:rPr>
        <w:t xml:space="preserve">nhải </w:t>
      </w:r>
      <w:r>
        <w:rPr>
          <w:i/>
        </w:rPr>
        <w:t xml:space="preserve">động từ </w:t>
      </w:r>
      <w:r>
        <w:t xml:space="preserve">(khẩu ngữ).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mãi </w:t>
      </w:r>
      <w:r>
        <w:t xml:space="preserve">không </w:t>
      </w:r>
      <w:r>
        <w:t xml:space="preserve">thôi </w:t>
      </w:r>
      <w:r>
        <w:t xml:space="preserve">một </w:t>
      </w:r>
      <w:r>
        <w:t xml:space="preserve">điều </w:t>
      </w:r>
      <w:r>
        <w:t xml:space="preserve">gì </w:t>
      </w:r>
      <w:r>
        <w:t xml:space="preserve">đó, </w:t>
      </w:r>
      <w:r>
        <w:t xml:space="preserve">làm </w:t>
      </w:r>
      <w:r>
        <w:t xml:space="preserve">người </w:t>
      </w:r>
      <w:r>
        <w:t xml:space="preserve">nghe </w:t>
      </w:r>
      <w:r>
        <w:t xml:space="preserve">khó </w:t>
      </w:r>
      <w:r>
        <w:t xml:space="preserve">chịu.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chẳng </w:t>
      </w:r>
      <w:r>
        <w:rPr>
          <w:i/>
        </w:rPr>
        <w:t xml:space="preserve">có </w:t>
      </w:r>
      <w:r>
        <w:t xml:space="preserve">gì </w:t>
      </w:r>
      <w:r>
        <w:rPr>
          <w:i/>
        </w:rPr>
        <w:t xml:space="preserve">mà </w:t>
      </w:r>
      <w:r>
        <w:rPr>
          <w:i/>
        </w:rPr>
        <w:t xml:space="preserve">cứ </w:t>
      </w:r>
      <w:r>
        <w:t xml:space="preserve">nhai </w:t>
      </w:r>
      <w:r>
        <w:rPr>
          <w:i/>
        </w:rPr>
        <w:t xml:space="preserve">nhải </w:t>
      </w:r>
      <w:r>
        <w:rPr>
          <w:i/>
        </w:rPr>
        <w:t xml:space="preserve">mãi. </w:t>
      </w:r>
      <w:r>
        <w:t xml:space="preserve">Nói </w:t>
      </w:r>
      <w:r>
        <w:rPr>
          <w:i/>
        </w:rPr>
        <w:t xml:space="preserve">nhai </w:t>
      </w:r>
      <w:r>
        <w:rPr>
          <w:i/>
        </w:rPr>
        <w:t xml:space="preserve">nhải </w:t>
      </w:r>
      <w:r>
        <w:rPr>
          <w:i/>
        </w:rPr>
        <w:t xml:space="preserve">cả </w:t>
      </w:r>
      <w:r>
        <w:t xml:space="preserve">ngày. </w:t>
      </w:r>
      <w:r>
        <w:br/>
      </w:r>
      <w:r>
        <w:rPr>
          <w:b/>
        </w:rPr>
        <w:t xml:space="preserve">nhài,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lá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dài, </w:t>
      </w:r>
      <w:r>
        <w:t xml:space="preserve">màu </w:t>
      </w:r>
      <w:r>
        <w:t xml:space="preserve">lục </w:t>
      </w:r>
      <w:r>
        <w:t xml:space="preserve">đậm </w:t>
      </w:r>
      <w:r>
        <w:t xml:space="preserve">và </w:t>
      </w:r>
      <w:r>
        <w:t xml:space="preserve">bóng, </w:t>
      </w:r>
      <w:r>
        <w:t xml:space="preserve">hoa </w:t>
      </w:r>
      <w:r>
        <w:t xml:space="preserve">mọc </w:t>
      </w:r>
      <w:r>
        <w:t xml:space="preserve">thành </w:t>
      </w:r>
      <w:r>
        <w:t xml:space="preserve">cụm, </w:t>
      </w:r>
      <w:r>
        <w:t xml:space="preserve">màu </w:t>
      </w:r>
      <w:r>
        <w:t xml:space="preserve">trắng, </w:t>
      </w:r>
      <w:r>
        <w:t xml:space="preserve">rất </w:t>
      </w:r>
      <w:r>
        <w:t xml:space="preserve">thơm, </w:t>
      </w:r>
      <w:r>
        <w:t xml:space="preserve">nở </w:t>
      </w:r>
      <w:r>
        <w:t xml:space="preserve">về </w:t>
      </w:r>
      <w:r>
        <w:t xml:space="preserve">đêm,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ướp </w:t>
      </w:r>
      <w:r>
        <w:t xml:space="preserve">chè. </w:t>
      </w:r>
      <w:r>
        <w:t xml:space="preserve">| </w:t>
      </w:r>
      <w:r>
        <w:br/>
      </w:r>
      <w:r>
        <w:rPr>
          <w:b/>
        </w:rPr>
        <w:t xml:space="preserve">nhài, </w:t>
      </w:r>
      <w:r>
        <w:rPr>
          <w:i/>
        </w:rPr>
        <w:t xml:space="preserve">danh từ </w:t>
      </w:r>
      <w:r>
        <w:t xml:space="preserve">Mảnh </w:t>
      </w:r>
      <w:r>
        <w:t xml:space="preserve">kim </w:t>
      </w:r>
      <w:r>
        <w:t xml:space="preserve">loại </w:t>
      </w:r>
      <w:r>
        <w:t xml:space="preserve">tròn, </w:t>
      </w:r>
      <w:r>
        <w:t xml:space="preserve">nhỏ, </w:t>
      </w:r>
      <w:r>
        <w:t xml:space="preserve">giữ </w:t>
      </w:r>
      <w:r>
        <w:t xml:space="preserve">hai </w:t>
      </w:r>
      <w:r>
        <w:t xml:space="preserve">! </w:t>
      </w:r>
      <w:r>
        <w:t xml:space="preserve">đầu </w:t>
      </w:r>
      <w:r>
        <w:t xml:space="preserve">chốt </w:t>
      </w:r>
      <w:r>
        <w:t xml:space="preserve">quạt </w:t>
      </w:r>
      <w:r>
        <w:t xml:space="preserve">giấy. </w:t>
      </w:r>
      <w:r>
        <w:t xml:space="preserve">Quạt </w:t>
      </w:r>
      <w:r>
        <w:rPr>
          <w:i/>
        </w:rPr>
        <w:t xml:space="preserve">long </w:t>
      </w:r>
      <w:r>
        <w:rPr>
          <w:i/>
        </w:rPr>
        <w:t xml:space="preserve">nhài.. </w:t>
      </w:r>
      <w:r>
        <w:br/>
      </w:r>
      <w:r>
        <w:rPr>
          <w:b/>
        </w:rPr>
        <w:t xml:space="preserve">nhãi </w:t>
      </w:r>
      <w:r>
        <w:rPr>
          <w:i/>
        </w:rPr>
        <w:t xml:space="preserve">danh từ </w:t>
      </w:r>
      <w:r>
        <w:t xml:space="preserve">(kng). </w:t>
      </w:r>
      <w:r>
        <w:rPr>
          <w:i/>
        </w:rPr>
        <w:t xml:space="preserve">Bé </w:t>
      </w:r>
      <w:r>
        <w:t xml:space="preserve">con </w:t>
      </w:r>
      <w:r>
        <w:t xml:space="preserve">hay </w:t>
      </w:r>
      <w:r>
        <w:t xml:space="preserve">động </w:t>
      </w:r>
      <w:r>
        <w:t xml:space="preserve">vật </w:t>
      </w:r>
      <w:r>
        <w:t xml:space="preserve">cỏn </w:t>
      </w:r>
      <w:r>
        <w:t xml:space="preserve">nhỏ, </w:t>
      </w:r>
      <w:r>
        <w:t xml:space="preserve">chẳng </w:t>
      </w:r>
      <w:r>
        <w:t xml:space="preserve">đáng </w:t>
      </w:r>
      <w:r>
        <w:t xml:space="preserve">phải </w:t>
      </w:r>
      <w:r>
        <w:t xml:space="preserve">chú </w:t>
      </w:r>
      <w:r>
        <w:t xml:space="preserve">ý. </w:t>
      </w:r>
      <w:r>
        <w:t xml:space="preserve">Sợ </w:t>
      </w:r>
      <w:r>
        <w:t xml:space="preserve">gì </w:t>
      </w:r>
      <w:r>
        <w:t xml:space="preserve">thằng </w:t>
      </w:r>
      <w:r>
        <w:rPr>
          <w:i/>
        </w:rPr>
        <w:t xml:space="preserve">nhãi </w:t>
      </w:r>
      <w:r>
        <w:rPr>
          <w:i/>
        </w:rPr>
        <w:t xml:space="preserve">ấy. </w:t>
      </w:r>
      <w:r>
        <w:rPr>
          <w:i/>
        </w:rPr>
        <w:t xml:space="preserve">Vàiconthỏónhãikhôngbðcôngđisăn </w:t>
      </w:r>
      <w:r>
        <w:rPr>
          <w:i/>
        </w:rPr>
        <w:t xml:space="preserve">cụ </w:t>
      </w:r>
      <w:r>
        <w:t xml:space="preserve">nhãi </w:t>
      </w:r>
      <w:r>
        <w:t xml:space="preserve">con </w:t>
      </w:r>
      <w:r>
        <w:t xml:space="preserve">danh từ </w:t>
      </w:r>
      <w:r>
        <w:t xml:space="preserve">(khẩu ngữ). </w:t>
      </w:r>
      <w:r>
        <w:t xml:space="preserve">Trẻ </w:t>
      </w:r>
      <w:r>
        <w:t xml:space="preserve">nhỏ, </w:t>
      </w:r>
      <w:r>
        <w:t xml:space="preserve">còn </w:t>
      </w:r>
      <w:r>
        <w:t xml:space="preserve">rất </w:t>
      </w:r>
      <w:r>
        <w:t xml:space="preserve">ít </w:t>
      </w:r>
      <w:r>
        <w:t xml:space="preserve">tuổi </w:t>
      </w:r>
      <w:r>
        <w:t xml:space="preserve">(hàm </w:t>
      </w:r>
      <w:r>
        <w:t xml:space="preserve">ý </w:t>
      </w:r>
      <w:r>
        <w:t xml:space="preserve">khinh </w:t>
      </w:r>
      <w:r>
        <w:t xml:space="preserve">thường). </w:t>
      </w:r>
      <w:r>
        <w:t xml:space="preserve">Thua </w:t>
      </w:r>
      <w:r>
        <w:t xml:space="preserve">một </w:t>
      </w:r>
      <w:r>
        <w:rPr>
          <w:i/>
        </w:rPr>
        <w:t xml:space="preserve">thằng </w:t>
      </w:r>
      <w:r>
        <w:rPr>
          <w:i/>
        </w:rPr>
        <w:t xml:space="preserve">nhãi </w:t>
      </w:r>
      <w:r>
        <w:rPr>
          <w:i/>
        </w:rPr>
        <w:t xml:space="preserve">con. </w:t>
      </w:r>
      <w:r>
        <w:br/>
      </w:r>
      <w:r>
        <w:rPr>
          <w:b/>
        </w:rPr>
        <w:t xml:space="preserve">nhãi </w:t>
      </w:r>
      <w:r>
        <w:rPr>
          <w:b/>
        </w:rPr>
        <w:t xml:space="preserve">nhép </w:t>
      </w:r>
      <w:r>
        <w:rPr>
          <w:i/>
        </w:rPr>
        <w:t xml:space="preserve">danh từ </w:t>
      </w:r>
      <w:r>
        <w:t xml:space="preserve">(khẩu ngữ). </w:t>
      </w:r>
      <w:r>
        <w:t xml:space="preserve">Người </w:t>
      </w:r>
      <w:r>
        <w:t xml:space="preserve">tầm </w:t>
      </w:r>
      <w:r>
        <w:t xml:space="preserve">thường, </w:t>
      </w:r>
      <w:r>
        <w:t xml:space="preserve">đáng </w:t>
      </w:r>
      <w:r>
        <w:t xml:space="preserve">khinh </w:t>
      </w:r>
      <w:r>
        <w:t xml:space="preserve">(coi </w:t>
      </w:r>
      <w:r>
        <w:t xml:space="preserve">tựa </w:t>
      </w:r>
      <w:r>
        <w:t xml:space="preserve">như </w:t>
      </w:r>
      <w:r>
        <w:t xml:space="preserve">nhãi </w:t>
      </w:r>
      <w:r>
        <w:t xml:space="preserve">con; </w:t>
      </w:r>
      <w:r>
        <w:t xml:space="preserve">nói </w:t>
      </w:r>
      <w:r>
        <w:t xml:space="preserve">khái </w:t>
      </w:r>
      <w:r>
        <w:t xml:space="preserve">quát). </w:t>
      </w:r>
      <w:r>
        <w:rPr>
          <w:i/>
        </w:rPr>
        <w:t xml:space="preserve">Đồ </w:t>
      </w:r>
      <w:r>
        <w:t xml:space="preserve">nhấi </w:t>
      </w:r>
      <w:r>
        <w:rPr>
          <w:i/>
        </w:rPr>
        <w:t xml:space="preserve">nhép, </w:t>
      </w:r>
      <w:r>
        <w:rPr>
          <w:i/>
        </w:rPr>
        <w:t xml:space="preserve">biết </w:t>
      </w:r>
      <w:r>
        <w:rPr>
          <w:i/>
        </w:rPr>
        <w:t xml:space="preserve">gì </w:t>
      </w:r>
      <w:r>
        <w:t xml:space="preserve">! </w:t>
      </w:r>
      <w:r>
        <w:br/>
      </w:r>
      <w:r>
        <w:rPr>
          <w:b/>
        </w:rPr>
        <w:t xml:space="preserve">nhãi </w:t>
      </w:r>
      <w:r>
        <w:rPr>
          <w:b/>
        </w:rPr>
        <w:t xml:space="preserve">ranh </w:t>
      </w:r>
      <w:r>
        <w:rPr>
          <w:i/>
        </w:rPr>
        <w:t xml:space="preserve">danh từ </w:t>
      </w:r>
      <w:r>
        <w:t xml:space="preserve">(khẩu ngữ). </w:t>
      </w:r>
      <w:r>
        <w:t xml:space="preserve">Người </w:t>
      </w:r>
      <w:r>
        <w:t xml:space="preserve">còn </w:t>
      </w:r>
      <w:r>
        <w:t xml:space="preserve">nhỏ </w:t>
      </w:r>
      <w:r>
        <w:t xml:space="preserve">tuổi, </w:t>
      </w:r>
      <w:r>
        <w:t xml:space="preserve">trẻ </w:t>
      </w:r>
      <w:r>
        <w:t xml:space="preserve">tuổi, </w:t>
      </w:r>
      <w:r>
        <w:t xml:space="preserve">chưa </w:t>
      </w:r>
      <w:r>
        <w:t xml:space="preserve">hiểu </w:t>
      </w:r>
      <w:r>
        <w:t xml:space="preserve">biết </w:t>
      </w:r>
      <w:r>
        <w:t xml:space="preserve">gì </w:t>
      </w:r>
      <w:r>
        <w:t xml:space="preserve">(nàm </w:t>
      </w:r>
      <w:r>
        <w:t xml:space="preserve">ý </w:t>
      </w:r>
      <w:r>
        <w:t xml:space="preserve">khinh </w:t>
      </w:r>
      <w:r>
        <w:t xml:space="preserve">thường). </w:t>
      </w:r>
      <w:r>
        <w:rPr>
          <w:i/>
        </w:rPr>
        <w:t xml:space="preserve">Mấy </w:t>
      </w:r>
      <w:r>
        <w:t xml:space="preserve">thằng </w:t>
      </w:r>
      <w:r>
        <w:t xml:space="preserve">nhãi </w:t>
      </w:r>
      <w:r>
        <w:rPr>
          <w:i/>
        </w:rPr>
        <w:t xml:space="preserve">ranh </w:t>
      </w:r>
      <w:r>
        <w:rPr>
          <w:i/>
        </w:rPr>
        <w:t xml:space="preserve">thì </w:t>
      </w:r>
      <w:r>
        <w:rPr>
          <w:i/>
        </w:rPr>
        <w:t xml:space="preserve">làm </w:t>
      </w:r>
      <w:r>
        <w:rPr>
          <w:i/>
        </w:rPr>
        <w:t xml:space="preserve">được </w:t>
      </w:r>
      <w:r>
        <w:rPr>
          <w:i/>
        </w:rPr>
        <w:t xml:space="preserve">uiệộc </w:t>
      </w:r>
      <w:r>
        <w:t xml:space="preserve">gì. </w:t>
      </w:r>
      <w:r>
        <w:br/>
      </w:r>
      <w:r>
        <w:rPr>
          <w:b/>
        </w:rPr>
        <w:t xml:space="preserve">nhái, </w:t>
      </w:r>
      <w:r>
        <w:rPr>
          <w:i/>
        </w:rPr>
        <w:t xml:space="preserve">danh từ </w:t>
      </w:r>
      <w:r>
        <w:t xml:space="preserve">Loài </w:t>
      </w:r>
      <w:r>
        <w:t xml:space="preserve">ếch </w:t>
      </w:r>
      <w:r>
        <w:t xml:space="preserve">nhái, </w:t>
      </w:r>
      <w:r>
        <w:t xml:space="preserve">đầu </w:t>
      </w:r>
      <w:r>
        <w:t xml:space="preserve">ngón </w:t>
      </w:r>
      <w:r>
        <w:t xml:space="preserve">chân </w:t>
      </w:r>
      <w:r>
        <w:t xml:space="preserve">nở </w:t>
      </w:r>
      <w:r>
        <w:t xml:space="preserve">rộng, </w:t>
      </w:r>
      <w:r>
        <w:t xml:space="preserve">thường </w:t>
      </w:r>
      <w:r>
        <w:t xml:space="preserve">sống </w:t>
      </w:r>
      <w:r>
        <w:t xml:space="preserve">trên </w:t>
      </w:r>
      <w:r>
        <w:t xml:space="preserve">cây, </w:t>
      </w:r>
      <w:r>
        <w:t xml:space="preserve">trong </w:t>
      </w:r>
      <w:r>
        <w:t xml:space="preserve">các </w:t>
      </w:r>
      <w:r>
        <w:t xml:space="preserve">bụi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