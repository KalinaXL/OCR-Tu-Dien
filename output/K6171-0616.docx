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thông </w:t>
      </w:r>
      <w:r>
        <w:rPr>
          <w:b/>
        </w:rPr>
        <w:t xml:space="preserve">thốc </w:t>
      </w:r>
      <w:r>
        <w:rPr>
          <w:i/>
        </w:rPr>
        <w:t xml:space="preserve">phụ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Một </w:t>
      </w:r>
      <w:r>
        <w:t xml:space="preserve">cách </w:t>
      </w:r>
      <w:r>
        <w:t xml:space="preserve">nhanh, </w:t>
      </w:r>
      <w:r>
        <w:t xml:space="preserve">mạnh, </w:t>
      </w:r>
      <w:r>
        <w:t xml:space="preserve">liên </w:t>
      </w:r>
      <w:r>
        <w:t xml:space="preserve">tiếp, </w:t>
      </w:r>
      <w:r>
        <w:t xml:space="preserve">như </w:t>
      </w:r>
      <w:r>
        <w:t xml:space="preserve">không </w:t>
      </w:r>
      <w:r>
        <w:t xml:space="preserve">gì </w:t>
      </w:r>
      <w:r>
        <w:t xml:space="preserve">ngăn </w:t>
      </w:r>
      <w:r>
        <w:t xml:space="preserve">giữ </w:t>
      </w:r>
      <w:r>
        <w:t xml:space="preserve">nổi. </w:t>
      </w:r>
      <w:r>
        <w:rPr>
          <w:i/>
        </w:rPr>
        <w:t xml:space="preserve">Gió </w:t>
      </w:r>
      <w:r>
        <w:rPr>
          <w:i/>
        </w:rPr>
        <w:t xml:space="preserve">thông </w:t>
      </w:r>
      <w:r>
        <w:rPr>
          <w:i/>
        </w:rPr>
        <w:t xml:space="preserve">thốc </w:t>
      </w:r>
      <w:r>
        <w:rPr>
          <w:i/>
        </w:rPr>
        <w:t xml:space="preserve">thổi </w:t>
      </w:r>
      <w:r>
        <w:t xml:space="preserve">uào </w:t>
      </w:r>
      <w:r>
        <w:t xml:space="preserve">nhà.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thống </w:t>
      </w:r>
      <w:r>
        <w:rPr>
          <w:i/>
        </w:rPr>
        <w:t xml:space="preserve">tính từ </w:t>
      </w:r>
      <w:r>
        <w:t xml:space="preserve">Trống </w:t>
      </w:r>
      <w:r>
        <w:t xml:space="preserve">trải </w:t>
      </w:r>
      <w:r>
        <w:t xml:space="preserve">tới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nhìn </w:t>
      </w:r>
      <w:r>
        <w:t xml:space="preserve">thông </w:t>
      </w:r>
      <w:r>
        <w:t xml:space="preserve">từ </w:t>
      </w:r>
      <w:r>
        <w:t xml:space="preserve">ngoài </w:t>
      </w:r>
      <w:r>
        <w:t xml:space="preserve">vào,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ngăn </w:t>
      </w:r>
      <w:r>
        <w:t xml:space="preserve">che. </w:t>
      </w:r>
      <w:r>
        <w:rPr>
          <w:i/>
        </w:rPr>
        <w:t xml:space="preserve">Nhà </w:t>
      </w:r>
      <w:r>
        <w:rPr>
          <w:i/>
        </w:rPr>
        <w:t xml:space="preserve">cửa </w:t>
      </w:r>
      <w:r>
        <w:rPr>
          <w:i/>
        </w:rPr>
        <w:t xml:space="preserve">thông </w:t>
      </w:r>
      <w:r>
        <w:t xml:space="preserve">thống </w:t>
      </w:r>
      <w:r>
        <w:t xml:space="preserve">như </w:t>
      </w:r>
      <w:r>
        <w:rPr>
          <w:i/>
        </w:rPr>
        <w:t xml:space="preserve">nhà </w:t>
      </w:r>
      <w:r>
        <w:rPr>
          <w:i/>
        </w:rPr>
        <w:t xml:space="preserve">hoang. </w:t>
      </w:r>
      <w:r>
        <w:t xml:space="preserve">Cổng </w:t>
      </w:r>
      <w:r>
        <w:t xml:space="preserve">ngõ </w:t>
      </w:r>
      <w:r>
        <w:rPr>
          <w:i/>
        </w:rPr>
        <w:t xml:space="preserve">để </w:t>
      </w:r>
      <w:r>
        <w:rPr>
          <w:i/>
        </w:rPr>
        <w:t xml:space="preserve">thông </w:t>
      </w:r>
      <w:r>
        <w:rPr>
          <w:i/>
        </w:rPr>
        <w:t xml:space="preserve">thống.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thuộc </w:t>
      </w:r>
      <w:r>
        <w:rPr>
          <w:i/>
        </w:rPr>
        <w:t xml:space="preserve">động từ </w:t>
      </w:r>
      <w:r>
        <w:t xml:space="preserve">Biết </w:t>
      </w:r>
      <w:r>
        <w:t xml:space="preserve">tường </w:t>
      </w:r>
      <w:r>
        <w:t xml:space="preserve">tận </w:t>
      </w:r>
      <w:r>
        <w:t xml:space="preserve">và </w:t>
      </w:r>
      <w:r>
        <w:t xml:space="preserve">nhớ </w:t>
      </w:r>
      <w:r>
        <w:t xml:space="preserve">rõ. </w:t>
      </w:r>
      <w:r>
        <w:t xml:space="preserve">Thông </w:t>
      </w:r>
      <w:r>
        <w:t xml:space="preserve">thuộc </w:t>
      </w:r>
      <w:r>
        <w:t xml:space="preserve">mọi </w:t>
      </w:r>
      <w:r>
        <w:t xml:space="preserve">đường </w:t>
      </w:r>
      <w:r>
        <w:t xml:space="preserve">ngang </w:t>
      </w:r>
      <w:r>
        <w:t xml:space="preserve">ngõ </w:t>
      </w:r>
      <w:r>
        <w:t xml:space="preserve">tắt. </w:t>
      </w:r>
      <w:r>
        <w:t xml:space="preserve">Mới </w:t>
      </w:r>
      <w:r>
        <w:t xml:space="preserve">về, </w:t>
      </w:r>
      <w:r>
        <w:rPr>
          <w:i/>
        </w:rPr>
        <w:t xml:space="preserve">chưa </w:t>
      </w:r>
      <w:r>
        <w:t xml:space="preserve">thông </w:t>
      </w:r>
      <w:r>
        <w:t xml:space="preserve">thuộc </w:t>
      </w:r>
      <w:r>
        <w:t xml:space="preserve">tình </w:t>
      </w:r>
      <w:r>
        <w:t xml:space="preserve">hình </w:t>
      </w:r>
      <w:r>
        <w:t xml:space="preserve">địa </w:t>
      </w:r>
      <w:r>
        <w:t xml:space="preserve">phương.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thương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Buôn </w:t>
      </w:r>
      <w:r>
        <w:t xml:space="preserve">bán </w:t>
      </w:r>
      <w:r>
        <w:t xml:space="preserve">qua </w:t>
      </w:r>
      <w:r>
        <w:t xml:space="preserve">lại </w:t>
      </w:r>
      <w:r>
        <w:t xml:space="preserve">giữa </w:t>
      </w:r>
      <w:r>
        <w:t xml:space="preserve">các </w:t>
      </w:r>
      <w:r>
        <w:t xml:space="preserve">nước </w:t>
      </w:r>
      <w:r>
        <w:t xml:space="preserve">với </w:t>
      </w:r>
      <w:r>
        <w:t xml:space="preserve">nhau. </w:t>
      </w:r>
      <w:r>
        <w:t xml:space="preserve">Quan </w:t>
      </w:r>
      <w:r>
        <w:t xml:space="preserve">hệ </w:t>
      </w:r>
      <w:r>
        <w:t xml:space="preserve">thông </w:t>
      </w:r>
      <w:r>
        <w:t xml:space="preserve">thương </w:t>
      </w:r>
      <w:r>
        <w:t xml:space="preserve">giữa </w:t>
      </w:r>
      <w:r>
        <w:rPr>
          <w:i/>
        </w:rPr>
        <w:t xml:space="preserve">các </w:t>
      </w:r>
      <w:r>
        <w:t xml:space="preserve">nước. </w:t>
      </w:r>
      <w:r>
        <w:rPr>
          <w:b/>
        </w:rPr>
        <w:t xml:space="preserve">2 </w:t>
      </w:r>
      <w:r>
        <w:t xml:space="preserve">(ít dùng). </w:t>
      </w:r>
      <w:r>
        <w:t xml:space="preserve">Thông </w:t>
      </w:r>
      <w:r>
        <w:t xml:space="preserve">suốt </w:t>
      </w:r>
      <w:r>
        <w:t xml:space="preserve">từ </w:t>
      </w:r>
      <w:r>
        <w:t xml:space="preserve">vùng </w:t>
      </w:r>
      <w:r>
        <w:t xml:space="preserve">nọ </w:t>
      </w:r>
      <w:r>
        <w:t xml:space="preserve">sang </w:t>
      </w:r>
      <w:r>
        <w:t xml:space="preserve">vùng </w:t>
      </w:r>
      <w:r>
        <w:t xml:space="preserve">kia, </w:t>
      </w:r>
      <w:r>
        <w:t xml:space="preserve">không </w:t>
      </w:r>
      <w:r>
        <w:t xml:space="preserve">bị </w:t>
      </w:r>
      <w:r>
        <w:t xml:space="preserve">ngăn </w:t>
      </w:r>
      <w:r>
        <w:t xml:space="preserve">cách. </w:t>
      </w:r>
      <w:r>
        <w:rPr>
          <w:i/>
        </w:rPr>
        <w:t xml:space="preserve">Hết </w:t>
      </w:r>
      <w:r>
        <w:t xml:space="preserve">chiến </w:t>
      </w:r>
      <w:r>
        <w:rPr>
          <w:i/>
        </w:rPr>
        <w:t xml:space="preserve">tranh, </w:t>
      </w:r>
      <w:r>
        <w:rPr>
          <w:i/>
        </w:rPr>
        <w:t xml:space="preserve">sự </w:t>
      </w:r>
      <w:r>
        <w:rPr>
          <w:i/>
        </w:rPr>
        <w:t xml:space="preserve">đi </w:t>
      </w:r>
      <w:r>
        <w:rPr>
          <w:i/>
        </w:rPr>
        <w:t xml:space="preserve">lại </w:t>
      </w:r>
      <w:r>
        <w:rPr>
          <w:i/>
        </w:rPr>
        <w:t xml:space="preserve">đã </w:t>
      </w:r>
      <w:r>
        <w:t xml:space="preserve">thông </w:t>
      </w:r>
      <w:r>
        <w:t xml:space="preserve">thương.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thường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Thường </w:t>
      </w:r>
      <w:r>
        <w:t xml:space="preserve">có, </w:t>
      </w:r>
      <w:r>
        <w:t xml:space="preserve">thường </w:t>
      </w:r>
      <w:r>
        <w:t xml:space="preserve">thấy,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đặc </w:t>
      </w:r>
      <w:r>
        <w:t xml:space="preserve">biệt. </w:t>
      </w:r>
      <w:r>
        <w:t xml:space="preserve">Bệnh </w:t>
      </w:r>
      <w:r>
        <w:rPr>
          <w:i/>
        </w:rPr>
        <w:t xml:space="preserve">thông </w:t>
      </w:r>
      <w:r>
        <w:t xml:space="preserve">thường. </w:t>
      </w:r>
      <w:r>
        <w:rPr>
          <w:i/>
        </w:rPr>
        <w:t xml:space="preserve">Đỗ </w:t>
      </w:r>
      <w:r>
        <w:rPr>
          <w:i/>
        </w:rPr>
        <w:t xml:space="preserve">dùng </w:t>
      </w:r>
      <w:r>
        <w:t xml:space="preserve">thông </w:t>
      </w:r>
      <w:r>
        <w:t xml:space="preserve">thường. </w:t>
      </w:r>
      <w:r>
        <w:t xml:space="preserve">Kinh </w:t>
      </w:r>
      <w:r>
        <w:rPr>
          <w:i/>
        </w:rPr>
        <w:t xml:space="preserve">nghiệm </w:t>
      </w:r>
      <w:r>
        <w:t xml:space="preserve">thông </w:t>
      </w:r>
      <w:r>
        <w:t xml:space="preserve">thường </w:t>
      </w:r>
      <w:r>
        <w:t xml:space="preserve">cho </w:t>
      </w:r>
      <w:r>
        <w:rPr>
          <w:i/>
        </w:rPr>
        <w:t xml:space="preserve">biết </w:t>
      </w:r>
      <w:r>
        <w:rPr>
          <w:b/>
        </w:rPr>
        <w:t xml:space="preserve">2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Theo </w:t>
      </w:r>
      <w:r>
        <w:t xml:space="preserve">lệ </w:t>
      </w:r>
      <w:r>
        <w:t xml:space="preserve">thường. </w:t>
      </w:r>
      <w:r>
        <w:t xml:space="preserve">Thông </w:t>
      </w:r>
      <w:r>
        <w:rPr>
          <w:i/>
        </w:rPr>
        <w:t xml:space="preserve">thường, </w:t>
      </w:r>
      <w:r>
        <w:t xml:space="preserve">mới </w:t>
      </w:r>
      <w:r>
        <w:rPr>
          <w:i/>
        </w:rPr>
        <w:t xml:space="preserve">bắt </w:t>
      </w:r>
      <w:r>
        <w:rPr>
          <w:i/>
        </w:rPr>
        <w:t xml:space="preserve">tay </w:t>
      </w:r>
      <w:r>
        <w:rPr>
          <w:i/>
        </w:rPr>
        <w:t xml:space="preserve">uào </w:t>
      </w:r>
      <w:r>
        <w:rPr>
          <w:i/>
        </w:rPr>
        <w:t xml:space="preserve">uiệc </w:t>
      </w:r>
      <w:r>
        <w:rPr>
          <w:i/>
        </w:rPr>
        <w:t xml:space="preserve">bao </w:t>
      </w:r>
      <w:r>
        <w:t xml:space="preserve">giờ </w:t>
      </w:r>
      <w:r>
        <w:t xml:space="preserve">cũng </w:t>
      </w:r>
      <w:r>
        <w:rPr>
          <w:i/>
        </w:rPr>
        <w:t xml:space="preserve">khó.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tin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Truyền </w:t>
      </w:r>
      <w:r>
        <w:t xml:space="preserve">tin </w:t>
      </w:r>
      <w:r>
        <w:t xml:space="preserve">cho </w:t>
      </w:r>
      <w:r>
        <w:t xml:space="preserve">nhau </w:t>
      </w:r>
      <w:r>
        <w:t xml:space="preserve">để </w:t>
      </w:r>
      <w:r>
        <w:rPr>
          <w:i/>
        </w:rPr>
        <w:t xml:space="preserve">biết </w:t>
      </w:r>
      <w:r>
        <w:t xml:space="preserve">Thông </w:t>
      </w:r>
      <w:r>
        <w:t xml:space="preserve">tin </w:t>
      </w:r>
      <w:r>
        <w:t xml:space="preserve">bằng </w:t>
      </w:r>
      <w:r>
        <w:rPr>
          <w:i/>
        </w:rPr>
        <w:t xml:space="preserve">điện </w:t>
      </w:r>
      <w:r>
        <w:rPr>
          <w:i/>
        </w:rPr>
        <w:t xml:space="preserve">thoại. </w:t>
      </w:r>
      <w:r>
        <w:t xml:space="preserve">Buổi </w:t>
      </w:r>
      <w:r>
        <w:t xml:space="preserve">thông </w:t>
      </w:r>
      <w:r>
        <w:t xml:space="preserve">tin </w:t>
      </w:r>
      <w:r>
        <w:t xml:space="preserve">khoa </w:t>
      </w:r>
      <w:r>
        <w:rPr>
          <w:i/>
        </w:rPr>
        <w:t xml:space="preserve">học. </w:t>
      </w:r>
      <w:r>
        <w:rPr>
          <w:i/>
        </w:rPr>
        <w:t xml:space="preserve">Chiến </w:t>
      </w:r>
      <w:r>
        <w:rPr>
          <w:i/>
        </w:rPr>
        <w:t xml:space="preserve">sĩ </w:t>
      </w:r>
      <w:r>
        <w:t xml:space="preserve">thông </w:t>
      </w:r>
      <w:r>
        <w:t xml:space="preserve">tin </w:t>
      </w:r>
      <w:r>
        <w:t xml:space="preserve">(làm </w:t>
      </w:r>
      <w:r>
        <w:t xml:space="preserve">công </w:t>
      </w:r>
      <w:r>
        <w:t xml:space="preserve">tác </w:t>
      </w:r>
      <w:r>
        <w:t xml:space="preserve">thông </w:t>
      </w:r>
      <w:r>
        <w:t xml:space="preserve">tin).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Điều </w:t>
      </w:r>
      <w:r>
        <w:t xml:space="preserve">được </w:t>
      </w:r>
      <w:r>
        <w:t xml:space="preserve">truyền </w:t>
      </w:r>
      <w:r>
        <w:t xml:space="preserve">đi </w:t>
      </w:r>
      <w:r>
        <w:t xml:space="preserve">cho </w:t>
      </w:r>
      <w:r>
        <w:t xml:space="preserve">biết, </w:t>
      </w:r>
      <w:r>
        <w:t xml:space="preserve">tin </w:t>
      </w:r>
      <w:r>
        <w:t xml:space="preserve">truyền </w:t>
      </w:r>
      <w:r>
        <w:t xml:space="preserve">đi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Bài </w:t>
      </w:r>
      <w:r>
        <w:t xml:space="preserve">uiết </w:t>
      </w:r>
      <w:r>
        <w:t xml:space="preserve">có </w:t>
      </w:r>
      <w:r>
        <w:rPr>
          <w:i/>
        </w:rPr>
        <w:t xml:space="preserve">lượng </w:t>
      </w:r>
      <w:r>
        <w:t xml:space="preserve">thông </w:t>
      </w:r>
      <w:r>
        <w:t xml:space="preserve">tin </w:t>
      </w:r>
      <w:r>
        <w:rPr>
          <w:i/>
        </w:rPr>
        <w:t xml:space="preserve">cao. </w:t>
      </w:r>
      <w:r>
        <w:rPr>
          <w:b/>
        </w:rPr>
        <w:t xml:space="preserve">2 </w:t>
      </w:r>
      <w:r>
        <w:t xml:space="preserve">Tin </w:t>
      </w:r>
      <w:r>
        <w:t xml:space="preserve">(khái </w:t>
      </w:r>
      <w:r>
        <w:t xml:space="preserve">niệm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điều </w:t>
      </w:r>
      <w:r>
        <w:t xml:space="preserve">khiển </w:t>
      </w:r>
      <w:r>
        <w:t xml:space="preserve">học).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tin </w:t>
      </w:r>
      <w:r>
        <w:rPr>
          <w:b/>
        </w:rPr>
        <w:t xml:space="preserve">đại </w:t>
      </w:r>
      <w:r>
        <w:rPr>
          <w:b/>
        </w:rPr>
        <w:t xml:space="preserve">chúng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Thông </w:t>
      </w:r>
      <w:r>
        <w:t xml:space="preserve">tin </w:t>
      </w:r>
      <w:r>
        <w:t xml:space="preserve">rộng </w:t>
      </w:r>
      <w:r>
        <w:t xml:space="preserve">rãi </w:t>
      </w:r>
      <w:r>
        <w:t xml:space="preserve">bằng </w:t>
      </w:r>
      <w:r>
        <w:t xml:space="preserve">các </w:t>
      </w:r>
      <w:r>
        <w:t xml:space="preserve">phương </w:t>
      </w:r>
      <w:r>
        <w:t xml:space="preserve">tiện </w:t>
      </w:r>
      <w:r>
        <w:t xml:space="preserve">media </w:t>
      </w:r>
      <w:r>
        <w:t xml:space="preserve">(báo </w:t>
      </w:r>
      <w:r>
        <w:t xml:space="preserve">chí, </w:t>
      </w:r>
      <w:r>
        <w:t xml:space="preserve">ti </w:t>
      </w:r>
      <w:r>
        <w:t xml:space="preserve">vi, </w:t>
      </w:r>
      <w:r>
        <w:t xml:space="preserve">radio...).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tin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thông </w:t>
      </w:r>
      <w:r>
        <w:t xml:space="preserve">tin.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tín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cung </w:t>
      </w:r>
      <w:r>
        <w:t xml:space="preserve">cấp </w:t>
      </w:r>
      <w:r>
        <w:t xml:space="preserve">tin </w:t>
      </w:r>
      <w:r>
        <w:t xml:space="preserve">tức </w:t>
      </w:r>
      <w:r>
        <w:t xml:space="preserve">hoặc </w:t>
      </w:r>
      <w:r>
        <w:t xml:space="preserve">viết </w:t>
      </w:r>
      <w:r>
        <w:t xml:space="preserve">bài </w:t>
      </w:r>
      <w:r>
        <w:t xml:space="preserve">cho </w:t>
      </w:r>
      <w:r>
        <w:t xml:space="preserve">một </w:t>
      </w:r>
      <w:r>
        <w:t xml:space="preserve">tờ </w:t>
      </w:r>
      <w:r>
        <w:t xml:space="preserve">báo </w:t>
      </w:r>
      <w:r>
        <w:t xml:space="preserve">hoặc </w:t>
      </w:r>
      <w:r>
        <w:t xml:space="preserve">tạp </w:t>
      </w:r>
      <w:r>
        <w:t xml:space="preserve">chí, </w:t>
      </w:r>
      <w:r>
        <w:t xml:space="preserve">nhưng </w:t>
      </w:r>
      <w:r>
        <w:t xml:space="preserve">không </w:t>
      </w:r>
      <w:r>
        <w:t xml:space="preserve">thuộc </w:t>
      </w:r>
      <w:r>
        <w:t xml:space="preserve">biên </w:t>
      </w:r>
      <w:r>
        <w:t xml:space="preserve">chế </w:t>
      </w:r>
      <w:r>
        <w:t xml:space="preserve">toà </w:t>
      </w:r>
      <w:r>
        <w:t xml:space="preserve">soạn.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tỏ </w:t>
      </w:r>
      <w:r>
        <w:rPr>
          <w:i/>
        </w:rPr>
        <w:t xml:space="preserve">động từ </w:t>
      </w:r>
      <w:r>
        <w:t xml:space="preserve">Biết </w:t>
      </w:r>
      <w:r>
        <w:t xml:space="preserve">rất </w:t>
      </w:r>
      <w:r>
        <w:t xml:space="preserve">kĩ </w:t>
      </w:r>
      <w:r>
        <w:t xml:space="preserve">và </w:t>
      </w:r>
      <w:r>
        <w:t xml:space="preserve">rõ </w:t>
      </w:r>
      <w:r>
        <w:t xml:space="preserve">ràng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Thông </w:t>
      </w:r>
      <w:r>
        <w:t xml:space="preserve">tỏ </w:t>
      </w:r>
      <w:r>
        <w:t xml:space="preserve">tình </w:t>
      </w:r>
      <w:r>
        <w:t xml:space="preserve">hình. </w:t>
      </w:r>
      <w:r>
        <w:rPr>
          <w:i/>
        </w:rPr>
        <w:t xml:space="preserve">Thông </w:t>
      </w:r>
      <w:r>
        <w:rPr>
          <w:i/>
        </w:rPr>
        <w:t xml:space="preserve">tỏ </w:t>
      </w:r>
      <w:r>
        <w:rPr>
          <w:i/>
        </w:rPr>
        <w:t xml:space="preserve">mọi </w:t>
      </w:r>
      <w:r>
        <w:t xml:space="preserve">luồng </w:t>
      </w:r>
      <w:r>
        <w:t xml:space="preserve">lạch </w:t>
      </w:r>
      <w:r>
        <w:t xml:space="preserve">trên </w:t>
      </w:r>
      <w:r>
        <w:t xml:space="preserve">sông.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tri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Báo </w:t>
      </w:r>
      <w:r>
        <w:t xml:space="preserve">cho </w:t>
      </w:r>
      <w:r>
        <w:t xml:space="preserve">cấp </w:t>
      </w:r>
      <w:r>
        <w:t xml:space="preserve">dưới </w:t>
      </w:r>
      <w:r>
        <w:t xml:space="preserve">biết </w:t>
      </w:r>
      <w:r>
        <w:t xml:space="preserve">(thường </w:t>
      </w:r>
      <w:r>
        <w:t xml:space="preserve">bằng </w:t>
      </w:r>
      <w:r>
        <w:t xml:space="preserve">văn </w:t>
      </w:r>
      <w:r>
        <w:t xml:space="preserve">bản). </w:t>
      </w:r>
      <w:r>
        <w:rPr>
          <w:i/>
        </w:rPr>
        <w:t xml:space="preserve">Thông </w:t>
      </w:r>
      <w:r>
        <w:rPr>
          <w:i/>
        </w:rPr>
        <w:t xml:space="preserve">trí </w:t>
      </w:r>
      <w:r>
        <w:rPr>
          <w:i/>
        </w:rPr>
        <w:t xml:space="preserve">cho </w:t>
      </w:r>
      <w:r>
        <w:rPr>
          <w:i/>
        </w:rPr>
        <w:t xml:space="preserve">các </w:t>
      </w:r>
      <w:r>
        <w:rPr>
          <w:i/>
        </w:rPr>
        <w:t xml:space="preserve">đơn </w:t>
      </w:r>
      <w:r>
        <w:rPr>
          <w:i/>
        </w:rPr>
        <w:t xml:space="preserve">uị </w:t>
      </w:r>
      <w:r>
        <w:rPr>
          <w:i/>
        </w:rPr>
        <w:t xml:space="preserve">cơ </w:t>
      </w:r>
      <w:r>
        <w:t xml:space="preserve">sở. </w:t>
      </w:r>
      <w:r>
        <w:t xml:space="preserve">II </w:t>
      </w:r>
      <w:r>
        <w:t xml:space="preserve">danh từ </w:t>
      </w:r>
      <w:r>
        <w:t xml:space="preserve">Bắn </w:t>
      </w:r>
      <w:r>
        <w:t xml:space="preserve">thông </w:t>
      </w:r>
      <w:r>
        <w:t xml:space="preserve">trì. </w:t>
      </w:r>
      <w:r>
        <w:t xml:space="preserve">Ra </w:t>
      </w:r>
      <w:r>
        <w:t xml:space="preserve">thông </w:t>
      </w:r>
      <w:r>
        <w:t xml:space="preserve">trợ từ </w:t>
      </w:r>
      <w:r>
        <w:rPr>
          <w:i/>
        </w:rPr>
        <w:t xml:space="preserve">Nhận </w:t>
      </w:r>
      <w:r>
        <w:t xml:space="preserve">được </w:t>
      </w:r>
      <w:r>
        <w:rPr>
          <w:i/>
        </w:rPr>
        <w:t xml:space="preserve">thông </w:t>
      </w:r>
      <w:r>
        <w:t xml:space="preserve">trí.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tục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trình </w:t>
      </w:r>
      <w:r>
        <w:t xml:space="preserve">độ </w:t>
      </w:r>
      <w:r>
        <w:t xml:space="preserve">của </w:t>
      </w:r>
      <w:r>
        <w:t xml:space="preserve">quản </w:t>
      </w:r>
      <w:r>
        <w:t xml:space="preserve">chúng </w:t>
      </w:r>
      <w:r>
        <w:t xml:space="preserve">đông </w:t>
      </w:r>
      <w:r>
        <w:t xml:space="preserve">đảo, </w:t>
      </w:r>
      <w:r>
        <w:t xml:space="preserve">quần </w:t>
      </w:r>
      <w:r>
        <w:t xml:space="preserve">chúng </w:t>
      </w:r>
      <w:r>
        <w:t xml:space="preserve">dễ </w:t>
      </w:r>
      <w:r>
        <w:t xml:space="preserve">hiểu, </w:t>
      </w:r>
      <w:r>
        <w:t xml:space="preserve">dễ </w:t>
      </w:r>
      <w:r>
        <w:t xml:space="preserve">tiếp </w:t>
      </w:r>
      <w:r>
        <w:t xml:space="preserve">thu. </w:t>
      </w:r>
      <w:r>
        <w:t xml:space="preserve">Lời </w:t>
      </w:r>
      <w:r>
        <w:rPr>
          <w:i/>
        </w:rPr>
        <w:t xml:space="preserve">uăn </w:t>
      </w:r>
      <w:r>
        <w:rPr>
          <w:i/>
        </w:rPr>
        <w:t xml:space="preserve">thông </w:t>
      </w:r>
      <w:r>
        <w:rPr>
          <w:i/>
        </w:rPr>
        <w:t xml:space="preserve">tục. </w:t>
      </w:r>
      <w:r>
        <w:rPr>
          <w:b/>
        </w:rPr>
        <w:t xml:space="preserve">2 </w:t>
      </w:r>
      <w:r>
        <w:t xml:space="preserve">Quá </w:t>
      </w:r>
      <w:r>
        <w:t xml:space="preserve">thông </w:t>
      </w:r>
      <w:r>
        <w:t xml:space="preserve">thường, </w:t>
      </w:r>
      <w:r>
        <w:t xml:space="preserve">tự </w:t>
      </w:r>
      <w:r>
        <w:t xml:space="preserve">nhiên, </w:t>
      </w:r>
      <w:r>
        <w:t xml:space="preserve">thuộc </w:t>
      </w:r>
      <w:r>
        <w:t xml:space="preserve">từ </w:t>
      </w:r>
      <w:r>
        <w:t xml:space="preserve">ngữ </w:t>
      </w:r>
      <w:r>
        <w:t xml:space="preserve">chỉ </w:t>
      </w:r>
      <w:r>
        <w:t xml:space="preserve">quen </w:t>
      </w:r>
      <w:r>
        <w:t xml:space="preserve">dùng </w:t>
      </w:r>
      <w:r>
        <w:t xml:space="preserve">trong </w:t>
      </w:r>
      <w:r>
        <w:t xml:space="preserve">lớp </w:t>
      </w:r>
      <w:r>
        <w:t xml:space="preserve">người </w:t>
      </w:r>
      <w:r>
        <w:t xml:space="preserve">gọi </w:t>
      </w:r>
      <w:r>
        <w:t xml:space="preserve">là </w:t>
      </w:r>
      <w:r>
        <w:t xml:space="preserve">kém </w:t>
      </w:r>
      <w:r>
        <w:t xml:space="preserve">văn </w:t>
      </w:r>
      <w:r>
        <w:t xml:space="preserve">hoá. </w:t>
      </w:r>
      <w:r>
        <w:t xml:space="preserve">Dùng </w:t>
      </w:r>
      <w:r>
        <w:rPr>
          <w:i/>
        </w:rPr>
        <w:t xml:space="preserve">những </w:t>
      </w:r>
      <w:r>
        <w:rPr>
          <w:i/>
        </w:rPr>
        <w:t xml:space="preserve">từ </w:t>
      </w:r>
      <w:r>
        <w:rPr>
          <w:i/>
        </w:rPr>
        <w:t xml:space="preserve">thông </w:t>
      </w:r>
      <w:r>
        <w:rPr>
          <w:i/>
        </w:rPr>
        <w:t xml:space="preserve">tục. </w:t>
      </w:r>
      <w:r>
        <w:t xml:space="preserve">thông </w:t>
      </w:r>
      <w:r>
        <w:t xml:space="preserve">tuệ </w:t>
      </w:r>
      <w:r>
        <w:t xml:space="preserve">tính từ </w:t>
      </w:r>
      <w:r>
        <w:t xml:space="preserve">(cũ; </w:t>
      </w:r>
      <w:r>
        <w:t xml:space="preserve">¡d.). </w:t>
      </w:r>
      <w:r>
        <w:t xml:space="preserve">Có </w:t>
      </w:r>
      <w:r>
        <w:t xml:space="preserve">trí </w:t>
      </w:r>
      <w:r>
        <w:rPr>
          <w:i/>
        </w:rPr>
        <w:t xml:space="preserve">tuệ, </w:t>
      </w:r>
      <w:r>
        <w:t xml:space="preserve">thông </w:t>
      </w:r>
      <w:r>
        <w:t xml:space="preserve">mình.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tư </w:t>
      </w:r>
      <w:r>
        <w:rPr>
          <w:i/>
        </w:rPr>
        <w:t xml:space="preserve">danh từ </w:t>
      </w:r>
      <w:r>
        <w:t xml:space="preserve">Văn </w:t>
      </w:r>
      <w:r>
        <w:t xml:space="preserve">bản </w:t>
      </w:r>
      <w:r>
        <w:t xml:space="preserve">hành </w:t>
      </w:r>
      <w:r>
        <w:t xml:space="preserve">chính </w:t>
      </w:r>
      <w:r>
        <w:t xml:space="preserve">dùng </w:t>
      </w:r>
      <w:r>
        <w:t xml:space="preserve">để </w:t>
      </w:r>
      <w:r>
        <w:t xml:space="preserve">truyền </w:t>
      </w:r>
      <w:r>
        <w:t xml:space="preserve">đạt, </w:t>
      </w:r>
      <w:r>
        <w:t xml:space="preserve">giải </w:t>
      </w:r>
      <w:r>
        <w:t xml:space="preserve">thích </w:t>
      </w:r>
      <w:r>
        <w:t xml:space="preserve">và </w:t>
      </w:r>
      <w:r>
        <w:t xml:space="preserve">hướng </w:t>
      </w:r>
      <w:r>
        <w:t xml:space="preserve">dẫn </w:t>
      </w:r>
      <w:r>
        <w:t xml:space="preserve">việc </w:t>
      </w:r>
      <w:r>
        <w:t xml:space="preserve">thi </w:t>
      </w:r>
      <w:r>
        <w:t xml:space="preserve">hành </w:t>
      </w:r>
      <w:r>
        <w:t xml:space="preserve">các </w:t>
      </w:r>
      <w:r>
        <w:t xml:space="preserve">chủ </w:t>
      </w:r>
      <w:r>
        <w:t xml:space="preserve">trương, </w:t>
      </w:r>
      <w:r>
        <w:t xml:space="preserve">chính </w:t>
      </w:r>
      <w:r>
        <w:t xml:space="preserve">sách </w:t>
      </w:r>
      <w:r>
        <w:t xml:space="preserve">của </w:t>
      </w:r>
      <w:r>
        <w:t xml:space="preserve">nhà </w:t>
      </w:r>
      <w:r>
        <w:t xml:space="preserve">nước. </w:t>
      </w:r>
      <w:r>
        <w:rPr>
          <w:i/>
        </w:rPr>
        <w:t xml:space="preserve">Thông </w:t>
      </w:r>
      <w:r>
        <w:rPr>
          <w:i/>
        </w:rPr>
        <w:t xml:space="preserve">tư </w:t>
      </w:r>
      <w:r>
        <w:t xml:space="preserve">của </w:t>
      </w:r>
      <w:r>
        <w:t xml:space="preserve">bộ. </w:t>
      </w:r>
      <w:r>
        <w:t xml:space="preserve">Ra </w:t>
      </w:r>
      <w:r>
        <w:t xml:space="preserve">thông </w:t>
      </w:r>
      <w:r>
        <w:rPr>
          <w:i/>
        </w:rPr>
        <w:t xml:space="preserve">tư. </w:t>
      </w:r>
      <w:r>
        <w:br/>
      </w:r>
      <w:r>
        <w:rPr>
          <w:b/>
        </w:rPr>
        <w:t xml:space="preserve">thống </w:t>
      </w:r>
      <w:r>
        <w:rPr>
          <w:i/>
        </w:rPr>
        <w:t xml:space="preserve">danh từ </w:t>
      </w:r>
      <w:r>
        <w:t xml:space="preserve">Đồ </w:t>
      </w:r>
      <w:r>
        <w:t xml:space="preserve">bằng </w:t>
      </w:r>
      <w:r>
        <w:t xml:space="preserve">sành </w:t>
      </w:r>
      <w:r>
        <w:t xml:space="preserve">sứ, </w:t>
      </w:r>
      <w:r>
        <w:t xml:space="preserve">hình </w:t>
      </w:r>
      <w:r>
        <w:t xml:space="preserve">tròn, </w:t>
      </w:r>
      <w:r>
        <w:t xml:space="preserve">phình </w:t>
      </w:r>
      <w:r>
        <w:t xml:space="preserve">ở </w:t>
      </w:r>
      <w:r>
        <w:t xml:space="preserve">giữa, </w:t>
      </w:r>
      <w:r>
        <w:t xml:space="preserve">dùng </w:t>
      </w:r>
      <w:r>
        <w:t xml:space="preserve">để </w:t>
      </w:r>
      <w:r>
        <w:t xml:space="preserve">chứa </w:t>
      </w:r>
      <w:r>
        <w:t xml:space="preserve">nước </w:t>
      </w:r>
      <w:r>
        <w:t xml:space="preserve">hay </w:t>
      </w:r>
      <w:r>
        <w:t xml:space="preserve">trồng </w:t>
      </w:r>
      <w:r>
        <w:t xml:space="preserve">cây </w:t>
      </w:r>
      <w:r>
        <w:t xml:space="preserve">cảnh. </w:t>
      </w:r>
      <w:r>
        <w:br/>
      </w:r>
      <w:r>
        <w:rPr>
          <w:b/>
        </w:rPr>
        <w:t xml:space="preserve">thống </w:t>
      </w:r>
      <w:r>
        <w:rPr>
          <w:b/>
        </w:rPr>
        <w:t xml:space="preserve">chế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Chức </w:t>
      </w:r>
      <w:r>
        <w:t xml:space="preserve">quan </w:t>
      </w:r>
      <w:r>
        <w:t xml:space="preserve">võ </w:t>
      </w:r>
      <w:r>
        <w:t xml:space="preserve">cao </w:t>
      </w:r>
      <w:r>
        <w:t xml:space="preserve">cấp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b/>
        </w:rPr>
        <w:t xml:space="preserve">2 </w:t>
      </w:r>
      <w:r>
        <w:t xml:space="preserve">Như </w:t>
      </w:r>
      <w:r>
        <w:t xml:space="preserve">nguyên </w:t>
      </w:r>
      <w:r>
        <w:t xml:space="preserve">soái </w:t>
      </w:r>
      <w:r>
        <w:t xml:space="preserve">(nhưng </w:t>
      </w:r>
      <w:r>
        <w:t xml:space="preserve">thường </w:t>
      </w:r>
      <w:r>
        <w:t xml:space="preserve">chỉ </w:t>
      </w:r>
      <w:r>
        <w:t xml:space="preserve">dùng </w:t>
      </w:r>
      <w:r>
        <w:t xml:space="preserve">nói </w:t>
      </w:r>
      <w:r>
        <w:t xml:space="preserve">về </w:t>
      </w:r>
      <w:r>
        <w:t xml:space="preserve">quân </w:t>
      </w:r>
      <w:r>
        <w:t xml:space="preserve">hàm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các </w:t>
      </w:r>
      <w:r>
        <w:t xml:space="preserve">nước </w:t>
      </w:r>
      <w:r>
        <w:t xml:space="preserve">tư </w:t>
      </w:r>
      <w:r>
        <w:t xml:space="preserve">bản). </w:t>
      </w:r>
      <w:r>
        <w:br/>
      </w:r>
      <w:r>
        <w:rPr>
          <w:b/>
        </w:rPr>
        <w:t xml:space="preserve">thống </w:t>
      </w:r>
      <w:r>
        <w:rPr>
          <w:b/>
        </w:rPr>
        <w:t xml:space="preserve">đốc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Viên </w:t>
      </w:r>
      <w:r>
        <w:t xml:space="preserve">chức </w:t>
      </w:r>
      <w:r>
        <w:t xml:space="preserve">người </w:t>
      </w:r>
      <w:r>
        <w:t xml:space="preserve">Pháp </w:t>
      </w:r>
      <w:r>
        <w:t xml:space="preserve">đứng </w:t>
      </w:r>
      <w:r>
        <w:t xml:space="preserve">đầu </w:t>
      </w:r>
      <w:r>
        <w:t xml:space="preserve">bộ </w:t>
      </w:r>
      <w:r>
        <w:t xml:space="preserve">máy </w:t>
      </w:r>
      <w:r>
        <w:t xml:space="preserve">cai </w:t>
      </w:r>
      <w:r>
        <w:t xml:space="preserve">trị </w:t>
      </w:r>
      <w:r>
        <w:t xml:space="preserve">ở </w:t>
      </w:r>
      <w:r>
        <w:t xml:space="preserve">Nam </w:t>
      </w:r>
      <w:r>
        <w:t xml:space="preserve">Kì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rPr>
          <w:b/>
        </w:rPr>
        <w:t xml:space="preserve">2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bang </w:t>
      </w:r>
      <w:r>
        <w:t xml:space="preserve">trong </w:t>
      </w:r>
      <w:r>
        <w:t xml:space="preserve">bộ </w:t>
      </w:r>
      <w:r>
        <w:t xml:space="preserve">máy </w:t>
      </w:r>
      <w:r>
        <w:t xml:space="preserve">chính </w:t>
      </w:r>
      <w:r>
        <w:t xml:space="preserve">quyền </w:t>
      </w:r>
      <w:r>
        <w:t xml:space="preserve">một </w:t>
      </w:r>
      <w:r>
        <w:t xml:space="preserve">số </w:t>
      </w:r>
      <w:r>
        <w:t xml:space="preserve">nước </w:t>
      </w:r>
      <w:r>
        <w:t xml:space="preserve">liên </w:t>
      </w:r>
      <w:r>
        <w:t xml:space="preserve">bang.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(một </w:t>
      </w:r>
      <w:r>
        <w:t xml:space="preserve">ngân </w:t>
      </w:r>
      <w:r>
        <w:t xml:space="preserve">hàng). </w:t>
      </w:r>
      <w:r>
        <w:br/>
      </w:r>
      <w:r>
        <w:rPr>
          <w:b/>
        </w:rPr>
        <w:t xml:space="preserve">thống </w:t>
      </w:r>
      <w:r>
        <w:rPr>
          <w:b/>
        </w:rPr>
        <w:t xml:space="preserve">kê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Thu </w:t>
      </w:r>
      <w:r>
        <w:t xml:space="preserve">thập </w:t>
      </w:r>
      <w:r>
        <w:t xml:space="preserve">số </w:t>
      </w:r>
      <w:r>
        <w:t xml:space="preserve">liệu </w:t>
      </w:r>
      <w:r>
        <w:t xml:space="preserve">về </w:t>
      </w:r>
      <w:r>
        <w:t xml:space="preserve">một </w:t>
      </w:r>
      <w:r>
        <w:t xml:space="preserve">hiện </w:t>
      </w:r>
      <w:r>
        <w:t xml:space="preserve">tượng, </w:t>
      </w:r>
      <w:r>
        <w:t xml:space="preserve">sự </w:t>
      </w:r>
      <w:r>
        <w:t xml:space="preserve">việc, </w:t>
      </w:r>
      <w:r>
        <w:t xml:space="preserve">tình </w:t>
      </w:r>
      <w:r>
        <w:t xml:space="preserve">hình </w:t>
      </w:r>
      <w:r>
        <w:t xml:space="preserve">nào </w:t>
      </w:r>
      <w:r>
        <w:t xml:space="preserve">đó. </w:t>
      </w:r>
      <w:r>
        <w:rPr>
          <w:i/>
        </w:rPr>
        <w:t xml:space="preserve">Những </w:t>
      </w:r>
      <w:r>
        <w:rPr>
          <w:i/>
        </w:rPr>
        <w:t xml:space="preserve">thiệt </w:t>
      </w:r>
      <w:r>
        <w:rPr>
          <w:i/>
        </w:rPr>
        <w:t xml:space="preserve">hại </w:t>
      </w:r>
      <w:r>
        <w:rPr>
          <w:i/>
        </w:rPr>
        <w:t xml:space="preserve">do </w:t>
      </w:r>
      <w:r>
        <w:t xml:space="preserve">cơn </w:t>
      </w:r>
      <w:r>
        <w:rPr>
          <w:i/>
        </w:rPr>
        <w:t xml:space="preserve">bão </w:t>
      </w:r>
      <w:r>
        <w:rPr>
          <w:i/>
        </w:rPr>
        <w:t xml:space="preserve">đã </w:t>
      </w:r>
      <w:r>
        <w:rPr>
          <w:i/>
        </w:rPr>
        <w:t xml:space="preserve">thống </w:t>
      </w:r>
      <w:r>
        <w:rPr>
          <w:i/>
        </w:rPr>
        <w:t xml:space="preserve">kê </w:t>
      </w:r>
      <w:r>
        <w:rPr>
          <w:i/>
        </w:rPr>
        <w:t xml:space="preserve">được. </w:t>
      </w:r>
      <w:r>
        <w:rPr>
          <w:i/>
        </w:rPr>
        <w:t xml:space="preserve">Theo </w:t>
      </w:r>
      <w:r>
        <w:rPr>
          <w:i/>
        </w:rPr>
        <w:t xml:space="preserve">con </w:t>
      </w:r>
      <w:r>
        <w:rPr>
          <w:i/>
        </w:rPr>
        <w:t xml:space="preserve">số </w:t>
      </w:r>
      <w:r>
        <w:t xml:space="preserve">thống </w:t>
      </w:r>
      <w:r>
        <w:rPr>
          <w:i/>
        </w:rPr>
        <w:t xml:space="preserve">kê </w:t>
      </w:r>
      <w:r>
        <w:rPr>
          <w:i/>
        </w:rPr>
        <w:t xml:space="preserve">chưa </w:t>
      </w:r>
      <w:r>
        <w:rPr>
          <w:i/>
        </w:rPr>
        <w:t xml:space="preserve">đây </w:t>
      </w:r>
      <w:r>
        <w:rPr>
          <w:i/>
        </w:rPr>
        <w:t xml:space="preserve">đủ. </w:t>
      </w:r>
      <w:r>
        <w:t xml:space="preserve">II </w:t>
      </w:r>
      <w:r>
        <w:t xml:space="preserve">danh từ </w:t>
      </w:r>
      <w:r>
        <w:t xml:space="preserve">Thống </w:t>
      </w:r>
      <w:r>
        <w:t xml:space="preserve">kê </w:t>
      </w:r>
      <w:r>
        <w:t xml:space="preserve">học </w:t>
      </w:r>
      <w:r>
        <w:t xml:space="preserve">(nói </w:t>
      </w:r>
      <w:r>
        <w:t xml:space="preserve">tắt).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rPr>
          <w:i/>
        </w:rPr>
        <w:t xml:space="preserve">thống </w:t>
      </w:r>
      <w:r>
        <w:rPr>
          <w:i/>
        </w:rPr>
        <w:t xml:space="preserve">kê. </w:t>
      </w:r>
      <w:r>
        <w:br/>
      </w:r>
      <w:r>
        <w:rPr>
          <w:b/>
        </w:rPr>
        <w:t xml:space="preserve">thống </w:t>
      </w:r>
      <w:r>
        <w:rPr>
          <w:b/>
        </w:rPr>
        <w:t xml:space="preserve">kê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Ngành </w:t>
      </w:r>
      <w:r>
        <w:t xml:space="preserve">toán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sự </w:t>
      </w:r>
      <w:r>
        <w:t xml:space="preserve">thu </w:t>
      </w:r>
      <w:r>
        <w:t xml:space="preserve">thập, </w:t>
      </w:r>
      <w:r>
        <w:t xml:space="preserve">tổ </w:t>
      </w:r>
      <w:r>
        <w:t xml:space="preserve">chức </w:t>
      </w:r>
      <w:r>
        <w:t xml:space="preserve">và </w:t>
      </w:r>
      <w:r>
        <w:t xml:space="preserve">giải </w:t>
      </w:r>
      <w:r>
        <w:t xml:space="preserve">thích </w:t>
      </w:r>
      <w:r>
        <w:t xml:space="preserve">các </w:t>
      </w:r>
      <w:r>
        <w:t xml:space="preserve">số </w:t>
      </w:r>
      <w:r>
        <w:t xml:space="preserve">liệu. </w:t>
      </w:r>
      <w:r>
        <w:rPr>
          <w:i/>
        </w:rPr>
        <w:t xml:space="preserve">Phương </w:t>
      </w:r>
      <w:r>
        <w:rPr>
          <w:i/>
        </w:rPr>
        <w:t xml:space="preserve">pháp </w:t>
      </w:r>
      <w:r>
        <w:rPr>
          <w:i/>
        </w:rPr>
        <w:t xml:space="preserve">thống </w:t>
      </w:r>
      <w:r>
        <w:rPr>
          <w:i/>
        </w:rPr>
        <w:t xml:space="preserve">kê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thống </w:t>
      </w:r>
      <w:r>
        <w:rPr>
          <w:b/>
        </w:rPr>
        <w:t xml:space="preserve">khoái </w:t>
      </w:r>
      <w:r>
        <w:rPr>
          <w:i/>
        </w:rPr>
        <w:t xml:space="preserve">tính từ </w:t>
      </w:r>
      <w:r>
        <w:t xml:space="preserve">(ít dùng). </w:t>
      </w:r>
      <w:r>
        <w:rPr>
          <w:i/>
        </w:rPr>
        <w:t xml:space="preserve">Có </w:t>
      </w:r>
      <w:r>
        <w:t xml:space="preserve">cảm </w:t>
      </w:r>
      <w:r>
        <w:t xml:space="preserve">giác </w:t>
      </w:r>
      <w:r>
        <w:t xml:space="preserve">thích </w:t>
      </w:r>
      <w:r>
        <w:t xml:space="preserve">thú, </w:t>
      </w:r>
      <w:r>
        <w:t xml:space="preserve">thoả </w:t>
      </w:r>
      <w:r>
        <w:t xml:space="preserve">mãn </w:t>
      </w:r>
      <w:r>
        <w:t xml:space="preserve">đến </w:t>
      </w:r>
      <w:r>
        <w:t xml:space="preserve">cực </w:t>
      </w:r>
      <w:r>
        <w:t xml:space="preserve">độ. </w:t>
      </w:r>
      <w:r>
        <w:rPr>
          <w:i/>
        </w:rPr>
        <w:t xml:space="preserve">Tiếng </w:t>
      </w:r>
      <w:r>
        <w:rPr>
          <w:i/>
        </w:rPr>
        <w:t xml:space="preserve">cười </w:t>
      </w:r>
      <w:r>
        <w:rPr>
          <w:i/>
        </w:rPr>
        <w:t xml:space="preserve">thống </w:t>
      </w:r>
      <w:r>
        <w:rPr>
          <w:i/>
        </w:rPr>
        <w:t xml:space="preserve">khoái. </w:t>
      </w:r>
      <w:r>
        <w:br/>
      </w:r>
      <w:r>
        <w:rPr>
          <w:b/>
        </w:rPr>
        <w:t xml:space="preserve">thống </w:t>
      </w:r>
      <w:r>
        <w:rPr>
          <w:b/>
        </w:rPr>
        <w:t xml:space="preserve">khổ </w:t>
      </w:r>
      <w:r>
        <w:rPr>
          <w:i/>
        </w:rPr>
        <w:t xml:space="preserve">tính từ </w:t>
      </w:r>
      <w:r>
        <w:t xml:space="preserve">Đau </w:t>
      </w:r>
      <w:r>
        <w:t xml:space="preserve">đớn, </w:t>
      </w:r>
      <w:r>
        <w:t xml:space="preserve">khổ </w:t>
      </w:r>
      <w:r>
        <w:t xml:space="preserve">sở </w:t>
      </w:r>
      <w:r>
        <w:t xml:space="preserve">đến </w:t>
      </w:r>
      <w:r>
        <w:t xml:space="preserve">cực </w:t>
      </w:r>
      <w:r>
        <w:t xml:space="preserve">độ. </w:t>
      </w:r>
      <w:r>
        <w:t xml:space="preserve">Nỗi </w:t>
      </w:r>
      <w:r>
        <w:t xml:space="preserve">thống </w:t>
      </w:r>
      <w:r>
        <w:rPr>
          <w:i/>
        </w:rPr>
        <w:t xml:space="preserve">khổ </w:t>
      </w:r>
      <w: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nô </w:t>
      </w:r>
      <w:r>
        <w:rPr>
          <w:i/>
        </w:rPr>
        <w:t xml:space="preserve">lệ. </w:t>
      </w:r>
      <w:r>
        <w:br/>
      </w:r>
      <w:r>
        <w:rPr>
          <w:b/>
        </w:rPr>
        <w:t xml:space="preserve">thống </w:t>
      </w:r>
      <w:r>
        <w:rPr>
          <w:b/>
        </w:rPr>
        <w:t xml:space="preserve">lãnh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Thống </w:t>
      </w:r>
      <w:r>
        <w:t xml:space="preserve">lĩnh. </w:t>
      </w:r>
      <w:r>
        <w:br/>
      </w:r>
      <w:r>
        <w:rPr>
          <w:b/>
        </w:rPr>
        <w:t xml:space="preserve">thống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rPr>
          <w:i/>
        </w:rPr>
        <w:t xml:space="preserve">thống </w:t>
      </w:r>
      <w:r>
        <w:t xml:space="preserve">lý. </w:t>
      </w:r>
      <w: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chính </w:t>
      </w:r>
      <w:r>
        <w:t xml:space="preserve">quyền </w:t>
      </w:r>
      <w:r>
        <w:t xml:space="preserve">ở </w:t>
      </w:r>
      <w:r>
        <w:t xml:space="preserve">bản </w:t>
      </w:r>
      <w:r>
        <w:t xml:space="preserve">làng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Mèo, </w:t>
      </w:r>
      <w:r>
        <w:t xml:space="preserve">dưới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thống </w:t>
      </w:r>
      <w:r>
        <w:rPr>
          <w:b/>
        </w:rPr>
        <w:t xml:space="preserve">lĩnh </w:t>
      </w:r>
      <w:r>
        <w:rPr>
          <w:i/>
        </w:rPr>
        <w:t xml:space="preserve">động từ </w:t>
      </w:r>
      <w:r>
        <w:t xml:space="preserve">Lãnh </w:t>
      </w:r>
      <w:r>
        <w:t xml:space="preserve">đạo </w:t>
      </w:r>
      <w:r>
        <w:t xml:space="preserve">và </w:t>
      </w:r>
      <w:r>
        <w:t xml:space="preserve">chỉ </w:t>
      </w:r>
      <w:r>
        <w:t xml:space="preserve">huy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lớn </w:t>
      </w:r>
      <w:r>
        <w:t xml:space="preserve">hoặc </w:t>
      </w:r>
      <w:r>
        <w:t xml:space="preserve">toàn </w:t>
      </w:r>
      <w:r>
        <w:t xml:space="preserve">bộ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của </w:t>
      </w:r>
      <w:r>
        <w:t xml:space="preserve">một </w:t>
      </w:r>
      <w:r>
        <w:t xml:space="preserve">nước. </w:t>
      </w:r>
      <w:r>
        <w:br w:type="page"/>
      </w:r>
      <w:r>
        <w:rPr>
          <w:b/>
        </w:rPr>
        <w:t xml:space="preserve">thống </w:t>
      </w:r>
      <w:r>
        <w:rPr>
          <w:b/>
        </w:rPr>
        <w:t xml:space="preserve">lý </w:t>
      </w:r>
      <w:r>
        <w:rPr>
          <w:i/>
        </w:rPr>
        <w:t xml:space="preserve">xem </w:t>
      </w:r>
      <w:r>
        <w:t xml:space="preserve">thống </w:t>
      </w:r>
      <w:r>
        <w:t xml:space="preserve">lí. </w:t>
      </w:r>
      <w:r>
        <w:br/>
      </w:r>
      <w:r>
        <w:rPr>
          <w:b/>
        </w:rPr>
        <w:t xml:space="preserve">thống </w:t>
      </w:r>
      <w:r>
        <w:rPr>
          <w:b/>
        </w:rPr>
        <w:t xml:space="preserve">mạ </w:t>
      </w:r>
      <w:r>
        <w:rPr>
          <w:i/>
        </w:rPr>
        <w:t xml:space="preserve">động từ </w:t>
      </w:r>
      <w:r>
        <w:t xml:space="preserve">(ít dùng). </w:t>
      </w:r>
      <w:r>
        <w:t xml:space="preserve">Chửi </w:t>
      </w:r>
      <w:r>
        <w:t xml:space="preserve">mắng </w:t>
      </w:r>
      <w:r>
        <w:t xml:space="preserve">thậm </w:t>
      </w:r>
      <w:r>
        <w:t xml:space="preserve">tệ. </w:t>
      </w:r>
      <w:r>
        <w:t xml:space="preserve">Lời </w:t>
      </w:r>
      <w:r>
        <w:rPr>
          <w:i/>
        </w:rPr>
        <w:t xml:space="preserve">thống </w:t>
      </w:r>
      <w:r>
        <w:rPr>
          <w:i/>
        </w:rPr>
        <w:t xml:space="preserve">mạ. </w:t>
      </w:r>
      <w:r>
        <w:br/>
      </w:r>
      <w:r>
        <w:rPr>
          <w:b/>
        </w:rPr>
        <w:t xml:space="preserve">thống </w:t>
      </w:r>
      <w:r>
        <w:rPr>
          <w:b/>
        </w:rPr>
        <w:t xml:space="preserve">nhất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Hợp </w:t>
      </w:r>
      <w:r>
        <w:t xml:space="preserve">lại </w:t>
      </w:r>
      <w:r>
        <w:t xml:space="preserve">thành </w:t>
      </w:r>
      <w:r>
        <w:t xml:space="preserve">một </w:t>
      </w:r>
      <w:r>
        <w:t xml:space="preserve">chỉnh </w:t>
      </w:r>
      <w:r>
        <w:t xml:space="preserve">thể </w:t>
      </w:r>
      <w:r>
        <w:t xml:space="preserve">cùng </w:t>
      </w:r>
      <w:r>
        <w:t xml:space="preserve">có </w:t>
      </w:r>
      <w:r>
        <w:t xml:space="preserve">chung </w:t>
      </w:r>
      <w:r>
        <w:t xml:space="preserve">một </w:t>
      </w:r>
      <w:r>
        <w:t xml:space="preserve">cơ </w:t>
      </w:r>
      <w:r>
        <w:t xml:space="preserve">cấu </w:t>
      </w:r>
      <w:r>
        <w:t xml:space="preserve">tổ </w:t>
      </w:r>
      <w:r>
        <w:t xml:space="preserve">chức, </w:t>
      </w:r>
      <w:r>
        <w:t xml:space="preserve">một </w:t>
      </w:r>
      <w:r>
        <w:t xml:space="preserve">sự </w:t>
      </w:r>
      <w:r>
        <w:t xml:space="preserve">lãnh </w:t>
      </w:r>
      <w:r>
        <w:t xml:space="preserve">đạo </w:t>
      </w:r>
      <w:r>
        <w:t xml:space="preserve">duy </w:t>
      </w:r>
      <w:r>
        <w:t xml:space="preserve">nhất. </w:t>
      </w:r>
      <w:r>
        <w:rPr>
          <w:i/>
        </w:rPr>
        <w:t xml:space="preserve">Thống </w:t>
      </w:r>
      <w:r>
        <w:rPr>
          <w:i/>
        </w:rPr>
        <w:t xml:space="preserve">nhất </w:t>
      </w:r>
      <w:r>
        <w:rPr>
          <w:i/>
        </w:rPr>
        <w:t xml:space="preserve">đất </w:t>
      </w:r>
      <w:r>
        <w:rPr>
          <w:i/>
        </w:rPr>
        <w:t xml:space="preserve">nước. </w:t>
      </w:r>
      <w:r>
        <w:t xml:space="preserve">Thống </w:t>
      </w:r>
      <w:r>
        <w:rPr>
          <w:i/>
        </w:rPr>
        <w:t xml:space="preserve">nhất </w:t>
      </w:r>
      <w:r>
        <w:rPr>
          <w:i/>
        </w:rPr>
        <w:t xml:space="preserve">các </w:t>
      </w:r>
      <w:r>
        <w:rPr>
          <w:i/>
        </w:rPr>
        <w:t xml:space="preserve">lực </w:t>
      </w:r>
      <w:r>
        <w:rPr>
          <w:i/>
        </w:rPr>
        <w:t xml:space="preserve">lượng </w:t>
      </w:r>
      <w:r>
        <w:rPr>
          <w:i/>
        </w:rPr>
        <w:t xml:space="preserve">đấu </w:t>
      </w:r>
      <w:r>
        <w:rPr>
          <w:i/>
        </w:rPr>
        <w:t xml:space="preserve">tranh </w:t>
      </w:r>
      <w:r>
        <w:rPr>
          <w:i/>
        </w:rPr>
        <w:t xml:space="preserve">cho </w:t>
      </w:r>
      <w:r>
        <w:rPr>
          <w:i/>
        </w:rPr>
        <w:t xml:space="preserve">hoà </w:t>
      </w:r>
      <w:r>
        <w:rPr>
          <w:i/>
        </w:rPr>
        <w:t xml:space="preserve">bình.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nhau, </w:t>
      </w:r>
      <w:r>
        <w:t xml:space="preserve">không </w:t>
      </w:r>
      <w:r>
        <w:t xml:space="preserve">mâu </w:t>
      </w:r>
      <w:r>
        <w:t xml:space="preserve">thuẫn </w:t>
      </w:r>
      <w:r>
        <w:t xml:space="preserve">nhau. </w:t>
      </w:r>
      <w:r>
        <w:rPr>
          <w:i/>
        </w:rPr>
        <w:t xml:space="preserve">Cần </w:t>
      </w:r>
      <w:r>
        <w:t xml:space="preserve">thống </w:t>
      </w:r>
      <w:r>
        <w:rPr>
          <w:i/>
        </w:rPr>
        <w:t xml:space="preserve">nhất </w:t>
      </w:r>
      <w:r>
        <w:t xml:space="preserve">ý </w:t>
      </w:r>
      <w:r>
        <w:rPr>
          <w:i/>
        </w:rPr>
        <w:t xml:space="preserve">kiến </w:t>
      </w:r>
      <w:r>
        <w:rPr>
          <w:i/>
        </w:rPr>
        <w:t xml:space="preserve">trước </w:t>
      </w:r>
      <w:r>
        <w:rPr>
          <w:i/>
        </w:rPr>
        <w:t xml:space="preserve">đã. </w:t>
      </w:r>
      <w:r>
        <w:t xml:space="preserve">Thống </w:t>
      </w:r>
      <w:r>
        <w:rPr>
          <w:i/>
        </w:rPr>
        <w:t xml:space="preserve">nhất </w:t>
      </w:r>
      <w:r>
        <w:rPr>
          <w:i/>
        </w:rPr>
        <w:t xml:space="preserve">đồng </w:t>
      </w:r>
      <w:r>
        <w:t xml:space="preserve">hồ </w:t>
      </w:r>
      <w:r>
        <w:rPr>
          <w:i/>
        </w:rPr>
        <w:t xml:space="preserve">trước </w:t>
      </w:r>
      <w:r>
        <w:rPr>
          <w:i/>
        </w:rPr>
        <w:t xml:space="preserve">trận </w:t>
      </w:r>
      <w:r>
        <w:rPr>
          <w:i/>
        </w:rPr>
        <w:t xml:space="preserve">đấu. </w:t>
      </w:r>
      <w:r>
        <w:t xml:space="preserve">ll </w:t>
      </w:r>
      <w:r>
        <w:t xml:space="preserve">tính từ </w:t>
      </w:r>
      <w:r>
        <w:t xml:space="preserve">Có </w:t>
      </w:r>
      <w:r>
        <w:t xml:space="preserve">sự </w:t>
      </w:r>
      <w:r>
        <w:t xml:space="preserve">phù </w:t>
      </w:r>
      <w:r>
        <w:t xml:space="preserve">hợp, </w:t>
      </w:r>
      <w:r>
        <w:t xml:space="preserve">nhất </w:t>
      </w:r>
      <w:r>
        <w:t xml:space="preserve">trí </w:t>
      </w:r>
      <w:r>
        <w:t xml:space="preserve">với </w:t>
      </w:r>
      <w:r>
        <w:t xml:space="preserve">nhau, </w:t>
      </w:r>
      <w:r>
        <w:t xml:space="preserve">không </w:t>
      </w:r>
      <w:r>
        <w:t xml:space="preserve">mâu </w:t>
      </w:r>
      <w:r>
        <w:t xml:space="preserve">thuẫn </w:t>
      </w:r>
      <w:r>
        <w:t xml:space="preserve">nhau. </w:t>
      </w:r>
      <w:r>
        <w:rPr>
          <w:i/>
        </w:rPr>
        <w:t xml:space="preserve">Vkiến </w:t>
      </w:r>
      <w:r>
        <w:t xml:space="preserve">không </w:t>
      </w:r>
      <w:r>
        <w:rPr>
          <w:i/>
        </w:rPr>
        <w:t xml:space="preserve">thống </w:t>
      </w:r>
      <w:r>
        <w:rPr>
          <w:i/>
        </w:rPr>
        <w:t xml:space="preserve">nhất. </w:t>
      </w:r>
      <w:r>
        <w:br/>
      </w:r>
      <w:r>
        <w:rPr>
          <w:b/>
        </w:rPr>
        <w:t xml:space="preserve">thống </w:t>
      </w:r>
      <w:r>
        <w:rPr>
          <w:b/>
        </w:rPr>
        <w:t xml:space="preserve">nhứt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Thống </w:t>
      </w:r>
      <w:r>
        <w:t xml:space="preserve">nhất. </w:t>
      </w:r>
      <w:r>
        <w:br/>
      </w:r>
      <w:r>
        <w:rPr>
          <w:b/>
        </w:rPr>
        <w:t xml:space="preserve">thống </w:t>
      </w:r>
      <w:r>
        <w:rPr>
          <w:b/>
        </w:rPr>
        <w:t xml:space="preserve">soái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Người </w:t>
      </w:r>
      <w:r>
        <w:t xml:space="preserve">thống </w:t>
      </w:r>
      <w:r>
        <w:t xml:space="preserve">lĩnh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trang; </w:t>
      </w:r>
      <w:r>
        <w:t xml:space="preserve">tổng </w:t>
      </w:r>
      <w:r>
        <w:t xml:space="preserve">chỉ </w:t>
      </w:r>
      <w:r>
        <w:t xml:space="preserve">huy. </w:t>
      </w:r>
      <w:r>
        <w:rPr>
          <w:b/>
        </w:rPr>
        <w:t xml:space="preserve">2 </w:t>
      </w:r>
      <w:r>
        <w:t xml:space="preserve">(ít dùng). </w:t>
      </w:r>
      <w:r>
        <w:t xml:space="preserve">Cái </w:t>
      </w:r>
      <w:r>
        <w:t xml:space="preserve">giữ </w:t>
      </w:r>
      <w:r>
        <w:t xml:space="preserve">vai </w:t>
      </w:r>
      <w:r>
        <w:t xml:space="preserve">trò </w:t>
      </w:r>
      <w:r>
        <w:t xml:space="preserve">chủ </w:t>
      </w:r>
      <w:r>
        <w:t xml:space="preserve">đạo, </w:t>
      </w:r>
      <w:r>
        <w:t xml:space="preserve">chỉ </w:t>
      </w:r>
      <w:r>
        <w:t xml:space="preserve">phối </w:t>
      </w:r>
      <w:r>
        <w:t xml:space="preserve">tất </w:t>
      </w:r>
      <w:r>
        <w:t xml:space="preserve">cả. </w:t>
      </w:r>
      <w:r>
        <w:t xml:space="preserve">Trong </w:t>
      </w:r>
      <w:r>
        <w:rPr>
          <w:i/>
        </w:rPr>
        <w:t xml:space="preserve">thế </w:t>
      </w:r>
      <w:r>
        <w:rPr>
          <w:i/>
        </w:rPr>
        <w:t xml:space="preserve">giới </w:t>
      </w:r>
      <w:r>
        <w:rPr>
          <w:i/>
        </w:rPr>
        <w:t xml:space="preserve">tư </w:t>
      </w:r>
      <w:r>
        <w:rPr>
          <w:i/>
        </w:rPr>
        <w:t xml:space="preserve">bản, </w:t>
      </w:r>
      <w:r>
        <w:rPr>
          <w:i/>
        </w:rPr>
        <w:t xml:space="preserve">đồng </w:t>
      </w:r>
      <w:r>
        <w:rPr>
          <w:i/>
        </w:rPr>
        <w:t xml:space="preserve">tiền </w:t>
      </w:r>
      <w:r>
        <w:rPr>
          <w:i/>
        </w:rPr>
        <w:t xml:space="preserve">là </w:t>
      </w:r>
      <w:r>
        <w:rPr>
          <w:i/>
        </w:rPr>
        <w:t xml:space="preserve">thống </w:t>
      </w:r>
      <w:r>
        <w:rPr>
          <w:i/>
        </w:rPr>
        <w:t xml:space="preserve">soái. </w:t>
      </w:r>
      <w:r>
        <w:br/>
      </w:r>
      <w:r>
        <w:rPr>
          <w:b/>
        </w:rPr>
        <w:t xml:space="preserve">thống </w:t>
      </w:r>
      <w:r>
        <w:rPr>
          <w:b/>
        </w:rPr>
        <w:t xml:space="preserve">suất </w:t>
      </w:r>
      <w:r>
        <w:rPr>
          <w:i/>
        </w:rPr>
        <w:t xml:space="preserve">động từ </w:t>
      </w:r>
      <w:r>
        <w:t xml:space="preserve">(cũ). </w:t>
      </w:r>
      <w:r>
        <w:t xml:space="preserve">Chỉ </w:t>
      </w:r>
      <w:r>
        <w:t xml:space="preserve">huy, </w:t>
      </w:r>
      <w:r>
        <w:t xml:space="preserve">đốc </w:t>
      </w:r>
      <w:r>
        <w:t xml:space="preserve">suất </w:t>
      </w:r>
      <w:r>
        <w:t xml:space="preserve">toàn </w:t>
      </w:r>
      <w:r>
        <w:t xml:space="preserve">quân </w:t>
      </w:r>
      <w:r>
        <w:t xml:space="preserve">đội. </w:t>
      </w:r>
      <w:r>
        <w:br/>
      </w:r>
      <w:r>
        <w:rPr>
          <w:b/>
        </w:rPr>
        <w:t xml:space="preserve">thống </w:t>
      </w:r>
      <w:r>
        <w:rPr>
          <w:b/>
        </w:rPr>
        <w:t xml:space="preserve">sứ </w:t>
      </w:r>
      <w:r>
        <w:rPr>
          <w:i/>
        </w:rPr>
        <w:t xml:space="preserve">danh từ </w:t>
      </w:r>
      <w:r>
        <w:t xml:space="preserve">Viên </w:t>
      </w:r>
      <w:r>
        <w:t xml:space="preserve">chức </w:t>
      </w:r>
      <w:r>
        <w:t xml:space="preserve">người </w:t>
      </w:r>
      <w:r>
        <w:t xml:space="preserve">Pháp </w:t>
      </w:r>
      <w:r>
        <w:t xml:space="preserve">đứng </w:t>
      </w:r>
      <w:r>
        <w:t xml:space="preserve">đầu </w:t>
      </w:r>
      <w:r>
        <w:t xml:space="preserve">bộ </w:t>
      </w:r>
      <w:r>
        <w:t xml:space="preserve">máy </w:t>
      </w:r>
      <w:r>
        <w:t xml:space="preserve">cai </w:t>
      </w:r>
      <w:r>
        <w:t xml:space="preserve">trị </w:t>
      </w:r>
      <w:r>
        <w:t xml:space="preserve">ở </w:t>
      </w:r>
      <w:r>
        <w:t xml:space="preserve">Bắc </w:t>
      </w:r>
      <w:r>
        <w:t xml:space="preserve">Kì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thống </w:t>
      </w:r>
      <w:r>
        <w:rPr>
          <w:b/>
        </w:rPr>
        <w:t xml:space="preserve">thiết </w:t>
      </w:r>
      <w:r>
        <w:rPr>
          <w:i/>
        </w:rPr>
        <w:t xml:space="preserve">tính từ </w:t>
      </w:r>
      <w:r>
        <w:t xml:space="preserve">Rất </w:t>
      </w:r>
      <w:r>
        <w:t xml:space="preserve">đau </w:t>
      </w:r>
      <w:r>
        <w:t xml:space="preserve">xót, </w:t>
      </w:r>
      <w:r>
        <w:t xml:space="preserve">gợi </w:t>
      </w:r>
      <w:r>
        <w:t xml:space="preserve">lòng </w:t>
      </w:r>
      <w:r>
        <w:t xml:space="preserve">thương </w:t>
      </w:r>
      <w:r>
        <w:t xml:space="preserve">cảm. </w:t>
      </w:r>
      <w:r>
        <w:rPr>
          <w:i/>
        </w:rPr>
        <w:t xml:space="preserve">Lời </w:t>
      </w:r>
      <w:r>
        <w:rPr>
          <w:i/>
        </w:rPr>
        <w:t xml:space="preserve">chia </w:t>
      </w:r>
      <w:r>
        <w:rPr>
          <w:i/>
        </w:rPr>
        <w:t xml:space="preserve">buồn </w:t>
      </w:r>
      <w:r>
        <w:rPr>
          <w:i/>
        </w:rPr>
        <w:t xml:space="preserve">thống </w:t>
      </w:r>
      <w:r>
        <w:t xml:space="preserve">thiết. </w:t>
      </w:r>
      <w:r>
        <w:rPr>
          <w:i/>
        </w:rPr>
        <w:t xml:space="preserve">Kêu </w:t>
      </w:r>
      <w:r>
        <w:t xml:space="preserve">gào </w:t>
      </w:r>
      <w:r>
        <w:rPr>
          <w:i/>
        </w:rPr>
        <w:t xml:space="preserve">thống </w:t>
      </w:r>
      <w:r>
        <w:rPr>
          <w:i/>
        </w:rPr>
        <w:t xml:space="preserve">thiết. </w:t>
      </w:r>
      <w:r>
        <w:t xml:space="preserve">Giọng </w:t>
      </w:r>
      <w:r>
        <w:rPr>
          <w:i/>
        </w:rPr>
        <w:t xml:space="preserve">văn </w:t>
      </w:r>
      <w:r>
        <w:rPr>
          <w:i/>
        </w:rPr>
        <w:t xml:space="preserve">nghe </w:t>
      </w:r>
      <w:r>
        <w:rPr>
          <w:i/>
        </w:rPr>
        <w:t xml:space="preserve">lâm </w:t>
      </w:r>
      <w:r>
        <w:t xml:space="preserve">li </w:t>
      </w:r>
      <w:r>
        <w:rPr>
          <w:i/>
        </w:rPr>
        <w:t xml:space="preserve">thống </w:t>
      </w:r>
      <w:r>
        <w:t xml:space="preserve">thống </w:t>
      </w:r>
      <w:r>
        <w:t xml:space="preserve">trị </w:t>
      </w:r>
      <w:r>
        <w:t xml:space="preserve">động từ </w:t>
      </w:r>
      <w:r>
        <w:rPr>
          <w:b/>
        </w:rPr>
        <w:t xml:space="preserve">1 </w:t>
      </w:r>
      <w:r>
        <w:t xml:space="preserve">Nắm </w:t>
      </w:r>
      <w:r>
        <w:t xml:space="preserve">và </w:t>
      </w:r>
      <w:r>
        <w:t xml:space="preserve">sử </w:t>
      </w:r>
      <w:r>
        <w:t xml:space="preserve">dụng </w:t>
      </w:r>
      <w:r>
        <w:t xml:space="preserve">bộ </w:t>
      </w:r>
      <w:r>
        <w:t xml:space="preserve">máy </w:t>
      </w:r>
      <w:r>
        <w:t xml:space="preserve">chính </w:t>
      </w:r>
      <w:r>
        <w:t xml:space="preserve">quyền </w:t>
      </w:r>
      <w:r>
        <w:t xml:space="preserve">để </w:t>
      </w:r>
      <w:r>
        <w:t xml:space="preserve">điều </w:t>
      </w:r>
      <w:r>
        <w:t xml:space="preserve">khiển, </w:t>
      </w:r>
      <w:r>
        <w:t xml:space="preserve">quản </w:t>
      </w:r>
      <w:r>
        <w:t xml:space="preserve">lí, </w:t>
      </w:r>
      <w:r>
        <w:t xml:space="preserve">chi </w:t>
      </w:r>
      <w:r>
        <w:t xml:space="preserve">phối </w:t>
      </w:r>
      <w:r>
        <w:t xml:space="preserve">tất </w:t>
      </w:r>
      <w:r>
        <w:rPr>
          <w:i/>
        </w:rPr>
        <w:t xml:space="preserve">cả. </w:t>
      </w:r>
      <w:r>
        <w:rPr>
          <w:i/>
        </w:rPr>
        <w:t xml:space="preserve">Giai </w:t>
      </w:r>
      <w:r>
        <w:rPr>
          <w:i/>
        </w:rPr>
        <w:t xml:space="preserve">cấp </w:t>
      </w:r>
      <w:r>
        <w:rPr>
          <w:i/>
        </w:rPr>
        <w:t xml:space="preserve">thống </w:t>
      </w:r>
      <w:r>
        <w:rPr>
          <w:i/>
        </w:rPr>
        <w:t xml:space="preserve">trị. </w:t>
      </w:r>
      <w:r>
        <w:rPr>
          <w:i/>
        </w:rPr>
        <w:t xml:space="preserve">Ách </w:t>
      </w:r>
      <w:r>
        <w:rPr>
          <w:i/>
        </w:rPr>
        <w:t xml:space="preserve">thống </w:t>
      </w:r>
      <w:r>
        <w:rPr>
          <w:i/>
        </w:rPr>
        <w:t xml:space="preserve">trị. </w:t>
      </w:r>
      <w:r>
        <w:rPr>
          <w:b/>
        </w:rPr>
        <w:t xml:space="preserve">2 </w:t>
      </w:r>
      <w:r>
        <w:t xml:space="preserve">Giữ </w:t>
      </w:r>
      <w:r>
        <w:t xml:space="preserve">vai </w:t>
      </w:r>
      <w:r>
        <w:t xml:space="preserve">trò </w:t>
      </w:r>
      <w:r>
        <w:t xml:space="preserve">chủ </w:t>
      </w:r>
      <w:r>
        <w:t xml:space="preserve">đạo, </w:t>
      </w:r>
      <w:r>
        <w:t xml:space="preserve">chỉ </w:t>
      </w:r>
      <w:r>
        <w:t xml:space="preserve">phối </w:t>
      </w:r>
      <w:r>
        <w:t xml:space="preserve">tất </w:t>
      </w:r>
      <w:r>
        <w:t xml:space="preserve">cả. </w:t>
      </w:r>
      <w:r>
        <w:rPr>
          <w:i/>
        </w:rPr>
        <w:t xml:space="preserve">Một </w:t>
      </w:r>
      <w:r>
        <w:rPr>
          <w:i/>
        </w:rPr>
        <w:t xml:space="preserve">quan </w:t>
      </w:r>
      <w:r>
        <w:rPr>
          <w:i/>
        </w:rPr>
        <w:t xml:space="preserve">điểm </w:t>
      </w:r>
      <w:r>
        <w:rPr>
          <w:i/>
        </w:rPr>
        <w:t xml:space="preserve">đã </w:t>
      </w:r>
      <w:r>
        <w:t xml:space="preserve">thống </w:t>
      </w:r>
      <w:r>
        <w:t xml:space="preserve">trị </w:t>
      </w:r>
      <w:r>
        <w:rPr>
          <w:i/>
        </w:rPr>
        <w:t xml:space="preserve">rong </w:t>
      </w:r>
      <w:r>
        <w:rPr>
          <w:i/>
        </w:rPr>
        <w:t xml:space="preserve">nhiều </w:t>
      </w:r>
      <w:r>
        <w:rPr>
          <w:i/>
        </w:rPr>
        <w:t xml:space="preserve">năm. </w:t>
      </w:r>
      <w:r>
        <w:br/>
      </w:r>
      <w:r>
        <w:rPr>
          <w:b/>
        </w:rPr>
        <w:t xml:space="preserve">thống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Tướng </w:t>
      </w:r>
      <w:r>
        <w:t xml:space="preserve">tổng </w:t>
      </w:r>
      <w:r>
        <w:t xml:space="preserve">chỉ </w:t>
      </w:r>
      <w:r>
        <w:t xml:space="preserve">huy. </w:t>
      </w:r>
      <w:r>
        <w:t xml:space="preserve">thộp </w:t>
      </w:r>
      <w:r>
        <w:t xml:space="preserve">động từ </w:t>
      </w:r>
      <w:r>
        <w:t xml:space="preserve">(khẩu ngữ). </w:t>
      </w:r>
      <w:r>
        <w:t xml:space="preserve">Tóm </w:t>
      </w:r>
      <w:r>
        <w:t xml:space="preserve">giữ </w:t>
      </w:r>
      <w:r>
        <w:t xml:space="preserve">bằng </w:t>
      </w:r>
      <w:r>
        <w:t xml:space="preserve">một </w:t>
      </w:r>
      <w:r>
        <w:t xml:space="preserve">động </w:t>
      </w:r>
      <w:r>
        <w:t xml:space="preserve">tác </w:t>
      </w:r>
      <w:r>
        <w:t xml:space="preserve">nhanh, </w:t>
      </w:r>
      <w:r>
        <w:t xml:space="preserve">gọn </w:t>
      </w:r>
      <w:r>
        <w:t xml:space="preserve">và </w:t>
      </w:r>
      <w:r>
        <w:t xml:space="preserve">đột </w:t>
      </w:r>
      <w:r>
        <w:t xml:space="preserve">ngột. </w:t>
      </w:r>
      <w:r>
        <w:t xml:space="preserve">Tên </w:t>
      </w:r>
      <w:r>
        <w:rPr>
          <w:i/>
        </w:rPr>
        <w:t xml:space="preserve">gian </w:t>
      </w:r>
      <w:r>
        <w:rPr>
          <w:i/>
        </w:rPr>
        <w:t xml:space="preserve">bị </w:t>
      </w:r>
      <w:r>
        <w:rPr>
          <w:i/>
        </w:rPr>
        <w:t xml:space="preserve">cảnh </w:t>
      </w:r>
      <w:r>
        <w:rPr>
          <w:i/>
        </w:rPr>
        <w:t xml:space="preserve">sát </w:t>
      </w:r>
      <w:r>
        <w:t xml:space="preserve">thộp </w:t>
      </w:r>
      <w:r>
        <w:rPr>
          <w:i/>
        </w:rPr>
        <w:t xml:space="preserve">ngực </w:t>
      </w:r>
      <w:r>
        <w:rPr>
          <w:i/>
        </w:rPr>
        <w:t xml:space="preserve">lôi </w:t>
      </w:r>
      <w:r>
        <w:rPr>
          <w:i/>
        </w:rPr>
        <w:t xml:space="preserve">đi. </w:t>
      </w:r>
      <w:r>
        <w:br/>
      </w:r>
      <w:r>
        <w:rPr>
          <w:b/>
        </w:rPr>
        <w:t xml:space="preserve">thốt,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Nói. </w:t>
      </w:r>
      <w:r>
        <w:rPr>
          <w:b/>
        </w:rPr>
        <w:t xml:space="preserve">2 </w:t>
      </w:r>
      <w:r>
        <w:t xml:space="preserve">Bật </w:t>
      </w:r>
      <w:r>
        <w:t xml:space="preserve">ra </w:t>
      </w:r>
      <w:r>
        <w:t xml:space="preserve">thành </w:t>
      </w:r>
      <w:r>
        <w:t xml:space="preserve">tiếng, </w:t>
      </w:r>
      <w:r>
        <w:t xml:space="preserve">thành </w:t>
      </w:r>
      <w:r>
        <w:t xml:space="preserve">lời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nhiên, </w:t>
      </w:r>
      <w:r>
        <w:t xml:space="preserve">thình </w:t>
      </w:r>
      <w:r>
        <w:t xml:space="preserve">lình. </w:t>
      </w:r>
      <w:r>
        <w:rPr>
          <w:i/>
        </w:rPr>
        <w:t xml:space="preserve">Hốt </w:t>
      </w:r>
      <w:r>
        <w:rPr>
          <w:i/>
        </w:rPr>
        <w:t xml:space="preserve">hoảng </w:t>
      </w:r>
      <w:r>
        <w:rPr>
          <w:i/>
        </w:rPr>
        <w:t xml:space="preserve">thốt </w:t>
      </w:r>
      <w:r>
        <w:rPr>
          <w:i/>
        </w:rPr>
        <w:t xml:space="preserve">lên. </w:t>
      </w:r>
      <w:r>
        <w:t xml:space="preserve">Tiếng </w:t>
      </w:r>
      <w:r>
        <w:rPr>
          <w:i/>
        </w:rPr>
        <w:t xml:space="preserve">nói </w:t>
      </w:r>
      <w:r>
        <w:rPr>
          <w:i/>
        </w:rPr>
        <w:t xml:space="preserve">thốt </w:t>
      </w:r>
      <w:r>
        <w:rPr>
          <w:i/>
        </w:rPr>
        <w:t xml:space="preserve">tự </w:t>
      </w:r>
      <w:r>
        <w:rPr>
          <w:i/>
        </w:rPr>
        <w:t xml:space="preserve">đáy </w:t>
      </w:r>
      <w:r>
        <w:t xml:space="preserve">lông. </w:t>
      </w:r>
      <w:r>
        <w:br/>
      </w:r>
      <w:r>
        <w:rPr>
          <w:b/>
        </w:rPr>
        <w:t xml:space="preserve">thốt, </w:t>
      </w:r>
      <w:r>
        <w:rPr>
          <w:i/>
        </w:rPr>
        <w:t xml:space="preserve">phụ từ </w:t>
      </w:r>
      <w:r>
        <w:t xml:space="preserve">(dùng </w:t>
      </w:r>
      <w:r>
        <w:t xml:space="preserve">trước </w:t>
      </w:r>
      <w:r>
        <w:t xml:space="preserve">động từ). </w:t>
      </w:r>
      <w:r>
        <w:t xml:space="preserve">(Xảy </w:t>
      </w:r>
      <w:r>
        <w:t xml:space="preserve">ra) </w:t>
      </w:r>
      <w:r>
        <w:t xml:space="preserve">thình </w:t>
      </w:r>
      <w:r>
        <w:t xml:space="preserve">lình </w:t>
      </w:r>
      <w:r>
        <w:t xml:space="preserve">và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nhanh, </w:t>
      </w:r>
      <w:r>
        <w:t xml:space="preserve">chỉ </w:t>
      </w:r>
      <w:r>
        <w:t xml:space="preserve">trong </w:t>
      </w:r>
      <w:r>
        <w:t xml:space="preserve">thời </w:t>
      </w:r>
      <w:r>
        <w:rPr>
          <w:i/>
        </w:rPr>
        <w:t xml:space="preserve">gian </w:t>
      </w:r>
      <w:r>
        <w:t xml:space="preserve">rất </w:t>
      </w:r>
      <w:r>
        <w:t xml:space="preserve">ngắn </w:t>
      </w:r>
      <w:r>
        <w:t xml:space="preserve">(nói </w:t>
      </w:r>
      <w:r>
        <w:t xml:space="preserve">về </w:t>
      </w:r>
      <w:r>
        <w:t xml:space="preserve">hoạt </w:t>
      </w:r>
      <w:r>
        <w:t xml:space="preserve">động, </w:t>
      </w:r>
      <w:r>
        <w:t xml:space="preserve">trạng </w:t>
      </w:r>
      <w:r>
        <w:t xml:space="preserve">thái </w:t>
      </w:r>
      <w:r>
        <w:t xml:space="preserve">tâm </w:t>
      </w:r>
      <w:r>
        <w:t xml:space="preserve">lí </w:t>
      </w:r>
      <w:r>
        <w:t xml:space="preserve">- </w:t>
      </w:r>
      <w:r>
        <w:t xml:space="preserve">tình </w:t>
      </w:r>
      <w:r>
        <w:t xml:space="preserve">cảm). </w:t>
      </w:r>
      <w:r>
        <w:t xml:space="preserve">Nghe </w:t>
      </w:r>
      <w:r>
        <w:rPr>
          <w:i/>
        </w:rPr>
        <w:t xml:space="preserve">nói </w:t>
      </w:r>
      <w:r>
        <w:rPr>
          <w:i/>
        </w:rPr>
        <w:t xml:space="preserve">thốt </w:t>
      </w:r>
      <w:r>
        <w:rPr>
          <w:i/>
        </w:rPr>
        <w:t xml:space="preserve">động </w:t>
      </w:r>
      <w:r>
        <w:t xml:space="preserve">lòng. </w:t>
      </w:r>
      <w:r>
        <w:rPr>
          <w:i/>
        </w:rPr>
        <w:t xml:space="preserve">Thốt </w:t>
      </w:r>
      <w:r>
        <w:rPr>
          <w:i/>
        </w:rPr>
        <w:t xml:space="preserve">giật </w:t>
      </w:r>
      <w:r>
        <w:rPr>
          <w:i/>
        </w:rPr>
        <w:t xml:space="preserve">mình. </w:t>
      </w:r>
      <w:r>
        <w:rPr>
          <w:i/>
        </w:rPr>
        <w:t xml:space="preserve">Thốt </w:t>
      </w:r>
      <w:r>
        <w:rPr>
          <w:i/>
        </w:rPr>
        <w:t xml:space="preserve">kêu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thốt </w:t>
      </w:r>
      <w:r>
        <w:rPr>
          <w:b/>
        </w:rPr>
        <w:t xml:space="preserve">nhiên </w:t>
      </w:r>
      <w:r>
        <w:rPr>
          <w:i/>
        </w:rPr>
        <w:t xml:space="preserve">phụ từ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Thình </w:t>
      </w:r>
      <w:r>
        <w:t xml:space="preserve">lình </w:t>
      </w:r>
      <w:r>
        <w:t xml:space="preserve">và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nhanh </w:t>
      </w:r>
      <w:r>
        <w:t xml:space="preserve">(nói </w:t>
      </w:r>
      <w:r>
        <w:t xml:space="preserve">về </w:t>
      </w:r>
      <w:r>
        <w:t xml:space="preserve">sự </w:t>
      </w:r>
      <w:r>
        <w:t xml:space="preserve">xảy </w:t>
      </w:r>
      <w:r>
        <w:t xml:space="preserve">ra </w:t>
      </w:r>
      <w:r>
        <w:t xml:space="preserve">của </w:t>
      </w:r>
      <w:r>
        <w:t xml:space="preserve">một </w:t>
      </w:r>
      <w:r>
        <w:t xml:space="preserve">hiện </w:t>
      </w:r>
      <w:r>
        <w:t xml:space="preserve">tượng </w:t>
      </w:r>
      <w:r>
        <w:t xml:space="preserve">tâm </w:t>
      </w:r>
      <w:r>
        <w:t xml:space="preserve">ID). </w:t>
      </w:r>
      <w:r>
        <w:t xml:space="preserve">Đang </w:t>
      </w:r>
      <w:r>
        <w:t xml:space="preserve">ngủ, </w:t>
      </w:r>
      <w:r>
        <w:rPr>
          <w:i/>
        </w:rPr>
        <w:t xml:space="preserve">thốt </w:t>
      </w:r>
      <w:r>
        <w:rPr>
          <w:i/>
        </w:rPr>
        <w:t xml:space="preserve">nhiên </w:t>
      </w:r>
      <w:r>
        <w:rPr>
          <w:i/>
        </w:rPr>
        <w:t xml:space="preserve">choàng </w:t>
      </w:r>
      <w:r>
        <w:t xml:space="preserve">dậy. </w:t>
      </w:r>
      <w:r>
        <w:t xml:space="preserve">Thốt </w:t>
      </w:r>
      <w:r>
        <w:t xml:space="preserve">nhiên </w:t>
      </w:r>
      <w:r>
        <w:t xml:space="preserve">nhớ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thốt </w:t>
      </w:r>
      <w:r>
        <w:rPr>
          <w:b/>
        </w:rPr>
        <w:t xml:space="preserve">nết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dừa, </w:t>
      </w:r>
      <w:r>
        <w:t xml:space="preserve">thân </w:t>
      </w:r>
      <w:r>
        <w:t xml:space="preserve">thẳng </w:t>
      </w:r>
      <w:r>
        <w:t xml:space="preserve">và </w:t>
      </w:r>
      <w:r>
        <w:t xml:space="preserve">cao, </w:t>
      </w:r>
      <w:r>
        <w:t xml:space="preserve">lá </w:t>
      </w:r>
      <w:r>
        <w:t xml:space="preserve">hình </w:t>
      </w:r>
      <w:r>
        <w:t xml:space="preserve">quạt, </w:t>
      </w:r>
      <w:r>
        <w:t xml:space="preserve">chặt </w:t>
      </w:r>
      <w:r>
        <w:t xml:space="preserve">cuống </w:t>
      </w:r>
      <w:r>
        <w:t xml:space="preserve">cụm </w:t>
      </w:r>
      <w:r>
        <w:t xml:space="preserve">hoa </w:t>
      </w:r>
      <w:r>
        <w:t xml:space="preserve">thì </w:t>
      </w:r>
      <w:r>
        <w:t xml:space="preserve">hứng </w:t>
      </w:r>
      <w:r>
        <w:t xml:space="preserve">được </w:t>
      </w:r>
      <w:r>
        <w:t xml:space="preserve">một </w:t>
      </w:r>
      <w:r>
        <w:t xml:space="preserve">chất </w:t>
      </w:r>
      <w:r>
        <w:t xml:space="preserve">nước </w:t>
      </w:r>
      <w:r>
        <w:t xml:space="preserve">ngọt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đường. </w:t>
      </w:r>
      <w:r>
        <w:t xml:space="preserve">Đường </w:t>
      </w:r>
      <w:r>
        <w:t xml:space="preserve">thốt </w:t>
      </w:r>
      <w:r>
        <w:t xml:space="preserve">nốt. </w:t>
      </w:r>
      <w:r>
        <w:t xml:space="preserve">thơ, </w:t>
      </w:r>
      <w:r>
        <w:t xml:space="preserve">I </w:t>
      </w:r>
      <w:r>
        <w:t xml:space="preserve">danh từ </w:t>
      </w:r>
      <w:r>
        <w:t xml:space="preserve">Hình </w:t>
      </w:r>
      <w:r>
        <w:t xml:space="preserve">thức </w:t>
      </w:r>
      <w:r>
        <w:t xml:space="preserve">nghệ </w:t>
      </w:r>
      <w:r>
        <w:t xml:space="preserve">thuật </w:t>
      </w:r>
      <w:r>
        <w:t xml:space="preserve">dùng </w:t>
      </w:r>
      <w:r>
        <w:t xml:space="preserve">ngôn </w:t>
      </w:r>
      <w:r>
        <w:t xml:space="preserve">ngữ </w:t>
      </w:r>
      <w:r>
        <w:t xml:space="preserve">giàu </w:t>
      </w:r>
      <w:r>
        <w:t xml:space="preserve">hình </w:t>
      </w:r>
      <w:r>
        <w:t xml:space="preserve">ảnh </w:t>
      </w:r>
      <w:r>
        <w:t xml:space="preserve">và </w:t>
      </w:r>
      <w:r>
        <w:t xml:space="preserve">có </w:t>
      </w:r>
      <w:r>
        <w:t xml:space="preserve">nhịp </w:t>
      </w:r>
      <w:r>
        <w:t xml:space="preserve">điệu </w:t>
      </w:r>
      <w:r>
        <w:t xml:space="preserve">để </w:t>
      </w:r>
      <w:r>
        <w:t xml:space="preserve">thể </w:t>
      </w:r>
      <w:r>
        <w:t xml:space="preserve">hiện </w:t>
      </w:r>
      <w:r>
        <w:t xml:space="preserve">nội </w:t>
      </w:r>
      <w:r>
        <w:t xml:space="preserve">dung </w:t>
      </w:r>
      <w:r>
        <w:t xml:space="preserve">một </w:t>
      </w:r>
      <w:r>
        <w:t xml:space="preserve">cách </w:t>
      </w:r>
      <w:r>
        <w:t xml:space="preserve">hàm </w:t>
      </w:r>
      <w:r>
        <w:t xml:space="preserve">súc. </w:t>
      </w:r>
      <w:r>
        <w:t xml:space="preserve">Bài </w:t>
      </w:r>
      <w:r>
        <w:t xml:space="preserve">thơ </w:t>
      </w:r>
      <w:r>
        <w:rPr>
          <w:i/>
        </w:rPr>
        <w:t xml:space="preserve">lục </w:t>
      </w:r>
      <w:r>
        <w:rPr>
          <w:i/>
        </w:rPr>
        <w:t xml:space="preserve">bát. </w:t>
      </w:r>
      <w:r>
        <w:t xml:space="preserve">Ngâm </w:t>
      </w:r>
      <w:r>
        <w:rPr>
          <w:i/>
        </w:rPr>
        <w:t xml:space="preserve">thơ. </w:t>
      </w:r>
      <w:r>
        <w:t xml:space="preserve">Vở </w:t>
      </w:r>
      <w:r>
        <w:rPr>
          <w:i/>
        </w:rPr>
        <w:t xml:space="preserve">kịch </w:t>
      </w:r>
      <w:r>
        <w:t xml:space="preserve">thơ. </w:t>
      </w:r>
      <w:r>
        <w:t xml:space="preserve">lì </w:t>
      </w:r>
      <w:r>
        <w:t xml:space="preserve">tính từ </w:t>
      </w:r>
      <w:r>
        <w:t xml:space="preserve">Có </w:t>
      </w:r>
      <w:r>
        <w:t xml:space="preserve">vẻ </w:t>
      </w:r>
      <w:r>
        <w:t xml:space="preserve">đẹp, </w:t>
      </w:r>
      <w:r>
        <w:t xml:space="preserve">giàu </w:t>
      </w:r>
      <w:r>
        <w:t xml:space="preserve">sức </w:t>
      </w:r>
      <w:r>
        <w:t xml:space="preserve">gợi </w:t>
      </w:r>
      <w:r>
        <w:t xml:space="preserve">cắm; </w:t>
      </w:r>
      <w:r>
        <w:t xml:space="preserve">nên </w:t>
      </w:r>
      <w:r>
        <w:t xml:space="preserve">thơ. </w:t>
      </w:r>
      <w:r>
        <w:t xml:space="preserve">Phong </w:t>
      </w:r>
      <w:r>
        <w:t xml:space="preserve">cảnh </w:t>
      </w:r>
      <w:r>
        <w:t xml:space="preserve">rất </w:t>
      </w:r>
      <w:r>
        <w:t xml:space="preserve">đẹp, </w:t>
      </w:r>
      <w:r>
        <w:rPr>
          <w:i/>
        </w:rPr>
        <w:t xml:space="preserve">rất </w:t>
      </w:r>
      <w:r>
        <w:rPr>
          <w:i/>
        </w:rPr>
        <w:t xml:space="preserve">thơ. </w:t>
      </w:r>
      <w:r>
        <w:br/>
      </w:r>
      <w:r>
        <w:rPr>
          <w:b/>
        </w:rPr>
        <w:t xml:space="preserve">thơ,(ph.).x. </w:t>
      </w:r>
      <w:r>
        <w:rPr>
          <w:b/>
        </w:rPr>
        <w:t xml:space="preserve">thư, </w:t>
      </w:r>
      <w:r>
        <w:br/>
      </w:r>
      <w:r>
        <w:rPr>
          <w:b/>
        </w:rPr>
        <w:t xml:space="preserve">thơ, </w:t>
      </w:r>
      <w:r>
        <w:rPr>
          <w:i/>
        </w:rPr>
        <w:t xml:space="preserve">tính từ </w:t>
      </w:r>
      <w:r>
        <w:t xml:space="preserve">Còn </w:t>
      </w:r>
      <w:r>
        <w:t xml:space="preserve">nhỏ </w:t>
      </w:r>
      <w:r>
        <w:t xml:space="preserve">tuổi, </w:t>
      </w:r>
      <w:r>
        <w:t xml:space="preserve">còn </w:t>
      </w:r>
      <w:r>
        <w:t xml:space="preserve">bé </w:t>
      </w:r>
      <w:r>
        <w:t xml:space="preserve">đại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Con </w:t>
      </w:r>
      <w:r>
        <w:t xml:space="preserve">thơ. </w:t>
      </w:r>
      <w:r>
        <w:rPr>
          <w:i/>
        </w:rPr>
        <w:t xml:space="preserve">Tuổi </w:t>
      </w:r>
      <w:r>
        <w:t xml:space="preserve">thơ. </w:t>
      </w:r>
      <w:r>
        <w:br/>
      </w:r>
      <w:r>
        <w:rPr>
          <w:b/>
        </w:rPr>
        <w:t xml:space="preserve">thơ </w:t>
      </w:r>
      <w:r>
        <w:rPr>
          <w:b/>
        </w:rPr>
        <w:t xml:space="preserve">ấu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(Thời) </w:t>
      </w:r>
      <w:r>
        <w:t xml:space="preserve">rất </w:t>
      </w:r>
      <w:r>
        <w:t xml:space="preserve">ít </w:t>
      </w:r>
      <w:r>
        <w:t xml:space="preserve">tuổi, </w:t>
      </w:r>
      <w:r>
        <w:t xml:space="preserve">còn </w:t>
      </w:r>
      <w:r>
        <w:t xml:space="preserve">bé </w:t>
      </w:r>
      <w:r>
        <w:t xml:space="preserve">dại. </w:t>
      </w:r>
      <w:r>
        <w:rPr>
          <w:i/>
        </w:rPr>
        <w:t xml:space="preserve">Thời </w:t>
      </w:r>
      <w:r>
        <w:t xml:space="preserve">thơ </w:t>
      </w:r>
      <w:r>
        <w:t xml:space="preserve">ấu. </w:t>
      </w:r>
      <w:r>
        <w:t xml:space="preserve">Những </w:t>
      </w:r>
      <w:r>
        <w:rPr>
          <w:i/>
        </w:rPr>
        <w:t xml:space="preserve">ngày </w:t>
      </w:r>
      <w:r>
        <w:rPr>
          <w:i/>
        </w:rPr>
        <w:t xml:space="preserve">thơ </w:t>
      </w:r>
      <w:r>
        <w:rPr>
          <w:i/>
        </w:rPr>
        <w:t xml:space="preserve">ấu. </w:t>
      </w:r>
      <w:r>
        <w:br/>
      </w:r>
      <w:r>
        <w:rPr>
          <w:b/>
        </w:rPr>
        <w:t xml:space="preserve">thơ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Sáng </w:t>
      </w:r>
      <w:r>
        <w:t xml:space="preserve">tác </w:t>
      </w:r>
      <w:r>
        <w:t xml:space="preserve">văn </w:t>
      </w:r>
      <w:r>
        <w:t xml:space="preserve">học </w:t>
      </w:r>
      <w:r>
        <w:t xml:space="preserve">bằng </w:t>
      </w:r>
      <w:r>
        <w:t xml:space="preserve">văn </w:t>
      </w:r>
      <w:r>
        <w:t xml:space="preserve">vần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Tuyển </w:t>
      </w:r>
      <w:r>
        <w:rPr>
          <w:i/>
        </w:rPr>
        <w:t xml:space="preserve">tập </w:t>
      </w:r>
      <w:r>
        <w:t xml:space="preserve">thơ </w:t>
      </w:r>
      <w:r>
        <w:rPr>
          <w:i/>
        </w:rPr>
        <w:t xml:space="preserve">ca. </w:t>
      </w:r>
      <w:r>
        <w:br/>
      </w:r>
      <w:r>
        <w:rPr>
          <w:b/>
        </w:rPr>
        <w:t xml:space="preserve">thơ </w:t>
      </w:r>
      <w:r>
        <w:rPr>
          <w:b/>
        </w:rPr>
        <w:t xml:space="preserve">dại </w:t>
      </w:r>
      <w:r>
        <w:rPr>
          <w:i/>
        </w:rPr>
        <w:t xml:space="preserve">tính từ </w:t>
      </w:r>
      <w:r>
        <w:t xml:space="preserve">Rất </w:t>
      </w:r>
      <w:r>
        <w:t xml:space="preserve">ít </w:t>
      </w:r>
      <w:r>
        <w:t xml:space="preserve">tuổi, </w:t>
      </w:r>
      <w:r>
        <w:t xml:space="preserve">chưa </w:t>
      </w:r>
      <w:r>
        <w:t xml:space="preserve">biết </w:t>
      </w:r>
      <w:r>
        <w:t xml:space="preserve">gì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Con </w:t>
      </w:r>
      <w:r>
        <w:t xml:space="preserve">còn </w:t>
      </w:r>
      <w:r>
        <w:t xml:space="preserve">thơ </w:t>
      </w:r>
      <w:r>
        <w:t xml:space="preserve">dại. </w:t>
      </w:r>
      <w:r>
        <w:br/>
      </w:r>
      <w:r>
        <w:rPr>
          <w:b/>
        </w:rPr>
        <w:t xml:space="preserve">thơ </w:t>
      </w:r>
      <w:r>
        <w:rPr>
          <w:b/>
        </w:rPr>
        <w:t xml:space="preserve">lại </w:t>
      </w:r>
      <w:r>
        <w:rPr>
          <w:i/>
        </w:rPr>
        <w:t xml:space="preserve">xem </w:t>
      </w:r>
      <w:r>
        <w:rPr>
          <w:i/>
        </w:rPr>
        <w:t xml:space="preserve">thư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thơ </w:t>
      </w:r>
      <w:r>
        <w:rPr>
          <w:b/>
        </w:rPr>
        <w:t xml:space="preserve">liên </w:t>
      </w:r>
      <w:r>
        <w:rPr>
          <w:b/>
        </w:rPr>
        <w:t xml:space="preserve">hoàn </w:t>
      </w:r>
      <w:r>
        <w:rPr>
          <w:i/>
        </w:rPr>
        <w:t xml:space="preserve">danh từ </w:t>
      </w:r>
      <w:r>
        <w:t xml:space="preserve">Thể </w:t>
      </w:r>
      <w:r>
        <w:t xml:space="preserve">thơ </w:t>
      </w:r>
      <w:r>
        <w:t xml:space="preserve">gỒm </w:t>
      </w:r>
      <w:r>
        <w:t xml:space="preserve">nhiều </w:t>
      </w:r>
      <w:r>
        <w:t xml:space="preserve">bài, </w:t>
      </w:r>
      <w:r>
        <w:t xml:space="preserve">câu </w:t>
      </w:r>
      <w:r>
        <w:t xml:space="preserve">cuối </w:t>
      </w:r>
      <w:r>
        <w:t xml:space="preserve">(hoặc </w:t>
      </w:r>
      <w:r>
        <w:t xml:space="preserve">mấy </w:t>
      </w:r>
      <w:r>
        <w:t xml:space="preserve">từ </w:t>
      </w:r>
      <w:r>
        <w:t xml:space="preserve">cuối) </w:t>
      </w:r>
      <w:r>
        <w:t xml:space="preserve">của </w:t>
      </w:r>
      <w:r>
        <w:t xml:space="preserve">bài </w:t>
      </w:r>
      <w:r>
        <w:t xml:space="preserve">trên </w:t>
      </w:r>
      <w:r>
        <w:t xml:space="preserve">được </w:t>
      </w:r>
      <w:r>
        <w:t xml:space="preserve">nhắc </w:t>
      </w:r>
      <w:r>
        <w:t xml:space="preserve">lại </w:t>
      </w:r>
      <w:r>
        <w:t xml:space="preserve">làm </w:t>
      </w:r>
      <w:r>
        <w:t xml:space="preserve">thành </w:t>
      </w:r>
      <w:r>
        <w:t xml:space="preserve">câu </w:t>
      </w:r>
      <w:r>
        <w:t xml:space="preserve">đầu </w:t>
      </w:r>
      <w:r>
        <w:t xml:space="preserve">(hoặc </w:t>
      </w:r>
      <w:r>
        <w:t xml:space="preserve">mấy </w:t>
      </w:r>
      <w:r>
        <w:t xml:space="preserve">từ </w:t>
      </w:r>
      <w:r>
        <w:t xml:space="preserve">đầu) </w:t>
      </w:r>
      <w:r>
        <w:t xml:space="preserve">của </w:t>
      </w:r>
      <w:r>
        <w:t xml:space="preserve">bài </w:t>
      </w:r>
      <w:r>
        <w:t xml:space="preserve">dưới. </w:t>
      </w:r>
      <w:r>
        <w:br/>
      </w:r>
      <w:r>
        <w:rPr>
          <w:b/>
        </w:rPr>
        <w:t xml:space="preserve">thơ </w:t>
      </w:r>
      <w:r>
        <w:rPr>
          <w:b/>
        </w:rPr>
        <w:t xml:space="preserve">mộng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đẹp </w:t>
      </w:r>
      <w:r>
        <w:t xml:space="preserve">gợi </w:t>
      </w:r>
      <w:r>
        <w:t xml:space="preserve">lên </w:t>
      </w:r>
      <w:r>
        <w:t xml:space="preserve">những </w:t>
      </w:r>
      <w:r>
        <w:t xml:space="preserve">cảm </w:t>
      </w:r>
      <w:r>
        <w:t xml:space="preserve">giác </w:t>
      </w:r>
      <w:r>
        <w:t xml:space="preserve">dịu </w:t>
      </w:r>
      <w:r>
        <w:t xml:space="preserve">dàng, </w:t>
      </w:r>
      <w:r>
        <w:t xml:space="preserve">những </w:t>
      </w:r>
      <w:r>
        <w:t xml:space="preserve">cảm </w:t>
      </w:r>
      <w:r>
        <w:t xml:space="preserve">xúc </w:t>
      </w:r>
      <w:r>
        <w:t xml:space="preserve">đẹp </w:t>
      </w:r>
      <w:r>
        <w:t xml:space="preserve">đẽ, </w:t>
      </w:r>
      <w:r>
        <w:t xml:space="preserve">những </w:t>
      </w:r>
      <w:r>
        <w:t xml:space="preserve">ước </w:t>
      </w:r>
      <w:r>
        <w:t xml:space="preserve">mơ. </w:t>
      </w:r>
      <w:r>
        <w:t xml:space="preserve">Cảnh </w:t>
      </w:r>
      <w:r>
        <w:t xml:space="preserve">sắc </w:t>
      </w:r>
      <w:r>
        <w:t xml:space="preserve">thơ </w:t>
      </w:r>
      <w:r>
        <w:t xml:space="preserve">mộng </w:t>
      </w:r>
      <w:r>
        <w:t xml:space="preserve">của </w:t>
      </w:r>
      <w:r>
        <w:t xml:space="preserve">thiên </w:t>
      </w:r>
      <w:r>
        <w:t xml:space="preserve">nhiên. </w:t>
      </w:r>
      <w:r>
        <w:t xml:space="preserve">Một </w:t>
      </w:r>
      <w:r>
        <w:rPr>
          <w:i/>
        </w:rPr>
        <w:t xml:space="preserve">mối </w:t>
      </w:r>
      <w:r>
        <w:t xml:space="preserve">tình </w:t>
      </w:r>
      <w:r>
        <w:t xml:space="preserve">thơ </w:t>
      </w:r>
      <w:r>
        <w:t xml:space="preserve">mộng. </w:t>
      </w:r>
      <w:r>
        <w:br/>
      </w:r>
      <w:r>
        <w:rPr>
          <w:b/>
        </w:rPr>
        <w:t xml:space="preserve">thơ </w:t>
      </w:r>
      <w:r>
        <w:rPr>
          <w:b/>
        </w:rPr>
        <w:t xml:space="preserve">ngây </w:t>
      </w:r>
      <w:r>
        <w:rPr>
          <w:i/>
        </w:rPr>
        <w:t xml:space="preserve">tính từ </w:t>
      </w:r>
      <w:r>
        <w:t xml:space="preserve">Như </w:t>
      </w:r>
      <w:r>
        <w:t xml:space="preserve">ngây </w:t>
      </w:r>
      <w:r>
        <w:rPr>
          <w:i/>
        </w:rPr>
        <w:t xml:space="preserve">thơ. </w:t>
      </w:r>
      <w:r>
        <w:rPr>
          <w:i/>
        </w:rPr>
        <w:t xml:space="preserve">Đôi </w:t>
      </w:r>
      <w:r>
        <w:rPr>
          <w:i/>
        </w:rPr>
        <w:t xml:space="preserve">mắt </w:t>
      </w:r>
      <w:r>
        <w:t xml:space="preserve">thơ </w:t>
      </w:r>
      <w:r>
        <w:t xml:space="preserve">ngây. </w:t>
      </w:r>
      <w:r>
        <w:br/>
      </w:r>
      <w:r>
        <w:rPr>
          <w:b/>
        </w:rPr>
        <w:t xml:space="preserve">thơ </w:t>
      </w:r>
      <w:r>
        <w:rPr>
          <w:b/>
        </w:rPr>
        <w:t xml:space="preserve">phú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thí </w:t>
      </w:r>
      <w:r>
        <w:rPr>
          <w:i/>
        </w:rPr>
        <w:t xml:space="preserve">phú. </w:t>
      </w:r>
      <w:r>
        <w:br/>
      </w:r>
      <w:r>
        <w:rPr>
          <w:b/>
        </w:rPr>
        <w:t xml:space="preserve">thơ </w:t>
      </w:r>
      <w:r>
        <w:rPr>
          <w:b/>
        </w:rPr>
        <w:t xml:space="preserve">thẩn </w:t>
      </w:r>
      <w:r>
        <w:rPr>
          <w:i/>
        </w:rPr>
        <w:t xml:space="preserve">tính từ </w:t>
      </w:r>
      <w:r>
        <w:rPr>
          <w:i/>
        </w:rPr>
        <w:t xml:space="preserve">Lặng </w:t>
      </w:r>
      <w:r>
        <w:t xml:space="preserve">lẽ </w:t>
      </w:r>
      <w:r>
        <w:t xml:space="preserve">và </w:t>
      </w:r>
      <w:r>
        <w:t xml:space="preserve">như </w:t>
      </w:r>
      <w:r>
        <w:t xml:space="preserve">đang </w:t>
      </w:r>
      <w:r>
        <w:t xml:space="preserve">có </w:t>
      </w:r>
      <w:r>
        <w:t xml:space="preserve">điều </w:t>
      </w:r>
      <w:r>
        <w:t xml:space="preserve">gì </w:t>
      </w:r>
      <w:r>
        <w:t xml:space="preserve">suy </w:t>
      </w:r>
      <w:r>
        <w:t xml:space="preserve">nghĩ </w:t>
      </w:r>
      <w:r>
        <w:t xml:space="preserve">vần </w:t>
      </w:r>
      <w:r>
        <w:t xml:space="preserve">vơ, </w:t>
      </w:r>
      <w:r>
        <w:t xml:space="preserve">lan </w:t>
      </w:r>
      <w:r>
        <w:t xml:space="preserve">man. </w:t>
      </w:r>
      <w:r>
        <w:rPr>
          <w:i/>
        </w:rPr>
        <w:t xml:space="preserve">Thơ </w:t>
      </w:r>
      <w:r>
        <w:rPr>
          <w:i/>
        </w:rPr>
        <w:t xml:space="preserve">thẩn </w:t>
      </w:r>
      <w:r>
        <w:rPr>
          <w:i/>
        </w:rPr>
        <w:t xml:space="preserve">dạo </w:t>
      </w:r>
      <w:r>
        <w:rPr>
          <w:i/>
        </w:rPr>
        <w:t xml:space="preserve">chơi </w:t>
      </w:r>
      <w:r>
        <w:rPr>
          <w:i/>
        </w:rPr>
        <w:t xml:space="preserve">một </w:t>
      </w:r>
      <w:r>
        <w:t xml:space="preserve">mình.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rPr>
          <w:i/>
        </w:rPr>
        <w:t xml:space="preserve">thơ </w:t>
      </w:r>
      <w:r>
        <w:rPr>
          <w:i/>
        </w:rPr>
        <w:t xml:space="preserve">thẩn </w:t>
      </w:r>
      <w:r>
        <w:t xml:space="preserve">trước </w:t>
      </w:r>
      <w:r>
        <w:t xml:space="preserve">cửa </w:t>
      </w:r>
      <w:r>
        <w:t xml:space="preserve">mong </w:t>
      </w:r>
      <w:r>
        <w:t xml:space="preserve">mẹ </w:t>
      </w:r>
      <w:r>
        <w:t xml:space="preserve">uề. </w:t>
      </w:r>
      <w:r>
        <w:t xml:space="preserve">Cảm </w:t>
      </w:r>
      <w:r>
        <w:rPr>
          <w:i/>
        </w:rPr>
        <w:t xml:space="preserve">thấy </w:t>
      </w:r>
      <w:r>
        <w:rPr>
          <w:i/>
        </w:rPr>
        <w:t xml:space="preserve">buồn </w:t>
      </w:r>
      <w:r>
        <w:t xml:space="preserve">thơ </w:t>
      </w:r>
      <w:r>
        <w:rPr>
          <w:i/>
        </w:rPr>
        <w:t xml:space="preserve">thẩn. </w:t>
      </w:r>
      <w:r>
        <w:br/>
      </w:r>
      <w:r>
        <w:rPr>
          <w:b/>
        </w:rPr>
        <w:t xml:space="preserve">thơ </w:t>
      </w:r>
      <w:r>
        <w:rPr>
          <w:b/>
        </w:rPr>
        <w:t xml:space="preserve">thới </w:t>
      </w:r>
      <w:r>
        <w:t xml:space="preserve">(ph.).x. </w:t>
      </w:r>
      <w:r>
        <w:t xml:space="preserve">thư </w:t>
      </w:r>
      <w:r>
        <w:rPr>
          <w:i/>
        </w:rPr>
        <w:t xml:space="preserve">thái. </w:t>
      </w:r>
      <w:r>
        <w:br/>
      </w:r>
      <w:r>
        <w:rPr>
          <w:b/>
        </w:rPr>
        <w:t xml:space="preserve">thơ </w:t>
      </w:r>
      <w:r>
        <w:rPr>
          <w:b/>
        </w:rPr>
        <w:t xml:space="preserve">trẻ </w:t>
      </w:r>
      <w:r>
        <w:rPr>
          <w:i/>
        </w:rPr>
        <w:t xml:space="preserve">tính từ </w:t>
      </w:r>
      <w:r>
        <w:t xml:space="preserve">((d.). </w:t>
      </w:r>
      <w:r>
        <w:t xml:space="preserve">Còn </w:t>
      </w:r>
      <w:r>
        <w:t xml:space="preserve">nhỏ </w:t>
      </w:r>
      <w:r>
        <w:t xml:space="preserve">tuổi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Thời </w:t>
      </w:r>
      <w:r>
        <w:rPr>
          <w:i/>
        </w:rPr>
        <w:t xml:space="preserve">thơ </w:t>
      </w:r>
      <w:r>
        <w:t xml:space="preserve">trẻ.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