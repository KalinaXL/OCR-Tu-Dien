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rình </w:t>
      </w:r>
      <w:r>
        <w:rPr>
          <w:b/>
        </w:rPr>
        <w:t xml:space="preserve">mò </w:t>
      </w:r>
      <w:r>
        <w:rPr>
          <w:i/>
        </w:rPr>
        <w:t xml:space="preserve">động từ </w:t>
      </w:r>
      <w:r>
        <w:t xml:space="preserve">Rình </w:t>
      </w:r>
      <w:r>
        <w:t xml:space="preserve">lén </w:t>
      </w:r>
      <w:r>
        <w:t xml:space="preserve">lút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Đề </w:t>
      </w:r>
      <w:r>
        <w:rPr>
          <w:i/>
        </w:rPr>
        <w:t xml:space="preserve">phòng </w:t>
      </w:r>
      <w:r>
        <w:rPr>
          <w:i/>
        </w:rPr>
        <w:t xml:space="preserve">kẻ </w:t>
      </w:r>
      <w:r>
        <w:rPr>
          <w:i/>
        </w:rPr>
        <w:t xml:space="preserve">trộm </w:t>
      </w:r>
      <w:r>
        <w:rPr>
          <w:i/>
        </w:rPr>
        <w:t xml:space="preserve">rình </w:t>
      </w:r>
      <w:r>
        <w:rPr>
          <w:i/>
        </w:rPr>
        <w:t xml:space="preserve">mò. </w:t>
      </w:r>
      <w:r>
        <w:br/>
      </w:r>
      <w:r>
        <w:rPr>
          <w:b/>
        </w:rPr>
        <w:t xml:space="preserve">rình </w:t>
      </w:r>
      <w:r>
        <w:rPr>
          <w:b/>
        </w:rPr>
        <w:t xml:space="preserve">rang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Có </w:t>
      </w:r>
      <w:r>
        <w:t xml:space="preserve">nhiều </w:t>
      </w:r>
      <w:r>
        <w:t xml:space="preserve">hình </w:t>
      </w:r>
      <w:r>
        <w:t xml:space="preserve">thức </w:t>
      </w:r>
      <w:r>
        <w:t xml:space="preserve">phô </w:t>
      </w:r>
      <w:r>
        <w:t xml:space="preserve">trương. </w:t>
      </w:r>
      <w:r>
        <w:rPr>
          <w:i/>
        </w:rPr>
        <w:t xml:space="preserve">24m </w:t>
      </w:r>
      <w:r>
        <w:rPr>
          <w:i/>
        </w:rPr>
        <w:t xml:space="preserve">cưới </w:t>
      </w:r>
      <w:r>
        <w:t xml:space="preserve">rình </w:t>
      </w:r>
      <w:r>
        <w:t xml:space="preserve">rang. </w:t>
      </w:r>
      <w:r>
        <w:t xml:space="preserve">Quảng </w:t>
      </w:r>
      <w:r>
        <w:rPr>
          <w:i/>
        </w:rPr>
        <w:t xml:space="preserve">cáo </w:t>
      </w:r>
      <w:r>
        <w:t xml:space="preserve">rình </w:t>
      </w:r>
      <w:r>
        <w:t xml:space="preserve">rang. </w:t>
      </w:r>
      <w:r>
        <w:br/>
      </w:r>
      <w:r>
        <w:rPr>
          <w:b/>
        </w:rPr>
        <w:t xml:space="preserve">rình </w:t>
      </w:r>
      <w:r>
        <w:rPr>
          <w:b/>
        </w:rPr>
        <w:t xml:space="preserve">rập </w:t>
      </w:r>
      <w:r>
        <w:rPr>
          <w:i/>
        </w:rPr>
        <w:t xml:space="preserve">động từ </w:t>
      </w:r>
      <w:r>
        <w:t xml:space="preserve">Rình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Kẻ </w:t>
      </w:r>
      <w:r>
        <w:rPr>
          <w:i/>
        </w:rPr>
        <w:t xml:space="preserve">gian </w:t>
      </w:r>
      <w:r>
        <w:t xml:space="preserve">rình </w:t>
      </w:r>
      <w:r>
        <w:rPr>
          <w:i/>
        </w:rPr>
        <w:t xml:space="preserve">rập </w:t>
      </w:r>
      <w:r>
        <w:rPr>
          <w:i/>
        </w:rPr>
        <w:t xml:space="preserve">trong </w:t>
      </w:r>
      <w:r>
        <w:t xml:space="preserve">bóng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rít,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rết. </w:t>
      </w:r>
      <w:r>
        <w:br/>
      </w:r>
      <w:r>
        <w:rPr>
          <w:b/>
        </w:rPr>
        <w:t xml:space="preserve">rít,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(Âm </w:t>
      </w:r>
      <w:r>
        <w:t xml:space="preserve">thanh) </w:t>
      </w:r>
      <w:r>
        <w:t xml:space="preserve">phát </w:t>
      </w:r>
      <w:r>
        <w:t xml:space="preserve">ra </w:t>
      </w:r>
      <w:r>
        <w:t xml:space="preserve">thành </w:t>
      </w:r>
      <w:r>
        <w:t xml:space="preserve">hồi </w:t>
      </w:r>
      <w:r>
        <w:t xml:space="preserve">dài, </w:t>
      </w:r>
      <w:r>
        <w:t xml:space="preserve">tiếng </w:t>
      </w:r>
      <w:r>
        <w:t xml:space="preserve">to </w:t>
      </w:r>
      <w:r>
        <w:t xml:space="preserve">và </w:t>
      </w:r>
      <w:r>
        <w:t xml:space="preserve">cao, </w:t>
      </w:r>
      <w:r>
        <w:t xml:space="preserve">nghe </w:t>
      </w:r>
      <w:r>
        <w:t xml:space="preserve">chói </w:t>
      </w:r>
      <w:r>
        <w:t xml:space="preserve">tai. </w:t>
      </w:r>
      <w:r>
        <w:t xml:space="preserve">Tiếng </w:t>
      </w:r>
      <w:r>
        <w:rPr>
          <w:i/>
        </w:rPr>
        <w:t xml:space="preserve">còi </w:t>
      </w:r>
      <w:r>
        <w:rPr>
          <w:i/>
        </w:rPr>
        <w:t xml:space="preserve">rít </w:t>
      </w:r>
      <w:r>
        <w:rPr>
          <w:i/>
        </w:rPr>
        <w:t xml:space="preserve">lên </w:t>
      </w:r>
      <w:r>
        <w:rPr>
          <w:i/>
        </w:rPr>
        <w:t xml:space="preserve">lanh </w:t>
      </w:r>
      <w:r>
        <w:rPr>
          <w:i/>
        </w:rPr>
        <w:t xml:space="preserve">lãnh. </w:t>
      </w:r>
      <w:r>
        <w:rPr>
          <w:i/>
        </w:rPr>
        <w:t xml:space="preserve">Gió </w:t>
      </w:r>
      <w:r>
        <w:t xml:space="preserve">rít </w:t>
      </w:r>
      <w:r>
        <w:t xml:space="preserve">từng </w:t>
      </w:r>
      <w:r>
        <w:t xml:space="preserve">cơn. </w:t>
      </w:r>
      <w:r>
        <w:rPr>
          <w:b/>
        </w:rPr>
        <w:t xml:space="preserve">2 </w:t>
      </w:r>
      <w:r>
        <w:t xml:space="preserve">(khẩu ngữ). </w:t>
      </w:r>
      <w:r>
        <w:t xml:space="preserve">Hít </w:t>
      </w:r>
      <w:r>
        <w:t xml:space="preserve">mạnh </w:t>
      </w:r>
      <w:r>
        <w:t xml:space="preserve">một </w:t>
      </w:r>
      <w:r>
        <w:t xml:space="preserve">hơi </w:t>
      </w:r>
      <w:r>
        <w:t xml:space="preserve">thuốc </w:t>
      </w:r>
      <w:r>
        <w:t xml:space="preserve">dài. </w:t>
      </w:r>
      <w:r>
        <w:rPr>
          <w:i/>
        </w:rPr>
        <w:t xml:space="preserve">Cầm </w:t>
      </w:r>
      <w:r>
        <w:t xml:space="preserve">điếu </w:t>
      </w:r>
      <w:r>
        <w:t xml:space="preserve">rít </w:t>
      </w:r>
      <w:r>
        <w:t xml:space="preserve">SÒn </w:t>
      </w:r>
      <w:r>
        <w:t xml:space="preserve">SỌC. </w:t>
      </w:r>
      <w:r>
        <w:br/>
      </w:r>
      <w:r>
        <w:rPr>
          <w:b/>
        </w:rPr>
        <w:t xml:space="preserve">rít,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chất </w:t>
      </w:r>
      <w:r>
        <w:t xml:space="preserve">bụi, </w:t>
      </w:r>
      <w:r>
        <w:t xml:space="preserve">bẩn, </w:t>
      </w:r>
      <w:r>
        <w:t xml:space="preserve">gỉ, </w:t>
      </w:r>
      <w:r>
        <w:t xml:space="preserve">v.v. </w:t>
      </w:r>
      <w:r>
        <w:t xml:space="preserve">bám </w:t>
      </w:r>
      <w:r>
        <w:t xml:space="preserve">vào </w:t>
      </w:r>
      <w:r>
        <w:t xml:space="preserve">ở </w:t>
      </w:r>
      <w:r>
        <w:t xml:space="preserve">khe </w:t>
      </w:r>
      <w:r>
        <w:t xml:space="preserve">hở </w:t>
      </w:r>
      <w:r>
        <w:rPr>
          <w:i/>
        </w:rPr>
        <w:t xml:space="preserve">giữa </w:t>
      </w:r>
      <w:r>
        <w:t xml:space="preserve">hai </w:t>
      </w:r>
      <w:r>
        <w:t xml:space="preserve">bộ </w:t>
      </w:r>
      <w:r>
        <w:t xml:space="preserve">phận, </w:t>
      </w:r>
      <w:r>
        <w:t xml:space="preserve">làm </w:t>
      </w:r>
      <w:r>
        <w:t xml:space="preserve">cho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 </w:t>
      </w:r>
      <w:r>
        <w:t xml:space="preserve">trở </w:t>
      </w:r>
      <w:r>
        <w:t xml:space="preserve">nên </w:t>
      </w:r>
      <w:r>
        <w:t xml:space="preserve">khó </w:t>
      </w:r>
      <w:r>
        <w:t xml:space="preserve">khăn. </w:t>
      </w:r>
      <w:r>
        <w:t xml:space="preserve">Cánh </w:t>
      </w:r>
      <w:r>
        <w:rPr>
          <w:i/>
        </w:rPr>
        <w:t xml:space="preserve">cửa </w:t>
      </w:r>
      <w:r>
        <w:rPr>
          <w:i/>
        </w:rPr>
        <w:t xml:space="preserve">bị </w:t>
      </w:r>
      <w:r>
        <w:rPr>
          <w:i/>
        </w:rPr>
        <w:t xml:space="preserve">rít, </w:t>
      </w:r>
      <w:r>
        <w:rPr>
          <w:i/>
        </w:rPr>
        <w:t xml:space="preserve">kêu </w:t>
      </w:r>
      <w:r>
        <w:rPr>
          <w:i/>
        </w:rPr>
        <w:t xml:space="preserve">kèn </w:t>
      </w:r>
      <w:r>
        <w:rPr>
          <w:i/>
        </w:rPr>
        <w:t xml:space="preserve">kẹt. </w:t>
      </w:r>
      <w:r>
        <w:t xml:space="preserve">Khoá </w:t>
      </w:r>
      <w:r>
        <w:t xml:space="preserve">rít, </w:t>
      </w:r>
      <w:r>
        <w:t xml:space="preserve">rất </w:t>
      </w:r>
      <w:r>
        <w:rPr>
          <w:i/>
        </w:rPr>
        <w:t xml:space="preserve">khó </w:t>
      </w:r>
      <w:r>
        <w:t xml:space="preserve">mở. </w:t>
      </w:r>
      <w:r>
        <w:t xml:space="preserve">Ngòi </w:t>
      </w:r>
      <w:r>
        <w:t xml:space="preserve">bút </w:t>
      </w:r>
      <w:r>
        <w:t xml:space="preserve">máy </w:t>
      </w:r>
      <w:r>
        <w:rPr>
          <w:i/>
        </w:rPr>
        <w:t xml:space="preserve">bị </w:t>
      </w:r>
      <w:r>
        <w:rPr>
          <w:i/>
        </w:rPr>
        <w:t xml:space="preserve">rít, </w:t>
      </w:r>
      <w:r>
        <w:t xml:space="preserve">không </w:t>
      </w:r>
      <w:r>
        <w:t xml:space="preserve">xuống </w:t>
      </w:r>
      <w:r>
        <w:rPr>
          <w:i/>
        </w:rPr>
        <w:t xml:space="preserve">mực. </w:t>
      </w:r>
      <w:r>
        <w:br/>
      </w:r>
      <w:r>
        <w:rPr>
          <w:b/>
        </w:rPr>
        <w:t xml:space="preserve">rit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Đắp </w:t>
      </w:r>
      <w:r>
        <w:t xml:space="preserve">(thuốc) </w:t>
      </w:r>
      <w:r>
        <w:t xml:space="preserve">vào </w:t>
      </w:r>
      <w:r>
        <w:t xml:space="preserve">chỗ </w:t>
      </w:r>
      <w:r>
        <w:t xml:space="preserve">đau. </w:t>
      </w:r>
      <w:r>
        <w:rPr>
          <w:i/>
        </w:rPr>
        <w:t xml:space="preserve">Rịt </w:t>
      </w:r>
      <w:r>
        <w:t xml:space="preserve">uết </w:t>
      </w:r>
      <w:r>
        <w:rPr>
          <w:i/>
        </w:rPr>
        <w:t xml:space="preserve">thương. </w:t>
      </w:r>
      <w:r>
        <w:t xml:space="preserve">Rịt </w:t>
      </w:r>
      <w:r>
        <w:t xml:space="preserve">thuốc. </w:t>
      </w:r>
      <w:r>
        <w:t xml:space="preserve">lì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Nhất </w:t>
      </w:r>
      <w:r>
        <w:t xml:space="preserve">thiết </w:t>
      </w:r>
      <w:r>
        <w:t xml:space="preserve">không </w:t>
      </w:r>
      <w:r>
        <w:t xml:space="preserve">chịu </w:t>
      </w:r>
      <w:r>
        <w:t xml:space="preserve">buông, </w:t>
      </w:r>
      <w:r>
        <w:t xml:space="preserve">không </w:t>
      </w:r>
      <w:r>
        <w:t xml:space="preserve">chịu </w:t>
      </w:r>
      <w:r>
        <w:t xml:space="preserve">rời </w:t>
      </w:r>
      <w:r>
        <w:t xml:space="preserve">ra. </w:t>
      </w:r>
      <w:r>
        <w:rPr>
          <w:i/>
        </w:rPr>
        <w:t xml:space="preserve">Bám </w:t>
      </w:r>
      <w:r>
        <w:t xml:space="preserve">rịt </w:t>
      </w:r>
      <w:r>
        <w:t xml:space="preserve">lấy </w:t>
      </w:r>
      <w:r>
        <w:rPr>
          <w:i/>
        </w:rPr>
        <w:t xml:space="preserve">mẹ. </w:t>
      </w:r>
      <w:r>
        <w:t xml:space="preserve">Giữ </w:t>
      </w:r>
      <w:r>
        <w:t xml:space="preserve">rịt*. </w:t>
      </w:r>
      <w:r>
        <w:t xml:space="preserve">riu </w:t>
      </w:r>
      <w:r>
        <w:t xml:space="preserve">Ì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dùng </w:t>
      </w:r>
      <w:r>
        <w:t xml:space="preserve">đẩy </w:t>
      </w:r>
      <w:r>
        <w:t xml:space="preserve">dưới </w:t>
      </w:r>
      <w:r>
        <w:t xml:space="preserve">nước </w:t>
      </w:r>
      <w:r>
        <w:t xml:space="preserve">để </w:t>
      </w:r>
      <w:r>
        <w:t xml:space="preserve">bắt </w:t>
      </w:r>
      <w:r>
        <w:t xml:space="preserve">tép. </w:t>
      </w:r>
      <w:r>
        <w:t xml:space="preserve">II </w:t>
      </w:r>
      <w:r>
        <w:t xml:space="preserve">động từ </w:t>
      </w:r>
      <w:r>
        <w:t xml:space="preserve">Bắt </w:t>
      </w:r>
      <w:r>
        <w:t xml:space="preserve">tép </w:t>
      </w:r>
      <w:r>
        <w:t xml:space="preserve">bằng </w:t>
      </w:r>
      <w:r>
        <w:t xml:space="preserve">cái </w:t>
      </w:r>
      <w:r>
        <w:t xml:space="preserve">riu. </w:t>
      </w:r>
      <w:r>
        <w:t xml:space="preserve">Đi </w:t>
      </w:r>
      <w:r>
        <w:t xml:space="preserve">riu </w:t>
      </w:r>
      <w:r>
        <w:rPr>
          <w:i/>
        </w:rPr>
        <w:t xml:space="preserve">tép. </w:t>
      </w:r>
      <w:r>
        <w:br/>
      </w:r>
      <w:r>
        <w:rPr>
          <w:b/>
        </w:rPr>
        <w:t xml:space="preserve">riu </w:t>
      </w:r>
      <w:r>
        <w:rPr>
          <w:b/>
        </w:rPr>
        <w:t xml:space="preserve">riu </w:t>
      </w:r>
      <w:r>
        <w:rPr>
          <w:i/>
        </w:rPr>
        <w:t xml:space="preserve">tính từ </w:t>
      </w:r>
      <w:r>
        <w:t xml:space="preserve">(Lửa </w:t>
      </w:r>
      <w:r>
        <w:t xml:space="preserve">cháy) </w:t>
      </w:r>
      <w:r>
        <w:t xml:space="preserve">để </w:t>
      </w:r>
      <w:r>
        <w:t xml:space="preserve">rất </w:t>
      </w:r>
      <w:r>
        <w:t xml:space="preserve">nhỏ </w:t>
      </w:r>
      <w:r>
        <w:t xml:space="preserve">ngọn, </w:t>
      </w:r>
      <w:r>
        <w:t xml:space="preserve">theo </w:t>
      </w:r>
      <w:r>
        <w:t xml:space="preserve">yêu </w:t>
      </w:r>
      <w:r>
        <w:t xml:space="preserve">cầu </w:t>
      </w:r>
      <w:r>
        <w:t xml:space="preserve">đun </w:t>
      </w:r>
      <w:r>
        <w:t xml:space="preserve">nấu </w:t>
      </w:r>
      <w:r>
        <w:t xml:space="preserve">thức </w:t>
      </w:r>
      <w:r>
        <w:t xml:space="preserve">ăn. </w:t>
      </w:r>
      <w:r>
        <w:t xml:space="preserve">Để </w:t>
      </w:r>
      <w:r>
        <w:t xml:space="preserve">lứa </w:t>
      </w:r>
      <w:r>
        <w:t xml:space="preserve">riu </w:t>
      </w:r>
      <w:r>
        <w:rPr>
          <w:i/>
        </w:rPr>
        <w:t xml:space="preserve">riu. </w:t>
      </w:r>
      <w:r>
        <w:br/>
      </w:r>
      <w:r>
        <w:rPr>
          <w:b/>
        </w:rPr>
        <w:t xml:space="preserve">riu </w:t>
      </w:r>
      <w:r>
        <w:rPr>
          <w:b/>
        </w:rPr>
        <w:t xml:space="preserve">ríu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sợ </w:t>
      </w:r>
      <w:r>
        <w:t xml:space="preserve">sệt </w:t>
      </w:r>
      <w:r>
        <w:t xml:space="preserve">chịu </w:t>
      </w:r>
      <w:r>
        <w:t xml:space="preserve">tuân </w:t>
      </w:r>
      <w:r>
        <w:t xml:space="preserve">theo </w:t>
      </w:r>
      <w:r>
        <w:t xml:space="preserve">mà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lặng </w:t>
      </w:r>
      <w:r>
        <w:t xml:space="preserve">lẽ,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biểu </w:t>
      </w:r>
      <w:r>
        <w:t xml:space="preserve">hiện </w:t>
      </w:r>
      <w:r>
        <w:t xml:space="preserve">nào </w:t>
      </w:r>
      <w:r>
        <w:t xml:space="preserve">muốn </w:t>
      </w:r>
      <w:r>
        <w:t xml:space="preserve">chống </w:t>
      </w:r>
      <w:r>
        <w:t xml:space="preserve">lại. </w:t>
      </w:r>
      <w:r>
        <w:rPr>
          <w:i/>
        </w:rPr>
        <w:t xml:space="preserve">Bị </w:t>
      </w:r>
      <w:r>
        <w:t xml:space="preserve">mắng, </w:t>
      </w:r>
      <w:r>
        <w:rPr>
          <w:i/>
        </w:rPr>
        <w:t xml:space="preserve">riu </w:t>
      </w:r>
      <w:r>
        <w:t xml:space="preserve">ríu </w:t>
      </w:r>
      <w:r>
        <w:t xml:space="preserve">bước </w:t>
      </w:r>
      <w:r>
        <w:t xml:space="preserve">uào </w:t>
      </w:r>
      <w:r>
        <w:t xml:space="preserve">nhà. </w:t>
      </w:r>
      <w:r>
        <w:br/>
      </w:r>
      <w:r>
        <w:rPr>
          <w:b/>
        </w:rPr>
        <w:t xml:space="preserve">rìu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đếo </w:t>
      </w:r>
      <w:r>
        <w:t xml:space="preserve">và </w:t>
      </w:r>
      <w:r>
        <w:t xml:space="preserve">chặt, </w:t>
      </w:r>
      <w:r>
        <w:t xml:space="preserve">gồm </w:t>
      </w:r>
      <w:r>
        <w:t xml:space="preserve">một </w:t>
      </w:r>
      <w:r>
        <w:t xml:space="preserve">lưỡi </w:t>
      </w:r>
      <w:r>
        <w:t xml:space="preserve">sắc </w:t>
      </w:r>
      <w:r>
        <w:t xml:space="preserve">hình </w:t>
      </w:r>
      <w:r>
        <w:t xml:space="preserve">thang </w:t>
      </w:r>
      <w:r>
        <w:t xml:space="preserve">tra </w:t>
      </w:r>
      <w:r>
        <w:t xml:space="preserve">thẳng </w:t>
      </w:r>
      <w:r>
        <w:t xml:space="preserve">góc </w:t>
      </w:r>
      <w:r>
        <w:t xml:space="preserve">vào </w:t>
      </w:r>
      <w:r>
        <w:t xml:space="preserve">cán. </w:t>
      </w:r>
      <w:r>
        <w:t xml:space="preserve">Múa </w:t>
      </w:r>
      <w:r>
        <w:t xml:space="preserve">rìu </w:t>
      </w:r>
      <w:r>
        <w:t xml:space="preserve">qua </w:t>
      </w:r>
      <w:r>
        <w:rPr>
          <w:i/>
        </w:rPr>
        <w:t xml:space="preserve">mắt </w:t>
      </w:r>
      <w:r>
        <w:t xml:space="preserve">thợ". </w:t>
      </w:r>
      <w:r>
        <w:br/>
      </w:r>
      <w:r>
        <w:rPr>
          <w:b/>
        </w:rPr>
        <w:t xml:space="preserve">ríu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Rối </w:t>
      </w:r>
      <w:r>
        <w:t xml:space="preserve">và </w:t>
      </w:r>
      <w:r>
        <w:t xml:space="preserve">thắt </w:t>
      </w:r>
      <w:r>
        <w:t xml:space="preserve">chặt </w:t>
      </w:r>
      <w:r>
        <w:t xml:space="preserve">vào </w:t>
      </w:r>
      <w:r>
        <w:t xml:space="preserve">nhau </w:t>
      </w:r>
      <w:r>
        <w:t xml:space="preserve">thành </w:t>
      </w:r>
      <w:r>
        <w:t xml:space="preserve">những </w:t>
      </w:r>
      <w:r>
        <w:t xml:space="preserve">nút </w:t>
      </w:r>
      <w:r>
        <w:t xml:space="preserve">khó </w:t>
      </w:r>
      <w:r>
        <w:t xml:space="preserve">tháo </w:t>
      </w:r>
      <w:r>
        <w:t xml:space="preserve">gỡ. </w:t>
      </w:r>
      <w:r>
        <w:rPr>
          <w:i/>
        </w:rPr>
        <w:t xml:space="preserve">Chỉ </w:t>
      </w:r>
      <w:r>
        <w:rPr>
          <w:i/>
        </w:rPr>
        <w:t xml:space="preserve">mảnh </w:t>
      </w:r>
      <w:r>
        <w:rPr>
          <w:i/>
        </w:rPr>
        <w:t xml:space="preserve">quá </w:t>
      </w:r>
      <w:r>
        <w:rPr>
          <w:i/>
        </w:rPr>
        <w:t xml:space="preserve">nên </w:t>
      </w:r>
      <w:r>
        <w:rPr>
          <w:i/>
        </w:rPr>
        <w:t xml:space="preserve">dễ </w:t>
      </w:r>
      <w:r>
        <w:rPr>
          <w:i/>
        </w:rPr>
        <w:t xml:space="preserve">bị </w:t>
      </w:r>
      <w:r>
        <w:rPr>
          <w:i/>
        </w:rPr>
        <w:t xml:space="preserve">ríu. </w:t>
      </w:r>
      <w:r>
        <w:t xml:space="preserve">Cắt </w:t>
      </w:r>
      <w:r>
        <w:rPr>
          <w:i/>
        </w:rPr>
        <w:t xml:space="preserve">bó </w:t>
      </w:r>
      <w:r>
        <w:t xml:space="preserve">những </w:t>
      </w:r>
      <w:r>
        <w:t xml:space="preserve">chỗ </w:t>
      </w:r>
      <w:r>
        <w:t xml:space="preserve">ríu. </w:t>
      </w:r>
      <w:r>
        <w:rPr>
          <w:b/>
        </w:rPr>
        <w:t xml:space="preserve">2 </w:t>
      </w:r>
      <w:r>
        <w:t xml:space="preserve">(Bộ </w:t>
      </w:r>
      <w:r>
        <w:t xml:space="preserve">phận </w:t>
      </w:r>
      <w:r>
        <w:t xml:space="preserve">cơ </w:t>
      </w:r>
      <w:r>
        <w:t xml:space="preserve">thể) </w:t>
      </w:r>
      <w:r>
        <w:t xml:space="preserve">chạm, </w:t>
      </w:r>
      <w:r>
        <w:t xml:space="preserve">chập </w:t>
      </w:r>
      <w:r>
        <w:t xml:space="preserve">vào </w:t>
      </w:r>
      <w:r>
        <w:t xml:space="preserve">nhau </w:t>
      </w:r>
      <w:r>
        <w:t xml:space="preserve">và </w:t>
      </w:r>
      <w:r>
        <w:t xml:space="preserve">vướng </w:t>
      </w:r>
      <w:r>
        <w:t xml:space="preserve">lẫn </w:t>
      </w:r>
      <w:r>
        <w:t xml:space="preserve">nhau,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cử </w:t>
      </w:r>
      <w:r>
        <w:t xml:space="preserve">động </w:t>
      </w:r>
      <w:r>
        <w:t xml:space="preserve">được </w:t>
      </w:r>
      <w:r>
        <w:t xml:space="preserve">bình </w:t>
      </w:r>
      <w:r>
        <w:t xml:space="preserve">thường, </w:t>
      </w:r>
      <w:r>
        <w:t xml:space="preserve">tự </w:t>
      </w:r>
      <w:r>
        <w:t xml:space="preserve">nhiên, </w:t>
      </w:r>
      <w:r>
        <w:t xml:space="preserve">thường </w:t>
      </w:r>
      <w:r>
        <w:t xml:space="preserve">do </w:t>
      </w:r>
      <w:r>
        <w:t xml:space="preserve">vội </w:t>
      </w:r>
      <w:r>
        <w:t xml:space="preserve">vàng, </w:t>
      </w:r>
      <w:r>
        <w:t xml:space="preserve">luống </w:t>
      </w:r>
      <w:r>
        <w:t xml:space="preserve">cuống. </w:t>
      </w:r>
      <w:r>
        <w:t xml:space="preserve">Mừng </w:t>
      </w:r>
      <w:r>
        <w:rPr>
          <w:i/>
        </w:rPr>
        <w:t xml:space="preserve">quá, </w:t>
      </w:r>
      <w:r>
        <w:rPr>
          <w:i/>
        </w:rPr>
        <w:t xml:space="preserve">chân </w:t>
      </w:r>
      <w:r>
        <w:t xml:space="preserve">tay </w:t>
      </w:r>
      <w:r>
        <w:t xml:space="preserve">cứ </w:t>
      </w:r>
      <w:r>
        <w:t xml:space="preserve">ríu </w:t>
      </w:r>
      <w:r>
        <w:t xml:space="preserve">cá </w:t>
      </w:r>
      <w:r>
        <w:t xml:space="preserve">lại. </w:t>
      </w:r>
      <w:r>
        <w:t xml:space="preserve">Gà </w:t>
      </w:r>
      <w:r>
        <w:t xml:space="preserve">con </w:t>
      </w:r>
      <w:r>
        <w:rPr>
          <w:i/>
        </w:rPr>
        <w:t xml:space="preserve">chạy </w:t>
      </w:r>
      <w:r>
        <w:t xml:space="preserve">ríu </w:t>
      </w:r>
      <w:r>
        <w:rPr>
          <w:i/>
        </w:rPr>
        <w:t xml:space="preserve">cả </w:t>
      </w:r>
      <w:r>
        <w:rPr>
          <w:i/>
        </w:rPr>
        <w:t xml:space="preserve">cẳng. </w:t>
      </w:r>
      <w:r>
        <w:t xml:space="preserve">Ríu </w:t>
      </w:r>
      <w:r>
        <w:t xml:space="preserve">lưỡi, </w:t>
      </w:r>
      <w: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được. </w:t>
      </w:r>
      <w:r>
        <w:t xml:space="preserve">Buồn </w:t>
      </w:r>
      <w:r>
        <w:t xml:space="preserve">ngủ </w:t>
      </w:r>
      <w:r>
        <w:t xml:space="preserve">ríu </w:t>
      </w:r>
      <w:r>
        <w:rPr>
          <w:i/>
        </w:rPr>
        <w:t xml:space="preserve">mặt </w:t>
      </w:r>
      <w:r>
        <w:t xml:space="preserve">lại. </w:t>
      </w:r>
      <w:r>
        <w:br/>
      </w:r>
      <w:r>
        <w:rPr>
          <w:b/>
        </w:rPr>
        <w:t xml:space="preserve">riu </w:t>
      </w:r>
      <w:r>
        <w:rPr>
          <w:b/>
        </w:rPr>
        <w:t xml:space="preserve">ra </w:t>
      </w:r>
      <w:r>
        <w:rPr>
          <w:b/>
        </w:rPr>
        <w:t xml:space="preserve">ríu </w:t>
      </w:r>
      <w:r>
        <w:rPr>
          <w:b/>
        </w:rPr>
        <w:t xml:space="preserve">rít </w:t>
      </w:r>
      <w:r>
        <w:rPr>
          <w:i/>
        </w:rPr>
        <w:t xml:space="preserve">tính từ </w:t>
      </w:r>
      <w:r>
        <w:t xml:space="preserve">xem </w:t>
      </w:r>
      <w:r>
        <w:t xml:space="preserve">ríu </w:t>
      </w:r>
      <w:r>
        <w:t xml:space="preserve">rít </w:t>
      </w:r>
      <w:r>
        <w:t xml:space="preserve">(láy). </w:t>
      </w:r>
      <w:r>
        <w:br/>
      </w:r>
      <w:r>
        <w:rPr>
          <w:b/>
        </w:rPr>
        <w:t xml:space="preserve">ríu </w:t>
      </w:r>
      <w:r>
        <w:rPr>
          <w:b/>
        </w:rPr>
        <w:t xml:space="preserve">ran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âm </w:t>
      </w:r>
      <w:r>
        <w:t xml:space="preserve">thanh </w:t>
      </w:r>
      <w:r>
        <w:t xml:space="preserve">rộn </w:t>
      </w:r>
      <w:r>
        <w:t xml:space="preserve">rã </w:t>
      </w:r>
      <w:r>
        <w:t xml:space="preserve">như </w:t>
      </w:r>
      <w:r>
        <w:t xml:space="preserve">tiếng </w:t>
      </w:r>
      <w:r>
        <w:t xml:space="preserve">chim </w:t>
      </w:r>
      <w:r>
        <w:t xml:space="preserve">hót. </w:t>
      </w:r>
      <w:r>
        <w:t xml:space="preserve">Chim </w:t>
      </w:r>
      <w:r>
        <w:t xml:space="preserve">hót </w:t>
      </w:r>
      <w:r>
        <w:rPr>
          <w:i/>
        </w:rPr>
        <w:t xml:space="preserve">ríu </w:t>
      </w:r>
      <w:r>
        <w:t xml:space="preserve">ran. </w:t>
      </w:r>
      <w:r>
        <w:t xml:space="preserve">Tiếng </w:t>
      </w:r>
      <w:r>
        <w:rPr>
          <w:i/>
        </w:rPr>
        <w:t xml:space="preserve">trẻ </w:t>
      </w:r>
      <w:r>
        <w:rPr>
          <w:i/>
        </w:rPr>
        <w:t xml:space="preserve">ru </w:t>
      </w:r>
      <w:r>
        <w:rPr>
          <w:i/>
        </w:rPr>
        <w:t xml:space="preserve">ran. </w:t>
      </w:r>
      <w:r>
        <w:br/>
      </w:r>
      <w:r>
        <w:rPr>
          <w:b/>
        </w:rPr>
        <w:t xml:space="preserve">ríu </w:t>
      </w:r>
      <w:r>
        <w:rPr>
          <w:b/>
        </w:rPr>
        <w:t xml:space="preserve">rít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cao, </w:t>
      </w:r>
      <w:r>
        <w:t xml:space="preserve">trong </w:t>
      </w:r>
      <w:r>
        <w:t xml:space="preserve">và </w:t>
      </w:r>
      <w:r>
        <w:t xml:space="preserve">tiếp </w:t>
      </w:r>
      <w:r>
        <w:t xml:space="preserve">liền </w:t>
      </w:r>
      <w:r>
        <w:t xml:space="preserve">nhau, </w:t>
      </w:r>
      <w:r>
        <w:t xml:space="preserve">nghe </w:t>
      </w:r>
      <w:r>
        <w:t xml:space="preserve">không </w:t>
      </w:r>
      <w:r>
        <w:t xml:space="preserve">rõ </w:t>
      </w:r>
      <w:r>
        <w:t xml:space="preserve">từng </w:t>
      </w:r>
      <w:r>
        <w:t xml:space="preserve">tiếng, </w:t>
      </w:r>
      <w:r>
        <w:t xml:space="preserve">giống </w:t>
      </w:r>
      <w:r>
        <w:t xml:space="preserve">như </w:t>
      </w:r>
      <w:r>
        <w:t xml:space="preserve">tiếng </w:t>
      </w:r>
      <w:r>
        <w:t xml:space="preserve">chim </w:t>
      </w:r>
      <w:r>
        <w:t xml:space="preserve">kêu. </w:t>
      </w:r>
      <w:r>
        <w:t xml:space="preserve">Tiếng </w:t>
      </w:r>
      <w:r>
        <w:t xml:space="preserve">chim </w:t>
      </w:r>
      <w:r>
        <w:t xml:space="preserve">ríu </w:t>
      </w:r>
      <w:r>
        <w:t xml:space="preserve">rít </w:t>
      </w:r>
      <w:r>
        <w:t xml:space="preserve">Bây </w:t>
      </w:r>
      <w:r>
        <w:t xml:space="preserve">trẻ </w:t>
      </w:r>
      <w:r>
        <w:rPr>
          <w:i/>
        </w:rPr>
        <w:t xml:space="preserve">ríu </w:t>
      </w:r>
      <w:r>
        <w:t xml:space="preserve">rít </w:t>
      </w:r>
      <w:r>
        <w:rPr>
          <w:i/>
        </w:rPr>
        <w:t xml:space="preserve">đến </w:t>
      </w:r>
      <w:r>
        <w:t xml:space="preserve">trường. </w:t>
      </w:r>
      <w:r>
        <w:t xml:space="preserve">Cười </w:t>
      </w:r>
      <w:r>
        <w:rPr>
          <w:i/>
        </w:rPr>
        <w:t xml:space="preserve">đùa </w:t>
      </w:r>
      <w:r>
        <w:t xml:space="preserve">ríu </w:t>
      </w:r>
      <w:r>
        <w:rPr>
          <w:i/>
        </w:rPr>
        <w:t xml:space="preserve">rít.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ríu </w:t>
      </w:r>
      <w:r>
        <w:rPr>
          <w:i/>
        </w:rPr>
        <w:t xml:space="preserve">ra </w:t>
      </w:r>
      <w:r>
        <w:t xml:space="preserve">ríu </w:t>
      </w:r>
      <w:r>
        <w:t xml:space="preserve">rít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rivê </w:t>
      </w:r>
      <w:r>
        <w:rPr>
          <w:i/>
        </w:rPr>
        <w:t xml:space="preserve">danh từ </w:t>
      </w:r>
      <w:r>
        <w:t xml:space="preserve">(khẩu ngữ). </w:t>
      </w:r>
      <w:r>
        <w:t xml:space="preserve">Đinh </w:t>
      </w:r>
      <w:r>
        <w:t xml:space="preserve">tán. </w:t>
      </w:r>
      <w:r>
        <w:br/>
      </w:r>
      <w:r>
        <w:rPr>
          <w:b/>
        </w:rPr>
        <w:t xml:space="preserve">riyal </w:t>
      </w:r>
      <w:r>
        <w:rPr>
          <w:b/>
        </w:rPr>
        <w:t xml:space="preserve">[ri-an]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ả </w:t>
      </w:r>
      <w:r>
        <w:t xml:space="preserve">Rập </w:t>
      </w:r>
      <w:r>
        <w:t xml:space="preserve">Saudi, </w:t>
      </w:r>
      <w:r>
        <w:t xml:space="preserve">Qatar, </w:t>
      </w:r>
      <w:r>
        <w:t xml:space="preserve">Yemen. </w:t>
      </w:r>
      <w:r>
        <w:br/>
      </w:r>
      <w:r>
        <w:rPr>
          <w:b/>
        </w:rPr>
        <w:t xml:space="preserve">ro </w:t>
      </w:r>
      <w:r>
        <w:rPr>
          <w:b/>
        </w:rPr>
        <w:t xml:space="preserve">ro </w:t>
      </w:r>
      <w:r>
        <w:rPr>
          <w:b/>
        </w:rPr>
        <w:t xml:space="preserve">tTừ </w:t>
      </w:r>
      <w:r>
        <w:rPr>
          <w:b/>
        </w:rPr>
        <w:t xml:space="preserve">mô </w:t>
      </w:r>
      <w:r>
        <w:rPr>
          <w:b/>
        </w:rPr>
        <w:t xml:space="preserve">phỏng </w:t>
      </w:r>
      <w:r>
        <w:rPr>
          <w:b/>
        </w:rPr>
        <w:t xml:space="preserve">những </w:t>
      </w:r>
      <w:r>
        <w:rPr>
          <w:b/>
        </w:rPr>
        <w:t xml:space="preserve">tiếng </w:t>
      </w:r>
      <w:r>
        <w:rPr>
          <w:b/>
        </w:rPr>
        <w:t xml:space="preserve">động </w:t>
      </w:r>
      <w:r>
        <w:t xml:space="preserve">nhỏ, </w:t>
      </w:r>
      <w:r>
        <w:t xml:space="preserve">đều </w:t>
      </w:r>
      <w:r>
        <w:t xml:space="preserve">đều, </w:t>
      </w:r>
      <w:r>
        <w:t xml:space="preserve">êm, </w:t>
      </w:r>
      <w:r>
        <w:t xml:space="preserve">tròn </w:t>
      </w:r>
      <w:r>
        <w:t xml:space="preserve">tiếng </w:t>
      </w:r>
      <w:r>
        <w:t xml:space="preserve">và </w:t>
      </w:r>
      <w:r>
        <w:t xml:space="preserve">kéo </w:t>
      </w:r>
      <w:r>
        <w:t xml:space="preserve">dài. </w:t>
      </w:r>
      <w:r>
        <w:rPr>
          <w:i/>
        </w:rPr>
        <w:t xml:space="preserve">Tiếng </w:t>
      </w:r>
      <w:r>
        <w:rPr>
          <w:i/>
        </w:rPr>
        <w:t xml:space="preserve">máy </w:t>
      </w:r>
      <w:r>
        <w:t xml:space="preserve">chạy </w:t>
      </w:r>
      <w:r>
        <w:t xml:space="preserve">ro </w:t>
      </w:r>
      <w:r>
        <w:t xml:space="preserve">ro. </w:t>
      </w:r>
      <w:r>
        <w:br/>
      </w:r>
      <w:r>
        <w:rPr>
          <w:b/>
        </w:rPr>
        <w:t xml:space="preserve">ro </w:t>
      </w:r>
      <w:r>
        <w:rPr>
          <w:b/>
        </w:rPr>
        <w:t xml:space="preserve">ró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ru </w:t>
      </w:r>
      <w:r>
        <w:t xml:space="preserve">rú. </w:t>
      </w:r>
      <w:r>
        <w:t xml:space="preserve">Ro </w:t>
      </w:r>
      <w:r>
        <w:t xml:space="preserve">ró </w:t>
      </w:r>
      <w:r>
        <w:rPr>
          <w:i/>
        </w:rPr>
        <w:t xml:space="preserve">xó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rò, </w:t>
      </w:r>
      <w:r>
        <w:rPr>
          <w:i/>
        </w:rPr>
        <w:t xml:space="preserve">danh từ </w:t>
      </w:r>
      <w:r>
        <w:t xml:space="preserve">(cũ). </w:t>
      </w:r>
      <w:r>
        <w:t xml:space="preserve">Dò. </w:t>
      </w:r>
      <w:r>
        <w:t xml:space="preserve">Một </w:t>
      </w:r>
      <w:r>
        <w:t xml:space="preserve">rò </w:t>
      </w:r>
      <w:r>
        <w:rPr>
          <w:i/>
        </w:rPr>
        <w:t xml:space="preserve">lan. </w:t>
      </w:r>
      <w:r>
        <w:br/>
      </w:r>
      <w:r>
        <w:rPr>
          <w:b/>
        </w:rPr>
        <w:t xml:space="preserve">rò, </w:t>
      </w:r>
      <w:r>
        <w:rPr>
          <w:i/>
        </w:rPr>
        <w:t xml:space="preserve">động từ </w:t>
      </w:r>
      <w:r>
        <w:t xml:space="preserve">(Vật </w:t>
      </w:r>
      <w:r>
        <w:t xml:space="preserve">đựng </w:t>
      </w:r>
      <w:r>
        <w:t xml:space="preserve">chất </w:t>
      </w:r>
      <w:r>
        <w:t xml:space="preserve">lỏng) </w:t>
      </w:r>
      <w:r>
        <w:t xml:space="preserve">có </w:t>
      </w:r>
      <w:r>
        <w:t xml:space="preserve">kẽ </w:t>
      </w:r>
      <w:r>
        <w:t xml:space="preserve">nứt </w:t>
      </w:r>
      <w:r>
        <w:t xml:space="preserve">hoặc </w:t>
      </w:r>
      <w:r>
        <w:t xml:space="preserve">lỗ </w:t>
      </w:r>
      <w:r>
        <w:t xml:space="preserve">thủng </w:t>
      </w:r>
      <w:r>
        <w:t xml:space="preserve">rất </w:t>
      </w:r>
      <w:r>
        <w:t xml:space="preserve">nhỏ, </w:t>
      </w:r>
      <w:r>
        <w:t xml:space="preserve">làm </w:t>
      </w:r>
      <w:r>
        <w:t xml:space="preserve">chất </w:t>
      </w:r>
      <w:r>
        <w:t xml:space="preserve">lỏng </w:t>
      </w:r>
      <w:r>
        <w:t xml:space="preserve">rÏ </w:t>
      </w:r>
      <w:r>
        <w:t xml:space="preserve">ra </w:t>
      </w:r>
      <w:r>
        <w:t xml:space="preserve">ngoài. </w:t>
      </w:r>
      <w:r>
        <w:t xml:space="preserve">Thùng </w:t>
      </w:r>
      <w:r>
        <w:rPr>
          <w:i/>
        </w:rPr>
        <w:t xml:space="preserve">nước </w:t>
      </w:r>
      <w:r>
        <w:rPr>
          <w:i/>
        </w:rPr>
        <w:t xml:space="preserve">bị </w:t>
      </w:r>
      <w:r>
        <w:t xml:space="preserve">rò. </w:t>
      </w:r>
      <w:r>
        <w:rPr>
          <w:i/>
        </w:rPr>
        <w:t xml:space="preserve">Bịt </w:t>
      </w:r>
      <w:r>
        <w:rPr>
          <w:i/>
        </w:rPr>
        <w:t xml:space="preserve">lỗ </w:t>
      </w:r>
      <w:r>
        <w:rPr>
          <w:i/>
        </w:rPr>
        <w:t xml:space="preserve">rò. </w:t>
      </w:r>
      <w:r>
        <w:br/>
      </w:r>
      <w:r>
        <w:rPr>
          <w:b/>
        </w:rPr>
        <w:t xml:space="preserve">ró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nhÖ,. </w:t>
      </w:r>
      <w:r>
        <w:br/>
      </w:r>
      <w:r>
        <w:rPr>
          <w:b/>
        </w:rPr>
        <w:t xml:space="preserve">rõ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Biết </w:t>
      </w:r>
      <w:r>
        <w:t xml:space="preserve">tường </w:t>
      </w:r>
      <w:r>
        <w:t xml:space="preserve">tận, </w:t>
      </w:r>
      <w:r>
        <w:t xml:space="preserve">cụ </w:t>
      </w:r>
      <w:r>
        <w:t xml:space="preserve">thể. </w:t>
      </w:r>
      <w:r>
        <w:t xml:space="preserve">Ai </w:t>
      </w:r>
      <w:r>
        <w:t xml:space="preserve">nấy </w:t>
      </w:r>
      <w:r>
        <w:t xml:space="preserve">đều </w:t>
      </w:r>
      <w:r>
        <w:rPr>
          <w:i/>
        </w:rPr>
        <w:t xml:space="preserve">rõ </w:t>
      </w:r>
      <w:r>
        <w:t xml:space="preserve">sự </w:t>
      </w:r>
      <w:r>
        <w:t xml:space="preserve">thể. </w:t>
      </w:r>
      <w:r>
        <w:t xml:space="preserve">Không </w:t>
      </w:r>
      <w:r>
        <w:t xml:space="preserve">rõ </w:t>
      </w:r>
      <w:r>
        <w:t xml:space="preserve">thực </w:t>
      </w:r>
      <w:r>
        <w:t xml:space="preserve">hư </w:t>
      </w:r>
      <w:r>
        <w:t xml:space="preserve">thế </w:t>
      </w:r>
      <w:r>
        <w:t xml:space="preserve">nào. </w:t>
      </w:r>
      <w:r>
        <w:t xml:space="preserve">II </w:t>
      </w:r>
      <w: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tách </w:t>
      </w:r>
      <w:r>
        <w:t xml:space="preserve">bạch </w:t>
      </w:r>
      <w:r>
        <w:t xml:space="preserve">hẳn </w:t>
      </w:r>
      <w:r>
        <w:t xml:space="preserve">ra, </w:t>
      </w:r>
      <w:r>
        <w:t xml:space="preserve">khiến </w:t>
      </w:r>
      <w:r>
        <w:t xml:space="preserve">có </w:t>
      </w:r>
      <w:r>
        <w:t xml:space="preserve">thể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hoàn </w:t>
      </w:r>
      <w:r>
        <w:t xml:space="preserve">toàn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Nói </w:t>
      </w:r>
      <w:r>
        <w:t xml:space="preserve">to, </w:t>
      </w:r>
      <w:r>
        <w:t xml:space="preserve">nghe </w:t>
      </w:r>
      <w:r>
        <w:rPr>
          <w:i/>
        </w:rPr>
        <w:t xml:space="preserve">rất </w:t>
      </w:r>
      <w:r>
        <w:rPr>
          <w:i/>
        </w:rPr>
        <w:t xml:space="preserve">rõ. </w:t>
      </w:r>
      <w:r>
        <w:rPr>
          <w:i/>
        </w:rPr>
        <w:t xml:space="preserve">Biết </w:t>
      </w:r>
      <w:r>
        <w:t xml:space="preserve">không </w:t>
      </w:r>
      <w:r>
        <w:t xml:space="preserve">rõ </w:t>
      </w:r>
      <w:r>
        <w:t xml:space="preserve">lắm. </w:t>
      </w:r>
      <w:r>
        <w:t xml:space="preserve">Rõ </w:t>
      </w:r>
      <w:r>
        <w:rPr>
          <w:i/>
        </w:rPr>
        <w:t xml:space="preserve">mềồn </w:t>
      </w:r>
      <w:r>
        <w:t xml:space="preserve">một. </w:t>
      </w:r>
      <w:r>
        <w:t xml:space="preserve">Nó </w:t>
      </w:r>
      <w:r>
        <w:t xml:space="preserve">thua </w:t>
      </w:r>
      <w:r>
        <w:rPr>
          <w:i/>
        </w:rPr>
        <w:t xml:space="preserve">đã </w:t>
      </w:r>
      <w:r>
        <w:t xml:space="preserve">rõ </w:t>
      </w:r>
      <w:r>
        <w:rPr>
          <w:i/>
        </w:rPr>
        <w:t xml:space="preserve">rồi. </w:t>
      </w:r>
      <w:r>
        <w:rPr>
          <w:i/>
        </w:rPr>
        <w:t xml:space="preserve">Trời </w:t>
      </w:r>
      <w:r>
        <w:t xml:space="preserve">đã </w:t>
      </w:r>
      <w:r>
        <w:t xml:space="preserve">sáng </w:t>
      </w:r>
      <w:r>
        <w:rPr>
          <w:i/>
        </w:rPr>
        <w:t xml:space="preserve">rõ </w:t>
      </w:r>
      <w:r>
        <w:t xml:space="preserve">(đến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rõ </w:t>
      </w:r>
      <w:r>
        <w:t xml:space="preserve">mọi </w:t>
      </w:r>
      <w:r>
        <w:t xml:space="preserve">sự </w:t>
      </w:r>
      <w:r>
        <w:t xml:space="preserve">vật). </w:t>
      </w:r>
      <w:r>
        <w:t xml:space="preserve">II </w:t>
      </w:r>
      <w:r>
        <w:t xml:space="preserve">trợ từ </w:t>
      </w:r>
      <w:r>
        <w:t xml:space="preserve">(kng.; </w:t>
      </w:r>
      <w:r>
        <w:t xml:space="preserve">dùng </w:t>
      </w:r>
      <w:r>
        <w:t xml:space="preserve">trước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một </w:t>
      </w:r>
      <w:r>
        <w:t xml:space="preserve">mức </w:t>
      </w:r>
      <w:r>
        <w:t xml:space="preserve">độ </w:t>
      </w:r>
      <w:r>
        <w:t xml:space="preserve">cho </w:t>
      </w:r>
      <w:r>
        <w:t xml:space="preserve">là </w:t>
      </w:r>
      <w:r>
        <w:t xml:space="preserve">thấy </w:t>
      </w:r>
      <w:r>
        <w:t xml:space="preserve">rất </w:t>
      </w:r>
      <w:r>
        <w:t xml:space="preserve">rõ, </w:t>
      </w:r>
      <w:r>
        <w:t xml:space="preserve">vì </w:t>
      </w:r>
      <w:r>
        <w:t xml:space="preserve">hơn </w:t>
      </w:r>
      <w:r>
        <w:t xml:space="preserve">hẳn </w:t>
      </w:r>
      <w:r>
        <w:t xml:space="preserve">bình </w:t>
      </w:r>
      <w:r>
        <w:t xml:space="preserve">thường. </w:t>
      </w:r>
      <w:r>
        <w:t xml:space="preserve">Dậy </w:t>
      </w:r>
      <w:r>
        <w:rPr>
          <w:i/>
        </w:rPr>
        <w:t xml:space="preserve">rõ </w:t>
      </w:r>
      <w:r>
        <w:rPr>
          <w:i/>
        </w:rPr>
        <w:t xml:space="preserve">sớm. </w:t>
      </w:r>
      <w:r>
        <w:t xml:space="preserve">Làm </w:t>
      </w:r>
      <w:r>
        <w:t xml:space="preserve">rõ </w:t>
      </w:r>
      <w:r>
        <w:t xml:space="preserve">nhanh. </w:t>
      </w:r>
      <w:r>
        <w:rPr>
          <w:i/>
        </w:rPr>
        <w:t xml:space="preserve">Rõ </w:t>
      </w:r>
      <w:r>
        <w:t xml:space="preserve">thật </w:t>
      </w:r>
      <w:r>
        <w:t xml:space="preserve">buồn </w:t>
      </w:r>
      <w:r>
        <w:t xml:space="preserve">cười. </w:t>
      </w:r>
      <w:r>
        <w:br/>
      </w:r>
      <w:r>
        <w:rPr>
          <w:b/>
        </w:rPr>
        <w:t xml:space="preserve">rõ </w:t>
      </w:r>
      <w:r>
        <w:rPr>
          <w:b/>
        </w:rPr>
        <w:t xml:space="preserve">khéo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mỉa </w:t>
      </w:r>
      <w:r>
        <w:t xml:space="preserve">mai </w:t>
      </w:r>
      <w:r>
        <w:t xml:space="preserve">hay </w:t>
      </w:r>
      <w:r>
        <w:t xml:space="preserve">trách </w:t>
      </w:r>
      <w:r>
        <w:t xml:space="preserve">móc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nhàng. </w:t>
      </w:r>
      <w:r>
        <w:t xml:space="preserve">Rõ </w:t>
      </w:r>
      <w:r>
        <w:rPr>
          <w:i/>
        </w:rPr>
        <w:t xml:space="preserve">khéo! </w:t>
      </w:r>
      <w:r>
        <w:t xml:space="preserve">Đùa </w:t>
      </w:r>
      <w:r>
        <w:rPr>
          <w:i/>
        </w:rPr>
        <w:t xml:space="preserve">một </w:t>
      </w:r>
      <w:r>
        <w:rPr>
          <w:i/>
        </w:rPr>
        <w:t xml:space="preserve">tí </w:t>
      </w:r>
      <w:r>
        <w:t xml:space="preserve">mà </w:t>
      </w:r>
      <w:r>
        <w:rPr>
          <w:i/>
        </w:rPr>
        <w:t xml:space="preserve">đã </w:t>
      </w:r>
      <w:r>
        <w:t xml:space="preserve">giận. </w:t>
      </w:r>
      <w:r>
        <w:br/>
      </w:r>
      <w:r>
        <w:rPr>
          <w:b/>
        </w:rPr>
        <w:t xml:space="preserve">rõ </w:t>
      </w:r>
      <w:r>
        <w:rPr>
          <w:b/>
        </w:rPr>
        <w:t xml:space="preserve">ràng </w:t>
      </w:r>
      <w:r>
        <w:rPr>
          <w:i/>
        </w:rPr>
        <w:t xml:space="preserve">tính từ </w:t>
      </w:r>
      <w:r>
        <w:t xml:space="preserve">Rất </w:t>
      </w:r>
      <w:r>
        <w:t xml:space="preserve">rõ </w:t>
      </w:r>
      <w:r>
        <w:t xml:space="preserve">đến </w:t>
      </w:r>
      <w:r>
        <w:t xml:space="preserve">mức </w:t>
      </w:r>
      <w:r>
        <w:t xml:space="preserve">ai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biết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dàng. </w:t>
      </w:r>
      <w:r>
        <w:t xml:space="preserve">Chứng </w:t>
      </w:r>
      <w:r>
        <w:rPr>
          <w:i/>
        </w:rPr>
        <w:t xml:space="preserve">cớ </w:t>
      </w:r>
      <w:r>
        <w:t xml:space="preserve">rõ </w:t>
      </w:r>
      <w:r>
        <w:t xml:space="preserve">ràng, </w:t>
      </w:r>
      <w:r>
        <w:rPr>
          <w:i/>
        </w:rPr>
        <w:t xml:space="preserve">không </w:t>
      </w:r>
      <w:r>
        <w:t xml:space="preserve">thể </w:t>
      </w:r>
      <w:r>
        <w:t xml:space="preserve">chối </w:t>
      </w:r>
      <w:r>
        <w:rPr>
          <w:i/>
        </w:rPr>
        <w:t xml:space="preserve">cãi. </w:t>
      </w:r>
      <w:r>
        <w:t xml:space="preserve">Có </w:t>
      </w:r>
      <w:r>
        <w:rPr>
          <w:i/>
        </w:rPr>
        <w:t xml:space="preserve">thái </w:t>
      </w:r>
      <w:r>
        <w:t xml:space="preserve">độ </w:t>
      </w:r>
      <w:r>
        <w:t xml:space="preserve">rõ </w:t>
      </w:r>
      <w:r>
        <w:t xml:space="preserve">ràng. </w:t>
      </w:r>
      <w:r>
        <w:t xml:space="preserve">Nói </w:t>
      </w:r>
      <w:r>
        <w:t xml:space="preserve">như </w:t>
      </w:r>
      <w:r>
        <w:t xml:space="preserve">vậy </w:t>
      </w:r>
      <w:r>
        <w:t xml:space="preserve">rõ </w:t>
      </w:r>
      <w:r>
        <w:t xml:space="preserve">ràng </w:t>
      </w:r>
      <w:r>
        <w:rPr>
          <w:i/>
        </w:rPr>
        <w:t xml:space="preserve">là </w:t>
      </w:r>
      <w:r>
        <w:rPr>
          <w:i/>
        </w:rPr>
        <w:t xml:space="preserve">sai. </w:t>
      </w:r>
      <w:r>
        <w:br/>
      </w:r>
      <w:r>
        <w:rPr>
          <w:b/>
        </w:rPr>
        <w:t xml:space="preserve">rõ </w:t>
      </w:r>
      <w:r>
        <w:rPr>
          <w:b/>
        </w:rPr>
        <w:t xml:space="preserve">rành </w:t>
      </w:r>
      <w:r>
        <w:rPr>
          <w:i/>
        </w:rPr>
        <w:t xml:space="preserve">tính từ </w:t>
      </w:r>
      <w:r>
        <w:t xml:space="preserve">Như </w:t>
      </w:r>
      <w:r>
        <w:t xml:space="preserve">rành </w:t>
      </w:r>
      <w:r>
        <w:rPr>
          <w:i/>
        </w:rPr>
        <w:t xml:space="preserve">rõ. </w:t>
      </w:r>
      <w:r>
        <w:br w:type="page"/>
      </w:r>
      <w:r>
        <w:rPr>
          <w:b/>
        </w:rPr>
        <w:t xml:space="preserve">rõ </w:t>
      </w:r>
      <w:r>
        <w:rPr>
          <w:b/>
        </w:rPr>
        <w:t xml:space="preserve">rệt </w:t>
      </w:r>
      <w:r>
        <w:rPr>
          <w:i/>
        </w:rPr>
        <w:t xml:space="preserve">tính từ </w:t>
      </w:r>
      <w:r>
        <w:t xml:space="preserve">Rõ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cụ </w:t>
      </w:r>
      <w:r>
        <w:t xml:space="preserve">thể, </w:t>
      </w:r>
      <w:r>
        <w:t xml:space="preserve">nhận </w:t>
      </w:r>
      <w:r>
        <w:t xml:space="preserve">thấy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dàng. </w:t>
      </w:r>
      <w:r>
        <w:t xml:space="preserve">Có </w:t>
      </w:r>
      <w:r>
        <w:rPr>
          <w:i/>
        </w:rPr>
        <w:t xml:space="preserve">tiến </w:t>
      </w:r>
      <w:r>
        <w:rPr>
          <w:i/>
        </w:rPr>
        <w:t xml:space="preserve">bộ </w:t>
      </w:r>
      <w:r>
        <w:t xml:space="preserve">rõ </w:t>
      </w:r>
      <w:r>
        <w:t xml:space="preserve">rệt. </w:t>
      </w:r>
      <w:r>
        <w:rPr>
          <w:i/>
        </w:rPr>
        <w:t xml:space="preserve">Sản </w:t>
      </w:r>
      <w:r>
        <w:t xml:space="preserve">lượng </w:t>
      </w:r>
      <w:r>
        <w:t xml:space="preserve">giảm </w:t>
      </w:r>
      <w:r>
        <w:t xml:space="preserve">rõ </w:t>
      </w:r>
      <w:r>
        <w:rPr>
          <w:i/>
        </w:rPr>
        <w:t xml:space="preserve">rệt. </w:t>
      </w:r>
      <w:r>
        <w:br/>
      </w:r>
      <w:r>
        <w:rPr>
          <w:b/>
        </w:rPr>
        <w:t xml:space="preserve">ró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đan </w:t>
      </w:r>
      <w:r>
        <w:t xml:space="preserve">bằng </w:t>
      </w:r>
      <w:r>
        <w:t xml:space="preserve">cói, </w:t>
      </w:r>
      <w:r>
        <w:t xml:space="preserve">lác, </w:t>
      </w:r>
      <w:r>
        <w:t xml:space="preserve">giống </w:t>
      </w:r>
      <w:r>
        <w:t xml:space="preserve">cái </w:t>
      </w:r>
      <w:r>
        <w:t xml:space="preserve">bị,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quai, </w:t>
      </w:r>
      <w:r>
        <w:t xml:space="preserve">mà </w:t>
      </w:r>
      <w:r>
        <w:t xml:space="preserve">có </w:t>
      </w:r>
      <w:r>
        <w:t xml:space="preserve">buồm </w:t>
      </w:r>
      <w:r>
        <w:t xml:space="preserve">đậy. </w:t>
      </w:r>
      <w:r>
        <w:t xml:space="preserve">hó </w:t>
      </w:r>
      <w:r>
        <w:t xml:space="preserve">thóc. </w:t>
      </w:r>
      <w:r>
        <w:br/>
      </w:r>
      <w:r>
        <w:rPr>
          <w:b/>
        </w:rPr>
        <w:t xml:space="preserve">rọ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nứa, </w:t>
      </w:r>
      <w:r>
        <w:t xml:space="preserve">hình </w:t>
      </w:r>
      <w:r>
        <w:t xml:space="preserve">thuôn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nhốt </w:t>
      </w:r>
      <w:r>
        <w:t xml:space="preserve">súc </w:t>
      </w:r>
      <w:r>
        <w:t xml:space="preserve">vật </w:t>
      </w:r>
      <w:r>
        <w:t xml:space="preserve">khi </w:t>
      </w:r>
      <w:r>
        <w:t xml:space="preserve">vận </w:t>
      </w:r>
      <w:r>
        <w:t xml:space="preserve">chuyển. </w:t>
      </w:r>
      <w:r>
        <w:rPr>
          <w:i/>
        </w:rPr>
        <w:t xml:space="preserve">Bắt </w:t>
      </w:r>
      <w:r>
        <w:rPr>
          <w:i/>
        </w:rPr>
        <w:t xml:space="preserve">lợn </w:t>
      </w:r>
      <w:r>
        <w:t xml:space="preserve">cho </w:t>
      </w:r>
      <w:r>
        <w:rPr>
          <w:i/>
        </w:rPr>
        <w:t xml:space="preserve">vào </w:t>
      </w:r>
      <w:r>
        <w:rPr>
          <w:i/>
        </w:rPr>
        <w:t xml:space="preserve">rọ. </w:t>
      </w:r>
      <w:r>
        <w:br/>
      </w:r>
      <w:r>
        <w:rPr>
          <w:b/>
        </w:rPr>
        <w:t xml:space="preserve">rọ </w:t>
      </w:r>
      <w:r>
        <w:rPr>
          <w:b/>
        </w:rPr>
        <w:t xml:space="preserve">mõm </w:t>
      </w:r>
      <w:r>
        <w:rPr>
          <w:i/>
        </w:rPr>
        <w:t xml:space="preserve">danh từ </w:t>
      </w:r>
      <w:r>
        <w:t xml:space="preserve">Đỏ </w:t>
      </w:r>
      <w:r>
        <w:t xml:space="preserve">dùng </w:t>
      </w:r>
      <w:r>
        <w:t xml:space="preserve">giống </w:t>
      </w:r>
      <w:r>
        <w:t xml:space="preserve">cái </w:t>
      </w:r>
      <w:r>
        <w:t xml:space="preserve">rọ </w:t>
      </w:r>
      <w:r>
        <w:t xml:space="preserve">nhỏ, </w:t>
      </w:r>
      <w:r>
        <w:t xml:space="preserve">thường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nứa, </w:t>
      </w:r>
      <w:r>
        <w:t xml:space="preserve">buộc </w:t>
      </w:r>
      <w:r>
        <w:t xml:space="preserve">úp </w:t>
      </w:r>
      <w:r>
        <w:t xml:space="preserve">vào </w:t>
      </w:r>
      <w:r>
        <w:t xml:space="preserve">mõm </w:t>
      </w:r>
      <w:r>
        <w:t xml:space="preserve">một </w:t>
      </w:r>
      <w:r>
        <w:t xml:space="preserve">số </w:t>
      </w:r>
      <w:r>
        <w:t xml:space="preserve">súc </w:t>
      </w:r>
      <w:r>
        <w:t xml:space="preserve">vật </w:t>
      </w:r>
      <w:r>
        <w:t xml:space="preserve">để </w:t>
      </w:r>
      <w:r>
        <w:t xml:space="preserve">ngăn </w:t>
      </w:r>
      <w:r>
        <w:t xml:space="preserve">không </w:t>
      </w:r>
      <w:r>
        <w:t xml:space="preserve">cho </w:t>
      </w:r>
      <w:r>
        <w:t xml:space="preserve">chúng </w:t>
      </w:r>
      <w:r>
        <w:t xml:space="preserve">cắn </w:t>
      </w:r>
      <w:r>
        <w:t xml:space="preserve">hoặc </w:t>
      </w:r>
      <w:r>
        <w:t xml:space="preserve">ăn </w:t>
      </w:r>
      <w:r>
        <w:t xml:space="preserve">các </w:t>
      </w:r>
      <w:r>
        <w:t xml:space="preserve">cây </w:t>
      </w:r>
      <w:r>
        <w:t xml:space="preserve">trồng. </w:t>
      </w:r>
      <w:r>
        <w:br/>
      </w:r>
      <w:r>
        <w:rPr>
          <w:b/>
        </w:rPr>
        <w:t xml:space="preserve">rọ </w:t>
      </w:r>
      <w:r>
        <w:rPr>
          <w:b/>
        </w:rPr>
        <w:t xml:space="preserve">rạy </w:t>
      </w:r>
      <w:r>
        <w:rPr>
          <w:i/>
        </w:rPr>
        <w:t xml:space="preserve">động từ </w:t>
      </w:r>
      <w:r>
        <w:t xml:space="preserve">(kng). </w:t>
      </w:r>
      <w:r>
        <w:t xml:space="preserve">Động </w:t>
      </w:r>
      <w:r>
        <w:t xml:space="preserve">đậy, </w:t>
      </w:r>
      <w:r>
        <w:t xml:space="preserve">cựa </w:t>
      </w:r>
      <w:r>
        <w:t xml:space="preserve">quậy </w:t>
      </w:r>
      <w:r>
        <w:t xml:space="preserve">luôn. </w:t>
      </w:r>
      <w:r>
        <w:t xml:space="preserve">Ngồi </w:t>
      </w:r>
      <w:r>
        <w:t xml:space="preserve">không </w:t>
      </w:r>
      <w:r>
        <w:t xml:space="preserve">yên, </w:t>
      </w:r>
      <w:r>
        <w:rPr>
          <w:i/>
        </w:rPr>
        <w:t xml:space="preserve">cứ </w:t>
      </w:r>
      <w:r>
        <w:rPr>
          <w:i/>
        </w:rPr>
        <w:t xml:space="preserve">rọ </w:t>
      </w:r>
      <w:r>
        <w:t xml:space="preserve">rạy </w:t>
      </w:r>
      <w:r>
        <w:rPr>
          <w:i/>
        </w:rPr>
        <w:t xml:space="preserve">tay </w:t>
      </w:r>
      <w:r>
        <w:t xml:space="preserve">chân. </w:t>
      </w:r>
      <w:r>
        <w:br/>
      </w:r>
      <w:r>
        <w:rPr>
          <w:b/>
        </w:rPr>
        <w:t xml:space="preserve">robot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người </w:t>
      </w:r>
      <w:r>
        <w:t xml:space="preserve">máy. </w:t>
      </w:r>
      <w:r>
        <w:t xml:space="preserve">Máy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người,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cho </w:t>
      </w:r>
      <w:r>
        <w:t xml:space="preserve">con </w:t>
      </w:r>
      <w:r>
        <w:t xml:space="preserve">người </w:t>
      </w:r>
      <w:r>
        <w:t xml:space="preserve">làm </w:t>
      </w:r>
      <w:r>
        <w:t xml:space="preserve">một </w:t>
      </w:r>
      <w:r>
        <w:t xml:space="preserve">số </w:t>
      </w:r>
      <w:r>
        <w:t xml:space="preserve">việc </w:t>
      </w:r>
      <w:r>
        <w:t xml:space="preserve">lao </w:t>
      </w:r>
      <w:r>
        <w:t xml:space="preserve">động,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số </w:t>
      </w:r>
      <w:r>
        <w:t xml:space="preserve">thao </w:t>
      </w:r>
      <w:r>
        <w:t xml:space="preserve">tác </w:t>
      </w:r>
      <w:r>
        <w:t xml:space="preserve">kĩ </w:t>
      </w:r>
      <w:r>
        <w:t xml:space="preserve">thuật </w:t>
      </w:r>
      <w:r>
        <w:t xml:space="preserve">phức </w:t>
      </w:r>
      <w:r>
        <w:t xml:space="preserve">tạp. </w:t>
      </w:r>
      <w:r>
        <w:br/>
      </w:r>
      <w:r>
        <w:rPr>
          <w:b/>
        </w:rPr>
        <w:t xml:space="preserve">robotic </w:t>
      </w:r>
      <w:r>
        <w:rPr>
          <w:i/>
        </w:rPr>
        <w:t xml:space="preserve">danh từ </w:t>
      </w:r>
      <w:r>
        <w:t xml:space="preserve">Môn </w:t>
      </w:r>
      <w:r>
        <w:t xml:space="preserve">khoa </w:t>
      </w:r>
      <w:r>
        <w:t xml:space="preserve">học </w:t>
      </w:r>
      <w:r>
        <w:t xml:space="preserve">và </w:t>
      </w:r>
      <w:r>
        <w:t xml:space="preserve">kĩ </w:t>
      </w:r>
      <w:r>
        <w:t xml:space="preserve">thuật </w:t>
      </w:r>
      <w:r>
        <w:t xml:space="preserve">về </w:t>
      </w:r>
      <w:r>
        <w:t xml:space="preserve">thiết </w:t>
      </w:r>
      <w:r>
        <w:t xml:space="preserve">kế </w:t>
      </w:r>
      <w:r>
        <w:t xml:space="preserve">và </w:t>
      </w:r>
      <w:r>
        <w:t xml:space="preserve">chế </w:t>
      </w:r>
      <w:r>
        <w:t xml:space="preserve">tạo </w:t>
      </w:r>
      <w:r>
        <w:t xml:space="preserve">robot. </w:t>
      </w:r>
      <w:r>
        <w:br/>
      </w:r>
      <w:r>
        <w:rPr>
          <w:b/>
        </w:rPr>
        <w:t xml:space="preserve">róc, </w:t>
      </w:r>
      <w:r>
        <w:rPr>
          <w:i/>
        </w:rPr>
        <w:t xml:space="preserve">động từ </w:t>
      </w:r>
      <w:r>
        <w:t xml:space="preserve">Tách </w:t>
      </w:r>
      <w:r>
        <w:t xml:space="preserve">bỏ </w:t>
      </w:r>
      <w:r>
        <w:t xml:space="preserve">bằng </w:t>
      </w:r>
      <w:r>
        <w:t xml:space="preserve">lưỡi </w:t>
      </w:r>
      <w:r>
        <w:t xml:space="preserve">sắc </w:t>
      </w:r>
      <w:r>
        <w:t xml:space="preserve">phần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vật </w:t>
      </w:r>
      <w:r>
        <w:t xml:space="preserve">cứng, </w:t>
      </w:r>
      <w:r>
        <w:t xml:space="preserve">thường </w:t>
      </w:r>
      <w:r>
        <w:t xml:space="preserve">là </w:t>
      </w:r>
      <w:r>
        <w:t xml:space="preserve">cả </w:t>
      </w:r>
      <w:r>
        <w:t xml:space="preserve">phần </w:t>
      </w:r>
      <w:r>
        <w:t xml:space="preserve">vỏ. </w:t>
      </w:r>
      <w:r>
        <w:t xml:space="preserve">Róc </w:t>
      </w:r>
      <w:r>
        <w:t xml:space="preserve">mía. </w:t>
      </w:r>
      <w:r>
        <w:t xml:space="preserve">Tre </w:t>
      </w:r>
      <w:r>
        <w:t xml:space="preserve">chưa </w:t>
      </w:r>
      <w:r>
        <w:t xml:space="preserve">róc </w:t>
      </w:r>
      <w:r>
        <w:rPr>
          <w:i/>
        </w:rPr>
        <w:t xml:space="preserve">mấu. </w:t>
      </w:r>
      <w:r>
        <w:br/>
      </w:r>
      <w:r>
        <w:rPr>
          <w:b/>
        </w:rPr>
        <w:t xml:space="preserve">róc,t. </w:t>
      </w:r>
      <w:r>
        <w:t xml:space="preserve">(khẩu ngữ). </w:t>
      </w:r>
      <w:r>
        <w:t xml:space="preserve">Hết </w:t>
      </w:r>
      <w:r>
        <w:t xml:space="preserve">sạch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nước). </w:t>
      </w:r>
      <w:r>
        <w:t xml:space="preserve">Ruộng </w:t>
      </w:r>
      <w:r>
        <w:t xml:space="preserve">mới </w:t>
      </w:r>
      <w:r>
        <w:t xml:space="preserve">róc </w:t>
      </w:r>
      <w:r>
        <w:t xml:space="preserve">nước, </w:t>
      </w:r>
      <w:r>
        <w:t xml:space="preserve">đất </w:t>
      </w:r>
      <w:r>
        <w:t xml:space="preserve">quánh </w:t>
      </w:r>
      <w:r>
        <w:t xml:space="preserve">lại. </w:t>
      </w:r>
      <w:r>
        <w:t xml:space="preserve">Giếng </w:t>
      </w:r>
      <w:r>
        <w:rPr>
          <w:i/>
        </w:rPr>
        <w:t xml:space="preserve">khô </w:t>
      </w:r>
      <w:r>
        <w:rPr>
          <w:i/>
        </w:rPr>
        <w:t xml:space="preserve">róc. </w:t>
      </w:r>
      <w:r>
        <w:br/>
      </w:r>
      <w:r>
        <w:rPr>
          <w:b/>
        </w:rPr>
        <w:t xml:space="preserve">róc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khôn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xử,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để </w:t>
      </w:r>
      <w:r>
        <w:t xml:space="preserve">cho </w:t>
      </w:r>
      <w:r>
        <w:t xml:space="preserve">mình </w:t>
      </w:r>
      <w:r>
        <w:t xml:space="preserve">chịu </w:t>
      </w:r>
      <w:r>
        <w:t xml:space="preserve">thua </w:t>
      </w:r>
      <w:r>
        <w:t xml:space="preserve">thiệt. </w:t>
      </w:r>
      <w:r>
        <w:t xml:space="preserve">Ông </w:t>
      </w:r>
      <w:r>
        <w:rPr>
          <w:i/>
        </w:rPr>
        <w:t xml:space="preserve">ta </w:t>
      </w:r>
      <w:r>
        <w:t xml:space="preserve">róc </w:t>
      </w:r>
      <w:r>
        <w:t xml:space="preserve">lắm. </w:t>
      </w:r>
      <w:r>
        <w:t xml:space="preserve">Khôn </w:t>
      </w:r>
      <w:r>
        <w:t xml:space="preserve">róc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róc </w:t>
      </w:r>
      <w:r>
        <w:rPr>
          <w:b/>
        </w:rPr>
        <w:t xml:space="preserve">rách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nước </w:t>
      </w:r>
      <w:r>
        <w:t xml:space="preserve">chảy </w:t>
      </w:r>
      <w:r>
        <w:t xml:space="preserve">nhẹ </w:t>
      </w:r>
      <w:r>
        <w:t xml:space="preserve">qua </w:t>
      </w:r>
      <w:r>
        <w:t xml:space="preserve">kẽ </w:t>
      </w:r>
      <w:r>
        <w:rPr>
          <w:i/>
        </w:rPr>
        <w:t xml:space="preserve">đá. </w:t>
      </w:r>
      <w:r>
        <w:t xml:space="preserve">Tiếng </w:t>
      </w:r>
      <w:r>
        <w:t xml:space="preserve">suối </w:t>
      </w:r>
      <w:r>
        <w:t xml:space="preserve">chảy </w:t>
      </w:r>
      <w:r>
        <w:rPr>
          <w:i/>
        </w:rPr>
        <w:t xml:space="preserve">róc </w:t>
      </w:r>
      <w:r>
        <w:t xml:space="preserve">rách. </w:t>
      </w:r>
      <w:r>
        <w:br/>
      </w:r>
      <w:r>
        <w:rPr>
          <w:b/>
        </w:rPr>
        <w:t xml:space="preserve">rọc </w:t>
      </w:r>
      <w:r>
        <w:rPr>
          <w:i/>
        </w:rPr>
        <w:t xml:space="preserve">động từ </w:t>
      </w:r>
      <w:r>
        <w:t xml:space="preserve">Đưa </w:t>
      </w:r>
      <w:r>
        <w:t xml:space="preserve">lưỡi </w:t>
      </w:r>
      <w:r>
        <w:t xml:space="preserve">sắc </w:t>
      </w:r>
      <w:r>
        <w:t xml:space="preserve">theo </w:t>
      </w:r>
      <w:r>
        <w:t xml:space="preserve">đường </w:t>
      </w:r>
      <w:r>
        <w:t xml:space="preserve">gấp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đứt </w:t>
      </w:r>
      <w:r>
        <w:t xml:space="preserve">rời </w:t>
      </w:r>
      <w:r>
        <w:t xml:space="preserve">ra. </w:t>
      </w:r>
      <w:r>
        <w:t xml:space="preserve">Rọc </w:t>
      </w:r>
      <w:r>
        <w:t xml:space="preserve">giấy. </w:t>
      </w:r>
      <w:r>
        <w:t xml:space="preserve">Dùng </w:t>
      </w:r>
      <w:r>
        <w:rPr>
          <w:i/>
        </w:rPr>
        <w:t xml:space="preserve">kéo </w:t>
      </w:r>
      <w:r>
        <w:rPr>
          <w:i/>
        </w:rPr>
        <w:t xml:space="preserve">rọc </w:t>
      </w:r>
      <w:r>
        <w:t xml:space="preserve">đôi </w:t>
      </w:r>
      <w:r>
        <w:rPr>
          <w:i/>
        </w:rPr>
        <w:t xml:space="preserve">mảnh </w:t>
      </w:r>
      <w:r>
        <w:t xml:space="preserve">uải. </w:t>
      </w:r>
      <w:r>
        <w:rPr>
          <w:i/>
        </w:rPr>
        <w:t xml:space="preserve">Rọc </w:t>
      </w:r>
      <w:r>
        <w:rPr>
          <w:i/>
        </w:rPr>
        <w:t xml:space="preserve">phách. </w:t>
      </w:r>
      <w:r>
        <w:br/>
      </w:r>
      <w:r>
        <w:rPr>
          <w:b/>
        </w:rPr>
        <w:t xml:space="preserve">rock </w:t>
      </w:r>
      <w:r>
        <w:rPr>
          <w:i/>
        </w:rPr>
        <w:t xml:space="preserve">danh từ </w:t>
      </w:r>
      <w:r>
        <w:t xml:space="preserve">Thể </w:t>
      </w:r>
      <w:r>
        <w:t xml:space="preserve">nhạc </w:t>
      </w:r>
      <w:r>
        <w:t xml:space="preserve">dân </w:t>
      </w:r>
      <w:r>
        <w:t xml:space="preserve">gian </w:t>
      </w:r>
      <w:r>
        <w:t xml:space="preserve">hiện </w:t>
      </w:r>
      <w:r>
        <w:t xml:space="preserve">đại, </w:t>
      </w:r>
      <w:r>
        <w:t xml:space="preserve">sử </w:t>
      </w:r>
      <w:r>
        <w:t xml:space="preserve">dụng </w:t>
      </w:r>
      <w:r>
        <w:t xml:space="preserve">guitar </w:t>
      </w:r>
      <w:r>
        <w:t xml:space="preserve">điện, </w:t>
      </w:r>
      <w:r>
        <w:t xml:space="preserve">có </w:t>
      </w:r>
      <w:r>
        <w:t xml:space="preserve">tiết </w:t>
      </w:r>
      <w:r>
        <w:t xml:space="preserve">tấu </w:t>
      </w:r>
      <w:r>
        <w:t xml:space="preserve">mạnh </w:t>
      </w:r>
      <w:r>
        <w:t xml:space="preserve">mẽ. </w:t>
      </w:r>
      <w:r>
        <w:br/>
      </w:r>
      <w:r>
        <w:rPr>
          <w:b/>
        </w:rPr>
        <w:t xml:space="preserve">rocket </w:t>
      </w:r>
      <w:r>
        <w:rPr>
          <w:i/>
        </w:rPr>
        <w:t xml:space="preserve">cũng viết </w:t>
      </w:r>
      <w:r>
        <w:rPr>
          <w:i/>
        </w:rPr>
        <w:t xml:space="preserve">rôcket, </w:t>
      </w:r>
      <w:r>
        <w:t xml:space="preserve">rốc </w:t>
      </w:r>
      <w:r>
        <w:rPr>
          <w:i/>
        </w:rPr>
        <w:t xml:space="preserve">kết. </w:t>
      </w:r>
      <w:r>
        <w:t xml:space="preserve">danh từ </w:t>
      </w:r>
      <w:r>
        <w:t xml:space="preserve">Tên </w:t>
      </w:r>
      <w:r>
        <w:t xml:space="preserve">lửa. </w:t>
      </w:r>
      <w:r>
        <w:t xml:space="preserve">Phóng </w:t>
      </w:r>
      <w:r>
        <w:rPr>
          <w:i/>
        </w:rPr>
        <w:t xml:space="preserve">rockeft. </w:t>
      </w:r>
      <w:r>
        <w:br/>
      </w:r>
      <w:r>
        <w:rPr>
          <w:b/>
        </w:rPr>
        <w:t xml:space="preserve">roentgen </w:t>
      </w:r>
      <w:r>
        <w:rPr>
          <w:i/>
        </w:rPr>
        <w:t xml:space="preserve">cũng viết </w:t>
      </w:r>
      <w:r>
        <w:t xml:space="preserve">rơnghen. </w:t>
      </w:r>
      <w:r>
        <w:t xml:space="preserve">danh từ </w:t>
      </w:r>
      <w:r>
        <w:t xml:space="preserve">(kng,). </w:t>
      </w:r>
      <w:r>
        <w:t xml:space="preserve">Tia </w:t>
      </w:r>
      <w:r>
        <w:rPr>
          <w:i/>
        </w:rPr>
        <w:t xml:space="preserve">roentgen </w:t>
      </w:r>
      <w:r>
        <w:t xml:space="preserve">(nói </w:t>
      </w:r>
      <w:r>
        <w:t xml:space="preserve">tắt). </w:t>
      </w:r>
      <w:r>
        <w:rPr>
          <w:i/>
        </w:rPr>
        <w:t xml:space="preserve">Chụp </w:t>
      </w:r>
      <w:r>
        <w:rPr>
          <w:i/>
        </w:rPr>
        <w:t xml:space="preserve">roentgen. </w:t>
      </w:r>
      <w:r>
        <w:br/>
      </w:r>
      <w:r>
        <w:rPr>
          <w:b/>
        </w:rPr>
        <w:t xml:space="preserve">roi,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vừa,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ổi, </w:t>
      </w:r>
      <w:r>
        <w:t xml:space="preserve">lá </w:t>
      </w:r>
      <w:r>
        <w:t xml:space="preserve">to, </w:t>
      </w:r>
      <w:r>
        <w:t xml:space="preserve">hoa </w:t>
      </w:r>
      <w:r>
        <w:t xml:space="preserve">trắng, </w:t>
      </w:r>
      <w:r>
        <w:t xml:space="preserve">quả </w:t>
      </w:r>
      <w:r>
        <w:t xml:space="preserve">mọng </w:t>
      </w:r>
      <w:r>
        <w:t xml:space="preserve">hình </w:t>
      </w:r>
      <w:r>
        <w:t xml:space="preserve">quả </w:t>
      </w:r>
      <w:r>
        <w:t xml:space="preserve">lê, </w:t>
      </w:r>
      <w:r>
        <w:t xml:space="preserve">màu </w:t>
      </w:r>
      <w:r>
        <w:t xml:space="preserve">trắng </w:t>
      </w:r>
      <w:r>
        <w:t xml:space="preserve">hồng, </w:t>
      </w:r>
      <w:r>
        <w:t xml:space="preserve">thịt </w:t>
      </w:r>
      <w:r>
        <w:t xml:space="preserve">xốp,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roi,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Vật </w:t>
      </w:r>
      <w:r>
        <w:t xml:space="preserve">hình </w:t>
      </w:r>
      <w:r>
        <w:t xml:space="preserve">que </w:t>
      </w:r>
      <w:r>
        <w:t xml:space="preserve">dài, </w:t>
      </w:r>
      <w:r>
        <w:t xml:space="preserve">dẻo, </w:t>
      </w:r>
      <w:r>
        <w:t xml:space="preserve">dùng </w:t>
      </w:r>
      <w:r>
        <w:t xml:space="preserve">để </w:t>
      </w:r>
      <w:r>
        <w:t xml:space="preserve">đánh. </w:t>
      </w:r>
      <w:r>
        <w:t xml:space="preserve">Roi </w:t>
      </w:r>
      <w:r>
        <w:t xml:space="preserve">mây. </w:t>
      </w:r>
      <w:r>
        <w:t xml:space="preserve">Roi </w:t>
      </w:r>
      <w:r>
        <w:t xml:space="preserve">ngựa. </w:t>
      </w:r>
      <w:r>
        <w:t xml:space="preserve">Quất </w:t>
      </w:r>
      <w:r>
        <w:t xml:space="preserve">cho </w:t>
      </w:r>
      <w:r>
        <w:t xml:space="preserve">mấy </w:t>
      </w:r>
      <w:r>
        <w:t xml:space="preserve">roi. </w:t>
      </w:r>
      <w:r>
        <w:t xml:space="preserve">II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sợi </w:t>
      </w:r>
      <w:r>
        <w:t xml:space="preserve">của </w:t>
      </w:r>
      <w:r>
        <w:t xml:space="preserve">chất </w:t>
      </w:r>
      <w:r>
        <w:t xml:space="preserve">nguyên </w:t>
      </w:r>
      <w:r>
        <w:t xml:space="preserve">sinh, </w:t>
      </w:r>
      <w:r>
        <w:t xml:space="preserve">dùng </w:t>
      </w:r>
      <w:r>
        <w:t xml:space="preserve">làm </w:t>
      </w:r>
      <w:r>
        <w:t xml:space="preserve">cơ </w:t>
      </w:r>
      <w:r>
        <w:t xml:space="preserve">năng </w:t>
      </w:r>
      <w:r>
        <w:t xml:space="preserve">chuyển </w:t>
      </w:r>
      <w:r>
        <w:t xml:space="preserve">vận </w:t>
      </w:r>
      <w:r>
        <w:t xml:space="preserve">của </w:t>
      </w:r>
      <w:r>
        <w:t xml:space="preserve">động </w:t>
      </w:r>
      <w:r>
        <w:t xml:space="preserve">vật </w:t>
      </w:r>
      <w:r>
        <w:t xml:space="preserve">đơn </w:t>
      </w:r>
      <w:r>
        <w:t xml:space="preserve">bào. </w:t>
      </w:r>
      <w:r>
        <w:br/>
      </w:r>
      <w:r>
        <w:rPr>
          <w:b/>
        </w:rPr>
        <w:t xml:space="preserve">roi </w:t>
      </w:r>
      <w:r>
        <w:rPr>
          <w:b/>
        </w:rPr>
        <w:t xml:space="preserve">cặc </w:t>
      </w:r>
      <w:r>
        <w:rPr>
          <w:b/>
        </w:rPr>
        <w:t xml:space="preserve">bò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cặc </w:t>
      </w:r>
      <w:r>
        <w:t xml:space="preserve">bò. </w:t>
      </w:r>
      <w:r>
        <w:br/>
      </w:r>
      <w:r>
        <w:rPr>
          <w:b/>
        </w:rPr>
        <w:t xml:space="preserve">roi </w:t>
      </w:r>
      <w:r>
        <w:rPr>
          <w:b/>
        </w:rPr>
        <w:t xml:space="preserve">rói </w:t>
      </w:r>
      <w:r>
        <w:rPr>
          <w:i/>
        </w:rPr>
        <w:t xml:space="preserve">tính từ </w:t>
      </w:r>
      <w:r>
        <w:t xml:space="preserve">xem </w:t>
      </w:r>
      <w:r>
        <w:t xml:space="preserve">rói </w:t>
      </w:r>
      <w:r>
        <w:t xml:space="preserve">(láy). </w:t>
      </w:r>
      <w:r>
        <w:br/>
      </w:r>
      <w:r>
        <w:rPr>
          <w:b/>
        </w:rPr>
        <w:t xml:space="preserve">roi </w:t>
      </w:r>
      <w:r>
        <w:rPr>
          <w:b/>
        </w:rPr>
        <w:t xml:space="preserve">vọt </w:t>
      </w:r>
      <w:r>
        <w:rPr>
          <w:i/>
        </w:rPr>
        <w:t xml:space="preserve">danh từ </w:t>
      </w:r>
      <w:r>
        <w:t xml:space="preserve">Roi </w:t>
      </w:r>
      <w:r>
        <w:t xml:space="preserve">để </w:t>
      </w:r>
      <w:r>
        <w:t xml:space="preserve">đánh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sự </w:t>
      </w:r>
      <w:r>
        <w:t xml:space="preserve">đánh </w:t>
      </w:r>
      <w:r>
        <w:t xml:space="preserve">đập </w:t>
      </w:r>
      <w:r>
        <w:t xml:space="preserve">nói </w:t>
      </w:r>
      <w:r>
        <w:t xml:space="preserve">chung. </w:t>
      </w:r>
      <w:r>
        <w:t xml:space="preserve">Nô </w:t>
      </w:r>
      <w:r>
        <w:t xml:space="preserve">lệ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dưới </w:t>
      </w:r>
      <w:r>
        <w:t xml:space="preserve">roi </w:t>
      </w:r>
      <w:r>
        <w:t xml:space="preserve">uọt. </w:t>
      </w:r>
      <w:r>
        <w:br/>
      </w:r>
      <w:r>
        <w:rPr>
          <w:b/>
        </w:rPr>
        <w:t xml:space="preserve">rõi </w:t>
      </w:r>
      <w:r>
        <w:rPr>
          <w:i/>
        </w:rPr>
        <w:t xml:space="preserve">động từ </w:t>
      </w:r>
      <w:r>
        <w:t xml:space="preserve">(ít dùng). </w:t>
      </w:r>
      <w:r>
        <w:t xml:space="preserve">Dõi. </w:t>
      </w:r>
      <w:r>
        <w:t xml:space="preserve">Rõi </w:t>
      </w:r>
      <w:r>
        <w:t xml:space="preserve">bước </w:t>
      </w:r>
      <w:r>
        <w:t xml:space="preserve">cha </w:t>
      </w:r>
      <w:r>
        <w:t xml:space="preserve">ông. </w:t>
      </w:r>
      <w:r>
        <w:br/>
      </w:r>
      <w:r>
        <w:rPr>
          <w:b/>
        </w:rPr>
        <w:t xml:space="preserve">rói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tươi </w:t>
      </w:r>
      <w:r>
        <w:t xml:space="preserve">mới </w:t>
      </w:r>
      <w:r>
        <w:t xml:space="preserve">lộ </w:t>
      </w:r>
      <w:r>
        <w:t xml:space="preserve">rõ </w:t>
      </w:r>
      <w:r>
        <w:t xml:space="preserve">ra </w:t>
      </w:r>
      <w:r>
        <w:t xml:space="preserve">ngoài. </w:t>
      </w:r>
      <w:r>
        <w:t xml:space="preserve">Hoa </w:t>
      </w:r>
      <w:r>
        <w:t xml:space="preserve">cúc </w:t>
      </w:r>
      <w:r>
        <w:t xml:space="preserve">vàng </w:t>
      </w:r>
      <w:r>
        <w:rPr>
          <w:i/>
        </w:rPr>
        <w:t xml:space="preserve">rói. </w:t>
      </w:r>
      <w:r>
        <w:t xml:space="preserve">Mái </w:t>
      </w:r>
      <w:r>
        <w:t xml:space="preserve">ngói </w:t>
      </w:r>
      <w:r>
        <w:t xml:space="preserve">đỏ </w:t>
      </w:r>
      <w:r>
        <w:rPr>
          <w:i/>
        </w:rPr>
        <w:t xml:space="preserve">rói. </w:t>
      </w:r>
      <w:r>
        <w:rPr>
          <w:i/>
        </w:rPr>
        <w:t xml:space="preserve">Tươi </w:t>
      </w:r>
      <w:r>
        <w:t xml:space="preserve">rói*. </w:t>
      </w:r>
      <w:r>
        <w:rPr>
          <w:i/>
        </w:rPr>
        <w:t xml:space="preserve">/! </w:t>
      </w:r>
      <w:r>
        <w:t xml:space="preserve">Láy: </w:t>
      </w:r>
      <w:r>
        <w:t xml:space="preserve">roi </w:t>
      </w:r>
      <w:r>
        <w:t xml:space="preserve">rói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rọi </w:t>
      </w:r>
      <w:r>
        <w:rPr>
          <w:i/>
        </w:rPr>
        <w:t xml:space="preserve">động từ </w:t>
      </w:r>
      <w:r>
        <w:t xml:space="preserve">Hướng </w:t>
      </w:r>
      <w:r>
        <w:t xml:space="preserve">luồng </w:t>
      </w:r>
      <w:r>
        <w:t xml:space="preserve">ánh </w:t>
      </w:r>
      <w:r>
        <w:t xml:space="preserve">sáng </w:t>
      </w:r>
      <w:r>
        <w:t xml:space="preserve">chiếu </w:t>
      </w:r>
      <w:r>
        <w:t xml:space="preserve">thẳng </w:t>
      </w:r>
      <w:r>
        <w:t xml:space="preserve">vào. </w:t>
      </w:r>
      <w:r>
        <w:t xml:space="preserve">Rọi </w:t>
      </w:r>
      <w:r>
        <w:t xml:space="preserve">đèn </w:t>
      </w:r>
      <w:r>
        <w:rPr>
          <w:i/>
        </w:rPr>
        <w:t xml:space="preserve">pha. </w:t>
      </w:r>
      <w:r>
        <w:t xml:space="preserve">Ánh </w:t>
      </w:r>
      <w:r>
        <w:t xml:space="preserve">nắng </w:t>
      </w:r>
      <w:r>
        <w:t xml:space="preserve">rọi </w:t>
      </w:r>
      <w:r>
        <w:t xml:space="preserve">qua </w:t>
      </w:r>
      <w:r>
        <w:rPr>
          <w:i/>
        </w:rPr>
        <w:t xml:space="preserve">khung </w:t>
      </w:r>
      <w:r>
        <w:t xml:space="preserve">ROM </w:t>
      </w:r>
      <w:r>
        <w:t xml:space="preserve">danh từ </w:t>
      </w:r>
      <w:r>
        <w:t xml:space="preserve">(tiếng </w:t>
      </w:r>
      <w:r>
        <w:t xml:space="preserve">Anh </w:t>
      </w:r>
      <w:r>
        <w:t xml:space="preserve">Read </w:t>
      </w:r>
      <w:r>
        <w:t xml:space="preserve">Only </w:t>
      </w:r>
      <w:r>
        <w:t xml:space="preserve">Memory, </w:t>
      </w:r>
      <w:r>
        <w:t xml:space="preserve">"bộ </w:t>
      </w:r>
      <w:r>
        <w:t xml:space="preserve">nhớ </w:t>
      </w:r>
      <w:r>
        <w:t xml:space="preserve">chỉ </w:t>
      </w:r>
      <w:r>
        <w:t xml:space="preserve">đọc", </w:t>
      </w:r>
      <w:r>
        <w:t xml:space="preserve">viết </w:t>
      </w:r>
      <w:r>
        <w:t xml:space="preserve">tắt). </w:t>
      </w:r>
      <w:r>
        <w:t xml:space="preserve">Bộ </w:t>
      </w:r>
      <w:r>
        <w:t xml:space="preserve">nhớ </w:t>
      </w:r>
      <w:r>
        <w:t xml:space="preserve">của </w:t>
      </w:r>
      <w:r>
        <w:t xml:space="preserve">máy </w:t>
      </w:r>
      <w:r>
        <w:t xml:space="preserve">tính </w:t>
      </w:r>
      <w:r>
        <w:t xml:space="preserve">mà </w:t>
      </w:r>
      <w:r>
        <w:t xml:space="preserve">nội </w:t>
      </w:r>
      <w:r>
        <w:t xml:space="preserve">dung </w:t>
      </w:r>
      <w:r>
        <w:t xml:space="preserve">không </w:t>
      </w:r>
      <w:r>
        <w:t xml:space="preserve">thể </w:t>
      </w:r>
      <w:r>
        <w:t xml:space="preserve">sửa </w:t>
      </w:r>
      <w:r>
        <w:t xml:space="preserve">đổi </w:t>
      </w:r>
      <w:r>
        <w:t xml:space="preserve">được </w:t>
      </w:r>
      <w:r>
        <w:t xml:space="preserve">trong </w:t>
      </w:r>
      <w:r>
        <w:t xml:space="preserve">việc </w:t>
      </w:r>
      <w:r>
        <w:t xml:space="preserve">sử </w:t>
      </w:r>
      <w:r>
        <w:t xml:space="preserve">dụng </w:t>
      </w:r>
      <w:r>
        <w:t xml:space="preserve">thông </w:t>
      </w:r>
      <w:r>
        <w:t xml:space="preserve">thường;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RAM. </w:t>
      </w:r>
      <w:r>
        <w:br/>
      </w:r>
      <w:r>
        <w:rPr>
          <w:b/>
        </w:rPr>
        <w:t xml:space="preserve">ròn </w:t>
      </w:r>
      <w:r>
        <w:t xml:space="preserve">(ph.).x. </w:t>
      </w:r>
      <w:r>
        <w:t xml:space="preserve">giòn. </w:t>
      </w:r>
      <w:r>
        <w:br/>
      </w:r>
      <w:r>
        <w:rPr>
          <w:b/>
        </w:rPr>
        <w:t xml:space="preserve">ròn </w:t>
      </w:r>
      <w:r>
        <w:rPr>
          <w:b/>
        </w:rPr>
        <w:t xml:space="preserve">rã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giòn </w:t>
      </w:r>
      <w:r>
        <w:t xml:space="preserve">giã. </w:t>
      </w:r>
      <w:r>
        <w:br/>
      </w:r>
      <w:r>
        <w:rPr>
          <w:b/>
        </w:rPr>
        <w:t xml:space="preserve">rỏn </w:t>
      </w:r>
      <w:r>
        <w:rPr>
          <w:i/>
        </w:rPr>
        <w:t xml:space="preserve">động từ </w:t>
      </w:r>
      <w:r>
        <w:t xml:space="preserve">(thường </w:t>
      </w:r>
      <w:r>
        <w:t xml:space="preserve">nói </w:t>
      </w:r>
      <w:r>
        <w:t xml:space="preserve">đi </w:t>
      </w:r>
      <w:r>
        <w:t xml:space="preserve">rỏn). </w:t>
      </w:r>
      <w:r>
        <w:t xml:space="preserve">Đi </w:t>
      </w:r>
      <w:r>
        <w:t xml:space="preserve">tuần, </w:t>
      </w:r>
      <w:r>
        <w:t xml:space="preserve">tuần </w:t>
      </w:r>
      <w:r>
        <w:t xml:space="preserve">tra </w:t>
      </w:r>
      <w:r>
        <w:t xml:space="preserve">(nói </w:t>
      </w:r>
      <w:r>
        <w:t xml:space="preserve">về </w:t>
      </w:r>
      <w:r>
        <w:t xml:space="preserve">quân </w:t>
      </w:r>
      <w:r>
        <w:t xml:space="preserve">đội </w:t>
      </w:r>
      <w:r>
        <w:t xml:space="preserve">thực </w:t>
      </w:r>
      <w:r>
        <w:t xml:space="preserve">dân). </w:t>
      </w:r>
      <w:r>
        <w:br/>
      </w:r>
      <w:r>
        <w:rPr>
          <w:b/>
        </w:rPr>
        <w:t xml:space="preserve">rón, </w:t>
      </w:r>
      <w:r>
        <w:t xml:space="preserve">(ph.;id.).x. </w:t>
      </w:r>
      <w:r>
        <w:t xml:space="preserve">nhóm. </w:t>
      </w:r>
      <w:r>
        <w:br/>
      </w:r>
      <w:r>
        <w:rPr>
          <w:b/>
        </w:rPr>
        <w:t xml:space="preserve">rón„ </w:t>
      </w:r>
      <w:r>
        <w:t xml:space="preserve">(ph.).x. </w:t>
      </w:r>
      <w:r>
        <w:t xml:space="preserve">nhón, </w:t>
      </w:r>
      <w:r>
        <w:br/>
      </w:r>
      <w:r>
        <w:rPr>
          <w:b/>
        </w:rPr>
        <w:t xml:space="preserve">rón </w:t>
      </w:r>
      <w:r>
        <w:rPr>
          <w:b/>
        </w:rPr>
        <w:t xml:space="preserve">rén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điệu </w:t>
      </w:r>
      <w:r>
        <w:t xml:space="preserve">của </w:t>
      </w:r>
      <w:r>
        <w:t xml:space="preserve">động </w:t>
      </w:r>
      <w:r>
        <w:t xml:space="preserve">tác </w:t>
      </w:r>
      <w:r>
        <w:t xml:space="preserve">(thường </w:t>
      </w:r>
      <w:r>
        <w:t xml:space="preserve">là </w:t>
      </w:r>
      <w:r>
        <w:t xml:space="preserve">đi </w:t>
      </w:r>
      <w:r>
        <w:t xml:space="preserve">đứng) </w:t>
      </w:r>
      <w:r>
        <w:t xml:space="preserve">cố </w:t>
      </w:r>
      <w:r>
        <w:t xml:space="preserve">làm </w:t>
      </w:r>
      <w:r>
        <w:t xml:space="preserve">cho </w:t>
      </w:r>
      <w:r>
        <w:t xml:space="preserve">thật </w:t>
      </w:r>
      <w:r>
        <w:t xml:space="preserve">nhẹ </w:t>
      </w:r>
      <w:r>
        <w:t xml:space="preserve">nhàng, </w:t>
      </w:r>
      <w:r>
        <w:t xml:space="preserve">thong </w:t>
      </w:r>
      <w:r>
        <w:t xml:space="preserve">thả </w:t>
      </w:r>
      <w:r>
        <w:t xml:space="preserve">vì </w:t>
      </w:r>
      <w:r>
        <w:t xml:space="preserve">sợ </w:t>
      </w:r>
      <w:r>
        <w:t xml:space="preserve">gây </w:t>
      </w:r>
      <w:r>
        <w:t xml:space="preserve">tiếng </w:t>
      </w:r>
      <w:r>
        <w:t xml:space="preserve">động </w:t>
      </w:r>
      <w:r>
        <w:t xml:space="preserve">hoặc </w:t>
      </w:r>
      <w:r>
        <w:t xml:space="preserve">điều </w:t>
      </w:r>
      <w:r>
        <w:t xml:space="preserve">thất </w:t>
      </w:r>
      <w:r>
        <w:t xml:space="preserve">thố. </w:t>
      </w:r>
      <w:r>
        <w:t xml:space="preserve">Đi </w:t>
      </w:r>
      <w:r>
        <w:rPr>
          <w:i/>
        </w:rPr>
        <w:t xml:space="preserve">lại </w:t>
      </w:r>
      <w:r>
        <w:t xml:space="preserve">rón </w:t>
      </w:r>
      <w:r>
        <w:t xml:space="preserve">rén </w:t>
      </w:r>
      <w:r>
        <w:t xml:space="preserve">uì </w:t>
      </w:r>
      <w:r>
        <w:t xml:space="preserve">sợ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thức </w:t>
      </w:r>
      <w:r>
        <w:t xml:space="preserve">giấc. </w:t>
      </w:r>
      <w:r>
        <w:t xml:space="preserve">Rón </w:t>
      </w:r>
      <w:r>
        <w:t xml:space="preserve">rén </w:t>
      </w:r>
      <w:r>
        <w:t xml:space="preserve">bước </w:t>
      </w:r>
      <w:r>
        <w:t xml:space="preserve">uào. </w:t>
      </w:r>
      <w:r>
        <w:t xml:space="preserve">Ăn </w:t>
      </w:r>
      <w:r>
        <w:t xml:space="preserve">rón </w:t>
      </w:r>
      <w:r>
        <w:rPr>
          <w:i/>
        </w:rPr>
        <w:t xml:space="preserve">rén </w:t>
      </w:r>
      <w:r>
        <w:t xml:space="preserve">từng </w:t>
      </w:r>
      <w:r>
        <w:t xml:space="preserve">hạt </w:t>
      </w:r>
      <w:r>
        <w:rPr>
          <w:i/>
        </w:rPr>
        <w:t xml:space="preserve">một. </w:t>
      </w:r>
      <w:r>
        <w:t xml:space="preserve">Rón </w:t>
      </w:r>
      <w:r>
        <w:t xml:space="preserve">rén </w:t>
      </w:r>
      <w:r>
        <w:t xml:space="preserve">thưa. </w:t>
      </w:r>
      <w:r>
        <w:br/>
      </w:r>
      <w:r>
        <w:rPr>
          <w:b/>
        </w:rPr>
        <w:t xml:space="preserve">rondo </w:t>
      </w:r>
      <w:r>
        <w:rPr>
          <w:i/>
        </w:rPr>
        <w:t xml:space="preserve">cũng viết </w:t>
      </w:r>
      <w:r>
        <w:t xml:space="preserve">rôngđô. </w:t>
      </w:r>
      <w:r>
        <w:t xml:space="preserve">danh từ </w:t>
      </w:r>
      <w:r>
        <w:t xml:space="preserve">Thể </w:t>
      </w:r>
      <w:r>
        <w:t xml:space="preserve">nhạc </w:t>
      </w:r>
      <w:r>
        <w:t xml:space="preserve">vui, </w:t>
      </w:r>
      <w:r>
        <w:t xml:space="preserve">náo </w:t>
      </w:r>
      <w:r>
        <w:t xml:space="preserve">nhiệt </w:t>
      </w:r>
      <w:r>
        <w:t xml:space="preserve">trên </w:t>
      </w:r>
      <w:r>
        <w:t xml:space="preserve">một </w:t>
      </w:r>
      <w:r>
        <w:t xml:space="preserve">chủ </w:t>
      </w:r>
      <w:r>
        <w:t xml:space="preserve">đề </w:t>
      </w:r>
      <w:r>
        <w:t xml:space="preserve">quay </w:t>
      </w:r>
      <w:r>
        <w:t xml:space="preserve">đi </w:t>
      </w:r>
      <w:r>
        <w:t xml:space="preserve">quay </w:t>
      </w:r>
      <w:r>
        <w:t xml:space="preserve">lại </w:t>
      </w:r>
      <w:r>
        <w:t xml:space="preserve">đoạn </w:t>
      </w:r>
      <w:r>
        <w:t xml:space="preserve">chính </w:t>
      </w:r>
      <w:r>
        <w:t xml:space="preserve">nhiều </w:t>
      </w:r>
      <w:r>
        <w:t xml:space="preserve">lần. </w:t>
      </w:r>
      <w:r>
        <w:t xml:space="preserve">Các </w:t>
      </w:r>
      <w:r>
        <w:rPr>
          <w:i/>
        </w:rPr>
        <w:t xml:space="preserve">rondo </w:t>
      </w:r>
      <w:r>
        <w:t xml:space="preserve">của </w:t>
      </w:r>
      <w:r>
        <w:t xml:space="preserve">Mozart. </w:t>
      </w:r>
      <w:r>
        <w:br/>
      </w:r>
      <w:r>
        <w:rPr>
          <w:b/>
        </w:rPr>
        <w:t xml:space="preserve">roneo </w:t>
      </w:r>
      <w:r>
        <w:rPr>
          <w:i/>
        </w:rPr>
        <w:t xml:space="preserve">cũng viết </w:t>
      </w:r>
      <w:r>
        <w:t xml:space="preserve">rônêô, </w:t>
      </w:r>
      <w:r>
        <w:rPr>
          <w:i/>
        </w:rPr>
        <w:t xml:space="preserve">rô </w:t>
      </w:r>
      <w:r>
        <w:rPr>
          <w:i/>
        </w:rPr>
        <w:t xml:space="preserve">nê </w:t>
      </w:r>
      <w:r>
        <w:rPr>
          <w:i/>
        </w:rPr>
        <w:t xml:space="preserve">ô. </w:t>
      </w:r>
      <w:r>
        <w:t xml:space="preserve">danh từ </w:t>
      </w:r>
      <w:r>
        <w:t xml:space="preserve">Máy </w:t>
      </w:r>
      <w:r>
        <w:t xml:space="preserve">gồm </w:t>
      </w:r>
      <w:r>
        <w:t xml:space="preserve">có </w:t>
      </w:r>
      <w:r>
        <w:t xml:space="preserve">một </w:t>
      </w:r>
      <w:r>
        <w:t xml:space="preserve">trục </w:t>
      </w:r>
      <w:r>
        <w:t xml:space="preserve">tẩm </w:t>
      </w:r>
      <w:r>
        <w:t xml:space="preserve">mực </w:t>
      </w:r>
      <w:r>
        <w:t xml:space="preserve">để </w:t>
      </w:r>
      <w:r>
        <w:t xml:space="preserve">in </w:t>
      </w:r>
      <w:r>
        <w:t xml:space="preserve">những </w:t>
      </w:r>
      <w:r>
        <w:t xml:space="preserve">bản </w:t>
      </w:r>
      <w:r>
        <w:t xml:space="preserve">đánh </w:t>
      </w:r>
      <w:r>
        <w:t xml:space="preserve">máy </w:t>
      </w:r>
      <w:r>
        <w:t xml:space="preserve">trên </w:t>
      </w:r>
      <w:r>
        <w:t xml:space="preserve">giấy </w:t>
      </w:r>
      <w:r>
        <w:t xml:space="preserve">sáp. </w:t>
      </w:r>
      <w:r>
        <w:rPr>
          <w:i/>
        </w:rPr>
        <w:t xml:space="preserve">In </w:t>
      </w:r>
      <w:r>
        <w:t xml:space="preserve">roneo. </w:t>
      </w:r>
      <w:r>
        <w:t xml:space="preserve">Quay </w:t>
      </w:r>
      <w:r>
        <w:t xml:space="preserve">roneo </w:t>
      </w:r>
      <w:r>
        <w:t xml:space="preserve">một </w:t>
      </w:r>
      <w:r>
        <w:t xml:space="preserve">trăm </w:t>
      </w:r>
      <w:r>
        <w:t xml:space="preserve">bán. </w:t>
      </w:r>
      <w:r>
        <w:br/>
      </w:r>
      <w:r>
        <w:rPr>
          <w:b/>
        </w:rPr>
        <w:t xml:space="preserve">rong,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thực </w:t>
      </w:r>
      <w:r>
        <w:t xml:space="preserve">vật </w:t>
      </w:r>
      <w:r>
        <w:t xml:space="preserve">bậc </w:t>
      </w:r>
      <w:r>
        <w:t xml:space="preserve">cao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thường </w:t>
      </w:r>
      <w:r>
        <w:t xml:space="preserve">có </w:t>
      </w:r>
      <w:r>
        <w:t xml:space="preserve">thân </w:t>
      </w:r>
      <w:r>
        <w:t xml:space="preserve">mảnh, </w:t>
      </w:r>
      <w:r>
        <w:t xml:space="preserve">hình </w:t>
      </w:r>
      <w:r>
        <w:t xml:space="preserve">dải </w:t>
      </w:r>
      <w:r>
        <w:t xml:space="preserve">dài </w:t>
      </w:r>
      <w:r>
        <w:t xml:space="preserve">mọc </w:t>
      </w:r>
      <w:r>
        <w:t xml:space="preserve">chỉ </w:t>
      </w:r>
      <w:r>
        <w:t xml:space="preserve">chít </w:t>
      </w:r>
      <w:r>
        <w:t xml:space="preserve">vào </w:t>
      </w:r>
      <w:r>
        <w:t xml:space="preserve">nhau. </w:t>
      </w:r>
      <w:r>
        <w:t xml:space="preserve">Vớt </w:t>
      </w:r>
      <w:r>
        <w:t xml:space="preserve">rong </w:t>
      </w:r>
      <w:r>
        <w:t xml:space="preserve">cho </w:t>
      </w:r>
      <w:r>
        <w:t xml:space="preserve">lợn. </w:t>
      </w:r>
      <w:r>
        <w:t xml:space="preserve">Rong </w:t>
      </w:r>
      <w:r>
        <w:rPr>
          <w:i/>
        </w:rPr>
        <w:t xml:space="preserve">biển. </w:t>
      </w:r>
      <w:r>
        <w:rPr>
          <w:b/>
        </w:rPr>
        <w:t xml:space="preserve">2 </w:t>
      </w:r>
      <w:r>
        <w:t xml:space="preserve">(ít dùng). </w:t>
      </w:r>
      <w:r>
        <w:t xml:space="preserve">Tảo.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