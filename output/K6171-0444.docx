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nghiêm </w:t>
      </w:r>
      <w:r>
        <w:rPr>
          <w:b/>
        </w:rPr>
        <w:t xml:space="preserve">nghị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nghiêm </w:t>
      </w:r>
      <w:r>
        <w:t xml:space="preserve">với </w:t>
      </w:r>
      <w:r>
        <w:t xml:space="preserve">vẻ </w:t>
      </w:r>
      <w:r>
        <w:t xml:space="preserve">quả </w:t>
      </w:r>
      <w:r>
        <w:t xml:space="preserve">quyết, </w:t>
      </w:r>
      <w:r>
        <w:t xml:space="preserve">dứt </w:t>
      </w:r>
      <w:r>
        <w:t xml:space="preserve">khoát. </w:t>
      </w:r>
      <w:r>
        <w:t xml:space="preserve">Nét </w:t>
      </w:r>
      <w:r>
        <w:rPr>
          <w:i/>
        </w:rPr>
        <w:t xml:space="preserve">mặt </w:t>
      </w:r>
      <w:r>
        <w:t xml:space="preserve">nghiêm </w:t>
      </w:r>
      <w:r>
        <w:rPr>
          <w:i/>
        </w:rPr>
        <w:t xml:space="preserve">nghị. </w:t>
      </w:r>
      <w:r>
        <w:t xml:space="preserve">Đôi </w:t>
      </w:r>
      <w:r>
        <w:t xml:space="preserve">mắt </w:t>
      </w:r>
      <w:r>
        <w:t xml:space="preserve">nhìn </w:t>
      </w:r>
      <w:r>
        <w:t xml:space="preserve">nghiêm </w:t>
      </w:r>
      <w:r>
        <w:rPr>
          <w:i/>
        </w:rPr>
        <w:t xml:space="preserve">nghị. </w:t>
      </w:r>
      <w:r>
        <w:rPr>
          <w:i/>
        </w:rPr>
        <w:t xml:space="preserve">Giọng </w:t>
      </w:r>
      <w:r>
        <w:rPr>
          <w:i/>
        </w:rPr>
        <w:t xml:space="preserve">nghiêm </w:t>
      </w:r>
      <w:r>
        <w:t xml:space="preserve">nghiêm </w:t>
      </w:r>
      <w:r>
        <w:t xml:space="preserve">nhặt </w:t>
      </w:r>
      <w:r>
        <w:t xml:space="preserve">(phương ngữ). </w:t>
      </w:r>
      <w:r>
        <w:t xml:space="preserve">xem </w:t>
      </w:r>
      <w:r>
        <w:rPr>
          <w:i/>
        </w:rPr>
        <w:t xml:space="preserve">nghiêm </w:t>
      </w:r>
      <w:r>
        <w:t xml:space="preserve">ngặt.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Cha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trang </w:t>
      </w:r>
      <w:r>
        <w:rPr>
          <w:i/>
        </w:rPr>
        <w:t xml:space="preserve">tính từ </w:t>
      </w:r>
      <w:r>
        <w:t xml:space="preserve">(Ăn </w:t>
      </w:r>
      <w:r>
        <w:t xml:space="preserve">mặc, </w:t>
      </w:r>
      <w:r>
        <w:t xml:space="preserve">cử </w:t>
      </w:r>
      <w:r>
        <w:t xml:space="preserve">chỉ, </w:t>
      </w:r>
      <w:r>
        <w:t xml:space="preserve">nói </w:t>
      </w:r>
      <w:r>
        <w:t xml:space="preserve">năng) </w:t>
      </w:r>
      <w:r>
        <w:t xml:space="preserve">hết </w:t>
      </w:r>
      <w:r>
        <w:t xml:space="preserve">sức </w:t>
      </w:r>
      <w:r>
        <w:t xml:space="preserve">đứng </w:t>
      </w:r>
      <w:r>
        <w:t xml:space="preserve">đắn,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tôn </w:t>
      </w:r>
      <w:r>
        <w:t xml:space="preserve">kính. </w:t>
      </w:r>
      <w:r>
        <w:rPr>
          <w:i/>
        </w:rPr>
        <w:t xml:space="preserve">Hàng </w:t>
      </w:r>
      <w:r>
        <w:t xml:space="preserve">ngũ </w:t>
      </w:r>
      <w:r>
        <w:t xml:space="preserve">nghiêm </w:t>
      </w:r>
      <w:r>
        <w:t xml:space="preserve">trang </w:t>
      </w:r>
      <w:r>
        <w:rPr>
          <w:i/>
        </w:rPr>
        <w:t xml:space="preserve">đứng </w:t>
      </w:r>
      <w:r>
        <w:t xml:space="preserve">chào </w:t>
      </w:r>
      <w:r>
        <w:rPr>
          <w:i/>
        </w:rPr>
        <w:t xml:space="preserve">cờ. </w:t>
      </w:r>
      <w:r>
        <w:rPr>
          <w:i/>
        </w:rPr>
        <w:t xml:space="preserve">Giọng </w:t>
      </w:r>
      <w:r>
        <w:rPr>
          <w:i/>
        </w:rPr>
        <w:t xml:space="preserve">nghiêm </w:t>
      </w:r>
      <w:r>
        <w:t xml:space="preserve">trang. </w:t>
      </w:r>
      <w: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nghiêm </w:t>
      </w:r>
      <w:r>
        <w:rPr>
          <w:i/>
        </w:rPr>
        <w:t xml:space="preserve">trang.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Trừng </w:t>
      </w:r>
      <w:r>
        <w:t xml:space="preserve">trị </w:t>
      </w:r>
      <w:r>
        <w:t xml:space="preserve">nghiêm </w:t>
      </w:r>
      <w:r>
        <w:t xml:space="preserve">khắc </w:t>
      </w:r>
      <w:r>
        <w:t xml:space="preserve">theo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xấu, </w:t>
      </w:r>
      <w:r>
        <w:t xml:space="preserve">gay </w:t>
      </w:r>
      <w:r>
        <w:t xml:space="preserve">go </w:t>
      </w:r>
      <w:r>
        <w:t xml:space="preserve">đến </w:t>
      </w:r>
      <w:r>
        <w:t xml:space="preserve">mức </w:t>
      </w:r>
      <w:r>
        <w:t xml:space="preserve">trầm </w:t>
      </w:r>
      <w:r>
        <w:t xml:space="preserve">trọng, </w:t>
      </w:r>
      <w:r>
        <w:t xml:space="preserve">có </w:t>
      </w:r>
      <w:r>
        <w:t xml:space="preserve">nguy </w:t>
      </w:r>
      <w:r>
        <w:t xml:space="preserve">cơ </w:t>
      </w:r>
      <w:r>
        <w:t xml:space="preserve">dẫn </w:t>
      </w:r>
      <w:r>
        <w:t xml:space="preserve">đến </w:t>
      </w:r>
      <w:r>
        <w:t xml:space="preserve">những </w:t>
      </w:r>
      <w:r>
        <w:t xml:space="preserve">hậu </w:t>
      </w:r>
      <w:r>
        <w:t xml:space="preserve">quả </w:t>
      </w:r>
      <w:r>
        <w:t xml:space="preserve">hết </w:t>
      </w:r>
      <w:r>
        <w:t xml:space="preserve">sức </w:t>
      </w:r>
      <w:r>
        <w:t xml:space="preserve">tai </w:t>
      </w:r>
      <w:r>
        <w:t xml:space="preserve">hại. </w:t>
      </w:r>
      <w:r>
        <w:t xml:space="preserve">Tình </w:t>
      </w:r>
      <w:r>
        <w:t xml:space="preserve">hình </w:t>
      </w:r>
      <w:r>
        <w:t xml:space="preserve">nghiêm </w:t>
      </w:r>
      <w:r>
        <w:rPr>
          <w:i/>
        </w:rPr>
        <w:t xml:space="preserve">trọng. </w:t>
      </w:r>
      <w:r>
        <w:rPr>
          <w:i/>
        </w:rPr>
        <w:t xml:space="preserve">Tệ </w:t>
      </w:r>
      <w:r>
        <w:t xml:space="preserve">lãng </w:t>
      </w:r>
      <w:r>
        <w:t xml:space="preserve">phí </w:t>
      </w:r>
      <w:r>
        <w:t xml:space="preserve">nghiêm </w:t>
      </w:r>
      <w:r>
        <w:rPr>
          <w:i/>
        </w:rPr>
        <w:t xml:space="preserve">trọng. </w:t>
      </w:r>
      <w:r>
        <w:t xml:space="preserve">Mất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t xml:space="preserve">nghiêm </w:t>
      </w:r>
      <w:r>
        <w:t xml:space="preserve">trọng.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túc </w:t>
      </w:r>
      <w:r>
        <w:rPr>
          <w:i/>
        </w:rPr>
        <w:t xml:space="preserve">tính từ </w:t>
      </w:r>
      <w:r>
        <w:t xml:space="preserve">Có </w:t>
      </w:r>
      <w:r>
        <w:t xml:space="preserve">ý </w:t>
      </w:r>
      <w:r>
        <w:t xml:space="preserve">thức </w:t>
      </w:r>
      <w:r>
        <w:t xml:space="preserve">coi </w:t>
      </w:r>
      <w:r>
        <w:t xml:space="preserve">trọng </w:t>
      </w:r>
      <w:r>
        <w:t xml:space="preserve">đúng </w:t>
      </w:r>
      <w:r>
        <w:t xml:space="preserve">mức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đối </w:t>
      </w:r>
      <w:r>
        <w:t xml:space="preserve">với </w:t>
      </w:r>
      <w:r>
        <w:t xml:space="preserve">mình,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học </w:t>
      </w:r>
      <w:r>
        <w:t xml:space="preserve">tập </w:t>
      </w:r>
      <w:r>
        <w:rPr>
          <w:i/>
        </w:rPr>
        <w:t xml:space="preserve">nghiêm </w:t>
      </w:r>
      <w:r>
        <w:t xml:space="preserve">túc.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nghiêm </w:t>
      </w:r>
      <w:r>
        <w:t xml:space="preserve">túc </w:t>
      </w:r>
      <w:r>
        <w:rPr>
          <w:i/>
        </w:rPr>
        <w:t xml:space="preserve">nhiệm </w:t>
      </w:r>
      <w:r>
        <w:t xml:space="preserve">uụ </w:t>
      </w:r>
      <w:r>
        <w:t xml:space="preserve">được </w:t>
      </w:r>
      <w:r>
        <w:t xml:space="preserve">giao. </w:t>
      </w:r>
      <w:r>
        <w:br/>
      </w:r>
      <w:r>
        <w:rPr>
          <w:b/>
        </w:rPr>
        <w:t xml:space="preserve">nghiễm </w:t>
      </w:r>
      <w:r>
        <w:rPr>
          <w:b/>
        </w:rPr>
        <w:t xml:space="preserve">nhiên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(ít dùng). </w:t>
      </w:r>
      <w:r>
        <w:t xml:space="preserve">Thản </w:t>
      </w:r>
      <w:r>
        <w:t xml:space="preserve">nhiên </w:t>
      </w:r>
      <w:r>
        <w:t xml:space="preserve">như </w:t>
      </w:r>
      <w:r>
        <w:t xml:space="preserve">không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nghiêm </w:t>
      </w:r>
      <w:r>
        <w:t xml:space="preserve">trọng. </w:t>
      </w:r>
      <w:r>
        <w:t xml:space="preserve">Thái </w:t>
      </w:r>
      <w:r>
        <w:rPr>
          <w:i/>
        </w:rPr>
        <w:t xml:space="preserve">độ </w:t>
      </w:r>
      <w:r>
        <w:t xml:space="preserve">nghiễm </w:t>
      </w:r>
      <w:r>
        <w:rPr>
          <w:i/>
        </w:rPr>
        <w:t xml:space="preserve">nhiên </w:t>
      </w:r>
      <w:r>
        <w:t xml:space="preserve">trước </w:t>
      </w:r>
      <w:r>
        <w:t xml:space="preserve">cái </w:t>
      </w:r>
      <w:r>
        <w:rPr>
          <w:i/>
        </w:rPr>
        <w:t xml:space="preserve">chết. </w:t>
      </w:r>
      <w:r>
        <w:t xml:space="preserve">ll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(Trở </w:t>
      </w:r>
      <w:r>
        <w:t xml:space="preserve">thành </w:t>
      </w:r>
      <w:r>
        <w:t xml:space="preserve">hoặc </w:t>
      </w:r>
      <w:r>
        <w:t xml:space="preserve">làm </w:t>
      </w:r>
      <w:r>
        <w:t xml:space="preserve">được)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như </w:t>
      </w:r>
      <w:r>
        <w:t xml:space="preserve">từ </w:t>
      </w:r>
      <w:r>
        <w:t xml:space="preserve">đâu </w:t>
      </w:r>
      <w:r>
        <w:t xml:space="preserve">đưa </w:t>
      </w:r>
      <w:r>
        <w:t xml:space="preserve">đến, </w:t>
      </w:r>
      <w:r>
        <w:t xml:space="preserve">điều </w:t>
      </w:r>
      <w:r>
        <w:t xml:space="preserve">mà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ai </w:t>
      </w:r>
      <w:r>
        <w:t xml:space="preserve">ngờ </w:t>
      </w:r>
      <w:r>
        <w:t xml:space="preserve">tới. </w:t>
      </w:r>
      <w:r>
        <w:rPr>
          <w:i/>
        </w:rPr>
        <w:t xml:space="preserve">Thừa </w:t>
      </w:r>
      <w:r>
        <w:t xml:space="preserve">hưởng </w:t>
      </w:r>
      <w:r>
        <w:rPr>
          <w:i/>
        </w:rPr>
        <w:t xml:space="preserve">gia </w:t>
      </w:r>
      <w:r>
        <w:t xml:space="preserve">tài </w:t>
      </w:r>
      <w:r>
        <w:rPr>
          <w:i/>
        </w:rPr>
        <w:t xml:space="preserve">của </w:t>
      </w:r>
      <w:r>
        <w:t xml:space="preserve">người </w:t>
      </w:r>
      <w:r>
        <w:t xml:space="preserve">chú, </w:t>
      </w:r>
      <w:r>
        <w:t xml:space="preserve">nghiễm </w:t>
      </w:r>
      <w:r>
        <w:t xml:space="preserve">nhiên </w:t>
      </w:r>
      <w:r>
        <w:rPr>
          <w:i/>
        </w:rPr>
        <w:t xml:space="preserve">trở </w:t>
      </w:r>
      <w:r>
        <w:rPr>
          <w:i/>
        </w:rPr>
        <w:t xml:space="preserve">thành </w:t>
      </w:r>
      <w:r>
        <w:t xml:space="preserve">triệu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nghiệm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Kinh </w:t>
      </w:r>
      <w:r>
        <w:t xml:space="preserve">qua </w:t>
      </w:r>
      <w:r>
        <w:t xml:space="preserve">thực </w:t>
      </w:r>
      <w:r>
        <w:t xml:space="preserve">tế </w:t>
      </w:r>
      <w:r>
        <w:t xml:space="preserve">nhận </w:t>
      </w:r>
      <w:r>
        <w:t xml:space="preserve">thấy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là </w:t>
      </w:r>
      <w:r>
        <w:t xml:space="preserve">đúng.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nghiệm </w:t>
      </w:r>
      <w:r>
        <w:rPr>
          <w:i/>
        </w:rPr>
        <w:t xml:space="preserve">thấy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nói </w:t>
      </w:r>
      <w:r>
        <w:rPr>
          <w:i/>
        </w:rPr>
        <w:t xml:space="preserve">rất </w:t>
      </w:r>
      <w:r>
        <w:rPr>
          <w:i/>
        </w:rPr>
        <w:t xml:space="preserve">đúng. </w:t>
      </w:r>
      <w:r>
        <w:t xml:space="preserve">Nghiệm </w:t>
      </w:r>
      <w:r>
        <w:rPr>
          <w:i/>
        </w:rPr>
        <w:t xml:space="preserve">ra </w:t>
      </w:r>
      <w:r>
        <w:t xml:space="preserve">rằng.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Giá </w:t>
      </w:r>
      <w:r>
        <w:t xml:space="preserve">trị </w:t>
      </w:r>
      <w:r>
        <w:t xml:space="preserve">hoặc </w:t>
      </w:r>
      <w:r>
        <w:t xml:space="preserve">hệ </w:t>
      </w:r>
      <w:r>
        <w:t xml:space="preserve">thống </w:t>
      </w:r>
      <w:r>
        <w:t xml:space="preserve">giá </w:t>
      </w:r>
      <w:r>
        <w:t xml:space="preserve">trị </w:t>
      </w:r>
      <w:r>
        <w:t xml:space="preserve">mà </w:t>
      </w:r>
      <w:r>
        <w:t xml:space="preserve">khi </w:t>
      </w:r>
      <w:r>
        <w:t xml:space="preserve">thay </w:t>
      </w:r>
      <w:r>
        <w:t xml:space="preserve">vào </w:t>
      </w:r>
      <w:r>
        <w:t xml:space="preserve">ẩn </w:t>
      </w:r>
      <w:r>
        <w:t xml:space="preserve">hoặc </w:t>
      </w:r>
      <w:r>
        <w:t xml:space="preserve">các </w:t>
      </w:r>
      <w:r>
        <w:t xml:space="preserve">ẩn </w:t>
      </w:r>
      <w:r>
        <w:t xml:space="preserve">thì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phương </w:t>
      </w:r>
      <w:r>
        <w:t xml:space="preserve">trình, </w:t>
      </w:r>
      <w:r>
        <w:t xml:space="preserve">bất </w:t>
      </w:r>
      <w:r>
        <w:t xml:space="preserve">phương </w:t>
      </w:r>
      <w:r>
        <w:t xml:space="preserve">trình, </w:t>
      </w:r>
      <w:r>
        <w:t xml:space="preserve">hoặc </w:t>
      </w:r>
      <w:r>
        <w:t xml:space="preserve">hệ </w:t>
      </w:r>
      <w:r>
        <w:t xml:space="preserve">phương </w:t>
      </w:r>
      <w:r>
        <w:t xml:space="preserve">trình, </w:t>
      </w:r>
      <w:r>
        <w:t xml:space="preserve">hệ </w:t>
      </w:r>
      <w:r>
        <w:t xml:space="preserve">bất </w:t>
      </w:r>
      <w:r>
        <w:t xml:space="preserve">phương </w:t>
      </w:r>
      <w:r>
        <w:t xml:space="preserve">trình </w:t>
      </w:r>
      <w:r>
        <w:t xml:space="preserve">trở </w:t>
      </w:r>
      <w:r>
        <w:t xml:space="preserve">thành </w:t>
      </w:r>
      <w:r>
        <w:t xml:space="preserve">những </w:t>
      </w:r>
      <w:r>
        <w:t xml:space="preserve">đẳng </w:t>
      </w:r>
      <w:r>
        <w:t xml:space="preserve">thức </w:t>
      </w:r>
      <w:r>
        <w:t xml:space="preserve">hoặc </w:t>
      </w:r>
      <w:r>
        <w:t xml:space="preserve">bất </w:t>
      </w:r>
      <w:r>
        <w:t xml:space="preserve">đẳng </w:t>
      </w:r>
      <w:r>
        <w:t xml:space="preserve">thức. </w:t>
      </w:r>
      <w:r>
        <w:rPr>
          <w:b/>
        </w:rPr>
        <w:t xml:space="preserve">2 </w:t>
      </w:r>
      <w:r>
        <w:t xml:space="preserve">Hình </w:t>
      </w:r>
      <w:r>
        <w:t xml:space="preserve">thoả </w:t>
      </w:r>
      <w:r>
        <w:t xml:space="preserve">mãn </w:t>
      </w:r>
      <w:r>
        <w:t xml:space="preserve">các </w:t>
      </w:r>
      <w:r>
        <w:t xml:space="preserve">yêu </w:t>
      </w:r>
      <w:r>
        <w:t xml:space="preserve">cầu </w:t>
      </w:r>
      <w:r>
        <w:t xml:space="preserve">đề </w:t>
      </w:r>
      <w:r>
        <w:t xml:space="preserve">ra </w:t>
      </w:r>
      <w:r>
        <w:t xml:space="preserve">trong </w:t>
      </w:r>
      <w:r>
        <w:t xml:space="preserve">bài </w:t>
      </w:r>
      <w:r>
        <w:t xml:space="preserve">toán </w:t>
      </w:r>
      <w:r>
        <w:t xml:space="preserve">dựng </w:t>
      </w:r>
      <w:r>
        <w:t xml:space="preserve">hình. </w:t>
      </w:r>
      <w:r>
        <w:t xml:space="preserve">HI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công </w:t>
      </w:r>
      <w:r>
        <w:t xml:space="preserve">hiệu. </w:t>
      </w:r>
      <w:r>
        <w:t xml:space="preserve">Phương </w:t>
      </w:r>
      <w:r>
        <w:rPr>
          <w:i/>
        </w:rPr>
        <w:t xml:space="preserve">thức </w:t>
      </w:r>
      <w:r>
        <w:rPr>
          <w:i/>
        </w:rPr>
        <w:t xml:space="preserve">rất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nghiệm </w:t>
      </w:r>
      <w:r>
        <w:rPr>
          <w:b/>
        </w:rPr>
        <w:t xml:space="preserve">đúng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đẳng </w:t>
      </w:r>
      <w:r>
        <w:t xml:space="preserve">thức </w:t>
      </w:r>
      <w:r>
        <w:t xml:space="preserve">hoặc </w:t>
      </w:r>
      <w:r>
        <w:t xml:space="preserve">bất </w:t>
      </w:r>
      <w:r>
        <w:t xml:space="preserve">đẳng </w:t>
      </w:r>
      <w:r>
        <w:t xml:space="preserve">thức </w:t>
      </w:r>
      <w:r>
        <w:t xml:space="preserve">đúng. </w:t>
      </w:r>
      <w:r>
        <w:rPr>
          <w:i/>
        </w:rPr>
        <w:t xml:space="preserve">x </w:t>
      </w:r>
      <w:r>
        <w:t xml:space="preserve">= </w:t>
      </w:r>
      <w:r>
        <w:rPr>
          <w:b/>
        </w:rPr>
        <w:t xml:space="preserve">3 </w:t>
      </w:r>
      <w:r>
        <w:t xml:space="preserve">nghiệm </w:t>
      </w:r>
      <w:r>
        <w:rPr>
          <w:i/>
        </w:rPr>
        <w:t xml:space="preserve">đúng </w:t>
      </w:r>
      <w:r>
        <w:rPr>
          <w:i/>
        </w:rPr>
        <w:t xml:space="preserve">bất </w:t>
      </w:r>
      <w:r>
        <w:rPr>
          <w:i/>
        </w:rPr>
        <w:t xml:space="preserve">phương </w:t>
      </w:r>
      <w:r>
        <w:t xml:space="preserve">trình </w:t>
      </w:r>
      <w:r>
        <w:rPr>
          <w:i/>
        </w:rPr>
        <w:t xml:space="preserve">2x </w:t>
      </w:r>
      <w:r>
        <w:t xml:space="preserve">&lt; </w:t>
      </w:r>
      <w:r>
        <w:rPr>
          <w:i/>
        </w:rPr>
        <w:t xml:space="preserve">8. </w:t>
      </w:r>
      <w:r>
        <w:br/>
      </w:r>
      <w:r>
        <w:rPr>
          <w:b/>
        </w:rPr>
        <w:t xml:space="preserve">nghiệm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Nghiệm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số. </w:t>
      </w:r>
      <w:r>
        <w:rPr>
          <w:b/>
        </w:rPr>
        <w:t xml:space="preserve">2 </w:t>
      </w:r>
      <w:r>
        <w:t xml:space="preserve">Giá </w:t>
      </w:r>
      <w:r>
        <w:t xml:space="preserve">trị </w:t>
      </w:r>
      <w:r>
        <w:t xml:space="preserve">gán </w:t>
      </w:r>
      <w:r>
        <w:t xml:space="preserve">cho </w:t>
      </w:r>
      <w:r>
        <w:t xml:space="preserve">biến </w:t>
      </w:r>
      <w:r>
        <w:t xml:space="preserve">số </w:t>
      </w:r>
      <w:r>
        <w:t xml:space="preserve">của </w:t>
      </w:r>
      <w:r>
        <w:t xml:space="preserve">một </w:t>
      </w:r>
      <w:r>
        <w:t xml:space="preserve">đa </w:t>
      </w:r>
      <w:r>
        <w:t xml:space="preserve">thức </w:t>
      </w:r>
      <w:r>
        <w:t xml:space="preserve">thì </w:t>
      </w:r>
      <w:r>
        <w:t xml:space="preserve">làm </w:t>
      </w:r>
      <w:r>
        <w:t xml:space="preserve">cho </w:t>
      </w:r>
      <w:r>
        <w:t xml:space="preserve">đa </w:t>
      </w:r>
      <w:r>
        <w:t xml:space="preserve">thức </w:t>
      </w:r>
      <w:r>
        <w:t xml:space="preserve">triệt </w:t>
      </w:r>
      <w:r>
        <w:t xml:space="preserve">tiêu. </w:t>
      </w:r>
      <w:r>
        <w:br/>
      </w:r>
      <w:r>
        <w:rPr>
          <w:b/>
        </w:rPr>
        <w:t xml:space="preserve">nghiệm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Kiểm </w:t>
      </w:r>
      <w:r>
        <w:t xml:space="preserve">nghiệm </w:t>
      </w:r>
      <w:r>
        <w:t xml:space="preserve">để </w:t>
      </w:r>
      <w:r>
        <w:t xml:space="preserve">nhận </w:t>
      </w:r>
      <w:r>
        <w:t xml:space="preserve">hàng </w:t>
      </w:r>
      <w:r>
        <w:t xml:space="preserve">hay </w:t>
      </w:r>
      <w:r>
        <w:t xml:space="preserve">để </w:t>
      </w:r>
      <w:r>
        <w:t xml:space="preserve">tiếp </w:t>
      </w:r>
      <w:r>
        <w:t xml:space="preserve">nhận </w:t>
      </w:r>
      <w:r>
        <w:t xml:space="preserve">một </w:t>
      </w:r>
      <w:r>
        <w:t xml:space="preserve">công </w:t>
      </w:r>
      <w:r>
        <w:t xml:space="preserve">trình. </w:t>
      </w:r>
      <w:r>
        <w:t xml:space="preserve">Nghiệm </w:t>
      </w:r>
      <w:r>
        <w:rPr>
          <w:i/>
        </w:rPr>
        <w:t xml:space="preserve">thu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t xml:space="preserve">Ngôi </w:t>
      </w:r>
      <w:r>
        <w:t xml:space="preserve">nhà </w:t>
      </w:r>
      <w:r>
        <w:rPr>
          <w:i/>
        </w:rPr>
        <w:t xml:space="preserve">vừa </w:t>
      </w:r>
      <w:r>
        <w:rPr>
          <w:i/>
        </w:rPr>
        <w:t xml:space="preserve">xây </w:t>
      </w:r>
      <w:r>
        <w:rPr>
          <w:i/>
        </w:rPr>
        <w:t xml:space="preserve">dựng, </w:t>
      </w:r>
      <w:r>
        <w:rPr>
          <w:i/>
        </w:rPr>
        <w:t xml:space="preserve">chưa </w:t>
      </w:r>
      <w:r>
        <w:rPr>
          <w:i/>
        </w:rPr>
        <w:t xml:space="preserve">nghiệm </w:t>
      </w:r>
      <w:r>
        <w:t xml:space="preserve">thu. </w:t>
      </w:r>
      <w:r>
        <w:br/>
      </w:r>
      <w:r>
        <w:rPr>
          <w:b/>
        </w:rPr>
        <w:t xml:space="preserve">nghiên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mài </w:t>
      </w:r>
      <w:r>
        <w:t xml:space="preserve">mực </w:t>
      </w:r>
      <w:r>
        <w:t xml:space="preserve">hoặc </w:t>
      </w:r>
      <w:r>
        <w:t xml:space="preserve">son </w:t>
      </w:r>
      <w:r>
        <w:t xml:space="preserve">(viết </w:t>
      </w:r>
      <w:r>
        <w:t xml:space="preserve">chữ </w:t>
      </w:r>
      <w:r>
        <w:t xml:space="preserve">Hán). </w:t>
      </w:r>
      <w:r>
        <w:br/>
      </w:r>
      <w:r>
        <w:rPr>
          <w:b/>
        </w:rPr>
        <w:t xml:space="preserve">nghiên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Xem </w:t>
      </w:r>
      <w:r>
        <w:t xml:space="preserve">xét, </w:t>
      </w:r>
      <w:r>
        <w:t xml:space="preserve">tìm </w:t>
      </w:r>
      <w:r>
        <w:t xml:space="preserve">hiểu </w:t>
      </w:r>
      <w:r>
        <w:t xml:space="preserve">kĩ </w:t>
      </w:r>
      <w:r>
        <w:t xml:space="preserve">lưỡng </w:t>
      </w:r>
      <w:r>
        <w:t xml:space="preserve">để </w:t>
      </w:r>
      <w:r>
        <w:t xml:space="preserve">nắm </w:t>
      </w:r>
      <w:r>
        <w:t xml:space="preserve">vững </w:t>
      </w:r>
      <w:r>
        <w:t xml:space="preserve">vấn </w:t>
      </w:r>
      <w:r>
        <w:t xml:space="preserve">đề,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để </w:t>
      </w:r>
      <w:r>
        <w:t xml:space="preserve">hay </w:t>
      </w:r>
      <w:r>
        <w:t xml:space="preserve">để </w:t>
      </w:r>
      <w:r>
        <w:t xml:space="preserve">rút </w:t>
      </w:r>
      <w:r>
        <w:t xml:space="preserve">ra </w:t>
      </w:r>
      <w:r>
        <w:t xml:space="preserve">những </w:t>
      </w:r>
      <w:r>
        <w:t xml:space="preserve">hiểu </w:t>
      </w:r>
      <w:r>
        <w:t xml:space="preserve">biết </w:t>
      </w:r>
      <w:r>
        <w:t xml:space="preserve">mới. </w:t>
      </w:r>
      <w:r>
        <w:t xml:space="preserve">Nghiên </w:t>
      </w:r>
      <w:r>
        <w:t xml:space="preserve">cứu </w:t>
      </w:r>
      <w:r>
        <w:t xml:space="preserve">tình </w:t>
      </w:r>
      <w:r>
        <w:rPr>
          <w:i/>
        </w:rPr>
        <w:t xml:space="preserve">hình.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chính </w:t>
      </w:r>
      <w:r>
        <w:rPr>
          <w:i/>
        </w:rPr>
        <w:t xml:space="preserve">sách. </w:t>
      </w:r>
      <w:r>
        <w:rPr>
          <w:i/>
        </w:rPr>
        <w:t xml:space="preserve">Nghiên </w:t>
      </w:r>
      <w:r>
        <w:t xml:space="preserve">cứu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nghiên </w:t>
      </w:r>
      <w:r>
        <w:rPr>
          <w:b/>
        </w:rPr>
        <w:t xml:space="preserve">cứu </w:t>
      </w:r>
      <w:r>
        <w:rPr>
          <w:b/>
        </w:rPr>
        <w:t xml:space="preserve">khả </w:t>
      </w:r>
      <w:r>
        <w:rPr>
          <w:b/>
        </w:rPr>
        <w:t xml:space="preserve">thi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Nghiên </w:t>
      </w:r>
      <w:r>
        <w:t xml:space="preserve">cứu </w:t>
      </w:r>
      <w:r>
        <w:t xml:space="preserve">tính </w:t>
      </w:r>
      <w:r>
        <w:t xml:space="preserve">chất </w:t>
      </w:r>
      <w:r>
        <w:t xml:space="preserve">(hay </w:t>
      </w:r>
      <w:r>
        <w:t xml:space="preserve">khả </w:t>
      </w:r>
      <w:r>
        <w:t xml:space="preserve">năng) </w:t>
      </w:r>
      <w:r>
        <w:t xml:space="preserve">có </w:t>
      </w:r>
      <w:r>
        <w:t xml:space="preserve">thể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khả </w:t>
      </w:r>
      <w:r>
        <w:rPr>
          <w:i/>
        </w:rPr>
        <w:t xml:space="preserve">thi </w:t>
      </w:r>
      <w:r>
        <w:t xml:space="preserve">về </w:t>
      </w:r>
      <w:r>
        <w:rPr>
          <w:i/>
        </w:rPr>
        <w:t xml:space="preserve">một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rPr>
          <w:i/>
        </w:rPr>
        <w:t xml:space="preserve">công </w:t>
      </w:r>
      <w:r>
        <w:t xml:space="preserve">nghiệp. </w:t>
      </w:r>
      <w:r>
        <w:br/>
      </w:r>
      <w:r>
        <w:rPr>
          <w:b/>
        </w:rPr>
        <w:t xml:space="preserve">nghiên </w:t>
      </w:r>
      <w:r>
        <w:rPr>
          <w:b/>
        </w:rPr>
        <w:t xml:space="preserve">cứu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đang </w:t>
      </w:r>
      <w:r>
        <w:t xml:space="preserve">được </w:t>
      </w:r>
      <w:r>
        <w:t xml:space="preserve">đào </w:t>
      </w:r>
      <w:r>
        <w:t xml:space="preserve">tạo </w:t>
      </w:r>
      <w:r>
        <w:t xml:space="preserve">theo </w:t>
      </w:r>
      <w:r>
        <w:t xml:space="preserve">chương </w:t>
      </w:r>
      <w:r>
        <w:t xml:space="preserve">trình </w:t>
      </w:r>
      <w:r>
        <w:t xml:space="preserve">trên </w:t>
      </w:r>
      <w:r>
        <w:t xml:space="preserve">bậc </w:t>
      </w:r>
      <w:r>
        <w:t xml:space="preserve">đại </w:t>
      </w:r>
      <w:r>
        <w:t xml:space="preserve">học </w:t>
      </w:r>
      <w:r>
        <w:t xml:space="preserve">để </w:t>
      </w:r>
      <w:r>
        <w:t xml:space="preserve">trở </w:t>
      </w:r>
      <w:r>
        <w:t xml:space="preserve">thành </w:t>
      </w:r>
      <w:r>
        <w:t xml:space="preserve">người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học </w:t>
      </w:r>
      <w:r>
        <w:t xml:space="preserve">vị. </w:t>
      </w:r>
      <w:r>
        <w:br/>
      </w:r>
      <w:r>
        <w:rPr>
          <w:b/>
        </w:rPr>
        <w:t xml:space="preserve">nghiên </w:t>
      </w:r>
      <w:r>
        <w:rPr>
          <w:b/>
        </w:rPr>
        <w:t xml:space="preserve">cứu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nghiên </w:t>
      </w:r>
      <w:r>
        <w:t xml:space="preserve">cứu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nghiên </w:t>
      </w:r>
      <w:r>
        <w:t xml:space="preserve">cứu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nghiền,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nát </w:t>
      </w:r>
      <w:r>
        <w:t xml:space="preserve">vụn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vừa </w:t>
      </w:r>
      <w:r>
        <w:t xml:space="preserve">ép </w:t>
      </w:r>
      <w:r>
        <w:t xml:space="preserve">mạnh </w:t>
      </w:r>
      <w:r>
        <w:t xml:space="preserve">vừa </w:t>
      </w:r>
      <w:r>
        <w:t xml:space="preserve">chà </w:t>
      </w:r>
      <w:r>
        <w:t xml:space="preserve">xát </w:t>
      </w:r>
      <w:r>
        <w:t xml:space="preserve">nhiều </w:t>
      </w:r>
      <w:r>
        <w:t xml:space="preserve">lần. </w:t>
      </w:r>
      <w:r>
        <w:t xml:space="preserve">Nghiên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cho </w:t>
      </w:r>
      <w:r>
        <w:rPr>
          <w:i/>
        </w:rPr>
        <w:t xml:space="preserve">gia </w:t>
      </w:r>
      <w:r>
        <w:rPr>
          <w:i/>
        </w:rPr>
        <w:t xml:space="preserve">súc. </w:t>
      </w:r>
      <w:r>
        <w:rPr>
          <w:i/>
        </w:rPr>
        <w:t xml:space="preserve">Máy </w:t>
      </w:r>
      <w:r>
        <w:t xml:space="preserve">nghiền </w:t>
      </w:r>
      <w:r>
        <w:rPr>
          <w:i/>
        </w:rPr>
        <w:t xml:space="preserve">đá. </w:t>
      </w:r>
      <w:r>
        <w:rPr>
          <w:i/>
        </w:rPr>
        <w:t xml:space="preserve">Nghiền </w:t>
      </w:r>
      <w:r>
        <w:rPr>
          <w:i/>
        </w:rPr>
        <w:t xml:space="preserve">bột. </w:t>
      </w:r>
      <w:r>
        <w:rPr>
          <w:b/>
        </w:rPr>
        <w:t xml:space="preserve">2 </w:t>
      </w:r>
      <w:r>
        <w:t xml:space="preserve">(khẩu ngữ). </w:t>
      </w:r>
      <w:r>
        <w:t xml:space="preserve">Đọc, </w:t>
      </w:r>
      <w:r>
        <w:t xml:space="preserve">học </w:t>
      </w:r>
      <w:r>
        <w:t xml:space="preserve">tất </w:t>
      </w:r>
      <w:r>
        <w:rPr>
          <w:i/>
        </w:rPr>
        <w:t xml:space="preserve">kĩ. </w:t>
      </w:r>
      <w:r>
        <w:t xml:space="preserve">Nghiền </w:t>
      </w:r>
      <w:r>
        <w:rPr>
          <w:i/>
        </w:rPr>
        <w:t xml:space="preserve">sách. </w:t>
      </w:r>
      <w:r>
        <w:t xml:space="preserve">Nghiễn </w:t>
      </w:r>
      <w:r>
        <w:rPr>
          <w:i/>
        </w:rPr>
        <w:t xml:space="preserve">môn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nghiên;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nghiện. </w:t>
      </w:r>
      <w:r>
        <w:br/>
      </w:r>
      <w:r>
        <w:rPr>
          <w:b/>
        </w:rPr>
        <w:t xml:space="preserve">nghiền </w:t>
      </w:r>
      <w:r>
        <w:rPr>
          <w:b/>
        </w:rPr>
        <w:t xml:space="preserve">ngẫm </w:t>
      </w:r>
      <w:r>
        <w:rPr>
          <w:i/>
        </w:rPr>
        <w:t xml:space="preserve">động từ </w:t>
      </w:r>
      <w:r>
        <w:t xml:space="preserve">Suy </w:t>
      </w:r>
      <w:r>
        <w:t xml:space="preserve">nghĩ </w:t>
      </w:r>
      <w:r>
        <w:t xml:space="preserve">lâu </w:t>
      </w:r>
      <w:r>
        <w:t xml:space="preserve">và </w:t>
      </w:r>
      <w:r>
        <w:rPr>
          <w:i/>
        </w:rPr>
        <w:t xml:space="preserve">kĩ </w:t>
      </w:r>
      <w:r>
        <w:t xml:space="preserve">càng,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tìm </w:t>
      </w:r>
      <w:r>
        <w:t xml:space="preserve">tòi, </w:t>
      </w:r>
      <w:r>
        <w:t xml:space="preserve">hiểu </w:t>
      </w:r>
      <w:r>
        <w:t xml:space="preserve">biết </w:t>
      </w:r>
      <w:r>
        <w:t xml:space="preserve">thấu </w:t>
      </w:r>
      <w:r>
        <w:t xml:space="preserve">đáo. </w:t>
      </w:r>
      <w:r>
        <w:t xml:space="preserve">Nghiền </w:t>
      </w:r>
      <w:r>
        <w:t xml:space="preserve">ngẫm </w:t>
      </w:r>
      <w:r>
        <w:rPr>
          <w:i/>
        </w:rPr>
        <w:t xml:space="preserve">từng </w:t>
      </w:r>
      <w:r>
        <w:rPr>
          <w:i/>
        </w:rPr>
        <w:t xml:space="preserve">câu </w:t>
      </w:r>
      <w:r>
        <w:rPr>
          <w:i/>
        </w:rPr>
        <w:t xml:space="preserve">từng </w:t>
      </w:r>
      <w:r>
        <w:rPr>
          <w:i/>
        </w:rPr>
        <w:t xml:space="preserve">chữ. </w:t>
      </w:r>
      <w:r>
        <w:t xml:space="preserve">Nghiền </w:t>
      </w:r>
      <w:r>
        <w:t xml:space="preserve">ngẫm </w:t>
      </w:r>
      <w:r>
        <w:rPr>
          <w:i/>
        </w:rPr>
        <w:t xml:space="preserve">đề </w:t>
      </w:r>
      <w:r>
        <w:rPr>
          <w:i/>
        </w:rPr>
        <w:t xml:space="preserve">tài </w:t>
      </w:r>
      <w:r>
        <w:t xml:space="preserve">nghiên </w:t>
      </w:r>
      <w:r>
        <w:t xml:space="preserve">cứu. </w:t>
      </w:r>
      <w:r>
        <w:br/>
      </w:r>
      <w:r>
        <w:rPr>
          <w:b/>
        </w:rPr>
        <w:t xml:space="preserve">nghiến,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ở </w:t>
      </w:r>
      <w:r>
        <w:t xml:space="preserve">rừng, </w:t>
      </w:r>
      <w:r>
        <w:t xml:space="preserve">lá </w:t>
      </w:r>
      <w:r>
        <w:t xml:space="preserve">dày, </w:t>
      </w:r>
      <w:r>
        <w:t xml:space="preserve">cứng, </w:t>
      </w:r>
      <w:r>
        <w:t xml:space="preserve">hình </w:t>
      </w:r>
      <w:r>
        <w:t xml:space="preserve">trái </w:t>
      </w:r>
      <w:r>
        <w:t xml:space="preserve">xoan, </w:t>
      </w:r>
      <w:r>
        <w:t xml:space="preserve">quả </w:t>
      </w:r>
      <w:r>
        <w:t xml:space="preserve">có </w:t>
      </w:r>
      <w:r>
        <w:t xml:space="preserve">năm </w:t>
      </w:r>
      <w:r>
        <w:t xml:space="preserve">cánh, </w:t>
      </w:r>
      <w:r>
        <w:t xml:space="preserve">gỗ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nặng, </w:t>
      </w:r>
      <w:r>
        <w:t xml:space="preserve">rắn, </w:t>
      </w:r>
      <w:r>
        <w:t xml:space="preserve">thớ </w:t>
      </w:r>
      <w:r>
        <w:t xml:space="preserve">mịn,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nghiến,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Cọ </w:t>
      </w:r>
      <w:r>
        <w:t xml:space="preserve">xát </w:t>
      </w:r>
      <w:r>
        <w:t xml:space="preserve">đi </w:t>
      </w:r>
      <w:r>
        <w:t xml:space="preserve">cọ </w:t>
      </w:r>
      <w:r>
        <w:t xml:space="preserve">xát </w:t>
      </w:r>
      <w:r>
        <w:t xml:space="preserve">lại </w:t>
      </w:r>
      <w:r>
        <w:t xml:space="preserve">rất </w:t>
      </w:r>
      <w:r>
        <w:t xml:space="preserve">mạnh </w:t>
      </w:r>
      <w:r>
        <w:t xml:space="preserve">vào </w:t>
      </w:r>
      <w:r>
        <w:t xml:space="preserve">nhau </w:t>
      </w:r>
      <w:r>
        <w:t xml:space="preserve">(thường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kêu). </w:t>
      </w:r>
      <w:r>
        <w:rPr>
          <w:i/>
        </w:rPr>
        <w:t xml:space="preserve">Dây </w:t>
      </w:r>
      <w:r>
        <w:rPr>
          <w:i/>
        </w:rPr>
        <w:t xml:space="preserve">uõng </w:t>
      </w:r>
      <w:r>
        <w:t xml:space="preserve">nghiến </w:t>
      </w:r>
      <w:r>
        <w:rPr>
          <w:i/>
        </w:rPr>
        <w:t xml:space="preserve">kĩu </w:t>
      </w:r>
      <w:r>
        <w:rPr>
          <w:i/>
        </w:rPr>
        <w:t xml:space="preserve">kịt. </w:t>
      </w:r>
      <w:r>
        <w:t xml:space="preserve">Nghiến </w:t>
      </w:r>
      <w:r>
        <w:rPr>
          <w:i/>
        </w:rPr>
        <w:t xml:space="preserve">răng </w:t>
      </w:r>
      <w:r>
        <w:rPr>
          <w:i/>
        </w:rPr>
        <w:t xml:space="preserve">ken </w:t>
      </w:r>
      <w:r>
        <w:rPr>
          <w:i/>
        </w:rPr>
        <w:t xml:space="preserve">két. </w:t>
      </w:r>
      <w:r>
        <w:t xml:space="preserve">Nghiến </w:t>
      </w:r>
      <w:r>
        <w:t xml:space="preserve">răng </w:t>
      </w:r>
      <w:r>
        <w:t xml:space="preserve">chịu </w:t>
      </w:r>
      <w:r>
        <w:t xml:space="preserve">đựng </w:t>
      </w:r>
      <w:r>
        <w:t xml:space="preserve">(bóng (nghĩa bóng)). </w:t>
      </w:r>
      <w:r>
        <w:rPr>
          <w:b/>
        </w:rPr>
        <w:t xml:space="preserve">2 </w:t>
      </w:r>
      <w:r>
        <w:t xml:space="preserve">Siết </w:t>
      </w:r>
      <w:r>
        <w:t xml:space="preserve">mạnh </w:t>
      </w:r>
      <w:r>
        <w:t xml:space="preserve">hoặc </w:t>
      </w:r>
      <w:r>
        <w:t xml:space="preserve">lăn </w:t>
      </w:r>
      <w:r>
        <w:t xml:space="preserve">đè </w:t>
      </w:r>
      <w:r>
        <w:t xml:space="preserve">mạnh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sắc, </w:t>
      </w:r>
      <w:r>
        <w:t xml:space="preserve">nhọn), </w:t>
      </w:r>
      <w:r>
        <w:t xml:space="preserve">làm </w:t>
      </w:r>
      <w:r>
        <w:t xml:space="preserve">cho </w:t>
      </w:r>
      <w:r>
        <w:t xml:space="preserve">đứt </w:t>
      </w:r>
      <w:r>
        <w:t xml:space="preserve">hoặc </w:t>
      </w:r>
      <w:r>
        <w:t xml:space="preserve">giập </w:t>
      </w:r>
      <w:r>
        <w:t xml:space="preserve">nát. </w:t>
      </w:r>
      <w:r>
        <w:t xml:space="preserve">Bị </w:t>
      </w:r>
      <w:r>
        <w:rPr>
          <w:i/>
        </w:rPr>
        <w:t xml:space="preserve">máy </w:t>
      </w:r>
      <w:r>
        <w:t xml:space="preserve">nghiến </w:t>
      </w:r>
      <w:r>
        <w:t xml:space="preserve">đứt </w:t>
      </w:r>
      <w:r>
        <w:t xml:space="preserve">chân. </w:t>
      </w:r>
      <w:r>
        <w:t xml:space="preserve">Xích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nghiến </w:t>
      </w:r>
      <w:r>
        <w:rPr>
          <w:i/>
        </w:rPr>
        <w:t xml:space="preserve">nát </w:t>
      </w:r>
      <w:r>
        <w:rPr>
          <w:i/>
        </w:rPr>
        <w:t xml:space="preserve">gấu </w:t>
      </w:r>
      <w:r>
        <w:rPr>
          <w:i/>
        </w:rPr>
        <w:t xml:space="preserve">quân. </w:t>
      </w:r>
      <w:r>
        <w:br w:type="page"/>
      </w:r>
      <w:r>
        <w:rPr>
          <w:b/>
        </w:rPr>
        <w:t xml:space="preserve">nghiến, </w:t>
      </w:r>
      <w:r>
        <w:rPr>
          <w:i/>
        </w:rPr>
        <w:t xml:space="preserve">tính từ </w:t>
      </w:r>
      <w:r>
        <w:rPr>
          <w:i/>
        </w:rPr>
        <w:t xml:space="preserve">(kng). </w:t>
      </w:r>
      <w:r>
        <w:rPr>
          <w:i/>
        </w:rP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Ngay </w:t>
      </w:r>
      <w:r>
        <w:t xml:space="preserve">lập </w:t>
      </w:r>
      <w:r>
        <w:t xml:space="preserve">tức </w:t>
      </w:r>
      <w:r>
        <w:t xml:space="preserve">và </w:t>
      </w:r>
      <w:r>
        <w:t xml:space="preserve">rất </w:t>
      </w:r>
      <w:r>
        <w:t xml:space="preserve">nhanh. </w:t>
      </w:r>
      <w:r>
        <w:t xml:space="preserve">Ân </w:t>
      </w:r>
      <w:r>
        <w:t xml:space="preserve">đến, </w:t>
      </w:r>
      <w:r>
        <w:t xml:space="preserve">trói </w:t>
      </w:r>
      <w:r>
        <w:t xml:space="preserve">nghiến </w:t>
      </w:r>
      <w:r>
        <w:rPr>
          <w:i/>
        </w:rPr>
        <w:t xml:space="preserve">lại </w:t>
      </w:r>
      <w:r>
        <w:br/>
      </w:r>
      <w:r>
        <w:rPr>
          <w:b/>
        </w:rPr>
        <w:t xml:space="preserve">nghiến </w:t>
      </w:r>
      <w:r>
        <w:rPr>
          <w:b/>
        </w:rPr>
        <w:t xml:space="preserve">ngấu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ngấu </w:t>
      </w:r>
      <w:r>
        <w:t xml:space="preserve">nghiến. </w:t>
      </w:r>
      <w:r>
        <w:t xml:space="preserve">Ăn </w:t>
      </w:r>
      <w:r>
        <w:rPr>
          <w:i/>
        </w:rPr>
        <w:t xml:space="preserve">nghiến </w:t>
      </w:r>
      <w:r>
        <w:t xml:space="preserve">ngấu. </w:t>
      </w:r>
      <w:r>
        <w:t xml:space="preserve">Đọc </w:t>
      </w:r>
      <w:r>
        <w:t xml:space="preserve">nghiến </w:t>
      </w:r>
      <w:r>
        <w:rPr>
          <w:i/>
        </w:rPr>
        <w:t xml:space="preserve">ngấu. </w:t>
      </w:r>
      <w:r>
        <w:br/>
      </w:r>
      <w:r>
        <w:rPr>
          <w:b/>
        </w:rPr>
        <w:t xml:space="preserve">nghiện </w:t>
      </w:r>
      <w:r>
        <w:rPr>
          <w:i/>
        </w:rPr>
        <w:t xml:space="preserve">động từ </w:t>
      </w:r>
      <w:r>
        <w:t xml:space="preserve">Ham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thành </w:t>
      </w:r>
      <w:r>
        <w:t xml:space="preserve">mắc </w:t>
      </w:r>
      <w:r>
        <w:t xml:space="preserve">thói </w:t>
      </w:r>
      <w:r>
        <w:t xml:space="preserve">quen </w:t>
      </w:r>
      <w:r>
        <w:t xml:space="preserve">khó </w:t>
      </w:r>
      <w:r>
        <w:t xml:space="preserve">bỏ. </w:t>
      </w:r>
      <w:r>
        <w:t xml:space="preserve">Nghiện </w:t>
      </w:r>
      <w:r>
        <w:t xml:space="preserve">thuốc </w:t>
      </w:r>
      <w:r>
        <w:rPr>
          <w:i/>
        </w:rPr>
        <w:t xml:space="preserve">lá. </w:t>
      </w:r>
      <w:r>
        <w:t xml:space="preserve">Nghiện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nghiện </w:t>
      </w:r>
      <w:r>
        <w:rPr>
          <w:b/>
        </w:rPr>
        <w:t xml:space="preserve">hút </w:t>
      </w:r>
      <w:r>
        <w:rPr>
          <w:i/>
        </w:rPr>
        <w:t xml:space="preserve">động từ </w:t>
      </w:r>
      <w:r>
        <w:t xml:space="preserve">Nghiện </w:t>
      </w:r>
      <w:r>
        <w:t xml:space="preserve">và </w:t>
      </w:r>
      <w:r>
        <w:t xml:space="preserve">hút </w:t>
      </w:r>
      <w:r>
        <w:t xml:space="preserve">ma </w:t>
      </w:r>
      <w:r>
        <w:t xml:space="preserve">tuý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Trung </w:t>
      </w:r>
      <w:r>
        <w:rPr>
          <w:i/>
        </w:rPr>
        <w:t xml:space="preserve">tâm </w:t>
      </w:r>
      <w:r>
        <w:rPr>
          <w:i/>
        </w:rPr>
        <w:t xml:space="preserve">cai </w:t>
      </w:r>
      <w:r>
        <w:t xml:space="preserve">nghiện </w:t>
      </w:r>
      <w:r>
        <w:rPr>
          <w:i/>
        </w:rPr>
        <w:t xml:space="preserve">cho </w:t>
      </w:r>
      <w:r>
        <w:rPr>
          <w:i/>
        </w:rPr>
        <w:t xml:space="preserve">những </w:t>
      </w:r>
      <w:r>
        <w:t xml:space="preserve">người </w:t>
      </w:r>
      <w:r>
        <w:t xml:space="preserve">nghiện </w:t>
      </w:r>
      <w:r>
        <w:rPr>
          <w:i/>
        </w:rPr>
        <w:t xml:space="preserve">hút. </w:t>
      </w:r>
      <w:r>
        <w:br/>
      </w:r>
      <w:r>
        <w:rPr>
          <w:b/>
        </w:rPr>
        <w:t xml:space="preserve">nghiện </w:t>
      </w:r>
      <w:r>
        <w:rPr>
          <w:b/>
        </w:rPr>
        <w:t xml:space="preserve">ngập </w:t>
      </w:r>
      <w:r>
        <w:rPr>
          <w:i/>
        </w:rPr>
        <w:t xml:space="preserve">động từ </w:t>
      </w:r>
      <w:r>
        <w:t xml:space="preserve">Nghiện </w:t>
      </w:r>
      <w:r>
        <w:t xml:space="preserve">các </w:t>
      </w:r>
      <w:r>
        <w:t xml:space="preserve">thứ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Chỉ </w:t>
      </w:r>
      <w:r>
        <w:t xml:space="preserve">hút </w:t>
      </w:r>
      <w:r>
        <w:t xml:space="preserve">chơi, </w:t>
      </w:r>
      <w:r>
        <w:t xml:space="preserve">không </w:t>
      </w:r>
      <w:r>
        <w:t xml:space="preserve">nghiện </w:t>
      </w:r>
      <w:r>
        <w:t xml:space="preserve">ngập.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trí </w:t>
      </w:r>
      <w:r>
        <w:t xml:space="preserve">lệch </w:t>
      </w:r>
      <w:r>
        <w:t xml:space="preserve">so </w:t>
      </w:r>
      <w:r>
        <w:t xml:space="preserve">với </w:t>
      </w:r>
      <w:r>
        <w:t xml:space="preserve">chiều </w:t>
      </w:r>
      <w:r>
        <w:t xml:space="preserve">thẳng </w:t>
      </w:r>
      <w:r>
        <w:t xml:space="preserve">đứng </w:t>
      </w:r>
      <w:r>
        <w:t xml:space="preserve">hoặc </w:t>
      </w:r>
      <w:r>
        <w:t xml:space="preserve">với </w:t>
      </w:r>
      <w:r>
        <w:t xml:space="preserve">mặt </w:t>
      </w:r>
      <w:r>
        <w:t xml:space="preserve">phẳng </w:t>
      </w:r>
      <w:r>
        <w:t xml:space="preserve">nằm </w:t>
      </w:r>
      <w:r>
        <w:t xml:space="preserve">ngang. </w:t>
      </w:r>
      <w:r>
        <w:t xml:space="preserve">Viết </w:t>
      </w:r>
      <w:r>
        <w:t xml:space="preserve">chữ </w:t>
      </w:r>
      <w:r>
        <w:t xml:space="preserve">nghiêng. </w:t>
      </w:r>
      <w:r>
        <w:rPr>
          <w:i/>
        </w:rPr>
        <w:t xml:space="preserve">XÂy </w:t>
      </w:r>
      <w:r>
        <w:rPr>
          <w:i/>
        </w:rPr>
        <w:t xml:space="preserve">mặt </w:t>
      </w:r>
      <w:r>
        <w:t xml:space="preserve">nền </w:t>
      </w:r>
      <w:r>
        <w:t xml:space="preserve">hơi </w:t>
      </w:r>
      <w:r>
        <w:t xml:space="preserve">nghiêng </w:t>
      </w:r>
      <w:r>
        <w:t xml:space="preserve">cho </w:t>
      </w:r>
      <w:r>
        <w:rPr>
          <w:i/>
        </w:rPr>
        <w:t xml:space="preserve">dễ </w:t>
      </w:r>
      <w:r>
        <w:rPr>
          <w:i/>
        </w:rPr>
        <w:t xml:space="preserve">thoát </w:t>
      </w:r>
      <w:r>
        <w:t xml:space="preserve">nước.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Lệch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so </w:t>
      </w:r>
      <w:r>
        <w:t xml:space="preserve">với </w:t>
      </w:r>
      <w:r>
        <w:t xml:space="preserve">hướng </w:t>
      </w:r>
      <w:r>
        <w:t xml:space="preserve">thẳng </w:t>
      </w:r>
      <w:r>
        <w:t xml:space="preserve">đứng, </w:t>
      </w:r>
      <w:r>
        <w:t xml:space="preserve">hướng </w:t>
      </w:r>
      <w:r>
        <w:t xml:space="preserve">chính </w:t>
      </w:r>
      <w:r>
        <w:t xml:space="preserve">diện. </w:t>
      </w:r>
      <w:r>
        <w:t xml:space="preserve">Nhìn </w:t>
      </w:r>
      <w:r>
        <w:t xml:space="preserve">nghiêng. </w:t>
      </w:r>
      <w:r>
        <w:t xml:space="preserve">Nằm </w:t>
      </w:r>
      <w:r>
        <w:rPr>
          <w:i/>
        </w:rPr>
        <w:t xml:space="preserve">nghiêng. </w:t>
      </w:r>
      <w:r>
        <w:t xml:space="preserve">Quay </w:t>
      </w:r>
      <w:r>
        <w:rPr>
          <w:i/>
        </w:rPr>
        <w:t xml:space="preserve">nghiêng </w:t>
      </w:r>
      <w:r>
        <w:t xml:space="preserve">người. </w:t>
      </w:r>
      <w:r>
        <w:t xml:space="preserve">l\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nghiêng </w:t>
      </w:r>
      <w:r>
        <w:t xml:space="preserve">về </w:t>
      </w:r>
      <w:r>
        <w:t xml:space="preserve">một </w:t>
      </w:r>
      <w:r>
        <w:t xml:space="preserve">bên. </w:t>
      </w:r>
      <w:r>
        <w:t xml:space="preserve">Nghiêng </w:t>
      </w:r>
      <w:r>
        <w:t xml:space="preserve">đầu </w:t>
      </w:r>
      <w:r>
        <w:rPr>
          <w:i/>
        </w:rPr>
        <w:t xml:space="preserve">sang </w:t>
      </w:r>
      <w:r>
        <w:rPr>
          <w:i/>
        </w:rPr>
        <w:t xml:space="preserve">bên </w:t>
      </w:r>
      <w:r>
        <w:rPr>
          <w:i/>
        </w:rPr>
        <w:t xml:space="preserve">trái. </w:t>
      </w:r>
      <w:r>
        <w:t xml:space="preserve">Nghiêng </w:t>
      </w:r>
      <w:r>
        <w:t xml:space="preserve">thùng </w:t>
      </w:r>
      <w:r>
        <w:rPr>
          <w:i/>
        </w:rPr>
        <w:t xml:space="preserve">để </w:t>
      </w:r>
      <w:r>
        <w:rPr>
          <w:i/>
        </w:rPr>
        <w:t xml:space="preserve">gạn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Hơi </w:t>
      </w:r>
      <w:r>
        <w:t xml:space="preserve">ngả </w:t>
      </w:r>
      <w:r>
        <w:rPr>
          <w:i/>
        </w:rPr>
        <w:t xml:space="preserve">về </w:t>
      </w:r>
      <w:r>
        <w:rPr>
          <w:i/>
        </w:rPr>
        <w:t xml:space="preserve">một </w:t>
      </w:r>
      <w:r>
        <w:rPr>
          <w:i/>
        </w:rPr>
        <w:t xml:space="preserve">phía. </w:t>
      </w:r>
      <w:r>
        <w:t xml:space="preserve">Nghiêng </w:t>
      </w:r>
      <w:r>
        <w:t xml:space="preserve">uễ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tán </w:t>
      </w:r>
      <w:r>
        <w:t xml:space="preserve">thành.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Cúi </w:t>
      </w:r>
      <w:r>
        <w:t xml:space="preserve">đầu </w:t>
      </w:r>
      <w:r>
        <w:t xml:space="preserve">tưởng </w:t>
      </w:r>
      <w:r>
        <w:t xml:space="preserve">nhớ </w:t>
      </w:r>
      <w:r>
        <w:t xml:space="preserve">và </w:t>
      </w:r>
      <w:r>
        <w:t xml:space="preserve">tỏ </w:t>
      </w:r>
      <w:r>
        <w:t xml:space="preserve">lòng </w:t>
      </w:r>
      <w:r>
        <w:t xml:space="preserve">kính </w:t>
      </w:r>
      <w:r>
        <w:t xml:space="preserve">phục </w:t>
      </w:r>
      <w:r>
        <w:t xml:space="preserve">người </w:t>
      </w:r>
      <w:r>
        <w:t xml:space="preserve">đã </w:t>
      </w:r>
      <w:r>
        <w:t xml:space="preserve">khuất. </w:t>
      </w:r>
      <w:r>
        <w:t xml:space="preserve">Kính </w:t>
      </w:r>
      <w:r>
        <w:rPr>
          <w:i/>
        </w:rPr>
        <w:t xml:space="preserve">cẩn </w:t>
      </w:r>
      <w:r>
        <w:t xml:space="preserve">nghiêng </w:t>
      </w:r>
      <w:r>
        <w:rPr>
          <w:i/>
        </w:rPr>
        <w:t xml:space="preserve">mình </w:t>
      </w:r>
      <w:r>
        <w:rPr>
          <w:i/>
        </w:rPr>
        <w:t xml:space="preserve">trước </w:t>
      </w:r>
      <w:r>
        <w:t xml:space="preserve">mộ </w:t>
      </w:r>
      <w:r>
        <w:rPr>
          <w:i/>
        </w:rPr>
        <w:t xml:space="preserve">những </w:t>
      </w:r>
      <w:r>
        <w:t xml:space="preserve">liệt </w:t>
      </w:r>
      <w:r>
        <w:rPr>
          <w:i/>
        </w:rPr>
        <w:t xml:space="preserve">sĩ </w:t>
      </w:r>
      <w:r>
        <w:t xml:space="preserve">uô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ngả </w:t>
      </w:r>
      <w:r>
        <w:rPr>
          <w:i/>
        </w:rPr>
        <w:t xml:space="preserve">động từ </w:t>
      </w:r>
      <w:r>
        <w:t xml:space="preserve">Như </w:t>
      </w:r>
      <w:r>
        <w:t xml:space="preserve">ngả </w:t>
      </w:r>
      <w:r>
        <w:t xml:space="preserve">nghiêng.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nghé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nghiêng </w:t>
      </w:r>
      <w:r>
        <w:rPr>
          <w:i/>
        </w:rPr>
        <w:t xml:space="preserve">ngó.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ngó </w:t>
      </w:r>
      <w:r>
        <w:rPr>
          <w:i/>
        </w:rPr>
        <w:t xml:space="preserve">động từ </w:t>
      </w:r>
      <w:r>
        <w:t xml:space="preserve">(kng)). </w:t>
      </w:r>
      <w:r>
        <w:t xml:space="preserve">Nghiêng </w:t>
      </w:r>
      <w:r>
        <w:t xml:space="preserve">đầu </w:t>
      </w:r>
      <w:r>
        <w:t xml:space="preserve">nhìn, </w:t>
      </w:r>
      <w:r>
        <w:t xml:space="preserve">ngó. </w:t>
      </w:r>
      <w:r>
        <w:t xml:space="preserve">Nghiêng </w:t>
      </w:r>
      <w:r>
        <w:t xml:space="preserve">ngó </w:t>
      </w:r>
      <w:r>
        <w:t xml:space="preserve">ngoài </w:t>
      </w:r>
      <w:r>
        <w:rPr>
          <w:i/>
        </w:rPr>
        <w:t xml:space="preserve">cửa </w:t>
      </w:r>
      <w:r>
        <w:rPr>
          <w:i/>
        </w:rPr>
        <w:t xml:space="preserve">một </w:t>
      </w:r>
      <w:r>
        <w:rPr>
          <w:i/>
        </w:rPr>
        <w:t xml:space="preserve">lúc </w:t>
      </w:r>
      <w:r>
        <w:t xml:space="preserve">rồi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nghiêng </w:t>
      </w:r>
      <w:r>
        <w:rPr>
          <w:b/>
        </w:rPr>
        <w:t xml:space="preserve">ngửa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nghiêng </w:t>
      </w:r>
      <w:r>
        <w:t xml:space="preserve">qua </w:t>
      </w:r>
      <w:r>
        <w:t xml:space="preserve">ngã </w:t>
      </w:r>
      <w:r>
        <w:t xml:space="preserve">lại;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điêu </w:t>
      </w:r>
      <w:r>
        <w:t xml:space="preserve">đứng. </w:t>
      </w:r>
      <w:r>
        <w:t xml:space="preserve">Chiếc </w:t>
      </w:r>
      <w:r>
        <w:t xml:space="preserve">thuyền </w:t>
      </w:r>
      <w:r>
        <w:t xml:space="preserve">nghiêng </w:t>
      </w:r>
      <w:r>
        <w:t xml:space="preserve">ngửa </w:t>
      </w:r>
      <w:r>
        <w:t xml:space="preserve">trước </w:t>
      </w:r>
      <w:r>
        <w:t xml:space="preserve">sóng </w:t>
      </w:r>
      <w:r>
        <w:t xml:space="preserve">gió. </w:t>
      </w:r>
      <w:r>
        <w:rPr>
          <w:i/>
        </w:rPr>
        <w:t xml:space="preserve">Cười </w:t>
      </w:r>
      <w:r>
        <w:t xml:space="preserve">nghiêng </w:t>
      </w:r>
      <w:r>
        <w:t xml:space="preserve">cười </w:t>
      </w:r>
      <w:r>
        <w:t xml:space="preserve">ngửa.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nghiêng </w:t>
      </w:r>
      <w:r>
        <w:t xml:space="preserve">ngưa.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(kng.; </w:t>
      </w:r>
      <w:r>
        <w:t xml:space="preserve">ít dùng). </w:t>
      </w:r>
      <w:r>
        <w:t xml:space="preserve">Nghề </w:t>
      </w:r>
      <w:r>
        <w:t xml:space="preserve">làm </w:t>
      </w:r>
      <w:r>
        <w:t xml:space="preserve">ăn, </w:t>
      </w:r>
      <w:r>
        <w:t xml:space="preserve">sinh </w:t>
      </w:r>
      <w:r>
        <w:t xml:space="preserve">sống. </w:t>
      </w:r>
      <w:r>
        <w:t xml:space="preserve">Yên </w:t>
      </w:r>
      <w:r>
        <w:rPr>
          <w:i/>
        </w:rPr>
        <w:t xml:space="preserve">nghiệp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rPr>
          <w:i/>
        </w:rPr>
        <w:t xml:space="preserve">Vui </w:t>
      </w:r>
      <w:r>
        <w:rPr>
          <w:i/>
        </w:rPr>
        <w:t xml:space="preserve">nghiệp </w:t>
      </w:r>
      <w:r>
        <w:rPr>
          <w:i/>
        </w:rPr>
        <w:t xml:space="preserve">nhà </w:t>
      </w:r>
      <w:r>
        <w:rPr>
          <w:i/>
        </w:rPr>
        <w:t xml:space="preserve">nông. </w:t>
      </w:r>
      <w:r>
        <w:rPr>
          <w:b/>
        </w:rPr>
        <w:t xml:space="preserve">2 </w:t>
      </w:r>
      <w:r>
        <w:t xml:space="preserve">(kng.; </w:t>
      </w:r>
      <w:r>
        <w:t xml:space="preserve">id.;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Cơ </w:t>
      </w:r>
      <w:r>
        <w:t xml:space="preserve">nghiệp </w:t>
      </w:r>
      <w:r>
        <w:t xml:space="preserve">(nói </w:t>
      </w:r>
      <w:r>
        <w:t xml:space="preserve">tắ9. </w:t>
      </w:r>
      <w:r>
        <w:t xml:space="preserve">Phen </w:t>
      </w:r>
      <w:r>
        <w:t xml:space="preserve">này </w:t>
      </w:r>
      <w:r>
        <w:rPr>
          <w:i/>
        </w:rPr>
        <w:t xml:space="preserve">thì </w:t>
      </w:r>
      <w:r>
        <w:rPr>
          <w:i/>
        </w:rPr>
        <w:t xml:space="preserve">mất </w:t>
      </w:r>
      <w:r>
        <w:rPr>
          <w:i/>
        </w:rPr>
        <w:t xml:space="preserve">nghiệp. </w:t>
      </w:r>
      <w:r>
        <w:rPr>
          <w:b/>
        </w:rPr>
        <w:t xml:space="preserve">3 </w:t>
      </w:r>
      <w:r>
        <w:t xml:space="preserve">(cũ; </w:t>
      </w:r>
      <w:r>
        <w:t xml:space="preserve">văn chương). </w:t>
      </w:r>
      <w:r>
        <w:t xml:space="preserve">Sự </w:t>
      </w:r>
      <w:r>
        <w:t xml:space="preserve">nghiệp </w:t>
      </w:r>
      <w:r>
        <w:t xml:space="preserve">(nói </w:t>
      </w:r>
      <w:r>
        <w:t xml:space="preserve">tắt). </w:t>
      </w:r>
      <w:r>
        <w:t xml:space="preserve">Dựng </w:t>
      </w:r>
      <w:r>
        <w:rPr>
          <w:i/>
        </w:rPr>
        <w:t xml:space="preserve">nghiệp. </w:t>
      </w:r>
      <w:r>
        <w:t xml:space="preserve">Nối </w:t>
      </w:r>
      <w:r>
        <w:rPr>
          <w:i/>
        </w:rPr>
        <w:t xml:space="preserve">nghiệp*. </w:t>
      </w:r>
      <w:r>
        <w:rPr>
          <w:i/>
        </w:rPr>
        <w:t xml:space="preserve">Làm </w:t>
      </w:r>
      <w:r>
        <w:rPr>
          <w:i/>
        </w:rPr>
        <w:t xml:space="preserve">nên </w:t>
      </w:r>
      <w:r>
        <w:t xml:space="preserve">nghiệp </w:t>
      </w:r>
      <w:r>
        <w:rPr>
          <w:i/>
        </w:rPr>
        <w:t xml:space="preserve">lớn. </w:t>
      </w:r>
      <w:r>
        <w:t xml:space="preserve">II </w:t>
      </w:r>
      <w: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một </w:t>
      </w:r>
      <w:r>
        <w:t xml:space="preserve">người </w:t>
      </w:r>
      <w:r>
        <w:t xml:space="preserve">làm </w:t>
      </w:r>
      <w:r>
        <w:t xml:space="preserve">ở </w:t>
      </w:r>
      <w:r>
        <w:t xml:space="preserve">kiếp </w:t>
      </w:r>
      <w:r>
        <w:t xml:space="preserve">này, </w:t>
      </w:r>
      <w:r>
        <w:t xml:space="preserve">tạo </w:t>
      </w:r>
      <w:r>
        <w:t xml:space="preserve">thành </w:t>
      </w:r>
      <w:r>
        <w:t xml:space="preserve">cái </w:t>
      </w:r>
      <w:r>
        <w:t xml:space="preserve">nhân </w:t>
      </w:r>
      <w:r>
        <w:t xml:space="preserve">mà </w:t>
      </w:r>
      <w:r>
        <w:t xml:space="preserve">kiếp </w:t>
      </w:r>
      <w:r>
        <w:t xml:space="preserve">sau </w:t>
      </w:r>
      <w:r>
        <w:t xml:space="preserve">người </w:t>
      </w:r>
      <w:r>
        <w:t xml:space="preserve">đó </w:t>
      </w:r>
      <w:r>
        <w:t xml:space="preserve">phải </w:t>
      </w:r>
      <w:r>
        <w:t xml:space="preserve">chịu </w:t>
      </w:r>
      <w:r>
        <w:t xml:space="preserve">cái </w:t>
      </w:r>
      <w:r>
        <w:t xml:space="preserve">quả,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quả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chủ </w:t>
      </w:r>
      <w:r>
        <w:t xml:space="preserve">một </w:t>
      </w:r>
      <w:r>
        <w:t xml:space="preserve">sản </w:t>
      </w:r>
      <w:r>
        <w:t xml:space="preserve">nghiệp </w:t>
      </w:r>
      <w:r>
        <w:t xml:space="preserve">gỒm </w:t>
      </w:r>
      <w:r>
        <w:t xml:space="preserve">có </w:t>
      </w:r>
      <w:r>
        <w:t xml:space="preserve">nhà </w:t>
      </w:r>
      <w:r>
        <w:t xml:space="preserve">cửa, </w:t>
      </w:r>
      <w:r>
        <w:t xml:space="preserve">ruộng </w:t>
      </w:r>
      <w:r>
        <w:t xml:space="preserve">đất.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chướng </w:t>
      </w:r>
      <w:r>
        <w:rPr>
          <w:i/>
        </w:rPr>
        <w:t xml:space="preserve">danh từ </w:t>
      </w:r>
      <w:r>
        <w:t xml:space="preserve">Hậu </w:t>
      </w:r>
      <w:r>
        <w:t xml:space="preserve">quả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ở </w:t>
      </w:r>
      <w:r>
        <w:t xml:space="preserve">kiếp </w:t>
      </w:r>
      <w:r>
        <w:t xml:space="preserve">này </w:t>
      </w:r>
      <w:r>
        <w:t xml:space="preserve">do </w:t>
      </w:r>
      <w:r>
        <w:t xml:space="preserve">tội </w:t>
      </w:r>
      <w:r>
        <w:t xml:space="preserve">ác </w:t>
      </w:r>
      <w:r>
        <w:t xml:space="preserve">ở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Vòng </w:t>
      </w:r>
      <w:r>
        <w:rPr>
          <w:i/>
        </w:rPr>
        <w:t xml:space="preserve">nghiệp </w:t>
      </w:r>
      <w:r>
        <w:t xml:space="preserve">chướng.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dĩ </w:t>
      </w:r>
      <w:r>
        <w:rPr>
          <w:i/>
        </w:rPr>
        <w:t xml:space="preserve">tính từ </w:t>
      </w:r>
      <w:r>
        <w:t xml:space="preserve">(cũ). </w:t>
      </w:r>
      <w:r>
        <w:t xml:space="preserve">Vốn </w:t>
      </w:r>
      <w:r>
        <w:t xml:space="preserve">đã </w:t>
      </w:r>
      <w:r>
        <w:t xml:space="preserve">như </w:t>
      </w:r>
      <w:r>
        <w:t xml:space="preserve">thế </w:t>
      </w:r>
      <w:r>
        <w:t xml:space="preserve">rồi, </w:t>
      </w:r>
      <w:r>
        <w:t xml:space="preserve">như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từ </w:t>
      </w:r>
      <w:r>
        <w:t xml:space="preserve">trước. </w:t>
      </w:r>
      <w:r>
        <w:t xml:space="preserve">Chuyện </w:t>
      </w:r>
      <w:r>
        <w:rPr>
          <w:i/>
        </w:rPr>
        <w:t xml:space="preserve">tưởng </w:t>
      </w:r>
      <w:r>
        <w:rPr>
          <w:i/>
        </w:rPr>
        <w:t xml:space="preserve">là </w:t>
      </w:r>
      <w:r>
        <w:rPr>
          <w:i/>
        </w:rPr>
        <w:t xml:space="preserve">nghiệp </w:t>
      </w:r>
      <w:r>
        <w:rPr>
          <w:i/>
        </w:rPr>
        <w:t xml:space="preserve">dĩ, </w:t>
      </w:r>
      <w:r>
        <w:rPr>
          <w:i/>
        </w:rPr>
        <w:t xml:space="preserve">thật </w:t>
      </w:r>
      <w:r>
        <w:rPr>
          <w:i/>
        </w:rPr>
        <w:t xml:space="preserve">ra </w:t>
      </w:r>
      <w:r>
        <w:t xml:space="preserve">có </w:t>
      </w:r>
      <w:r>
        <w:rPr>
          <w:i/>
        </w:rPr>
        <w:t xml:space="preserve">nguồn </w:t>
      </w:r>
      <w:r>
        <w:t xml:space="preserve">gốc </w:t>
      </w:r>
      <w:r>
        <w:rPr>
          <w:i/>
        </w:rPr>
        <w:t xml:space="preserve">sâu </w:t>
      </w:r>
      <w:r>
        <w:rPr>
          <w:i/>
        </w:rPr>
        <w:t xml:space="preserve">xa.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dư </w:t>
      </w:r>
      <w:r>
        <w:rPr>
          <w:i/>
        </w:rPr>
        <w:t xml:space="preserve">tính từ </w:t>
      </w:r>
      <w:r>
        <w:t xml:space="preserve">Không </w:t>
      </w:r>
      <w:r>
        <w:t xml:space="preserve">chuyên </w:t>
      </w:r>
      <w:r>
        <w:t xml:space="preserve">nghiệp, </w:t>
      </w:r>
      <w:r>
        <w:t xml:space="preserve">không </w:t>
      </w:r>
      <w:r>
        <w:t xml:space="preserve">thuộc </w:t>
      </w:r>
      <w:r>
        <w:t xml:space="preserve">nghề </w:t>
      </w:r>
      <w:r>
        <w:t xml:space="preserve">nghiệp </w:t>
      </w:r>
      <w:r>
        <w:t xml:space="preserve">chính </w:t>
      </w:r>
      <w:r>
        <w:t xml:space="preserve">thức.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nghiệp </w:t>
      </w:r>
      <w:r>
        <w:rPr>
          <w:i/>
        </w:rPr>
        <w:t xml:space="preserve">dư. </w:t>
      </w:r>
      <w:r>
        <w:t xml:space="preserve">Đội </w:t>
      </w:r>
      <w:r>
        <w:rPr>
          <w:i/>
        </w:rPr>
        <w:t xml:space="preserve">kịch </w:t>
      </w:r>
      <w:r>
        <w:rPr>
          <w:i/>
        </w:rPr>
        <w:t xml:space="preserve">nghiệp </w:t>
      </w:r>
      <w:r>
        <w:rPr>
          <w:i/>
        </w:rPr>
        <w:t xml:space="preserve">dư.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nghề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quyền </w:t>
      </w:r>
      <w:r>
        <w:t xml:space="preserve">lợi </w:t>
      </w:r>
      <w:r>
        <w:t xml:space="preserve">nghề </w:t>
      </w:r>
      <w:r>
        <w:t xml:space="preserve">nghiệp. </w:t>
      </w:r>
      <w:r>
        <w:rPr>
          <w:i/>
        </w:rPr>
        <w:t xml:space="preserve">Nghiệp </w:t>
      </w:r>
      <w:r>
        <w:rPr>
          <w:i/>
        </w:rPr>
        <w:t xml:space="preserve">đoàn </w:t>
      </w:r>
      <w:r>
        <w:rPr>
          <w:i/>
        </w:rPr>
        <w:t xml:space="preserve">thợ </w:t>
      </w:r>
      <w:r>
        <w:t xml:space="preserve">mỏ. </w:t>
      </w:r>
      <w:r>
        <w:br/>
      </w:r>
      <w:r>
        <w:rPr>
          <w:b/>
        </w:rPr>
        <w:t xml:space="preserve">nghiệp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chuyên </w:t>
      </w:r>
      <w:r>
        <w:t xml:space="preserve">môn </w:t>
      </w:r>
      <w:r>
        <w:t xml:space="preserve">của </w:t>
      </w:r>
      <w:r>
        <w:t xml:space="preserve">một </w:t>
      </w:r>
      <w:r>
        <w:rPr>
          <w:i/>
        </w:rPr>
        <w:t xml:space="preserve">nghề.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nghiệp </w:t>
      </w:r>
      <w:r>
        <w:t xml:space="preserve">vụ. </w:t>
      </w:r>
      <w:r>
        <w:rPr>
          <w:i/>
        </w:rP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nghiệp </w:t>
      </w:r>
      <w:r>
        <w:rPr>
          <w:i/>
        </w:rPr>
        <w:t xml:space="preserve">uụ. </w:t>
      </w:r>
      <w:r>
        <w:br/>
      </w:r>
      <w:r>
        <w:rPr>
          <w:b/>
        </w:rPr>
        <w:t xml:space="preserve">nghiệt </w:t>
      </w:r>
      <w:r>
        <w:rPr>
          <w:i/>
        </w:rPr>
        <w:t xml:space="preserve">tính từ </w:t>
      </w:r>
      <w:r>
        <w:t xml:space="preserve">(ít dùng). </w:t>
      </w:r>
      <w:r>
        <w:t xml:space="preserve">Khắt </w:t>
      </w:r>
      <w:r>
        <w:t xml:space="preserve">khe </w:t>
      </w:r>
      <w:r>
        <w:t xml:space="preserve">quá </w:t>
      </w:r>
      <w:r>
        <w:t xml:space="preserve">đáng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đau </w:t>
      </w:r>
      <w:r>
        <w:t xml:space="preserve">khổ. </w:t>
      </w:r>
      <w:r>
        <w:t xml:space="preserve">Đối </w:t>
      </w:r>
      <w:r>
        <w:rPr>
          <w:i/>
        </w:rPr>
        <w:t xml:space="preserve">xử </w:t>
      </w:r>
      <w:r>
        <w:t xml:space="preserve">nghiệt. </w:t>
      </w:r>
      <w:r>
        <w:br/>
      </w:r>
      <w:r>
        <w:rPr>
          <w:b/>
        </w:rPr>
        <w:t xml:space="preserve">nghiệt </w:t>
      </w:r>
      <w:r>
        <w:rPr>
          <w:b/>
        </w:rPr>
        <w:t xml:space="preserve">ngã </w:t>
      </w:r>
      <w:r>
        <w:rPr>
          <w:i/>
        </w:rPr>
        <w:t xml:space="preserve">tính từ </w:t>
      </w:r>
      <w:r>
        <w:t xml:space="preserve">Khắt </w:t>
      </w:r>
      <w:r>
        <w:t xml:space="preserve">khe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chịu </w:t>
      </w:r>
      <w:r>
        <w:t xml:space="preserve">đựng </w:t>
      </w:r>
      <w:r>
        <w:t xml:space="preserve">nổi; </w:t>
      </w:r>
      <w:r>
        <w:t xml:space="preserve">cay </w:t>
      </w:r>
      <w:r>
        <w:rPr>
          <w:i/>
        </w:rPr>
        <w:t xml:space="preserve">nghiệt.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t xml:space="preserve">nghiệt </w:t>
      </w:r>
      <w:r>
        <w:t xml:space="preserve">ngãi </w:t>
      </w:r>
      <w:r>
        <w:t xml:space="preserve">Người </w:t>
      </w:r>
      <w:r>
        <w:t xml:space="preserve">mẹ </w:t>
      </w:r>
      <w:r>
        <w:t xml:space="preserve">ghế </w:t>
      </w:r>
      <w:r>
        <w:rPr>
          <w:i/>
        </w:rPr>
        <w:t xml:space="preserve">nghiệt </w:t>
      </w:r>
      <w:r>
        <w:rPr>
          <w:i/>
        </w:rPr>
        <w:t xml:space="preserve">ngã.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nghiệt </w:t>
      </w:r>
      <w:r>
        <w:rPr>
          <w:i/>
        </w:rPr>
        <w:t xml:space="preserve">ngã. </w:t>
      </w:r>
      <w:r>
        <w:br/>
      </w:r>
      <w:r>
        <w:rPr>
          <w:b/>
        </w:rPr>
        <w:t xml:space="preserve">nghỉm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dấu </w:t>
      </w:r>
      <w:r>
        <w:t xml:space="preserve">vết </w:t>
      </w:r>
      <w:r>
        <w:t xml:space="preserve">gì </w:t>
      </w:r>
      <w:r>
        <w:t xml:space="preserve">nữa. </w:t>
      </w:r>
      <w:r>
        <w:t xml:space="preserve">Chìm </w:t>
      </w:r>
      <w:r>
        <w:t xml:space="preserve">nghỉm*. </w:t>
      </w:r>
      <w:r>
        <w:rPr>
          <w:i/>
        </w:rPr>
        <w:t xml:space="preserve">Tắt </w:t>
      </w:r>
      <w:r>
        <w:rPr>
          <w:i/>
        </w:rPr>
        <w:t xml:space="preserve">nghỉm. </w:t>
      </w:r>
      <w:r>
        <w:t xml:space="preserve">Chết </w:t>
      </w:r>
      <w:r>
        <w:rPr>
          <w:i/>
        </w:rPr>
        <w:t xml:space="preserve">nghĩm </w:t>
      </w:r>
      <w:r>
        <w:t xml:space="preserve">(kng,). </w:t>
      </w:r>
      <w:r>
        <w:br/>
      </w:r>
      <w:r>
        <w:rPr>
          <w:b/>
        </w:rPr>
        <w:t xml:space="preserve">nghìn </w:t>
      </w:r>
      <w:r>
        <w:rPr>
          <w:i/>
        </w:rPr>
        <w:t xml:space="preserve">danh từ </w:t>
      </w:r>
      <w:r>
        <w:t xml:space="preserve">cũng nói </w:t>
      </w:r>
      <w:r>
        <w:t xml:space="preserve">ngàn. </w:t>
      </w:r>
      <w:r>
        <w:rPr>
          <w:b/>
        </w:rPr>
        <w:t xml:space="preserve">1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mười </w:t>
      </w:r>
      <w:r>
        <w:t xml:space="preserve">trăm. </w:t>
      </w:r>
      <w:r>
        <w:rPr>
          <w:i/>
        </w:rPr>
        <w:t xml:space="preserve">Hai </w:t>
      </w:r>
      <w:r>
        <w:t xml:space="preserve">nghìn </w:t>
      </w:r>
      <w:r>
        <w:rPr>
          <w:i/>
        </w:rPr>
        <w:t xml:space="preserve">đồng. </w:t>
      </w:r>
      <w:r>
        <w:rPr>
          <w:i/>
        </w:rPr>
        <w:t xml:space="preserve">Mấy </w:t>
      </w:r>
      <w:r>
        <w:rPr>
          <w:i/>
        </w:rPr>
        <w:t xml:space="preserve">trăm </w:t>
      </w:r>
      <w:r>
        <w:t xml:space="preserve">nghìn.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lớn, </w:t>
      </w:r>
      <w:r>
        <w:t xml:space="preserve">không </w:t>
      </w:r>
      <w:r>
        <w:t xml:space="preserve">xác </w:t>
      </w:r>
      <w:r>
        <w:t xml:space="preserve">định. </w:t>
      </w:r>
      <w:r>
        <w:rPr>
          <w:i/>
        </w:rPr>
        <w:t xml:space="preserve">Nước </w:t>
      </w:r>
      <w:r>
        <w:rPr>
          <w:i/>
        </w:rPr>
        <w:t xml:space="preserve">non </w:t>
      </w:r>
      <w:r>
        <w:rPr>
          <w:i/>
        </w:rPr>
        <w:t xml:space="preserve">nghìn </w:t>
      </w:r>
      <w:r>
        <w:rPr>
          <w:i/>
        </w:rPr>
        <w:t xml:space="preserve">dặm. </w:t>
      </w:r>
      <w:r>
        <w:rPr>
          <w:i/>
        </w:rPr>
        <w:t xml:space="preserve">Đến </w:t>
      </w:r>
      <w:r>
        <w:rPr>
          <w:i/>
        </w:rPr>
        <w:t xml:space="preserve">nghìn </w:t>
      </w:r>
      <w:r>
        <w:rPr>
          <w:i/>
        </w:rPr>
        <w:t xml:space="preserve">đời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quên. </w:t>
      </w:r>
      <w:r>
        <w:rPr>
          <w:i/>
        </w:rPr>
        <w:t xml:space="preserve">Bạc </w:t>
      </w:r>
      <w:r>
        <w:t xml:space="preserve">nghìn. </w:t>
      </w:r>
      <w:r>
        <w:t xml:space="preserve">Đáng </w:t>
      </w:r>
      <w:r>
        <w:t xml:space="preserve">giá </w:t>
      </w:r>
      <w:r>
        <w:t xml:space="preserve">nghìn </w:t>
      </w:r>
      <w:r>
        <w:t xml:space="preserve">vàng. </w:t>
      </w:r>
      <w:r>
        <w:br/>
      </w:r>
      <w:r>
        <w:rPr>
          <w:b/>
        </w:rPr>
        <w:t xml:space="preserve">nghìn </w:t>
      </w:r>
      <w:r>
        <w:rPr>
          <w:b/>
        </w:rPr>
        <w:t xml:space="preserve">cân </w:t>
      </w:r>
      <w:r>
        <w:rPr>
          <w:b/>
        </w:rPr>
        <w:t xml:space="preserve">treo </w:t>
      </w:r>
      <w:r>
        <w:rPr>
          <w:b/>
        </w:rPr>
        <w:t xml:space="preserve">sơi </w:t>
      </w:r>
      <w:r>
        <w:rPr>
          <w:b/>
        </w:rPr>
        <w:t xml:space="preserve">tóc </w:t>
      </w:r>
      <w:r>
        <w:rPr>
          <w:i/>
        </w:rPr>
        <w:t xml:space="preserve">xem </w:t>
      </w:r>
      <w:r>
        <w:t xml:space="preserve">ngàn </w:t>
      </w:r>
      <w:r>
        <w:rPr>
          <w:i/>
        </w:rPr>
        <w:t xml:space="preserve">cân </w:t>
      </w:r>
      <w:r>
        <w:rPr>
          <w:i/>
        </w:rPr>
        <w:t xml:space="preserve">treo </w:t>
      </w:r>
      <w:r>
        <w:rPr>
          <w:i/>
        </w:rPr>
        <w:t xml:space="preserve">sợi </w:t>
      </w:r>
      <w:r>
        <w:t xml:space="preserve">tóc.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