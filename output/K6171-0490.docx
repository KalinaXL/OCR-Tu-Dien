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ô, </w:t>
      </w:r>
      <w:r>
        <w:rPr>
          <w:b/>
        </w:rPr>
        <w:t xml:space="preserve">Ô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tám </w:t>
      </w:r>
      <w:r>
        <w:t xml:space="preserve">của </w:t>
      </w:r>
      <w:r>
        <w:t xml:space="preserve">bảng </w:t>
      </w:r>
      <w:r>
        <w:t xml:space="preserve">chữ </w:t>
      </w:r>
      <w:r>
        <w:rPr>
          <w:i/>
        </w:rPr>
        <w:t xml:space="preserve">cái </w:t>
      </w:r>
      <w:r>
        <w:t xml:space="preserve">chữ </w:t>
      </w:r>
      <w:r>
        <w:t xml:space="preserve">quốc </w:t>
      </w:r>
      <w:r>
        <w:t xml:space="preserve">ngữ.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"ô" </w:t>
      </w:r>
      <w:r>
        <w:t xml:space="preserve">(và </w:t>
      </w:r>
      <w:r>
        <w:t xml:space="preserve">"ô" </w:t>
      </w:r>
      <w:r>
        <w:t xml:space="preserve">ngắn </w:t>
      </w:r>
      <w:r>
        <w:t xml:space="preserve">trong </w:t>
      </w:r>
      <w:r>
        <w:t xml:space="preserve">ông, </w:t>
      </w:r>
      <w:r>
        <w:t xml:space="preserve">ôc); </w:t>
      </w:r>
      <w:r>
        <w:t xml:space="preserve">2) </w:t>
      </w:r>
      <w:r>
        <w:t xml:space="preserve">viết </w:t>
      </w:r>
      <w:r>
        <w:t xml:space="preserve">yếu </w:t>
      </w:r>
      <w:r>
        <w:t xml:space="preserve">tố </w:t>
      </w:r>
      <w:r>
        <w:t xml:space="preserve">thứ </w:t>
      </w:r>
      <w:r>
        <w:t xml:space="preserve">hai </w:t>
      </w:r>
      <w:r>
        <w:t xml:space="preserve">của </w:t>
      </w:r>
      <w:r>
        <w:t xml:space="preserve">nguyên </w:t>
      </w:r>
      <w:r>
        <w:t xml:space="preserve">âm </w:t>
      </w:r>
      <w:r>
        <w:t xml:space="preserve">đôi </w:t>
      </w:r>
      <w:r>
        <w:t xml:space="preserve">"ua/uô” </w:t>
      </w:r>
      <w:r>
        <w:t xml:space="preserve">trong </w:t>
      </w:r>
      <w:r>
        <w:rPr>
          <w:i/>
        </w:rPr>
        <w:t xml:space="preserve">uôi, </w:t>
      </w:r>
      <w:r>
        <w:rPr>
          <w:i/>
        </w:rPr>
        <w:t xml:space="preserve">uôn, </w:t>
      </w:r>
      <w:r>
        <w:t xml:space="preserve">V.V. </w:t>
      </w:r>
      <w:r>
        <w:br/>
      </w:r>
      <w:r>
        <w:rPr>
          <w:b/>
        </w:rPr>
        <w:t xml:space="preserve">ô,d. </w:t>
      </w:r>
      <w:r>
        <w:t xml:space="preserve">(cũ; </w:t>
      </w:r>
      <w:r>
        <w:t xml:space="preserve">văn chương). </w:t>
      </w:r>
      <w:r>
        <w:t xml:space="preserve">Kim </w:t>
      </w:r>
      <w:r>
        <w:t xml:space="preserve">ô </w:t>
      </w:r>
      <w:r>
        <w:t xml:space="preserve">(nói </w:t>
      </w:r>
      <w:r>
        <w:t xml:space="preserve">tắt). </w:t>
      </w:r>
      <w:r>
        <w:t xml:space="preserve">Vâng </w:t>
      </w:r>
      <w:r>
        <w:rPr>
          <w:i/>
        </w:rPr>
        <w:t xml:space="preserve">ô. </w:t>
      </w:r>
      <w:r>
        <w:br/>
      </w:r>
      <w:r>
        <w:rPr>
          <w:b/>
        </w:rPr>
        <w:t xml:space="preserve">ô,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mưa </w:t>
      </w:r>
      <w:r>
        <w:t xml:space="preserve">nắng, </w:t>
      </w:r>
      <w:r>
        <w:t xml:space="preserve">có </w:t>
      </w:r>
      <w:r>
        <w:t xml:space="preserve">cán </w:t>
      </w:r>
      <w:r>
        <w:t xml:space="preserve">cằm </w:t>
      </w:r>
      <w:r>
        <w:t xml:space="preserve">gắn </w:t>
      </w:r>
      <w:r>
        <w:t xml:space="preserve">với </w:t>
      </w:r>
      <w:r>
        <w:t xml:space="preserve">khung </w:t>
      </w:r>
      <w:r>
        <w:t xml:space="preserve">lợp </w:t>
      </w:r>
      <w:r>
        <w:t xml:space="preserve">vải </w:t>
      </w:r>
      <w:r>
        <w:t xml:space="preserve">có </w:t>
      </w:r>
      <w:r>
        <w:t xml:space="preserve">thể </w:t>
      </w:r>
      <w:r>
        <w:t xml:space="preserve">giương </w:t>
      </w:r>
      <w:r>
        <w:t xml:space="preserve">ra </w:t>
      </w:r>
      <w:r>
        <w:t xml:space="preserve">cụp </w:t>
      </w:r>
      <w:r>
        <w:t xml:space="preserve">vào. </w:t>
      </w:r>
      <w:r>
        <w:rPr>
          <w:i/>
        </w:rPr>
        <w:t xml:space="preserve">Giương </w:t>
      </w:r>
      <w:r>
        <w:rPr>
          <w:i/>
        </w:rPr>
        <w:t xml:space="preserve">ô. </w:t>
      </w:r>
      <w:r>
        <w:rPr>
          <w:b/>
        </w:rPr>
        <w:t xml:space="preserve">2 </w:t>
      </w:r>
      <w:r>
        <w:t xml:space="preserve">(khẩu ngữ) </w:t>
      </w:r>
      <w:r>
        <w:t xml:space="preserve">Kẻ </w:t>
      </w:r>
      <w:r>
        <w:t xml:space="preserve">cấp </w:t>
      </w:r>
      <w:r>
        <w:t xml:space="preserve">trên </w:t>
      </w:r>
      <w:r>
        <w:t xml:space="preserve">che </w:t>
      </w:r>
      <w:r>
        <w:t xml:space="preserve">chở </w:t>
      </w:r>
      <w:r>
        <w:t xml:space="preserve">cho </w:t>
      </w:r>
      <w:r>
        <w:t xml:space="preserve">kẻ </w:t>
      </w:r>
      <w:r>
        <w:t xml:space="preserve">cấp </w:t>
      </w:r>
      <w:r>
        <w:t xml:space="preserve">dưới,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kẻ </w:t>
      </w:r>
      <w:r>
        <w:t xml:space="preserve">cấp </w:t>
      </w:r>
      <w:r>
        <w:t xml:space="preserve">dưới </w:t>
      </w:r>
      <w:r>
        <w:t xml:space="preserve">này. </w:t>
      </w:r>
      <w:r>
        <w:t xml:space="preserve">Cậy </w:t>
      </w:r>
      <w:r>
        <w:t xml:space="preserve">có </w:t>
      </w:r>
      <w:r>
        <w:rPr>
          <w:i/>
        </w:rPr>
        <w:t xml:space="preserve">ô </w:t>
      </w:r>
      <w:r>
        <w:rPr>
          <w:i/>
        </w:rPr>
        <w:t xml:space="preserve">to. </w:t>
      </w:r>
      <w:r>
        <w:br/>
      </w:r>
      <w:r>
        <w:rPr>
          <w:b/>
        </w:rPr>
        <w:t xml:space="preserve">ô, </w:t>
      </w:r>
      <w:r>
        <w:rPr>
          <w:i/>
        </w:rPr>
        <w:t xml:space="preserve">danh từ </w:t>
      </w:r>
      <w:r>
        <w:t xml:space="preserve">Khoảng </w:t>
      </w:r>
      <w:r>
        <w:t xml:space="preserve">nhỏ </w:t>
      </w:r>
      <w:r>
        <w:t xml:space="preserve">vuông </w:t>
      </w:r>
      <w:r>
        <w:t xml:space="preserve">vắn </w:t>
      </w:r>
      <w:r>
        <w:t xml:space="preserve">được </w:t>
      </w:r>
      <w:r>
        <w:t xml:space="preserve">phân </w:t>
      </w:r>
      <w:r>
        <w:t xml:space="preserve">chia </w:t>
      </w:r>
      <w:r>
        <w:t xml:space="preserve">ngăn </w:t>
      </w:r>
      <w:r>
        <w:t xml:space="preserve">cách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vật. </w:t>
      </w:r>
      <w:r>
        <w:t xml:space="preserve">Ô </w:t>
      </w:r>
      <w:r>
        <w:rPr>
          <w:i/>
        </w:rPr>
        <w:t xml:space="preserve">cửa </w:t>
      </w:r>
      <w:r>
        <w:t xml:space="preserve">sổ. </w:t>
      </w:r>
      <w:r>
        <w:t xml:space="preserve">Giấy </w:t>
      </w:r>
      <w:r>
        <w:rPr>
          <w:i/>
        </w:rPr>
        <w:t xml:space="preserve">kẻ </w:t>
      </w:r>
      <w:r>
        <w:rPr>
          <w:i/>
        </w:rPr>
        <w:t xml:space="preserve">ô </w:t>
      </w:r>
      <w:r>
        <w:t xml:space="preserve">vuông. </w:t>
      </w:r>
      <w:r>
        <w:rPr>
          <w:i/>
        </w:rPr>
        <w:t xml:space="preserve">Ruộng </w:t>
      </w:r>
      <w:r>
        <w:rPr>
          <w:i/>
        </w:rPr>
        <w:t xml:space="preserve">lắt </w:t>
      </w:r>
      <w:r>
        <w:rPr>
          <w:i/>
        </w:rPr>
        <w:t xml:space="preserve">nhắt </w:t>
      </w:r>
      <w:r>
        <w:t xml:space="preserve">như </w:t>
      </w:r>
      <w:r>
        <w:t xml:space="preserve">ô </w:t>
      </w:r>
      <w:r>
        <w:rPr>
          <w:i/>
        </w:rPr>
        <w:t xml:space="preserve">bàn </w:t>
      </w:r>
      <w:r>
        <w:rPr>
          <w:i/>
        </w:rPr>
        <w:t xml:space="preserve">cờ. </w:t>
      </w:r>
      <w:r>
        <w:br/>
      </w:r>
      <w:r>
        <w:rPr>
          <w:b/>
        </w:rPr>
        <w:t xml:space="preserve">ô,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Khu </w:t>
      </w:r>
      <w:r>
        <w:t xml:space="preserve">ngoại </w:t>
      </w:r>
      <w:r>
        <w:t xml:space="preserve">thành </w:t>
      </w:r>
      <w:r>
        <w:t xml:space="preserve">(của </w:t>
      </w:r>
      <w:r>
        <w:t xml:space="preserve">thành </w:t>
      </w:r>
      <w:r>
        <w:t xml:space="preserve">Thăng </w:t>
      </w:r>
      <w:r>
        <w:rPr>
          <w:i/>
        </w:rPr>
        <w:t xml:space="preserve">Long </w:t>
      </w:r>
      <w:r>
        <w:t xml:space="preserve">thời </w:t>
      </w:r>
      <w:r>
        <w:t xml:space="preserve">xưa). </w:t>
      </w:r>
      <w:r>
        <w:t xml:space="preserve">Nhà </w:t>
      </w:r>
      <w:r>
        <w:rPr>
          <w:i/>
        </w:rPr>
        <w:t xml:space="preserve">ở </w:t>
      </w:r>
      <w:r>
        <w:t xml:space="preserve">đầu </w:t>
      </w:r>
      <w:r>
        <w:t xml:space="preserve">ô. </w:t>
      </w:r>
      <w:r>
        <w:t xml:space="preserve">Qua </w:t>
      </w:r>
      <w:r>
        <w:rPr>
          <w:i/>
        </w:rPr>
        <w:t xml:space="preserve">ô </w:t>
      </w:r>
      <w:r>
        <w:t xml:space="preserve">Cầu </w:t>
      </w:r>
      <w:r>
        <w:rPr>
          <w:i/>
        </w:rPr>
        <w:t xml:space="preserve">Giấy </w:t>
      </w:r>
      <w:r>
        <w:t xml:space="preserve">uào </w:t>
      </w:r>
      <w:r>
        <w:rPr>
          <w:i/>
        </w:rPr>
        <w:t xml:space="preserve">Hà </w:t>
      </w:r>
      <w:r>
        <w:t xml:space="preserve">Nội. </w:t>
      </w:r>
      <w:r>
        <w:br/>
      </w:r>
      <w:r>
        <w:rPr>
          <w:b/>
        </w:rPr>
        <w:t xml:space="preserve">ô.c. </w:t>
      </w:r>
      <w:r>
        <w:t xml:space="preserve">Như </w:t>
      </w:r>
      <w:r>
        <w:t xml:space="preserve">ơ,„. </w:t>
      </w:r>
      <w:r>
        <w:t xml:space="preserve">Ô! </w:t>
      </w:r>
      <w:r>
        <w:t xml:space="preserve">Sao </w:t>
      </w:r>
      <w:r>
        <w:t xml:space="preserve">lại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Ô. </w:t>
      </w:r>
      <w:r>
        <w:t xml:space="preserve">Ông...,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lộ </w:t>
      </w:r>
      <w:r>
        <w:rPr>
          <w:b/>
        </w:rPr>
        <w:t xml:space="preserve">sự </w:t>
      </w:r>
      <w:r>
        <w:rPr>
          <w:b/>
        </w:rPr>
        <w:t xml:space="preserve">ngạc </w:t>
      </w:r>
      <w:r>
        <w:rPr>
          <w:b/>
        </w:rPr>
        <w:t xml:space="preserve">nhiên, </w:t>
      </w:r>
      <w:r>
        <w:rPr>
          <w:b/>
        </w:rPr>
        <w:t xml:space="preserve">không </w:t>
      </w:r>
      <w:r>
        <w:rPr>
          <w:b/>
        </w:rPr>
        <w:t xml:space="preserve">hài </w:t>
      </w:r>
      <w:r>
        <w:rPr>
          <w:b/>
        </w:rPr>
        <w:t xml:space="preserve">lòng. </w:t>
      </w:r>
      <w:r>
        <w:rPr>
          <w:b/>
        </w:rPr>
        <w:t xml:space="preserve">Ô </w:t>
      </w:r>
      <w:r>
        <w:rPr>
          <w:i/>
        </w:rPr>
        <w:t xml:space="preserve">hay'! </w:t>
      </w:r>
      <w:r>
        <w:rPr>
          <w:i/>
        </w:rPr>
        <w:t xml:space="preserve">Sao </w:t>
      </w:r>
      <w:r>
        <w:rPr>
          <w:i/>
        </w:rPr>
        <w:t xml:space="preserve">lại </w:t>
      </w:r>
      <w:r>
        <w:rPr>
          <w:i/>
        </w:rPr>
        <w:t xml:space="preserve">làm </w:t>
      </w:r>
      <w:r>
        <w:rPr>
          <w:i/>
        </w:rPr>
        <w:t xml:space="preserve">như </w:t>
      </w:r>
      <w:r>
        <w:t xml:space="preserve">thế. </w:t>
      </w:r>
      <w:r>
        <w:br/>
      </w:r>
      <w:r>
        <w:rPr>
          <w:b/>
        </w:rPr>
        <w:t xml:space="preserve">ô </w:t>
      </w:r>
      <w:r>
        <w:rPr>
          <w:b/>
        </w:rPr>
        <w:t xml:space="preserve">hô </w:t>
      </w:r>
      <w:r>
        <w:rPr>
          <w:i/>
        </w:rPr>
        <w:t xml:space="preserve">cảm từ </w:t>
      </w:r>
      <w:r>
        <w:t xml:space="preserve">(cũ; </w:t>
      </w:r>
      <w:r>
        <w:t xml:space="preserve">văn chương). </w:t>
      </w:r>
      <w:r>
        <w:t xml:space="preserve">Tiếng </w:t>
      </w:r>
      <w:r>
        <w:t xml:space="preserve">thốt </w:t>
      </w:r>
      <w:r>
        <w:t xml:space="preserve">ra </w:t>
      </w:r>
      <w:r>
        <w:rPr>
          <w:i/>
        </w:rPr>
        <w:t xml:space="preserve">tựa </w:t>
      </w:r>
      <w:r>
        <w:t xml:space="preserve">như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thương </w:t>
      </w:r>
      <w:r>
        <w:t xml:space="preserve">cảm </w:t>
      </w:r>
      <w:r>
        <w:t xml:space="preserve">trước </w:t>
      </w:r>
      <w:r>
        <w:t xml:space="preserve">một </w:t>
      </w:r>
      <w:r>
        <w:t xml:space="preserve">điều </w:t>
      </w:r>
      <w:r>
        <w:t xml:space="preserve">bất </w:t>
      </w:r>
      <w:r>
        <w:t xml:space="preserve">hạnh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giễu </w:t>
      </w:r>
      <w:r>
        <w:t xml:space="preserve">cợt). </w:t>
      </w:r>
      <w:r>
        <w:rPr>
          <w:i/>
        </w:rPr>
        <w:t xml:space="preserve">Hết </w:t>
      </w:r>
      <w:r>
        <w:rPr>
          <w:i/>
        </w:rPr>
        <w:t xml:space="preserve">đời </w:t>
      </w:r>
      <w:r>
        <w:rPr>
          <w:i/>
        </w:rPr>
        <w:t xml:space="preserve">kẻ </w:t>
      </w:r>
      <w:r>
        <w:t xml:space="preserve">xu </w:t>
      </w:r>
      <w:r>
        <w:rPr>
          <w:i/>
        </w:rPr>
        <w:t xml:space="preserve">ninh, </w:t>
      </w:r>
      <w:r>
        <w:rPr>
          <w:i/>
        </w:rPr>
        <w:t xml:space="preserve">ô </w:t>
      </w:r>
      <w:r>
        <w:t xml:space="preserve">hô! </w:t>
      </w:r>
      <w:r>
        <w:br/>
      </w:r>
      <w:r>
        <w:rPr>
          <w:b/>
        </w:rPr>
        <w:t xml:space="preserve">ô </w:t>
      </w:r>
      <w:r>
        <w:rPr>
          <w:b/>
        </w:rPr>
        <w:t xml:space="preserve">hợp </w:t>
      </w:r>
      <w:r>
        <w:rPr>
          <w:i/>
        </w:rPr>
        <w:t xml:space="preserve">tính từ </w:t>
      </w:r>
      <w:r>
        <w:t xml:space="preserve">Được </w:t>
      </w:r>
      <w:r>
        <w:t xml:space="preserve">tập </w:t>
      </w:r>
      <w:r>
        <w:t xml:space="preserve">hợp </w:t>
      </w:r>
      <w:r>
        <w:t xml:space="preserve">từ </w:t>
      </w:r>
      <w:r>
        <w:t xml:space="preserve">đủ </w:t>
      </w:r>
      <w:r>
        <w:t xml:space="preserve">loại </w:t>
      </w:r>
      <w:r>
        <w:t xml:space="preserve">người </w:t>
      </w:r>
      <w:r>
        <w:t xml:space="preserve">táp </w:t>
      </w:r>
      <w:r>
        <w:t xml:space="preserve">nham, </w:t>
      </w:r>
      <w:r>
        <w:t xml:space="preserve">không </w:t>
      </w:r>
      <w:r>
        <w:t xml:space="preserve">có </w:t>
      </w:r>
      <w:r>
        <w:t xml:space="preserve">tổ </w:t>
      </w:r>
      <w:r>
        <w:t xml:space="preserve">chức. </w:t>
      </w:r>
      <w:r>
        <w:rPr>
          <w:i/>
        </w:rPr>
        <w:t xml:space="preserve">Đoàn </w:t>
      </w:r>
      <w:r>
        <w:rPr>
          <w:i/>
        </w:rPr>
        <w:t xml:space="preserve">quân </w:t>
      </w:r>
      <w:r>
        <w:t xml:space="preserve">ô </w:t>
      </w:r>
      <w:r>
        <w:t xml:space="preserve">kia </w:t>
      </w:r>
      <w: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 </w:t>
      </w:r>
      <w:r>
        <w:t xml:space="preserve">hết </w:t>
      </w:r>
      <w:r>
        <w:t xml:space="preserve">sức. </w:t>
      </w:r>
      <w:r>
        <w:t xml:space="preserve">Ô </w:t>
      </w:r>
      <w:r>
        <w:rPr>
          <w:i/>
        </w:rPr>
        <w:t xml:space="preserve">kìa! </w:t>
      </w:r>
      <w:r>
        <w:t xml:space="preserve">Anh </w:t>
      </w:r>
      <w:r>
        <w:t xml:space="preserve">làm </w:t>
      </w:r>
      <w:r>
        <w:rPr>
          <w:i/>
        </w:rPr>
        <w:t xml:space="preserve">sao </w:t>
      </w:r>
      <w:r>
        <w:t xml:space="preserve">thế </w:t>
      </w:r>
      <w:r>
        <w:t xml:space="preserve">? </w:t>
      </w:r>
      <w:r>
        <w:br/>
      </w:r>
      <w:r>
        <w:rPr>
          <w:b/>
        </w:rPr>
        <w:t xml:space="preserve">ô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tham </w:t>
      </w:r>
      <w:r>
        <w:t xml:space="preserve">quan). </w:t>
      </w:r>
      <w:r>
        <w:t xml:space="preserve">Nha </w:t>
      </w:r>
      <w:r>
        <w:t xml:space="preserve">lại </w:t>
      </w:r>
      <w:r>
        <w:t xml:space="preserve">tham </w:t>
      </w:r>
      <w:r>
        <w:t xml:space="preserve">nhũng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i/>
        </w:rPr>
        <w:t xml:space="preserve">Tham </w:t>
      </w:r>
      <w:r>
        <w:t xml:space="preserve">quan </w:t>
      </w:r>
      <w:r>
        <w:rPr>
          <w:i/>
        </w:rPr>
        <w:t xml:space="preserve">ô </w:t>
      </w:r>
      <w:r>
        <w:t xml:space="preserve">lại*. </w:t>
      </w:r>
      <w:r>
        <w:br/>
      </w:r>
      <w:r>
        <w:rPr>
          <w:b/>
        </w:rPr>
        <w:t xml:space="preserve">"ô-liu"x </w:t>
      </w:r>
      <w:r>
        <w:rPr>
          <w:b/>
        </w:rPr>
        <w:t xml:space="preserve">ôlIu. </w:t>
      </w:r>
      <w:r>
        <w:br/>
      </w:r>
      <w:r>
        <w:rPr>
          <w:b/>
        </w:rPr>
        <w:t xml:space="preserve">ô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Quả </w:t>
      </w:r>
      <w:r>
        <w:t xml:space="preserve">mơ </w:t>
      </w:r>
      <w:r>
        <w:t xml:space="preserve">ướp </w:t>
      </w:r>
      <w:r>
        <w:t xml:space="preserve">đường </w:t>
      </w:r>
      <w:r>
        <w:t xml:space="preserve">hoặc </w:t>
      </w:r>
      <w:r>
        <w:t xml:space="preserve">muối </w:t>
      </w:r>
      <w:r>
        <w:t xml:space="preserve">rồi </w:t>
      </w:r>
      <w:r>
        <w:t xml:space="preserve">phơi </w:t>
      </w:r>
      <w:r>
        <w:t xml:space="preserve">khô,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làm </w:t>
      </w:r>
      <w:r>
        <w:t xml:space="preserve">thuốc;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quả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„ </w:t>
      </w:r>
      <w:r>
        <w:rPr>
          <w:i/>
        </w:rPr>
        <w:t xml:space="preserve">theo </w:t>
      </w:r>
      <w:r>
        <w:t xml:space="preserve">cách </w:t>
      </w:r>
      <w:r>
        <w:t xml:space="preserve">đó. </w:t>
      </w:r>
      <w:r>
        <w:t xml:space="preserve">Ô </w:t>
      </w:r>
      <w:r>
        <w:t xml:space="preserve">mai </w:t>
      </w:r>
      <w:r>
        <w:t xml:space="preserve">chua. </w:t>
      </w:r>
      <w:r>
        <w:t xml:space="preserve">Ô </w:t>
      </w:r>
      <w:r>
        <w:t xml:space="preserve">mai </w:t>
      </w:r>
      <w:r>
        <w:t xml:space="preserve">sấu. </w:t>
      </w:r>
      <w:r>
        <w:br w:type="page"/>
      </w:r>
      <w:r>
        <w:rPr>
          <w:b/>
        </w:rPr>
        <w:t xml:space="preserve">ô </w:t>
      </w:r>
      <w:r>
        <w:rPr>
          <w:b/>
        </w:rPr>
        <w:t xml:space="preserve">nhục </w:t>
      </w:r>
      <w:r>
        <w:rPr>
          <w:i/>
        </w:rPr>
        <w:t xml:space="preserve">tính từ </w:t>
      </w:r>
      <w:r>
        <w:t xml:space="preserve">Xấu </w:t>
      </w:r>
      <w:r>
        <w:t xml:space="preserve">xa, </w:t>
      </w:r>
      <w:r>
        <w:t xml:space="preserve">nhục </w:t>
      </w:r>
      <w:r>
        <w:t xml:space="preserve">nhã. </w:t>
      </w:r>
      <w:r>
        <w:rPr>
          <w:i/>
        </w:rPr>
        <w:t xml:space="preserve">Điều </w:t>
      </w:r>
      <w:r>
        <w:t xml:space="preserve">ô </w:t>
      </w:r>
      <w:r>
        <w:t xml:space="preserve">nhục. </w:t>
      </w:r>
      <w:r>
        <w:rPr>
          <w:i/>
        </w:rPr>
        <w:t xml:space="preserve">Một </w:t>
      </w:r>
      <w:r>
        <w:rPr>
          <w:i/>
        </w:rPr>
        <w:t xml:space="preserve">kiếp </w:t>
      </w:r>
      <w:r>
        <w:rPr>
          <w:i/>
        </w:rPr>
        <w:t xml:space="preserve">sống </w:t>
      </w:r>
      <w:r>
        <w:rPr>
          <w:i/>
        </w:rPr>
        <w:t xml:space="preserve">ô </w:t>
      </w:r>
      <w:r>
        <w:rPr>
          <w:i/>
        </w:rPr>
        <w:t xml:space="preserve">nhục. </w:t>
      </w:r>
      <w:r>
        <w:rPr>
          <w:i/>
        </w:rPr>
        <w:t xml:space="preserve">Bị </w:t>
      </w:r>
      <w:r>
        <w:rPr>
          <w:i/>
        </w:rPr>
        <w:t xml:space="preserve">làm </w:t>
      </w:r>
      <w:r>
        <w:t xml:space="preserve">ô </w:t>
      </w:r>
      <w:r>
        <w:rPr>
          <w:i/>
        </w:rPr>
        <w:t xml:space="preserve">nhục </w:t>
      </w:r>
      <w:r>
        <w:t xml:space="preserve">(bị </w:t>
      </w:r>
      <w:r>
        <w:t xml:space="preserve">hãmhiếp). </w:t>
      </w:r>
      <w:r>
        <w:t xml:space="preserve">-- </w:t>
      </w:r>
      <w:r>
        <w:br/>
      </w:r>
      <w:r>
        <w:rPr>
          <w:b/>
        </w:rPr>
        <w:t xml:space="preserve">"ô-pê-ra"x. </w:t>
      </w:r>
      <w:r>
        <w:rPr>
          <w:b/>
        </w:rPr>
        <w:t xml:space="preserve">oøera. </w:t>
      </w:r>
      <w:r>
        <w:br/>
      </w:r>
      <w:r>
        <w:rPr>
          <w:b/>
        </w:rPr>
        <w:t xml:space="preserve">ô </w:t>
      </w:r>
      <w:r>
        <w:rPr>
          <w:b/>
        </w:rPr>
        <w:t xml:space="preserve">rô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dâu </w:t>
      </w:r>
      <w:r>
        <w:t xml:space="preserve">tầm, </w:t>
      </w:r>
      <w:r>
        <w:t xml:space="preserve">mép </w:t>
      </w:r>
      <w:r>
        <w:t xml:space="preserve">lá </w:t>
      </w:r>
      <w:r>
        <w:t xml:space="preserve">có </w:t>
      </w:r>
      <w:r>
        <w:t xml:space="preserve">răng </w:t>
      </w:r>
      <w:r>
        <w:t xml:space="preserve">cưa </w:t>
      </w:r>
      <w:r>
        <w:t xml:space="preserve">sắc </w:t>
      </w:r>
      <w:r>
        <w:t xml:space="preserve">và </w:t>
      </w:r>
      <w:r>
        <w:t xml:space="preserve">cứng, </w:t>
      </w:r>
      <w:r>
        <w:t xml:space="preserve">cành </w:t>
      </w:r>
      <w:r>
        <w:t xml:space="preserve">mọc </w:t>
      </w:r>
      <w:r>
        <w:t xml:space="preserve">chằng </w:t>
      </w:r>
      <w:r>
        <w:t xml:space="preserve">chịt,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hàng </w:t>
      </w:r>
      <w:r>
        <w:t xml:space="preserve">rào. </w:t>
      </w:r>
      <w:r>
        <w:rPr>
          <w:b/>
        </w:rPr>
        <w:t xml:space="preserve">2 </w:t>
      </w:r>
      <w:r>
        <w:t xml:space="preserve">Cây </w:t>
      </w:r>
      <w:r>
        <w:t xml:space="preserve">nhỏ, </w:t>
      </w:r>
      <w:r>
        <w:t xml:space="preserve">lá </w:t>
      </w:r>
      <w:r>
        <w:t xml:space="preserve">cứng, </w:t>
      </w:r>
      <w:r>
        <w:t xml:space="preserve">dài, </w:t>
      </w:r>
      <w:r>
        <w:t xml:space="preserve">mép </w:t>
      </w:r>
      <w:r>
        <w:t xml:space="preserve">lượn </w:t>
      </w:r>
      <w:r>
        <w:t xml:space="preserve">sóng </w:t>
      </w:r>
      <w:r>
        <w:t xml:space="preserve">có </w:t>
      </w:r>
      <w:r>
        <w:t xml:space="preserve">gai </w:t>
      </w:r>
      <w:r>
        <w:t xml:space="preserve">nhọn,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các </w:t>
      </w:r>
      <w:r>
        <w:t xml:space="preserve">bãi </w:t>
      </w:r>
      <w:r>
        <w:t xml:space="preserve">nước </w:t>
      </w:r>
      <w:r>
        <w:t xml:space="preserve">lợ. </w:t>
      </w:r>
      <w:r>
        <w:br/>
      </w:r>
      <w:r>
        <w:rPr>
          <w:b/>
        </w:rPr>
        <w:t xml:space="preserve">Ôtôx.ôtô. </w:t>
      </w:r>
      <w:r>
        <w:br/>
      </w:r>
      <w:r>
        <w:rPr>
          <w:b/>
        </w:rPr>
        <w:t xml:space="preserve">"ô-tô-mát" </w:t>
      </w:r>
      <w:r>
        <w:rPr>
          <w:i/>
        </w:rPr>
        <w:t xml:space="preserve">xem </w:t>
      </w:r>
      <w:r>
        <w:rPr>
          <w:i/>
        </w:rPr>
        <w:t xml:space="preserve">aqutomaft. </w:t>
      </w:r>
      <w:r>
        <w:br/>
      </w:r>
      <w:r>
        <w:rPr>
          <w:b/>
        </w:rPr>
        <w:t xml:space="preserve">ô </w:t>
      </w:r>
      <w:r>
        <w:rPr>
          <w:b/>
        </w:rPr>
        <w:t xml:space="preserve">trọc </w:t>
      </w:r>
      <w:r>
        <w:rPr>
          <w:i/>
        </w:rPr>
        <w:t xml:space="preserve">tính từ </w:t>
      </w:r>
      <w:r>
        <w:t xml:space="preserve">(văn chương). </w:t>
      </w:r>
      <w:r>
        <w:t xml:space="preserve">Xấu </w:t>
      </w:r>
      <w:r>
        <w:t xml:space="preserve">xa, </w:t>
      </w:r>
      <w:r>
        <w:t xml:space="preserve">nhơ </w:t>
      </w:r>
      <w:r>
        <w:t xml:space="preserve">bẩn. </w:t>
      </w:r>
      <w:r>
        <w:t xml:space="preserve">Phường </w:t>
      </w:r>
      <w:r>
        <w:t xml:space="preserve">ð </w:t>
      </w:r>
      <w:r>
        <w:t xml:space="preserve">trọc. </w:t>
      </w:r>
      <w:r>
        <w:br/>
      </w:r>
      <w:r>
        <w:rPr>
          <w:b/>
        </w:rPr>
        <w:t xml:space="preserve">ô </w:t>
      </w:r>
      <w:r>
        <w:rPr>
          <w:b/>
        </w:rPr>
        <w:t xml:space="preserve">uế </w:t>
      </w:r>
      <w:r>
        <w:rPr>
          <w:i/>
        </w:rPr>
        <w:t xml:space="preserve">tính từ </w:t>
      </w:r>
      <w:r>
        <w:t xml:space="preserve">Bẩn </w:t>
      </w:r>
      <w:r>
        <w:t xml:space="preserve">thỉu, </w:t>
      </w:r>
      <w:r>
        <w:t xml:space="preserve">nhơ </w:t>
      </w:r>
      <w:r>
        <w:t xml:space="preserve">nhớp. </w:t>
      </w:r>
      <w:r>
        <w:rPr>
          <w:i/>
        </w:rPr>
        <w:t xml:space="preserve">Các </w:t>
      </w:r>
      <w:r>
        <w:rPr>
          <w:i/>
        </w:rPr>
        <w:t xml:space="preserve">thứ </w:t>
      </w:r>
      <w:r>
        <w:t xml:space="preserve">ô </w:t>
      </w:r>
      <w:r>
        <w:rPr>
          <w:i/>
        </w:rPr>
        <w:t xml:space="preserve">uế. </w:t>
      </w:r>
      <w:r>
        <w:rPr>
          <w:i/>
        </w:rPr>
        <w:t xml:space="preserve">Lầm </w:t>
      </w:r>
      <w:r>
        <w:rPr>
          <w:i/>
        </w:rPr>
        <w:t xml:space="preserve">ô </w:t>
      </w:r>
      <w:r>
        <w:rPr>
          <w:i/>
        </w:rPr>
        <w:t xml:space="preserve">uế. </w:t>
      </w:r>
      <w:r>
        <w:br/>
      </w:r>
      <w:r>
        <w:rPr>
          <w:b/>
        </w:rPr>
        <w:t xml:space="preserve">ô </w:t>
      </w:r>
      <w:r>
        <w:rPr>
          <w:b/>
        </w:rPr>
        <w:t xml:space="preserve">văng </w:t>
      </w:r>
      <w:r>
        <w:rPr>
          <w:b/>
        </w:rPr>
        <w:t xml:space="preserve">d.x. </w:t>
      </w:r>
      <w:r>
        <w:rPr>
          <w:b/>
        </w:rPr>
        <w:t xml:space="preserve">mái </w:t>
      </w:r>
      <w:r>
        <w:rPr>
          <w:b/>
        </w:rPr>
        <w:t xml:space="preserve">hắt. </w:t>
      </w:r>
      <w:r>
        <w:br/>
      </w:r>
      <w:r>
        <w:rPr>
          <w:b/>
        </w:rPr>
        <w:t xml:space="preserve">ồ,đg, </w:t>
      </w:r>
      <w:r>
        <w:t xml:space="preserve">(ng). </w:t>
      </w:r>
      <w:r>
        <w:t xml:space="preserve">Ùa. </w:t>
      </w:r>
      <w:r>
        <w:t xml:space="preserve">Nước </w:t>
      </w:r>
      <w:r>
        <w:rPr>
          <w:i/>
        </w:rPr>
        <w:t xml:space="preserve">ô </w:t>
      </w:r>
      <w:r>
        <w:rPr>
          <w:i/>
        </w:rPr>
        <w:t xml:space="preserve">vào </w:t>
      </w:r>
      <w:r>
        <w:rPr>
          <w:i/>
        </w:rPr>
        <w:t xml:space="preserve">thuyền. </w:t>
      </w:r>
      <w:r>
        <w:rPr>
          <w:i/>
        </w:rPr>
        <w:t xml:space="preserve">Chạy </w:t>
      </w:r>
      <w:r>
        <w:t xml:space="preserve">Ô </w:t>
      </w:r>
      <w:r>
        <w:t xml:space="preserve">ra. </w:t>
      </w:r>
      <w:r>
        <w:t xml:space="preserve">ồ,c.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rPr>
          <w:i/>
        </w:rP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cảm </w:t>
      </w:r>
      <w:r>
        <w:t xml:space="preserve">xúc </w:t>
      </w:r>
      <w:r>
        <w:t xml:space="preserve">bất </w:t>
      </w:r>
      <w:r>
        <w:t xml:space="preserve">ngờ </w:t>
      </w:r>
      <w:r>
        <w:t xml:space="preserve">hoặc </w:t>
      </w:r>
      <w:r>
        <w:t xml:space="preserve">sự </w:t>
      </w:r>
      <w:r>
        <w:t xml:space="preserve">sực </w:t>
      </w:r>
      <w:r>
        <w:t xml:space="preserve">nhớ </w:t>
      </w:r>
      <w:r>
        <w:t xml:space="preserve">ra </w:t>
      </w:r>
      <w:r>
        <w:t xml:space="preserve">điều </w:t>
      </w:r>
      <w:r>
        <w:t xml:space="preserve">gì. </w:t>
      </w:r>
      <w:r>
        <w:t xml:space="preserve">Ô, </w:t>
      </w:r>
      <w:r>
        <w:t xml:space="preserve">tuyệt </w:t>
      </w:r>
      <w:r>
        <w:t xml:space="preserve">thật! </w:t>
      </w:r>
      <w:r>
        <w:t xml:space="preserve">Ô! </w:t>
      </w:r>
      <w:r>
        <w:rPr>
          <w:i/>
        </w:rPr>
        <w:t xml:space="preserve">Tôi </w:t>
      </w:r>
      <w:r>
        <w:rPr>
          <w:i/>
        </w:rPr>
        <w:t xml:space="preserve">nhớ </w:t>
      </w:r>
      <w:r>
        <w:rPr>
          <w:i/>
        </w:rPr>
        <w:t xml:space="preserve">ra </w:t>
      </w:r>
      <w:r>
        <w:rPr>
          <w:i/>
        </w:rPr>
        <w:t xml:space="preserve">rồi. </w:t>
      </w:r>
      <w:r>
        <w:t xml:space="preserve">Mọi </w:t>
      </w:r>
      <w:r>
        <w:rPr>
          <w:i/>
        </w:rPr>
        <w:t xml:space="preserve">người </w:t>
      </w:r>
      <w:r>
        <w:t xml:space="preserve">Ô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ồ </w:t>
      </w:r>
      <w:r>
        <w:rPr>
          <w:b/>
        </w:rPr>
        <w:t xml:space="preserve">ạt </w:t>
      </w:r>
      <w:r>
        <w:rPr>
          <w:b/>
        </w:rPr>
        <w:t xml:space="preserve">tk. </w:t>
      </w:r>
      <w:r>
        <w:t xml:space="preserve">Mạnh, </w:t>
      </w:r>
      <w:r>
        <w:t xml:space="preserve">nhanh, </w:t>
      </w:r>
      <w:r>
        <w:t xml:space="preserve">dồn </w:t>
      </w:r>
      <w:r>
        <w:t xml:space="preserve">dập,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tự. </w:t>
      </w:r>
      <w:r>
        <w:t xml:space="preserve">Tiến </w:t>
      </w:r>
      <w:r>
        <w:rPr>
          <w:i/>
        </w:rPr>
        <w:t xml:space="preserve">quân </w:t>
      </w:r>
      <w:r>
        <w:rPr>
          <w:i/>
        </w:rPr>
        <w:t xml:space="preserve">ô </w:t>
      </w:r>
      <w:r>
        <w:rPr>
          <w:i/>
        </w:rPr>
        <w:t xml:space="preserve">ạt, </w:t>
      </w:r>
      <w:r>
        <w:t xml:space="preserve">Tuyển </w:t>
      </w:r>
      <w:r>
        <w:rPr>
          <w:i/>
        </w:rPr>
        <w:t xml:space="preserve">sinh </w:t>
      </w:r>
      <w:r>
        <w:rPr>
          <w:i/>
        </w:rPr>
        <w:t xml:space="preserve">ô </w:t>
      </w:r>
      <w:r>
        <w:rPr>
          <w:i/>
        </w:rPr>
        <w:t xml:space="preserve">ạt. </w:t>
      </w:r>
      <w:r>
        <w:rPr>
          <w:i/>
        </w:rPr>
        <w:t xml:space="preserve">Làm </w:t>
      </w:r>
      <w:r>
        <w:rPr>
          <w:i/>
        </w:rPr>
        <w:t xml:space="preserve">Ôạt,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ổ </w:t>
      </w:r>
      <w:r>
        <w:rPr>
          <w:b/>
        </w:rPr>
        <w:t xml:space="preserve">ổ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nói </w:t>
      </w:r>
      <w:r>
        <w:t xml:space="preserve">trầm, </w:t>
      </w:r>
      <w:r>
        <w:t xml:space="preserve">nặng, </w:t>
      </w:r>
      <w:r>
        <w:t xml:space="preserve">không </w:t>
      </w:r>
      <w:r>
        <w:t xml:space="preserve">rõ, </w:t>
      </w:r>
      <w:r>
        <w:t xml:space="preserve">không </w:t>
      </w:r>
      <w:r>
        <w:t xml:space="preserve">gọn. </w:t>
      </w:r>
      <w:r>
        <w:rPr>
          <w:i/>
        </w:rPr>
        <w:t xml:space="preserve">Giọng </w:t>
      </w:r>
      <w:r>
        <w:rPr>
          <w:i/>
        </w:rPr>
        <w:t xml:space="preserve">ô </w:t>
      </w:r>
      <w:r>
        <w:rPr>
          <w:i/>
        </w:rPr>
        <w:t xml:space="preserve">ê </w:t>
      </w:r>
      <w:r>
        <w:rPr>
          <w:i/>
        </w:rPr>
        <w:t xml:space="preserve">khó </w:t>
      </w:r>
      <w:r>
        <w:rPr>
          <w:i/>
        </w:rPr>
        <w:t xml:space="preserve">nghe. </w:t>
      </w:r>
      <w:r>
        <w:rPr>
          <w:i/>
        </w:rPr>
        <w:t xml:space="preserve">Cất </w:t>
      </w:r>
      <w:r>
        <w:rPr>
          <w:i/>
        </w:rPr>
        <w:t xml:space="preserve">giọng </w:t>
      </w:r>
      <w:r>
        <w:rPr>
          <w:i/>
        </w:rPr>
        <w:t xml:space="preserve">ô </w:t>
      </w:r>
      <w:r>
        <w:rPr>
          <w:i/>
        </w:rPr>
        <w:t xml:space="preserve">ê </w:t>
      </w:r>
      <w:r>
        <w:rPr>
          <w:i/>
        </w:rPr>
        <w:t xml:space="preserve">hát. </w:t>
      </w:r>
      <w:r>
        <w:br/>
      </w:r>
      <w:r>
        <w:rPr>
          <w:b/>
        </w:rPr>
        <w:t xml:space="preserve">ổ </w:t>
      </w:r>
      <w:r>
        <w:rPr>
          <w:b/>
        </w:rPr>
        <w:t xml:space="preserve">ổ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nước </w:t>
      </w:r>
      <w:r>
        <w:t xml:space="preserve">chảy </w:t>
      </w:r>
      <w:r>
        <w:t xml:space="preserve">nhiều </w:t>
      </w:r>
      <w:r>
        <w:t xml:space="preserve">và </w:t>
      </w:r>
      <w:r>
        <w:rPr>
          <w:i/>
        </w:rPr>
        <w:t xml:space="preserve">mạnh. </w:t>
      </w:r>
      <w:r>
        <w:rPr>
          <w:i/>
        </w:rPr>
        <w:t xml:space="preserve">Nước </w:t>
      </w:r>
      <w:r>
        <w:rPr>
          <w:i/>
        </w:rPr>
        <w:t xml:space="preserve">ô </w:t>
      </w:r>
      <w:r>
        <w:rPr>
          <w:i/>
        </w:rPr>
        <w:t xml:space="preserve">ô </w:t>
      </w:r>
      <w:r>
        <w:rPr>
          <w:i/>
        </w:rPr>
        <w:t xml:space="preserve">từ </w:t>
      </w:r>
      <w:r>
        <w:rPr>
          <w:i/>
        </w:rPr>
        <w:t xml:space="preserve">các </w:t>
      </w:r>
      <w:r>
        <w:rPr>
          <w:i/>
        </w:rPr>
        <w:t xml:space="preserve">khe </w:t>
      </w:r>
      <w:r>
        <w:rPr>
          <w:i/>
        </w:rPr>
        <w:t xml:space="preserve">núi </w:t>
      </w:r>
      <w:r>
        <w:rPr>
          <w:i/>
        </w:rPr>
        <w:t xml:space="preserve">chảy </w:t>
      </w:r>
      <w:r>
        <w:rPr>
          <w:i/>
        </w:rPr>
        <w:t xml:space="preserve">xuống.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nói </w:t>
      </w:r>
      <w:r>
        <w:t xml:space="preserve">to </w:t>
      </w:r>
      <w:r>
        <w:t xml:space="preserve">và </w:t>
      </w:r>
      <w:r>
        <w:t xml:space="preserve">trầm. </w:t>
      </w:r>
      <w:r>
        <w:t xml:space="preserve">Giọng </w:t>
      </w:r>
      <w:r>
        <w:rPr>
          <w:i/>
        </w:rPr>
        <w:t xml:space="preserve">nói </w:t>
      </w:r>
      <w:r>
        <w:t xml:space="preserve">ô </w:t>
      </w:r>
      <w:r>
        <w:rPr>
          <w:i/>
        </w:rPr>
        <w:t xml:space="preserve">Ô. </w:t>
      </w:r>
      <w:r>
        <w:br/>
      </w:r>
      <w:r>
        <w:rPr>
          <w:b/>
        </w:rPr>
        <w:t xml:space="preserve">ổ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có </w:t>
      </w:r>
      <w:r>
        <w:t xml:space="preserve">lót </w:t>
      </w:r>
      <w:r>
        <w:t xml:space="preserve">và </w:t>
      </w:r>
      <w:r>
        <w:t xml:space="preserve">quây </w:t>
      </w:r>
      <w:r>
        <w:t xml:space="preserve">rơm </w:t>
      </w:r>
      <w:r>
        <w:t xml:space="preserve">rác </w:t>
      </w:r>
      <w:r>
        <w:t xml:space="preserve">để </w:t>
      </w:r>
      <w:r>
        <w:t xml:space="preserve">nằm </w:t>
      </w:r>
      <w:r>
        <w:t xml:space="preserve">hay </w:t>
      </w:r>
      <w:r>
        <w:t xml:space="preserve">để </w:t>
      </w:r>
      <w:r>
        <w:t xml:space="preserve">đẻ,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vật. </w:t>
      </w:r>
      <w:r>
        <w:rPr>
          <w:i/>
        </w:rPr>
        <w:t xml:space="preserve">ổ </w:t>
      </w:r>
      <w:r>
        <w:t xml:space="preserve">rơm. </w:t>
      </w:r>
      <w:r>
        <w:rPr>
          <w:i/>
        </w:rPr>
        <w:t xml:space="preserve">Lót </w:t>
      </w:r>
      <w:r>
        <w:t xml:space="preserve">ổ. </w:t>
      </w:r>
      <w:r>
        <w:t xml:space="preserve">(Gà) </w:t>
      </w:r>
      <w:r>
        <w:rPr>
          <w:i/>
        </w:rPr>
        <w:t xml:space="preserve">nhảy </w:t>
      </w:r>
      <w:r>
        <w:rPr>
          <w:i/>
        </w:rPr>
        <w:t xml:space="preserve">ổ*. </w:t>
      </w:r>
      <w:r>
        <w:rPr>
          <w:b/>
        </w:rPr>
        <w:t xml:space="preserve">2 </w:t>
      </w:r>
      <w:r>
        <w:t xml:space="preserve">Đàn </w:t>
      </w:r>
      <w:r>
        <w:t xml:space="preserve">động </w:t>
      </w:r>
      <w:r>
        <w:t xml:space="preserve">vật </w:t>
      </w:r>
      <w:r>
        <w:t xml:space="preserve">ron </w:t>
      </w:r>
      <w:r>
        <w:t xml:space="preserve">mới </w:t>
      </w:r>
      <w:r>
        <w:t xml:space="preserve">sinh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ổ. </w:t>
      </w:r>
      <w:r>
        <w:rPr>
          <w:i/>
        </w:rPr>
        <w:t xml:space="preserve">Gà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ổ </w:t>
      </w:r>
      <w:r>
        <w:rPr>
          <w:i/>
        </w:rPr>
        <w:t xml:space="preserve">(lứa </w:t>
      </w:r>
      <w:r>
        <w:t xml:space="preserve">gà </w:t>
      </w:r>
      <w:r>
        <w:t xml:space="preserve">ấp). </w:t>
      </w:r>
      <w:r>
        <w:rPr>
          <w:i/>
        </w:rPr>
        <w:t xml:space="preserve">Ổ </w:t>
      </w:r>
      <w:r>
        <w:rPr>
          <w:i/>
        </w:rPr>
        <w:t xml:space="preserve">chó </w:t>
      </w:r>
      <w:r>
        <w:rPr>
          <w:i/>
        </w:rPr>
        <w:t xml:space="preserve">có </w:t>
      </w:r>
      <w:r>
        <w:rPr>
          <w:i/>
        </w:rPr>
        <w:t xml:space="preserve">bốn </w:t>
      </w:r>
      <w:r>
        <w:t xml:space="preserve">con. </w:t>
      </w:r>
      <w:r>
        <w:rPr>
          <w:b/>
        </w:rPr>
        <w:t xml:space="preserve">3 </w:t>
      </w:r>
      <w:r>
        <w:t xml:space="preserve">Nơi </w:t>
      </w:r>
      <w:r>
        <w:t xml:space="preserve">tụ </w:t>
      </w:r>
      <w:r>
        <w:t xml:space="preserve">tập, </w:t>
      </w:r>
      <w:r>
        <w:t xml:space="preserve">ẩn </w:t>
      </w:r>
      <w:r>
        <w:t xml:space="preserve">náu </w:t>
      </w:r>
      <w:r>
        <w:t xml:space="preserve">của </w:t>
      </w:r>
      <w:r>
        <w:t xml:space="preserve">bọn </w:t>
      </w:r>
      <w:r>
        <w:t xml:space="preserve">gian </w:t>
      </w:r>
      <w:r>
        <w:t xml:space="preserve">phi; </w:t>
      </w:r>
      <w:r>
        <w:t xml:space="preserve">cũng </w:t>
      </w:r>
      <w:r>
        <w:t xml:space="preserve">xùng </w:t>
      </w:r>
      <w:r>
        <w:t xml:space="preserve">để </w:t>
      </w:r>
      <w:r>
        <w:t xml:space="preserve">chỉ </w:t>
      </w:r>
      <w:r>
        <w:t xml:space="preserve">nhóm </w:t>
      </w:r>
      <w:r>
        <w:t xml:space="preserve">gian </w:t>
      </w:r>
      <w:r>
        <w:t xml:space="preserve">phi </w:t>
      </w:r>
      <w:r>
        <w:t xml:space="preserve">có </w:t>
      </w:r>
      <w:r>
        <w:t xml:space="preserve">tổ </w:t>
      </w:r>
      <w:r>
        <w:t xml:space="preserve">chức. </w:t>
      </w:r>
      <w:r>
        <w:t xml:space="preserve">Tóm </w:t>
      </w:r>
      <w:r>
        <w:t xml:space="preserve">gọn </w:t>
      </w:r>
      <w:r>
        <w:rPr>
          <w:i/>
        </w:rPr>
        <w:t xml:space="preserve">ổ </w:t>
      </w:r>
      <w:r>
        <w:rPr>
          <w:i/>
        </w:rPr>
        <w:t xml:space="preserve">cướp. </w:t>
      </w:r>
      <w:r>
        <w:rPr>
          <w:i/>
        </w:rPr>
        <w:t xml:space="preserve">Ô </w:t>
      </w:r>
      <w:r>
        <w:rPr>
          <w:i/>
        </w:rPr>
        <w:t xml:space="preserve">buôn </w:t>
      </w:r>
      <w:r>
        <w:t xml:space="preserve">lậu. </w:t>
      </w:r>
      <w:r>
        <w:rPr>
          <w:i/>
        </w:rPr>
        <w:t xml:space="preserve">Truy </w:t>
      </w:r>
      <w:r>
        <w:rPr>
          <w:i/>
        </w:rPr>
        <w:t xml:space="preserve">tận </w:t>
      </w:r>
      <w:r>
        <w:rPr>
          <w:i/>
        </w:rPr>
        <w:t xml:space="preserve">ổ. </w:t>
      </w:r>
      <w:r>
        <w:rPr>
          <w:b/>
        </w:rPr>
        <w:t xml:space="preserve">4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chứa </w:t>
      </w:r>
      <w:r>
        <w:t xml:space="preserve">đựng </w:t>
      </w:r>
      <w:r>
        <w:t xml:space="preserve">nguồn </w:t>
      </w:r>
      <w:r>
        <w:t xml:space="preserve">gốc </w:t>
      </w:r>
      <w:r>
        <w:t xml:space="preserve">bệnh </w:t>
      </w:r>
      <w:r>
        <w:t xml:space="preserve">ật. </w:t>
      </w:r>
      <w:r>
        <w:rPr>
          <w:i/>
        </w:rPr>
        <w:t xml:space="preserve">ổ </w:t>
      </w:r>
      <w:r>
        <w:rPr>
          <w:i/>
        </w:rPr>
        <w:t xml:space="preserve">vi </w:t>
      </w:r>
      <w:r>
        <w:t xml:space="preserve">trùng. </w:t>
      </w:r>
      <w:r>
        <w:rPr>
          <w:i/>
        </w:rPr>
        <w:t xml:space="preserve">Dập </w:t>
      </w:r>
      <w:r>
        <w:rPr>
          <w:i/>
        </w:rPr>
        <w:t xml:space="preserve">tắt </w:t>
      </w:r>
      <w:r>
        <w:rPr>
          <w:i/>
        </w:rPr>
        <w:t xml:space="preserve">nhiều </w:t>
      </w:r>
      <w:r>
        <w:t xml:space="preserve">ổ </w:t>
      </w:r>
      <w:r>
        <w:rPr>
          <w:i/>
        </w:rPr>
        <w:t xml:space="preserve">dịch </w:t>
      </w:r>
      <w:r>
        <w:rPr>
          <w:i/>
        </w:rPr>
        <w:t xml:space="preserve">bệnh. </w:t>
      </w:r>
      <w:r>
        <w:t xml:space="preserve">ÿ </w:t>
      </w:r>
      <w:r>
        <w:t xml:space="preserve">Nơi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tập </w:t>
      </w:r>
      <w:r>
        <w:t xml:space="preserve">trung </w:t>
      </w:r>
      <w:r>
        <w:t xml:space="preserve">lực </w:t>
      </w:r>
      <w:r>
        <w:t xml:space="preserve">lượng </w:t>
      </w:r>
      <w:r>
        <w:t xml:space="preserve">hiến </w:t>
      </w:r>
      <w:r>
        <w:t xml:space="preserve">đấu </w:t>
      </w:r>
      <w:r>
        <w:t xml:space="preserve">đánh </w:t>
      </w:r>
      <w:r>
        <w:t xml:space="preserve">địch. </w:t>
      </w:r>
      <w:r>
        <w:rPr>
          <w:i/>
        </w:rPr>
        <w:t xml:space="preserve">ổ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rPr>
          <w:i/>
        </w:rPr>
        <w:t xml:space="preserve">Lọt </w:t>
      </w:r>
      <w:r>
        <w:rPr>
          <w:i/>
        </w:rPr>
        <w:t xml:space="preserve">uào </w:t>
      </w:r>
      <w:r>
        <w:rPr>
          <w:i/>
        </w:rPr>
        <w:t xml:space="preserve">ï </w:t>
      </w:r>
      <w:r>
        <w:rPr>
          <w:i/>
        </w:rPr>
        <w:t xml:space="preserve">phục </w:t>
      </w:r>
      <w:r>
        <w:t xml:space="preserve">kích. </w:t>
      </w:r>
      <w:r>
        <w:rPr>
          <w:b/>
        </w:rPr>
        <w:t xml:space="preserve">6 </w:t>
      </w:r>
      <w:r>
        <w:t xml:space="preserve">(phương ngữ). </w:t>
      </w:r>
      <w:r>
        <w:t xml:space="preserve">Chiếc </w:t>
      </w:r>
      <w:r>
        <w:t xml:space="preserve">(bánh </w:t>
      </w:r>
      <w:r>
        <w:t xml:space="preserve">mì). </w:t>
      </w:r>
      <w:r>
        <w:br/>
      </w:r>
      <w:r>
        <w:rPr>
          <w:b/>
        </w:rPr>
        <w:t xml:space="preserve">ð </w:t>
      </w:r>
      <w:r>
        <w:rPr>
          <w:b/>
        </w:rPr>
        <w:t xml:space="preserve">bỉ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vòng </w:t>
      </w:r>
      <w:r>
        <w:rPr>
          <w:i/>
        </w:rPr>
        <w:t xml:space="preserve">bi. </w:t>
      </w:r>
      <w:r>
        <w:t xml:space="preserve">Vòng </w:t>
      </w:r>
      <w:r>
        <w:t xml:space="preserve">có </w:t>
      </w:r>
      <w:r>
        <w:t xml:space="preserve">đặt </w:t>
      </w:r>
      <w:r>
        <w:t xml:space="preserve">bi </w:t>
      </w:r>
      <w:r>
        <w:t xml:space="preserve">lắp </w:t>
      </w:r>
      <w:r>
        <w:t xml:space="preserve">vào </w:t>
      </w:r>
      <w:r>
        <w:t xml:space="preserve">trục </w:t>
      </w:r>
      <w:r>
        <w:t xml:space="preserve">để </w:t>
      </w:r>
      <w:r>
        <w:t xml:space="preserve">quay </w:t>
      </w:r>
      <w:r>
        <w:t xml:space="preserve">cho </w:t>
      </w:r>
      <w:r>
        <w:t xml:space="preserve">nhẹ. </w:t>
      </w:r>
      <w:r>
        <w:br/>
      </w:r>
      <w:r>
        <w:rPr>
          <w:b/>
        </w:rPr>
        <w:t xml:space="preserve">ổ </w:t>
      </w:r>
      <w:r>
        <w:rPr>
          <w:b/>
        </w:rPr>
        <w:t xml:space="preserve">bụng </w:t>
      </w:r>
      <w:r>
        <w:rPr>
          <w:i/>
        </w:rPr>
        <w:t xml:space="preserve">danh từ </w:t>
      </w:r>
      <w:r>
        <w:t xml:space="preserve">Khoang </w:t>
      </w:r>
      <w:r>
        <w:t xml:space="preserve">bụng </w:t>
      </w:r>
      <w:r>
        <w:t xml:space="preserve">nằm </w:t>
      </w:r>
      <w:r>
        <w:t xml:space="preserve">dưới </w:t>
      </w:r>
      <w:r>
        <w:t xml:space="preserve">cơ </w:t>
      </w:r>
      <w:r>
        <w:t xml:space="preserve">hoành, </w:t>
      </w:r>
      <w:r>
        <w:t xml:space="preserve">chứa </w:t>
      </w:r>
      <w:r>
        <w:t xml:space="preserve">dạ </w:t>
      </w:r>
      <w:r>
        <w:t xml:space="preserve">dày, </w:t>
      </w:r>
      <w:r>
        <w:t xml:space="preserve">ruột </w:t>
      </w:r>
      <w:r>
        <w:t xml:space="preserve">và </w:t>
      </w:r>
      <w:r>
        <w:t xml:space="preserve">các </w:t>
      </w:r>
      <w:r>
        <w:rPr>
          <w:i/>
        </w:rPr>
        <w:t xml:space="preserve">cơ </w:t>
      </w:r>
      <w:r>
        <w:t xml:space="preserve">quan </w:t>
      </w:r>
      <w:r>
        <w:t xml:space="preserve">tiêu </w:t>
      </w:r>
      <w:r>
        <w:t xml:space="preserve">hoá </w:t>
      </w:r>
      <w:r>
        <w:t xml:space="preserve">khác. </w:t>
      </w:r>
      <w:r>
        <w:rPr>
          <w:i/>
        </w:rPr>
        <w:t xml:space="preserve">Vế†hươngổ </w:t>
      </w:r>
      <w:r>
        <w:rPr>
          <w:i/>
        </w:rPr>
        <w:t xml:space="preserve">bụng. </w:t>
      </w:r>
      <w:r>
        <w:br/>
      </w:r>
      <w:r>
        <w:rPr>
          <w:b/>
        </w:rPr>
        <w:t xml:space="preserve">ổ </w:t>
      </w:r>
      <w:r>
        <w:rPr>
          <w:b/>
        </w:rPr>
        <w:t xml:space="preserve">cắm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cắm </w:t>
      </w:r>
      <w:r>
        <w:t xml:space="preserve">phích </w:t>
      </w:r>
      <w:r>
        <w:t xml:space="preserve">điện. </w:t>
      </w:r>
      <w:r>
        <w:br/>
      </w:r>
      <w:r>
        <w:rPr>
          <w:b/>
        </w:rPr>
        <w:t xml:space="preserve">ổ </w:t>
      </w:r>
      <w:r>
        <w:rPr>
          <w:b/>
        </w:rPr>
        <w:t xml:space="preserve">chuột </w:t>
      </w:r>
      <w:r>
        <w:rPr>
          <w:i/>
        </w:rPr>
        <w:t xml:space="preserve">danh từ </w:t>
      </w:r>
      <w:r>
        <w:t xml:space="preserve">Ví </w:t>
      </w:r>
      <w:r>
        <w:t xml:space="preserve">nhà </w:t>
      </w:r>
      <w:r>
        <w:t xml:space="preserve">ở </w:t>
      </w:r>
      <w:r>
        <w:t xml:space="preserve">chui </w:t>
      </w:r>
      <w:r>
        <w:t xml:space="preserve">rúc, </w:t>
      </w:r>
      <w:r>
        <w:t xml:space="preserve">chật </w:t>
      </w:r>
      <w:r>
        <w:t xml:space="preserve">hẹp </w:t>
      </w:r>
      <w:r>
        <w:t xml:space="preserve">và </w:t>
      </w:r>
      <w:r>
        <w:t xml:space="preserve">bẩn </w:t>
      </w:r>
      <w:r>
        <w:t xml:space="preserve">thỉu </w:t>
      </w:r>
      <w:r>
        <w:t xml:space="preserve">(tựa </w:t>
      </w:r>
      <w:r>
        <w:t xml:space="preserve">như </w:t>
      </w:r>
      <w:r>
        <w:t xml:space="preserve">hang </w:t>
      </w:r>
      <w:r>
        <w:t xml:space="preserve">ổ </w:t>
      </w:r>
      <w:r>
        <w:t xml:space="preserve">của </w:t>
      </w:r>
      <w:r>
        <w:t xml:space="preserve">chuột). </w:t>
      </w:r>
      <w:r>
        <w:t xml:space="preserve">Khu </w:t>
      </w:r>
      <w:r>
        <w:t xml:space="preserve">nhà </w:t>
      </w:r>
      <w:r>
        <w:t xml:space="preserve">ốchuột </w:t>
      </w:r>
      <w:r>
        <w:t xml:space="preserve">của </w:t>
      </w:r>
      <w:r>
        <w:rPr>
          <w:i/>
        </w:rPr>
        <w:t xml:space="preserve">dân </w:t>
      </w:r>
      <w:r>
        <w:rPr>
          <w:i/>
        </w:rPr>
        <w:t xml:space="preserve">nghèo </w:t>
      </w:r>
      <w:r>
        <w:rPr>
          <w:i/>
        </w:rPr>
        <w:t xml:space="preserve">trong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ổ </w:t>
      </w:r>
      <w:r>
        <w:rPr>
          <w:b/>
        </w:rPr>
        <w:t xml:space="preserve">để </w:t>
      </w:r>
      <w:r>
        <w:rPr>
          <w:b/>
        </w:rPr>
        <w:t xml:space="preserve">kháng </w:t>
      </w:r>
      <w:r>
        <w:rPr>
          <w:i/>
        </w:rPr>
        <w:t xml:space="preserve">danh từ </w:t>
      </w:r>
      <w:r>
        <w:t xml:space="preserve">Điểm </w:t>
      </w:r>
      <w:r>
        <w:t xml:space="preserve">chốt </w:t>
      </w:r>
      <w:r>
        <w:t xml:space="preserve">vững </w:t>
      </w:r>
      <w:r>
        <w:t xml:space="preserve">chắc </w:t>
      </w:r>
      <w:r>
        <w:t xml:space="preserve">để </w:t>
      </w:r>
      <w:r>
        <w:t xml:space="preserve">chống </w:t>
      </w:r>
      <w:r>
        <w:t xml:space="preserve">đánh </w:t>
      </w:r>
      <w:r>
        <w:t xml:space="preserve">khi </w:t>
      </w:r>
      <w:r>
        <w:t xml:space="preserve">địch </w:t>
      </w:r>
      <w:r>
        <w:t xml:space="preserve">thọc </w:t>
      </w:r>
      <w:r>
        <w:t xml:space="preserve">sâu </w:t>
      </w:r>
      <w:r>
        <w:t xml:space="preserve">vào </w:t>
      </w:r>
      <w:r>
        <w:t xml:space="preserve">khu </w:t>
      </w:r>
      <w:r>
        <w:t xml:space="preserve">vực </w:t>
      </w:r>
      <w:r>
        <w:t xml:space="preserve">phòng </w:t>
      </w:r>
      <w:r>
        <w:t xml:space="preserve">ngự. </w:t>
      </w:r>
      <w:r>
        <w:br/>
      </w:r>
      <w:r>
        <w:rPr>
          <w:b/>
        </w:rPr>
        <w:t xml:space="preserve">ổ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ghi </w:t>
      </w:r>
      <w:r>
        <w:t xml:space="preserve">và </w:t>
      </w:r>
      <w:r>
        <w:t xml:space="preserve">đọc </w:t>
      </w:r>
      <w:r>
        <w:t xml:space="preserve">thông </w:t>
      </w:r>
      <w:r>
        <w:t xml:space="preserve">tin </w:t>
      </w:r>
      <w:r>
        <w:t xml:space="preserve">từ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nhớ </w:t>
      </w:r>
      <w:r>
        <w:t xml:space="preserve">ngoài </w:t>
      </w:r>
      <w:r>
        <w:t xml:space="preserve">của </w:t>
      </w:r>
      <w:r>
        <w:t xml:space="preserve">máy </w:t>
      </w:r>
      <w:r>
        <w:t xml:space="preserve">tính, </w:t>
      </w:r>
      <w:r>
        <w:t xml:space="preserve">như </w:t>
      </w:r>
      <w:r>
        <w:t xml:space="preserve">đĩa </w:t>
      </w:r>
      <w:r>
        <w:t xml:space="preserve">mềm, </w:t>
      </w:r>
      <w:r>
        <w:t xml:space="preserve">đĩa </w:t>
      </w:r>
      <w:r>
        <w:t xml:space="preserve">cứng. </w:t>
      </w:r>
      <w:r>
        <w:br/>
      </w:r>
      <w:r>
        <w:rPr>
          <w:b/>
        </w:rPr>
        <w:t xml:space="preserve">ổ </w:t>
      </w:r>
      <w:r>
        <w:rPr>
          <w:b/>
        </w:rPr>
        <w:t xml:space="preserve">đĩa </w:t>
      </w:r>
      <w:r>
        <w:rPr>
          <w:b/>
        </w:rPr>
        <w:t xml:space="preserve">cứng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lưu </w:t>
      </w:r>
      <w:r>
        <w:t xml:space="preserve">trữ </w:t>
      </w:r>
      <w:r>
        <w:t xml:space="preserve">thông </w:t>
      </w:r>
      <w:r>
        <w:t xml:space="preserve">tin </w:t>
      </w:r>
      <w:r>
        <w:t xml:space="preserve">bên </w:t>
      </w:r>
      <w:r>
        <w:t xml:space="preserve">ngoài </w:t>
      </w:r>
      <w:r>
        <w:t xml:space="preserve">máy </w:t>
      </w:r>
      <w:r>
        <w:t xml:space="preserve">tính, </w:t>
      </w:r>
      <w:r>
        <w:t xml:space="preserve">cho </w:t>
      </w:r>
      <w:r>
        <w:t xml:space="preserve">phép </w:t>
      </w:r>
      <w:r>
        <w:t xml:space="preserve">ghi </w:t>
      </w:r>
      <w:r>
        <w:t xml:space="preserve">thông </w:t>
      </w:r>
      <w:r>
        <w:t xml:space="preserve">tin </w:t>
      </w:r>
      <w:r>
        <w:t xml:space="preserve">từ </w:t>
      </w:r>
      <w:r>
        <w:t xml:space="preserve">máy </w:t>
      </w:r>
      <w:r>
        <w:t xml:space="preserve">tính </w:t>
      </w:r>
      <w:r>
        <w:t xml:space="preserve">đưa </w:t>
      </w:r>
      <w:r>
        <w:rPr>
          <w:i/>
        </w:rPr>
        <w:t xml:space="preserve">ra </w:t>
      </w:r>
      <w:r>
        <w:t xml:space="preserve">lên </w:t>
      </w:r>
      <w:r>
        <w:t xml:space="preserve">đĩa </w:t>
      </w:r>
      <w:r>
        <w:t xml:space="preserve">cứng </w:t>
      </w:r>
      <w:r>
        <w:t xml:space="preserve">hay </w:t>
      </w:r>
      <w:r>
        <w:t xml:space="preserve">đọc </w:t>
      </w:r>
      <w:r>
        <w:t xml:space="preserve">thông </w:t>
      </w:r>
      <w:r>
        <w:t xml:space="preserve">tin </w:t>
      </w:r>
      <w:r>
        <w:t xml:space="preserve">đã </w:t>
      </w:r>
      <w:r>
        <w:t xml:space="preserve">lưu </w:t>
      </w:r>
      <w:r>
        <w:t xml:space="preserve">trữ </w:t>
      </w:r>
      <w:r>
        <w:t xml:space="preserve">trên </w:t>
      </w:r>
      <w:r>
        <w:t xml:space="preserve">đĩa </w:t>
      </w:r>
      <w:r>
        <w:t xml:space="preserve">vào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ố </w:t>
      </w:r>
      <w:r>
        <w:rPr>
          <w:b/>
        </w:rPr>
        <w:t xml:space="preserve">đĩa </w:t>
      </w:r>
      <w:r>
        <w:rPr>
          <w:b/>
        </w:rPr>
        <w:t xml:space="preserve">cứng </w:t>
      </w:r>
      <w:r>
        <w:rPr>
          <w:b/>
        </w:rPr>
        <w:t xml:space="preserve">ngoài </w:t>
      </w:r>
      <w:r>
        <w:rPr>
          <w:i/>
        </w:rPr>
        <w:t xml:space="preserve">danh từ </w:t>
      </w:r>
      <w:r>
        <w:t xml:space="preserve">Loại </w:t>
      </w:r>
      <w:r>
        <w:t xml:space="preserve">đĩa </w:t>
      </w:r>
      <w:r>
        <w:t xml:space="preserve">cứng </w:t>
      </w:r>
      <w:r>
        <w:t xml:space="preserve">có </w:t>
      </w:r>
      <w:r>
        <w:t xml:space="preserve">vỏ </w:t>
      </w:r>
      <w:r>
        <w:t xml:space="preserve">hộp, </w:t>
      </w:r>
      <w:r>
        <w:t xml:space="preserve">dây </w:t>
      </w:r>
      <w:r>
        <w:t xml:space="preserve">cáp </w:t>
      </w:r>
      <w:r>
        <w:t xml:space="preserve">và </w:t>
      </w:r>
      <w:r>
        <w:t xml:space="preserve">nguồn </w:t>
      </w:r>
      <w:r>
        <w:t xml:space="preserve">nuôi </w:t>
      </w:r>
      <w:r>
        <w:t xml:space="preserve">riêng, </w:t>
      </w:r>
      <w:r>
        <w:t xml:space="preserve">nằm </w:t>
      </w:r>
      <w:r>
        <w:t xml:space="preserve">ngoài </w:t>
      </w:r>
      <w:r>
        <w:t xml:space="preserve">hộp </w:t>
      </w:r>
      <w:r>
        <w:t xml:space="preserve">chứa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ổ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xuống </w:t>
      </w:r>
      <w:r>
        <w:t xml:space="preserve">(giống </w:t>
      </w:r>
      <w:r>
        <w:t xml:space="preserve">như </w:t>
      </w:r>
      <w:r>
        <w:t xml:space="preserve">ổ </w:t>
      </w:r>
      <w:r>
        <w:t xml:space="preserve">của </w:t>
      </w:r>
      <w:r>
        <w:t xml:space="preserve">gà) </w:t>
      </w:r>
      <w:r>
        <w:t xml:space="preserve">trên </w:t>
      </w:r>
      <w:r>
        <w:t xml:space="preserve">mặt </w:t>
      </w:r>
      <w:r>
        <w:t xml:space="preserve">đường </w:t>
      </w:r>
      <w:r>
        <w:t xml:space="preserve">do </w:t>
      </w:r>
      <w:r>
        <w:t xml:space="preserve">bị </w:t>
      </w:r>
      <w:r>
        <w:t xml:space="preserve">lở. </w:t>
      </w:r>
      <w:r>
        <w:rPr>
          <w:i/>
        </w:rPr>
        <w:t xml:space="preserve">Đường </w:t>
      </w:r>
      <w:r>
        <w:rPr>
          <w:i/>
        </w:rPr>
        <w:t xml:space="preserve">nhiều </w:t>
      </w:r>
      <w:r>
        <w:t xml:space="preserve">ổ </w:t>
      </w:r>
      <w:r>
        <w:t xml:space="preserve">gà. </w:t>
      </w:r>
      <w:r>
        <w:rPr>
          <w:i/>
        </w:rPr>
        <w:t xml:space="preserve">Xe </w:t>
      </w:r>
      <w:r>
        <w:rPr>
          <w:i/>
        </w:rPr>
        <w:t xml:space="preserve">chồm </w:t>
      </w:r>
      <w:r>
        <w:rPr>
          <w:i/>
        </w:rPr>
        <w:t xml:space="preserve">qua </w:t>
      </w:r>
      <w:r>
        <w:t xml:space="preserve">một </w:t>
      </w:r>
      <w:r>
        <w:t xml:space="preserve">ổ </w:t>
      </w:r>
      <w:r>
        <w:t xml:space="preserve">gà. </w:t>
      </w:r>
      <w:r>
        <w:t xml:space="preserve">| </w:t>
      </w:r>
      <w:r>
        <w:br/>
      </w:r>
      <w:r>
        <w:rPr>
          <w:b/>
        </w:rPr>
        <w:t xml:space="preserve">- </w:t>
      </w:r>
      <w:r>
        <w:rPr>
          <w:b/>
        </w:rPr>
        <w:t xml:space="preserve">ổ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Khoá </w:t>
      </w:r>
      <w:r>
        <w:t xml:space="preserve">dùng </w:t>
      </w:r>
      <w:r>
        <w:t xml:space="preserve">để </w:t>
      </w:r>
      <w:r>
        <w:t xml:space="preserve">lắp </w:t>
      </w:r>
      <w:r>
        <w:t xml:space="preserve">chìm </w:t>
      </w:r>
      <w:r>
        <w:t xml:space="preserve">vào. </w:t>
      </w:r>
      <w:r>
        <w:t xml:space="preserve">cửa, </w:t>
      </w:r>
      <w:r>
        <w:t xml:space="preserve">tủ. </w:t>
      </w:r>
      <w:r>
        <w:rPr>
          <w:i/>
        </w:rPr>
        <w:t xml:space="preserve">Lắp </w:t>
      </w:r>
      <w:r>
        <w:rPr>
          <w:i/>
        </w:rPr>
        <w:t xml:space="preserve">ổ </w:t>
      </w:r>
      <w:r>
        <w:rPr>
          <w:i/>
        </w:rPr>
        <w:t xml:space="preserve">khoá </w:t>
      </w:r>
      <w:r>
        <w:rPr>
          <w:i/>
        </w:rPr>
        <w:t xml:space="preserve">uào </w:t>
      </w:r>
      <w:r>
        <w:rPr>
          <w:i/>
        </w:rPr>
        <w:t xml:space="preserve">cửa. </w:t>
      </w:r>
      <w:r>
        <w:t xml:space="preserve">Cho </w:t>
      </w:r>
      <w:r>
        <w:rPr>
          <w:i/>
        </w:rPr>
        <w:t xml:space="preserve">chìa </w:t>
      </w:r>
      <w:r>
        <w:rPr>
          <w:i/>
        </w:rPr>
        <w:t xml:space="preserve">vào </w:t>
      </w:r>
      <w:r>
        <w:t xml:space="preserve">| </w:t>
      </w:r>
      <w:r>
        <w:rPr>
          <w:i/>
        </w:rPr>
        <w:t xml:space="preserve">Ô </w:t>
      </w:r>
      <w:r>
        <w:rPr>
          <w:i/>
        </w:rPr>
        <w:t xml:space="preserve">khoá. </w:t>
      </w:r>
      <w:r>
        <w:br/>
      </w:r>
      <w:r>
        <w:rPr>
          <w:b/>
        </w:rPr>
        <w:t xml:space="preserve">ổ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trên </w:t>
      </w:r>
      <w:r>
        <w:t xml:space="preserve">mặt </w:t>
      </w:r>
      <w:r>
        <w:t xml:space="preserve">đường, </w:t>
      </w:r>
      <w:r>
        <w:t xml:space="preserve">lớn </w:t>
      </w:r>
      <w:r>
        <w:t xml:space="preserve">hơn </w:t>
      </w:r>
      <w:r>
        <w:t xml:space="preserve">ổ </w:t>
      </w:r>
      <w:r>
        <w:rPr>
          <w:i/>
        </w:rPr>
        <w:t xml:space="preserve">gà, </w:t>
      </w:r>
      <w:r>
        <w:t xml:space="preserve">khiến </w:t>
      </w:r>
      <w:r>
        <w:t xml:space="preserve">đi </w:t>
      </w:r>
      <w:r>
        <w:t xml:space="preserve">lại </w:t>
      </w:r>
      <w:r>
        <w:t xml:space="preserve">khó </w:t>
      </w:r>
      <w:r>
        <w:t xml:space="preserve">khăn. </w:t>
      </w:r>
      <w:r>
        <w:t xml:space="preserve">Xe </w:t>
      </w:r>
      <w:r>
        <w:t xml:space="preserve">nhảy </w:t>
      </w:r>
      <w:r>
        <w:t xml:space="preserve">chồm </w:t>
      </w:r>
      <w:r>
        <w:rPr>
          <w:i/>
        </w:rPr>
        <w:t xml:space="preserve">chồm </w:t>
      </w:r>
      <w:r>
        <w:rPr>
          <w:i/>
        </w:rPr>
        <w:t xml:space="preserve">trên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Ổ </w:t>
      </w:r>
      <w:r>
        <w:t xml:space="preserve">trâu. </w:t>
      </w:r>
      <w:r>
        <w:br/>
      </w:r>
      <w:r>
        <w:rPr>
          <w:b/>
        </w:rPr>
        <w:t xml:space="preserve">ố </w:t>
      </w:r>
      <w:r>
        <w:rPr>
          <w:b/>
        </w:rPr>
        <w:t xml:space="preserve">trục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trực </w:t>
      </w:r>
      <w:r>
        <w:t xml:space="preserve">tiếp </w:t>
      </w:r>
      <w:r>
        <w:t xml:space="preserve">đỡ </w:t>
      </w:r>
      <w:r>
        <w:t xml:space="preserve">các </w:t>
      </w:r>
      <w:r>
        <w:t xml:space="preserve">trục </w:t>
      </w:r>
      <w:r>
        <w:t xml:space="preserve">quay. </w:t>
      </w:r>
      <w:r>
        <w:br/>
      </w:r>
      <w:r>
        <w:rPr>
          <w:b/>
        </w:rPr>
        <w:t xml:space="preserve">ố </w:t>
      </w:r>
      <w:r>
        <w:rPr>
          <w:i/>
        </w:rPr>
        <w:t xml:space="preserve">tính từ </w:t>
      </w:r>
      <w:r>
        <w:t xml:space="preserve">Có </w:t>
      </w:r>
      <w:r>
        <w:t xml:space="preserve">vết </w:t>
      </w:r>
      <w:r>
        <w:t xml:space="preserve">loang </w:t>
      </w:r>
      <w:r>
        <w:t xml:space="preserve">lổ </w:t>
      </w:r>
      <w:r>
        <w:t xml:space="preserve">và </w:t>
      </w:r>
      <w:r>
        <w:t xml:space="preserve">xin </w:t>
      </w:r>
      <w:r>
        <w:t xml:space="preserve">màu, </w:t>
      </w:r>
      <w:r>
        <w:t xml:space="preserve">khó </w:t>
      </w:r>
      <w:r>
        <w:t xml:space="preserve">tẩy </w:t>
      </w:r>
      <w:r>
        <w:t xml:space="preserve">rửa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vải). </w:t>
      </w:r>
      <w:r>
        <w:rPr>
          <w:i/>
        </w:rPr>
        <w:t xml:space="preserve">Vái </w:t>
      </w:r>
      <w:r>
        <w:rPr>
          <w:i/>
        </w:rPr>
        <w:t xml:space="preserve">nhuộm </w:t>
      </w:r>
      <w:r>
        <w:rPr>
          <w:i/>
        </w:rPr>
        <w:t xml:space="preserve">bị </w:t>
      </w:r>
      <w:r>
        <w:rPr>
          <w:i/>
        </w:rPr>
        <w:t xml:space="preserve">ố. </w:t>
      </w:r>
      <w:r>
        <w:rPr>
          <w:i/>
        </w:rPr>
        <w:t xml:space="preserve">Tấm </w:t>
      </w:r>
      <w:r>
        <w:t xml:space="preserve">ảnh </w:t>
      </w:r>
      <w:r>
        <w:t xml:space="preserve">lâu </w:t>
      </w:r>
      <w:r>
        <w:t xml:space="preserve">ngày </w:t>
      </w:r>
      <w:r>
        <w:rPr>
          <w:i/>
        </w:rPr>
        <w:t xml:space="preserve">đã </w:t>
      </w:r>
      <w:r>
        <w:rPr>
          <w:i/>
        </w:rPr>
        <w:t xml:space="preserve">ố </w:t>
      </w:r>
      <w:r>
        <w:t xml:space="preserve">vàng. </w:t>
      </w:r>
      <w:r>
        <w:br/>
      </w:r>
      <w:r>
        <w:rPr>
          <w:b/>
        </w:rPr>
        <w:t xml:space="preserve">ôboa </w:t>
      </w:r>
      <w:r>
        <w:rPr>
          <w:i/>
        </w:rPr>
        <w:t xml:space="preserve">danh từ </w:t>
      </w:r>
      <w:r>
        <w:t xml:space="preserve">Kèn </w:t>
      </w:r>
      <w:r>
        <w:t xml:space="preserve">dăm </w:t>
      </w:r>
      <w:r>
        <w:t xml:space="preserve">kép, </w:t>
      </w:r>
      <w:r>
        <w:t xml:space="preserve">thân </w:t>
      </w:r>
      <w:r>
        <w:t xml:space="preserve">bằng </w:t>
      </w:r>
      <w:r>
        <w:t xml:space="preserve">gỗ </w:t>
      </w:r>
      <w:r>
        <w:t xml:space="preserve">cứng, </w:t>
      </w:r>
      <w:r>
        <w:t xml:space="preserve">có </w:t>
      </w:r>
      <w:r>
        <w:t xml:space="preserve">cần </w:t>
      </w:r>
      <w:r>
        <w:t xml:space="preserve">bấm </w:t>
      </w:r>
      <w:r>
        <w:t xml:space="preserve">ngón </w:t>
      </w:r>
      <w:r>
        <w:t xml:space="preserve">bằng </w:t>
      </w:r>
      <w:r>
        <w:t xml:space="preserve">kim </w:t>
      </w:r>
      <w:r>
        <w:t xml:space="preserve">loại. </w:t>
      </w:r>
      <w:r>
        <w:t xml:space="preserve">. </w:t>
      </w:r>
      <w:r>
        <w:br/>
      </w:r>
      <w:r>
        <w:rPr>
          <w:b/>
        </w:rPr>
        <w:t xml:space="preserve">ốc;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vật </w:t>
      </w:r>
      <w:r>
        <w:t xml:space="preserve">thân </w:t>
      </w:r>
      <w:r>
        <w:t xml:space="preserve">mềm </w:t>
      </w:r>
      <w:r>
        <w:t xml:space="preserve">có </w:t>
      </w:r>
      <w:r>
        <w:t xml:space="preserve">vỏ </w:t>
      </w:r>
      <w:r>
        <w:t xml:space="preserve">cứng </w:t>
      </w:r>
      <w:r>
        <w:t xml:space="preserve">và </w:t>
      </w:r>
      <w:r>
        <w:t xml:space="preserve">xoắn,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hoặc </w:t>
      </w:r>
      <w:r>
        <w:t xml:space="preserve">ở </w:t>
      </w:r>
      <w:r>
        <w:t xml:space="preserve">cạn, </w:t>
      </w:r>
      <w:r>
        <w:t xml:space="preserve">thịt </w:t>
      </w:r>
      <w:r>
        <w:t xml:space="preserve">ăn </w:t>
      </w:r>
      <w:r>
        <w:t xml:space="preserve">được. </w:t>
      </w:r>
      <w:r>
        <w:rPr>
          <w:i/>
        </w:rPr>
        <w:t xml:space="preserve">Nhạt </w:t>
      </w:r>
      <w:r>
        <w:rPr>
          <w:i/>
        </w:rPr>
        <w:t xml:space="preserve">như </w:t>
      </w:r>
      <w:r>
        <w:rPr>
          <w:i/>
        </w:rPr>
        <w:t xml:space="preserve">nước </w:t>
      </w:r>
      <w:r>
        <w:rPr>
          <w:i/>
        </w:rPr>
        <w:t xml:space="preserve">ốc </w:t>
      </w:r>
      <w:r>
        <w:rPr>
          <w:i/>
        </w:rPr>
        <w:t xml:space="preserve">(như </w:t>
      </w:r>
      <w:r>
        <w:rPr>
          <w:i/>
        </w:rPr>
        <w:t xml:space="preserve">nước </w:t>
      </w:r>
      <w:r>
        <w:rPr>
          <w:i/>
        </w:rPr>
        <w:t xml:space="preserve">luộc </w:t>
      </w:r>
      <w:r>
        <w:rPr>
          <w:i/>
        </w:rPr>
        <w:t xml:space="preserve">ốc). </w:t>
      </w:r>
      <w:r>
        <w:rPr>
          <w:b/>
        </w:rPr>
        <w:t xml:space="preserve">2 </w:t>
      </w:r>
      <w:r>
        <w:t xml:space="preserve">Tù </w:t>
      </w:r>
      <w:r>
        <w:t xml:space="preserve">và </w:t>
      </w:r>
      <w:r>
        <w:t xml:space="preserve">làm </w:t>
      </w:r>
      <w:r>
        <w:t xml:space="preserve">bằng </w:t>
      </w:r>
      <w:r>
        <w:t xml:space="preserve">vỏ </w:t>
      </w:r>
      <w:r>
        <w:t xml:space="preserve">ốc </w:t>
      </w:r>
      <w:r>
        <w:t xml:space="preserve">lớn, </w:t>
      </w:r>
      <w:r>
        <w:t xml:space="preserve">thời </w:t>
      </w:r>
      <w:r>
        <w:t xml:space="preserve">xưa-dùng </w:t>
      </w:r>
      <w:r>
        <w:t xml:space="preserve">để </w:t>
      </w:r>
      <w:r>
        <w:rPr>
          <w:i/>
        </w:rPr>
        <w:t xml:space="preserve">thổi </w:t>
      </w:r>
      <w:r>
        <w:t xml:space="preserve">phát </w:t>
      </w:r>
      <w:r>
        <w:t xml:space="preserve">hiệu. </w:t>
      </w:r>
      <w:r>
        <w:rPr>
          <w:i/>
        </w:rPr>
        <w:t xml:space="preserve">Hiệu </w:t>
      </w:r>
      <w:r>
        <w:rPr>
          <w:i/>
        </w:rPr>
        <w:t xml:space="preserve">ốc. </w:t>
      </w:r>
      <w:r>
        <w:rPr>
          <w:i/>
        </w:rPr>
        <w:t xml:space="preserve">Tiếng </w:t>
      </w:r>
      <w:r>
        <w:rPr>
          <w:i/>
        </w:rPr>
        <w:t xml:space="preserve">ốc. </w:t>
      </w:r>
      <w:r>
        <w:t xml:space="preserve">. </w:t>
      </w:r>
      <w:r>
        <w:t xml:space="preserve">ốc¿d. </w:t>
      </w:r>
      <w:r>
        <w:rPr>
          <w:b/>
        </w:rPr>
        <w:t xml:space="preserve">1 </w:t>
      </w:r>
      <w:r>
        <w:t xml:space="preserve">Đinh </w:t>
      </w:r>
      <w:r>
        <w:t xml:space="preserve">ốc </w:t>
      </w:r>
      <w:r>
        <w:t xml:space="preserve">(nói </w:t>
      </w:r>
      <w:r>
        <w:t xml:space="preserve">tắt). </w:t>
      </w:r>
      <w:r>
        <w:rPr>
          <w:b/>
        </w:rPr>
        <w:t xml:space="preserve">2 </w:t>
      </w:r>
      <w:r>
        <w:t xml:space="preserve">(ít dùng). </w:t>
      </w:r>
      <w:r>
        <w:t xml:space="preserve">Đinh </w:t>
      </w:r>
      <w:r>
        <w:t xml:space="preserve">vít.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