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ơ,Ơ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mười </w:t>
      </w:r>
      <w:r>
        <w:t xml:space="preserve">chín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"ơ". </w:t>
      </w:r>
      <w:r>
        <w:br/>
      </w:r>
      <w:r>
        <w:rPr>
          <w:b/>
        </w:rPr>
        <w:t xml:space="preserve">ø, </w:t>
      </w:r>
      <w:r>
        <w:rPr>
          <w:i/>
        </w:rPr>
        <w:t xml:space="preserve">danh từ </w:t>
      </w:r>
      <w:r>
        <w:t xml:space="preserve">(phương ngữ). </w:t>
      </w:r>
      <w:r>
        <w:t xml:space="preserve">Nồi </w:t>
      </w:r>
      <w:r>
        <w:t xml:space="preserve">đất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kho </w:t>
      </w:r>
      <w:r>
        <w:t xml:space="preserve">nấu </w:t>
      </w:r>
      <w:r>
        <w:t xml:space="preserve">thức </w:t>
      </w:r>
      <w:r>
        <w:t xml:space="preserve">ăn. </w:t>
      </w:r>
      <w:r>
        <w:rPr>
          <w:i/>
        </w:rPr>
        <w:t xml:space="preserve">Ơ </w:t>
      </w:r>
      <w:r>
        <w:t xml:space="preserve">cá. </w:t>
      </w:r>
      <w:r>
        <w:br/>
      </w:r>
      <w:r>
        <w:rPr>
          <w:b/>
        </w:rPr>
        <w:t xml:space="preserve">ø,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ngạc </w:t>
      </w:r>
      <w:r>
        <w:t xml:space="preserve">nhiên. </w:t>
      </w:r>
      <w:r>
        <w:rPr>
          <w:i/>
        </w:rPr>
        <w:t xml:space="preserve">ƠI! </w:t>
      </w:r>
      <w:r>
        <w:rPr>
          <w:i/>
        </w:rPr>
        <w:t xml:space="preserve">Anh </w:t>
      </w:r>
      <w:r>
        <w:rPr>
          <w:i/>
        </w:rPr>
        <w:t xml:space="preserve">cũng </w:t>
      </w:r>
      <w:r>
        <w:rPr>
          <w:i/>
        </w:rPr>
        <w:t xml:space="preserve">ở </w:t>
      </w:r>
      <w:r>
        <w:rPr>
          <w:i/>
        </w:rPr>
        <w:t xml:space="preserve">đây </w:t>
      </w:r>
      <w:r>
        <w:rPr>
          <w:i/>
        </w:rPr>
        <w:t xml:space="preserve">à? </w:t>
      </w:r>
      <w:r>
        <w:t xml:space="preserve">Ơ </w:t>
      </w:r>
      <w:r>
        <w:rPr>
          <w:i/>
        </w:rPr>
        <w:t xml:space="preserve">lên </w:t>
      </w:r>
      <w:r>
        <w:t xml:space="preserve">một </w:t>
      </w:r>
      <w:r>
        <w:rPr>
          <w:i/>
        </w:rPr>
        <w:t xml:space="preserve">tiếng. </w:t>
      </w:r>
      <w:r>
        <w:br/>
      </w:r>
      <w:r>
        <w:rPr>
          <w:b/>
        </w:rPr>
        <w:t xml:space="preserve">ơ </w:t>
      </w:r>
      <w:r>
        <w:rPr>
          <w:b/>
        </w:rPr>
        <w:t xml:space="preserve">hay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Như </w:t>
      </w:r>
      <w:r>
        <w:t xml:space="preserve">ô </w:t>
      </w:r>
      <w:r>
        <w:t xml:space="preserve">hay. </w:t>
      </w:r>
      <w:r>
        <w:br/>
      </w:r>
      <w:r>
        <w:rPr>
          <w:b/>
        </w:rPr>
        <w:t xml:space="preserve">ø </w:t>
      </w:r>
      <w:r>
        <w:rPr>
          <w:b/>
        </w:rPr>
        <w:t xml:space="preserve">hờ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(ít dùng). </w:t>
      </w:r>
      <w:r>
        <w:t xml:space="preserve">Tỏ </w:t>
      </w:r>
      <w:r>
        <w:t xml:space="preserve">ra </w:t>
      </w:r>
      <w:r>
        <w:t xml:space="preserve">hờ </w:t>
      </w:r>
      <w:r>
        <w:t xml:space="preserve">hững, </w:t>
      </w:r>
      <w:r>
        <w:t xml:space="preserve">lạnh </w:t>
      </w:r>
      <w:r>
        <w:t xml:space="preserve">lùng,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đến. </w:t>
      </w:r>
      <w:r>
        <w:br/>
      </w:r>
      <w:r>
        <w:rPr>
          <w:b/>
        </w:rPr>
        <w:t xml:space="preserve">ơ </w:t>
      </w:r>
      <w:r>
        <w:rPr>
          <w:b/>
        </w:rPr>
        <w:t xml:space="preserve">kia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Như </w:t>
      </w:r>
      <w:r>
        <w:rPr>
          <w:i/>
        </w:rPr>
        <w:t xml:space="preserve">ô </w:t>
      </w:r>
      <w:r>
        <w:rPr>
          <w:i/>
        </w:rPr>
        <w:t xml:space="preserve">Eìa. </w:t>
      </w:r>
      <w:r>
        <w:br/>
      </w:r>
      <w:r>
        <w:rPr>
          <w:b/>
        </w:rPr>
        <w:t xml:space="preserve">"ơ-ri-xtíc” </w:t>
      </w:r>
      <w:r>
        <w:rPr>
          <w:i/>
        </w:rPr>
        <w:t xml:space="preserve">xem </w:t>
      </w:r>
      <w:r>
        <w:t xml:space="preserve">heuristic. </w:t>
      </w:r>
      <w:r>
        <w:br/>
      </w:r>
      <w:r>
        <w:rPr>
          <w:b/>
        </w:rPr>
        <w:t xml:space="preserve">ờ </w:t>
      </w:r>
      <w:r>
        <w:rPr>
          <w:i/>
        </w:rPr>
        <w:t xml:space="preserve">cảm từ </w:t>
      </w:r>
      <w:r>
        <w:t xml:space="preserve">(kng.;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Tiếng </w:t>
      </w:r>
      <w:r>
        <w:t xml:space="preserve">thốt </w:t>
      </w:r>
      <w:r>
        <w:t xml:space="preserve">ra, </w:t>
      </w:r>
      <w:r>
        <w:t xml:space="preserve">biểu </w:t>
      </w:r>
      <w:r>
        <w:t xml:space="preserve">lộ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hoặc </w:t>
      </w:r>
      <w:r>
        <w:t xml:space="preserve">sực </w:t>
      </w:r>
      <w:r>
        <w:t xml:space="preserve">nhớ </w:t>
      </w:r>
      <w:r>
        <w:t xml:space="preserve">ra </w:t>
      </w:r>
      <w:r>
        <w:t xml:space="preserve">điều </w:t>
      </w:r>
      <w:r>
        <w:t xml:space="preserve">gì. </w:t>
      </w:r>
      <w:r>
        <w:rPr>
          <w:i/>
        </w:rPr>
        <w:t xml:space="preserve">ỜỞ </w:t>
      </w:r>
      <w:r>
        <w:rPr>
          <w:i/>
        </w:rPr>
        <w:t xml:space="preserve">phái </w:t>
      </w:r>
      <w:r>
        <w:rPr>
          <w:i/>
        </w:rPr>
        <w:t xml:space="preserve">đấy. </w:t>
      </w:r>
      <w:r>
        <w:t xml:space="preserve">Ờnhi, </w:t>
      </w:r>
      <w:r>
        <w:t xml:space="preserve">quên </w:t>
      </w:r>
      <w:r>
        <w:rPr>
          <w:i/>
        </w:rPr>
        <w:t xml:space="preserve">mất. </w:t>
      </w:r>
      <w:r>
        <w:br/>
      </w:r>
      <w:r>
        <w:rPr>
          <w:b/>
        </w:rPr>
        <w:t xml:space="preserve">ở </w:t>
      </w:r>
      <w:r>
        <w:rPr>
          <w:b/>
        </w:rPr>
        <w:t xml:space="preserve">lI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Sống </w:t>
      </w:r>
      <w:r>
        <w:t xml:space="preserve">đời </w:t>
      </w:r>
      <w:r>
        <w:t xml:space="preserve">sống </w:t>
      </w:r>
      <w:r>
        <w:t xml:space="preserve">riêng </w:t>
      </w:r>
      <w:r>
        <w:t xml:space="preserve">thường </w:t>
      </w:r>
      <w:r>
        <w:t xml:space="preserve">ngày </w:t>
      </w:r>
      <w:r>
        <w:t xml:space="preserve">tại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đó. </w:t>
      </w:r>
      <w:r>
        <w:t xml:space="preserve">Suốt </w:t>
      </w:r>
      <w:r>
        <w:rPr>
          <w:i/>
        </w:rPr>
        <w:t xml:space="preserve">đời </w:t>
      </w:r>
      <w:r>
        <w:rPr>
          <w:i/>
        </w:rPr>
        <w:t xml:space="preserve">ở </w:t>
      </w:r>
      <w:r>
        <w:t xml:space="preserve">thôn </w:t>
      </w:r>
      <w:r>
        <w:rPr>
          <w:i/>
        </w:rPr>
        <w:t xml:space="preserve">quê. </w:t>
      </w:r>
      <w:r>
        <w:rPr>
          <w:i/>
        </w:rPr>
        <w:t xml:space="preserve">Hai </w:t>
      </w:r>
      <w:r>
        <w:t xml:space="preserve">người </w:t>
      </w:r>
      <w:r>
        <w:rPr>
          <w:i/>
        </w:rPr>
        <w:t xml:space="preserve">ở </w:t>
      </w:r>
      <w:r>
        <w:t xml:space="preserve">cùng </w:t>
      </w:r>
      <w:r>
        <w:t xml:space="preserve">phố. </w:t>
      </w:r>
      <w:r>
        <w:t xml:space="preserve">Tôi </w:t>
      </w:r>
      <w:r>
        <w:rPr>
          <w:i/>
        </w:rPr>
        <w:t xml:space="preserve">ở </w:t>
      </w:r>
      <w:r>
        <w:t xml:space="preserve">nhà </w:t>
      </w:r>
      <w:r>
        <w:t xml:space="preserve">số </w:t>
      </w:r>
      <w:r>
        <w:rPr>
          <w:i/>
        </w:rPr>
        <w:t xml:space="preserve">5. </w:t>
      </w:r>
      <w:r>
        <w:t xml:space="preserve">Ở </w:t>
      </w:r>
      <w:r>
        <w:t xml:space="preserve">trọ. </w:t>
      </w:r>
      <w:r>
        <w:rPr>
          <w:b/>
        </w:rPr>
        <w:t xml:space="preserve">2 </w:t>
      </w:r>
      <w:r>
        <w:t xml:space="preserve">Có </w:t>
      </w:r>
      <w:r>
        <w:t xml:space="preserve">mặt </w:t>
      </w:r>
      <w:r>
        <w:t xml:space="preserve">trong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hoặc </w:t>
      </w:r>
      <w:r>
        <w:t xml:space="preserve">một </w:t>
      </w:r>
      <w:r>
        <w:t xml:space="preserve">thời </w:t>
      </w:r>
      <w:r>
        <w:t xml:space="preserve">điểm </w:t>
      </w:r>
      <w:r>
        <w:t xml:space="preserve">nhất </w:t>
      </w:r>
      <w:r>
        <w:t xml:space="preserve">định, </w:t>
      </w:r>
      <w:r>
        <w:t xml:space="preserve">tại </w:t>
      </w:r>
      <w:r>
        <w:t xml:space="preserve">một </w:t>
      </w:r>
      <w:r>
        <w:t xml:space="preserve">nơi, </w:t>
      </w:r>
      <w:r>
        <w:t xml:space="preserve">một </w:t>
      </w:r>
      <w:r>
        <w:t xml:space="preserve">chỗ </w:t>
      </w:r>
      <w:r>
        <w:t xml:space="preserve">nào </w:t>
      </w:r>
      <w:r>
        <w:t xml:space="preserve">đó.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đang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rPr>
          <w:i/>
        </w:rPr>
        <w:t xml:space="preserve">Tối </w:t>
      </w:r>
      <w:r>
        <w:t xml:space="preserve">hôm </w:t>
      </w:r>
      <w:r>
        <w:t xml:space="preserve">qua, </w:t>
      </w:r>
      <w:r>
        <w:t xml:space="preserve">nó </w:t>
      </w:r>
      <w:r>
        <w:t xml:space="preserve">cũng </w:t>
      </w:r>
      <w:r>
        <w:rPr>
          <w:i/>
        </w:rPr>
        <w:t xml:space="preserve">ở </w:t>
      </w:r>
      <w:r>
        <w:rPr>
          <w:i/>
        </w:rPr>
        <w:t xml:space="preserve">đấy. </w:t>
      </w:r>
      <w:r>
        <w:rPr>
          <w:i/>
        </w:rPr>
        <w:t xml:space="preserve">Ông </w:t>
      </w:r>
      <w:r>
        <w:rPr>
          <w:i/>
        </w:rPr>
        <w:t xml:space="preserve">ta </w:t>
      </w:r>
      <w:r>
        <w:t xml:space="preserve">có </w:t>
      </w:r>
      <w:r>
        <w:rPr>
          <w:i/>
        </w:rPr>
        <w:t xml:space="preserve">ở </w:t>
      </w:r>
      <w:r>
        <w:rPr>
          <w:i/>
        </w:rPr>
        <w:t xml:space="preserve">Tokyo </w:t>
      </w:r>
      <w:r>
        <w:rPr>
          <w:i/>
        </w:rPr>
        <w:t xml:space="preserve">một </w:t>
      </w:r>
      <w:r>
        <w:rPr>
          <w:i/>
        </w:rPr>
        <w:t xml:space="preserve">tháng. </w:t>
      </w:r>
      <w:r>
        <w:rPr>
          <w:b/>
        </w:rPr>
        <w:t xml:space="preserve">3 </w:t>
      </w:r>
      <w:r>
        <w:t xml:space="preserve">Tiếp </w:t>
      </w:r>
      <w:r>
        <w:t xml:space="preserve">tục </w:t>
      </w:r>
      <w:r>
        <w:t xml:space="preserve">có </w:t>
      </w:r>
      <w:r>
        <w:t xml:space="preserve">mặt </w:t>
      </w:r>
      <w:r>
        <w:t xml:space="preserve">tại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rời </w:t>
      </w:r>
      <w:r>
        <w:t xml:space="preserve">đi </w:t>
      </w:r>
      <w:r>
        <w:t xml:space="preserve">đâu. </w:t>
      </w:r>
      <w:r>
        <w:t xml:space="preserve">Kế </w:t>
      </w:r>
      <w:r>
        <w:rPr>
          <w:i/>
        </w:rPr>
        <w:t xml:space="preserve">ở </w:t>
      </w:r>
      <w:r>
        <w:rPr>
          <w:i/>
        </w:rPr>
        <w:t xml:space="preserve">người </w:t>
      </w:r>
      <w:r>
        <w:rPr>
          <w:i/>
        </w:rPr>
        <w:t xml:space="preserve">đi. </w:t>
      </w:r>
      <w:r>
        <w:t xml:space="preserve">Mời </w:t>
      </w:r>
      <w:r>
        <w:t xml:space="preserve">khách </w:t>
      </w:r>
      <w:r>
        <w:rPr>
          <w:i/>
        </w:rPr>
        <w:t xml:space="preserve">ở </w:t>
      </w:r>
      <w:r>
        <w:rPr>
          <w:i/>
        </w:rPr>
        <w:t xml:space="preserve">lại </w:t>
      </w:r>
      <w:r>
        <w:t xml:space="preserve">chơi. </w:t>
      </w:r>
      <w:r>
        <w:t xml:space="preserve">Người </w:t>
      </w:r>
      <w:r>
        <w:rPr>
          <w:i/>
        </w:rPr>
        <w:t xml:space="preserve">ơi, </w:t>
      </w:r>
      <w:r>
        <w:t xml:space="preserve">người </w:t>
      </w:r>
      <w:r>
        <w:rPr>
          <w:i/>
        </w:rPr>
        <w:t xml:space="preserve">ở </w:t>
      </w:r>
      <w:r>
        <w:t xml:space="preserve">đừng </w:t>
      </w:r>
      <w:r>
        <w:t xml:space="preserve">về... </w:t>
      </w:r>
      <w:r>
        <w:t xml:space="preserve">(ca dao). </w:t>
      </w:r>
      <w:r>
        <w:rPr>
          <w:b/>
        </w:rPr>
        <w:t xml:space="preserve">4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Sinh </w:t>
      </w:r>
      <w:r>
        <w:t xml:space="preserve">hoạt </w:t>
      </w:r>
      <w:r>
        <w:rPr>
          <w:i/>
        </w:rPr>
        <w:t xml:space="preserve">thường </w:t>
      </w:r>
      <w:r>
        <w:rPr>
          <w:i/>
        </w:rPr>
        <w:t xml:space="preserve">ngày </w:t>
      </w:r>
      <w:r>
        <w:rPr>
          <w:i/>
        </w:rPr>
        <w:t xml:space="preserve">trong </w:t>
      </w:r>
      <w:r>
        <w:rPr>
          <w:i/>
        </w:rPr>
        <w:t xml:space="preserve">những </w:t>
      </w:r>
      <w:r>
        <w:rPr>
          <w:i/>
        </w:rPr>
        <w:t xml:space="preserve">điều </w:t>
      </w:r>
      <w:r>
        <w:rPr>
          <w:i/>
        </w:rPr>
        <w:t xml:space="preserve">kiện </w:t>
      </w:r>
      <w:r>
        <w:t xml:space="preserve">nào </w:t>
      </w:r>
      <w:r>
        <w:rPr>
          <w:i/>
        </w:rPr>
        <w:t xml:space="preserve">đó. </w:t>
      </w:r>
      <w:r>
        <w:t xml:space="preserve">Ở </w:t>
      </w:r>
      <w:r>
        <w:t xml:space="preserve">bẩn. </w:t>
      </w:r>
      <w:r>
        <w:t xml:space="preserve">Ở </w:t>
      </w:r>
      <w:r>
        <w:t xml:space="preserve">sạch. </w:t>
      </w:r>
      <w:r>
        <w:rPr>
          <w:b/>
        </w:rPr>
        <w:t xml:space="preserve">5 </w:t>
      </w:r>
      <w:r>
        <w:t xml:space="preserve">Đối </w:t>
      </w:r>
      <w:r>
        <w:t xml:space="preserve">xử </w:t>
      </w:r>
      <w:r>
        <w:t xml:space="preserve">trong </w:t>
      </w:r>
      <w:r>
        <w:t xml:space="preserve">đời </w:t>
      </w:r>
      <w:r>
        <w:t xml:space="preserve">sống </w:t>
      </w:r>
      <w:r>
        <w:t xml:space="preserve">hằng </w:t>
      </w:r>
      <w:r>
        <w:t xml:space="preserve">ngày. </w:t>
      </w:r>
      <w:r>
        <w:t xml:space="preserve">Ở </w:t>
      </w:r>
      <w:r>
        <w:rPr>
          <w:i/>
        </w:rPr>
        <w:t xml:space="preserve">bạc. </w:t>
      </w:r>
      <w:r>
        <w:rPr>
          <w:i/>
        </w:rPr>
        <w:t xml:space="preserve">Ở </w:t>
      </w:r>
      <w:r>
        <w:t xml:space="preserve">sao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t xml:space="preserve">ta </w:t>
      </w:r>
      <w:r>
        <w:rPr>
          <w:i/>
        </w:rPr>
        <w:t xml:space="preserve">thương. </w:t>
      </w:r>
      <w:r>
        <w:rPr>
          <w:i/>
        </w:rPr>
        <w:t xml:space="preserve">Ở </w:t>
      </w:r>
      <w:r>
        <w:t xml:space="preserve">hiền </w:t>
      </w:r>
      <w:r>
        <w:rPr>
          <w:i/>
        </w:rPr>
        <w:t xml:space="preserve">gặp </w:t>
      </w:r>
      <w:r>
        <w:t xml:space="preserve">lành </w:t>
      </w:r>
      <w:r>
        <w:t xml:space="preserve">2g </w:t>
      </w:r>
      <w:r>
        <w:t xml:space="preserve">ng </w:t>
      </w:r>
      <w:r>
        <w:t xml:space="preserve">ng </w:t>
      </w:r>
      <w:r>
        <w:t xml:space="preserve">hớn </w:t>
      </w:r>
      <w:r>
        <w:t xml:space="preserve">Sinh </w:t>
      </w:r>
      <w:r>
        <w:t xml:space="preserve">đố7 </w:t>
      </w:r>
      <w:r>
        <w:br/>
      </w:r>
      <w:r>
        <w:rPr>
          <w:b/>
        </w:rPr>
        <w:t xml:space="preserve">trên </w:t>
      </w:r>
      <w:r>
        <w:rPr>
          <w:b/>
        </w:rPr>
        <w:t xml:space="preserve">bàn. </w:t>
      </w:r>
      <w:r>
        <w:t xml:space="preserve">Hội </w:t>
      </w:r>
      <w:r>
        <w:t xml:space="preserve">nghị </w:t>
      </w:r>
      <w:r>
        <w:rPr>
          <w:i/>
        </w:rPr>
        <w:t xml:space="preserve">họp </w:t>
      </w:r>
      <w:r>
        <w:rPr>
          <w:i/>
        </w:rPr>
        <w:t xml:space="preserve">ở </w:t>
      </w:r>
      <w:r>
        <w:rPr>
          <w:i/>
        </w:rPr>
        <w:t xml:space="preserve">Huế. </w:t>
      </w:r>
      <w:r>
        <w:t xml:space="preserve">Một </w:t>
      </w:r>
      <w:r>
        <w:t xml:space="preserve">thanh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rPr>
          <w:i/>
        </w:rPr>
        <w:t xml:space="preserve">cái </w:t>
      </w:r>
      <w:r>
        <w:t xml:space="preserve">hướng </w:t>
      </w:r>
      <w:r>
        <w:t xml:space="preserve">vào </w:t>
      </w:r>
      <w:r>
        <w:t xml:space="preserve">đó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(thường </w:t>
      </w:r>
      <w:r>
        <w:t xml:space="preserve">là </w:t>
      </w:r>
      <w:r>
        <w:t xml:space="preserve">một </w:t>
      </w:r>
      <w:r>
        <w:t xml:space="preserve">hoạt </w:t>
      </w:r>
      <w:r>
        <w:t xml:space="preserve">đỡ. </w:t>
      </w:r>
      <w:r>
        <w:t xml:space="preserve">3đ).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rà </w:t>
      </w:r>
      <w:r>
        <w:t xml:space="preserve">căn </w:t>
      </w:r>
      <w:r>
        <w:t xml:space="preserve">nguyên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Lỗi </w:t>
      </w:r>
      <w:r>
        <w:t xml:space="preserve">ở </w:t>
      </w:r>
      <w:r>
        <w:t xml:space="preserve">tôi. </w:t>
      </w:r>
      <w:r>
        <w:t xml:space="preserve">ở </w:t>
      </w:r>
      <w:r>
        <w:t xml:space="preserve">ẩn </w:t>
      </w:r>
      <w:r>
        <w:t xml:space="preserve">đợ, </w:t>
      </w:r>
      <w:r>
        <w:t xml:space="preserve">Ở </w:t>
      </w:r>
      <w:r>
        <w:t xml:space="preserve">nơi </w:t>
      </w:r>
      <w:r>
        <w:t xml:space="preserve">ít </w:t>
      </w:r>
      <w:r>
        <w:t xml:space="preserve">người </w:t>
      </w:r>
      <w:r>
        <w:t xml:space="preserve">biết </w:t>
      </w:r>
      <w:r>
        <w:t xml:space="preserve">để </w:t>
      </w:r>
      <w:r>
        <w:t xml:space="preserve">lánh </w:t>
      </w:r>
      <w:r>
        <w:t xml:space="preserve">đời </w:t>
      </w:r>
      <w:r>
        <w:t xml:space="preserve">(nói </w:t>
      </w:r>
      <w:r>
        <w:t xml:space="preserve">về </w:t>
      </w:r>
      <w:r>
        <w:t xml:space="preserve">nhà </w:t>
      </w:r>
      <w:r>
        <w:t xml:space="preserve">nho </w:t>
      </w:r>
      <w:r>
        <w:t xml:space="preserve">ngày </w:t>
      </w:r>
      <w:r>
        <w:t xml:space="preserve">xưa). </w:t>
      </w:r>
      <w:r>
        <w:rPr>
          <w:i/>
        </w:rPr>
        <w:t xml:space="preserve">Cáo </w:t>
      </w:r>
      <w:r>
        <w:rPr>
          <w:i/>
        </w:rPr>
        <w:t xml:space="preserve">quan </w:t>
      </w:r>
      <w:r>
        <w:t xml:space="preserve">bề </w:t>
      </w:r>
      <w:r>
        <w:t xml:space="preserve">Ở </w:t>
      </w:r>
      <w:r>
        <w:rPr>
          <w:i/>
        </w:rPr>
        <w:t xml:space="preserve">ẩn </w:t>
      </w:r>
      <w:r>
        <w:t xml:space="preserve">nơi </w:t>
      </w:r>
      <w:r>
        <w:rPr>
          <w:i/>
        </w:rPr>
        <w:t xml:space="preserve">rừng </w:t>
      </w:r>
      <w:r>
        <w:rPr>
          <w:i/>
        </w:rPr>
        <w:t xml:space="preserve">núi. </w:t>
      </w:r>
      <w:r>
        <w:t xml:space="preserve">U </w:t>
      </w:r>
      <w:r>
        <w:br/>
      </w:r>
      <w:r>
        <w:rPr>
          <w:b/>
        </w:rPr>
        <w:t xml:space="preserve">ở </w:t>
      </w:r>
      <w:r>
        <w:rPr>
          <w:b/>
        </w:rPr>
        <w:t xml:space="preserve">cữđg. </w:t>
      </w:r>
      <w:r>
        <w:rPr>
          <w:b/>
        </w:rPr>
        <w:t xml:space="preserve">ng). </w:t>
      </w:r>
      <w:r>
        <w:t xml:space="preserve">Đẻ </w:t>
      </w:r>
      <w:r>
        <w:t xml:space="preserve">(chỉ </w:t>
      </w:r>
      <w:r>
        <w:t xml:space="preserve">nói </w:t>
      </w:r>
      <w:r>
        <w:t xml:space="preserve">về </w:t>
      </w:r>
      <w:r>
        <w:t xml:space="preserve">người). </w:t>
      </w:r>
      <w:r>
        <w:t xml:space="preserve">Đến </w:t>
      </w:r>
      <w:r>
        <w:t xml:space="preserve">kì </w:t>
      </w:r>
      <w:r>
        <w:rPr>
          <w:i/>
        </w:rPr>
        <w:t xml:space="preserve">ở </w:t>
      </w:r>
      <w:r>
        <w:t xml:space="preserve">cữ. </w:t>
      </w:r>
      <w:r>
        <w:rPr>
          <w:i/>
        </w:rPr>
        <w:t xml:space="preserve">Vừa </w:t>
      </w:r>
      <w:r>
        <w:rPr>
          <w:i/>
        </w:rPr>
        <w:t xml:space="preserve">ở </w:t>
      </w:r>
      <w:r>
        <w:t xml:space="preserve">cữ </w:t>
      </w:r>
      <w:r>
        <w:rPr>
          <w:i/>
        </w:rPr>
        <w:t xml:space="preserve">cháu </w:t>
      </w:r>
      <w:r>
        <w:t xml:space="preserve">gái. </w:t>
      </w:r>
      <w:r>
        <w:t xml:space="preserve">U </w:t>
      </w:r>
      <w:r>
        <w:br/>
      </w:r>
      <w:r>
        <w:rPr>
          <w:b/>
        </w:rPr>
        <w:t xml:space="preserve">ở </w:t>
      </w:r>
      <w:r>
        <w:rPr>
          <w:b/>
        </w:rPr>
        <w:t xml:space="preserve">đâu </w:t>
      </w:r>
      <w:r>
        <w:rPr>
          <w:i/>
        </w:rPr>
        <w:t xml:space="preserve">động từ </w:t>
      </w:r>
      <w:r>
        <w:t xml:space="preserve">Ở </w:t>
      </w:r>
      <w:r>
        <w:t xml:space="preserve">nhờ </w:t>
      </w:r>
      <w:r>
        <w:t xml:space="preserve">nhà </w:t>
      </w:r>
      <w:r>
        <w:t xml:space="preserve">người </w:t>
      </w:r>
      <w:r>
        <w:t xml:space="preserve">khác, </w:t>
      </w:r>
      <w:r>
        <w:t xml:space="preserve">có </w:t>
      </w:r>
      <w:r>
        <w:t xml:space="preserve">tính </w:t>
      </w:r>
      <w:r>
        <w:t xml:space="preserve">chấttạmthời.Ănnhờởđậu. </w:t>
      </w:r>
      <w:r>
        <w:t xml:space="preserve">II </w:t>
      </w:r>
      <w:r>
        <w:br/>
      </w:r>
      <w:r>
        <w:rPr>
          <w:b/>
        </w:rPr>
        <w:t xml:space="preserve">Đán </w:t>
      </w:r>
      <w:r>
        <w:rPr>
          <w:b/>
        </w:rPr>
        <w:t xml:space="preserve">6 </w:t>
      </w:r>
      <w:r>
        <w:t xml:space="preserve">DI </w:t>
      </w:r>
      <w:r>
        <w:rPr>
          <w:b/>
        </w:rPr>
        <w:t xml:space="preserve">0 </w:t>
      </w:r>
      <w:r>
        <w:t xml:space="preserve">ng </w:t>
      </w:r>
      <w:r>
        <w:br/>
      </w:r>
      <w:r>
        <w:rPr>
          <w:b/>
        </w:rPr>
        <w:t xml:space="preserve">còn </w:t>
      </w:r>
      <w:r>
        <w:rPr>
          <w:b/>
        </w:rPr>
        <w:t xml:space="preserve">trẻ, </w:t>
      </w:r>
      <w:r>
        <w:rPr>
          <w:b/>
        </w:rPr>
        <w:t xml:space="preserve">mà </w:t>
      </w:r>
      <w:r>
        <w:rPr>
          <w:b/>
        </w:rPr>
        <w:t xml:space="preserve">sống </w:t>
      </w:r>
      <w:r>
        <w:rPr>
          <w:b/>
        </w:rPr>
        <w:t xml:space="preserve">như </w:t>
      </w:r>
      <w:r>
        <w:rPr>
          <w:b/>
        </w:rPr>
        <w:t xml:space="preserve">vậy </w:t>
      </w:r>
      <w:r>
        <w:rPr>
          <w:b/>
        </w:rPr>
        <w:t xml:space="preserve">cho </w:t>
      </w:r>
      <w:r>
        <w:rPr>
          <w:b/>
        </w:rPr>
        <w:t xml:space="preserve">đến </w:t>
      </w:r>
      <w:r>
        <w:rPr>
          <w:b/>
        </w:rPr>
        <w:t xml:space="preserve">trọn </w:t>
      </w:r>
      <w:r>
        <w:rPr>
          <w:b/>
        </w:rPr>
        <w:t xml:space="preserve">đời. </w:t>
      </w:r>
      <w:r>
        <w:rPr>
          <w:b/>
        </w:rPr>
        <w:t xml:space="preserve">. </w:t>
      </w:r>
      <w:r>
        <w:t xml:space="preserve">c0 </w:t>
      </w:r>
      <w:r>
        <w:t xml:space="preserve">hôn </w:t>
      </w:r>
      <w:r>
        <w:rPr>
          <w:b/>
        </w:rPr>
        <w:t xml:space="preserve">0 </w:t>
      </w:r>
      <w:r>
        <w:t xml:space="preserve">In </w:t>
      </w:r>
      <w:r>
        <w:t xml:space="preserve">TIỀN </w:t>
      </w:r>
      <w:r>
        <w:t xml:space="preserve">mm </w:t>
      </w:r>
      <w:r>
        <w:t xml:space="preserve">ng </w:t>
      </w:r>
      <w:r>
        <w:br/>
      </w:r>
      <w:r>
        <w:rPr>
          <w:b/>
        </w:rPr>
        <w:t xml:space="preserve">buôn. </w:t>
      </w:r>
      <w:r>
        <w:br w:type="page"/>
      </w:r>
      <w:r>
        <w:rPr>
          <w:b/>
        </w:rPr>
        <w:t xml:space="preserve">ở </w:t>
      </w:r>
      <w:r>
        <w:rPr>
          <w:b/>
        </w:rPr>
        <w:t xml:space="preserve">lổ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Ở </w:t>
      </w:r>
      <w:r>
        <w:t xml:space="preserve">truồng. </w:t>
      </w:r>
      <w:r>
        <w:br/>
      </w:r>
      <w:r>
        <w:rPr>
          <w:b/>
        </w:rPr>
        <w:t xml:space="preserve">ở </w:t>
      </w:r>
      <w:r>
        <w:rPr>
          <w:b/>
        </w:rPr>
        <w:t xml:space="preserve">lỗx. </w:t>
      </w:r>
      <w:r>
        <w:rPr>
          <w:b/>
        </w:rPr>
        <w:t xml:space="preserve">ăn </w:t>
      </w:r>
      <w:r>
        <w:rPr>
          <w:b/>
        </w:rPr>
        <w:t xml:space="preserve">lông </w:t>
      </w:r>
      <w:r>
        <w:rPr>
          <w:b/>
        </w:rPr>
        <w:t xml:space="preserve">ở </w:t>
      </w:r>
      <w:r>
        <w:rPr>
          <w:b/>
        </w:rPr>
        <w:t xml:space="preserve">lỗ. </w:t>
      </w:r>
      <w:r>
        <w:br/>
      </w:r>
      <w:r>
        <w:rPr>
          <w:b/>
        </w:rPr>
        <w:t xml:space="preserve">ở </w:t>
      </w:r>
      <w:r>
        <w:rPr>
          <w:b/>
        </w:rPr>
        <w:t xml:space="preserve">mướn </w:t>
      </w:r>
      <w:r>
        <w:rPr>
          <w:i/>
        </w:rPr>
        <w:t xml:space="preserve">động từ </w:t>
      </w:r>
      <w:r>
        <w:t xml:space="preserve">(ít dùng). </w:t>
      </w:r>
      <w:r>
        <w:rPr>
          <w:i/>
        </w:rPr>
        <w:t xml:space="preserve">Ở </w:t>
      </w:r>
      <w:r>
        <w:t xml:space="preserve">động từ </w:t>
      </w:r>
      <w:r>
        <w:br/>
      </w:r>
      <w:r>
        <w:rPr>
          <w:b/>
        </w:rPr>
        <w:t xml:space="preserve">ở </w:t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(ít dùng). </w:t>
      </w:r>
      <w:r>
        <w:t xml:space="preserve">Không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cả </w:t>
      </w:r>
      <w:r>
        <w:t xml:space="preserve">vì </w:t>
      </w:r>
      <w:r>
        <w:t xml:space="preserve">không </w:t>
      </w:r>
      <w:r>
        <w:t xml:space="preserve">có </w:t>
      </w:r>
      <w:r>
        <w:t xml:space="preserve">việc </w:t>
      </w:r>
      <w:r>
        <w:t xml:space="preserve">làm </w:t>
      </w:r>
      <w:r>
        <w:t xml:space="preserve">mà </w:t>
      </w:r>
      <w:r>
        <w:t xml:space="preserve">cũng </w:t>
      </w:r>
      <w:r>
        <w:t xml:space="preserve">chẳng </w:t>
      </w:r>
      <w:r>
        <w:t xml:space="preserve">thiết </w:t>
      </w:r>
      <w:r>
        <w:t xml:space="preserve">làm. </w:t>
      </w:r>
      <w:r>
        <w:br/>
      </w:r>
      <w:r>
        <w:rPr>
          <w:b/>
        </w:rPr>
        <w:t xml:space="preserve">ở </w:t>
      </w:r>
      <w:r>
        <w:rPr>
          <w:b/>
        </w:rPr>
        <w:t xml:space="preserve">rể </w:t>
      </w:r>
      <w:r>
        <w:rPr>
          <w:i/>
        </w:rPr>
        <w:t xml:space="preserve">động từ </w:t>
      </w:r>
      <w:r>
        <w:t xml:space="preserve">(khẩu ngữ). </w:t>
      </w:r>
      <w:r>
        <w:t xml:space="preserve">Ở </w:t>
      </w:r>
      <w:r>
        <w:t xml:space="preserve">gửi </w:t>
      </w:r>
      <w:r>
        <w:t xml:space="preserve">rể. </w:t>
      </w:r>
      <w:r>
        <w:br/>
      </w:r>
      <w:r>
        <w:rPr>
          <w:b/>
        </w:rPr>
        <w:t xml:space="preserve">ở </w:t>
      </w:r>
      <w:r>
        <w:rPr>
          <w:b/>
        </w:rPr>
        <w:t xml:space="preserve">riêng </w:t>
      </w:r>
      <w:r>
        <w:rPr>
          <w:i/>
        </w:rPr>
        <w:t xml:space="preserve">động từ </w:t>
      </w:r>
      <w:r>
        <w:t xml:space="preserve">Lập </w:t>
      </w:r>
      <w:r>
        <w:t xml:space="preserve">gia </w:t>
      </w:r>
      <w:r>
        <w:t xml:space="preserve">đình </w:t>
      </w:r>
      <w:r>
        <w:t xml:space="preserve">riêng, </w:t>
      </w:r>
      <w:r>
        <w:t xml:space="preserve">không </w:t>
      </w:r>
      <w:r>
        <w:t xml:space="preserve">còn </w:t>
      </w:r>
      <w:r>
        <w:t xml:space="preserve">ở </w:t>
      </w:r>
      <w:r>
        <w:t xml:space="preserve">chung </w:t>
      </w:r>
      <w:r>
        <w:t xml:space="preserve">với </w:t>
      </w:r>
      <w:r>
        <w:t xml:space="preserve">cha </w:t>
      </w:r>
      <w:r>
        <w:t xml:space="preserve">mẹ </w:t>
      </w:r>
      <w:r>
        <w:t xml:space="preserve">nữa. </w:t>
      </w:r>
      <w:r>
        <w:t xml:space="preserve">Con </w:t>
      </w:r>
      <w:r>
        <w:t xml:space="preserve">cái </w:t>
      </w:r>
      <w:r>
        <w:rPr>
          <w:i/>
        </w:rPr>
        <w:t xml:space="preserve">đều </w:t>
      </w:r>
      <w:r>
        <w:t xml:space="preserve">đã </w:t>
      </w:r>
      <w:r>
        <w:rPr>
          <w:i/>
        </w:rPr>
        <w:t xml:space="preserve">ở </w:t>
      </w:r>
      <w:r>
        <w:rPr>
          <w:i/>
        </w:rPr>
        <w:t xml:space="preserve">riêng. </w:t>
      </w:r>
      <w:r>
        <w:t xml:space="preserve">Cho </w:t>
      </w:r>
      <w:r>
        <w:rPr>
          <w:i/>
        </w:rPr>
        <w:t xml:space="preserve">con </w:t>
      </w:r>
      <w:r>
        <w:t xml:space="preserve">gái </w:t>
      </w:r>
      <w:r>
        <w:rPr>
          <w:i/>
        </w:rPr>
        <w:t xml:space="preserve">đi </w:t>
      </w:r>
      <w:r>
        <w:rPr>
          <w:i/>
        </w:rPr>
        <w:t xml:space="preserve">ở </w:t>
      </w:r>
      <w:r>
        <w:t xml:space="preserve">riêng. </w:t>
      </w:r>
      <w:r>
        <w:br/>
      </w:r>
      <w:r>
        <w:rPr>
          <w:b/>
        </w:rPr>
        <w:t xml:space="preserve">ở </w:t>
      </w:r>
      <w:r>
        <w:rPr>
          <w:b/>
        </w:rPr>
        <w:t xml:space="preserve">trần </w:t>
      </w:r>
      <w:r>
        <w:rPr>
          <w:i/>
        </w:rPr>
        <w:t xml:space="preserve">động từ </w:t>
      </w:r>
      <w:r>
        <w:t xml:space="preserve">Không </w:t>
      </w:r>
      <w:r>
        <w:t xml:space="preserve">mặc </w:t>
      </w:r>
      <w:r>
        <w:t xml:space="preserve">áo, </w:t>
      </w:r>
      <w:r>
        <w:t xml:space="preserve">để </w:t>
      </w:r>
      <w:r>
        <w:t xml:space="preserve">hở </w:t>
      </w:r>
      <w:r>
        <w:rPr>
          <w:i/>
        </w:rPr>
        <w:t xml:space="preserve">nửa </w:t>
      </w:r>
      <w:r>
        <w:t xml:space="preserve">mình </w:t>
      </w:r>
      <w:r>
        <w:t xml:space="preserve">ở </w:t>
      </w:r>
      <w:r>
        <w:t xml:space="preserve">truồng </w:t>
      </w:r>
      <w:r>
        <w:t xml:space="preserve">động từ </w:t>
      </w:r>
      <w:r>
        <w:t xml:space="preserve">Không </w:t>
      </w:r>
      <w:r>
        <w:t xml:space="preserve">mặc </w:t>
      </w:r>
      <w:r>
        <w:t xml:space="preserve">quần </w:t>
      </w:r>
      <w:r>
        <w:t xml:space="preserve">hoặc </w:t>
      </w:r>
      <w:r>
        <w:t xml:space="preserve">váy, </w:t>
      </w:r>
      <w:r>
        <w:t xml:space="preserve">để </w:t>
      </w:r>
      <w:r>
        <w:t xml:space="preserve">hở </w:t>
      </w:r>
      <w:r>
        <w:t xml:space="preserve">nửa </w:t>
      </w:r>
      <w:r>
        <w:t xml:space="preserve">mình </w:t>
      </w:r>
      <w:r>
        <w:t xml:space="preserve">dưới. </w:t>
      </w:r>
      <w:r>
        <w:br/>
      </w:r>
      <w:r>
        <w:rPr>
          <w:b/>
        </w:rPr>
        <w:t xml:space="preserve">ở </w:t>
      </w:r>
      <w:r>
        <w:rPr>
          <w:b/>
        </w:rPr>
        <w:t xml:space="preserve">vậy </w:t>
      </w:r>
      <w:r>
        <w:rPr>
          <w:i/>
        </w:rPr>
        <w:t xml:space="preserve">động từ </w:t>
      </w:r>
      <w:r>
        <w:t xml:space="preserve">(khẩu ngữ). </w:t>
      </w:r>
      <w:r>
        <w:t xml:space="preserve">Cứ </w:t>
      </w:r>
      <w:r>
        <w:t xml:space="preserve">sống </w:t>
      </w:r>
      <w:r>
        <w:t xml:space="preserve">như </w:t>
      </w:r>
      <w:r>
        <w:t xml:space="preserve">vậy, </w:t>
      </w:r>
      <w:r>
        <w:t xml:space="preserve">độc </w:t>
      </w:r>
      <w:r>
        <w:t xml:space="preserve">thân </w:t>
      </w:r>
      <w:r>
        <w:t xml:space="preserve">hoặc </w:t>
      </w:r>
      <w:r>
        <w:t xml:space="preserve">không </w:t>
      </w:r>
      <w:r>
        <w:t xml:space="preserve">lấy </w:t>
      </w:r>
      <w:r>
        <w:t xml:space="preserve">vợ </w:t>
      </w:r>
      <w:r>
        <w:t xml:space="preserve">khác, </w:t>
      </w:r>
      <w:r>
        <w:t xml:space="preserve">chồng </w:t>
      </w:r>
      <w:r>
        <w:t xml:space="preserve">khác. </w:t>
      </w:r>
      <w:r>
        <w:t xml:space="preserve">Chồng </w:t>
      </w:r>
      <w:r>
        <w:t xml:space="preserve">chết, </w:t>
      </w:r>
      <w:r>
        <w:t xml:space="preserve">chị </w:t>
      </w:r>
      <w:r>
        <w:rPr>
          <w:i/>
        </w:rPr>
        <w:t xml:space="preserve">ở </w:t>
      </w:r>
      <w:r>
        <w:t xml:space="preserve">uậy </w:t>
      </w:r>
      <w:r>
        <w:t xml:space="preserve">nuôi </w:t>
      </w:r>
      <w:r>
        <w:t xml:space="preserve">con. </w:t>
      </w:r>
      <w:r>
        <w:t xml:space="preserve">Anh </w:t>
      </w:r>
      <w:r>
        <w:t xml:space="preserve">ta </w:t>
      </w:r>
      <w:r>
        <w:rPr>
          <w:i/>
        </w:rPr>
        <w:t xml:space="preserve">định </w:t>
      </w:r>
      <w:r>
        <w:rPr>
          <w:i/>
        </w:rPr>
        <w:t xml:space="preserve">ở </w:t>
      </w:r>
      <w:r>
        <w:rPr>
          <w:i/>
        </w:rPr>
        <w:t xml:space="preserve">uậy </w:t>
      </w:r>
      <w:r>
        <w:rPr>
          <w:i/>
        </w:rPr>
        <w:t xml:space="preserve">suốt </w:t>
      </w:r>
      <w:r>
        <w:rPr>
          <w:i/>
        </w:rPr>
        <w:t xml:space="preserve">đời. </w:t>
      </w:r>
      <w:r>
        <w:br/>
      </w:r>
      <w:r>
        <w:rPr>
          <w:b/>
        </w:rPr>
        <w:t xml:space="preserve">ở </w:t>
      </w:r>
      <w:r>
        <w:rPr>
          <w:b/>
        </w:rPr>
        <w:t xml:space="preserve">vú </w:t>
      </w:r>
      <w:r>
        <w:rPr>
          <w:i/>
        </w:rPr>
        <w:t xml:space="preserve">động từ </w:t>
      </w:r>
      <w:r>
        <w:t xml:space="preserve">Đi </w:t>
      </w:r>
      <w:r>
        <w:t xml:space="preserve">ở </w:t>
      </w:r>
      <w:r>
        <w:t xml:space="preserve">làm </w:t>
      </w:r>
      <w:r>
        <w:t xml:space="preserve">vú </w:t>
      </w:r>
      <w:r>
        <w:t xml:space="preserve">em. </w:t>
      </w:r>
      <w:r>
        <w:br/>
      </w:r>
      <w:r>
        <w:rPr>
          <w:b/>
        </w:rPr>
        <w:t xml:space="preserve">ớ,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ngớ. </w:t>
      </w:r>
      <w:r>
        <w:t xml:space="preserve">Đứng </w:t>
      </w:r>
      <w:r>
        <w:rPr>
          <w:i/>
        </w:rPr>
        <w:t xml:space="preserve">ớ </w:t>
      </w:r>
      <w:r>
        <w:rPr>
          <w:i/>
        </w:rPr>
        <w:t xml:space="preserve">ra, </w:t>
      </w:r>
      <w:r>
        <w:t xml:space="preserve">chẳng </w:t>
      </w:r>
      <w:r>
        <w:rPr>
          <w:i/>
        </w:rPr>
        <w:t xml:space="preserve">hiểu </w:t>
      </w:r>
      <w:r>
        <w:rPr>
          <w:i/>
        </w:rPr>
        <w:t xml:space="preserve">gì. </w:t>
      </w:r>
      <w:r>
        <w:br/>
      </w:r>
      <w:r>
        <w:rPr>
          <w:b/>
        </w:rPr>
        <w:t xml:space="preserve">ớ, </w:t>
      </w:r>
      <w:r>
        <w:rPr>
          <w:i/>
        </w:rPr>
        <w:t xml:space="preserve">cảm từ </w:t>
      </w:r>
      <w:r>
        <w:t xml:space="preserve">(kng.; </w:t>
      </w:r>
      <w:r>
        <w:t xml:space="preserve">dùng </w:t>
      </w:r>
      <w:r>
        <w:t xml:space="preserve">trước </w:t>
      </w:r>
      <w:r>
        <w:t xml:space="preserve">từ </w:t>
      </w:r>
      <w:r>
        <w:t xml:space="preserve">chỉ </w:t>
      </w:r>
      <w:r>
        <w:t xml:space="preserve">đối </w:t>
      </w:r>
      <w:r>
        <w:rPr>
          <w:i/>
        </w:rPr>
        <w:t xml:space="preserve">tượng </w:t>
      </w:r>
      <w:r>
        <w:t xml:space="preserve">kêu </w:t>
      </w:r>
      <w:r>
        <w:t xml:space="preserve">gọi). </w:t>
      </w:r>
      <w:r>
        <w:t xml:space="preserve">Tiếng </w:t>
      </w:r>
      <w:r>
        <w:t xml:space="preserve">gọi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người </w:t>
      </w:r>
      <w:r>
        <w:t xml:space="preserve">ở </w:t>
      </w:r>
      <w:r>
        <w:t xml:space="preserve">xa,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quen. </w:t>
      </w:r>
      <w:r>
        <w:rPr>
          <w:i/>
        </w:rPr>
        <w:t xml:space="preserve">Ớ </w:t>
      </w:r>
      <w:r>
        <w:rPr>
          <w:i/>
        </w:rPr>
        <w:t xml:space="preserve">đò! </w:t>
      </w:r>
      <w:r>
        <w:rPr>
          <w:i/>
        </w:rPr>
        <w:t xml:space="preserve">Ớanh </w:t>
      </w:r>
      <w:r>
        <w:t xml:space="preserve">đi </w:t>
      </w:r>
      <w:r>
        <w:t xml:space="preserve">đường </w:t>
      </w:r>
      <w:r>
        <w:rPr>
          <w:i/>
        </w:rPr>
        <w:t xml:space="preserve">cái </w:t>
      </w:r>
      <w:r>
        <w:rPr>
          <w:i/>
        </w:rPr>
        <w:t xml:space="preserve">quan... </w:t>
      </w:r>
      <w:r>
        <w:t xml:space="preserve">(ca dao). </w:t>
      </w:r>
      <w:r>
        <w:br/>
      </w:r>
      <w:r>
        <w:rPr>
          <w:b/>
        </w:rPr>
        <w:t xml:space="preserve">ợ </w:t>
      </w:r>
      <w:r>
        <w:rPr>
          <w:i/>
        </w:rPr>
        <w:t xml:space="preserve">động từ </w:t>
      </w:r>
      <w:r>
        <w:t xml:space="preserve">Tống </w:t>
      </w:r>
      <w:r>
        <w:t xml:space="preserve">khí </w:t>
      </w:r>
      <w:r>
        <w:t xml:space="preserve">hoặc </w:t>
      </w:r>
      <w:r>
        <w:t xml:space="preserve">những </w:t>
      </w:r>
      <w:r>
        <w:t xml:space="preserve">chất </w:t>
      </w:r>
      <w:r>
        <w:t xml:space="preserve">gì </w:t>
      </w:r>
      <w:r>
        <w:t xml:space="preserve">đó </w:t>
      </w:r>
      <w:r>
        <w:t xml:space="preserve">từ </w:t>
      </w:r>
      <w:r>
        <w:t xml:space="preserve">dạ </w:t>
      </w:r>
      <w:r>
        <w:t xml:space="preserve">dày </w:t>
      </w:r>
      <w:r>
        <w:t xml:space="preserve">ra </w:t>
      </w:r>
      <w:r>
        <w:t xml:space="preserve">miệng. </w:t>
      </w:r>
      <w:r>
        <w:t xml:space="preserve">Đau </w:t>
      </w:r>
      <w:r>
        <w:rPr>
          <w:i/>
        </w:rPr>
        <w:t xml:space="preserve">dạ </w:t>
      </w:r>
      <w:r>
        <w:rPr>
          <w:i/>
        </w:rPr>
        <w:t xml:space="preserve">dày </w:t>
      </w:r>
      <w:r>
        <w:rPr>
          <w:i/>
        </w:rPr>
        <w:t xml:space="preserve">bị </w:t>
      </w:r>
      <w:r>
        <w:rPr>
          <w:i/>
        </w:rPr>
        <w:t xml:space="preserve">ợ </w:t>
      </w:r>
      <w:r>
        <w:rPr>
          <w:i/>
        </w:rPr>
        <w:t xml:space="preserve">chua. </w:t>
      </w:r>
      <w:r>
        <w:rPr>
          <w:i/>
        </w:rPr>
        <w:t xml:space="preserve">Bò </w:t>
      </w:r>
      <w:r>
        <w:t xml:space="preserve">gợ </w:t>
      </w:r>
      <w:r>
        <w:t xml:space="preserve">cỏ </w:t>
      </w:r>
      <w:r>
        <w:t xml:space="preserve">lên </w:t>
      </w:r>
      <w:r>
        <w:rPr>
          <w:i/>
        </w:rPr>
        <w:t xml:space="preserve">nhai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ơi </w:t>
      </w:r>
      <w:r>
        <w:rPr>
          <w:i/>
        </w:rPr>
        <w:t xml:space="preserve">cảm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đối </w:t>
      </w:r>
      <w:r>
        <w:t xml:space="preserve">tượng </w:t>
      </w:r>
      <w:r>
        <w:t xml:space="preserve">kêu </w:t>
      </w:r>
      <w:r>
        <w:t xml:space="preserve">gọi). </w:t>
      </w:r>
      <w:r>
        <w:t xml:space="preserve">Tiếng </w:t>
      </w:r>
      <w:r>
        <w:t xml:space="preserve">gọi </w:t>
      </w:r>
      <w:r>
        <w:t xml:space="preserve">dùng </w:t>
      </w:r>
      <w:r>
        <w:t xml:space="preserve">để </w:t>
      </w:r>
      <w:r>
        <w:t xml:space="preserve">gọi </w:t>
      </w:r>
      <w:r>
        <w:t xml:space="preserve">một </w:t>
      </w:r>
      <w:r>
        <w:t xml:space="preserve">cách </w:t>
      </w:r>
      <w:r>
        <w:t xml:space="preserve">thân </w:t>
      </w:r>
      <w:r>
        <w:t xml:space="preserve">mật, </w:t>
      </w:r>
      <w:r>
        <w:t xml:space="preserve">thân </w:t>
      </w:r>
      <w:r>
        <w:t xml:space="preserve">thiết. </w:t>
      </w:r>
      <w:r>
        <w:t xml:space="preserve">Ông </w:t>
      </w:r>
      <w:r>
        <w:t xml:space="preserve">ơi! </w:t>
      </w:r>
      <w:r>
        <w:t xml:space="preserve">Ai </w:t>
      </w:r>
      <w:r>
        <w:t xml:space="preserve">ơi </w:t>
      </w:r>
      <w:r>
        <w:rPr>
          <w:i/>
        </w:rPr>
        <w:t xml:space="preserve">đừng </w:t>
      </w:r>
      <w:r>
        <w:rPr>
          <w:i/>
        </w:rPr>
        <w:t xml:space="preserve">bỏ </w:t>
      </w:r>
      <w:r>
        <w:t xml:space="preserve">ruộng </w:t>
      </w:r>
      <w:r>
        <w:rPr>
          <w:i/>
        </w:rPr>
        <w:t xml:space="preserve">hoang... </w:t>
      </w:r>
      <w:r>
        <w:t xml:space="preserve">(ca dao). </w:t>
      </w:r>
      <w:r>
        <w:t xml:space="preserve">Thuyền </w:t>
      </w:r>
      <w:r>
        <w:t xml:space="preserve">ơi </w:t>
      </w:r>
      <w:r>
        <w:rPr>
          <w:i/>
        </w:rPr>
        <w:t xml:space="preserve">có </w:t>
      </w:r>
      <w:r>
        <w:t xml:space="preserve">nhớ </w:t>
      </w:r>
      <w:r>
        <w:rPr>
          <w:i/>
        </w:rPr>
        <w:t xml:space="preserve">bến </w:t>
      </w:r>
      <w:r>
        <w:rPr>
          <w:i/>
        </w:rPr>
        <w:t xml:space="preserve">chăng?.. </w:t>
      </w:r>
      <w:r>
        <w:t xml:space="preserve">(cd). </w:t>
      </w:r>
      <w:r>
        <w:rPr>
          <w:i/>
        </w:rPr>
        <w:t xml:space="preserve">Ơi </w:t>
      </w:r>
      <w:r>
        <w:rPr>
          <w:i/>
        </w:rPr>
        <w:t xml:space="preserve">quê </w:t>
      </w:r>
      <w:r>
        <w:t xml:space="preserve">hương, </w:t>
      </w:r>
      <w:r>
        <w:rPr>
          <w:i/>
        </w:rPr>
        <w:t xml:space="preserve">đất </w:t>
      </w:r>
      <w:r>
        <w:t xml:space="preserve">nước! </w:t>
      </w:r>
      <w:r>
        <w:rPr>
          <w:b/>
        </w:rPr>
        <w:t xml:space="preserve">2 </w:t>
      </w:r>
      <w:r>
        <w:t xml:space="preserve">(kng,). </w:t>
      </w:r>
      <w:r>
        <w:t xml:space="preserve">Tiếng </w:t>
      </w:r>
      <w:r>
        <w:t xml:space="preserve">đáp </w:t>
      </w:r>
      <w:r>
        <w:t xml:space="preserve">dùng </w:t>
      </w:r>
      <w:r>
        <w:t xml:space="preserve">để </w:t>
      </w:r>
      <w:r>
        <w:t xml:space="preserve">đáp </w:t>
      </w:r>
      <w:r>
        <w:t xml:space="preserve">lại </w:t>
      </w:r>
      <w:r>
        <w:t xml:space="preserve">tiếng </w:t>
      </w:r>
      <w:r>
        <w:t xml:space="preserve">gọi </w:t>
      </w:r>
      <w:r>
        <w:t xml:space="preserve">của </w:t>
      </w:r>
      <w:r>
        <w:t xml:space="preserve">người </w:t>
      </w:r>
      <w:r>
        <w:t xml:space="preserve">ngang </w:t>
      </w:r>
      <w:r>
        <w:t xml:space="preserve">hàng </w:t>
      </w:r>
      <w:r>
        <w:t xml:space="preserve">hoặc </w:t>
      </w:r>
      <w:r>
        <w:t xml:space="preserve">người </w:t>
      </w:r>
      <w:r>
        <w:t xml:space="preserve">dưới. </w:t>
      </w:r>
      <w:r>
        <w:t xml:space="preserve">Ơi! </w:t>
      </w:r>
      <w:r>
        <w:t xml:space="preserve">gọi </w:t>
      </w:r>
      <w:r>
        <w:t xml:space="preserve">gì </w:t>
      </w:r>
      <w:r>
        <w:rPr>
          <w:i/>
        </w:rPr>
        <w:t xml:space="preserve">chị? </w:t>
      </w:r>
      <w:r>
        <w:rPr>
          <w:b/>
        </w:rPr>
        <w:t xml:space="preserve">3 </w:t>
      </w:r>
      <w:r>
        <w:t xml:space="preserve">(dùng </w:t>
      </w:r>
      <w:r>
        <w:t xml:space="preserve">sau </w:t>
      </w:r>
      <w:r>
        <w:t xml:space="preserve">từ </w:t>
      </w:r>
      <w:r>
        <w:t xml:space="preserve">chỉ </w:t>
      </w:r>
      <w:r>
        <w:t xml:space="preserve">đối </w:t>
      </w:r>
      <w:r>
        <w:t xml:space="preserve">tượng </w:t>
      </w:r>
      <w:r>
        <w:t xml:space="preserve">kêu </w:t>
      </w:r>
      <w:r>
        <w:t xml:space="preserve">gọi,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Tiếng </w:t>
      </w:r>
      <w:r>
        <w:t xml:space="preserve">gọi </w:t>
      </w:r>
      <w:r>
        <w:rPr>
          <w:i/>
        </w:rPr>
        <w:t xml:space="preserve">dùng </w:t>
      </w:r>
      <w:r>
        <w:rPr>
          <w:i/>
        </w:rPr>
        <w:t xml:space="preserve">để </w:t>
      </w:r>
      <w:r>
        <w:rPr>
          <w:i/>
        </w:rPr>
        <w:t xml:space="preserve">kêu </w:t>
      </w:r>
      <w:r>
        <w:t xml:space="preserve">với </w:t>
      </w:r>
      <w:r>
        <w:t xml:space="preserve">ý </w:t>
      </w:r>
      <w:r>
        <w:rPr>
          <w:i/>
        </w:rPr>
        <w:t xml:space="preserve">than </w:t>
      </w:r>
      <w:r>
        <w:t xml:space="preserve">uãn </w:t>
      </w:r>
      <w:r>
        <w:rPr>
          <w:i/>
        </w:rPr>
        <w:t xml:space="preserve">Trời </w:t>
      </w:r>
      <w:r>
        <w:t xml:space="preserve">ơi, </w:t>
      </w:r>
      <w:r>
        <w:t xml:space="preserve">hỏng </w:t>
      </w:r>
      <w:r>
        <w:t xml:space="preserve">hết </w:t>
      </w:r>
      <w:r>
        <w:t xml:space="preserve">rồi </w:t>
      </w:r>
      <w:r>
        <w:t xml:space="preserve">Trời </w:t>
      </w:r>
      <w:r>
        <w:t xml:space="preserve">đất </w:t>
      </w:r>
      <w:r>
        <w:t xml:space="preserve">ơi! </w:t>
      </w:r>
      <w:r>
        <w:br/>
      </w:r>
      <w:r>
        <w:rPr>
          <w:b/>
        </w:rPr>
        <w:t xml:space="preserve">ơi </w:t>
      </w:r>
      <w:r>
        <w:rPr>
          <w:b/>
        </w:rPr>
        <w:t xml:space="preserve">là </w:t>
      </w:r>
      <w:r>
        <w:t xml:space="preserve">(khẩu ngữ). </w:t>
      </w:r>
      <w:r>
        <w:t xml:space="preserve">(dùng </w:t>
      </w:r>
      <w:r>
        <w:t xml:space="preserve">giữa </w:t>
      </w:r>
      <w:r>
        <w:t xml:space="preserve">một </w:t>
      </w:r>
      <w:r>
        <w:t xml:space="preserve">từ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lặp </w:t>
      </w:r>
      <w:r>
        <w:t xml:space="preserve">của </w:t>
      </w:r>
      <w:r>
        <w:t xml:space="preserve">nó).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cảm </w:t>
      </w:r>
      <w:r>
        <w:t xml:space="preserve">xúc </w:t>
      </w:r>
      <w:r>
        <w:t xml:space="preserve">mạnh </w:t>
      </w:r>
      <w:r>
        <w:t xml:space="preserve">mẽ </w:t>
      </w:r>
      <w:r>
        <w:t xml:space="preserve">của </w:t>
      </w:r>
      <w:r>
        <w:t xml:space="preserve">người </w:t>
      </w:r>
      <w:r>
        <w:t xml:space="preserve">nói, </w:t>
      </w:r>
      <w:r>
        <w:t xml:space="preserve">do </w:t>
      </w:r>
      <w:r>
        <w:t xml:space="preserve">chịu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một </w:t>
      </w:r>
      <w:r>
        <w:t xml:space="preserve">tính </w:t>
      </w:r>
      <w:r>
        <w:t xml:space="preserve">chất </w:t>
      </w:r>
      <w:r>
        <w:t xml:space="preserve">nào </w:t>
      </w:r>
      <w:r>
        <w:t xml:space="preserve">đó </w:t>
      </w:r>
      <w:r>
        <w:t xml:space="preserve">ở </w:t>
      </w:r>
      <w:r>
        <w:t xml:space="preserve">mức </w:t>
      </w:r>
      <w:r>
        <w:t xml:space="preserve">độ </w:t>
      </w:r>
      <w:r>
        <w:t xml:space="preserve">đặc </w:t>
      </w:r>
      <w:r>
        <w:t xml:space="preserve">biệt </w:t>
      </w:r>
      <w:r>
        <w:t xml:space="preserve">cao. </w:t>
      </w:r>
      <w:r>
        <w:rPr>
          <w:i/>
        </w:rPr>
        <w:t xml:space="preserve">Rét </w:t>
      </w:r>
      <w:r>
        <w:rPr>
          <w:i/>
        </w:rPr>
        <w:t xml:space="preserve">ơi </w:t>
      </w:r>
      <w:r>
        <w:rPr>
          <w:i/>
        </w:rPr>
        <w:t xml:space="preserve">là </w:t>
      </w:r>
      <w:r>
        <w:rPr>
          <w:i/>
        </w:rPr>
        <w:t xml:space="preserve">rét! </w:t>
      </w:r>
      <w:r>
        <w:rPr>
          <w:i/>
        </w:rPr>
        <w:t xml:space="preserve">Thương </w:t>
      </w:r>
      <w:r>
        <w:rPr>
          <w:i/>
        </w:rPr>
        <w:t xml:space="preserve">ơi </w:t>
      </w:r>
      <w:r>
        <w:rPr>
          <w:i/>
        </w:rPr>
        <w:t xml:space="preserve">là </w:t>
      </w:r>
      <w:r>
        <w:rPr>
          <w:i/>
        </w:rPr>
        <w:t xml:space="preserve">thương! </w:t>
      </w:r>
      <w:r>
        <w:t xml:space="preserve">Chồng </w:t>
      </w:r>
      <w:r>
        <w:t xml:space="preserve">ơi </w:t>
      </w:r>
      <w:r>
        <w:rPr>
          <w:i/>
        </w:rPr>
        <w:t xml:space="preserve">là </w:t>
      </w:r>
      <w:r>
        <w:t xml:space="preserve">chồng! </w:t>
      </w:r>
      <w:r>
        <w:t xml:space="preserve">(tiếng </w:t>
      </w:r>
      <w:r>
        <w:t xml:space="preserve">kêu </w:t>
      </w:r>
      <w:r>
        <w:t xml:space="preserve">than, </w:t>
      </w:r>
      <w:r>
        <w:t xml:space="preserve">trách </w:t>
      </w:r>
      <w:r>
        <w:t xml:space="preserve">móc). </w:t>
      </w:r>
      <w:r>
        <w:br/>
      </w:r>
      <w:r>
        <w:rPr>
          <w:b/>
        </w:rPr>
        <w:t xml:space="preserve">ơi </w:t>
      </w:r>
      <w:r>
        <w:rPr>
          <w:b/>
        </w:rPr>
        <w:t xml:space="preserve">ới </w:t>
      </w:r>
      <w:r>
        <w:rPr>
          <w:b/>
        </w:rPr>
        <w:t xml:space="preserve">tt.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tiếng </w:t>
      </w:r>
      <w:r>
        <w:t xml:space="preserve">nhiều </w:t>
      </w:r>
      <w:r>
        <w:t xml:space="preserve">người </w:t>
      </w:r>
      <w:r>
        <w:t xml:space="preserve">gọi </w:t>
      </w:r>
      <w:r>
        <w:t xml:space="preserve">nhau </w:t>
      </w:r>
      <w:r>
        <w:t xml:space="preserve">to </w:t>
      </w:r>
      <w:r>
        <w:t xml:space="preserve">và </w:t>
      </w:r>
      <w:r>
        <w:t xml:space="preserve">liên </w:t>
      </w:r>
      <w:r>
        <w:t xml:space="preserve">tiếp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vọng </w:t>
      </w:r>
      <w:r>
        <w:t xml:space="preserve">lại. </w:t>
      </w:r>
      <w:r>
        <w:t xml:space="preserve">Gọi </w:t>
      </w:r>
      <w:r>
        <w:rPr>
          <w:i/>
        </w:rPr>
        <w:t xml:space="preserve">nhau </w:t>
      </w:r>
      <w:r>
        <w:rPr>
          <w:i/>
        </w:rPr>
        <w:t xml:space="preserve">ơi </w:t>
      </w:r>
      <w:r>
        <w:t xml:space="preserve">ới. </w:t>
      </w:r>
      <w:r>
        <w:br/>
      </w:r>
      <w:r>
        <w:rPr>
          <w:b/>
        </w:rPr>
        <w:t xml:space="preserve">ới </w:t>
      </w:r>
      <w:r>
        <w:rPr>
          <w:b/>
        </w:rPr>
        <w:t xml:space="preserve">l </w:t>
      </w:r>
      <w:r>
        <w:rPr>
          <w:i/>
        </w:rPr>
        <w:t xml:space="preserve">cảm từ </w:t>
      </w:r>
      <w:r>
        <w:t xml:space="preserve">(vch.; </w:t>
      </w:r>
      <w:r>
        <w:t xml:space="preserve">dùng </w:t>
      </w:r>
      <w:r>
        <w:t xml:space="preserve">trước </w:t>
      </w:r>
      <w:r>
        <w:t xml:space="preserve">từ </w:t>
      </w:r>
      <w:r>
        <w:t xml:space="preserve">chỉ </w:t>
      </w:r>
      <w:r>
        <w:t xml:space="preserve">đối </w:t>
      </w:r>
      <w:r>
        <w:t xml:space="preserve">tượng </w:t>
      </w:r>
      <w:r>
        <w:t xml:space="preserve">kêu </w:t>
      </w:r>
      <w:r>
        <w:t xml:space="preserve">gọi, </w:t>
      </w:r>
      <w:r>
        <w:t xml:space="preserve">và </w:t>
      </w:r>
      <w:r>
        <w:t xml:space="preserve">phối </w:t>
      </w:r>
      <w:r>
        <w:t xml:space="preserve">hợp </w:t>
      </w:r>
      <w:r>
        <w:t xml:space="preserve">với </w:t>
      </w:r>
      <w:r>
        <w:t xml:space="preserve">ơi, </w:t>
      </w:r>
      <w:r>
        <w:t xml:space="preserve">hoặc </w:t>
      </w:r>
      <w:r>
        <w:t xml:space="preserve">ôi </w:t>
      </w:r>
      <w:r>
        <w:t xml:space="preserve">sau </w:t>
      </w:r>
      <w:r>
        <w:t xml:space="preserve">đó). </w:t>
      </w:r>
      <w:r>
        <w:t xml:space="preserve">Tiếng </w:t>
      </w:r>
      <w:r>
        <w:t xml:space="preserve">gọi </w:t>
      </w:r>
      <w:r>
        <w:t xml:space="preserve">dùng </w:t>
      </w:r>
      <w:r>
        <w:t xml:space="preserve">để </w:t>
      </w:r>
      <w:r>
        <w:t xml:space="preserve">kêu </w:t>
      </w:r>
      <w:r>
        <w:t xml:space="preserve">hoặc </w:t>
      </w:r>
      <w:r>
        <w:t xml:space="preserve">gọi </w:t>
      </w:r>
      <w:r>
        <w:t xml:space="preserve">với </w:t>
      </w:r>
      <w:r>
        <w:t xml:space="preserve">ý </w:t>
      </w:r>
      <w:r>
        <w:t xml:space="preserve">than </w:t>
      </w:r>
      <w:r>
        <w:t xml:space="preserve">vãn, </w:t>
      </w:r>
      <w:r>
        <w:t xml:space="preserve">nhắn </w:t>
      </w:r>
      <w:r>
        <w:t xml:space="preserve">nhủ. </w:t>
      </w:r>
      <w:r>
        <w:t xml:space="preserve">ới </w:t>
      </w:r>
      <w:r>
        <w:t xml:space="preserve">chị </w:t>
      </w:r>
      <w:r>
        <w:rPr>
          <w:i/>
        </w:rPr>
        <w:t xml:space="preserve">em </w:t>
      </w:r>
      <w:r>
        <w:t xml:space="preserve">ơi! </w:t>
      </w:r>
      <w:r>
        <w:rPr>
          <w:i/>
        </w:rPr>
        <w:t xml:space="preserve">ới </w:t>
      </w:r>
      <w:r>
        <w:t xml:space="preserve">người </w:t>
      </w:r>
      <w:r>
        <w:rPr>
          <w:i/>
        </w:rPr>
        <w:t xml:space="preserve">thương </w:t>
      </w:r>
      <w:r>
        <w:rPr>
          <w:i/>
        </w:rPr>
        <w:t xml:space="preserve">ôi! </w:t>
      </w:r>
      <w:r>
        <w:rPr>
          <w:i/>
        </w:rPr>
        <w:t xml:space="preserve">Ta </w:t>
      </w:r>
      <w:r>
        <w:rPr>
          <w:i/>
        </w:rPr>
        <w:t xml:space="preserve">nhắn </w:t>
      </w:r>
      <w:r>
        <w:rPr>
          <w:i/>
        </w:rPr>
        <w:t xml:space="preserve">một </w:t>
      </w:r>
      <w:r>
        <w:t xml:space="preserve">điều... </w:t>
      </w:r>
      <w:r>
        <w:t xml:space="preserve">(ca dao).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Gọi, </w:t>
      </w:r>
      <w:r>
        <w:t xml:space="preserve">báo </w:t>
      </w:r>
      <w:r>
        <w:t xml:space="preserve">cho </w:t>
      </w:r>
      <w:r>
        <w:t xml:space="preserve">biết. </w:t>
      </w:r>
      <w:r>
        <w:rPr>
          <w:i/>
        </w:rPr>
        <w:t xml:space="preserve">Cần </w:t>
      </w:r>
      <w:r>
        <w:t xml:space="preserve">gì </w:t>
      </w:r>
      <w:r>
        <w:t xml:space="preserve">cứ </w:t>
      </w:r>
      <w:r>
        <w:rPr>
          <w:i/>
        </w:rPr>
        <w:t xml:space="preserve">ới </w:t>
      </w:r>
      <w:r>
        <w:rPr>
          <w:i/>
        </w:rPr>
        <w:t xml:space="preserve">một </w:t>
      </w:r>
      <w:r>
        <w:t xml:space="preserve">tiếng, </w:t>
      </w:r>
      <w:r>
        <w:t xml:space="preserve">tôi </w:t>
      </w:r>
      <w:r>
        <w:rPr>
          <w:i/>
        </w:rPr>
        <w:t xml:space="preserve">ra </w:t>
      </w:r>
      <w:r>
        <w:t xml:space="preserve">ngay. </w:t>
      </w:r>
      <w:r>
        <w:br/>
      </w:r>
      <w:r>
        <w:rPr>
          <w:b/>
        </w:rPr>
        <w:t xml:space="preserve">Øm </w:t>
      </w:r>
      <w:r>
        <w:rPr>
          <w:b/>
        </w:rPr>
        <w:t xml:space="preserve">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(khẩu ngữ). </w:t>
      </w:r>
      <w:r>
        <w:t xml:space="preserve">Ra </w:t>
      </w:r>
      <w:r>
        <w:t xml:space="preserve">vẻ </w:t>
      </w:r>
      <w:r>
        <w:t xml:space="preserve">ngơ </w:t>
      </w:r>
      <w:r>
        <w:t xml:space="preserve">ngẩn </w:t>
      </w:r>
      <w:r>
        <w:t xml:space="preserve">như </w:t>
      </w:r>
      <w:r>
        <w:br/>
      </w:r>
      <w:r>
        <w:rPr>
          <w:b/>
        </w:rPr>
        <w:t xml:space="preserve">không </w:t>
      </w:r>
      <w:r>
        <w:rPr>
          <w:b/>
        </w:rPr>
        <w:t xml:space="preserve">biết </w:t>
      </w:r>
      <w:r>
        <w:rPr>
          <w:b/>
        </w:rPr>
        <w:t xml:space="preserve">gì </w:t>
      </w:r>
      <w:r>
        <w:rPr>
          <w:b/>
        </w:rPr>
        <w:t xml:space="preserve">cả. </w:t>
      </w:r>
      <w:r>
        <w:t xml:space="preserve">Cứ </w:t>
      </w:r>
      <w:r>
        <w:t xml:space="preserve">ốm </w:t>
      </w:r>
      <w:r>
        <w:rPr>
          <w:i/>
        </w:rPr>
        <w:t xml:space="preserve">ờ </w:t>
      </w:r>
      <w:r>
        <w:rPr>
          <w:i/>
        </w:rPr>
        <w:t xml:space="preserve">giả </w:t>
      </w:r>
      <w:r>
        <w:t xml:space="preserve">ngây </w:t>
      </w:r>
      <w:r>
        <w:t xml:space="preserve">giả </w:t>
      </w:r>
      <w:r>
        <w:rPr>
          <w:i/>
        </w:rPr>
        <w:t xml:space="preserve">dại. </w:t>
      </w:r>
      <w:r>
        <w:rPr>
          <w:i/>
        </w:rPr>
        <w:t xml:space="preserve">Biết </w:t>
      </w:r>
      <w:r>
        <w:rPr>
          <w:i/>
        </w:rPr>
        <w:t xml:space="preserve">rồi, </w:t>
      </w:r>
      <w:r>
        <w:rPr>
          <w:i/>
        </w:rPr>
        <w:t xml:space="preserve">còn </w:t>
      </w:r>
      <w:r>
        <w:rPr>
          <w:i/>
        </w:rPr>
        <w:t xml:space="preserve">khéo </w:t>
      </w:r>
      <w:r>
        <w:t xml:space="preserve">ốm </w:t>
      </w:r>
      <w:r>
        <w:t xml:space="preserve">ời </w:t>
      </w:r>
      <w:r>
        <w:rPr>
          <w:b/>
        </w:rPr>
        <w:t xml:space="preserve">2 </w:t>
      </w:r>
      <w:r>
        <w:t xml:space="preserve">Nửa </w:t>
      </w:r>
      <w:r>
        <w:t xml:space="preserve">đùa </w:t>
      </w:r>
      <w:r>
        <w:t xml:space="preserve">nửa </w:t>
      </w:r>
      <w:r>
        <w:t xml:space="preserve">thật, </w:t>
      </w:r>
      <w:r>
        <w:t xml:space="preserve">có </w:t>
      </w:r>
      <w:r>
        <w:t xml:space="preserve">ý </w:t>
      </w:r>
      <w:r>
        <w:t xml:space="preserve">trêu </w:t>
      </w:r>
      <w:r>
        <w:t xml:space="preserve">cợt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cách </w:t>
      </w:r>
      <w:r>
        <w:t xml:space="preserve">nói </w:t>
      </w:r>
      <w:r>
        <w:t xml:space="preserve">năng). </w:t>
      </w:r>
      <w:r>
        <w:t xml:space="preserve">Lối </w:t>
      </w:r>
      <w:r>
        <w:t xml:space="preserve">nói </w:t>
      </w:r>
      <w:r>
        <w:rPr>
          <w:i/>
        </w:rPr>
        <w:t xml:space="preserve">ỡm </w:t>
      </w:r>
      <w:r>
        <w:rPr>
          <w:i/>
        </w:rPr>
        <w:t xml:space="preserve">ờ </w:t>
      </w:r>
      <w:r>
        <w:rPr>
          <w:i/>
        </w:rPr>
        <w:t xml:space="preserve">nửa </w:t>
      </w:r>
      <w:r>
        <w:rPr>
          <w:i/>
        </w:rPr>
        <w:t xml:space="preserve">nạc </w:t>
      </w:r>
      <w:r>
        <w:t xml:space="preserve">nửa </w:t>
      </w:r>
      <w:r>
        <w:t xml:space="preserve">mỡ. </w:t>
      </w:r>
      <w:r>
        <w:t xml:space="preserve">ốm </w:t>
      </w:r>
      <w:r>
        <w:rPr>
          <w:i/>
        </w:rPr>
        <w:t xml:space="preserve">ờ </w:t>
      </w:r>
      <w:r>
        <w:rPr>
          <w:i/>
        </w:rPr>
        <w:t xml:space="preserve">nên </w:t>
      </w:r>
      <w:r>
        <w:rPr>
          <w:i/>
        </w:rPr>
        <w:t xml:space="preserve">dễ </w:t>
      </w:r>
      <w:r>
        <w:rPr>
          <w:i/>
        </w:rPr>
        <w:t xml:space="preserve">bị </w:t>
      </w:r>
      <w:r>
        <w:t xml:space="preserve">hiểu </w:t>
      </w:r>
      <w:r>
        <w:rPr>
          <w:i/>
        </w:rPr>
        <w:t xml:space="preserve">lầm. </w:t>
      </w:r>
      <w:r>
        <w:br/>
      </w:r>
      <w:r>
        <w:rPr>
          <w:b/>
        </w:rPr>
        <w:t xml:space="preserve">ớm </w:t>
      </w:r>
      <w:r>
        <w:rPr>
          <w:i/>
        </w:rPr>
        <w:t xml:space="preserve">tính từ </w:t>
      </w:r>
      <w:r>
        <w:t xml:space="preserve">(phương ngữ). </w:t>
      </w:r>
      <w:r>
        <w:t xml:space="preserve">Cớm. </w:t>
      </w:r>
      <w:r>
        <w:rPr>
          <w:i/>
        </w:rPr>
        <w:t xml:space="preserve">Lúa </w:t>
      </w:r>
      <w:r>
        <w:t xml:space="preserve">bị </w:t>
      </w:r>
      <w:r>
        <w:t xml:space="preserve">ớm </w:t>
      </w:r>
      <w:r>
        <w:rPr>
          <w:i/>
        </w:rPr>
        <w:t xml:space="preserve">nắng. </w:t>
      </w:r>
      <w:r>
        <w:br/>
      </w:r>
      <w:r>
        <w:rPr>
          <w:b/>
        </w:rPr>
        <w:t xml:space="preserve">ơn </w:t>
      </w:r>
      <w:r>
        <w:rPr>
          <w:i/>
        </w:rPr>
        <w:t xml:space="preserve">danh từ </w:t>
      </w:r>
      <w:r>
        <w:t xml:space="preserve">Điều </w:t>
      </w:r>
      <w:r>
        <w:t xml:space="preserve">làm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đó,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ích, </w:t>
      </w:r>
      <w:r>
        <w:t xml:space="preserve">sự </w:t>
      </w:r>
      <w:r>
        <w:t xml:space="preserve">tốt </w:t>
      </w:r>
      <w:r>
        <w:t xml:space="preserve">đẹp, </w:t>
      </w:r>
      <w:r>
        <w:t xml:space="preserve">được </w:t>
      </w:r>
      <w:r>
        <w:t xml:space="preserve">bản </w:t>
      </w:r>
      <w:r>
        <w:t xml:space="preserve">thân </w:t>
      </w:r>
      <w:r>
        <w:t xml:space="preserve">người </w:t>
      </w:r>
      <w:r>
        <w:t xml:space="preserve">ấy </w:t>
      </w:r>
      <w:r>
        <w:t xml:space="preserve">nhận </w:t>
      </w:r>
      <w:r>
        <w:t xml:space="preserve">thức </w:t>
      </w:r>
      <w:r>
        <w:t xml:space="preserve">như </w:t>
      </w:r>
      <w:r>
        <w:t xml:space="preserve">là </w:t>
      </w:r>
      <w:r>
        <w:t xml:space="preserve">cần </w:t>
      </w:r>
      <w:r>
        <w:t xml:space="preserve">phải </w:t>
      </w:r>
      <w:r>
        <w:t xml:space="preserve">đền </w:t>
      </w:r>
      <w:r>
        <w:t xml:space="preserve">đáp. </w:t>
      </w:r>
      <w:r>
        <w:t xml:space="preserve">Mang </w:t>
      </w:r>
      <w:r>
        <w:t xml:space="preserve">ơn. </w:t>
      </w:r>
      <w:r>
        <w:rPr>
          <w:i/>
        </w:rPr>
        <w:t xml:space="preserve">Đền </w:t>
      </w:r>
      <w:r>
        <w:rPr>
          <w:i/>
        </w:rPr>
        <w:t xml:space="preserve">ơn. </w:t>
      </w:r>
      <w:r>
        <w:t xml:space="preserve">Ơn </w:t>
      </w:r>
      <w:r>
        <w:t xml:space="preserve">trời </w:t>
      </w:r>
      <w:r>
        <w:rPr>
          <w:i/>
        </w:rPr>
        <w:t xml:space="preserve">biển </w:t>
      </w:r>
      <w:r>
        <w:t xml:space="preserve">(rất </w:t>
      </w:r>
      <w:r>
        <w:t xml:space="preserve">to </w:t>
      </w:r>
      <w:r>
        <w:rPr>
          <w:i/>
        </w:rPr>
        <w:t xml:space="preserve">lớn). </w:t>
      </w:r>
      <w:r>
        <w:rPr>
          <w:i/>
        </w:rPr>
        <w:t xml:space="preserve">Phụ </w:t>
      </w:r>
      <w:r>
        <w:t xml:space="preserve">ơn. </w:t>
      </w:r>
      <w:r>
        <w:t xml:space="preserve">Làm </w:t>
      </w:r>
      <w:r>
        <w:t xml:space="preserve">ơn". </w:t>
      </w:r>
      <w:r>
        <w:br/>
      </w:r>
      <w:r>
        <w:rPr>
          <w:b/>
        </w:rPr>
        <w:t xml:space="preserve">ơn </w:t>
      </w:r>
      <w:r>
        <w:rPr>
          <w:b/>
        </w:rPr>
        <w:t xml:space="preserve">huệ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ân </w:t>
      </w:r>
      <w:r>
        <w:t xml:space="preserve">huệ. </w:t>
      </w:r>
      <w:r>
        <w:br/>
      </w:r>
      <w:r>
        <w:rPr>
          <w:b/>
        </w:rPr>
        <w:t xml:space="preserve">ơn </w:t>
      </w:r>
      <w:r>
        <w:rPr>
          <w:b/>
        </w:rPr>
        <w:t xml:space="preserve">nghĩa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ôn </w:t>
      </w:r>
      <w:r>
        <w:t xml:space="preserve">nghĩa. </w:t>
      </w:r>
      <w:r>
        <w:t xml:space="preserve">| </w:t>
      </w:r>
      <w:r>
        <w:br/>
      </w:r>
      <w:r>
        <w:rPr>
          <w:b/>
        </w:rPr>
        <w:t xml:space="preserve">ơn </w:t>
      </w:r>
      <w:r>
        <w:rPr>
          <w:b/>
        </w:rPr>
        <w:t xml:space="preserve">ớn </w:t>
      </w:r>
      <w:r>
        <w:rPr>
          <w:i/>
        </w:rPr>
        <w:t xml:space="preserve">động từ </w:t>
      </w:r>
      <w:r>
        <w:t xml:space="preserve">xem </w:t>
      </w:r>
      <w:r>
        <w:t xml:space="preserve">ớn </w:t>
      </w:r>
      <w:r>
        <w:t xml:space="preserve">(láy). </w:t>
      </w:r>
      <w:r>
        <w:t xml:space="preserve">| </w:t>
      </w:r>
      <w:r>
        <w:br/>
      </w:r>
      <w:r>
        <w:rPr>
          <w:b/>
        </w:rPr>
        <w:t xml:space="preserve">ớn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cảm </w:t>
      </w:r>
      <w:r>
        <w:t xml:space="preserve">giác </w:t>
      </w:r>
      <w:r>
        <w:t xml:space="preserve">lạnh </w:t>
      </w:r>
      <w:r>
        <w:t xml:space="preserve">từ </w:t>
      </w:r>
      <w:r>
        <w:t xml:space="preserve">trong </w:t>
      </w:r>
      <w:r>
        <w:t xml:space="preserve">người. </w:t>
      </w:r>
      <w:r>
        <w:t xml:space="preserve">lạnh </w:t>
      </w:r>
      <w:r>
        <w:t xml:space="preserve">ra </w:t>
      </w:r>
      <w:r>
        <w:t xml:space="preserve">và </w:t>
      </w:r>
      <w:r>
        <w:t xml:space="preserve">ghê </w:t>
      </w:r>
      <w:r>
        <w:t xml:space="preserve">ghê </w:t>
      </w:r>
      <w:r>
        <w:t xml:space="preserve">người. </w:t>
      </w:r>
      <w:r>
        <w:t xml:space="preserve">Bị </w:t>
      </w:r>
      <w:r>
        <w:rPr>
          <w:i/>
        </w:rPr>
        <w:t xml:space="preserve">ớn </w:t>
      </w:r>
      <w:r>
        <w:rPr>
          <w:i/>
        </w:rPr>
        <w:t xml:space="preserve">sốt. </w:t>
      </w:r>
      <w:r>
        <w:t xml:space="preserve">Sợ </w:t>
      </w:r>
      <w:r>
        <w:rPr>
          <w:i/>
        </w:rPr>
        <w:t xml:space="preserve">quá, </w:t>
      </w:r>
      <w:r>
        <w:t xml:space="preserve">ớn </w:t>
      </w:r>
      <w:r>
        <w:t xml:space="preserve">lạnh </w:t>
      </w:r>
      <w:r>
        <w:t xml:space="preserve">cả </w:t>
      </w:r>
      <w:r>
        <w:t xml:space="preserve">xương </w:t>
      </w:r>
      <w:r>
        <w:t xml:space="preserve">sống. </w:t>
      </w:r>
      <w:r>
        <w:rPr>
          <w:b/>
        </w:rPr>
        <w:t xml:space="preserve">2 </w:t>
      </w:r>
      <w:r>
        <w:t xml:space="preserve">Chán </w:t>
      </w:r>
      <w:r>
        <w:t xml:space="preserve">đến </w:t>
      </w:r>
      <w:r>
        <w:t xml:space="preserve">phát </w:t>
      </w:r>
      <w:r>
        <w:t xml:space="preserve">ngấy. </w:t>
      </w:r>
      <w:r>
        <w:t xml:space="preserve">Ăn </w:t>
      </w:r>
      <w:r>
        <w:rPr>
          <w:i/>
        </w:rPr>
        <w:t xml:space="preserve">mãi </w:t>
      </w:r>
      <w:r>
        <w:rPr>
          <w:i/>
        </w:rPr>
        <w:t xml:space="preserve">một </w:t>
      </w:r>
      <w:r>
        <w:t xml:space="preserve">thứ, </w:t>
      </w:r>
      <w:r>
        <w:t xml:space="preserve">ớn </w:t>
      </w:r>
      <w:r>
        <w:t xml:space="preserve">quá. </w:t>
      </w:r>
      <w:r>
        <w:t xml:space="preserve">Nói </w:t>
      </w:r>
      <w:r>
        <w:rPr>
          <w:i/>
        </w:rPr>
        <w:t xml:space="preserve">nhiều </w:t>
      </w:r>
      <w:r>
        <w:t xml:space="preserve">nghe </w:t>
      </w:r>
      <w:r>
        <w:rPr>
          <w:i/>
        </w:rPr>
        <w:t xml:space="preserve">phát </w:t>
      </w:r>
      <w:r>
        <w:t xml:space="preserve">ớn. </w:t>
      </w:r>
      <w:r>
        <w:rPr>
          <w:b/>
        </w:rPr>
        <w:t xml:space="preserve">3 </w:t>
      </w:r>
      <w:r>
        <w:t xml:space="preserve">(phương ngữ). </w:t>
      </w:r>
      <w:r>
        <w:t xml:space="preserve">Sợ. </w:t>
      </w:r>
      <w:r>
        <w:t xml:space="preserve">Bị </w:t>
      </w:r>
      <w:r>
        <w:rPr>
          <w:i/>
        </w:rPr>
        <w:t xml:space="preserve">đòn </w:t>
      </w:r>
      <w:r>
        <w:t xml:space="preserve">một </w:t>
      </w:r>
      <w:r>
        <w:t xml:space="preserve">lần </w:t>
      </w:r>
      <w:r>
        <w:rPr>
          <w:i/>
        </w:rPr>
        <w:t xml:space="preserve">đã </w:t>
      </w:r>
      <w:r>
        <w:rPr>
          <w:i/>
        </w:rPr>
        <w:t xml:space="preserve">ớn </w:t>
      </w:r>
      <w:r>
        <w:t xml:space="preserve">tồi. </w:t>
      </w:r>
      <w:r>
        <w:rPr>
          <w:i/>
        </w:rPr>
        <w:t xml:space="preserve">! </w:t>
      </w:r>
      <w:r>
        <w:t xml:space="preserve">Láy: </w:t>
      </w:r>
      <w:r>
        <w:t xml:space="preserve">ơnớn </w:t>
      </w:r>
      <w:r>
        <w:rPr>
          <w:i/>
        </w:rPr>
        <w:t xml:space="preserve">(ng </w:t>
      </w:r>
      <w:r>
        <w:t xml:space="preserve">1;ýmức </w:t>
      </w:r>
      <w:r>
        <w:t xml:space="preserve">độ </w:t>
      </w:r>
      <w:r>
        <w:t xml:space="preserve">0. </w:t>
      </w:r>
      <w:r>
        <w:br/>
      </w:r>
      <w:r>
        <w:rPr>
          <w:b/>
        </w:rPr>
        <w:t xml:space="preserve">Ơristic </w:t>
      </w:r>
      <w:r>
        <w:rPr>
          <w:i/>
        </w:rPr>
        <w:t xml:space="preserve">xem </w:t>
      </w:r>
      <w:r>
        <w:t xml:space="preserve">heuristic. </w:t>
      </w:r>
      <w:r>
        <w:br/>
      </w:r>
      <w:r>
        <w:rPr>
          <w:b/>
        </w:rPr>
        <w:t xml:space="preserve">ớt </w:t>
      </w:r>
      <w:r>
        <w:rPr>
          <w:i/>
        </w:rPr>
        <w:t xml:space="preserve">danh từ </w:t>
      </w:r>
      <w:r>
        <w:t xml:space="preserve">Cây </w:t>
      </w:r>
      <w:r>
        <w:t xml:space="preserve">nhỏ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cà, </w:t>
      </w:r>
      <w:r>
        <w:t xml:space="preserve">hoa </w:t>
      </w:r>
      <w:r>
        <w:t xml:space="preserve">trắng, </w:t>
      </w:r>
      <w:r>
        <w:t xml:space="preserve">quả </w:t>
      </w:r>
      <w:r>
        <w:t xml:space="preserve">chín </w:t>
      </w:r>
      <w:r>
        <w:t xml:space="preserve">có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vàng, </w:t>
      </w:r>
      <w:r>
        <w:t xml:space="preserve">vị </w:t>
      </w:r>
      <w:r>
        <w:rPr>
          <w:i/>
        </w:rPr>
        <w:t xml:space="preserve">cay, </w:t>
      </w:r>
      <w:r>
        <w:t xml:space="preserve">dùng </w:t>
      </w:r>
      <w:r>
        <w:t xml:space="preserve">làm </w:t>
      </w:r>
      <w:r>
        <w:t xml:space="preserve">gia </w:t>
      </w:r>
      <w:r>
        <w:t xml:space="preserve">vị. </w:t>
      </w:r>
      <w:r>
        <w:t xml:space="preserve">Cay </w:t>
      </w:r>
      <w:r>
        <w:rPr>
          <w:i/>
        </w:rPr>
        <w:t xml:space="preserve">như </w:t>
      </w:r>
      <w:r>
        <w:t xml:space="preserve">ớt. </w:t>
      </w:r>
      <w:r>
        <w:br/>
      </w:r>
      <w:r>
        <w:rPr>
          <w:b/>
        </w:rPr>
        <w:t xml:space="preserve">ớt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Ớt </w:t>
      </w:r>
      <w:r>
        <w:t xml:space="preserve">quả </w:t>
      </w:r>
      <w:r>
        <w:t xml:space="preserve">to, </w:t>
      </w:r>
      <w:r>
        <w:t xml:space="preserve">màu </w:t>
      </w:r>
      <w:r>
        <w:t xml:space="preserve">đỏ </w:t>
      </w:r>
      <w:r>
        <w:t xml:space="preserve">hay </w:t>
      </w:r>
      <w:r>
        <w:t xml:space="preserve">vàng. </w:t>
      </w:r>
      <w:r>
        <w:br/>
      </w:r>
      <w:r>
        <w:rPr>
          <w:b/>
        </w:rPr>
        <w:t xml:space="preserve">ớt </w:t>
      </w:r>
      <w:r>
        <w:rPr>
          <w:b/>
        </w:rPr>
        <w:t xml:space="preserve">cà </w:t>
      </w:r>
      <w:r>
        <w:rPr>
          <w:b/>
        </w:rPr>
        <w:t xml:space="preserve">chua </w:t>
      </w:r>
      <w:r>
        <w:rPr>
          <w:i/>
        </w:rPr>
        <w:t xml:space="preserve">danh từ </w:t>
      </w:r>
      <w:r>
        <w:t xml:space="preserve">Ớt </w:t>
      </w:r>
      <w:r>
        <w:t xml:space="preserve">quả </w:t>
      </w:r>
      <w:r>
        <w:t xml:space="preserve">tròn, </w:t>
      </w:r>
      <w:r>
        <w:t xml:space="preserve">trông </w:t>
      </w:r>
      <w:r>
        <w:t xml:space="preserve">giống </w:t>
      </w:r>
      <w:r>
        <w:t xml:space="preserve">quả </w:t>
      </w:r>
      <w:r>
        <w:t xml:space="preserve">cà </w:t>
      </w:r>
      <w:r>
        <w:t xml:space="preserve">chua. </w:t>
      </w:r>
      <w:r>
        <w:br/>
      </w:r>
      <w:r>
        <w:rPr>
          <w:b/>
        </w:rPr>
        <w:t xml:space="preserve">ớt </w:t>
      </w:r>
      <w:r>
        <w:rPr>
          <w:b/>
        </w:rPr>
        <w:t xml:space="preserve">chỉ </w:t>
      </w:r>
      <w:r>
        <w:rPr>
          <w:b/>
        </w:rPr>
        <w:t xml:space="preserve">thiên </w:t>
      </w:r>
      <w:r>
        <w:rPr>
          <w:i/>
        </w:rPr>
        <w:t xml:space="preserve">danh từ </w:t>
      </w:r>
      <w:r>
        <w:t xml:space="preserve">Ớt </w:t>
      </w:r>
      <w:r>
        <w:t xml:space="preserve">quả </w:t>
      </w:r>
      <w:r>
        <w:t xml:space="preserve">nhỏ, </w:t>
      </w:r>
      <w:r>
        <w:t xml:space="preserve">mọc </w:t>
      </w:r>
      <w:r>
        <w:t xml:space="preserve">chỉ </w:t>
      </w:r>
      <w:r>
        <w:t xml:space="preserve">thẳng </w:t>
      </w:r>
      <w:r>
        <w:t xml:space="preserve">lên. </w:t>
      </w:r>
      <w:r>
        <w:t xml:space="preserve">ớt </w:t>
      </w:r>
      <w:r>
        <w:t xml:space="preserve">hiểm </w:t>
      </w:r>
      <w:r>
        <w:t xml:space="preserve">danh từ </w:t>
      </w:r>
      <w:r>
        <w:t xml:space="preserve">(phương ngữ). </w:t>
      </w:r>
      <w:r>
        <w:rPr>
          <w:i/>
        </w:rPr>
        <w:t xml:space="preserve">ớt </w:t>
      </w:r>
      <w:r>
        <w:t xml:space="preserve">chỉ </w:t>
      </w:r>
      <w:r>
        <w:t xml:space="preserve">thiên.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