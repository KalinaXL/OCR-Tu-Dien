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cơ </w:t>
      </w:r>
      <w:r>
        <w:rPr>
          <w:b/>
        </w:rPr>
        <w:t xml:space="preserve">giới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dùng </w:t>
      </w:r>
      <w:r>
        <w:t xml:space="preserve">máy </w:t>
      </w:r>
      <w:r>
        <w:t xml:space="preserve">móc </w:t>
      </w:r>
      <w:r>
        <w:t xml:space="preserve">là </w:t>
      </w:r>
      <w:r>
        <w:t xml:space="preserve">chính </w:t>
      </w:r>
      <w:r>
        <w:t xml:space="preserve">trong </w:t>
      </w:r>
      <w:r>
        <w:t xml:space="preserve">các </w:t>
      </w:r>
      <w:r>
        <w:t xml:space="preserve">mặt </w:t>
      </w:r>
      <w:r>
        <w:t xml:space="preserve">hoạt </w:t>
      </w:r>
      <w:r>
        <w:t xml:space="preserve">động. </w:t>
      </w:r>
      <w:r>
        <w:t xml:space="preserve">Cơ </w:t>
      </w:r>
      <w:r>
        <w:t xml:space="preserve">giới </w:t>
      </w:r>
      <w:r>
        <w:rPr>
          <w:i/>
        </w:rPr>
        <w:t xml:space="preserve">hoá </w:t>
      </w:r>
      <w:r>
        <w:rPr>
          <w:i/>
        </w:rPr>
        <w:t xml:space="preserve">nông </w:t>
      </w:r>
      <w:r>
        <w:t xml:space="preserve">nghiệp. </w:t>
      </w:r>
      <w:r>
        <w:br/>
      </w:r>
      <w:r>
        <w:rPr>
          <w:b/>
        </w:rPr>
        <w:t xml:space="preserve">cơ </w:t>
      </w:r>
      <w:r>
        <w:rPr>
          <w:b/>
        </w:rPr>
        <w:t xml:space="preserve">hàn </w:t>
      </w:r>
      <w:r>
        <w:rPr>
          <w:i/>
        </w:rPr>
        <w:t xml:space="preserve">tính từ </w:t>
      </w:r>
      <w:r>
        <w:t xml:space="preserve">(văn chương). </w:t>
      </w:r>
      <w:r>
        <w:t xml:space="preserve">Đói </w:t>
      </w:r>
      <w:r>
        <w:t xml:space="preserve">rét. </w:t>
      </w:r>
      <w:r>
        <w:t xml:space="preserve">Chịu </w:t>
      </w:r>
      <w:r>
        <w:rPr>
          <w:i/>
        </w:rPr>
        <w:t xml:space="preserve">cảnh </w:t>
      </w:r>
      <w:r>
        <w:t xml:space="preserve">cơ </w:t>
      </w:r>
      <w:r>
        <w:t xml:space="preserve">hàn. </w:t>
      </w:r>
      <w:r>
        <w:br/>
      </w:r>
      <w:r>
        <w:rPr>
          <w:b/>
        </w:rPr>
        <w:t xml:space="preserve">cơ </w:t>
      </w:r>
      <w:r>
        <w:rPr>
          <w:b/>
        </w:rPr>
        <w:t xml:space="preserve">hoành </w:t>
      </w:r>
      <w:r>
        <w:rPr>
          <w:i/>
        </w:rPr>
        <w:t xml:space="preserve">danh từ </w:t>
      </w:r>
      <w:r>
        <w:t xml:space="preserve">Cơ </w:t>
      </w:r>
      <w:r>
        <w:t xml:space="preserve">hình </w:t>
      </w:r>
      <w:r>
        <w:t xml:space="preserve">tấm </w:t>
      </w:r>
      <w:r>
        <w:t xml:space="preserve">ngăn </w:t>
      </w:r>
      <w:r>
        <w:t xml:space="preserve">cách </w:t>
      </w:r>
      <w:r>
        <w:t xml:space="preserve">khoang </w:t>
      </w:r>
      <w:r>
        <w:t xml:space="preserve">ngực </w:t>
      </w:r>
      <w:r>
        <w:t xml:space="preserve">và </w:t>
      </w:r>
      <w:r>
        <w:t xml:space="preserve">khoang </w:t>
      </w:r>
      <w:r>
        <w:t xml:space="preserve">bụng </w:t>
      </w:r>
      <w:r>
        <w:t xml:space="preserve">ở </w:t>
      </w:r>
      <w:r>
        <w:t xml:space="preserve">các </w:t>
      </w:r>
      <w:r>
        <w:t xml:space="preserve">loài </w:t>
      </w:r>
      <w:r>
        <w:t xml:space="preserve">có </w:t>
      </w:r>
      <w:r>
        <w:t xml:space="preserve">vú. </w:t>
      </w:r>
      <w:r>
        <w:br/>
      </w:r>
      <w:r>
        <w:rPr>
          <w:b/>
        </w:rPr>
        <w:t xml:space="preserve">cơ </w:t>
      </w:r>
      <w:r>
        <w:rPr>
          <w:b/>
        </w:rPr>
        <w:t xml:space="preserve">học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và </w:t>
      </w:r>
      <w:r>
        <w:t xml:space="preserve">sự </w:t>
      </w:r>
      <w:r>
        <w:t xml:space="preserve">cân </w:t>
      </w:r>
      <w:r>
        <w:t xml:space="preserve">bằng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thể. </w:t>
      </w:r>
      <w:r>
        <w:t xml:space="preserve">II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cơ </w:t>
      </w:r>
      <w:r>
        <w:t xml:space="preserve">học. </w:t>
      </w:r>
      <w:r>
        <w:t xml:space="preserve">Sức </w:t>
      </w:r>
      <w:r>
        <w:t xml:space="preserve">bền </w:t>
      </w:r>
      <w:r>
        <w:t xml:space="preserve">cơ </w:t>
      </w:r>
      <w:r>
        <w:t xml:space="preserve">học. </w:t>
      </w:r>
      <w:r>
        <w:br/>
      </w:r>
      <w:r>
        <w:rPr>
          <w:b/>
        </w:rPr>
        <w:t xml:space="preserve">cơ </w:t>
      </w:r>
      <w:r>
        <w:rPr>
          <w:b/>
        </w:rPr>
        <w:t xml:space="preserve">hồ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Gần </w:t>
      </w:r>
      <w:r>
        <w:t xml:space="preserve">đến </w:t>
      </w:r>
      <w:r>
        <w:t xml:space="preserve">mức </w:t>
      </w:r>
      <w:r>
        <w:t xml:space="preserve">như. </w:t>
      </w:r>
      <w:r>
        <w:t xml:space="preserve">Chân </w:t>
      </w:r>
      <w:r>
        <w:rPr>
          <w:i/>
        </w:rPr>
        <w:t xml:space="preserve">bún </w:t>
      </w:r>
      <w:r>
        <w:rPr>
          <w:i/>
        </w:rPr>
        <w:t xml:space="preserve">rủn, </w:t>
      </w:r>
      <w:r>
        <w:t xml:space="preserve">cơ </w:t>
      </w:r>
      <w:r>
        <w:rPr>
          <w:i/>
        </w:rPr>
        <w:t xml:space="preserve">hỗ </w:t>
      </w:r>
      <w:r>
        <w:rPr>
          <w:i/>
        </w:rPr>
        <w:t xml:space="preserve">đứng </w:t>
      </w:r>
      <w:r>
        <w:rPr>
          <w:i/>
        </w:rPr>
        <w:t xml:space="preserve">không </w:t>
      </w:r>
      <w:r>
        <w:rPr>
          <w:i/>
        </w:rPr>
        <w:t xml:space="preserve">vững. </w:t>
      </w:r>
      <w:r>
        <w:br/>
      </w:r>
      <w:r>
        <w:rPr>
          <w:b/>
        </w:rPr>
        <w:t xml:space="preserve">cơ </w:t>
      </w:r>
      <w:r>
        <w:rPr>
          <w:b/>
        </w:rPr>
        <w:t xml:space="preserve">hội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Hoàn </w:t>
      </w:r>
      <w:r>
        <w:t xml:space="preserve">cảnh </w:t>
      </w:r>
      <w:r>
        <w:t xml:space="preserve">thuận </w:t>
      </w:r>
      <w:r>
        <w:t xml:space="preserve">tiện </w:t>
      </w:r>
      <w:r>
        <w:t xml:space="preserve">gặp </w:t>
      </w:r>
      <w:r>
        <w:t xml:space="preserve">được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thường </w:t>
      </w:r>
      <w:r>
        <w:t xml:space="preserve">mong </w:t>
      </w:r>
      <w:r>
        <w:t xml:space="preserve">ước. </w:t>
      </w:r>
      <w:r>
        <w:t xml:space="preserve">Có </w:t>
      </w:r>
      <w:r>
        <w:t xml:space="preserve">cơ </w:t>
      </w:r>
      <w:r>
        <w:t xml:space="preserve">hội </w:t>
      </w:r>
      <w:r>
        <w:rPr>
          <w:i/>
        </w:rPr>
        <w:t xml:space="preserve">đi </w:t>
      </w:r>
      <w:r>
        <w:rPr>
          <w:i/>
        </w:rPr>
        <w:t xml:space="preserve">du </w:t>
      </w:r>
      <w:r>
        <w:t xml:space="preserve">lịch. </w:t>
      </w:r>
      <w:r>
        <w:t xml:space="preserve">Cơ </w:t>
      </w:r>
      <w:r>
        <w:rPr>
          <w:i/>
        </w:rPr>
        <w:t xml:space="preserve">hội </w:t>
      </w:r>
      <w:r>
        <w:rPr>
          <w:i/>
        </w:rPr>
        <w:t xml:space="preserve">ngàn </w:t>
      </w:r>
      <w:r>
        <w:t xml:space="preserve">răm </w:t>
      </w:r>
      <w:r>
        <w:rPr>
          <w:i/>
        </w:rPr>
        <w:t xml:space="preserve">có </w:t>
      </w:r>
      <w:r>
        <w:rPr>
          <w:i/>
        </w:rPr>
        <w:t xml:space="preserve">một. </w:t>
      </w:r>
      <w:r>
        <w:rPr>
          <w:i/>
        </w:rPr>
        <w:t xml:space="preserve">Bỏ </w:t>
      </w:r>
      <w:r>
        <w:rPr>
          <w:i/>
        </w:rPr>
        <w:t xml:space="preserve">lỡ </w:t>
      </w:r>
      <w:r>
        <w:rPr>
          <w:i/>
        </w:rPr>
        <w:t xml:space="preserve">cơ </w:t>
      </w:r>
      <w:r>
        <w:t xml:space="preserve">hội. </w:t>
      </w:r>
      <w:r>
        <w:t xml:space="preserve">II </w:t>
      </w:r>
      <w:r>
        <w:t xml:space="preserve">tt. </w:t>
      </w:r>
      <w:r>
        <w:t xml:space="preserve">Cơ </w:t>
      </w:r>
      <w:r>
        <w:t xml:space="preserve">hội </w:t>
      </w:r>
      <w:r>
        <w:t xml:space="preserve">chủ </w:t>
      </w:r>
      <w:r>
        <w:t xml:space="preserve">nghĩa </w:t>
      </w:r>
      <w:r>
        <w:t xml:space="preserve">(nói </w:t>
      </w:r>
      <w:r>
        <w:t xml:space="preserve">tắt).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cơ </w:t>
      </w:r>
      <w:r>
        <w:rPr>
          <w:i/>
        </w:rPr>
        <w:t xml:space="preserve">hội. </w:t>
      </w:r>
      <w:r>
        <w:rPr>
          <w:i/>
        </w:rPr>
        <w:t xml:space="preserve">Phần </w:t>
      </w:r>
      <w:r>
        <w:rPr>
          <w:i/>
        </w:rPr>
        <w:t xml:space="preserve">tử </w:t>
      </w:r>
      <w:r>
        <w:t xml:space="preserve">cơ </w:t>
      </w:r>
      <w:r>
        <w:t xml:space="preserve">hội. </w:t>
      </w:r>
      <w:r>
        <w:br/>
      </w:r>
      <w:r>
        <w:rPr>
          <w:b/>
        </w:rPr>
        <w:t xml:space="preserve">cơ </w:t>
      </w:r>
      <w:r>
        <w:rPr>
          <w:b/>
        </w:rPr>
        <w:t xml:space="preserve">hội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cơ </w:t>
      </w:r>
      <w:r>
        <w:t xml:space="preserve">hội,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cơ </w:t>
      </w:r>
      <w:r>
        <w:t xml:space="preserve">hội.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cơ </w:t>
      </w:r>
      <w:r>
        <w:t xml:space="preserve">hội </w:t>
      </w:r>
      <w:r>
        <w:t xml:space="preserve">chủ </w:t>
      </w:r>
      <w:r>
        <w:t xml:space="preserve">nghĩa. </w:t>
      </w:r>
      <w:r>
        <w:rPr>
          <w:i/>
        </w:rPr>
        <w:t xml:space="preserve">Phần </w:t>
      </w:r>
      <w:r>
        <w:t xml:space="preserve">tử </w:t>
      </w:r>
      <w:r>
        <w:t xml:space="preserve">cơ </w:t>
      </w:r>
      <w:r>
        <w:t xml:space="preserve">hội </w:t>
      </w:r>
      <w:r>
        <w:t xml:space="preserve">chủ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cơ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b/>
        </w:rPr>
        <w:t xml:space="preserve">1 </w:t>
      </w:r>
      <w:r>
        <w:t xml:space="preserve">(ít dùng). </w:t>
      </w:r>
      <w:r>
        <w:t xml:space="preserve">Máy </w:t>
      </w:r>
      <w:r>
        <w:t xml:space="preserve">móc </w:t>
      </w:r>
      <w:r>
        <w:t xml:space="preserve">dùng </w:t>
      </w:r>
      <w:r>
        <w:t xml:space="preserve">trong </w:t>
      </w:r>
      <w:r>
        <w:t xml:space="preserve">sản </w:t>
      </w:r>
      <w:r>
        <w:t xml:space="preserve">xuất. </w:t>
      </w:r>
      <w:r>
        <w:rPr>
          <w:b/>
        </w:rPr>
        <w:t xml:space="preserve">2 </w:t>
      </w:r>
      <w:r>
        <w:t xml:space="preserve">Ngành </w:t>
      </w:r>
      <w:r>
        <w:t xml:space="preserve">chế </w:t>
      </w:r>
      <w:r>
        <w:t xml:space="preserve">tạo </w:t>
      </w:r>
      <w:r>
        <w:rPr>
          <w:i/>
        </w:rPr>
        <w:t xml:space="preserve">uà </w:t>
      </w:r>
      <w:r>
        <w:t xml:space="preserve">sửa </w:t>
      </w:r>
      <w:r>
        <w:rPr>
          <w:i/>
        </w:rPr>
        <w:t xml:space="preserve">chữa </w:t>
      </w:r>
      <w:r>
        <w:rPr>
          <w:i/>
        </w:rPr>
        <w:t xml:space="preserve">máy </w:t>
      </w:r>
      <w:r>
        <w:rPr>
          <w:i/>
        </w:rPr>
        <w:t xml:space="preserve">móc. </w:t>
      </w:r>
      <w:r>
        <w:rPr>
          <w:i/>
        </w:rPr>
        <w:t xml:space="preserve">Công </w:t>
      </w:r>
      <w:r>
        <w:rPr>
          <w:i/>
        </w:rPr>
        <w:t xml:space="preserve">nghiệp </w:t>
      </w:r>
      <w:r>
        <w:rPr>
          <w:i/>
        </w:rPr>
        <w:t xml:space="preserve">cơ </w:t>
      </w:r>
      <w:r>
        <w:rPr>
          <w:i/>
        </w:rPr>
        <w:t xml:space="preserve">khí. </w:t>
      </w:r>
      <w:r>
        <w:rPr>
          <w:i/>
        </w:rPr>
        <w:t xml:space="preserve">Nhà </w:t>
      </w:r>
      <w:r>
        <w:rPr>
          <w:i/>
        </w:rPr>
        <w:t xml:space="preserve">máy </w:t>
      </w:r>
      <w:r>
        <w:rPr>
          <w:i/>
        </w:rPr>
        <w:t xml:space="preserve">cơ </w:t>
      </w:r>
      <w:r>
        <w:rPr>
          <w:i/>
        </w:rPr>
        <w:t xml:space="preserve">khí. </w:t>
      </w:r>
      <w:r>
        <w:t xml:space="preserve">Ngành </w:t>
      </w:r>
      <w:r>
        <w:rPr>
          <w:i/>
        </w:rPr>
        <w:t xml:space="preserve">cơ </w:t>
      </w:r>
      <w:r>
        <w:t xml:space="preserve">khí. </w:t>
      </w:r>
      <w:r>
        <w:br/>
      </w:r>
      <w:r>
        <w:rPr>
          <w:b/>
        </w:rPr>
        <w:t xml:space="preserve">cơ </w:t>
      </w:r>
      <w:r>
        <w:rPr>
          <w:b/>
        </w:rPr>
        <w:t xml:space="preserve">khí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dùng </w:t>
      </w:r>
      <w:r>
        <w:t xml:space="preserve">máy </w:t>
      </w:r>
      <w:r>
        <w:t xml:space="preserve">móc </w:t>
      </w:r>
      <w:r>
        <w:t xml:space="preserve">trong </w:t>
      </w:r>
      <w:r>
        <w:t xml:space="preserve">các </w:t>
      </w:r>
      <w:r>
        <w:t xml:space="preserve">mặt </w:t>
      </w:r>
      <w:r>
        <w:t xml:space="preserve">hoạt </w:t>
      </w:r>
      <w:r>
        <w:t xml:space="preserve">động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hoạt </w:t>
      </w:r>
      <w:r>
        <w:t xml:space="preserve">động </w:t>
      </w:r>
      <w:r>
        <w:t xml:space="preserve">sản </w:t>
      </w:r>
      <w:r>
        <w:t xml:space="preserve">xuất); </w:t>
      </w:r>
      <w:r>
        <w:t xml:space="preserve">cơ </w:t>
      </w:r>
      <w:r>
        <w:t xml:space="preserve">giới </w:t>
      </w:r>
      <w:r>
        <w:t xml:space="preserve">hoá. </w:t>
      </w:r>
      <w:r>
        <w:t xml:space="preserve">Cơ </w:t>
      </w:r>
      <w:r>
        <w:t xml:space="preserve">khí </w:t>
      </w:r>
      <w:r>
        <w:t xml:space="preserve">hoá </w:t>
      </w:r>
      <w:r>
        <w:t xml:space="preserve">nông </w:t>
      </w:r>
      <w:r>
        <w:t xml:space="preserve">nghiệp. </w:t>
      </w:r>
      <w:r>
        <w:br/>
      </w:r>
      <w:r>
        <w:rPr>
          <w:b/>
        </w:rPr>
        <w:t xml:space="preserve">cơ </w:t>
      </w:r>
      <w:r>
        <w:rPr>
          <w:b/>
        </w:rPr>
        <w:t xml:space="preserve">khí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máy, </w:t>
      </w:r>
      <w:r>
        <w:t xml:space="preserve">tổng </w:t>
      </w:r>
      <w:r>
        <w:t xml:space="preserve">hợp </w:t>
      </w:r>
      <w:r>
        <w:t xml:space="preserve">toàn </w:t>
      </w:r>
      <w:r>
        <w:t xml:space="preserve">bộ </w:t>
      </w:r>
      <w:r>
        <w:t xml:space="preserve">những </w:t>
      </w:r>
      <w:r>
        <w:t xml:space="preserve">nghiên </w:t>
      </w:r>
      <w:r>
        <w:t xml:space="preserve">cứu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các </w:t>
      </w:r>
      <w:r>
        <w:t xml:space="preserve">vấn </w:t>
      </w:r>
      <w:r>
        <w:t xml:space="preserve">đề </w:t>
      </w:r>
      <w:r>
        <w:t xml:space="preserve">chung </w:t>
      </w:r>
      <w:r>
        <w:t xml:space="preserve">nhất </w:t>
      </w:r>
      <w:r>
        <w:t xml:space="preserve">liên </w:t>
      </w:r>
      <w:r>
        <w:t xml:space="preserve">quan </w:t>
      </w:r>
      <w:r>
        <w:t xml:space="preserve">tới </w:t>
      </w:r>
      <w:r>
        <w:t xml:space="preserve">chế </w:t>
      </w:r>
      <w:r>
        <w:t xml:space="preserve">tạo </w:t>
      </w:r>
      <w:r>
        <w:t xml:space="preserve">máy. </w:t>
      </w:r>
      <w:r>
        <w:br/>
      </w:r>
      <w:r>
        <w:rPr>
          <w:b/>
        </w:rPr>
        <w:t xml:space="preserve">cơ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(cũ). </w:t>
      </w:r>
      <w:r>
        <w:t xml:space="preserve">Như </w:t>
      </w:r>
      <w:r>
        <w:rPr>
          <w:i/>
        </w:rPr>
        <w:t xml:space="preserve">khố, </w:t>
      </w:r>
      <w:r>
        <w:t xml:space="preserve">(nghĩa </w:t>
      </w:r>
      <w:r>
        <w:t xml:space="preserve">I </w:t>
      </w:r>
      <w:r>
        <w:t xml:space="preserve">1, </w:t>
      </w:r>
      <w:r>
        <w:t xml:space="preserve">3). </w:t>
      </w:r>
      <w:r>
        <w:t xml:space="preserve">Cảnh </w:t>
      </w:r>
      <w:r>
        <w:rPr>
          <w:i/>
        </w:rPr>
        <w:t xml:space="preserve">cơ </w:t>
      </w:r>
      <w:r>
        <w:rPr>
          <w:i/>
        </w:rPr>
        <w:t xml:space="preserve">khổ. </w:t>
      </w:r>
      <w:r>
        <w:rPr>
          <w:i/>
        </w:rPr>
        <w:t xml:space="preserve">Cơ </w:t>
      </w:r>
      <w:r>
        <w:rPr>
          <w:i/>
        </w:rPr>
        <w:t xml:space="preserve">khối </w:t>
      </w:r>
      <w:r>
        <w:rPr>
          <w:i/>
        </w:rPr>
        <w:t xml:space="preserve">Hết </w:t>
      </w:r>
      <w:r>
        <w:rPr>
          <w:i/>
        </w:rPr>
        <w:t xml:space="preserve">con </w:t>
      </w:r>
      <w:r>
        <w:t xml:space="preserve">ốm, </w:t>
      </w:r>
      <w:r>
        <w:t xml:space="preserve">lại </w:t>
      </w:r>
      <w:r>
        <w:t xml:space="preserve">uợ </w:t>
      </w:r>
      <w:r>
        <w:t xml:space="preserve">ốm. </w:t>
      </w:r>
      <w:r>
        <w:br/>
      </w:r>
      <w:r>
        <w:rPr>
          <w:b/>
        </w:rPr>
        <w:t xml:space="preserve">“"cơ-lanh-ke”x. </w:t>
      </w:r>
      <w:r>
        <w:rPr>
          <w:b/>
        </w:rPr>
        <w:t xml:space="preserve">clinke. </w:t>
      </w:r>
      <w:r>
        <w:br/>
      </w:r>
      <w:r>
        <w:rPr>
          <w:b/>
        </w:rPr>
        <w:t xml:space="preserve">*"cơ-lô"x. </w:t>
      </w:r>
      <w:r>
        <w:rPr>
          <w:b/>
        </w:rPr>
        <w:t xml:space="preserve">cơlê. </w:t>
      </w:r>
      <w:r>
        <w:br/>
      </w:r>
      <w:r>
        <w:rPr>
          <w:b/>
        </w:rPr>
        <w:t xml:space="preserve">cơ </w:t>
      </w:r>
      <w:r>
        <w:rPr>
          <w:b/>
        </w:rPr>
        <w:t xml:space="preserve">lỡ </w:t>
      </w:r>
      <w:r>
        <w:t xml:space="preserve">(ph.).x </w:t>
      </w:r>
      <w:r>
        <w:t xml:space="preserve">cơ </w:t>
      </w:r>
      <w:r>
        <w:rPr>
          <w:i/>
        </w:rPr>
        <w:t xml:space="preserve">nhỡ. </w:t>
      </w:r>
      <w:r>
        <w:br/>
      </w:r>
      <w:r>
        <w:rPr>
          <w:b/>
        </w:rPr>
        <w:t xml:space="preserve">cơ </w:t>
      </w:r>
      <w:r>
        <w:rPr>
          <w:b/>
        </w:rPr>
        <w:t xml:space="preserve">mà </w:t>
      </w:r>
      <w:r>
        <w:rPr>
          <w:b/>
        </w:rPr>
        <w:t xml:space="preserve">kết từ </w:t>
      </w:r>
      <w:r>
        <w:t xml:space="preserve">(ph.; </w:t>
      </w:r>
      <w:r>
        <w:t xml:space="preserve">khẩu ngữ). </w:t>
      </w:r>
      <w:r>
        <w:t xml:space="preserve">Nhưng </w:t>
      </w:r>
      <w:r>
        <w:t xml:space="preserve">mà. </w:t>
      </w:r>
      <w:r>
        <w:t xml:space="preserve">Không </w:t>
      </w:r>
      <w:r>
        <w:rPr>
          <w:i/>
        </w:rPr>
        <w:t xml:space="preserve">đẹp, </w:t>
      </w:r>
      <w:r>
        <w:rPr>
          <w:i/>
        </w:rPr>
        <w:t xml:space="preserve">cơ </w:t>
      </w:r>
      <w:r>
        <w:rPr>
          <w:i/>
        </w:rPr>
        <w:t xml:space="preserve">mà </w:t>
      </w:r>
      <w:r>
        <w:rPr>
          <w:i/>
        </w:rPr>
        <w:t xml:space="preserve">bổn. </w:t>
      </w:r>
      <w:r>
        <w:br/>
      </w:r>
      <w:r>
        <w:rPr>
          <w:b/>
        </w:rPr>
        <w:t xml:space="preserve">cơ </w:t>
      </w:r>
      <w:r>
        <w:rPr>
          <w:b/>
        </w:rPr>
        <w:t xml:space="preserve">man </w:t>
      </w:r>
      <w:r>
        <w:rPr>
          <w:i/>
        </w:rPr>
        <w:t xml:space="preserve">danh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nào). </w:t>
      </w:r>
      <w:r>
        <w:t xml:space="preserve">Số </w:t>
      </w:r>
      <w:r>
        <w:t xml:space="preserve">lượng </w:t>
      </w:r>
      <w:r>
        <w:t xml:space="preserve">rất </w:t>
      </w:r>
      <w:r>
        <w:t xml:space="preserve">nhiều, </w:t>
      </w:r>
      <w:r>
        <w:t xml:space="preserve">nhưng </w:t>
      </w:r>
      <w:r>
        <w:t xml:space="preserve">không </w:t>
      </w:r>
      <w:r>
        <w:t xml:space="preserve">biết </w:t>
      </w:r>
      <w:r>
        <w:t xml:space="preserve">chính </w:t>
      </w:r>
      <w:r>
        <w:t xml:space="preserve">xác </w:t>
      </w:r>
      <w:r>
        <w:t xml:space="preserve">là </w:t>
      </w:r>
      <w:r>
        <w:t xml:space="preserve">bao </w:t>
      </w:r>
      <w:r>
        <w:t xml:space="preserve">nhiêu.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cơ </w:t>
      </w:r>
      <w:r>
        <w:rPr>
          <w:i/>
        </w:rPr>
        <w:t xml:space="preserve">man </w:t>
      </w:r>
      <w:r>
        <w:rPr>
          <w:i/>
        </w:rPr>
        <w:t xml:space="preserve">nào </w:t>
      </w:r>
      <w:r>
        <w:rPr>
          <w:i/>
        </w:rPr>
        <w:t xml:space="preserve">mà </w:t>
      </w:r>
      <w:r>
        <w:rPr>
          <w:i/>
        </w:rPr>
        <w:t xml:space="preserve">kế. </w:t>
      </w:r>
      <w:r>
        <w:t xml:space="preserve">Cơ </w:t>
      </w:r>
      <w:r>
        <w:rPr>
          <w:i/>
        </w:rPr>
        <w:t xml:space="preserve">man </w:t>
      </w:r>
      <w:r>
        <w:rPr>
          <w:i/>
        </w:rPr>
        <w:t xml:space="preserve">là </w:t>
      </w:r>
      <w:r>
        <w:t xml:space="preserve">người </w:t>
      </w:r>
      <w:r>
        <w:rPr>
          <w:i/>
        </w:rPr>
        <w:t xml:space="preserve">đổ </w:t>
      </w:r>
      <w:r>
        <w:rPr>
          <w:i/>
        </w:rPr>
        <w:t xml:space="preserve">ra </w:t>
      </w:r>
      <w:r>
        <w:rPr>
          <w:i/>
        </w:rPr>
        <w:t xml:space="preserve">đường. </w:t>
      </w:r>
      <w:r>
        <w:t xml:space="preserve">Người </w:t>
      </w:r>
      <w:r>
        <w:rPr>
          <w:i/>
        </w:rPr>
        <w:t xml:space="preserve">bàn </w:t>
      </w:r>
      <w:r>
        <w:rPr>
          <w:i/>
        </w:rPr>
        <w:t xml:space="preserve">tới, </w:t>
      </w:r>
      <w:r>
        <w:rPr>
          <w:i/>
        </w:rPr>
        <w:t xml:space="preserve">kẻ </w:t>
      </w:r>
      <w:r>
        <w:rPr>
          <w:i/>
        </w:rPr>
        <w:t xml:space="preserve">bàn </w:t>
      </w:r>
      <w:r>
        <w:t xml:space="preserve">lui, </w:t>
      </w:r>
      <w:r>
        <w:t xml:space="preserve">cơ </w:t>
      </w:r>
      <w:r>
        <w:rPr>
          <w:i/>
        </w:rPr>
        <w:t xml:space="preserve">man </w:t>
      </w:r>
      <w:r>
        <w:t xml:space="preserve">nào </w:t>
      </w:r>
      <w:r>
        <w:rPr>
          <w:i/>
        </w:rPr>
        <w:t xml:space="preserve">là </w:t>
      </w:r>
      <w:r>
        <w:rPr>
          <w:i/>
        </w:rPr>
        <w:t xml:space="preserve">ý </w:t>
      </w:r>
      <w:r>
        <w:t xml:space="preserve">kiến. </w:t>
      </w:r>
      <w:r>
        <w:br/>
      </w:r>
      <w:r>
        <w:rPr>
          <w:b/>
        </w:rPr>
        <w:t xml:space="preserve">cơ </w:t>
      </w:r>
      <w:r>
        <w:rPr>
          <w:b/>
        </w:rPr>
        <w:t xml:space="preserve">may </w:t>
      </w:r>
      <w:r>
        <w:rPr>
          <w:i/>
        </w:rPr>
        <w:t xml:space="preserve">danh từ </w:t>
      </w:r>
      <w:r>
        <w:rPr>
          <w:i/>
        </w:rPr>
        <w:t xml:space="preserve">Có </w:t>
      </w:r>
      <w:r>
        <w:rPr>
          <w:i/>
        </w:rPr>
        <w:t xml:space="preserve">thể </w:t>
      </w:r>
      <w:r>
        <w:t xml:space="preserve">có </w:t>
      </w:r>
      <w:r>
        <w:rPr>
          <w:i/>
        </w:rPr>
        <w:t xml:space="preserve">cơ </w:t>
      </w:r>
      <w:r>
        <w:t xml:space="preserve">hội, </w:t>
      </w:r>
      <w:r>
        <w:t xml:space="preserve">có </w:t>
      </w:r>
      <w:r>
        <w:t xml:space="preserve">dịp </w:t>
      </w:r>
      <w:r>
        <w:t xml:space="preserve">gặp </w:t>
      </w:r>
      <w:r>
        <w:t xml:space="preserve">may. </w:t>
      </w:r>
      <w:r>
        <w:t xml:space="preserve">Bệnh </w:t>
      </w:r>
      <w:r>
        <w:t xml:space="preserve">nhân </w:t>
      </w:r>
      <w:r>
        <w:rPr>
          <w:i/>
        </w:rPr>
        <w:t xml:space="preserve">có </w:t>
      </w:r>
      <w:r>
        <w:t xml:space="preserve">cơ </w:t>
      </w:r>
      <w:r>
        <w:rPr>
          <w:i/>
        </w:rPr>
        <w:t xml:space="preserve">may </w:t>
      </w:r>
      <w:r>
        <w:t xml:space="preserve">phục </w:t>
      </w:r>
      <w:r>
        <w:rPr>
          <w:i/>
        </w:rPr>
        <w:t xml:space="preserve">hồi </w:t>
      </w:r>
      <w:r>
        <w:rPr>
          <w:i/>
        </w:rPr>
        <w:t xml:space="preserve">sức </w:t>
      </w:r>
      <w:r>
        <w:t xml:space="preserve">khoẻ. </w:t>
      </w:r>
      <w:r>
        <w:t xml:space="preserve">Cơ </w:t>
      </w:r>
      <w:r>
        <w:rPr>
          <w:i/>
        </w:rPr>
        <w:t xml:space="preserve">may </w:t>
      </w:r>
      <w:r>
        <w:rPr>
          <w:i/>
        </w:rPr>
        <w:t xml:space="preserve">hiếm </w:t>
      </w:r>
      <w:r>
        <w:rPr>
          <w:i/>
        </w:rPr>
        <w:t xml:space="preserve">có. </w:t>
      </w:r>
      <w:r>
        <w:t xml:space="preserve">Bỏ </w:t>
      </w:r>
      <w:r>
        <w:rPr>
          <w:i/>
        </w:rPr>
        <w:t xml:space="preserve">lỡ </w:t>
      </w:r>
      <w:r>
        <w:rPr>
          <w:i/>
        </w:rPr>
        <w:t xml:space="preserve">cơ </w:t>
      </w:r>
      <w:r>
        <w:t xml:space="preserve">may. </w:t>
      </w:r>
      <w:r>
        <w:br/>
      </w:r>
      <w:r>
        <w:rPr>
          <w:b/>
        </w:rPr>
        <w:t xml:space="preserve">cơ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(ít dùng). </w:t>
      </w:r>
      <w:r>
        <w:t xml:space="preserve">Quan </w:t>
      </w:r>
      <w:r>
        <w:t xml:space="preserve">trọng </w:t>
      </w:r>
      <w:r>
        <w:t xml:space="preserve">và </w:t>
      </w:r>
      <w:r>
        <w:t xml:space="preserve">thuộc </w:t>
      </w:r>
      <w:r>
        <w:t xml:space="preserve">về </w:t>
      </w:r>
      <w:r>
        <w:t xml:space="preserve">bí </w:t>
      </w:r>
      <w:r>
        <w:t xml:space="preserve">mật </w:t>
      </w:r>
      <w:r>
        <w:t xml:space="preserve">quốc </w:t>
      </w:r>
      <w:r>
        <w:t xml:space="preserve">gia. </w:t>
      </w:r>
      <w:r>
        <w:rPr>
          <w:i/>
        </w:rPr>
        <w:t xml:space="preserve">Bàn </w:t>
      </w:r>
      <w:r>
        <w:t xml:space="preserve">uiệc </w:t>
      </w:r>
      <w:r>
        <w:rPr>
          <w:i/>
        </w:rPr>
        <w:t xml:space="preserve">cơ </w:t>
      </w:r>
      <w:r>
        <w:rPr>
          <w:i/>
        </w:rPr>
        <w:t xml:space="preserve">mật. </w:t>
      </w:r>
      <w:r>
        <w:br/>
      </w:r>
      <w:r>
        <w:rPr>
          <w:b/>
        </w:rPr>
        <w:t xml:space="preserve">cơ </w:t>
      </w:r>
      <w:r>
        <w:rPr>
          <w:b/>
        </w:rPr>
        <w:t xml:space="preserve">mẩu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Sự </w:t>
      </w:r>
      <w:r>
        <w:t xml:space="preserve">vận </w:t>
      </w:r>
      <w:r>
        <w:t xml:space="preserve">động, </w:t>
      </w:r>
      <w:r>
        <w:t xml:space="preserve">biến </w:t>
      </w:r>
      <w:r>
        <w:t xml:space="preserve">hoá </w:t>
      </w:r>
      <w:r>
        <w:t xml:space="preserve">mầu </w:t>
      </w:r>
      <w:r>
        <w:t xml:space="preserve">nhiệm </w:t>
      </w:r>
      <w:r>
        <w:t xml:space="preserve">của </w:t>
      </w:r>
      <w:r>
        <w:t xml:space="preserve">tạo </w:t>
      </w:r>
      <w:r>
        <w:t xml:space="preserve">hoá </w:t>
      </w:r>
      <w:r>
        <w:t xml:space="preserve">(theo </w:t>
      </w:r>
      <w:r>
        <w:t xml:space="preserve">triếthọc.. </w:t>
      </w:r>
      <w:r>
        <w:t xml:space="preserve">duy </w:t>
      </w:r>
      <w:r>
        <w:t xml:space="preserve">tâm </w:t>
      </w:r>
      <w:r>
        <w:t xml:space="preserve">cổ </w:t>
      </w:r>
      <w:r>
        <w:t xml:space="preserve">của </w:t>
      </w:r>
      <w:r>
        <w:t xml:space="preserve">phương </w:t>
      </w:r>
      <w:r>
        <w:t xml:space="preserve">Đông). </w:t>
      </w:r>
      <w:r>
        <w:rPr>
          <w:b/>
        </w:rPr>
        <w:t xml:space="preserve">2 </w:t>
      </w:r>
      <w:r>
        <w:t xml:space="preserve">(khẩu ngữ). </w:t>
      </w:r>
      <w:r>
        <w:t xml:space="preserve">Tình </w:t>
      </w:r>
      <w:r>
        <w:t xml:space="preserve">hình </w:t>
      </w:r>
      <w:r>
        <w:t xml:space="preserve">đang </w:t>
      </w:r>
      <w:r>
        <w:t xml:space="preserve">có </w:t>
      </w:r>
      <w:r>
        <w:t xml:space="preserve">chiều </w:t>
      </w:r>
      <w:r>
        <w:t xml:space="preserve">hướng </w:t>
      </w:r>
      <w:r>
        <w:t xml:space="preserve">diễn </w:t>
      </w:r>
      <w:r>
        <w:t xml:space="preserve">biến </w:t>
      </w:r>
      <w:r>
        <w:t xml:space="preserve">không </w:t>
      </w:r>
      <w:r>
        <w:t xml:space="preserve">thuận </w:t>
      </w:r>
      <w:r>
        <w:t xml:space="preserve">lợi. </w:t>
      </w:r>
      <w:r>
        <w:t xml:space="preserve">Cơ </w:t>
      </w:r>
      <w:r>
        <w:rPr>
          <w:i/>
        </w:rPr>
        <w:t xml:space="preserve">mẫu </w:t>
      </w:r>
      <w:r>
        <w:t xml:space="preserve">này </w:t>
      </w:r>
      <w:r>
        <w:t xml:space="preserve">rồi </w:t>
      </w:r>
      <w:r>
        <w:rPr>
          <w:i/>
        </w:rPr>
        <w:t xml:space="preserve">đến </w:t>
      </w:r>
      <w:r>
        <w:t xml:space="preserve">hỏng </w:t>
      </w:r>
      <w:r>
        <w:t xml:space="preserve">cơ </w:t>
      </w:r>
      <w:r>
        <w:t xml:space="preserve">mưu </w:t>
      </w:r>
      <w: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mưu </w:t>
      </w:r>
      <w:r>
        <w:rPr>
          <w:i/>
        </w:rPr>
        <w:t xml:space="preserve">Cơ. </w:t>
      </w:r>
      <w:r>
        <w:br/>
      </w:r>
      <w:r>
        <w:rPr>
          <w:b/>
        </w:rPr>
        <w:t xml:space="preserve">cơ </w:t>
      </w:r>
      <w:r>
        <w:rPr>
          <w:b/>
        </w:rPr>
        <w:t xml:space="preserve">năng, </w:t>
      </w:r>
      <w:r>
        <w:rPr>
          <w:i/>
        </w:rPr>
        <w:t xml:space="preserve">danh từ </w:t>
      </w:r>
      <w:r>
        <w:t xml:space="preserve">Năng </w:t>
      </w:r>
      <w:r>
        <w:t xml:space="preserve">lượng </w:t>
      </w:r>
      <w:r>
        <w:t xml:space="preserve">cơ </w:t>
      </w:r>
      <w:r>
        <w:t xml:space="preserve">học, </w:t>
      </w:r>
      <w:r>
        <w:t xml:space="preserve">gồm </w:t>
      </w:r>
      <w:r>
        <w:t xml:space="preserve">động </w:t>
      </w:r>
      <w:r>
        <w:t xml:space="preserve">năng </w:t>
      </w:r>
      <w:r>
        <w:t xml:space="preserve">và </w:t>
      </w:r>
      <w:r>
        <w:t xml:space="preserve">thế </w:t>
      </w:r>
      <w:r>
        <w:t xml:space="preserve">năng. </w:t>
      </w:r>
      <w:r>
        <w:rPr>
          <w:i/>
        </w:rPr>
        <w:t xml:space="preserve">Biến </w:t>
      </w:r>
      <w:r>
        <w:rPr>
          <w:i/>
        </w:rPr>
        <w:t xml:space="preserve">điện </w:t>
      </w:r>
      <w:r>
        <w:t xml:space="preserve">năng </w:t>
      </w:r>
      <w:r>
        <w:t xml:space="preserve">thành </w:t>
      </w:r>
      <w:r>
        <w:t xml:space="preserve">cơ </w:t>
      </w:r>
      <w:r>
        <w:rPr>
          <w:i/>
        </w:rPr>
        <w:t xml:space="preserve">năng. </w:t>
      </w:r>
      <w:r>
        <w:br/>
      </w:r>
      <w:r>
        <w:rPr>
          <w:b/>
        </w:rPr>
        <w:t xml:space="preserve">cơ </w:t>
      </w:r>
      <w:r>
        <w:rPr>
          <w:b/>
        </w:rPr>
        <w:t xml:space="preserve">năng; </w:t>
      </w:r>
      <w:r>
        <w:rPr>
          <w:i/>
        </w:rPr>
        <w:t xml:space="preserve">danh từ </w:t>
      </w:r>
      <w:r>
        <w:t xml:space="preserve">Chức </w:t>
      </w:r>
      <w:r>
        <w:t xml:space="preserve">năng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Ở </w:t>
      </w:r>
      <w:r>
        <w:t xml:space="preserve">sinh </w:t>
      </w:r>
      <w:r>
        <w:t xml:space="preserve">vật. </w:t>
      </w:r>
      <w:r>
        <w:t xml:space="preserve">Cơ </w:t>
      </w:r>
      <w:r>
        <w:rPr>
          <w:i/>
        </w:rPr>
        <w:t xml:space="preserve">năng </w:t>
      </w:r>
      <w:r>
        <w:t xml:space="preserve">của </w:t>
      </w:r>
      <w:r>
        <w:rPr>
          <w:i/>
        </w:rPr>
        <w:t xml:space="preserve">tim. </w:t>
      </w:r>
      <w:r>
        <w:br/>
      </w:r>
      <w:r>
        <w:rPr>
          <w:b/>
        </w:rPr>
        <w:t xml:space="preserve">cơ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†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tài </w:t>
      </w:r>
      <w:r>
        <w:t xml:space="preserve">sản </w:t>
      </w:r>
      <w:r>
        <w:t xml:space="preserve">đã </w:t>
      </w:r>
      <w:r>
        <w:t xml:space="preserve">gây </w:t>
      </w:r>
      <w:r>
        <w:t xml:space="preserve">dựng </w:t>
      </w:r>
      <w:r>
        <w:t xml:space="preserve">được, </w:t>
      </w:r>
      <w:r>
        <w:t xml:space="preserve">làm </w:t>
      </w:r>
      <w:r>
        <w:t xml:space="preserve">cơ </w:t>
      </w:r>
      <w:r>
        <w:t xml:space="preserve">sở </w:t>
      </w:r>
      <w:r>
        <w:t xml:space="preserve">cho </w:t>
      </w:r>
      <w:r>
        <w:t xml:space="preserve">việc </w:t>
      </w:r>
      <w:r>
        <w:t xml:space="preserve">làm </w:t>
      </w:r>
      <w:r>
        <w:t xml:space="preserve">ăn. </w:t>
      </w:r>
      <w:r>
        <w:t xml:space="preserve">Con </w:t>
      </w:r>
      <w:r>
        <w:rPr>
          <w:i/>
        </w:rPr>
        <w:t xml:space="preserve">trâu </w:t>
      </w:r>
      <w:r>
        <w:rPr>
          <w:i/>
        </w:rPr>
        <w:t xml:space="preserve">là </w:t>
      </w:r>
      <w:r>
        <w:rPr>
          <w:i/>
        </w:rPr>
        <w:t xml:space="preserve">đầu </w:t>
      </w:r>
      <w:r>
        <w:rPr>
          <w:i/>
        </w:rPr>
        <w:t xml:space="preserve">cơ </w:t>
      </w:r>
      <w:r>
        <w:t xml:space="preserve">nghiệp </w:t>
      </w:r>
      <w:r>
        <w:t xml:space="preserve">(tng,). </w:t>
      </w:r>
      <w:r>
        <w:rPr>
          <w:b/>
        </w:rPr>
        <w:t xml:space="preserve">2 </w:t>
      </w:r>
      <w:r>
        <w:t xml:space="preserve">(cũ). </w:t>
      </w:r>
      <w:r>
        <w:t xml:space="preserve">Nhưœđồ. </w:t>
      </w:r>
      <w:r>
        <w:rPr>
          <w:i/>
        </w:rPr>
        <w:t xml:space="preserve">Cơ </w:t>
      </w:r>
      <w:r>
        <w:t xml:space="preserve">nghiệp </w:t>
      </w:r>
      <w:r>
        <w:t xml:space="preserve">của </w:t>
      </w:r>
      <w:r>
        <w:rPr>
          <w:i/>
        </w:rPr>
        <w:t xml:space="preserve">cha </w:t>
      </w:r>
      <w:r>
        <w:rPr>
          <w:i/>
        </w:rPr>
        <w:t xml:space="preserve">ông </w:t>
      </w:r>
      <w:r>
        <w:rPr>
          <w:i/>
        </w:rPr>
        <w:t xml:space="preserve">đổ </w:t>
      </w:r>
      <w:r>
        <w:t xml:space="preserve">lại. </w:t>
      </w:r>
      <w:r>
        <w:t xml:space="preserve">cơ </w:t>
      </w:r>
      <w:r>
        <w:t xml:space="preserve">ngơi1 </w:t>
      </w:r>
      <w: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nhà </w:t>
      </w:r>
      <w:r>
        <w:rPr>
          <w:i/>
        </w:rPr>
        <w:t xml:space="preserve">cửa, </w:t>
      </w:r>
      <w:r>
        <w:t xml:space="preserve">vườn </w:t>
      </w:r>
      <w:r>
        <w:t xml:space="preserve">tược, </w:t>
      </w:r>
      <w:r>
        <w:t xml:space="preserve">ruộng </w:t>
      </w:r>
      <w:r>
        <w:t xml:space="preserve">đất </w:t>
      </w:r>
      <w:r>
        <w:t xml:space="preserve">và </w:t>
      </w:r>
      <w:r>
        <w:t xml:space="preserve">những </w:t>
      </w:r>
      <w:r>
        <w:t xml:space="preserve">tài </w:t>
      </w:r>
      <w:r>
        <w:t xml:space="preserve">sắn </w:t>
      </w:r>
      <w:r>
        <w:t xml:space="preserve">khác, </w:t>
      </w:r>
      <w:r>
        <w:t xml:space="preserve">chứng </w:t>
      </w:r>
      <w:r>
        <w:t xml:space="preserve">tỏ </w:t>
      </w:r>
      <w:r>
        <w:t xml:space="preserve">một </w:t>
      </w:r>
      <w:r>
        <w:t xml:space="preserve">sự </w:t>
      </w:r>
      <w:r>
        <w:t xml:space="preserve">làm </w:t>
      </w:r>
      <w:r>
        <w:t xml:space="preserve">ăn </w:t>
      </w:r>
      <w:r>
        <w:t xml:space="preserve">có </w:t>
      </w:r>
      <w:r>
        <w:t xml:space="preserve">cơ </w:t>
      </w:r>
      <w:r>
        <w:t xml:space="preserve">sở </w:t>
      </w:r>
      <w:r>
        <w:t xml:space="preserve">vững </w:t>
      </w:r>
      <w:r>
        <w:t xml:space="preserve">chắc.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cơ </w:t>
      </w:r>
      <w:r>
        <w:t xml:space="preserve">ngơi </w:t>
      </w:r>
      <w:r>
        <w:rPr>
          <w:i/>
        </w:rPr>
        <w:t xml:space="preserve">ở </w:t>
      </w:r>
      <w:r>
        <w:rPr>
          <w:i/>
        </w:rPr>
        <w:t xml:space="preserve">quê. </w:t>
      </w:r>
      <w:r>
        <w:t xml:space="preserve">Cơ </w:t>
      </w:r>
      <w:r>
        <w:rPr>
          <w:i/>
        </w:rPr>
        <w:t xml:space="preserve">ngơi </w:t>
      </w:r>
      <w:r>
        <w:rPr>
          <w:i/>
        </w:rPr>
        <w:t xml:space="preserve">ngày </w:t>
      </w:r>
      <w:r>
        <w:rPr>
          <w:i/>
        </w:rPr>
        <w:t xml:space="preserve">một </w:t>
      </w:r>
      <w:r>
        <w:t xml:space="preserve">cơ </w:t>
      </w:r>
      <w:r>
        <w:t xml:space="preserve">ngơi, </w:t>
      </w:r>
      <w:r>
        <w:t xml:space="preserve">danh từ </w:t>
      </w:r>
      <w:r>
        <w:t xml:space="preserve">(khẩu ngữ). </w:t>
      </w:r>
      <w:r>
        <w:t xml:space="preserve">Tình </w:t>
      </w:r>
      <w:r>
        <w:t xml:space="preserve">hình </w:t>
      </w:r>
      <w:r>
        <w:t xml:space="preserve">đang </w:t>
      </w:r>
      <w:r>
        <w:t xml:space="preserve">có </w:t>
      </w:r>
      <w:r>
        <w:t xml:space="preserve">chiều </w:t>
      </w:r>
      <w:r>
        <w:t xml:space="preserve">hướng </w:t>
      </w:r>
      <w:r>
        <w:t xml:space="preserve">diễn </w:t>
      </w:r>
      <w:r>
        <w:t xml:space="preserve">biến </w:t>
      </w:r>
      <w:r>
        <w:t xml:space="preserve">(thường </w:t>
      </w:r>
      <w:r>
        <w:t xml:space="preserve">là </w:t>
      </w:r>
      <w:r>
        <w:t xml:space="preserve">không </w:t>
      </w:r>
      <w:r>
        <w:t xml:space="preserve">tốt) </w:t>
      </w:r>
      <w:r>
        <w:t xml:space="preserve">ít </w:t>
      </w:r>
      <w:r>
        <w:t xml:space="preserve">nhiều </w:t>
      </w:r>
      <w:r>
        <w:t xml:space="preserve">rõ </w:t>
      </w:r>
      <w:r>
        <w:t xml:space="preserve">rệt. </w:t>
      </w:r>
      <w:r>
        <w:t xml:space="preserve">Cơ </w:t>
      </w:r>
      <w:r>
        <w:t xml:space="preserve">ngơi </w:t>
      </w:r>
      <w:r>
        <w:t xml:space="preserve">này </w:t>
      </w:r>
      <w:r>
        <w:t xml:space="preserve">thì </w:t>
      </w:r>
      <w:r>
        <w:t xml:space="preserve">trời </w:t>
      </w:r>
      <w:r>
        <w:t xml:space="preserve">còn </w:t>
      </w:r>
      <w:r>
        <w:t xml:space="preserve">mưa. </w:t>
      </w:r>
      <w:r>
        <w:br/>
      </w:r>
      <w:r>
        <w:rPr>
          <w:b/>
        </w:rPr>
        <w:t xml:space="preserve">cơ </w:t>
      </w:r>
      <w:r>
        <w:rPr>
          <w:b/>
        </w:rPr>
        <w:t xml:space="preserve">ngũ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Hàng </w:t>
      </w:r>
      <w:r>
        <w:t xml:space="preserve">ngũ </w:t>
      </w:r>
      <w:r>
        <w:t xml:space="preserve">quân </w:t>
      </w:r>
      <w:r>
        <w:t xml:space="preserve">đội. </w:t>
      </w:r>
      <w:r>
        <w:rPr>
          <w:i/>
        </w:rPr>
        <w:t xml:space="preserve">Chấn </w:t>
      </w:r>
      <w:r>
        <w:t xml:space="preserve">chính </w:t>
      </w:r>
      <w:r>
        <w:rPr>
          <w:i/>
        </w:rPr>
        <w:t xml:space="preserve">cơ </w:t>
      </w:r>
      <w:r>
        <w:rPr>
          <w:i/>
        </w:rPr>
        <w:t xml:space="preserve">ngũ. </w:t>
      </w:r>
      <w:r>
        <w:br/>
      </w:r>
      <w:r>
        <w:rPr>
          <w:b/>
        </w:rPr>
        <w:t xml:space="preserve">cơ </w:t>
      </w:r>
      <w:r>
        <w:rPr>
          <w:b/>
        </w:rPr>
        <w:t xml:space="preserve">nhỡ </w:t>
      </w:r>
      <w:r>
        <w:rPr>
          <w:i/>
        </w:rPr>
        <w:t xml:space="preserve">tính từ </w:t>
      </w:r>
      <w:r>
        <w:t xml:space="preserve">(g,). </w:t>
      </w:r>
      <w:r>
        <w:t xml:space="preserve">Không </w:t>
      </w:r>
      <w:r>
        <w:t xml:space="preserve">may </w:t>
      </w:r>
      <w:r>
        <w:t xml:space="preserve">gặp </w:t>
      </w:r>
      <w:r>
        <w:t xml:space="preserve">khó </w:t>
      </w:r>
      <w:r>
        <w:t xml:space="preserve">khăn, </w:t>
      </w:r>
      <w:r>
        <w:t xml:space="preserve">thiếu </w:t>
      </w:r>
      <w:r>
        <w:t xml:space="preserve">thốn.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t xml:space="preserve">nhau </w:t>
      </w:r>
      <w:r>
        <w:t xml:space="preserve">lúc </w:t>
      </w:r>
      <w:r>
        <w:t xml:space="preserve">cơ </w:t>
      </w:r>
      <w:r>
        <w:t xml:space="preserve">nhố. </w:t>
      </w:r>
      <w:r>
        <w:br/>
      </w:r>
      <w:r>
        <w:rPr>
          <w:b/>
        </w:rPr>
        <w:t xml:space="preserve">cơ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thể,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chức </w:t>
      </w:r>
      <w:r>
        <w:rPr>
          <w:i/>
        </w:rPr>
        <w:t xml:space="preserve">năng </w:t>
      </w:r>
      <w:r>
        <w:t xml:space="preserve">nhất </w:t>
      </w:r>
      <w:r>
        <w:t xml:space="preserve">định. </w:t>
      </w:r>
      <w:r>
        <w:t xml:space="preserve">Mắt </w:t>
      </w:r>
      <w:r>
        <w:t xml:space="preserve">là </w:t>
      </w:r>
      <w:r>
        <w:rPr>
          <w:i/>
        </w:rPr>
        <w:t xml:space="preserve">cơ </w:t>
      </w:r>
      <w:r>
        <w:t xml:space="preserve">quan </w:t>
      </w:r>
      <w:r>
        <w:rPr>
          <w:i/>
        </w:rPr>
        <w:t xml:space="preserve">thị </w:t>
      </w:r>
      <w:r>
        <w:rPr>
          <w:i/>
        </w:rPr>
        <w:t xml:space="preserve">giác.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 </w:t>
      </w:r>
      <w:r>
        <w:t xml:space="preserve">hoặc </w:t>
      </w:r>
      <w:r>
        <w:t xml:space="preserve">đoàn </w:t>
      </w:r>
      <w:r>
        <w:t xml:space="preserve">thể, </w:t>
      </w:r>
      <w:r>
        <w:t xml:space="preserve">thường </w:t>
      </w:r>
      <w:r>
        <w:t xml:space="preserve">làm </w:t>
      </w:r>
      <w:r>
        <w:t xml:space="preserve">những </w:t>
      </w:r>
      <w:r>
        <w:t xml:space="preserve">nhiệm </w:t>
      </w:r>
      <w:r>
        <w:t xml:space="preserve">vụ </w:t>
      </w:r>
      <w:r>
        <w:t xml:space="preserve">về </w:t>
      </w:r>
      <w:r>
        <w:t xml:space="preserve">hành </w:t>
      </w:r>
      <w:r>
        <w:t xml:space="preserve">chính, </w:t>
      </w:r>
      <w:r>
        <w:t xml:space="preserve">sự </w:t>
      </w:r>
      <w:r>
        <w:t xml:space="preserve">nghiệp. </w:t>
      </w:r>
      <w:r>
        <w:t xml:space="preserve">Cán </w:t>
      </w:r>
      <w:r>
        <w:rPr>
          <w:i/>
        </w:rPr>
        <w:t xml:space="preserve">bộ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nhà </w:t>
      </w:r>
      <w:r>
        <w:t xml:space="preserve">nước. </w:t>
      </w:r>
      <w:r>
        <w:t xml:space="preserve">Các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t xml:space="preserve">trung </w:t>
      </w:r>
      <w:r>
        <w:t xml:space="preserve">ương. </w:t>
      </w:r>
      <w:r>
        <w:br w:type="page"/>
      </w:r>
      <w:r>
        <w:rPr>
          <w:b/>
        </w:rPr>
        <w:t xml:space="preserve">cơ </w:t>
      </w:r>
      <w:r>
        <w:rPr>
          <w:b/>
        </w:rPr>
        <w:t xml:space="preserve">quan </w:t>
      </w:r>
      <w:r>
        <w:rPr>
          <w:b/>
        </w:rPr>
        <w:t xml:space="preserve">chuyên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chuyên </w:t>
      </w:r>
      <w:r>
        <w:t xml:space="preserve">trách </w:t>
      </w:r>
      <w:r>
        <w:t xml:space="preserve">một </w:t>
      </w:r>
      <w:r>
        <w:t xml:space="preserve">ngành </w:t>
      </w:r>
      <w:r>
        <w:t xml:space="preserve">công </w:t>
      </w:r>
      <w:r>
        <w:t xml:space="preserve">tác </w:t>
      </w:r>
      <w:r>
        <w:t xml:space="preserve">của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cơ </w:t>
      </w:r>
      <w:r>
        <w:rPr>
          <w:b/>
        </w:rPr>
        <w:t xml:space="preserve">quan </w:t>
      </w:r>
      <w:r>
        <w:rPr>
          <w:b/>
        </w:rPr>
        <w:t xml:space="preserve">chức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quản </w:t>
      </w:r>
      <w:r>
        <w:t xml:space="preserve">lí </w:t>
      </w:r>
      <w:r>
        <w:t xml:space="preserve">thống </w:t>
      </w:r>
      <w:r>
        <w:t xml:space="preserve">nhất </w:t>
      </w:r>
      <w:r>
        <w:t xml:space="preserve">từng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Bộ </w:t>
      </w:r>
      <w:r>
        <w:rPr>
          <w:i/>
        </w:rPr>
        <w:t xml:space="preserve">tài </w:t>
      </w:r>
      <w:r>
        <w:t xml:space="preserve">chính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chức </w:t>
      </w:r>
      <w:r>
        <w:rPr>
          <w:i/>
        </w:rPr>
        <w:t xml:space="preserve">răng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t xml:space="preserve">nước. </w:t>
      </w:r>
      <w:r>
        <w:br/>
      </w:r>
      <w:r>
        <w:rPr>
          <w:b/>
        </w:rPr>
        <w:t xml:space="preserve">cơ </w:t>
      </w:r>
      <w:r>
        <w:rPr>
          <w:b/>
        </w:rPr>
        <w:t xml:space="preserve">quan </w:t>
      </w:r>
      <w:r>
        <w:rPr>
          <w:b/>
        </w:rPr>
        <w:t xml:space="preserve">dân </w:t>
      </w:r>
      <w:r>
        <w:rPr>
          <w:b/>
        </w:rPr>
        <w:t xml:space="preserve">cử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mà </w:t>
      </w:r>
      <w:r>
        <w:t xml:space="preserve">các </w:t>
      </w:r>
      <w:r>
        <w:t xml:space="preserve">thành </w:t>
      </w:r>
      <w:r>
        <w:t xml:space="preserve">viên </w:t>
      </w:r>
      <w:r>
        <w:t xml:space="preserve">do </w:t>
      </w:r>
      <w:r>
        <w:t xml:space="preserve">nhân </w:t>
      </w:r>
      <w:r>
        <w:t xml:space="preserve">dân </w:t>
      </w:r>
      <w:r>
        <w:t xml:space="preserve">trực </w:t>
      </w:r>
      <w:r>
        <w:t xml:space="preserve">tiếp </w:t>
      </w:r>
      <w:r>
        <w:t xml:space="preserve">hoặc </w:t>
      </w:r>
      <w:r>
        <w:t xml:space="preserve">gián </w:t>
      </w:r>
      <w:r>
        <w:t xml:space="preserve">tiếp </w:t>
      </w:r>
      <w:r>
        <w:t xml:space="preserve">bầu </w:t>
      </w:r>
      <w:r>
        <w:t xml:space="preserve">ra. </w:t>
      </w:r>
      <w:r>
        <w:t xml:space="preserve">Hội </w:t>
      </w:r>
      <w:r>
        <w:t xml:space="preserve">đồng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và </w:t>
      </w:r>
      <w:r>
        <w:rPr>
          <w:i/>
        </w:rPr>
        <w:t xml:space="preserve">uỷ </w:t>
      </w:r>
      <w:r>
        <w:rPr>
          <w:i/>
        </w:rPr>
        <w:t xml:space="preserve">ban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các </w:t>
      </w:r>
      <w:r>
        <w:rPr>
          <w:i/>
        </w:rPr>
        <w:t xml:space="preserve">cấp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rPr>
          <w:i/>
        </w:rPr>
        <w:t xml:space="preserve">dân </w:t>
      </w:r>
      <w:r>
        <w:rPr>
          <w:i/>
        </w:rPr>
        <w:t xml:space="preserve">cứ. </w:t>
      </w:r>
      <w:r>
        <w:br/>
      </w:r>
      <w:r>
        <w:rPr>
          <w:b/>
        </w:rPr>
        <w:t xml:space="preserve">cơ </w:t>
      </w:r>
      <w:r>
        <w:rPr>
          <w:b/>
        </w:rPr>
        <w:t xml:space="preserve">quan </w:t>
      </w:r>
      <w:r>
        <w:rPr>
          <w:b/>
        </w:rPr>
        <w:t xml:space="preserve">hành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quản </w:t>
      </w:r>
      <w:r>
        <w:t xml:space="preserve">lí </w:t>
      </w:r>
      <w:r>
        <w:t xml:space="preserve">chung </w:t>
      </w:r>
      <w:r>
        <w:t xml:space="preserve">hay </w:t>
      </w:r>
      <w:r>
        <w:t xml:space="preserve">từng </w:t>
      </w:r>
      <w:r>
        <w:t xml:space="preserve">mặt </w:t>
      </w:r>
      <w:r>
        <w:t xml:space="preserve">công </w:t>
      </w:r>
      <w:r>
        <w:t xml:space="preserve">tác,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chấp </w:t>
      </w:r>
      <w:r>
        <w:t xml:space="preserve">hành </w:t>
      </w:r>
      <w:r>
        <w:rPr>
          <w:i/>
        </w:rPr>
        <w:t xml:space="preserve">luật </w:t>
      </w:r>
      <w:r>
        <w:t xml:space="preserve">pháp </w:t>
      </w:r>
      <w:r>
        <w:t xml:space="preserve">và </w:t>
      </w:r>
      <w:r>
        <w:t xml:space="preserve">chỉ </w:t>
      </w:r>
      <w:r>
        <w:t xml:space="preserve">đạo </w:t>
      </w:r>
      <w:r>
        <w:t xml:space="preserve">thực </w:t>
      </w:r>
      <w:r>
        <w:t xml:space="preserve">hiện </w:t>
      </w:r>
      <w:r>
        <w:t xml:space="preserve">các </w:t>
      </w:r>
      <w:r>
        <w:t xml:space="preserve">chủ </w:t>
      </w:r>
      <w:r>
        <w:t xml:space="preserve">trương, </w:t>
      </w:r>
      <w:r>
        <w:t xml:space="preserve">kế </w:t>
      </w:r>
      <w:r>
        <w:t xml:space="preserve">hoạch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Các </w:t>
      </w:r>
      <w:r>
        <w:t xml:space="preserve">bộ, </w:t>
      </w:r>
      <w:r>
        <w:t xml:space="preserve">cục, </w:t>
      </w:r>
      <w:r>
        <w:rPr>
          <w:i/>
        </w:rPr>
        <w:t xml:space="preserve">sở </w:t>
      </w:r>
      <w:r>
        <w:rPr>
          <w:i/>
        </w:rPr>
        <w:t xml:space="preserve">là </w:t>
      </w:r>
      <w:r>
        <w:t xml:space="preserve">những </w:t>
      </w:r>
      <w:r>
        <w:t xml:space="preserve">cơ </w:t>
      </w:r>
      <w:r>
        <w:t xml:space="preserve">quan </w:t>
      </w:r>
      <w:r>
        <w:rPr>
          <w:i/>
        </w:rPr>
        <w:t xml:space="preserve">hành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cơ </w:t>
      </w:r>
      <w:r>
        <w:rPr>
          <w:b/>
        </w:rPr>
        <w:t xml:space="preserve">quan </w:t>
      </w:r>
      <w:r>
        <w:rPr>
          <w:b/>
        </w:rPr>
        <w:t xml:space="preserve">ngôn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Báo </w:t>
      </w:r>
      <w:r>
        <w:t xml:space="preserve">hoặc </w:t>
      </w:r>
      <w:r>
        <w:t xml:space="preserve">tạp </w:t>
      </w:r>
      <w:r>
        <w:t xml:space="preserve">chí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tuyên </w:t>
      </w:r>
      <w:r>
        <w:t xml:space="preserve">truyền </w:t>
      </w:r>
      <w:r>
        <w:t xml:space="preserve">chủ </w:t>
      </w:r>
      <w:r>
        <w:t xml:space="preserve">trương, </w:t>
      </w:r>
      <w:r>
        <w:t xml:space="preserve">chính </w:t>
      </w:r>
      <w:r>
        <w:t xml:space="preserve">sách </w:t>
      </w:r>
      <w:r>
        <w:t xml:space="preserve">của </w:t>
      </w:r>
      <w:r>
        <w:t xml:space="preserve">một </w:t>
      </w:r>
      <w:r>
        <w:t xml:space="preserve">chính </w:t>
      </w:r>
      <w:r>
        <w:t xml:space="preserve">đảng, </w:t>
      </w:r>
      <w:r>
        <w:t xml:space="preserve">một </w:t>
      </w:r>
      <w:r>
        <w:t xml:space="preserve">đoàn </w:t>
      </w:r>
      <w:r>
        <w:t xml:space="preserve">thể. </w:t>
      </w:r>
      <w:r>
        <w:br/>
      </w:r>
      <w:r>
        <w:rPr>
          <w:b/>
        </w:rPr>
        <w:t xml:space="preserve">cơ </w:t>
      </w:r>
      <w:r>
        <w:rPr>
          <w:b/>
        </w:rPr>
        <w:t xml:space="preserve">quan </w:t>
      </w:r>
      <w:r>
        <w:rPr>
          <w:b/>
        </w:rPr>
        <w:t xml:space="preserve">quyền </w:t>
      </w:r>
      <w:r>
        <w:rPr>
          <w:b/>
        </w:rPr>
        <w:t xml:space="preserve">lực </w:t>
      </w:r>
      <w:r>
        <w:rPr>
          <w:b/>
        </w:rPr>
        <w:t xml:space="preserve">nhà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làm </w:t>
      </w:r>
      <w:r>
        <w:t xml:space="preserve">ra </w:t>
      </w:r>
      <w:r>
        <w:t xml:space="preserve">pháp </w:t>
      </w:r>
      <w:r>
        <w:t xml:space="preserve">luật </w:t>
      </w:r>
      <w:r>
        <w:t xml:space="preserve">hoặc </w:t>
      </w:r>
      <w:r>
        <w:t xml:space="preserve">quyết </w:t>
      </w:r>
      <w:r>
        <w:t xml:space="preserve">định </w:t>
      </w:r>
      <w:r>
        <w:t xml:space="preserve">những </w:t>
      </w:r>
      <w:r>
        <w:t xml:space="preserve">chủ </w:t>
      </w:r>
      <w:r>
        <w:t xml:space="preserve">trương </w:t>
      </w:r>
      <w:r>
        <w:t xml:space="preserve">quan </w:t>
      </w:r>
      <w:r>
        <w:t xml:space="preserve">trọng </w:t>
      </w:r>
      <w:r>
        <w:t xml:space="preserve">để </w:t>
      </w:r>
      <w:r>
        <w:t xml:space="preserve">thi </w:t>
      </w:r>
      <w:r>
        <w:t xml:space="preserve">hành </w:t>
      </w:r>
      <w:r>
        <w:t xml:space="preserve">trong </w:t>
      </w:r>
      <w:r>
        <w:t xml:space="preserve">cả </w:t>
      </w:r>
      <w:r>
        <w:t xml:space="preserve">nước </w:t>
      </w:r>
      <w:r>
        <w:t xml:space="preserve">hoặc </w:t>
      </w:r>
      <w:r>
        <w:t xml:space="preserve">từng </w:t>
      </w:r>
      <w:r>
        <w:t xml:space="preserve">địa </w:t>
      </w:r>
      <w:r>
        <w:t xml:space="preserve">phương. </w:t>
      </w:r>
      <w:r>
        <w:br/>
      </w:r>
      <w:r>
        <w:rPr>
          <w:b/>
        </w:rPr>
        <w:t xml:space="preserve">cơ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dùng </w:t>
      </w:r>
      <w:r>
        <w:t xml:space="preserve">làm </w:t>
      </w:r>
      <w:r>
        <w:t xml:space="preserve">cơ </w:t>
      </w:r>
      <w:r>
        <w:t xml:space="preserve">sở </w:t>
      </w:r>
      <w:r>
        <w:t xml:space="preserve">để </w:t>
      </w:r>
      <w:r>
        <w:t xml:space="preserve">xây </w:t>
      </w:r>
      <w:r>
        <w:t xml:space="preserve">dựng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số. </w:t>
      </w:r>
      <w:r>
        <w:t xml:space="preserve">Cơ </w:t>
      </w:r>
      <w:r>
        <w:rPr>
          <w:i/>
        </w:rPr>
        <w:t xml:space="preserve">số </w:t>
      </w:r>
      <w:r>
        <w:rPr>
          <w:i/>
        </w:rPr>
        <w:t xml:space="preserve">đếm </w:t>
      </w:r>
      <w:r>
        <w:rPr>
          <w:i/>
        </w:rPr>
        <w:t xml:space="preserve">thập </w:t>
      </w:r>
      <w:r>
        <w:rPr>
          <w:i/>
        </w:rPr>
        <w:t xml:space="preserve">phân </w:t>
      </w:r>
      <w:r>
        <w:rPr>
          <w:i/>
        </w:rPr>
        <w:t xml:space="preserve">là </w:t>
      </w:r>
      <w:r>
        <w:rPr>
          <w:i/>
        </w:rPr>
        <w:t xml:space="preserve">10. </w:t>
      </w:r>
      <w:r>
        <w:t xml:space="preserve">Cơ </w:t>
      </w:r>
      <w:r>
        <w:rPr>
          <w:i/>
        </w:rPr>
        <w:t xml:space="preserve">số </w:t>
      </w:r>
      <w:r>
        <w:t xml:space="preserve">logarithm </w:t>
      </w:r>
      <w:r>
        <w:rPr>
          <w:i/>
        </w:rPr>
        <w:t xml:space="preserve">thập </w:t>
      </w:r>
      <w:r>
        <w:rPr>
          <w:i/>
        </w:rPr>
        <w:t xml:space="preserve">phân </w:t>
      </w:r>
      <w:r>
        <w:rPr>
          <w:i/>
        </w:rPr>
        <w:t xml:space="preserve">là </w:t>
      </w:r>
      <w:r>
        <w:rPr>
          <w:i/>
        </w:rPr>
        <w:t xml:space="preserve">10. </w:t>
      </w:r>
      <w:r>
        <w:rPr>
          <w:b/>
        </w:rPr>
        <w:t xml:space="preserve">2 </w:t>
      </w:r>
      <w:r>
        <w:t xml:space="preserve">Số </w:t>
      </w:r>
      <w:r>
        <w:t xml:space="preserve">phải </w:t>
      </w:r>
      <w:r>
        <w:t xml:space="preserve">đem </w:t>
      </w:r>
      <w:r>
        <w:t xml:space="preserve">nhân </w:t>
      </w:r>
      <w:r>
        <w:t xml:space="preserve">với </w:t>
      </w:r>
      <w:r>
        <w:t xml:space="preserve">chính </w:t>
      </w:r>
      <w:r>
        <w:t xml:space="preserve">nó </w:t>
      </w:r>
      <w:r>
        <w:t xml:space="preserve">một </w:t>
      </w:r>
      <w:r>
        <w:t xml:space="preserve">số </w:t>
      </w:r>
      <w:r>
        <w:t xml:space="preserve">lần </w:t>
      </w:r>
      <w:r>
        <w:t xml:space="preserve">để </w:t>
      </w:r>
      <w:r>
        <w:t xml:space="preserve">có </w:t>
      </w:r>
      <w:r>
        <w:t xml:space="preserve">một </w:t>
      </w:r>
      <w:r>
        <w:t xml:space="preserve">luỹ </w:t>
      </w:r>
      <w:r>
        <w:t xml:space="preserve">thừa. </w:t>
      </w:r>
      <w:r>
        <w:t xml:space="preserve">A </w:t>
      </w:r>
      <w:r>
        <w:rPr>
          <w:i/>
        </w:rPr>
        <w:t xml:space="preserve">là </w:t>
      </w:r>
      <w:r>
        <w:rPr>
          <w:i/>
        </w:rPr>
        <w:t xml:space="preserve">cơ </w:t>
      </w:r>
      <w:r>
        <w:t xml:space="preserve">số </w:t>
      </w:r>
      <w:r>
        <w:rPr>
          <w:i/>
        </w:rPr>
        <w:t xml:space="preserve">của </w:t>
      </w:r>
      <w:r>
        <w:t xml:space="preserve">luỹ </w:t>
      </w:r>
      <w:r>
        <w:rPr>
          <w:i/>
        </w:rPr>
        <w:t xml:space="preserve">thừa </w:t>
      </w:r>
      <w:r>
        <w:t xml:space="preserve">An. </w:t>
      </w:r>
      <w:r>
        <w:br/>
      </w:r>
      <w:r>
        <w:rPr>
          <w:b/>
        </w:rPr>
        <w:t xml:space="preserve">cơ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làm </w:t>
      </w:r>
      <w:r>
        <w:t xml:space="preserve">nền </w:t>
      </w:r>
      <w:r>
        <w:t xml:space="preserve">tảng,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xây </w:t>
      </w:r>
      <w:r>
        <w:t xml:space="preserve">dựng </w:t>
      </w:r>
      <w:r>
        <w:t xml:space="preserve">trên </w:t>
      </w:r>
      <w:r>
        <w:t xml:space="preserve">đó </w:t>
      </w:r>
      <w:r>
        <w:t xml:space="preserve">hoặc </w:t>
      </w:r>
      <w:r>
        <w:rPr>
          <w:i/>
        </w:rPr>
        <w:t xml:space="preserve">dựa </w:t>
      </w:r>
      <w:r>
        <w:t xml:space="preserve">trên </w:t>
      </w:r>
      <w:r>
        <w:t xml:space="preserve">đó </w:t>
      </w:r>
      <w:r>
        <w:t xml:space="preserve">mà </w:t>
      </w:r>
      <w:r>
        <w:t xml:space="preserve">tồn </w:t>
      </w:r>
      <w:r>
        <w:t xml:space="preserve">tại, </w:t>
      </w:r>
      <w:r>
        <w:t xml:space="preserve">phát </w:t>
      </w:r>
      <w:r>
        <w:t xml:space="preserve">triển. </w:t>
      </w:r>
      <w:r>
        <w:rPr>
          <w:i/>
        </w:rPr>
        <w:t xml:space="preserve">Thực </w:t>
      </w:r>
      <w:r>
        <w:t xml:space="preserve">tiễn </w:t>
      </w:r>
      <w:r>
        <w:rPr>
          <w:i/>
        </w:rPr>
        <w:t xml:space="preserve">là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rPr>
          <w:i/>
        </w:rPr>
        <w:t xml:space="preserve">của </w:t>
      </w:r>
      <w:r>
        <w:rPr>
          <w:i/>
        </w:rPr>
        <w:t xml:space="preserve">nhận </w:t>
      </w:r>
      <w:r>
        <w:t xml:space="preserve">thức. </w:t>
      </w:r>
      <w:r>
        <w:rPr>
          <w:i/>
        </w:rPr>
        <w:t xml:space="preserve">Một </w:t>
      </w:r>
      <w:r>
        <w:rPr>
          <w:i/>
        </w:rPr>
        <w:t xml:space="preserve">nhận </w:t>
      </w:r>
      <w:r>
        <w:rPr>
          <w:i/>
        </w:rPr>
        <w:t xml:space="preserve">định </w:t>
      </w:r>
      <w:r>
        <w:rPr>
          <w:i/>
        </w:rPr>
        <w:t xml:space="preserve">có </w:t>
      </w:r>
      <w:r>
        <w:rPr>
          <w:i/>
        </w:rPr>
        <w:t xml:space="preserve">cơ </w:t>
      </w:r>
      <w:r>
        <w:rPr>
          <w:i/>
        </w:rPr>
        <w:t xml:space="preserve">sở. </w:t>
      </w:r>
      <w:r>
        <w:rPr>
          <w:b/>
        </w:rPr>
        <w:t xml:space="preserve">2 </w:t>
      </w:r>
      <w:r>
        <w:t xml:space="preserve">cũng nói </w:t>
      </w:r>
      <w:r>
        <w:t xml:space="preserve">Cơ </w:t>
      </w:r>
      <w:r>
        <w:t xml:space="preserve">sở </w:t>
      </w:r>
      <w:r>
        <w:rPr>
          <w:i/>
        </w:rPr>
        <w:t xml:space="preserve">hạ </w:t>
      </w:r>
      <w:r>
        <w:t xml:space="preserve">tầng. </w:t>
      </w:r>
      <w:r>
        <w:t xml:space="preserve">Nền </w:t>
      </w:r>
      <w:r>
        <w:t xml:space="preserve">tăng </w:t>
      </w:r>
      <w:r>
        <w:t xml:space="preserve">kinh </w:t>
      </w:r>
      <w:r>
        <w:t xml:space="preserve">tế, </w:t>
      </w:r>
      <w:r>
        <w:t xml:space="preserve">bao </w:t>
      </w:r>
      <w:r>
        <w:t xml:space="preserve">gồm </w:t>
      </w:r>
      <w:r>
        <w:t xml:space="preserve">toàn </w:t>
      </w:r>
      <w:r>
        <w:t xml:space="preserve">bộ </w:t>
      </w:r>
      <w:r>
        <w:t xml:space="preserve">quan </w:t>
      </w:r>
      <w:r>
        <w:t xml:space="preserve">hệ </w:t>
      </w:r>
      <w:r>
        <w:t xml:space="preserve">sẵn </w:t>
      </w:r>
      <w:r>
        <w:t xml:space="preserve">xuất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trình </w:t>
      </w:r>
      <w:r>
        <w:t xml:space="preserve">độ </w:t>
      </w:r>
      <w:r>
        <w:t xml:space="preserve">phát </w:t>
      </w:r>
      <w:r>
        <w:t xml:space="preserve">triển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sản </w:t>
      </w:r>
      <w:r>
        <w:t xml:space="preserve">xuất,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kiến </w:t>
      </w:r>
      <w:r>
        <w:t xml:space="preserve">trúc </w:t>
      </w:r>
      <w:r>
        <w:t xml:space="preserve">thượng </w:t>
      </w:r>
      <w:r>
        <w:t xml:space="preserve">tằng </w:t>
      </w:r>
      <w:r>
        <w:t xml:space="preserve">chính </w:t>
      </w:r>
      <w:r>
        <w:t xml:space="preserve">trị, </w:t>
      </w:r>
      <w:r>
        <w:t xml:space="preserve">tư </w:t>
      </w:r>
      <w:r>
        <w:t xml:space="preserve">tưởng, </w:t>
      </w:r>
      <w:r>
        <w:t xml:space="preserve">v.v. </w:t>
      </w:r>
      <w:r>
        <w:t xml:space="preserve">xây </w:t>
      </w:r>
      <w:r>
        <w:t xml:space="preserve">dựng </w:t>
      </w:r>
      <w:r>
        <w:t xml:space="preserve">trên </w:t>
      </w:r>
      <w:r>
        <w:t xml:space="preserve">đó.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ở </w:t>
      </w:r>
      <w:r>
        <w:t xml:space="preserve">cấp </w:t>
      </w:r>
      <w:r>
        <w:t xml:space="preserve">đưới </w:t>
      </w:r>
      <w:r>
        <w:t xml:space="preserve">cùng, </w:t>
      </w:r>
      <w:r>
        <w:t xml:space="preserve">nơi </w:t>
      </w:r>
      <w:r>
        <w:t xml:space="preserve">trực </w:t>
      </w:r>
      <w:r>
        <w:t xml:space="preserve">tiếp </w:t>
      </w:r>
      <w:r>
        <w:t xml:space="preserve">thực </w:t>
      </w:r>
      <w:r>
        <w:t xml:space="preserve">hiện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như </w:t>
      </w:r>
      <w:r>
        <w:t xml:space="preserve">sản </w:t>
      </w:r>
      <w:r>
        <w:t xml:space="preserve">xuất, </w:t>
      </w:r>
      <w:r>
        <w:t xml:space="preserve">công </w:t>
      </w:r>
      <w:r>
        <w:t xml:space="preserve">tác, </w:t>
      </w:r>
      <w:r>
        <w:t xml:space="preserve">v.v. </w:t>
      </w:r>
      <w:r>
        <w:t xml:space="preserve">của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tổ </w:t>
      </w:r>
      <w:r>
        <w:t xml:space="preserve">chức,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lãnh </w:t>
      </w:r>
      <w:r>
        <w:t xml:space="preserve">đạo </w:t>
      </w:r>
      <w:r>
        <w:t xml:space="preserve">cấp </w:t>
      </w:r>
      <w:r>
        <w:t xml:space="preserve">trên. </w:t>
      </w:r>
      <w:r>
        <w:t xml:space="preserve">Chỉ </w:t>
      </w:r>
      <w:r>
        <w:rPr>
          <w:i/>
        </w:rPr>
        <w:t xml:space="preserve">bộ </w:t>
      </w:r>
      <w:r>
        <w:rPr>
          <w:i/>
        </w:rPr>
        <w:t xml:space="preserve">là </w:t>
      </w:r>
      <w:r>
        <w:t xml:space="preserve">tổ </w:t>
      </w:r>
      <w:r>
        <w:t xml:space="preserve">chức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t xml:space="preserve">của </w:t>
      </w:r>
      <w:r>
        <w:rPr>
          <w:i/>
        </w:rPr>
        <w:t xml:space="preserve">đảng </w:t>
      </w:r>
      <w:r>
        <w:t xml:space="preserve">cộng </w:t>
      </w:r>
      <w:r>
        <w:t xml:space="preserve">sản. </w:t>
      </w:r>
      <w:r>
        <w:t xml:space="preserve">Cơ </w:t>
      </w:r>
      <w:r>
        <w:t xml:space="preserve">sở </w:t>
      </w:r>
      <w:r>
        <w:t xml:space="preserve">y </w:t>
      </w:r>
      <w:r>
        <w:t xml:space="preserve">tế </w:t>
      </w:r>
      <w:r>
        <w:t xml:space="preserve">ở </w:t>
      </w:r>
      <w:r>
        <w:t xml:space="preserve">nông </w:t>
      </w:r>
      <w:r>
        <w:rPr>
          <w:i/>
        </w:rPr>
        <w:t xml:space="preserve">thôn.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cơ </w:t>
      </w:r>
      <w:r>
        <w:t xml:space="preserve">sở. </w:t>
      </w:r>
      <w:r>
        <w:rPr>
          <w:b/>
        </w:rPr>
        <w:t xml:space="preserve">4 </w:t>
      </w:r>
      <w:r>
        <w:t xml:space="preserve">Người </w:t>
      </w:r>
      <w:r>
        <w:t xml:space="preserve">hoặc </w:t>
      </w:r>
      <w:r>
        <w:t xml:space="preserve">nhóm </w:t>
      </w:r>
      <w:r>
        <w:t xml:space="preserve">người </w:t>
      </w:r>
      <w:r>
        <w:t xml:space="preserve">làm </w:t>
      </w:r>
      <w:r>
        <w:t xml:space="preserve">chỗ </w:t>
      </w:r>
      <w:r>
        <w:t xml:space="preserve">dựa,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tổ </w:t>
      </w:r>
      <w:r>
        <w:t xml:space="preserve">chức </w:t>
      </w:r>
      <w:r>
        <w:t xml:space="preserve">dựa </w:t>
      </w:r>
      <w:r>
        <w:t xml:space="preserve">vào </w:t>
      </w:r>
      <w:r>
        <w:t xml:space="preserve">những </w:t>
      </w:r>
      <w:r>
        <w:t xml:space="preserve">người </w:t>
      </w:r>
      <w:r>
        <w:t xml:space="preserve">đó </w:t>
      </w:r>
      <w:r>
        <w:t xml:space="preserve">để </w:t>
      </w:r>
      <w:r>
        <w:t xml:space="preserve">hoạt </w:t>
      </w:r>
      <w:r>
        <w:t xml:space="preserve">động, </w:t>
      </w:r>
      <w:r>
        <w:t xml:space="preserve">thường </w:t>
      </w:r>
      <w:r>
        <w:t xml:space="preserve">là </w:t>
      </w:r>
      <w:r>
        <w:t xml:space="preserve">hoạt </w:t>
      </w:r>
      <w:r>
        <w:t xml:space="preserve">động </w:t>
      </w:r>
      <w:r>
        <w:t xml:space="preserve">bí </w:t>
      </w:r>
      <w:r>
        <w:t xml:space="preserve">mật. </w:t>
      </w:r>
      <w:r>
        <w:t xml:space="preserve">Chị </w:t>
      </w:r>
      <w:r>
        <w:rPr>
          <w:i/>
        </w:rPr>
        <w:t xml:space="preserve">ấy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cơ </w:t>
      </w:r>
      <w:r>
        <w:t xml:space="preserve">sở </w:t>
      </w:r>
      <w:r>
        <w:t xml:space="preserve">của </w:t>
      </w:r>
      <w:r>
        <w:rPr>
          <w:i/>
        </w:rPr>
        <w:t xml:space="preserve">cách </w:t>
      </w:r>
      <w:r>
        <w:rPr>
          <w:i/>
        </w:rPr>
        <w:t xml:space="preserve">mạng </w:t>
      </w:r>
      <w:r>
        <w:t xml:space="preserve">trong </w:t>
      </w:r>
      <w:r>
        <w:t xml:space="preserve">vùng </w:t>
      </w:r>
      <w:r>
        <w:rPr>
          <w:i/>
        </w:rPr>
        <w:t xml:space="preserve">địch </w:t>
      </w:r>
      <w:r>
        <w:t xml:space="preserve">tạm </w:t>
      </w:r>
      <w:r>
        <w:t xml:space="preserve">chiếm. </w:t>
      </w:r>
      <w:r>
        <w:t xml:space="preserve">Bám </w:t>
      </w:r>
      <w:r>
        <w:rPr>
          <w:i/>
        </w:rPr>
        <w:t xml:space="preserve">lấy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rPr>
          <w:i/>
        </w:rPr>
        <w:t xml:space="preserve">để </w:t>
      </w:r>
      <w:r>
        <w:rPr>
          <w:i/>
        </w:rPr>
        <w:t xml:space="preserve">hoạt </w:t>
      </w:r>
      <w:r>
        <w:t xml:space="preserve">động. </w:t>
      </w:r>
      <w:r>
        <w:br/>
      </w:r>
      <w:r>
        <w:rPr>
          <w:b/>
        </w:rPr>
        <w:t xml:space="preserve">cơ </w:t>
      </w:r>
      <w:r>
        <w:rPr>
          <w:b/>
        </w:rPr>
        <w:t xml:space="preserve">sở </w:t>
      </w:r>
      <w:r>
        <w:rPr>
          <w:b/>
        </w:rPr>
        <w:t xml:space="preserve">dữ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dữ </w:t>
      </w:r>
      <w:r>
        <w:t xml:space="preserve">liệu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sao </w:t>
      </w:r>
      <w:r>
        <w:t xml:space="preserve">cho </w:t>
      </w:r>
      <w:r>
        <w:t xml:space="preserve">các </w:t>
      </w:r>
      <w:r>
        <w:t xml:space="preserve">chương </w:t>
      </w:r>
      <w:r>
        <w:t xml:space="preserve">trình </w:t>
      </w:r>
      <w:r>
        <w:t xml:space="preserve">máy </w:t>
      </w:r>
      <w:r>
        <w:t xml:space="preserve">tính </w:t>
      </w:r>
      <w:r>
        <w:t xml:space="preserve">có </w:t>
      </w:r>
      <w:r>
        <w:t xml:space="preserve">thể </w:t>
      </w:r>
      <w:r>
        <w:t xml:space="preserve">khai </w:t>
      </w:r>
      <w:r>
        <w:t xml:space="preserve">thác, </w:t>
      </w:r>
      <w:r>
        <w:t xml:space="preserve">sửa </w:t>
      </w:r>
      <w:r>
        <w:t xml:space="preserve">đổi </w:t>
      </w:r>
      <w:r>
        <w:t xml:space="preserve">thông </w:t>
      </w:r>
      <w:r>
        <w:t xml:space="preserve">tin </w:t>
      </w:r>
      <w:r>
        <w:t xml:space="preserve">từ </w:t>
      </w:r>
      <w:r>
        <w:t xml:space="preserve">các </w:t>
      </w:r>
      <w:r>
        <w:t xml:space="preserve">| </w:t>
      </w:r>
      <w:r>
        <w:t xml:space="preserve">dữ </w:t>
      </w:r>
      <w:r>
        <w:t xml:space="preserve">liệu </w:t>
      </w:r>
      <w:r>
        <w:t xml:space="preserve">đó. </w:t>
      </w:r>
      <w:r>
        <w:t xml:space="preserve">: </w:t>
      </w:r>
      <w:r>
        <w:t xml:space="preserve">| </w:t>
      </w:r>
      <w:r>
        <w:br/>
      </w:r>
      <w:r>
        <w:rPr>
          <w:b/>
        </w:rPr>
        <w:t xml:space="preserve">cơ </w:t>
      </w:r>
      <w:r>
        <w:rPr>
          <w:b/>
        </w:rPr>
        <w:t xml:space="preserve">sở </w:t>
      </w:r>
      <w:r>
        <w:rPr>
          <w:b/>
        </w:rPr>
        <w:t xml:space="preserve">hạ </w:t>
      </w:r>
      <w:r>
        <w:rPr>
          <w:b/>
        </w:rPr>
        <w:t xml:space="preserve">tầng </w:t>
      </w:r>
      <w:r>
        <w:rPr>
          <w:i/>
        </w:rPr>
        <w:t xml:space="preserve">danh từ </w:t>
      </w:r>
      <w:r>
        <w:t xml:space="preserve">xem </w:t>
      </w:r>
      <w:r>
        <w:t xml:space="preserve">cơsở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cơ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Sự </w:t>
      </w:r>
      <w:r>
        <w:t xml:space="preserve">tình, </w:t>
      </w:r>
      <w:r>
        <w:t xml:space="preserve">sự </w:t>
      </w:r>
      <w:r>
        <w:t xml:space="preserve">thể </w:t>
      </w:r>
      <w:r>
        <w:t xml:space="preserve">không </w:t>
      </w:r>
      <w:r>
        <w:t xml:space="preserve">hay </w:t>
      </w:r>
      <w:r>
        <w:t xml:space="preserve">đã </w:t>
      </w:r>
      <w:r>
        <w:t xml:space="preserve">xảy </w:t>
      </w:r>
      <w:r>
        <w:t xml:space="preserve">ra. </w:t>
      </w:r>
      <w:r>
        <w:t xml:space="preserve">Không </w:t>
      </w:r>
      <w:r>
        <w:rPr>
          <w:i/>
        </w:rPr>
        <w:t xml:space="preserve">ngờ </w:t>
      </w:r>
      <w:r>
        <w:t xml:space="preserve">cơ </w:t>
      </w:r>
      <w:r>
        <w:t xml:space="preserve">sự </w:t>
      </w:r>
      <w:r>
        <w:t xml:space="preserve">lại </w:t>
      </w:r>
      <w:r>
        <w:rPr>
          <w:i/>
        </w:rPr>
        <w:t xml:space="preserve">đến </w:t>
      </w:r>
      <w:r>
        <w:t xml:space="preserve">thế. </w:t>
      </w:r>
      <w:r>
        <w:br/>
      </w:r>
      <w:r>
        <w:rPr>
          <w:b/>
        </w:rPr>
        <w:t xml:space="preserve">cơ </w:t>
      </w:r>
      <w:r>
        <w:rPr>
          <w:b/>
        </w:rPr>
        <w:t xml:space="preserve">thắt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cơuòng. </w:t>
      </w:r>
      <w:r>
        <w:br/>
      </w:r>
      <w:r>
        <w:rPr>
          <w:b/>
        </w:rPr>
        <w:t xml:space="preserve">cơ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thống </w:t>
      </w:r>
      <w:r>
        <w:t xml:space="preserve">nhất </w:t>
      </w:r>
      <w:r>
        <w:t xml:space="preserve">của </w:t>
      </w:r>
      <w:r>
        <w:t xml:space="preserve">mọi </w:t>
      </w:r>
      <w:r>
        <w:t xml:space="preserve">bộ </w:t>
      </w:r>
      <w:r>
        <w:t xml:space="preserve">phận </w:t>
      </w:r>
      <w:r>
        <w:t xml:space="preserve">trong </w:t>
      </w:r>
      <w:r>
        <w:t xml:space="preserve">một </w:t>
      </w:r>
      <w:r>
        <w:t xml:space="preserve">sinh </w:t>
      </w:r>
      <w:r>
        <w:t xml:space="preserve">vật. </w:t>
      </w:r>
      <w:r>
        <w:rPr>
          <w:i/>
        </w:rPr>
        <w:t xml:space="preserve">Cơ </w:t>
      </w:r>
      <w:r>
        <w:t xml:space="preserve">thể </w:t>
      </w:r>
      <w:r>
        <w:t xml:space="preserve">đơn </w:t>
      </w:r>
      <w:r>
        <w:rPr>
          <w:i/>
        </w:rPr>
        <w:t xml:space="preserve">bào. </w:t>
      </w:r>
      <w:r>
        <w:rPr>
          <w:i/>
        </w:rPr>
        <w:t xml:space="preserve">Cây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cơ </w:t>
      </w:r>
      <w:r>
        <w:t xml:space="preserve">thể </w:t>
      </w:r>
      <w:r>
        <w:t xml:space="preserve">sống. </w:t>
      </w:r>
      <w:r>
        <w:rPr>
          <w:b/>
        </w:rPr>
        <w:t xml:space="preserve">2 </w:t>
      </w:r>
      <w:r>
        <w:t xml:space="preserve">Cơ </w:t>
      </w:r>
      <w:r>
        <w:t xml:space="preserve">thể </w:t>
      </w:r>
      <w:r>
        <w:t xml:space="preserve">của </w:t>
      </w:r>
      <w:r>
        <w:t xml:space="preserve">người; </w:t>
      </w:r>
      <w:r>
        <w:t xml:space="preserve">thân </w:t>
      </w:r>
      <w:r>
        <w:t xml:space="preserve">thể. </w:t>
      </w:r>
      <w:r>
        <w:t xml:space="preserve">Suy </w:t>
      </w:r>
      <w:r>
        <w:t xml:space="preserve">nhược </w:t>
      </w:r>
      <w:r>
        <w:rPr>
          <w:i/>
        </w:rPr>
        <w:t xml:space="preserve">cơ </w:t>
      </w:r>
      <w:r>
        <w:t xml:space="preserve">thể. </w:t>
      </w:r>
      <w:r>
        <w:br/>
      </w:r>
      <w:r>
        <w:rPr>
          <w:b/>
        </w:rPr>
        <w:t xml:space="preserve">cơ </w:t>
      </w:r>
      <w:r>
        <w:rPr>
          <w:b/>
        </w:rPr>
        <w:t xml:space="preserve">thể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(ít dùng). </w:t>
      </w:r>
      <w:r>
        <w:t xml:space="preserve">Giải </w:t>
      </w:r>
      <w:r>
        <w:t xml:space="preserve">phẫu </w:t>
      </w:r>
      <w:r>
        <w:t xml:space="preserve">học. </w:t>
      </w:r>
      <w:r>
        <w:br/>
      </w:r>
      <w:r>
        <w:rPr>
          <w:b/>
        </w:rPr>
        <w:t xml:space="preserve">cơ </w:t>
      </w:r>
      <w:r>
        <w:rPr>
          <w:b/>
        </w:rPr>
        <w:t xml:space="preserve">trí </w:t>
      </w:r>
      <w:r>
        <w:rPr>
          <w:i/>
        </w:rPr>
        <w:t xml:space="preserve">tính từ </w:t>
      </w:r>
      <w:r>
        <w:t xml:space="preserve">(danh từ). </w:t>
      </w:r>
      <w:r>
        <w:t xml:space="preserve">Có </w:t>
      </w:r>
      <w:r>
        <w:t xml:space="preserve">nhiều </w:t>
      </w:r>
      <w:r>
        <w:t xml:space="preserve">mưu </w:t>
      </w:r>
      <w:r>
        <w:t xml:space="preserve">trí, </w:t>
      </w:r>
      <w:r>
        <w:t xml:space="preserve">biết </w:t>
      </w:r>
      <w:r>
        <w:t xml:space="preserve">ứng </w:t>
      </w:r>
      <w:r>
        <w:t xml:space="preserve">phó </w:t>
      </w:r>
      <w:r>
        <w:t xml:space="preserve">linh </w:t>
      </w:r>
      <w:r>
        <w:t xml:space="preserve">hoạt. </w:t>
      </w:r>
      <w:r>
        <w:t xml:space="preserve">Một </w:t>
      </w:r>
      <w:r>
        <w:t xml:space="preserve">trinh </w:t>
      </w:r>
      <w:r>
        <w:t xml:space="preserve">sát </w:t>
      </w:r>
      <w:r>
        <w:rPr>
          <w:i/>
        </w:rPr>
        <w:t xml:space="preserve">dũng </w:t>
      </w:r>
      <w:r>
        <w:rPr>
          <w:i/>
        </w:rPr>
        <w:t xml:space="preserve">cảm </w:t>
      </w:r>
      <w:r>
        <w:t xml:space="preserve">uà </w:t>
      </w:r>
      <w:r>
        <w:t xml:space="preserve">cơ </w:t>
      </w:r>
      <w:r>
        <w:t xml:space="preserve">trơn </w:t>
      </w:r>
      <w:r>
        <w:t xml:space="preserve">danh từ </w:t>
      </w:r>
      <w:r>
        <w:t xml:space="preserve">Cơ </w:t>
      </w:r>
      <w:r>
        <w:t xml:space="preserve">gồm </w:t>
      </w:r>
      <w:r>
        <w:t xml:space="preserve">những </w:t>
      </w:r>
      <w:r>
        <w:t xml:space="preserve">sợi </w:t>
      </w:r>
      <w:r>
        <w:t xml:space="preserve">không </w:t>
      </w:r>
      <w:r>
        <w:t xml:space="preserve">có </w:t>
      </w:r>
      <w:r>
        <w:t xml:space="preserve">vân,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phủ </w:t>
      </w:r>
      <w:r>
        <w:t xml:space="preserve">tạng. </w:t>
      </w:r>
      <w:r>
        <w:rPr>
          <w:i/>
        </w:rPr>
        <w:t xml:space="preserve">Cơ </w:t>
      </w:r>
      <w:r>
        <w:rPr>
          <w:i/>
        </w:rPr>
        <w:t xml:space="preserve">ruột </w:t>
      </w:r>
      <w:r>
        <w:t xml:space="preserve">là </w:t>
      </w:r>
      <w:r>
        <w:t xml:space="preserve">cơ </w:t>
      </w:r>
      <w:r>
        <w:t xml:space="preserve">trơn. </w:t>
      </w:r>
      <w:r>
        <w:br/>
      </w:r>
      <w:r>
        <w:rPr>
          <w:b/>
        </w:rPr>
        <w:t xml:space="preserve">cơ </w:t>
      </w:r>
      <w:r>
        <w:rPr>
          <w:b/>
        </w:rPr>
        <w:t xml:space="preserve">vân </w:t>
      </w:r>
      <w:r>
        <w:rPr>
          <w:i/>
        </w:rPr>
        <w:t xml:space="preserve">danh từ </w:t>
      </w:r>
      <w:r>
        <w:t xml:space="preserve">Cơ </w:t>
      </w:r>
      <w:r>
        <w:t xml:space="preserve">gồm </w:t>
      </w:r>
      <w:r>
        <w:t xml:space="preserve">những </w:t>
      </w:r>
      <w:r>
        <w:t xml:space="preserve">sợi </w:t>
      </w:r>
      <w:r>
        <w:t xml:space="preserve">có </w:t>
      </w:r>
      <w:r>
        <w:t xml:space="preserve">vân,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các </w:t>
      </w:r>
      <w:r>
        <w:t xml:space="preserve">bắp </w:t>
      </w:r>
      <w:r>
        <w:t xml:space="preserve">thịt. </w:t>
      </w:r>
      <w:r>
        <w:t xml:space="preserve">Cơ </w:t>
      </w:r>
      <w:r>
        <w:t xml:space="preserve">bắp </w:t>
      </w:r>
      <w:r>
        <w:rPr>
          <w:i/>
        </w:rPr>
        <w:t xml:space="preserve">tay </w:t>
      </w:r>
      <w:r>
        <w:rPr>
          <w:i/>
        </w:rPr>
        <w:t xml:space="preserve">là </w:t>
      </w:r>
      <w:r>
        <w:t xml:space="preserve">cơ </w:t>
      </w:r>
      <w:r>
        <w:rPr>
          <w:i/>
        </w:rPr>
        <w:t xml:space="preserve">uân. </w:t>
      </w:r>
      <w:r>
        <w:t xml:space="preserve">cơ </w:t>
      </w:r>
      <w:r>
        <w:t xml:space="preserve">vòng </w:t>
      </w:r>
      <w:r>
        <w:t xml:space="preserve">danh từ </w:t>
      </w:r>
      <w:r>
        <w:t xml:space="preserve">Cơ </w:t>
      </w:r>
      <w:r>
        <w:t xml:space="preserve">hình </w:t>
      </w:r>
      <w:r>
        <w:t xml:space="preserve">vòng, </w:t>
      </w:r>
      <w:r>
        <w:t xml:space="preserve">viền </w:t>
      </w:r>
      <w:r>
        <w:t xml:space="preserve">mép </w:t>
      </w:r>
      <w:r>
        <w:t xml:space="preserve">lỗ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quan. </w:t>
      </w:r>
      <w:r>
        <w:t xml:space="preserve">Cơ </w:t>
      </w:r>
      <w:r>
        <w:t xml:space="preserve">uòng </w:t>
      </w:r>
      <w:r>
        <w:rPr>
          <w:i/>
        </w:rPr>
        <w:t xml:space="preserve">hậu </w:t>
      </w:r>
      <w:r>
        <w:t xml:space="preserve">môn. </w:t>
      </w:r>
      <w:r>
        <w:br/>
      </w:r>
      <w:r>
        <w:rPr>
          <w:b/>
        </w:rPr>
        <w:t xml:space="preserve">cơ </w:t>
      </w:r>
      <w:r>
        <w:rPr>
          <w:b/>
        </w:rPr>
        <w:t xml:space="preserve">xưởng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máy. </w:t>
      </w:r>
      <w:r>
        <w:br/>
      </w:r>
      <w:r>
        <w:rPr>
          <w:b/>
        </w:rPr>
        <w:t xml:space="preserve">cơ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Quan </w:t>
      </w:r>
      <w:r>
        <w:t xml:space="preserve">trọng </w:t>
      </w:r>
      <w:r>
        <w:t xml:space="preserve">và </w:t>
      </w:r>
      <w:r>
        <w:t xml:space="preserve">mật. </w:t>
      </w:r>
      <w:r>
        <w:rPr>
          <w:i/>
        </w:rPr>
        <w:t xml:space="preserve">Làm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cơ </w:t>
      </w:r>
      <w:r>
        <w:t xml:space="preserve">yếu. </w:t>
      </w:r>
      <w:r>
        <w:br/>
      </w:r>
      <w:r>
        <w:rPr>
          <w:b/>
        </w:rPr>
        <w:t xml:space="preserve">cờ, </w:t>
      </w:r>
      <w:r>
        <w:rPr>
          <w:b/>
        </w:rPr>
        <w:t xml:space="preserve">I </w:t>
      </w:r>
      <w:r>
        <w:rPr>
          <w:b/>
        </w:rPr>
        <w:t xml:space="preserve">dd. </w:t>
      </w:r>
      <w:r>
        <w:t xml:space="preserve">Mảnh </w:t>
      </w:r>
      <w:r>
        <w:t xml:space="preserve">vải, </w:t>
      </w:r>
      <w:r>
        <w:t xml:space="preserve">lụa, </w:t>
      </w:r>
      <w:r>
        <w:t xml:space="preserve">v.v., </w:t>
      </w:r>
      <w:r>
        <w:t xml:space="preserve">có </w:t>
      </w:r>
      <w:r>
        <w:t xml:space="preserve">kích </w:t>
      </w:r>
      <w:r>
        <w:t xml:space="preserve">thước, </w:t>
      </w:r>
      <w:r>
        <w:t xml:space="preserve">màu </w:t>
      </w:r>
      <w:r>
        <w:t xml:space="preserve">sắc </w:t>
      </w:r>
      <w:r>
        <w:t xml:space="preserve">nhất </w:t>
      </w:r>
      <w:r>
        <w:t xml:space="preserve">định </w:t>
      </w:r>
      <w:r>
        <w:t xml:space="preserve">và </w:t>
      </w:r>
      <w:r>
        <w:t xml:space="preserve">có </w:t>
      </w:r>
      <w:r>
        <w:t xml:space="preserve">khi </w:t>
      </w:r>
      <w:r>
        <w:t xml:space="preserve">có </w:t>
      </w:r>
      <w:r>
        <w:t xml:space="preserve">hình </w:t>
      </w:r>
      <w:r>
        <w:t xml:space="preserve">tượng </w:t>
      </w:r>
      <w:r>
        <w:t xml:space="preserve">trưng, </w:t>
      </w:r>
      <w:r>
        <w:t xml:space="preserve">dùng </w:t>
      </w:r>
      <w:r>
        <w:t xml:space="preserve">làm </w:t>
      </w:r>
      <w:r>
        <w:t xml:space="preserve">hiệu </w:t>
      </w:r>
      <w:r>
        <w:t xml:space="preserve">cho </w:t>
      </w:r>
      <w:r>
        <w:t xml:space="preserve">một </w:t>
      </w:r>
      <w:r>
        <w:t xml:space="preserve">nước, </w:t>
      </w:r>
      <w:r>
        <w:t xml:space="preserve">một </w:t>
      </w:r>
      <w:r>
        <w:t xml:space="preserve">tố </w:t>
      </w:r>
      <w:r>
        <w:t xml:space="preserve">chức </w:t>
      </w:r>
      <w:r>
        <w:t xml:space="preserve">chính </w:t>
      </w:r>
      <w:r>
        <w:t xml:space="preserve">trị, </w:t>
      </w:r>
      <w:r>
        <w:t xml:space="preserve">v.v.;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biểu </w:t>
      </w:r>
      <w:r>
        <w:t xml:space="preserve">tượng </w:t>
      </w:r>
      <w:r>
        <w:t xml:space="preserve">cho </w:t>
      </w:r>
      <w:r>
        <w:t xml:space="preserve">cái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tập </w:t>
      </w:r>
      <w:r>
        <w:t xml:space="preserve">hợp </w:t>
      </w:r>
      <w:r>
        <w:t xml:space="preserve">lực </w:t>
      </w:r>
      <w:r>
        <w:t xml:space="preserve">lượng. </w:t>
      </w:r>
      <w:r>
        <w:rPr>
          <w:i/>
        </w:rPr>
        <w:t xml:space="preserve">Cờ </w:t>
      </w:r>
      <w:r>
        <w:rPr>
          <w:i/>
        </w:rPr>
        <w:t xml:space="preserve">đỏ </w:t>
      </w:r>
      <w:r>
        <w:rPr>
          <w:i/>
        </w:rPr>
        <w:t xml:space="preserve">sao </w:t>
      </w:r>
      <w:r>
        <w:rPr>
          <w:i/>
        </w:rPr>
        <w:t xml:space="preserve">uàng. </w:t>
      </w:r>
      <w:r>
        <w:t xml:space="preserve">Lễ </w:t>
      </w:r>
      <w:r>
        <w:rPr>
          <w:i/>
        </w:rPr>
        <w:t xml:space="preserve">chào </w:t>
      </w:r>
      <w:r>
        <w:rPr>
          <w:i/>
        </w:rPr>
        <w:t xml:space="preserve">cờ. </w:t>
      </w:r>
      <w:r>
        <w:t xml:space="preserve">Cờ </w:t>
      </w:r>
      <w:r>
        <w:rPr>
          <w:i/>
        </w:rPr>
        <w:t xml:space="preserve">đến </w:t>
      </w:r>
      <w:r>
        <w:rPr>
          <w:i/>
        </w:rPr>
        <w:t xml:space="preserve">tay </w:t>
      </w:r>
      <w:r>
        <w:rPr>
          <w:i/>
        </w:rPr>
        <w:t xml:space="preserve">ai </w:t>
      </w:r>
      <w:r>
        <w:t xml:space="preserve">người </w:t>
      </w:r>
      <w:r>
        <w:rPr>
          <w:i/>
        </w:rPr>
        <w:t xml:space="preserve">ấy </w:t>
      </w:r>
      <w:r>
        <w:rPr>
          <w:i/>
        </w:rPr>
        <w:t xml:space="preserve">phất </w:t>
      </w:r>
      <w:r>
        <w:t xml:space="preserve">(tục ngữ). </w:t>
      </w:r>
      <w:r>
        <w:t xml:space="preserve">Giương </w:t>
      </w:r>
      <w:r>
        <w:rPr>
          <w:i/>
        </w:rPr>
        <w:t xml:space="preserve">cao </w:t>
      </w:r>
      <w:r>
        <w:t xml:space="preserve">ngọn </w:t>
      </w:r>
      <w:r>
        <w:t xml:space="preserve">cờ </w:t>
      </w:r>
      <w:r>
        <w:rPr>
          <w:i/>
        </w:rPr>
        <w:t xml:space="preserve">hoà </w:t>
      </w:r>
      <w:r>
        <w:rPr>
          <w:i/>
        </w:rPr>
        <w:t xml:space="preserve">bình. </w:t>
      </w:r>
      <w:r>
        <w:t xml:space="preserve">(Đơn </w:t>
      </w:r>
      <w:r>
        <w:t xml:space="preserve">vị) </w:t>
      </w:r>
      <w:r>
        <w:rPr>
          <w:i/>
        </w:rPr>
        <w:t xml:space="preserve">lá </w:t>
      </w:r>
      <w:r>
        <w:rPr>
          <w:i/>
        </w:rPr>
        <w:t xml:space="preserve">cờ </w:t>
      </w:r>
      <w:r>
        <w:rPr>
          <w:i/>
        </w:rPr>
        <w:t xml:space="preserve">đầu*. </w:t>
      </w:r>
      <w:r>
        <w:t xml:space="preserve">II </w:t>
      </w:r>
      <w:r>
        <w:t xml:space="preserve">danh từ </w:t>
      </w:r>
      <w:r>
        <w:t xml:space="preserve">Cụm </w:t>
      </w:r>
      <w:r>
        <w:t xml:space="preserve">hoa </w:t>
      </w:r>
      <w:r>
        <w:t xml:space="preserve">đực </w:t>
      </w:r>
      <w:r>
        <w:t xml:space="preserve">ở </w:t>
      </w:r>
      <w:r>
        <w:t xml:space="preserve">ngọn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như </w:t>
      </w:r>
      <w:r>
        <w:t xml:space="preserve">ngô, </w:t>
      </w:r>
      <w:r>
        <w:t xml:space="preserve">mía, </w:t>
      </w:r>
      <w:r>
        <w:t xml:space="preserve">v.v. </w:t>
      </w:r>
      <w:r>
        <w:t xml:space="preserve">Ngô </w:t>
      </w:r>
      <w:r>
        <w:t xml:space="preserve">trỗ </w:t>
      </w:r>
      <w:r>
        <w:rPr>
          <w:i/>
        </w:rPr>
        <w:t xml:space="preserve">cờ. </w:t>
      </w:r>
      <w:r>
        <w:t xml:space="preserve">Cờ </w:t>
      </w:r>
      <w:r>
        <w:rPr>
          <w:i/>
        </w:rPr>
        <w:t xml:space="preserve">lau.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