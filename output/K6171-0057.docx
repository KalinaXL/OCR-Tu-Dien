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bò </w:t>
      </w:r>
      <w:r>
        <w:rPr>
          <w:b/>
        </w:rPr>
        <w:t xml:space="preserve">cạp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chân </w:t>
      </w:r>
      <w:r>
        <w:t xml:space="preserve">đốt, </w:t>
      </w:r>
      <w:r>
        <w:t xml:space="preserve">có </w:t>
      </w:r>
      <w:r>
        <w:t xml:space="preserve">hai </w:t>
      </w:r>
      <w:r>
        <w:t xml:space="preserve">càng </w:t>
      </w:r>
      <w:r>
        <w:t xml:space="preserve">to, </w:t>
      </w:r>
      <w:r>
        <w:t xml:space="preserve">bụng </w:t>
      </w:r>
      <w:r>
        <w:t xml:space="preserve">dài, </w:t>
      </w:r>
      <w:r>
        <w:t xml:space="preserve">cuối </w:t>
      </w:r>
      <w:r>
        <w:t xml:space="preserve">bụng </w:t>
      </w:r>
      <w:r>
        <w:t xml:space="preserve">có </w:t>
      </w:r>
      <w:r>
        <w:t xml:space="preserve">gai </w:t>
      </w:r>
      <w:r>
        <w:t xml:space="preserve">nhọn </w:t>
      </w:r>
      <w:r>
        <w:t xml:space="preserve">chứa </w:t>
      </w:r>
      <w:r>
        <w:t xml:space="preserve">nọc </w:t>
      </w:r>
      <w:r>
        <w:t xml:space="preserve">độc, </w:t>
      </w:r>
      <w:r>
        <w:t xml:space="preserve">đốt </w:t>
      </w:r>
      <w:r>
        <w:t xml:space="preserve">rất </w:t>
      </w:r>
      <w:r>
        <w:t xml:space="preserve">đau. </w:t>
      </w:r>
      <w:r>
        <w:br/>
      </w:r>
      <w:r>
        <w:rPr>
          <w:b/>
        </w:rPr>
        <w:t xml:space="preserve">bò </w:t>
      </w:r>
      <w:r>
        <w:rPr>
          <w:b/>
        </w:rPr>
        <w:t xml:space="preserve">lô </w:t>
      </w:r>
      <w:r>
        <w:rPr>
          <w:b/>
        </w:rPr>
        <w:t xml:space="preserve">bò </w:t>
      </w:r>
      <w:r>
        <w:rPr>
          <w:b/>
        </w:rPr>
        <w:t xml:space="preserve">càng </w:t>
      </w:r>
      <w:r>
        <w:rPr>
          <w:i/>
        </w:rPr>
        <w:t xml:space="preserve">động từ </w:t>
      </w:r>
      <w:r>
        <w:t xml:space="preserve">(thông tục). </w:t>
      </w:r>
      <w:r>
        <w:t xml:space="preserve">Bò, </w:t>
      </w:r>
      <w:r>
        <w:t xml:space="preserve">lết </w:t>
      </w:r>
      <w:r>
        <w:t xml:space="preserve">mà </w:t>
      </w:r>
      <w:r>
        <w:t xml:space="preserve">đi, </w:t>
      </w:r>
      <w:r>
        <w:t xml:space="preserve">chứ </w:t>
      </w:r>
      <w:r>
        <w:t xml:space="preserve">không </w:t>
      </w:r>
      <w:r>
        <w:t xml:space="preserve">đứng </w:t>
      </w:r>
      <w:r>
        <w:t xml:space="preserve">dậy </w:t>
      </w:r>
      <w:r>
        <w:t xml:space="preserve">nổi, </w:t>
      </w:r>
      <w:r>
        <w:t xml:space="preserve">thường </w:t>
      </w:r>
      <w:r>
        <w:t xml:space="preserve">vì </w:t>
      </w:r>
      <w:r>
        <w:t xml:space="preserve">đau </w:t>
      </w:r>
      <w:r>
        <w:t xml:space="preserve">quá </w:t>
      </w:r>
      <w:r>
        <w:t xml:space="preserve">hoặc </w:t>
      </w:r>
      <w:r>
        <w:t xml:space="preserve">say </w:t>
      </w:r>
      <w:r>
        <w:t xml:space="preserve">quá. </w:t>
      </w:r>
      <w:r>
        <w:br/>
      </w:r>
      <w:r>
        <w:rPr>
          <w:b/>
        </w:rPr>
        <w:t xml:space="preserve">bò </w:t>
      </w:r>
      <w:r>
        <w:rPr>
          <w:b/>
        </w:rPr>
        <w:t xml:space="preserve">lê </w:t>
      </w:r>
      <w:r>
        <w:rPr>
          <w:b/>
        </w:rPr>
        <w:t xml:space="preserve">bò </w:t>
      </w:r>
      <w:r>
        <w:rPr>
          <w:b/>
        </w:rPr>
        <w:t xml:space="preserve">la </w:t>
      </w:r>
      <w:r>
        <w:rPr>
          <w:i/>
        </w:rPr>
        <w:t xml:space="preserve">động từ </w:t>
      </w:r>
      <w:r>
        <w:t xml:space="preserve">Bò </w:t>
      </w:r>
      <w:r>
        <w:t xml:space="preserve">dưới </w:t>
      </w:r>
      <w:r>
        <w:t xml:space="preserve">đất </w:t>
      </w:r>
      <w:r>
        <w:t xml:space="preserve">hết </w:t>
      </w:r>
      <w:r>
        <w:t xml:space="preserve">chỗ </w:t>
      </w:r>
      <w:r>
        <w:t xml:space="preserve">này </w:t>
      </w:r>
      <w:r>
        <w:t xml:space="preserve">đến </w:t>
      </w:r>
      <w:r>
        <w:t xml:space="preserve">chỗ </w:t>
      </w:r>
      <w:r>
        <w:t xml:space="preserve">khác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trẻ </w:t>
      </w:r>
      <w:r>
        <w:t xml:space="preserve">em </w:t>
      </w:r>
      <w:r>
        <w:t xml:space="preserve">thiếu </w:t>
      </w:r>
      <w:r>
        <w:t xml:space="preserve">người </w:t>
      </w:r>
      <w:r>
        <w:t xml:space="preserve">chăm </w:t>
      </w:r>
      <w:r>
        <w:t xml:space="preserve">sóc).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sát </w:t>
      </w:r>
      <w:r>
        <w:rPr>
          <w:i/>
        </w:rPr>
        <w:t xml:space="preserve">danh từ </w:t>
      </w:r>
      <w:r>
        <w:t xml:space="preserve">Lớp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xương </w:t>
      </w:r>
      <w:r>
        <w:t xml:space="preserve">sống, </w:t>
      </w:r>
      <w:r>
        <w:t xml:space="preserve">thân </w:t>
      </w:r>
      <w:r>
        <w:t xml:space="preserve">phủ </w:t>
      </w:r>
      <w:r>
        <w:t xml:space="preserve">vẩy, </w:t>
      </w:r>
      <w:r>
        <w:t xml:space="preserve">thở </w:t>
      </w:r>
      <w:r>
        <w:t xml:space="preserve">bằng </w:t>
      </w:r>
      <w:r>
        <w:t xml:space="preserve">phổi, </w:t>
      </w:r>
      <w:r>
        <w:t xml:space="preserve">chuyển </w:t>
      </w:r>
      <w:r>
        <w:t xml:space="preserve">dịch </w:t>
      </w:r>
      <w:r>
        <w:t xml:space="preserve">bằng </w:t>
      </w:r>
      <w:r>
        <w:t xml:space="preserve">cách </w:t>
      </w:r>
      <w:r>
        <w:t xml:space="preserve">bò </w:t>
      </w:r>
      <w:r>
        <w:t xml:space="preserve">sát </w:t>
      </w:r>
      <w:r>
        <w:t xml:space="preserve">đất, </w:t>
      </w:r>
      <w:r>
        <w:t xml:space="preserve">gồm </w:t>
      </w:r>
      <w:r>
        <w:t xml:space="preserve">rùa, </w:t>
      </w:r>
      <w:r>
        <w:t xml:space="preserve">thằn </w:t>
      </w:r>
      <w:r>
        <w:t xml:space="preserve">lần, </w:t>
      </w:r>
      <w:r>
        <w:t xml:space="preserve">rắn, </w:t>
      </w:r>
      <w:r>
        <w:t xml:space="preserve">cá </w:t>
      </w:r>
      <w:r>
        <w:t xml:space="preserve">sấu, </w:t>
      </w:r>
      <w:r>
        <w:t xml:space="preserve">v.v. </w:t>
      </w:r>
      <w:r>
        <w:br/>
      </w:r>
      <w:r>
        <w:rPr>
          <w:b/>
        </w:rPr>
        <w:t xml:space="preserve">bò </w:t>
      </w:r>
      <w:r>
        <w:rPr>
          <w:b/>
        </w:rPr>
        <w:t xml:space="preserve">tót </w:t>
      </w:r>
      <w:r>
        <w:rPr>
          <w:i/>
        </w:rPr>
        <w:t xml:space="preserve">danh từ </w:t>
      </w:r>
      <w:r>
        <w:t xml:space="preserve">Bò </w:t>
      </w:r>
      <w:r>
        <w:t xml:space="preserve">rừng </w:t>
      </w:r>
      <w:r>
        <w:rPr>
          <w:i/>
        </w:rPr>
        <w:t xml:space="preserve">rất </w:t>
      </w:r>
      <w:r>
        <w:t xml:space="preserve">lớn, </w:t>
      </w:r>
      <w:r>
        <w:t xml:space="preserve">lông </w:t>
      </w:r>
      <w:r>
        <w:t xml:space="preserve">màu </w:t>
      </w:r>
      <w:r>
        <w:t xml:space="preserve">nâu </w:t>
      </w:r>
      <w:r>
        <w:t xml:space="preserve">đen, </w:t>
      </w:r>
      <w:r>
        <w:t xml:space="preserve">thường </w:t>
      </w:r>
      <w:r>
        <w:t xml:space="preserve">sống </w:t>
      </w:r>
      <w:r>
        <w:t xml:space="preserve">thành </w:t>
      </w:r>
      <w:r>
        <w:t xml:space="preserve">đàn. </w:t>
      </w:r>
      <w:r>
        <w:br/>
      </w:r>
      <w:r>
        <w:rPr>
          <w:b/>
        </w:rPr>
        <w:t xml:space="preserve">bò </w:t>
      </w:r>
      <w:r>
        <w:rPr>
          <w:b/>
        </w:rPr>
        <w:t xml:space="preserve">u </w:t>
      </w:r>
      <w:r>
        <w:rPr>
          <w:i/>
        </w:rPr>
        <w:t xml:space="preserve">danh từ </w:t>
      </w:r>
      <w:r>
        <w:t xml:space="preserve">Bò </w:t>
      </w:r>
      <w:r>
        <w:t xml:space="preserve">có </w:t>
      </w:r>
      <w:r>
        <w:t xml:space="preserve">u </w:t>
      </w:r>
      <w:r>
        <w:t xml:space="preserve">ở </w:t>
      </w:r>
      <w:r>
        <w:t xml:space="preserve">lưng, </w:t>
      </w:r>
      <w:r>
        <w:t xml:space="preserve">chỗ </w:t>
      </w:r>
      <w:r>
        <w:t xml:space="preserve">gần </w:t>
      </w:r>
      <w:r>
        <w:t xml:space="preserve">vai. </w:t>
      </w:r>
      <w:r>
        <w:br/>
      </w:r>
      <w:r>
        <w:rPr>
          <w:b/>
        </w:rPr>
        <w:t xml:space="preserve">bỏ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Để </w:t>
      </w:r>
      <w:r>
        <w:t xml:space="preserve">vào </w:t>
      </w:r>
      <w:r>
        <w:t xml:space="preserve">nơi, </w:t>
      </w:r>
      <w:r>
        <w:t xml:space="preserve">vào </w:t>
      </w:r>
      <w:r>
        <w:t xml:space="preserve">vị </w:t>
      </w:r>
      <w:r>
        <w:t xml:space="preserve">trí </w:t>
      </w:r>
      <w:r>
        <w:t xml:space="preserve">nào </w:t>
      </w:r>
      <w:r>
        <w:t xml:space="preserve">đó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định. </w:t>
      </w:r>
      <w:r>
        <w:t xml:space="preserve">Tiền </w:t>
      </w:r>
      <w:r>
        <w:rPr>
          <w:i/>
        </w:rPr>
        <w:t xml:space="preserve">bỏ </w:t>
      </w:r>
      <w:r>
        <w:rPr>
          <w:i/>
        </w:rPr>
        <w:t xml:space="preserve">ống. </w:t>
      </w:r>
      <w:r>
        <w:t xml:space="preserve">Bỏ </w:t>
      </w:r>
      <w:r>
        <w:rPr>
          <w:i/>
        </w:rPr>
        <w:t xml:space="preserve">thuốc </w:t>
      </w:r>
      <w:r>
        <w:rPr>
          <w:i/>
        </w:rPr>
        <w:t xml:space="preserve">độc. </w:t>
      </w:r>
      <w:r>
        <w:rPr>
          <w:i/>
        </w:rPr>
        <w:t xml:space="preserve">Như </w:t>
      </w:r>
      <w:r>
        <w:t xml:space="preserve">muối </w:t>
      </w:r>
      <w:r>
        <w:rPr>
          <w:i/>
        </w:rPr>
        <w:t xml:space="preserve">bỏ </w:t>
      </w:r>
      <w:r>
        <w:rPr>
          <w:i/>
        </w:rPr>
        <w:t xml:space="preserve">biển </w:t>
      </w:r>
      <w:r>
        <w:t xml:space="preserve">(không </w:t>
      </w:r>
      <w:r>
        <w:rPr>
          <w:i/>
        </w:rPr>
        <w:t xml:space="preserve">thấm </w:t>
      </w:r>
      <w:r>
        <w:t xml:space="preserve">vào </w:t>
      </w:r>
      <w:r>
        <w:t xml:space="preserve">đâu). </w:t>
      </w:r>
      <w:r>
        <w:t xml:space="preserve">Coi </w:t>
      </w:r>
      <w:r>
        <w:t xml:space="preserve">gió </w:t>
      </w:r>
      <w:r>
        <w:rPr>
          <w:i/>
        </w:rPr>
        <w:t xml:space="preserve">bỏ </w:t>
      </w:r>
      <w:r>
        <w:rPr>
          <w:i/>
        </w:rPr>
        <w:t xml:space="preserve">buồm </w:t>
      </w:r>
      <w:r>
        <w:t xml:space="preserve">(tng,). </w:t>
      </w:r>
      <w:r>
        <w:rPr>
          <w:i/>
        </w:rPr>
        <w:t xml:space="preserve">Lửa </w:t>
      </w:r>
      <w:r>
        <w:rPr>
          <w:i/>
        </w:rPr>
        <w:t xml:space="preserve">đỏ </w:t>
      </w:r>
      <w:r>
        <w:t xml:space="preserve">lại </w:t>
      </w:r>
      <w:r>
        <w:rPr>
          <w:i/>
        </w:rPr>
        <w:t xml:space="preserve">bỏ </w:t>
      </w:r>
      <w:r>
        <w:t xml:space="preserve">thêm </w:t>
      </w:r>
      <w:r>
        <w:rPr>
          <w:i/>
        </w:rPr>
        <w:t xml:space="preserve">rơm </w:t>
      </w:r>
      <w:r>
        <w:t xml:space="preserve">(tục ngữ). </w:t>
      </w:r>
      <w:r>
        <w:rPr>
          <w:b/>
        </w:rPr>
        <w:t xml:space="preserve">2 </w:t>
      </w:r>
      <w:r>
        <w:t xml:space="preserve">Đưa </w:t>
      </w:r>
      <w:r>
        <w:t xml:space="preserve">ra </w:t>
      </w:r>
      <w:r>
        <w:t xml:space="preserve">để </w:t>
      </w:r>
      <w:r>
        <w:t xml:space="preserve">nhằm </w:t>
      </w:r>
      <w:r>
        <w:t xml:space="preserve">dùng </w:t>
      </w:r>
      <w:r>
        <w:t xml:space="preserve">vào </w:t>
      </w:r>
      <w:r>
        <w:t xml:space="preserve">việc </w:t>
      </w:r>
      <w:r>
        <w:t xml:space="preserve">gì. </w:t>
      </w:r>
      <w:r>
        <w:rPr>
          <w:i/>
        </w:rPr>
        <w:t xml:space="preserve">Bỏ </w:t>
      </w:r>
      <w:r>
        <w:rPr>
          <w:i/>
        </w:rPr>
        <w:t xml:space="preserve">uốn </w:t>
      </w:r>
      <w:r>
        <w:rPr>
          <w:i/>
        </w:rPr>
        <w:t xml:space="preserve">kinh </w:t>
      </w:r>
      <w:r>
        <w:t xml:space="preserve">doanh. </w:t>
      </w:r>
      <w:r>
        <w:t xml:space="preserve">Bỏ </w:t>
      </w:r>
      <w:r>
        <w:rPr>
          <w:i/>
        </w:rPr>
        <w:t xml:space="preserve">ra </w:t>
      </w:r>
      <w:r>
        <w:t xml:space="preserve">một </w:t>
      </w:r>
      <w:r>
        <w:t xml:space="preserve">buổi </w:t>
      </w:r>
      <w:r>
        <w:rPr>
          <w:i/>
        </w:rPr>
        <w:t xml:space="preserve">để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đó. </w:t>
      </w:r>
      <w:r>
        <w:rPr>
          <w:b/>
        </w:rPr>
        <w:t xml:space="preserve">3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tính từ). </w:t>
      </w:r>
      <w:r>
        <w:t xml:space="preserve">Để </w:t>
      </w:r>
      <w:r>
        <w:t xml:space="preserve">vào </w:t>
      </w:r>
      <w:r>
        <w:t xml:space="preserve">tình </w:t>
      </w:r>
      <w:r>
        <w:t xml:space="preserve">trạng, </w:t>
      </w:r>
      <w:r>
        <w:t xml:space="preserve">trạng </w:t>
      </w:r>
      <w:r>
        <w:t xml:space="preserve">thái </w:t>
      </w:r>
      <w:r>
        <w:t xml:space="preserve">nào </w:t>
      </w:r>
      <w:r>
        <w:t xml:space="preserve">đó, </w:t>
      </w:r>
      <w:r>
        <w:t xml:space="preserve">thường </w:t>
      </w:r>
      <w:r>
        <w:t xml:space="preserve">là </w:t>
      </w:r>
      <w:r>
        <w:t xml:space="preserve">không </w:t>
      </w:r>
      <w:r>
        <w:t xml:space="preserve">hay. </w:t>
      </w:r>
      <w:r>
        <w:t xml:space="preserve">Bỏ </w:t>
      </w:r>
      <w:r>
        <w:rPr>
          <w:i/>
        </w:rPr>
        <w:t xml:space="preserve">sót </w:t>
      </w:r>
      <w:r>
        <w:rPr>
          <w:i/>
        </w:rPr>
        <w:t xml:space="preserve">mất </w:t>
      </w:r>
      <w:r>
        <w:rPr>
          <w:i/>
        </w:rPr>
        <w:t xml:space="preserve">một </w:t>
      </w:r>
      <w:r>
        <w:rPr>
          <w:i/>
        </w:rPr>
        <w:t xml:space="preserve">chữ. </w:t>
      </w:r>
      <w:r>
        <w:t xml:space="preserve">Bỏ </w:t>
      </w:r>
      <w:r>
        <w:rPr>
          <w:i/>
        </w:rPr>
        <w:t xml:space="preserve">quên </w:t>
      </w:r>
      <w:r>
        <w:t xml:space="preserve">uí. </w:t>
      </w:r>
      <w:r>
        <w:rPr>
          <w:i/>
        </w:rPr>
        <w:t xml:space="preserve">Lợn </w:t>
      </w:r>
      <w:r>
        <w:rPr>
          <w:i/>
        </w:rPr>
        <w:t xml:space="preserve">bị </w:t>
      </w:r>
      <w:r>
        <w:rPr>
          <w:i/>
        </w:rPr>
        <w:t xml:space="preserve">bỏ </w:t>
      </w:r>
      <w:r>
        <w:rPr>
          <w:i/>
        </w:rPr>
        <w:t xml:space="preserve">đói. </w:t>
      </w:r>
      <w:r>
        <w:rPr>
          <w:i/>
        </w:rPr>
        <w:t xml:space="preserve">Công </w:t>
      </w:r>
      <w:r>
        <w:rPr>
          <w:i/>
        </w:rPr>
        <w:t xml:space="preserve">trình </w:t>
      </w:r>
      <w:r>
        <w:t xml:space="preserve">bị </w:t>
      </w:r>
      <w:r>
        <w:t xml:space="preserve">bỏ </w:t>
      </w:r>
      <w:r>
        <w:rPr>
          <w:i/>
        </w:rPr>
        <w:t xml:space="preserve">dở. </w:t>
      </w:r>
      <w:r>
        <w:rPr>
          <w:b/>
        </w:rPr>
        <w:t xml:space="preserve">4 </w:t>
      </w:r>
      <w:r>
        <w:t xml:space="preserve">Thôi </w:t>
      </w:r>
      <w:r>
        <w:t xml:space="preserve">không </w:t>
      </w:r>
      <w:r>
        <w:t xml:space="preserve">cầm </w:t>
      </w:r>
      <w:r>
        <w:t xml:space="preserve">hoặc </w:t>
      </w:r>
      <w:r>
        <w:t xml:space="preserve">không </w:t>
      </w:r>
      <w:r>
        <w:t xml:space="preserve">mang </w:t>
      </w:r>
      <w:r>
        <w:t xml:space="preserve">trên </w:t>
      </w:r>
      <w:r>
        <w:t xml:space="preserve">người </w:t>
      </w:r>
      <w:r>
        <w:t xml:space="preserve">nữa </w:t>
      </w:r>
      <w:r>
        <w:t xml:space="preserve">mà </w:t>
      </w:r>
      <w:r>
        <w:t xml:space="preserve">để </w:t>
      </w:r>
      <w:r>
        <w:t xml:space="preserve">cho </w:t>
      </w:r>
      <w:r>
        <w:t xml:space="preserve">rời </w:t>
      </w:r>
      <w:r>
        <w:t xml:space="preserve">khỏi </w:t>
      </w:r>
      <w:r>
        <w:t xml:space="preserve">ra,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định. </w:t>
      </w:r>
      <w:r>
        <w:rPr>
          <w:i/>
        </w:rPr>
        <w:t xml:space="preserve">Nắm </w:t>
      </w:r>
      <w:r>
        <w:t xml:space="preserve">chặt </w:t>
      </w:r>
      <w:r>
        <w:rPr>
          <w:i/>
        </w:rPr>
        <w:t xml:space="preserve">tay, </w:t>
      </w:r>
      <w:r>
        <w:rPr>
          <w:i/>
        </w:rPr>
        <w:t xml:space="preserve">không </w:t>
      </w:r>
      <w:r>
        <w:t xml:space="preserve">chịu </w:t>
      </w:r>
      <w:r>
        <w:t xml:space="preserve">bỏ </w:t>
      </w:r>
      <w:r>
        <w:rPr>
          <w:i/>
        </w:rPr>
        <w:t xml:space="preserve">ra. </w:t>
      </w:r>
      <w:r>
        <w:rPr>
          <w:i/>
        </w:rPr>
        <w:t xml:space="preserve">Bỏ </w:t>
      </w:r>
      <w:r>
        <w:t xml:space="preserve">mũ </w:t>
      </w:r>
      <w:r>
        <w:t xml:space="preserve">chào. </w:t>
      </w:r>
      <w:r>
        <w:t xml:space="preserve">Bỏ </w:t>
      </w:r>
      <w:r>
        <w:t xml:space="preserve">giày </w:t>
      </w:r>
      <w:r>
        <w:rPr>
          <w:i/>
        </w:rPr>
        <w:t xml:space="preserve">dép, </w:t>
      </w:r>
      <w:r>
        <w:rPr>
          <w:i/>
        </w:rPr>
        <w:t xml:space="preserve">đi </w:t>
      </w:r>
      <w:r>
        <w:rPr>
          <w:i/>
        </w:rPr>
        <w:t xml:space="preserve">chân </w:t>
      </w:r>
      <w:r>
        <w:t xml:space="preserve">không. </w:t>
      </w:r>
      <w:r>
        <w:rPr>
          <w:i/>
        </w:rPr>
        <w:t xml:space="preserve">Bỏ </w:t>
      </w:r>
      <w:r>
        <w:rPr>
          <w:i/>
        </w:rPr>
        <w:t xml:space="preserve">balô </w:t>
      </w:r>
      <w:r>
        <w:rPr>
          <w:i/>
        </w:rPr>
        <w:t xml:space="preserve">xuống. </w:t>
      </w:r>
      <w:r>
        <w:rPr>
          <w:b/>
        </w:rPr>
        <w:t xml:space="preserve">5 </w:t>
      </w:r>
      <w:r>
        <w:t xml:space="preserve">Không </w:t>
      </w:r>
      <w:r>
        <w:t xml:space="preserve">giữ </w:t>
      </w:r>
      <w:r>
        <w:t xml:space="preserve">lại </w:t>
      </w:r>
      <w:r>
        <w:t xml:space="preserve">nữa </w:t>
      </w:r>
      <w:r>
        <w:t xml:space="preserve">mà </w:t>
      </w:r>
      <w:r>
        <w:t xml:space="preserve">để </w:t>
      </w:r>
      <w:r>
        <w:t xml:space="preserve">cho </w:t>
      </w:r>
      <w:r>
        <w:t xml:space="preserve">rơi </w:t>
      </w:r>
      <w:r>
        <w:t xml:space="preserve">xuống, </w:t>
      </w:r>
      <w:r>
        <w:t xml:space="preserve">buông </w:t>
      </w:r>
      <w:r>
        <w:t xml:space="preserve">xuống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định. </w:t>
      </w:r>
      <w:r>
        <w:rPr>
          <w:i/>
        </w:rPr>
        <w:t xml:space="preserve">Thuyền </w:t>
      </w:r>
      <w:r>
        <w:rPr>
          <w:i/>
        </w:rPr>
        <w:t xml:space="preserve">bỏ </w:t>
      </w:r>
      <w:r>
        <w:rPr>
          <w:i/>
        </w:rPr>
        <w:t xml:space="preserve">reo. </w:t>
      </w:r>
      <w:r>
        <w:rPr>
          <w:i/>
        </w:rPr>
        <w:t xml:space="preserve">Máy </w:t>
      </w:r>
      <w:r>
        <w:rPr>
          <w:i/>
        </w:rPr>
        <w:t xml:space="preserve">bay </w:t>
      </w:r>
      <w:r>
        <w:t xml:space="preserve">bỏ </w:t>
      </w:r>
      <w:r>
        <w:rPr>
          <w:i/>
        </w:rPr>
        <w:t xml:space="preserve">bom. </w:t>
      </w:r>
      <w:r>
        <w:t xml:space="preserve">Bồ </w:t>
      </w:r>
      <w:r>
        <w:rPr>
          <w:i/>
        </w:rPr>
        <w:t xml:space="preserve">màn </w:t>
      </w:r>
      <w:r>
        <w:rPr>
          <w:i/>
        </w:rPr>
        <w:t xml:space="preserve">đi </w:t>
      </w:r>
      <w:r>
        <w:rPr>
          <w:i/>
        </w:rPr>
        <w:t xml:space="preserve">ngủ. </w:t>
      </w:r>
      <w:r>
        <w:rPr>
          <w:i/>
        </w:rPr>
        <w:t xml:space="preserve">Tóc </w:t>
      </w:r>
      <w:r>
        <w:rPr>
          <w:i/>
        </w:rPr>
        <w:t xml:space="preserve">bỏ </w:t>
      </w:r>
      <w:r>
        <w:rPr>
          <w:i/>
        </w:rPr>
        <w:t xml:space="preserve">đuôi </w:t>
      </w:r>
      <w:r>
        <w:rPr>
          <w:i/>
        </w:rPr>
        <w:t xml:space="preserve">gà. </w:t>
      </w:r>
      <w:r>
        <w:rPr>
          <w:b/>
        </w:rPr>
        <w:t xml:space="preserve">6 </w:t>
      </w:r>
      <w:r>
        <w:t xml:space="preserve">Đề </w:t>
      </w:r>
      <w:r>
        <w:t xml:space="preserve">cho </w:t>
      </w:r>
      <w:r>
        <w:t xml:space="preserve">rời </w:t>
      </w:r>
      <w:r>
        <w:t xml:space="preserve">khỏi, </w:t>
      </w:r>
      <w:r>
        <w:t xml:space="preserve">tách </w:t>
      </w:r>
      <w:r>
        <w:t xml:space="preserve">khỏi </w:t>
      </w:r>
      <w:r>
        <w:t xml:space="preserve">hẳn,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gì </w:t>
      </w:r>
      <w:r>
        <w:t xml:space="preserve">nữa </w:t>
      </w:r>
      <w:r>
        <w:t xml:space="preserve">đối </w:t>
      </w:r>
      <w:r>
        <w:t xml:space="preserve">với </w:t>
      </w:r>
      <w:r>
        <w:t xml:space="preserve">mình. </w:t>
      </w:r>
      <w:r>
        <w:t xml:space="preserve">Bỏ </w:t>
      </w:r>
      <w:r>
        <w:rPr>
          <w:i/>
        </w:rPr>
        <w:t xml:space="preserve">nhà </w:t>
      </w:r>
      <w:r>
        <w:rPr>
          <w:i/>
        </w:rPr>
        <w:t xml:space="preserve">ra </w:t>
      </w:r>
      <w:r>
        <w:rPr>
          <w:i/>
        </w:rPr>
        <w:t xml:space="preserve">đi. </w:t>
      </w:r>
      <w:r>
        <w:rPr>
          <w:i/>
        </w:rPr>
        <w:t xml:space="preserve">Bỏ </w:t>
      </w:r>
      <w:r>
        <w:rPr>
          <w:i/>
        </w:rPr>
        <w:t xml:space="preserve">thuyền </w:t>
      </w:r>
      <w:r>
        <w:rPr>
          <w:i/>
        </w:rPr>
        <w:t xml:space="preserve">lên </w:t>
      </w:r>
      <w:r>
        <w:rPr>
          <w:i/>
        </w:rPr>
        <w:t xml:space="preserve">bộ. </w:t>
      </w:r>
      <w:r>
        <w:t xml:space="preserve">Chạy </w:t>
      </w:r>
      <w:r>
        <w:rPr>
          <w:i/>
        </w:rPr>
        <w:t xml:space="preserve">bỏ </w:t>
      </w:r>
      <w:r>
        <w:t xml:space="preserve">xa </w:t>
      </w:r>
      <w:r>
        <w:t xml:space="preserve">người </w:t>
      </w:r>
      <w:r>
        <w:rPr>
          <w:i/>
        </w:rPr>
        <w:t xml:space="preserve">đi </w:t>
      </w:r>
      <w:r>
        <w:t xml:space="preserve">sau. </w:t>
      </w:r>
      <w:r>
        <w:rPr>
          <w:i/>
        </w:rPr>
        <w:t xml:space="preserve">Bỏ </w:t>
      </w:r>
      <w:r>
        <w:rPr>
          <w:i/>
        </w:rPr>
        <w:t xml:space="preserve">trốn. </w:t>
      </w:r>
      <w:r>
        <w:rPr>
          <w:b/>
        </w:rPr>
        <w:t xml:space="preserve">7 </w:t>
      </w:r>
      <w:r>
        <w:t xml:space="preserve">Không </w:t>
      </w:r>
      <w:r>
        <w:t xml:space="preserve">giữ </w:t>
      </w:r>
      <w:r>
        <w:t xml:space="preserve">lại, </w:t>
      </w:r>
      <w:r>
        <w:t xml:space="preserve">coi </w:t>
      </w:r>
      <w:r>
        <w:t xml:space="preserve">là </w:t>
      </w:r>
      <w:r>
        <w:t xml:space="preserve">đối </w:t>
      </w:r>
      <w:r>
        <w:t xml:space="preserve">với </w:t>
      </w:r>
      <w:r>
        <w:t xml:space="preserve">mình </w:t>
      </w:r>
      <w:r>
        <w:t xml:space="preserve">không </w:t>
      </w:r>
      <w:r>
        <w:t xml:space="preserve">có </w:t>
      </w:r>
      <w:r>
        <w:t xml:space="preserve">giá </w:t>
      </w:r>
      <w:r>
        <w:t xml:space="preserve">trị, </w:t>
      </w:r>
      <w:r>
        <w:t xml:space="preserve">không </w:t>
      </w:r>
      <w:r>
        <w:t xml:space="preserve">có </w:t>
      </w:r>
      <w:r>
        <w:t xml:space="preserve">tác </w:t>
      </w:r>
      <w:r>
        <w:t xml:space="preserve">dụng. </w:t>
      </w:r>
      <w:r>
        <w:rPr>
          <w:i/>
        </w:rPr>
        <w:t xml:space="preserve">Chọn </w:t>
      </w:r>
      <w:r>
        <w:t xml:space="preserve">hạt </w:t>
      </w:r>
      <w:r>
        <w:rPr>
          <w:i/>
        </w:rPr>
        <w:t xml:space="preserve">mấy, </w:t>
      </w:r>
      <w:r>
        <w:rPr>
          <w:i/>
        </w:rPr>
        <w:t xml:space="preserve">bỏ </w:t>
      </w:r>
      <w:r>
        <w:rPr>
          <w:i/>
        </w:rPr>
        <w:t xml:space="preserve">hạt </w:t>
      </w:r>
      <w:r>
        <w:rPr>
          <w:i/>
        </w:rPr>
        <w:t xml:space="preserve">lép. </w:t>
      </w:r>
      <w:r>
        <w:t xml:space="preserve">Bó </w:t>
      </w:r>
      <w:r>
        <w:rPr>
          <w:i/>
        </w:rPr>
        <w:t xml:space="preserve">lỡ </w:t>
      </w:r>
      <w:r>
        <w:rPr>
          <w:i/>
        </w:rPr>
        <w:t xml:space="preserve">dịp. </w:t>
      </w:r>
      <w:r>
        <w:rPr>
          <w:i/>
        </w:rPr>
        <w:t xml:space="preserve">Xoá </w:t>
      </w:r>
      <w:r>
        <w:t xml:space="preserve">bỏ. </w:t>
      </w:r>
      <w:r>
        <w:t xml:space="preserve">Vứt </w:t>
      </w:r>
      <w:r>
        <w:t xml:space="preserve">bỏ. </w:t>
      </w:r>
      <w:r>
        <w:rPr>
          <w:b/>
        </w:rPr>
        <w:t xml:space="preserve">8 </w:t>
      </w:r>
      <w:r>
        <w:t xml:space="preserve">Thôi </w:t>
      </w:r>
      <w:r>
        <w:t xml:space="preserve">không </w:t>
      </w:r>
      <w:r>
        <w:t xml:space="preserve">tiếp </w:t>
      </w:r>
      <w:r>
        <w:t xml:space="preserve">tục </w:t>
      </w:r>
      <w:r>
        <w:t xml:space="preserve">nữa. </w:t>
      </w:r>
      <w:r>
        <w:rPr>
          <w:i/>
        </w:rPr>
        <w:t xml:space="preserve">Bỏ </w:t>
      </w:r>
      <w:r>
        <w:rPr>
          <w:i/>
        </w:rPr>
        <w:t xml:space="preserve">học. </w:t>
      </w:r>
      <w:r>
        <w:rPr>
          <w:i/>
        </w:rPr>
        <w:t xml:space="preserve">Trẻ </w:t>
      </w:r>
      <w:r>
        <w:rPr>
          <w:i/>
        </w:rPr>
        <w:t xml:space="preserve">bỏ </w:t>
      </w:r>
      <w:r>
        <w:rPr>
          <w:i/>
        </w:rPr>
        <w:t xml:space="preserve">bú. </w:t>
      </w:r>
      <w:r>
        <w:rPr>
          <w:i/>
        </w:rPr>
        <w:t xml:space="preserve">Bỏ </w:t>
      </w:r>
      <w:r>
        <w:rPr>
          <w:i/>
        </w:rPr>
        <w:t xml:space="preserve">thuốc </w:t>
      </w:r>
      <w:r>
        <w:rPr>
          <w:i/>
        </w:rPr>
        <w:t xml:space="preserve">lá. </w:t>
      </w:r>
      <w:r>
        <w:rPr>
          <w:i/>
        </w:rPr>
        <w:t xml:space="preserve">Dễ </w:t>
      </w:r>
      <w:r>
        <w:rPr>
          <w:i/>
        </w:rPr>
        <w:t xml:space="preserve">làm </w:t>
      </w:r>
      <w:r>
        <w:rPr>
          <w:i/>
        </w:rPr>
        <w:t xml:space="preserve">khó </w:t>
      </w:r>
      <w:r>
        <w:rPr>
          <w:i/>
        </w:rPr>
        <w:t xml:space="preserve">bỏ. </w:t>
      </w:r>
      <w:r>
        <w:rPr>
          <w:b/>
        </w:rPr>
        <w:t xml:space="preserve">9 </w:t>
      </w:r>
      <w:r>
        <w:t xml:space="preserve">Không </w:t>
      </w:r>
      <w:r>
        <w:t xml:space="preserve">quan </w:t>
      </w:r>
      <w:r>
        <w:t xml:space="preserve">tâm </w:t>
      </w:r>
      <w:r>
        <w:t xml:space="preserve">đến </w:t>
      </w:r>
      <w:r>
        <w:t xml:space="preserve">nữa, </w:t>
      </w:r>
      <w:r>
        <w:t xml:space="preserve">coi </w:t>
      </w:r>
      <w:r>
        <w:t xml:space="preserve">là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 </w:t>
      </w:r>
      <w:r>
        <w:t xml:space="preserve">nữa. </w:t>
      </w:r>
      <w:r>
        <w:t xml:space="preserve">Bỏ </w:t>
      </w:r>
      <w:r>
        <w:rPr>
          <w:i/>
        </w:rPr>
        <w:t xml:space="preserve">mặc. </w:t>
      </w:r>
      <w:r>
        <w:t xml:space="preserve">Bỏ </w:t>
      </w:r>
      <w:r>
        <w:rPr>
          <w:i/>
        </w:rPr>
        <w:t xml:space="preserve">uợ. </w:t>
      </w:r>
      <w:r>
        <w:t xml:space="preserve">Khi </w:t>
      </w:r>
      <w:r>
        <w:rPr>
          <w:i/>
        </w:rPr>
        <w:t xml:space="preserve">hoạn </w:t>
      </w:r>
      <w:r>
        <w:rPr>
          <w:i/>
        </w:rPr>
        <w:t xml:space="preserve">nạn </w:t>
      </w:r>
      <w:r>
        <w:rPr>
          <w:i/>
        </w:rPr>
        <w:t xml:space="preserve">ai </w:t>
      </w:r>
      <w:r>
        <w:rPr>
          <w:i/>
        </w:rPr>
        <w:t xml:space="preserve">nỡ </w:t>
      </w:r>
      <w:r>
        <w:t xml:space="preserve">bó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bà </w:t>
      </w:r>
      <w:r>
        <w:rPr>
          <w:i/>
        </w:rPr>
        <w:t xml:space="preserve">động từ </w:t>
      </w:r>
      <w:r>
        <w:t xml:space="preserve">(thông tục). </w:t>
      </w:r>
      <w:r>
        <w:t xml:space="preserve">Như </w:t>
      </w:r>
      <w:r>
        <w:t xml:space="preserve">bỏ </w:t>
      </w:r>
      <w:r>
        <w:rPr>
          <w:i/>
        </w:rPr>
        <w:t xml:space="preserve">mẹ </w:t>
      </w:r>
      <w:r>
        <w:t xml:space="preserve">(nhưng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 </w:t>
      </w:r>
      <w:r>
        <w:t xml:space="preserve">hơn).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bô </w:t>
      </w:r>
      <w:r>
        <w:rPr>
          <w:i/>
        </w:rPr>
        <w:t xml:space="preserve">động từ </w:t>
      </w:r>
      <w:r>
        <w:t xml:space="preserve">(khẩu ngữ). </w:t>
      </w:r>
      <w:r>
        <w:t xml:space="preserve">Bỏ </w:t>
      </w:r>
      <w:r>
        <w:t xml:space="preserve">không </w:t>
      </w:r>
      <w:r>
        <w:t xml:space="preserve">trông </w:t>
      </w:r>
      <w:r>
        <w:t xml:space="preserve">nom </w:t>
      </w:r>
      <w:r>
        <w:t xml:space="preserve">gì </w:t>
      </w:r>
      <w:r>
        <w:t xml:space="preserve">đến, </w:t>
      </w:r>
      <w:r>
        <w:t xml:space="preserve">để </w:t>
      </w:r>
      <w:r>
        <w:t xml:space="preserve">tình </w:t>
      </w:r>
      <w:r>
        <w:t xml:space="preserve">hình </w:t>
      </w:r>
      <w:r>
        <w:t xml:space="preserve">bê </w:t>
      </w:r>
      <w:r>
        <w:t xml:space="preserve">bết. </w:t>
      </w:r>
      <w:r>
        <w:rPr>
          <w:i/>
        </w:rPr>
        <w:t xml:space="preserve">Bỏ </w:t>
      </w:r>
      <w:r>
        <w:rPr>
          <w:i/>
        </w:rPr>
        <w:t xml:space="preserve">bê </w:t>
      </w:r>
      <w:r>
        <w:rPr>
          <w:i/>
        </w:rPr>
        <w:t xml:space="preserve">uiệc </w:t>
      </w:r>
      <w:r>
        <w:rPr>
          <w:i/>
        </w:rPr>
        <w:t xml:space="preserve">nhà. </w:t>
      </w:r>
      <w:r>
        <w:rPr>
          <w:i/>
        </w:rPr>
        <w:t xml:space="preserve">Bỏ </w:t>
      </w:r>
      <w:r>
        <w:rPr>
          <w:i/>
        </w:rPr>
        <w:t xml:space="preserve">bê </w:t>
      </w:r>
      <w:r>
        <w:rPr>
          <w:i/>
        </w:rPr>
        <w:t xml:space="preserve">trách </w:t>
      </w:r>
      <w:r>
        <w:rPr>
          <w:i/>
        </w:rPr>
        <w:t xml:space="preserve">nhiệm.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bễ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Như </w:t>
      </w:r>
      <w:r>
        <w:t xml:space="preserve">bỏ </w:t>
      </w:r>
      <w:r>
        <w:t xml:space="preserve">bê </w:t>
      </w:r>
      <w:r>
        <w:rPr>
          <w:i/>
        </w:rPr>
        <w:t xml:space="preserve">(thường </w:t>
      </w:r>
      <w:r>
        <w:t xml:space="preserve">nói </w:t>
      </w:r>
      <w:r>
        <w:t xml:space="preserve">về </w:t>
      </w:r>
      <w:r>
        <w:t xml:space="preserve">công </w:t>
      </w:r>
      <w:r>
        <w:t xml:space="preserve">việc </w:t>
      </w:r>
      <w:r>
        <w:t xml:space="preserve">chung).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bố </w:t>
      </w:r>
      <w:r>
        <w:rPr>
          <w:i/>
        </w:rPr>
        <w:t xml:space="preserve">động từ </w:t>
      </w:r>
      <w:r>
        <w:t xml:space="preserve">(thgt). </w:t>
      </w:r>
      <w:r>
        <w:t xml:space="preserve">Như </w:t>
      </w:r>
      <w:r>
        <w:rPr>
          <w:i/>
        </w:rPr>
        <w:t xml:space="preserve">bỏ </w:t>
      </w:r>
      <w:r>
        <w:t xml:space="preserve">mẹ </w:t>
      </w:r>
      <w:r>
        <w:t xml:space="preserve">(nhưmg </w:t>
      </w:r>
      <w:r>
        <w:t xml:space="preserve">ít dùng </w:t>
      </w:r>
      <w:r>
        <w:t xml:space="preserve">hơn). </w:t>
      </w:r>
      <w:r>
        <w:t xml:space="preserve">bỏ </w:t>
      </w:r>
      <w:r>
        <w:t xml:space="preserve">cha </w:t>
      </w:r>
      <w:r>
        <w:t xml:space="preserve">đpg. </w:t>
      </w:r>
      <w:r>
        <w:t xml:space="preserve">(thpt.). </w:t>
      </w:r>
      <w:r>
        <w:t xml:space="preserve">Như </w:t>
      </w:r>
      <w:r>
        <w:rPr>
          <w:i/>
        </w:rPr>
        <w:t xml:space="preserve">bỏ </w:t>
      </w:r>
      <w:r>
        <w:rPr>
          <w:i/>
        </w:rPr>
        <w:t xml:space="preserve">mẹ.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cuộc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Bỏ </w:t>
      </w:r>
      <w:r>
        <w:t xml:space="preserve">không </w:t>
      </w:r>
      <w:r>
        <w:t xml:space="preserve">tham </w:t>
      </w:r>
      <w:r>
        <w:t xml:space="preserve">dự </w:t>
      </w:r>
      <w:r>
        <w:t xml:space="preserve">cuộc </w:t>
      </w:r>
      <w:r>
        <w:t xml:space="preserve">thi </w:t>
      </w:r>
      <w:r>
        <w:t xml:space="preserve">ngay </w:t>
      </w:r>
      <w:r>
        <w:t xml:space="preserve">từ </w:t>
      </w:r>
      <w:r>
        <w:t xml:space="preserve">đầu, </w:t>
      </w:r>
      <w:r>
        <w:t xml:space="preserve">hoặc </w:t>
      </w:r>
      <w:r>
        <w:t xml:space="preserve">tham </w:t>
      </w:r>
      <w:r>
        <w:t xml:space="preserve">dự </w:t>
      </w:r>
      <w:r>
        <w:t xml:space="preserve">nửa </w:t>
      </w:r>
      <w:r>
        <w:t xml:space="preserve">chừng </w:t>
      </w:r>
      <w:r>
        <w:t xml:space="preserve">rồi </w:t>
      </w:r>
      <w:r>
        <w:t xml:space="preserve">bỏ. </w:t>
      </w:r>
      <w:r>
        <w:rPr>
          <w:i/>
        </w:rPr>
        <w:t xml:space="preserve">Đến </w:t>
      </w:r>
      <w:r>
        <w:t xml:space="preserve">chậm, </w:t>
      </w:r>
      <w:r>
        <w:t xml:space="preserve">coi </w:t>
      </w:r>
      <w:r>
        <w:rPr>
          <w:i/>
        </w:rPr>
        <w:t xml:space="preserve">như </w:t>
      </w:r>
      <w:r>
        <w:rPr>
          <w:i/>
        </w:rPr>
        <w:t xml:space="preserve">bỏ </w:t>
      </w:r>
      <w:r>
        <w:rPr>
          <w:i/>
        </w:rPr>
        <w:t xml:space="preserve">cuộc. </w:t>
      </w:r>
      <w:r>
        <w:rPr>
          <w:b/>
        </w:rPr>
        <w:t xml:space="preserve">2 </w:t>
      </w:r>
      <w:r>
        <w:t xml:space="preserve">(khẩu ngữ). </w:t>
      </w:r>
      <w:r>
        <w:t xml:space="preserve">Bỏ </w:t>
      </w:r>
      <w:r>
        <w:t xml:space="preserve">dở, </w:t>
      </w:r>
      <w:r>
        <w:t xml:space="preserve">không </w:t>
      </w:r>
      <w:r>
        <w:t xml:space="preserve">theo </w:t>
      </w:r>
      <w:r>
        <w:t xml:space="preserve">đuổi </w:t>
      </w:r>
      <w:r>
        <w:t xml:space="preserve">đến </w:t>
      </w:r>
      <w:r>
        <w:t xml:space="preserve">cùng </w:t>
      </w:r>
      <w:r>
        <w:t xml:space="preserve">(việc </w:t>
      </w:r>
      <w:r>
        <w:t xml:space="preserve">cùng </w:t>
      </w:r>
      <w:r>
        <w:t xml:space="preserve">làm </w:t>
      </w:r>
      <w:r>
        <w:t xml:space="preserve">với </w:t>
      </w:r>
      <w:r>
        <w:t xml:space="preserve">nhiều </w:t>
      </w:r>
      <w:r>
        <w:t xml:space="preserve">người).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đời </w:t>
      </w:r>
      <w:r>
        <w:rPr>
          <w:i/>
        </w:rPr>
        <w:t xml:space="preserve">động từ </w:t>
      </w:r>
      <w:r>
        <w:t xml:space="preserve">(thông tục). </w:t>
      </w:r>
      <w:r>
        <w:t xml:space="preserve">Như </w:t>
      </w:r>
      <w:r>
        <w:t xml:space="preserve">bỏ </w:t>
      </w:r>
      <w:r>
        <w:t xml:space="preserve">mẹ </w:t>
      </w:r>
      <w:r>
        <w:t xml:space="preserve">(nghĩa </w:t>
      </w:r>
      <w:r>
        <w:t xml:space="preserve">1, </w:t>
      </w:r>
      <w:r>
        <w:rPr>
          <w:i/>
        </w:rPr>
        <w:t xml:space="preserve">2; </w:t>
      </w:r>
      <w:r>
        <w:t xml:space="preserve">nhưng </w:t>
      </w:r>
      <w:r>
        <w:t xml:space="preserve">ít dùng </w:t>
      </w:r>
      <w:r>
        <w:t xml:space="preserve">hơn).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hoang </w:t>
      </w:r>
      <w:r>
        <w:rPr>
          <w:i/>
        </w:rPr>
        <w:t xml:space="preserve">động từ </w:t>
      </w:r>
      <w:r>
        <w:t xml:space="preserve">(Ruộng </w:t>
      </w:r>
      <w:r>
        <w:t xml:space="preserve">đất) </w:t>
      </w:r>
      <w:r>
        <w:t xml:space="preserve">bỏ </w:t>
      </w:r>
      <w:r>
        <w:t xml:space="preserve">không </w:t>
      </w:r>
      <w:r>
        <w:t xml:space="preserve">trồng </w:t>
      </w:r>
      <w:r>
        <w:rPr>
          <w:i/>
        </w:rPr>
        <w:t xml:space="preserve">trọt, </w:t>
      </w:r>
      <w:r>
        <w:t xml:space="preserve">không </w:t>
      </w:r>
      <w:r>
        <w:t xml:space="preserve">sử </w:t>
      </w:r>
      <w:r>
        <w:t xml:space="preserve">dụng </w:t>
      </w:r>
      <w:r>
        <w:t xml:space="preserve">đến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dài. </w:t>
      </w:r>
      <w:r>
        <w:t xml:space="preserve">Ruộng </w:t>
      </w:r>
      <w:r>
        <w:rPr>
          <w:i/>
        </w:rPr>
        <w:t xml:space="preserve">đất </w:t>
      </w:r>
      <w:r>
        <w:t xml:space="preserve">bị </w:t>
      </w:r>
      <w:r>
        <w:rPr>
          <w:i/>
        </w:rPr>
        <w:t xml:space="preserve">bỏ </w:t>
      </w:r>
      <w:r>
        <w:rPr>
          <w:i/>
        </w:rPr>
        <w:t xml:space="preserve">hoang.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lửng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Buông </w:t>
      </w:r>
      <w:r>
        <w:t xml:space="preserve">lửng </w:t>
      </w:r>
      <w:r>
        <w:t xml:space="preserve">xuống </w:t>
      </w:r>
      <w:r>
        <w:t xml:space="preserve">nửa </w:t>
      </w:r>
      <w:r>
        <w:t xml:space="preserve">chừng. </w:t>
      </w:r>
      <w:r>
        <w:t xml:space="preserve">Đuôi </w:t>
      </w:r>
      <w:r>
        <w:rPr>
          <w:i/>
        </w:rPr>
        <w:t xml:space="preserve">tóc </w:t>
      </w:r>
      <w:r>
        <w:t xml:space="preserve">bỏ </w:t>
      </w:r>
      <w:r>
        <w:rPr>
          <w:i/>
        </w:rPr>
        <w:t xml:space="preserve">lửng </w:t>
      </w:r>
      <w:r>
        <w:rPr>
          <w:i/>
        </w:rPr>
        <w:t xml:space="preserve">ra </w:t>
      </w:r>
      <w:r>
        <w:rPr>
          <w:i/>
        </w:rPr>
        <w:t xml:space="preserve">sau. </w:t>
      </w:r>
      <w:r>
        <w:rPr>
          <w:b/>
        </w:rPr>
        <w:t xml:space="preserve">2 </w:t>
      </w:r>
      <w:r>
        <w:t xml:space="preserve">Để </w:t>
      </w:r>
      <w:r>
        <w:t xml:space="preserve">dở </w:t>
      </w:r>
      <w:r>
        <w:t xml:space="preserve">dang, </w:t>
      </w:r>
      <w:r>
        <w:t xml:space="preserve">không </w:t>
      </w:r>
      <w:r>
        <w:t xml:space="preserve">bỏ </w:t>
      </w:r>
      <w:r>
        <w:t xml:space="preserve">hắn </w:t>
      </w:r>
      <w:r>
        <w:t xml:space="preserve">nhưng </w:t>
      </w:r>
      <w:r>
        <w:t xml:space="preserve">cũng </w:t>
      </w:r>
      <w:r>
        <w:t xml:space="preserve">không </w:t>
      </w:r>
      <w:r>
        <w:t xml:space="preserve">tiếp </w:t>
      </w:r>
      <w:r>
        <w:t xml:space="preserve">tục </w:t>
      </w:r>
      <w:r>
        <w:t xml:space="preserve">nữa. </w:t>
      </w:r>
      <w:r>
        <w:t xml:space="preserve">Câu </w:t>
      </w:r>
      <w:r>
        <w:rPr>
          <w:i/>
        </w:rPr>
        <w:t xml:space="preserve">chuyện </w:t>
      </w:r>
      <w:r>
        <w:rPr>
          <w:i/>
        </w:rPr>
        <w:t xml:space="preserve">còn </w:t>
      </w:r>
      <w:r>
        <w:t xml:space="preserve">đang </w:t>
      </w:r>
      <w:r>
        <w:rPr>
          <w:i/>
        </w:rPr>
        <w:t xml:space="preserve">bỏ </w:t>
      </w:r>
      <w:r>
        <w:rPr>
          <w:i/>
        </w:rPr>
        <w:t xml:space="preserve">lửng </w:t>
      </w:r>
      <w:r>
        <w:rPr>
          <w:i/>
        </w:rPr>
        <w:t xml:space="preserve">ở </w:t>
      </w:r>
      <w:r>
        <w:t xml:space="preserve">đó.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mạng </w:t>
      </w:r>
      <w:r>
        <w:rPr>
          <w:i/>
        </w:rPr>
        <w:t xml:space="preserve">động từ </w:t>
      </w:r>
      <w:r>
        <w:t xml:space="preserve">Mất </w:t>
      </w:r>
      <w:r>
        <w:t xml:space="preserve">mạng, </w:t>
      </w:r>
      <w:r>
        <w:t xml:space="preserve">chết </w:t>
      </w:r>
      <w:r>
        <w:t xml:space="preserve">(hàm </w:t>
      </w:r>
      <w:r>
        <w:t xml:space="preserve">ý </w:t>
      </w:r>
      <w:r>
        <w:t xml:space="preserve">khinh). </w:t>
      </w:r>
      <w:r>
        <w:t xml:space="preserve">bỏ </w:t>
      </w:r>
      <w:r>
        <w:t xml:space="preserve">mẹ </w:t>
      </w:r>
      <w:r>
        <w:t xml:space="preserve">động từ </w:t>
      </w:r>
      <w:r>
        <w:t xml:space="preserve">(thgt.;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biểu </w:t>
      </w:r>
      <w:r>
        <w:t xml:space="preserve">cảm). </w:t>
      </w:r>
      <w:r>
        <w:rPr>
          <w:b/>
        </w:rPr>
        <w:t xml:space="preserve">1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chửi </w:t>
      </w:r>
      <w:r>
        <w:t xml:space="preserve">rủa, </w:t>
      </w:r>
      <w:r>
        <w:t xml:space="preserve">hăm </w:t>
      </w:r>
      <w:r>
        <w:t xml:space="preserve">doạ, </w:t>
      </w:r>
      <w:r>
        <w:t xml:space="preserve">nghĩa </w:t>
      </w:r>
      <w:r>
        <w:t xml:space="preserve">như: </w:t>
      </w:r>
      <w:r>
        <w:t xml:space="preserve">cho </w:t>
      </w:r>
      <w:r>
        <w:t xml:space="preserve">chết. </w:t>
      </w:r>
      <w:r>
        <w:t xml:space="preserve">Đánh </w:t>
      </w:r>
      <w:r>
        <w:rPr>
          <w:i/>
        </w:rPr>
        <w:t xml:space="preserve">bỏ </w:t>
      </w:r>
      <w:r>
        <w:rPr>
          <w:i/>
        </w:rPr>
        <w:t xml:space="preserve">mẹ </w:t>
      </w:r>
      <w:r>
        <w:rPr>
          <w:i/>
        </w:rPr>
        <w:t xml:space="preserve">nó </w:t>
      </w:r>
      <w:r>
        <w:rPr>
          <w:i/>
        </w:rPr>
        <w:t xml:space="preserve">đi! </w:t>
      </w:r>
      <w:r>
        <w:rPr>
          <w:b/>
        </w:rPr>
        <w:t xml:space="preserve">2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lo </w:t>
      </w:r>
      <w:r>
        <w:t xml:space="preserve">ngại </w:t>
      </w:r>
      <w:r>
        <w:t xml:space="preserve">về </w:t>
      </w:r>
      <w:r>
        <w:t xml:space="preserve">một </w:t>
      </w:r>
      <w:r>
        <w:t xml:space="preserve">hậu </w:t>
      </w:r>
      <w:r>
        <w:t xml:space="preserve">quả </w:t>
      </w:r>
      <w:r>
        <w:t xml:space="preserve">không </w:t>
      </w:r>
      <w:r>
        <w:t xml:space="preserve">hay. </w:t>
      </w:r>
      <w:r>
        <w:rPr>
          <w:i/>
        </w:rPr>
        <w:t xml:space="preserve">Canh </w:t>
      </w:r>
      <w:r>
        <w:t xml:space="preserve">gác </w:t>
      </w:r>
      <w:r>
        <w:rPr>
          <w:i/>
        </w:rPr>
        <w:t xml:space="preserve">lơ </w:t>
      </w:r>
      <w:r>
        <w:rPr>
          <w:i/>
        </w:rPr>
        <w:t xml:space="preserve">là </w:t>
      </w:r>
      <w:r>
        <w:rPr>
          <w:i/>
        </w:rPr>
        <w:t xml:space="preserve">thế </w:t>
      </w:r>
      <w:r>
        <w:t xml:space="preserve">thì </w:t>
      </w:r>
      <w:r>
        <w:t xml:space="preserve">bỏ </w:t>
      </w:r>
      <w:r>
        <w:t xml:space="preserve">mẹ! </w:t>
      </w:r>
      <w:r>
        <w:t xml:space="preserve">Bỏ </w:t>
      </w:r>
      <w:r>
        <w:t xml:space="preserve">mẹ, </w:t>
      </w:r>
      <w:r>
        <w:rPr>
          <w:i/>
        </w:rPr>
        <w:t xml:space="preserve">máy </w:t>
      </w:r>
      <w:r>
        <w:t xml:space="preserve">lại </w:t>
      </w:r>
      <w:r>
        <w:rPr>
          <w:i/>
        </w:rPr>
        <w:t xml:space="preserve">hỏng </w:t>
      </w:r>
      <w:r>
        <w:rPr>
          <w:i/>
        </w:rPr>
        <w:t xml:space="preserve">rồi!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tính từ).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mức </w:t>
      </w:r>
      <w:r>
        <w:t xml:space="preserve">độ </w:t>
      </w:r>
      <w:r>
        <w:t xml:space="preserve">quá </w:t>
      </w:r>
      <w:r>
        <w:t xml:space="preserve">lớn. </w:t>
      </w:r>
      <w:r>
        <w:rPr>
          <w:i/>
        </w:rPr>
        <w:t xml:space="preserve">Phiền </w:t>
      </w:r>
      <w:r>
        <w:t xml:space="preserve">bỏ </w:t>
      </w:r>
      <w:r>
        <w:rPr>
          <w:i/>
        </w:rPr>
        <w:t xml:space="preserve">mẹ! </w:t>
      </w:r>
      <w:r>
        <w:rPr>
          <w:i/>
        </w:rPr>
        <w:t xml:space="preserve">Sướng </w:t>
      </w:r>
      <w:r>
        <w:rPr>
          <w:i/>
        </w:rPr>
        <w:t xml:space="preserve">bó </w:t>
      </w:r>
      <w:r>
        <w:rPr>
          <w:i/>
        </w:rPr>
        <w:t xml:space="preserve">mẹ </w:t>
      </w:r>
      <w:r>
        <w:rPr>
          <w:i/>
        </w:rPr>
        <w:t xml:space="preserve">đi! </w:t>
      </w:r>
      <w:r>
        <w:br/>
      </w:r>
      <w:r>
        <w:rPr>
          <w:b/>
        </w:rPr>
        <w:t xml:space="preserve">bỏ </w:t>
      </w:r>
      <w:r>
        <w:rPr>
          <w:b/>
        </w:rPr>
        <w:t xml:space="preserve">mình </w:t>
      </w:r>
      <w:r>
        <w:rPr>
          <w:i/>
        </w:rPr>
        <w:t xml:space="preserve">động từ </w:t>
      </w:r>
      <w:r>
        <w:t xml:space="preserve">Hi </w:t>
      </w:r>
      <w:r>
        <w:t xml:space="preserve">sinh </w:t>
      </w:r>
      <w:r>
        <w:t xml:space="preserve">thân </w:t>
      </w:r>
      <w:r>
        <w:t xml:space="preserve">mình, </w:t>
      </w:r>
      <w:r>
        <w:t xml:space="preserve">chết </w:t>
      </w:r>
      <w:r>
        <w:t xml:space="preserve">vì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cao </w:t>
      </w:r>
      <w:r>
        <w:t xml:space="preserve">quý. </w:t>
      </w:r>
      <w:r>
        <w:t xml:space="preserve">Vì </w:t>
      </w:r>
      <w:r>
        <w:rPr>
          <w:i/>
        </w:rPr>
        <w:t xml:space="preserve">nước </w:t>
      </w:r>
      <w:r>
        <w:rPr>
          <w:i/>
        </w:rPr>
        <w:t xml:space="preserve">bỏ </w:t>
      </w:r>
      <w:r>
        <w:rPr>
          <w:i/>
        </w:rPr>
        <w:t xml:space="preserve">mình. </w:t>
      </w:r>
      <w:r>
        <w:t xml:space="preserve">Bỏ </w:t>
      </w:r>
      <w:r>
        <w:rPr>
          <w:i/>
        </w:rPr>
        <w:t xml:space="preserve">mình </w:t>
      </w:r>
      <w:r>
        <w:rPr>
          <w:i/>
        </w:rPr>
        <w:t xml:space="preserve">uì </w:t>
      </w:r>
      <w:r>
        <w:rPr>
          <w:i/>
        </w:rPr>
        <w:t xml:space="preserve">nhiệm </w:t>
      </w:r>
      <w:r>
        <w:rPr>
          <w:i/>
        </w:rPr>
        <w:t xml:space="preserve">vụ. </w:t>
      </w:r>
      <w:r>
        <w:br w:type="page"/>
      </w:r>
      <w:r>
        <w:rPr>
          <w:b/>
        </w:rPr>
        <w:t xml:space="preserve">bỏ </w:t>
      </w:r>
      <w:r>
        <w:rPr>
          <w:b/>
        </w:rPr>
        <w:t xml:space="preserve">mối </w:t>
      </w:r>
      <w:r>
        <w:rPr>
          <w:i/>
        </w:rPr>
        <w:t xml:space="preserve">động từ </w:t>
      </w:r>
      <w:r>
        <w:t xml:space="preserve">(kng). </w:t>
      </w:r>
      <w:r>
        <w:t xml:space="preserve">Đưa </w:t>
      </w:r>
      <w:r>
        <w:t xml:space="preserve">hàng </w:t>
      </w:r>
      <w:r>
        <w:t xml:space="preserve">cho </w:t>
      </w:r>
      <w:r>
        <w:t xml:space="preserve">các </w:t>
      </w:r>
      <w:r>
        <w:t xml:space="preserve">điểm </w:t>
      </w:r>
      <w:r>
        <w:t xml:space="preserve">bán </w:t>
      </w:r>
      <w:r>
        <w:t xml:space="preserve">lẻ </w:t>
      </w:r>
      <w:r>
        <w:t xml:space="preserve">để </w:t>
      </w:r>
      <w:r>
        <w:t xml:space="preserve">lấy </w:t>
      </w:r>
      <w:r>
        <w:t xml:space="preserve">lãi. </w:t>
      </w:r>
      <w:r>
        <w:rPr>
          <w:i/>
        </w:rPr>
        <w:t xml:space="preserve">Đi </w:t>
      </w:r>
      <w:r>
        <w:rPr>
          <w:i/>
        </w:rPr>
        <w:t xml:space="preserve">bỏ </w:t>
      </w:r>
      <w:r>
        <w:rPr>
          <w:i/>
        </w:rPr>
        <w:t xml:space="preserve">mối </w:t>
      </w:r>
      <w:r>
        <w:rPr>
          <w:i/>
        </w:rPr>
        <w:t xml:space="preserve">bánh </w:t>
      </w:r>
      <w:r>
        <w:rPr>
          <w:i/>
        </w:rPr>
        <w:t xml:space="preserve">kẹo. </w:t>
      </w:r>
      <w:r>
        <w:t xml:space="preserve">Bỏ </w:t>
      </w:r>
      <w:r>
        <w:t xml:space="preserve">mối </w:t>
      </w:r>
      <w:r>
        <w:rPr>
          <w:i/>
        </w:rPr>
        <w:t xml:space="preserve">cho </w:t>
      </w:r>
      <w:r>
        <w:rPr>
          <w:i/>
        </w:rPr>
        <w:t xml:space="preserve">các </w:t>
      </w:r>
      <w:r>
        <w:rPr>
          <w:i/>
        </w:rPr>
        <w:t xml:space="preserve">quây </w:t>
      </w:r>
      <w:r>
        <w:rPr>
          <w:i/>
        </w:rPr>
        <w:t xml:space="preserve">báo.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mứa </w:t>
      </w:r>
      <w:r>
        <w:rPr>
          <w:i/>
        </w:rPr>
        <w:t xml:space="preserve">động từ </w:t>
      </w:r>
      <w:r>
        <w:t xml:space="preserve">(Ăn) </w:t>
      </w:r>
      <w:r>
        <w:t xml:space="preserve">bỏ </w:t>
      </w:r>
      <w:r>
        <w:t xml:space="preserve">dở, </w:t>
      </w:r>
      <w:r>
        <w:t xml:space="preserve">bỏ </w:t>
      </w:r>
      <w:r>
        <w:t xml:space="preserve">thừa </w:t>
      </w:r>
      <w:r>
        <w:t xml:space="preserve">do </w:t>
      </w:r>
      <w:r>
        <w:t xml:space="preserve">quá </w:t>
      </w:r>
      <w:r>
        <w:t xml:space="preserve">chán, </w:t>
      </w:r>
      <w:r>
        <w:t xml:space="preserve">quá </w:t>
      </w:r>
      <w:r>
        <w:t xml:space="preserve">no.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ngỏ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Để </w:t>
      </w:r>
      <w:r>
        <w:t xml:space="preserve">trong </w:t>
      </w:r>
      <w:r>
        <w:t xml:space="preserve">tình </w:t>
      </w:r>
      <w:r>
        <w:t xml:space="preserve">trạng </w:t>
      </w:r>
      <w:r>
        <w:t xml:space="preserve">không </w:t>
      </w:r>
      <w:r>
        <w:t xml:space="preserve">đóng </w:t>
      </w:r>
      <w:r>
        <w:t xml:space="preserve">kín,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phòng </w:t>
      </w:r>
      <w:r>
        <w:t xml:space="preserve">thủ. </w:t>
      </w:r>
      <w:r>
        <w:t xml:space="preserve">Cửa </w:t>
      </w:r>
      <w:r>
        <w:rPr>
          <w:i/>
        </w:rPr>
        <w:t xml:space="preserve">bỏ </w:t>
      </w:r>
      <w:r>
        <w:rPr>
          <w:i/>
        </w:rPr>
        <w:t xml:space="preserve">ngỏ. </w:t>
      </w:r>
      <w:r>
        <w:rPr>
          <w:i/>
        </w:rPr>
        <w:t xml:space="preserve">Thành </w:t>
      </w:r>
      <w:r>
        <w:rPr>
          <w:i/>
        </w:rPr>
        <w:t xml:space="preserve">phố </w:t>
      </w:r>
      <w:r>
        <w:rPr>
          <w:i/>
        </w:rPr>
        <w:t xml:space="preserve">bỏ </w:t>
      </w:r>
      <w:r>
        <w:t xml:space="preserve">ngó. </w:t>
      </w:r>
      <w:r>
        <w:rPr>
          <w:b/>
        </w:rPr>
        <w:t xml:space="preserve">2 </w:t>
      </w:r>
      <w:r>
        <w:t xml:space="preserve">Đễ </w:t>
      </w:r>
      <w:r>
        <w:t xml:space="preserve">trong </w:t>
      </w:r>
      <w:r>
        <w:t xml:space="preserve">tình </w:t>
      </w:r>
      <w:r>
        <w:t xml:space="preserve">trạng </w:t>
      </w:r>
      <w:r>
        <w:t xml:space="preserve">chưa </w:t>
      </w:r>
      <w:r>
        <w:t xml:space="preserve">được </w:t>
      </w:r>
      <w:r>
        <w:t xml:space="preserve">giải </w:t>
      </w:r>
      <w:r>
        <w:t xml:space="preserve">quyết, </w:t>
      </w:r>
      <w:r>
        <w:t xml:space="preserve">còn </w:t>
      </w:r>
      <w:r>
        <w:t xml:space="preserve">đang </w:t>
      </w:r>
      <w:r>
        <w:t xml:space="preserve">chờ </w:t>
      </w:r>
      <w:r>
        <w:t xml:space="preserve">nghiên </w:t>
      </w:r>
      <w:r>
        <w:t xml:space="preserve">cứu </w:t>
      </w:r>
      <w:r>
        <w:t xml:space="preserve">thêm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vấn </w:t>
      </w:r>
      <w:r>
        <w:t xml:space="preserve">đề </w:t>
      </w:r>
      <w:r>
        <w:t xml:space="preserve">khoa </w:t>
      </w:r>
      <w:r>
        <w:t xml:space="preserve">học). </w:t>
      </w:r>
      <w: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này </w:t>
      </w:r>
      <w:r>
        <w:rPr>
          <w:i/>
        </w:rPr>
        <w:t xml:space="preserve">còn </w:t>
      </w:r>
      <w:r>
        <w:rPr>
          <w:i/>
        </w:rPr>
        <w:t xml:space="preserve">đang </w:t>
      </w:r>
      <w:r>
        <w:t xml:space="preserve">bỏ </w:t>
      </w:r>
      <w:r>
        <w:rPr>
          <w:i/>
        </w:rPr>
        <w:t xml:space="preserve">ngỏ.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ngoài </w:t>
      </w:r>
      <w:r>
        <w:rPr>
          <w:b/>
        </w:rPr>
        <w:t xml:space="preserve">tai </w:t>
      </w:r>
      <w:r>
        <w:rPr>
          <w:i/>
        </w:rPr>
        <w:t xml:space="preserve">động từ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nghe </w:t>
      </w:r>
      <w:r>
        <w:t xml:space="preserve">thấy, </w:t>
      </w:r>
      <w:r>
        <w:t xml:space="preserve">không </w:t>
      </w:r>
      <w:r>
        <w:t xml:space="preserve">thèm </w:t>
      </w:r>
      <w:r>
        <w:t xml:space="preserve">để </w:t>
      </w:r>
      <w:r>
        <w:t xml:space="preserve">ý </w:t>
      </w:r>
      <w:r>
        <w:t xml:space="preserve">đến. </w:t>
      </w:r>
      <w:r>
        <w:rPr>
          <w:i/>
        </w:rPr>
        <w:t xml:space="preserve">Bỏ </w:t>
      </w:r>
      <w:r>
        <w:t xml:space="preserve">ngoài </w:t>
      </w:r>
      <w:r>
        <w:rPr>
          <w:i/>
        </w:rPr>
        <w:t xml:space="preserve">tai </w:t>
      </w:r>
      <w: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gièm </w:t>
      </w:r>
      <w:r>
        <w:rPr>
          <w:i/>
        </w:rPr>
        <w:t xml:space="preserve">pha.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ngũ </w:t>
      </w:r>
      <w:r>
        <w:rPr>
          <w:i/>
        </w:rPr>
        <w:t xml:space="preserve">động từ </w:t>
      </w:r>
      <w:r>
        <w:t xml:space="preserve">Bỏ </w:t>
      </w:r>
      <w:r>
        <w:t xml:space="preserve">trốn </w:t>
      </w:r>
      <w:r>
        <w:t xml:space="preserve">khỏi </w:t>
      </w:r>
      <w:r>
        <w:t xml:space="preserve">tổ </w:t>
      </w:r>
      <w:r>
        <w:t xml:space="preserve">chức </w:t>
      </w:r>
      <w:r>
        <w:t xml:space="preserve">quân </w:t>
      </w:r>
      <w:r>
        <w:t xml:space="preserve">đội. </w:t>
      </w:r>
      <w:r>
        <w:rPr>
          <w:i/>
        </w:rPr>
        <w:t xml:space="preserve">Lính </w:t>
      </w:r>
      <w:r>
        <w:rPr>
          <w:i/>
        </w:rPr>
        <w:t xml:space="preserve">bỏ </w:t>
      </w:r>
      <w:r>
        <w:rPr>
          <w:i/>
        </w:rPr>
        <w:t xml:space="preserve">ngũ.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nhỏ </w:t>
      </w:r>
      <w:r>
        <w:rPr>
          <w:i/>
        </w:rPr>
        <w:t xml:space="preserve">động từ </w:t>
      </w:r>
      <w:r>
        <w:t xml:space="preserve">Đưa </w:t>
      </w:r>
      <w:r>
        <w:t xml:space="preserve">nhẹ </w:t>
      </w:r>
      <w:r>
        <w:t xml:space="preserve">quả </w:t>
      </w:r>
      <w:r>
        <w:t xml:space="preserve">bóng </w:t>
      </w:r>
      <w:r>
        <w:t xml:space="preserve">qua </w:t>
      </w:r>
      <w:r>
        <w:t xml:space="preserve">sát </w:t>
      </w:r>
      <w:r>
        <w:t xml:space="preserve">lưới </w:t>
      </w:r>
      <w:r>
        <w:t xml:space="preserve">một </w:t>
      </w:r>
      <w:r>
        <w:t xml:space="preserve">cách </w:t>
      </w:r>
      <w:r>
        <w:t xml:space="preserve">bất </w:t>
      </w:r>
      <w:r>
        <w:t xml:space="preserve">ngờ, </w:t>
      </w:r>
      <w:r>
        <w:t xml:space="preserve">thừa </w:t>
      </w:r>
      <w:r>
        <w:t xml:space="preserve">lúc </w:t>
      </w:r>
      <w:r>
        <w:t xml:space="preserve">đối </w:t>
      </w:r>
      <w:r>
        <w:t xml:space="preserve">phương </w:t>
      </w:r>
      <w:r>
        <w:t xml:space="preserve">sơ </w:t>
      </w:r>
      <w:r>
        <w:t xml:space="preserve">hở. </w:t>
      </w:r>
      <w:r>
        <w:rPr>
          <w:i/>
        </w:rPr>
        <w:t xml:space="preserve">Bỏ </w:t>
      </w:r>
      <w:r>
        <w:rPr>
          <w:i/>
        </w:rPr>
        <w:t xml:space="preserve">nhỏ </w:t>
      </w:r>
      <w:r>
        <w:rPr>
          <w:i/>
        </w:rPr>
        <w:t xml:space="preserve">để </w:t>
      </w:r>
      <w:r>
        <w:rPr>
          <w:i/>
        </w:rPr>
        <w:t xml:space="preserve">ăn </w:t>
      </w:r>
      <w:r>
        <w:rPr>
          <w:i/>
        </w:rPr>
        <w:t xml:space="preserve">điểm.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phiếu </w:t>
      </w:r>
      <w:r>
        <w:rPr>
          <w:i/>
        </w:rPr>
        <w:t xml:space="preserve">động từ </w:t>
      </w:r>
      <w:r>
        <w:t xml:space="preserve">Dùng </w:t>
      </w:r>
      <w:r>
        <w:t xml:space="preserve">phiếu </w:t>
      </w:r>
      <w:r>
        <w:t xml:space="preserve">tỏ </w:t>
      </w:r>
      <w:r>
        <w:t xml:space="preserve">sự </w:t>
      </w:r>
      <w:r>
        <w:t xml:space="preserve">lựa </w:t>
      </w:r>
      <w:r>
        <w:t xml:space="preserve">chọn </w:t>
      </w:r>
      <w:r>
        <w:t xml:space="preserve">hay </w:t>
      </w:r>
      <w:r>
        <w:t xml:space="preserve">thái </w:t>
      </w:r>
      <w:r>
        <w:t xml:space="preserve">độ </w:t>
      </w:r>
      <w:r>
        <w:t xml:space="preserve">của </w:t>
      </w:r>
      <w:r>
        <w:t xml:space="preserve">mình </w:t>
      </w:r>
      <w:r>
        <w:t xml:space="preserve">trong </w:t>
      </w:r>
      <w:r>
        <w:t xml:space="preserve">cuộc </w:t>
      </w:r>
      <w:r>
        <w:t xml:space="preserve">bầu </w:t>
      </w:r>
      <w:r>
        <w:t xml:space="preserve">cử </w:t>
      </w:r>
      <w:r>
        <w:t xml:space="preserve">hoặc </w:t>
      </w:r>
      <w:r>
        <w:t xml:space="preserve">biểu </w:t>
      </w:r>
      <w:r>
        <w:t xml:space="preserve">quyết. </w:t>
      </w:r>
      <w:r>
        <w:rPr>
          <w:i/>
        </w:rPr>
        <w:t xml:space="preserve">Bỏ </w:t>
      </w:r>
      <w:r>
        <w:rPr>
          <w:i/>
        </w:rPr>
        <w:t xml:space="preserve">phiếu </w:t>
      </w:r>
      <w:r>
        <w:rPr>
          <w:i/>
        </w:rPr>
        <w:t xml:space="preserve">cho </w:t>
      </w:r>
      <w:r>
        <w:t xml:space="preserve">người </w:t>
      </w:r>
      <w:r>
        <w:t xml:space="preserve">xứng </w:t>
      </w:r>
      <w:r>
        <w:t xml:space="preserve">đáng.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qua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Bỏ </w:t>
      </w:r>
      <w:r>
        <w:t xml:space="preserve">bớt </w:t>
      </w:r>
      <w:r>
        <w:t xml:space="preserve">đi, </w:t>
      </w:r>
      <w:r>
        <w:t xml:space="preserve">không </w:t>
      </w:r>
      <w:r>
        <w:t xml:space="preserve">qua. </w:t>
      </w:r>
      <w:r>
        <w:rPr>
          <w:i/>
        </w:rPr>
        <w:t xml:space="preserve">Bỏ </w:t>
      </w:r>
      <w:r>
        <w:rPr>
          <w:i/>
        </w:rPr>
        <w:t xml:space="preserve">qua </w:t>
      </w:r>
      <w:r>
        <w:t xml:space="preserve">một </w:t>
      </w:r>
      <w:r>
        <w:rPr>
          <w:i/>
        </w:rPr>
        <w:t xml:space="preserve">khâu </w:t>
      </w:r>
      <w:r>
        <w:t xml:space="preserve">trong </w:t>
      </w:r>
      <w:r>
        <w:t xml:space="preserve">thủ </w:t>
      </w:r>
      <w:r>
        <w:t xml:space="preserve">tục. </w:t>
      </w:r>
      <w:r>
        <w:rPr>
          <w:b/>
        </w:rPr>
        <w:t xml:space="preserve">2 </w:t>
      </w:r>
      <w:r>
        <w:t xml:space="preserve">Để </w:t>
      </w:r>
      <w:r>
        <w:t xml:space="preserve">cho </w:t>
      </w:r>
      <w:r>
        <w:t xml:space="preserve">qua </w:t>
      </w:r>
      <w:r>
        <w:t xml:space="preserve">mất </w:t>
      </w:r>
      <w:r>
        <w:t xml:space="preserve">đi, </w:t>
      </w:r>
      <w:r>
        <w:t xml:space="preserve">không </w:t>
      </w:r>
      <w:r>
        <w:t xml:space="preserve">biết </w:t>
      </w:r>
      <w:r>
        <w:t xml:space="preserve">lợi </w:t>
      </w:r>
      <w:r>
        <w:t xml:space="preserve">dụng. </w:t>
      </w:r>
      <w:r>
        <w:rPr>
          <w:i/>
        </w:rPr>
        <w:t xml:space="preserve">Bỏ </w:t>
      </w:r>
      <w:r>
        <w:rPr>
          <w:i/>
        </w:rPr>
        <w:t xml:space="preserve">qua </w:t>
      </w:r>
      <w:r>
        <w:rPr>
          <w:i/>
        </w:rPr>
        <w:t xml:space="preserve">dịp </w:t>
      </w:r>
      <w:r>
        <w:rPr>
          <w:i/>
        </w:rPr>
        <w:t xml:space="preserve">may. </w:t>
      </w:r>
      <w:r>
        <w:rPr>
          <w:b/>
        </w:rPr>
        <w:t xml:space="preserve">3 </w:t>
      </w:r>
      <w:r>
        <w:rPr>
          <w:i/>
        </w:rPr>
        <w:t xml:space="preserve">Làm </w:t>
      </w:r>
      <w:r>
        <w:t xml:space="preserve">ngơ,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cần </w:t>
      </w:r>
      <w:r>
        <w:t xml:space="preserve">chú </w:t>
      </w:r>
      <w:r>
        <w:t xml:space="preserve">ý </w:t>
      </w:r>
      <w:r>
        <w:t xml:space="preserve">đến. </w:t>
      </w:r>
      <w:r>
        <w:t xml:space="preserve">Không </w:t>
      </w:r>
      <w:r>
        <w:rPr>
          <w:i/>
        </w:rPr>
        <w:t xml:space="preserve">thể </w:t>
      </w:r>
      <w:r>
        <w:t xml:space="preserve">bỏ </w:t>
      </w:r>
      <w:r>
        <w:rPr>
          <w:i/>
        </w:rPr>
        <w:t xml:space="preserve">qua </w:t>
      </w:r>
      <w:r>
        <w:rPr>
          <w:i/>
        </w:rPr>
        <w:t xml:space="preserve">những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nguyên </w:t>
      </w:r>
      <w:r>
        <w:rPr>
          <w:i/>
        </w:rPr>
        <w:t xml:space="preserve">tắc. </w:t>
      </w:r>
      <w:r>
        <w:t xml:space="preserve">Cháu </w:t>
      </w:r>
      <w:r>
        <w:t xml:space="preserve">trót </w:t>
      </w:r>
      <w:r>
        <w:rPr>
          <w:i/>
        </w:rPr>
        <w:t xml:space="preserve">dại, </w:t>
      </w:r>
      <w:r>
        <w:rPr>
          <w:i/>
        </w:rPr>
        <w:t xml:space="preserve">xin </w:t>
      </w:r>
      <w:r>
        <w:t xml:space="preserve">bác </w:t>
      </w:r>
      <w:r>
        <w:t xml:space="preserve">bỏ </w:t>
      </w:r>
      <w:r>
        <w:rPr>
          <w:i/>
        </w:rPr>
        <w:t xml:space="preserve">qua </w:t>
      </w:r>
      <w:r>
        <w:t xml:space="preserve">(lời </w:t>
      </w:r>
      <w:r>
        <w:t xml:space="preserve">xin </w:t>
      </w:r>
      <w:r>
        <w:t xml:space="preserve">lỗi).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quá </w:t>
      </w:r>
      <w:r>
        <w:rPr>
          <w:i/>
        </w:rPr>
        <w:t xml:space="preserve">động từ </w:t>
      </w:r>
      <w:r>
        <w:t xml:space="preserve">Bỏ </w:t>
      </w:r>
      <w:r>
        <w:t xml:space="preserve">qua, </w:t>
      </w:r>
      <w:r>
        <w:t xml:space="preserve">không </w:t>
      </w:r>
      <w:r>
        <w:t xml:space="preserve">chấp; </w:t>
      </w:r>
      <w:r>
        <w:t xml:space="preserve">thứ </w:t>
      </w:r>
      <w:r>
        <w:t xml:space="preserve">lỗi </w:t>
      </w:r>
      <w:r>
        <w:t xml:space="preserve">(dùng </w:t>
      </w:r>
      <w:r>
        <w:t xml:space="preserve">trong </w:t>
      </w:r>
      <w:r>
        <w:t xml:space="preserve">lời </w:t>
      </w:r>
      <w:r>
        <w:t xml:space="preserve">xin </w:t>
      </w:r>
      <w:r>
        <w:t xml:space="preserve">lỗi). </w:t>
      </w:r>
      <w:r>
        <w:t xml:space="preserve">Tôi </w:t>
      </w:r>
      <w:r>
        <w:rPr>
          <w:i/>
        </w:rPr>
        <w:t xml:space="preserve">lỡ </w:t>
      </w:r>
      <w:r>
        <w:rPr>
          <w:i/>
        </w:rPr>
        <w:t xml:space="preserve">lời, </w:t>
      </w:r>
      <w:r>
        <w:rPr>
          <w:i/>
        </w:rPr>
        <w:t xml:space="preserve">xin </w:t>
      </w:r>
      <w:r>
        <w:t xml:space="preserve">ông </w:t>
      </w:r>
      <w:r>
        <w:rPr>
          <w:i/>
        </w:rPr>
        <w:t xml:space="preserve">bỏ </w:t>
      </w:r>
      <w:r>
        <w:rPr>
          <w:i/>
        </w:rPr>
        <w:t xml:space="preserve">quá </w:t>
      </w:r>
      <w:r>
        <w:rPr>
          <w:i/>
        </w:rPr>
        <w:t xml:space="preserve">cho.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rẻ </w:t>
      </w:r>
      <w:r>
        <w:rPr>
          <w:i/>
        </w:rPr>
        <w:t xml:space="preserve">động từ </w:t>
      </w:r>
      <w:r>
        <w:t xml:space="preserve">(khẩu ngữ). </w:t>
      </w:r>
      <w:r>
        <w:t xml:space="preserve">Tính </w:t>
      </w:r>
      <w:r>
        <w:t xml:space="preserve">ít </w:t>
      </w:r>
      <w:r>
        <w:t xml:space="preserve">nhất, </w:t>
      </w:r>
      <w:r>
        <w:t xml:space="preserve">ít </w:t>
      </w:r>
      <w:r>
        <w:t xml:space="preserve">ra. </w:t>
      </w:r>
      <w:r>
        <w:rPr>
          <w:i/>
        </w:rPr>
        <w:t xml:space="preserve">Mỗi </w:t>
      </w:r>
      <w:r>
        <w:t xml:space="preserve">sào </w:t>
      </w:r>
      <w:r>
        <w:rPr>
          <w:i/>
        </w:rPr>
        <w:t xml:space="preserve">bỏ </w:t>
      </w:r>
      <w:r>
        <w:t xml:space="preserve">rẻ </w:t>
      </w:r>
      <w:r>
        <w:rPr>
          <w:i/>
        </w:rPr>
        <w:t xml:space="preserve">cũng </w:t>
      </w:r>
      <w:r>
        <w:rPr>
          <w:i/>
        </w:rPr>
        <w:t xml:space="preserve">được </w:t>
      </w:r>
      <w:r>
        <w:rPr>
          <w:i/>
        </w:rPr>
        <w:t xml:space="preserve">uài </w:t>
      </w:r>
      <w:r>
        <w:rPr>
          <w:i/>
        </w:rPr>
        <w:t xml:space="preserve">trăm </w:t>
      </w:r>
      <w:r>
        <w:rPr>
          <w:i/>
        </w:rPr>
        <w:t xml:space="preserve">cân </w:t>
      </w:r>
      <w:r>
        <w:rPr>
          <w:i/>
        </w:rPr>
        <w:t xml:space="preserve">thóc.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rơi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Bỏ </w:t>
      </w:r>
      <w:r>
        <w:t xml:space="preserve">lại </w:t>
      </w:r>
      <w:r>
        <w:t xml:space="preserve">cách </w:t>
      </w:r>
      <w:r>
        <w:t xml:space="preserve">xa </w:t>
      </w:r>
      <w:r>
        <w:t xml:space="preserve">đằng </w:t>
      </w:r>
      <w:r>
        <w:t xml:space="preserve">sau. </w:t>
      </w:r>
      <w:r>
        <w:t xml:space="preserve">Xe </w:t>
      </w:r>
      <w:r>
        <w:rPr>
          <w:i/>
        </w:rPr>
        <w:t xml:space="preserve">trước </w:t>
      </w:r>
      <w:r>
        <w:rPr>
          <w:i/>
        </w:rPr>
        <w:t xml:space="preserve">chạy </w:t>
      </w:r>
      <w:r>
        <w:rPr>
          <w:i/>
        </w:rPr>
        <w:t xml:space="preserve">nhanh, </w:t>
      </w:r>
      <w:r>
        <w:rPr>
          <w:i/>
        </w:rPr>
        <w:t xml:space="preserve">bỏ </w:t>
      </w:r>
      <w:r>
        <w:t xml:space="preserve">rơi </w:t>
      </w:r>
      <w:r>
        <w:rPr>
          <w:i/>
        </w:rPr>
        <w:t xml:space="preserve">những </w:t>
      </w:r>
      <w:r>
        <w:rPr>
          <w:i/>
        </w:rPr>
        <w:t xml:space="preserve">xe </w:t>
      </w:r>
      <w:r>
        <w:rPr>
          <w:i/>
        </w:rPr>
        <w:t xml:space="preserve">sau. </w:t>
      </w:r>
      <w:r>
        <w:rPr>
          <w:b/>
        </w:rPr>
        <w:t xml:space="preserve">2 </w:t>
      </w:r>
      <w:r>
        <w:t xml:space="preserve">Bỏ </w:t>
      </w:r>
      <w:r>
        <w:t xml:space="preserve">mặc, </w:t>
      </w:r>
      <w:r>
        <w:t xml:space="preserve">không </w:t>
      </w:r>
      <w:r>
        <w:t xml:space="preserve">quan </w:t>
      </w:r>
      <w:r>
        <w:t xml:space="preserve">tâm </w:t>
      </w:r>
      <w:r>
        <w:t xml:space="preserve">đến,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nhau. </w:t>
      </w:r>
      <w:r>
        <w:t xml:space="preserve">Bị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bỏ </w:t>
      </w:r>
      <w:r>
        <w:t xml:space="preserve">rơi.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thăm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Bỏ </w:t>
      </w:r>
      <w:r>
        <w:t xml:space="preserve">phiếu.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thây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bỏ </w:t>
      </w:r>
      <w:r>
        <w:rPr>
          <w:i/>
        </w:rPr>
        <w:t xml:space="preserve">xác.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thì </w:t>
      </w:r>
      <w:r>
        <w:rPr>
          <w:b/>
        </w:rPr>
        <w:t xml:space="preserve">thương </w:t>
      </w:r>
      <w:r>
        <w:rPr>
          <w:b/>
        </w:rPr>
        <w:t xml:space="preserve">vương </w:t>
      </w:r>
      <w:r>
        <w:rPr>
          <w:b/>
        </w:rPr>
        <w:t xml:space="preserve">thì </w:t>
      </w:r>
      <w:r>
        <w:rPr>
          <w:b/>
        </w:rPr>
        <w:t xml:space="preserve">tội </w:t>
      </w:r>
      <w:r>
        <w:t xml:space="preserve">(Tâm </w:t>
      </w:r>
      <w:r>
        <w:t xml:space="preserve">trạng) </w:t>
      </w:r>
      <w:r>
        <w:t xml:space="preserve">băn </w:t>
      </w:r>
      <w:r>
        <w:t xml:space="preserve">khoăn, </w:t>
      </w:r>
      <w:r>
        <w:t xml:space="preserve">khó </w:t>
      </w:r>
      <w:r>
        <w:t xml:space="preserve">xử, </w:t>
      </w:r>
      <w:r>
        <w:t xml:space="preserve">bỏ </w:t>
      </w:r>
      <w:r>
        <w:t xml:space="preserve">thì </w:t>
      </w:r>
      <w:r>
        <w:t xml:space="preserve">không </w:t>
      </w:r>
      <w:r>
        <w:t xml:space="preserve">nỡ </w:t>
      </w:r>
      <w:r>
        <w:t xml:space="preserve">mà </w:t>
      </w:r>
      <w:r>
        <w:t xml:space="preserve">không </w:t>
      </w:r>
      <w:r>
        <w:t xml:space="preserve">bỏ </w:t>
      </w:r>
      <w:r>
        <w:t xml:space="preserve">thì </w:t>
      </w:r>
      <w:r>
        <w:t xml:space="preserve">có </w:t>
      </w:r>
      <w:r>
        <w:t xml:space="preserve">nhiều </w:t>
      </w:r>
      <w:r>
        <w:t xml:space="preserve">khó </w:t>
      </w:r>
      <w:r>
        <w:t xml:space="preserve">khăn.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tù </w:t>
      </w:r>
      <w:r>
        <w:rPr>
          <w:i/>
        </w:rPr>
        <w:t xml:space="preserve">động từ </w:t>
      </w:r>
      <w:r>
        <w:t xml:space="preserve">Giam </w:t>
      </w:r>
      <w:r>
        <w:t xml:space="preserve">vào </w:t>
      </w:r>
      <w:r>
        <w:t xml:space="preserve">nhà </w:t>
      </w:r>
      <w:r>
        <w:t xml:space="preserve">tù. </w:t>
      </w:r>
      <w:r>
        <w:rPr>
          <w:i/>
        </w:rPr>
        <w:t xml:space="preserve">Bị </w:t>
      </w:r>
      <w:r>
        <w:rPr>
          <w:i/>
        </w:rPr>
        <w:t xml:space="preserve">bắt </w:t>
      </w:r>
      <w:r>
        <w:rPr>
          <w:i/>
        </w:rPr>
        <w:t xml:space="preserve">bỏ </w:t>
      </w:r>
      <w:r>
        <w:t xml:space="preserve">tù.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túi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(khẩu ngữ). </w:t>
      </w:r>
      <w:r>
        <w:t xml:space="preserve">Lấy </w:t>
      </w:r>
      <w:r>
        <w:t xml:space="preserve">tiền </w:t>
      </w:r>
      <w:r>
        <w:t xml:space="preserve">của </w:t>
      </w:r>
      <w:r>
        <w:t xml:space="preserve">công </w:t>
      </w:r>
      <w:r>
        <w:t xml:space="preserve">làm </w:t>
      </w:r>
      <w:r>
        <w:t xml:space="preserve">của </w:t>
      </w:r>
      <w:r>
        <w:t xml:space="preserve">riêng, </w:t>
      </w:r>
      <w:r>
        <w:t xml:space="preserve">thường </w:t>
      </w:r>
      <w:r>
        <w:t xml:space="preserve">là </w:t>
      </w:r>
      <w:r>
        <w:t xml:space="preserve">những </w:t>
      </w:r>
      <w:r>
        <w:t xml:space="preserve">khoản </w:t>
      </w:r>
      <w:r>
        <w:t xml:space="preserve">không </w:t>
      </w:r>
      <w:r>
        <w:t xml:space="preserve">lớn </w:t>
      </w:r>
      <w:r>
        <w:t xml:space="preserve">lắm. </w:t>
      </w:r>
      <w:r>
        <w:t xml:space="preserve">Nó </w:t>
      </w:r>
      <w:r>
        <w:t xml:space="preserve">không </w:t>
      </w:r>
      <w:r>
        <w:rPr>
          <w:i/>
        </w:rPr>
        <w:t xml:space="preserve">nộp </w:t>
      </w:r>
      <w:r>
        <w:t xml:space="preserve">quỹ, </w:t>
      </w:r>
      <w:r>
        <w:rPr>
          <w:i/>
        </w:rPr>
        <w:t xml:space="preserve">mà </w:t>
      </w:r>
      <w:r>
        <w:rPr>
          <w:i/>
        </w:rPr>
        <w:t xml:space="preserve">bỏ </w:t>
      </w:r>
      <w:r>
        <w:rPr>
          <w:i/>
        </w:rPr>
        <w:t xml:space="preserve">túi </w:t>
      </w:r>
      <w:r>
        <w:rPr>
          <w:i/>
        </w:rPr>
        <w:t xml:space="preserve">khoản </w:t>
      </w:r>
      <w:r>
        <w:t xml:space="preserve">tiền </w:t>
      </w:r>
      <w:r>
        <w:rPr>
          <w:i/>
        </w:rPr>
        <w:t xml:space="preserve">ấy. </w:t>
      </w:r>
      <w:r>
        <w:rPr>
          <w:b/>
        </w:rPr>
        <w:t xml:space="preserve">2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Thuộc </w:t>
      </w:r>
      <w:r>
        <w:t xml:space="preserve">loại </w:t>
      </w:r>
      <w:r>
        <w:rPr>
          <w:i/>
        </w:rPr>
        <w:t xml:space="preserve">nhỏ, </w:t>
      </w:r>
      <w:r>
        <w:t xml:space="preserve">tiện </w:t>
      </w:r>
      <w:r>
        <w:rPr>
          <w:i/>
        </w:rPr>
        <w:t xml:space="preserve">để </w:t>
      </w:r>
      <w:r>
        <w:rPr>
          <w:i/>
        </w:rPr>
        <w:t xml:space="preserve">cho </w:t>
      </w:r>
      <w:r>
        <w:t xml:space="preserve">uào </w:t>
      </w:r>
      <w:r>
        <w:t xml:space="preserve">túi. </w:t>
      </w:r>
      <w:r>
        <w:t xml:space="preserve">Từ </w:t>
      </w:r>
      <w:r>
        <w:t xml:space="preserve">điển </w:t>
      </w:r>
      <w:r>
        <w:rPr>
          <w:i/>
        </w:rPr>
        <w:t xml:space="preserve">bỏ </w:t>
      </w:r>
      <w:r>
        <w:t xml:space="preserve">túi.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vật </w:t>
      </w:r>
      <w:r>
        <w:rPr>
          <w:b/>
        </w:rPr>
        <w:t xml:space="preserve">bỏ </w:t>
      </w:r>
      <w:r>
        <w:rPr>
          <w:b/>
        </w:rPr>
        <w:t xml:space="preserve">vạ </w:t>
      </w:r>
      <w:r>
        <w:rPr>
          <w:i/>
        </w:rPr>
        <w:t xml:space="preserve">động từ </w:t>
      </w:r>
      <w:r>
        <w:t xml:space="preserve">(khẩu ngữ). </w:t>
      </w:r>
      <w:r>
        <w:t xml:space="preserve">Bỏ </w:t>
      </w:r>
      <w:r>
        <w:t xml:space="preserve">mặc </w:t>
      </w:r>
      <w:r>
        <w:t xml:space="preserve">không </w:t>
      </w:r>
      <w:r>
        <w:t xml:space="preserve">trông </w:t>
      </w:r>
      <w:r>
        <w:t xml:space="preserve">nom, </w:t>
      </w:r>
      <w:r>
        <w:t xml:space="preserve">không </w:t>
      </w:r>
      <w:r>
        <w:t xml:space="preserve">gìn </w:t>
      </w:r>
      <w:r>
        <w:t xml:space="preserve">giữ. </w:t>
      </w:r>
      <w:r>
        <w:t xml:space="preserve">Nguyên </w:t>
      </w:r>
      <w:r>
        <w:t xml:space="preserve">liệu </w:t>
      </w:r>
      <w:r>
        <w:rPr>
          <w:i/>
        </w:rPr>
        <w:t xml:space="preserve">bị| </w:t>
      </w:r>
      <w:r>
        <w:t xml:space="preserve">bỏ </w:t>
      </w:r>
      <w:r>
        <w:t xml:space="preserve">uật </w:t>
      </w:r>
      <w:r>
        <w:t xml:space="preserve">bỏ </w:t>
      </w:r>
      <w:r>
        <w:rPr>
          <w:i/>
        </w:rPr>
        <w:t xml:space="preserve">bạ </w:t>
      </w:r>
      <w:r>
        <w:rPr>
          <w:i/>
        </w:rPr>
        <w:t xml:space="preserve">ngoài </w:t>
      </w:r>
      <w:r>
        <w:rPr>
          <w:i/>
        </w:rPr>
        <w:t xml:space="preserve">trời. </w:t>
      </w:r>
      <w:r>
        <w:t xml:space="preserve">| </w:t>
      </w:r>
      <w:r>
        <w:br/>
      </w:r>
      <w:r>
        <w:rPr>
          <w:b/>
        </w:rPr>
        <w:t xml:space="preserve">bỏ </w:t>
      </w:r>
      <w:r>
        <w:rPr>
          <w:b/>
        </w:rPr>
        <w:t xml:space="preserve">xác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Chết </w:t>
      </w:r>
      <w:r>
        <w:rPr>
          <w:i/>
        </w:rPr>
        <w:t xml:space="preserve">(thường </w:t>
      </w:r>
      <w:r>
        <w:t xml:space="preserve">hàm </w:t>
      </w:r>
      <w:r>
        <w:t xml:space="preserve">ý </w:t>
      </w:r>
      <w:r>
        <w:t xml:space="preserve">coi </w:t>
      </w:r>
      <w:r>
        <w:t xml:space="preserve">khinh). </w:t>
      </w:r>
      <w:r>
        <w:rPr>
          <w:i/>
        </w:rPr>
        <w:t xml:space="preserve">Bỏ </w:t>
      </w:r>
      <w:r>
        <w:t xml:space="preserve">xác </w:t>
      </w:r>
      <w:r>
        <w:rPr>
          <w:i/>
        </w:rPr>
        <w:t xml:space="preserve">cả </w:t>
      </w:r>
      <w:r>
        <w:t xml:space="preserve">lũ. </w:t>
      </w:r>
      <w:r>
        <w:rPr>
          <w:i/>
        </w:rPr>
        <w:t xml:space="preserve">Làm </w:t>
      </w:r>
      <w:r>
        <w:t xml:space="preserve">bỏ </w:t>
      </w:r>
      <w:r>
        <w:t xml:space="preserve">xác*.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xó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Vứt </w:t>
      </w:r>
      <w:r>
        <w:t xml:space="preserve">vào </w:t>
      </w:r>
      <w:r>
        <w:t xml:space="preserve">một </w:t>
      </w:r>
      <w:r>
        <w:t xml:space="preserve">góc, </w:t>
      </w:r>
      <w:r>
        <w:t xml:space="preserve">một </w:t>
      </w:r>
      <w:r>
        <w:t xml:space="preserve">nơi, </w:t>
      </w:r>
      <w:r>
        <w:t xml:space="preserve">không </w:t>
      </w:r>
      <w:r>
        <w:t xml:space="preserve">nhìn </w:t>
      </w:r>
      <w:r>
        <w:t xml:space="preserve">ngó </w:t>
      </w:r>
      <w:r>
        <w:t xml:space="preserve">đến. </w:t>
      </w:r>
      <w:r>
        <w:t xml:space="preserve">Vật </w:t>
      </w:r>
      <w:r>
        <w:t xml:space="preserve">liệu </w:t>
      </w:r>
      <w:r>
        <w:t xml:space="preserve">còn </w:t>
      </w:r>
      <w:r>
        <w:t xml:space="preserve">dùng </w:t>
      </w:r>
      <w:r>
        <w:t xml:space="preserve">được </w:t>
      </w:r>
      <w:r>
        <w:rPr>
          <w:i/>
        </w:rPr>
        <w:t xml:space="preserve">mà </w:t>
      </w:r>
      <w:r>
        <w:rPr>
          <w:i/>
        </w:rPr>
        <w:t xml:space="preserve">bỏ </w:t>
      </w:r>
      <w:r>
        <w:t xml:space="preserve">xó </w:t>
      </w:r>
      <w:r>
        <w:rPr>
          <w:i/>
        </w:rPr>
        <w:t xml:space="preserve">một </w:t>
      </w:r>
      <w:r>
        <w:t xml:space="preserve">chỗ.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Vô </w:t>
      </w:r>
      <w:r>
        <w:t xml:space="preserve">dụng, </w:t>
      </w:r>
      <w:r>
        <w:t xml:space="preserve">không </w:t>
      </w:r>
      <w:r>
        <w:t xml:space="preserve">có </w:t>
      </w:r>
      <w:r>
        <w:t xml:space="preserve">giá </w:t>
      </w:r>
      <w:r>
        <w:t xml:space="preserve">trị, </w:t>
      </w:r>
      <w:r>
        <w:t xml:space="preserve">đáng </w:t>
      </w:r>
      <w:r>
        <w:t xml:space="preserve">vứt </w:t>
      </w:r>
      <w:r>
        <w:t xml:space="preserve">đi. </w:t>
      </w:r>
      <w:r>
        <w:t xml:space="preserve">Của </w:t>
      </w:r>
      <w:r>
        <w:t xml:space="preserve">bỏ </w:t>
      </w:r>
      <w:r>
        <w:t xml:space="preserve">xó.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xừ </w:t>
      </w:r>
      <w:r>
        <w:rPr>
          <w:i/>
        </w:rPr>
        <w:t xml:space="preserve">động từ </w:t>
      </w:r>
      <w:r>
        <w:t xml:space="preserve">(thgt). </w:t>
      </w:r>
      <w:r>
        <w:t xml:space="preserve">Như </w:t>
      </w:r>
      <w:r>
        <w:t xml:space="preserve">bỏ </w:t>
      </w:r>
      <w:r>
        <w:t xml:space="preserve">mẹ </w:t>
      </w:r>
      <w:r>
        <w:rPr>
          <w:i/>
        </w:rPr>
        <w:t xml:space="preserve">(nhưng </w:t>
      </w:r>
      <w:r>
        <w:t xml:space="preserve">nghĩa </w:t>
      </w:r>
      <w:r>
        <w:t xml:space="preserve">nhẹ </w:t>
      </w:r>
      <w:r>
        <w:t xml:space="preserve">hơn, </w:t>
      </w:r>
      <w:r>
        <w:t xml:space="preserve">hàm </w:t>
      </w:r>
      <w:r>
        <w:t xml:space="preserve">ý </w:t>
      </w:r>
      <w:r>
        <w:t xml:space="preserve">vui </w:t>
      </w:r>
      <w:r>
        <w:t xml:space="preserve">đùa). </w:t>
      </w:r>
      <w:r>
        <w:br/>
      </w:r>
      <w:r>
        <w:rPr>
          <w:b/>
        </w:rPr>
        <w:t xml:space="preserve">bõ, </w:t>
      </w:r>
      <w:r>
        <w:rPr>
          <w:i/>
        </w:rPr>
        <w:t xml:space="preserve">danh từ </w:t>
      </w:r>
      <w:r>
        <w:t xml:space="preserve">1cn. </w:t>
      </w:r>
      <w:r>
        <w:t xml:space="preserve">bõ </w:t>
      </w:r>
      <w:r>
        <w:t xml:space="preserve">già. </w:t>
      </w:r>
      <w:r>
        <w:t xml:space="preserve">(cũ). </w:t>
      </w:r>
      <w:r>
        <w:t xml:space="preserve">Người </w:t>
      </w:r>
      <w:r>
        <w:t xml:space="preserve">đầy </w:t>
      </w:r>
      <w:r>
        <w:t xml:space="preserve">tớ </w:t>
      </w:r>
      <w:r>
        <w:t xml:space="preserve">già. </w:t>
      </w:r>
      <w:r>
        <w:rPr>
          <w:b/>
        </w:rPr>
        <w:t xml:space="preserve">2 </w:t>
      </w:r>
      <w:r>
        <w:t xml:space="preserve">Người </w:t>
      </w:r>
      <w:r>
        <w:t xml:space="preserve">hầu </w:t>
      </w:r>
      <w:r>
        <w:t xml:space="preserve">hạ </w:t>
      </w:r>
      <w:r>
        <w:t xml:space="preserve">linh </w:t>
      </w:r>
      <w:r>
        <w:t xml:space="preserve">mục </w:t>
      </w:r>
      <w:r>
        <w:t xml:space="preserve">hoặc </w:t>
      </w:r>
      <w:r>
        <w:t xml:space="preserve">phục </w:t>
      </w:r>
      <w:r>
        <w:t xml:space="preserve">dịch </w:t>
      </w:r>
      <w:r>
        <w:t xml:space="preserve">trong </w:t>
      </w:r>
      <w:r>
        <w:t xml:space="preserve">nhà </w:t>
      </w:r>
      <w:r>
        <w:t xml:space="preserve">thờ. </w:t>
      </w:r>
      <w:r>
        <w:br/>
      </w:r>
      <w:r>
        <w:rPr>
          <w:b/>
        </w:rPr>
        <w:t xml:space="preserve">bõ,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bù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tương </w:t>
      </w:r>
      <w:r>
        <w:t xml:space="preserve">xứng </w:t>
      </w:r>
      <w:r>
        <w:t xml:space="preserve">cái </w:t>
      </w:r>
      <w:r>
        <w:t xml:space="preserve">đã </w:t>
      </w:r>
      <w:r>
        <w:t xml:space="preserve">bỏ </w:t>
      </w:r>
      <w:r>
        <w:t xml:space="preserve">ra </w:t>
      </w:r>
      <w:r>
        <w:t xml:space="preserve">hoặc </w:t>
      </w:r>
      <w:r>
        <w:t xml:space="preserve">đã </w:t>
      </w:r>
      <w:r>
        <w:t xml:space="preserve">chịu </w:t>
      </w:r>
      <w:r>
        <w:t xml:space="preserve">đựng. </w:t>
      </w:r>
      <w:r>
        <w:rPr>
          <w:i/>
        </w:rPr>
        <w:t xml:space="preserve">Lâu </w:t>
      </w:r>
      <w:r>
        <w:t xml:space="preserve">không </w:t>
      </w:r>
      <w:r>
        <w:t xml:space="preserve">gặp, </w:t>
      </w:r>
      <w:r>
        <w:t xml:space="preserve">nói </w:t>
      </w:r>
      <w:r>
        <w:t xml:space="preserve">chuyện </w:t>
      </w:r>
      <w:r>
        <w:t xml:space="preserve">hết </w:t>
      </w:r>
      <w:r>
        <w:t xml:space="preserve">đêm </w:t>
      </w:r>
      <w:r>
        <w:rPr>
          <w:i/>
        </w:rPr>
        <w:t xml:space="preserve">cho </w:t>
      </w:r>
      <w:r>
        <w:rPr>
          <w:i/>
        </w:rPr>
        <w:t xml:space="preserve">bố. </w:t>
      </w:r>
      <w:r>
        <w:t xml:space="preserve">Nói </w:t>
      </w:r>
      <w:r>
        <w:rPr>
          <w:i/>
        </w:rPr>
        <w:t xml:space="preserve">cho </w:t>
      </w:r>
      <w:r>
        <w:t xml:space="preserve">bõ </w:t>
      </w:r>
      <w:r>
        <w:t xml:space="preserve">ghét. </w:t>
      </w:r>
      <w:r>
        <w:t xml:space="preserve">Nữa </w:t>
      </w:r>
      <w:r>
        <w:rPr>
          <w:i/>
        </w:rPr>
        <w:t xml:space="preserve">mai </w:t>
      </w:r>
      <w:r>
        <w:t xml:space="preserve">lúa </w:t>
      </w:r>
      <w:r>
        <w:rPr>
          <w:i/>
        </w:rPr>
        <w:t xml:space="preserve">chín </w:t>
      </w:r>
      <w:r>
        <w:t xml:space="preserve">đây </w:t>
      </w:r>
      <w:r>
        <w:rPr>
          <w:i/>
        </w:rPr>
        <w:t xml:space="preserve">đồng, </w:t>
      </w:r>
      <w:r>
        <w:t xml:space="preserve">Gặt </w:t>
      </w:r>
      <w:r>
        <w:t xml:space="preserve">về, </w:t>
      </w:r>
      <w:r>
        <w:rPr>
          <w:i/>
        </w:rPr>
        <w:t xml:space="preserve">đạp </w:t>
      </w:r>
      <w:r>
        <w:t xml:space="preserve">sảy, </w:t>
      </w:r>
      <w:r>
        <w:rPr>
          <w:i/>
        </w:rPr>
        <w:t xml:space="preserve">bõ </w:t>
      </w:r>
      <w:r>
        <w:rPr>
          <w:i/>
        </w:rPr>
        <w:t xml:space="preserve">công </w:t>
      </w:r>
      <w:r>
        <w:rPr>
          <w:i/>
        </w:rPr>
        <w:t xml:space="preserve">cấy </w:t>
      </w:r>
      <w:r>
        <w:rPr>
          <w:i/>
        </w:rPr>
        <w:t xml:space="preserve">cày </w:t>
      </w:r>
      <w:r>
        <w:rPr>
          <w:i/>
        </w:rPr>
        <w:t xml:space="preserve">(ca dao). </w:t>
      </w:r>
      <w:r>
        <w:br/>
      </w:r>
      <w:r>
        <w:rPr>
          <w:b/>
        </w:rPr>
        <w:t xml:space="preserve">bõ </w:t>
      </w:r>
      <w:r>
        <w:rPr>
          <w:b/>
        </w:rPr>
        <w:t xml:space="preserve">bèn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(kng.;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rPr>
          <w:b/>
        </w:rPr>
        <w:t xml:space="preserve">1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bù </w:t>
      </w:r>
      <w:r>
        <w:t xml:space="preserve">lại </w:t>
      </w:r>
      <w:r>
        <w:t xml:space="preserve">công </w:t>
      </w:r>
      <w:r>
        <w:t xml:space="preserve">sức </w:t>
      </w:r>
      <w:r>
        <w:t xml:space="preserve">đã </w:t>
      </w:r>
      <w:r>
        <w:t xml:space="preserve">bỏ </w:t>
      </w:r>
      <w:r>
        <w:t xml:space="preserve">ra; </w:t>
      </w:r>
      <w:r>
        <w:t xml:space="preserve">bõ </w:t>
      </w:r>
      <w:r>
        <w:t xml:space="preserve">công. </w:t>
      </w:r>
      <w:r>
        <w:t xml:space="preserve">Câu </w:t>
      </w:r>
      <w:r>
        <w:t xml:space="preserve">suốt </w:t>
      </w:r>
      <w:r>
        <w:t xml:space="preserve">buổi </w:t>
      </w:r>
      <w:r>
        <w:t xml:space="preserve">được </w:t>
      </w:r>
      <w:r>
        <w:t xml:space="preserve">từng </w:t>
      </w:r>
      <w:r>
        <w:t xml:space="preserve">ấy </w:t>
      </w:r>
      <w:r>
        <w:t xml:space="preserve">thì </w:t>
      </w:r>
      <w:r>
        <w:t xml:space="preserve">chẳng </w:t>
      </w:r>
      <w:r>
        <w:t xml:space="preserve">bõ </w:t>
      </w:r>
      <w:r>
        <w:t xml:space="preserve">bèn </w:t>
      </w:r>
      <w:r>
        <w:t xml:space="preserve">gì. </w:t>
      </w:r>
      <w:r>
        <w:rPr>
          <w:b/>
        </w:rPr>
        <w:t xml:space="preserve">2 </w:t>
      </w:r>
      <w:r>
        <w:t xml:space="preserve">(ít dùng). </w:t>
      </w:r>
      <w:r>
        <w:t xml:space="preserve">Có </w:t>
      </w:r>
      <w:r>
        <w:t xml:space="preserve">được </w:t>
      </w:r>
      <w:r>
        <w:t xml:space="preserve">tác </w:t>
      </w:r>
      <w:r>
        <w:t xml:space="preserve">dụng, </w:t>
      </w:r>
      <w:r>
        <w:t xml:space="preserve">đáp </w:t>
      </w:r>
      <w:r>
        <w:t xml:space="preserve">ứng </w:t>
      </w:r>
      <w:r>
        <w:t xml:space="preserve">được </w:t>
      </w:r>
      <w:r>
        <w:t xml:space="preserve">yêu </w:t>
      </w:r>
      <w:r>
        <w:t xml:space="preserve">cầu. </w:t>
      </w:r>
      <w:r>
        <w:t xml:space="preserve">Chỉ </w:t>
      </w:r>
      <w:r>
        <w:rPr>
          <w:i/>
        </w:rPr>
        <w:t xml:space="preserve">có </w:t>
      </w:r>
      <w:r>
        <w:rPr>
          <w:i/>
        </w:rPr>
        <w:t xml:space="preserve">bấy </w:t>
      </w:r>
      <w:r>
        <w:t xml:space="preserve">nhiêu </w:t>
      </w:r>
      <w:r>
        <w:t xml:space="preserve">thì </w:t>
      </w:r>
      <w:r>
        <w:rPr>
          <w:i/>
        </w:rPr>
        <w:t xml:space="preserve">bõ </w:t>
      </w:r>
      <w:r>
        <w:rPr>
          <w:i/>
        </w:rPr>
        <w:t xml:space="preserve">bèn </w:t>
      </w:r>
      <w:r>
        <w:t xml:space="preserve">gì. </w:t>
      </w:r>
      <w:r>
        <w:br/>
      </w:r>
      <w:r>
        <w:rPr>
          <w:b/>
        </w:rPr>
        <w:t xml:space="preserve">bõ </w:t>
      </w:r>
      <w:r>
        <w:rPr>
          <w:b/>
        </w:rPr>
        <w:t xml:space="preserve">già </w:t>
      </w:r>
      <w:r>
        <w:rPr>
          <w:b/>
        </w:rPr>
        <w:t xml:space="preserve">d.x. </w:t>
      </w:r>
      <w:r>
        <w:rPr>
          <w:b/>
        </w:rPr>
        <w:t xml:space="preserve">bố,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bó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nhiều </w:t>
      </w:r>
      <w:r>
        <w:t xml:space="preserve">vật </w:t>
      </w:r>
      <w:r>
        <w:t xml:space="preserve">rời </w:t>
      </w:r>
      <w:r>
        <w:t xml:space="preserve">được </w:t>
      </w:r>
      <w:r>
        <w:t xml:space="preserve">giữ </w:t>
      </w:r>
      <w:r>
        <w:t xml:space="preserve">chặt </w:t>
      </w:r>
      <w:r>
        <w:t xml:space="preserve">lại </w:t>
      </w:r>
      <w:r>
        <w:t xml:space="preserve">với </w:t>
      </w:r>
      <w:r>
        <w:t xml:space="preserve">nhau </w:t>
      </w:r>
      <w:r>
        <w:t xml:space="preserve">bằng </w:t>
      </w:r>
      <w:r>
        <w:t xml:space="preserve">dây </w:t>
      </w:r>
      <w:r>
        <w:t xml:space="preserve">buộc. </w:t>
      </w:r>
      <w:r>
        <w:rPr>
          <w:i/>
        </w:rPr>
        <w:t xml:space="preserve">Lứa </w:t>
      </w:r>
      <w:r>
        <w:t xml:space="preserve">đã </w:t>
      </w:r>
      <w:r>
        <w:rPr>
          <w:i/>
        </w:rPr>
        <w:t xml:space="preserve">bó </w:t>
      </w:r>
      <w:r>
        <w:rPr>
          <w:i/>
        </w:rPr>
        <w:t xml:space="preserve">xong. </w:t>
      </w:r>
      <w:r>
        <w:rPr>
          <w:b/>
        </w:rPr>
        <w:t xml:space="preserve">2 </w:t>
      </w:r>
      <w:r>
        <w:t xml:space="preserve">Bọc </w:t>
      </w:r>
      <w:r>
        <w:t xml:space="preserve">chặt. </w:t>
      </w:r>
      <w:r>
        <w:t xml:space="preserve">Chiếc </w:t>
      </w:r>
      <w:r>
        <w:t xml:space="preserve">áo </w:t>
      </w:r>
      <w:r>
        <w:rPr>
          <w:i/>
        </w:rPr>
        <w:t xml:space="preserve">bó </w:t>
      </w:r>
      <w:r>
        <w:rPr>
          <w:i/>
        </w:rPr>
        <w:t xml:space="preserve">sát </w:t>
      </w:r>
      <w:r>
        <w:rPr>
          <w:i/>
        </w:rPr>
        <w:t xml:space="preserve">lấy </w:t>
      </w:r>
      <w:r>
        <w:rPr>
          <w:i/>
        </w:rPr>
        <w:t xml:space="preserve">thân. </w:t>
      </w:r>
      <w:r>
        <w:rPr>
          <w:b/>
        </w:rPr>
        <w:t xml:space="preserve">3 </w:t>
      </w:r>
      <w:r>
        <w:t xml:space="preserve">Buộc </w:t>
      </w:r>
      <w:r>
        <w:t xml:space="preserve">và </w:t>
      </w:r>
      <w:r>
        <w:t xml:space="preserve">cố </w:t>
      </w:r>
      <w:r>
        <w:t xml:space="preserve">định </w:t>
      </w:r>
      <w:r>
        <w:t xml:space="preserve">chỗ </w:t>
      </w:r>
      <w:r>
        <w:t xml:space="preserve">xương </w:t>
      </w:r>
      <w:r>
        <w:t xml:space="preserve">bị </w:t>
      </w:r>
      <w:r>
        <w:t xml:space="preserve">gẫy. </w:t>
      </w:r>
      <w:r>
        <w:t xml:space="preserve">Bó </w:t>
      </w:r>
      <w:r>
        <w:rPr>
          <w:i/>
        </w:rPr>
        <w:t xml:space="preserve">bột </w:t>
      </w:r>
      <w:r>
        <w:rPr>
          <w:i/>
        </w:rPr>
        <w:t xml:space="preserve">(thạch </w:t>
      </w:r>
      <w:r>
        <w:rPr>
          <w:i/>
        </w:rPr>
        <w:t xml:space="preserve">cao). </w:t>
      </w:r>
      <w:r>
        <w:rPr>
          <w:b/>
        </w:rPr>
        <w:t xml:space="preserve">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Bao </w:t>
      </w:r>
      <w:r>
        <w:t xml:space="preserve">thành </w:t>
      </w:r>
      <w:r>
        <w:t xml:space="preserve">một </w:t>
      </w:r>
      <w:r>
        <w:t xml:space="preserve">vành </w:t>
      </w:r>
      <w:r>
        <w:t xml:space="preserve">xung </w:t>
      </w:r>
      <w:r>
        <w:t xml:space="preserve">quanh. </w:t>
      </w:r>
      <w:r>
        <w:t xml:space="preserve">Hàng </w:t>
      </w:r>
      <w:r>
        <w:rPr>
          <w:i/>
        </w:rPr>
        <w:t xml:space="preserve">gạch </w:t>
      </w:r>
      <w:r>
        <w:rPr>
          <w:i/>
        </w:rPr>
        <w:t xml:space="preserve">bó </w:t>
      </w:r>
      <w:r>
        <w:t xml:space="preserve">hồ. </w:t>
      </w:r>
      <w:r>
        <w:rPr>
          <w:i/>
        </w:rPr>
        <w:t xml:space="preserve">Thêm </w:t>
      </w:r>
      <w:r>
        <w:rPr>
          <w:i/>
        </w:rPr>
        <w:t xml:space="preserve">nhà </w:t>
      </w:r>
      <w:r>
        <w:rPr>
          <w:i/>
        </w:rPr>
        <w:t xml:space="preserve">bó </w:t>
      </w:r>
      <w:r>
        <w:rPr>
          <w:i/>
        </w:rPr>
        <w:t xml:space="preserve">đá. </w:t>
      </w:r>
      <w:r>
        <w:rPr>
          <w:b/>
        </w:rPr>
        <w:t xml:space="preserve">5 </w:t>
      </w:r>
      <w:r>
        <w:t xml:space="preserve">Giữ </w:t>
      </w:r>
      <w:r>
        <w:t xml:space="preserve">lại, </w:t>
      </w:r>
      <w:r>
        <w:t xml:space="preserve">kìm </w:t>
      </w:r>
      <w:r>
        <w:t xml:space="preserve">lại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chật </w:t>
      </w:r>
      <w:r>
        <w:t xml:space="preserve">hẹp, </w:t>
      </w:r>
      <w:r>
        <w:t xml:space="preserve">không </w:t>
      </w:r>
      <w:r>
        <w:t xml:space="preserve">cho </w:t>
      </w:r>
      <w:r>
        <w:t xml:space="preserve">tự </w:t>
      </w:r>
      <w:r>
        <w:t xml:space="preserve">do </w:t>
      </w:r>
      <w:r>
        <w:t xml:space="preserve">hoạt </w:t>
      </w:r>
      <w:r>
        <w:t xml:space="preserve">động. </w:t>
      </w:r>
      <w:r>
        <w:t xml:space="preserve">Cái </w:t>
      </w:r>
      <w:r>
        <w:rPr>
          <w:i/>
        </w:rPr>
        <w:t xml:space="preserve">khó </w:t>
      </w:r>
      <w:r>
        <w:rPr>
          <w:i/>
        </w:rPr>
        <w:t xml:space="preserve">bó </w:t>
      </w:r>
      <w:r>
        <w:rPr>
          <w:i/>
        </w:rPr>
        <w:t xml:space="preserve">cái </w:t>
      </w:r>
      <w:r>
        <w:rPr>
          <w:i/>
        </w:rPr>
        <w:t xml:space="preserve">khôn </w:t>
      </w:r>
      <w:r>
        <w:t xml:space="preserve">(tng). </w:t>
      </w:r>
      <w:r>
        <w:rPr>
          <w:i/>
        </w:rPr>
        <w:t xml:space="preserve">Bó </w:t>
      </w:r>
      <w:r>
        <w:t xml:space="preserve">cẳng*. </w:t>
      </w:r>
      <w:r>
        <w:t xml:space="preserve">II </w:t>
      </w:r>
      <w:r>
        <w:t xml:space="preserve">danh từ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vật </w:t>
      </w:r>
      <w:r>
        <w:t xml:space="preserve">rời </w:t>
      </w:r>
      <w:r>
        <w:t xml:space="preserve">được </w:t>
      </w:r>
      <w:r>
        <w:t xml:space="preserve">bó </w:t>
      </w:r>
      <w:r>
        <w:t xml:space="preserve">lại </w:t>
      </w:r>
      <w:r>
        <w:t xml:space="preserve">với </w:t>
      </w:r>
      <w:r>
        <w:t xml:space="preserve">nhau. </w:t>
      </w:r>
      <w:r>
        <w:rPr>
          <w:i/>
        </w:rPr>
        <w:t xml:space="preserve">Một </w:t>
      </w:r>
      <w:r>
        <w:t xml:space="preserve">bó </w:t>
      </w:r>
      <w:r>
        <w:t xml:space="preserve">hoa. </w:t>
      </w:r>
      <w:r>
        <w:t xml:space="preserve">Bó </w:t>
      </w:r>
      <w:r>
        <w:rPr>
          <w:i/>
        </w:rPr>
        <w:t xml:space="preserve">đuốc.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