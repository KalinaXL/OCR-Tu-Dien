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trận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(cũ). </w:t>
      </w:r>
      <w:r>
        <w:t xml:space="preserve">Chết </w:t>
      </w:r>
      <w:r>
        <w:t xml:space="preserve">trận. </w:t>
      </w:r>
      <w:r>
        <w:t xml:space="preserve">Các </w:t>
      </w:r>
      <w:r>
        <w:t xml:space="preserve">tướng </w:t>
      </w:r>
      <w:r>
        <w:rPr>
          <w:i/>
        </w:rPr>
        <w:t xml:space="preserve">sĩ </w:t>
      </w:r>
      <w:r>
        <w:rPr>
          <w:i/>
        </w:rPr>
        <w:t xml:space="preserve">trận </w:t>
      </w:r>
      <w:r>
        <w:rPr>
          <w:i/>
        </w:rPr>
        <w:t xml:space="preserve">uong. </w:t>
      </w:r>
      <w:r>
        <w:br/>
      </w:r>
      <w:r>
        <w:rPr>
          <w:b/>
        </w:rPr>
        <w:t xml:space="preserve">trâng </w:t>
      </w:r>
      <w:r>
        <w:rPr>
          <w:b/>
        </w:rPr>
        <w:t xml:space="preserve">tráo </w:t>
      </w:r>
      <w:r>
        <w:rPr>
          <w:i/>
        </w:rPr>
        <w:t xml:space="preserve">tính từ </w:t>
      </w:r>
      <w:r>
        <w:t xml:space="preserve">Ngang </w:t>
      </w:r>
      <w:r>
        <w:t xml:space="preserve">ngược, </w:t>
      </w:r>
      <w:r>
        <w:t xml:space="preserve">láo </w:t>
      </w:r>
      <w:r>
        <w:t xml:space="preserve">xược,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đạo </w:t>
      </w:r>
      <w:r>
        <w:t xml:space="preserve">lí </w:t>
      </w:r>
      <w:r>
        <w:t xml:space="preserve">và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hội, </w:t>
      </w:r>
      <w:r>
        <w:t xml:space="preserve">trơ </w:t>
      </w:r>
      <w:r>
        <w:t xml:space="preserve">trơ </w:t>
      </w:r>
      <w:r>
        <w:t xml:space="preserve">trước </w:t>
      </w:r>
      <w:r>
        <w:t xml:space="preserve">sự </w:t>
      </w:r>
      <w:r>
        <w:t xml:space="preserve">chê </w:t>
      </w:r>
      <w:r>
        <w:t xml:space="preserve">cười, </w:t>
      </w:r>
      <w:r>
        <w:t xml:space="preserve">khinh </w:t>
      </w:r>
      <w:r>
        <w:t xml:space="preserve">bỉ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Thái </w:t>
      </w:r>
      <w:r>
        <w:t xml:space="preserve">độ </w:t>
      </w:r>
      <w:r>
        <w:rPr>
          <w:i/>
        </w:rPr>
        <w:t xml:space="preserve">trâng </w:t>
      </w:r>
      <w:r>
        <w:rPr>
          <w:i/>
        </w:rPr>
        <w:t xml:space="preserve">tráo. </w:t>
      </w:r>
      <w:r>
        <w:t xml:space="preserve">Trâng </w:t>
      </w:r>
      <w:r>
        <w:t xml:space="preserve">trâng </w:t>
      </w:r>
      <w:r>
        <w:rPr>
          <w:i/>
        </w:rPr>
        <w:t xml:space="preserve">tráo </w:t>
      </w:r>
      <w:r>
        <w:rPr>
          <w:i/>
        </w:rPr>
        <w:t xml:space="preserve">tráo, </w:t>
      </w:r>
      <w:r>
        <w:rPr>
          <w:i/>
        </w:rPr>
        <w:t xml:space="preserve">chẳng </w:t>
      </w:r>
      <w:r>
        <w:t xml:space="preserve">còn </w:t>
      </w:r>
      <w:r>
        <w:rPr>
          <w:i/>
        </w:rPr>
        <w:t xml:space="preserve">biết </w:t>
      </w:r>
      <w:r>
        <w:rPr>
          <w:i/>
        </w:rPr>
        <w:t xml:space="preserve">xấu </w:t>
      </w:r>
      <w:r>
        <w:rPr>
          <w:i/>
        </w:rPr>
        <w:t xml:space="preserve">hổ </w:t>
      </w:r>
      <w:r>
        <w:rPr>
          <w:i/>
        </w:rPr>
        <w:t xml:space="preserve">là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trập </w:t>
      </w:r>
      <w:r>
        <w:rPr>
          <w:i/>
        </w:rPr>
        <w:t xml:space="preserve">động từ </w:t>
      </w:r>
      <w:r>
        <w:t xml:space="preserve">(íd.). </w:t>
      </w:r>
      <w:r>
        <w:t xml:space="preserve">Cụp </w:t>
      </w:r>
      <w:r>
        <w:t xml:space="preserve">xuống. </w:t>
      </w:r>
      <w:r>
        <w:t xml:space="preserve">Mi </w:t>
      </w:r>
      <w:r>
        <w:rPr>
          <w:i/>
        </w:rPr>
        <w:t xml:space="preserve">mắt </w:t>
      </w:r>
      <w:r>
        <w:rPr>
          <w:i/>
        </w:rPr>
        <w:t xml:space="preserve">trập </w:t>
      </w:r>
      <w:r>
        <w:rPr>
          <w:i/>
        </w:rPr>
        <w:t xml:space="preserve">xuống. </w:t>
      </w:r>
      <w:r>
        <w:t xml:space="preserve">trập </w:t>
      </w:r>
      <w:r>
        <w:t xml:space="preserve">trùng </w:t>
      </w:r>
      <w:r>
        <w:t xml:space="preserve">tính từ </w:t>
      </w:r>
      <w:r>
        <w:t xml:space="preserve">Có </w:t>
      </w:r>
      <w:r>
        <w:t xml:space="preserve">lớp </w:t>
      </w:r>
      <w:r>
        <w:t xml:space="preserve">nọ </w:t>
      </w:r>
      <w:r>
        <w:t xml:space="preserve">tiếp </w:t>
      </w:r>
      <w:r>
        <w:t xml:space="preserve">với </w:t>
      </w:r>
      <w:r>
        <w:t xml:space="preserve">lớp </w:t>
      </w:r>
      <w:r>
        <w:t xml:space="preserve">kia </w:t>
      </w:r>
      <w:r>
        <w:t xml:space="preserve">thành </w:t>
      </w:r>
      <w:r>
        <w:t xml:space="preserve">dãy </w:t>
      </w:r>
      <w:r>
        <w:t xml:space="preserve">dài </w:t>
      </w:r>
      <w:r>
        <w:t xml:space="preserve">và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đều </w:t>
      </w:r>
      <w:r>
        <w:t xml:space="preserve">nhau. </w:t>
      </w:r>
      <w:r>
        <w:t xml:space="preserve">Đồi </w:t>
      </w:r>
      <w:r>
        <w:t xml:space="preserve">núi </w:t>
      </w:r>
      <w:r>
        <w:rPr>
          <w:i/>
        </w:rPr>
        <w:t xml:space="preserve">trập </w:t>
      </w:r>
      <w:r>
        <w:rPr>
          <w:i/>
        </w:rPr>
        <w:t xml:space="preserve">trùng. </w:t>
      </w:r>
      <w:r>
        <w:br/>
      </w:r>
      <w:r>
        <w:rPr>
          <w:b/>
        </w:rPr>
        <w:t xml:space="preserve">trật </w:t>
      </w:r>
      <w:r>
        <w:rPr>
          <w:i/>
        </w:rPr>
        <w:t xml:space="preserve">danh từ </w:t>
      </w:r>
      <w:r>
        <w:t xml:space="preserve">Cấp </w:t>
      </w:r>
      <w:r>
        <w:t xml:space="preserve">bậc </w:t>
      </w:r>
      <w:r>
        <w:t xml:space="preserve">phẩm </w:t>
      </w:r>
      <w:r>
        <w:t xml:space="preserve">hàm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Thăng </w:t>
      </w:r>
      <w:r>
        <w:rPr>
          <w:i/>
        </w:rPr>
        <w:t xml:space="preserve">trật. </w:t>
      </w:r>
      <w:r>
        <w:t xml:space="preserve">Giáng </w:t>
      </w:r>
      <w:r>
        <w:rPr>
          <w:i/>
        </w:rPr>
        <w:t xml:space="preserve">một </w:t>
      </w:r>
      <w:r>
        <w:rPr>
          <w:i/>
        </w:rPr>
        <w:t xml:space="preserve">trật. </w:t>
      </w:r>
      <w:r>
        <w:br/>
      </w:r>
      <w:r>
        <w:rPr>
          <w:b/>
        </w:rPr>
        <w:t xml:space="preserve">trật,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Đợt, </w:t>
      </w:r>
      <w:r>
        <w:t xml:space="preserve">lứa. </w:t>
      </w:r>
      <w:r>
        <w:rPr>
          <w:i/>
        </w:rPr>
        <w:t xml:space="preserve">Hái </w:t>
      </w:r>
      <w:r>
        <w:t xml:space="preserve">chè </w:t>
      </w:r>
      <w:r>
        <w:rPr>
          <w:i/>
        </w:rPr>
        <w:t xml:space="preserve">đúng </w:t>
      </w:r>
      <w:r>
        <w:rPr>
          <w:i/>
        </w:rPr>
        <w:t xml:space="preserve">trật, </w:t>
      </w:r>
      <w:r>
        <w:rPr>
          <w:i/>
        </w:rPr>
        <w:t xml:space="preserve">đúng </w:t>
      </w:r>
      <w:r>
        <w:rPr>
          <w:i/>
        </w:rPr>
        <w:t xml:space="preserve">lứa. </w:t>
      </w:r>
      <w:r>
        <w:rPr>
          <w:i/>
        </w:rPr>
        <w:t xml:space="preserve">Gà </w:t>
      </w:r>
      <w:r>
        <w:rPr>
          <w:i/>
        </w:rPr>
        <w:t xml:space="preserve">đẻ </w:t>
      </w:r>
      <w:r>
        <w:t xml:space="preserve">một </w:t>
      </w:r>
      <w:r>
        <w:t xml:space="preserve">trật </w:t>
      </w:r>
      <w:r>
        <w:rPr>
          <w:i/>
        </w:rPr>
        <w:t xml:space="preserve">được </w:t>
      </w:r>
      <w:r>
        <w:rPr>
          <w:i/>
        </w:rPr>
        <w:t xml:space="preserve">hai </w:t>
      </w:r>
      <w:r>
        <w:rPr>
          <w:i/>
        </w:rPr>
        <w:t xml:space="preserve">chục </w:t>
      </w:r>
      <w:r>
        <w:t xml:space="preserve">trúng. </w:t>
      </w:r>
      <w:r>
        <w:br/>
      </w:r>
      <w:r>
        <w:rPr>
          <w:b/>
        </w:rPr>
        <w:t xml:space="preserve">trật,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Lật </w:t>
      </w:r>
      <w:r>
        <w:t xml:space="preserve">ngược </w:t>
      </w:r>
      <w:r>
        <w:t xml:space="preserve">để </w:t>
      </w:r>
      <w:r>
        <w:t xml:space="preserve">bỏ </w:t>
      </w:r>
      <w:r>
        <w:t xml:space="preserve">ra </w:t>
      </w:r>
      <w:r>
        <w:t xml:space="preserve">đồ </w:t>
      </w:r>
      <w:r>
        <w:t xml:space="preserve">đang </w:t>
      </w:r>
      <w:r>
        <w:t xml:space="preserve">đội, </w:t>
      </w:r>
      <w:r>
        <w:t xml:space="preserve">đang </w:t>
      </w:r>
      <w:r>
        <w:t xml:space="preserve">mặc,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đột </w:t>
      </w:r>
      <w:r>
        <w:t xml:space="preserve">ngột. </w:t>
      </w:r>
      <w:r>
        <w:t xml:space="preserve">Trật </w:t>
      </w:r>
      <w:r>
        <w:rPr>
          <w:i/>
        </w:rPr>
        <w:t xml:space="preserve">khăn. </w:t>
      </w:r>
      <w:r>
        <w:t xml:space="preserve">Trật </w:t>
      </w:r>
      <w:r>
        <w:t xml:space="preserve">mũ. </w:t>
      </w:r>
      <w:r>
        <w:t xml:space="preserve">Trật </w:t>
      </w:r>
      <w:r>
        <w:rPr>
          <w:i/>
        </w:rPr>
        <w:t xml:space="preserve">uai </w:t>
      </w:r>
      <w:r>
        <w:rPr>
          <w:i/>
        </w:rPr>
        <w:t xml:space="preserve">áo </w:t>
      </w:r>
      <w:r>
        <w:rPr>
          <w:i/>
        </w:rPr>
        <w:t xml:space="preserve">ra. </w:t>
      </w:r>
      <w:r>
        <w:t xml:space="preserve">II </w:t>
      </w:r>
      <w:r>
        <w:t xml:space="preserve">t </w:t>
      </w:r>
      <w:r>
        <w:t xml:space="preserve">(phương ngữ). </w:t>
      </w:r>
      <w:r>
        <w:t xml:space="preserve">Trơ. </w:t>
      </w:r>
      <w:r>
        <w:t xml:space="preserve">Bỏ </w:t>
      </w:r>
      <w:r>
        <w:t xml:space="preserve">mũ </w:t>
      </w:r>
      <w:r>
        <w:rPr>
          <w:i/>
        </w:rPr>
        <w:t xml:space="preserve">để </w:t>
      </w:r>
      <w:r>
        <w:rPr>
          <w:i/>
        </w:rPr>
        <w:t xml:space="preserve">trật </w:t>
      </w:r>
      <w:r>
        <w:t xml:space="preserve">cái </w:t>
      </w:r>
      <w:r>
        <w:t xml:space="preserve">đầu </w:t>
      </w:r>
      <w:r>
        <w:t xml:space="preserve">trọc </w:t>
      </w:r>
      <w:r>
        <w:t xml:space="preserve">lốc. </w:t>
      </w:r>
      <w:r>
        <w:t xml:space="preserve">Cả </w:t>
      </w:r>
      <w:r>
        <w:t xml:space="preserve">đoàn </w:t>
      </w:r>
      <w:r>
        <w:rPr>
          <w:i/>
        </w:rPr>
        <w:t xml:space="preserve">đi </w:t>
      </w:r>
      <w:r>
        <w:rPr>
          <w:i/>
        </w:rPr>
        <w:t xml:space="preserve">hết </w:t>
      </w:r>
      <w:r>
        <w:rPr>
          <w:i/>
        </w:rPr>
        <w:t xml:space="preserve">còn </w:t>
      </w:r>
      <w:r>
        <w:t xml:space="preserve">trật </w:t>
      </w:r>
      <w:r>
        <w:rPr>
          <w:i/>
        </w:rPr>
        <w:t xml:space="preserve">lại </w:t>
      </w:r>
      <w:r>
        <w:rPr>
          <w:i/>
        </w:rPr>
        <w:t xml:space="preserve">hai </w:t>
      </w:r>
      <w:r>
        <w:t xml:space="preserve">anh </w:t>
      </w:r>
      <w:r>
        <w:t xml:space="preserve">chị. </w:t>
      </w:r>
      <w:r>
        <w:br/>
      </w:r>
      <w:r>
        <w:rPr>
          <w:b/>
        </w:rPr>
        <w:t xml:space="preserve">trật,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Ra </w:t>
      </w:r>
      <w:r>
        <w:t xml:space="preserve">ngoài </w:t>
      </w:r>
      <w:r>
        <w:t xml:space="preserve">vị </w:t>
      </w:r>
      <w:r>
        <w:t xml:space="preserve">trí, </w:t>
      </w:r>
      <w:r>
        <w:t xml:space="preserve">không </w:t>
      </w:r>
      <w:r>
        <w:t xml:space="preserve">còn </w:t>
      </w:r>
      <w:r>
        <w:t xml:space="preserve">khớp </w:t>
      </w:r>
      <w:r>
        <w:t xml:space="preserve">chặt </w:t>
      </w:r>
      <w:r>
        <w:t xml:space="preserve">vào </w:t>
      </w:r>
      <w:r>
        <w:t xml:space="preserve">nhau </w:t>
      </w:r>
      <w:r>
        <w:t xml:space="preserve">nữa </w:t>
      </w:r>
      <w:r>
        <w:t xml:space="preserve">với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nào </w:t>
      </w:r>
      <w:r>
        <w:t xml:space="preserve">đó. </w:t>
      </w:r>
      <w:r>
        <w:t xml:space="preserve">Xe </w:t>
      </w:r>
      <w:r>
        <w:rPr>
          <w:i/>
        </w:rPr>
        <w:t xml:space="preserve">lửa </w:t>
      </w:r>
      <w:r>
        <w:rPr>
          <w:i/>
        </w:rPr>
        <w:t xml:space="preserve">bị </w:t>
      </w:r>
      <w:r>
        <w:t xml:space="preserve">trật </w:t>
      </w:r>
      <w:r>
        <w:rPr>
          <w:i/>
        </w:rPr>
        <w:t xml:space="preserve">bánh. </w:t>
      </w:r>
      <w:r>
        <w:rPr>
          <w:i/>
        </w:rPr>
        <w:t xml:space="preserve">Trật </w:t>
      </w:r>
      <w:r>
        <w:rPr>
          <w:i/>
        </w:rPr>
        <w:t xml:space="preserve">đường </w:t>
      </w:r>
      <w:r>
        <w:rPr>
          <w:i/>
        </w:rPr>
        <w:t xml:space="preserve">ray. </w:t>
      </w:r>
      <w:r>
        <w:rPr>
          <w:i/>
        </w:rPr>
        <w:t xml:space="preserve">Trật </w:t>
      </w:r>
      <w:r>
        <w:rPr>
          <w:i/>
        </w:rPr>
        <w:t xml:space="preserve">khớp </w:t>
      </w:r>
      <w:r>
        <w:t xml:space="preserve">xương. </w:t>
      </w:r>
      <w:r>
        <w:t xml:space="preserve">II </w:t>
      </w:r>
      <w:r>
        <w:t xml:space="preserve">tính từ </w:t>
      </w:r>
      <w:r>
        <w:t xml:space="preserve">(phương ngữ). </w:t>
      </w:r>
      <w:r>
        <w:t xml:space="preserve">Không </w:t>
      </w:r>
      <w:r>
        <w:t xml:space="preserve">đúng, </w:t>
      </w:r>
      <w:r>
        <w:t xml:space="preserve">không </w:t>
      </w:r>
      <w:r>
        <w:t xml:space="preserve">trúng. </w:t>
      </w:r>
      <w:r>
        <w:rPr>
          <w:i/>
        </w:rPr>
        <w:t xml:space="preserve">Làm </w:t>
      </w:r>
      <w:r>
        <w:rPr>
          <w:i/>
        </w:rPr>
        <w:t xml:space="preserve">trật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rPr>
          <w:i/>
        </w:rPr>
        <w:t xml:space="preserve">Đoán </w:t>
      </w:r>
      <w:r>
        <w:t xml:space="preserve">trật. </w:t>
      </w:r>
      <w:r>
        <w:t xml:space="preserve">Bắn </w:t>
      </w:r>
      <w:r>
        <w:t xml:space="preserve">trật. </w:t>
      </w:r>
      <w:r>
        <w:br/>
      </w:r>
      <w:r>
        <w:rPr>
          <w:b/>
        </w:rPr>
        <w:t xml:space="preserve">trật </w:t>
      </w:r>
      <w:r>
        <w:rPr>
          <w:b/>
        </w:rPr>
        <w:t xml:space="preserve">lất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Sai </w:t>
      </w:r>
      <w:r>
        <w:t xml:space="preserve">hoàn </w:t>
      </w:r>
      <w:r>
        <w:t xml:space="preserve">toàn, </w:t>
      </w:r>
      <w:r>
        <w:t xml:space="preserve">trượt </w:t>
      </w:r>
      <w:r>
        <w:rPr>
          <w:i/>
        </w:rPr>
        <w:t xml:space="preserve">hoàn </w:t>
      </w:r>
      <w:r>
        <w:rPr>
          <w:i/>
        </w:rPr>
        <w:t xml:space="preserve">toàn. </w:t>
      </w:r>
      <w:r>
        <w:rPr>
          <w:i/>
        </w:rPr>
        <w:t xml:space="preserve">Đoán </w:t>
      </w:r>
      <w:r>
        <w:rPr>
          <w:i/>
        </w:rPr>
        <w:t xml:space="preserve">trật </w:t>
      </w:r>
      <w:r>
        <w:rPr>
          <w:i/>
        </w:rPr>
        <w:t xml:space="preserve">lất. </w:t>
      </w:r>
      <w:r>
        <w:rPr>
          <w:i/>
        </w:rPr>
        <w:t xml:space="preserve">Bắn </w:t>
      </w:r>
      <w:r>
        <w:rPr>
          <w:i/>
        </w:rPr>
        <w:t xml:space="preserve">trật </w:t>
      </w:r>
      <w:r>
        <w:rPr>
          <w:i/>
        </w:rPr>
        <w:t xml:space="preserve">lất. </w:t>
      </w:r>
      <w:r>
        <w:br/>
      </w:r>
      <w:r>
        <w:rPr>
          <w:b/>
        </w:rPr>
        <w:t xml:space="preserve">trật </w:t>
      </w:r>
      <w:r>
        <w:rPr>
          <w:b/>
        </w:rPr>
        <w:t xml:space="preserve">trưởng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chật </w:t>
      </w:r>
      <w:r>
        <w:t xml:space="preserve">chưỡng. </w:t>
      </w:r>
      <w:r>
        <w:br/>
      </w:r>
      <w:r>
        <w:rPr>
          <w:b/>
        </w:rPr>
        <w:t xml:space="preserve">trật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thứ </w:t>
      </w:r>
      <w:r>
        <w:t xml:space="preserve">tự,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Bàn </w:t>
      </w:r>
      <w:r>
        <w:t xml:space="preserve">ghế </w:t>
      </w:r>
      <w:r>
        <w:t xml:space="preserve">kê </w:t>
      </w:r>
      <w:r>
        <w:rPr>
          <w:i/>
        </w:rPr>
        <w:t xml:space="preserve">có </w:t>
      </w:r>
      <w:r>
        <w:rPr>
          <w:i/>
        </w:rPr>
        <w:t xml:space="preserve">trật </w:t>
      </w:r>
      <w:r>
        <w:t xml:space="preserve">tự. </w:t>
      </w:r>
      <w:r>
        <w:rPr>
          <w:i/>
        </w:rPr>
        <w:t xml:space="preserve">Trật </w:t>
      </w:r>
      <w:r>
        <w:t xml:space="preserve">tự </w:t>
      </w:r>
      <w:r>
        <w:rPr>
          <w:i/>
        </w:rPr>
        <w:t xml:space="preserve">các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câu. </w:t>
      </w:r>
      <w:r>
        <w:t xml:space="preserve">Rút </w:t>
      </w:r>
      <w:r>
        <w:rPr>
          <w:i/>
        </w:rPr>
        <w:t xml:space="preserve">lui </w:t>
      </w:r>
      <w:r>
        <w:t xml:space="preserve">có </w:t>
      </w:r>
      <w:r>
        <w:rPr>
          <w:i/>
        </w:rPr>
        <w:t xml:space="preserve">trật </w:t>
      </w:r>
      <w:r>
        <w:t xml:space="preserve">tự. </w:t>
      </w:r>
      <w:r>
        <w:rPr>
          <w:b/>
        </w:rPr>
        <w:t xml:space="preserve">2 </w:t>
      </w:r>
      <w:r>
        <w:t xml:space="preserve">Tình </w:t>
      </w:r>
      <w:r>
        <w:t xml:space="preserve">trạng </w:t>
      </w:r>
      <w:r>
        <w:t xml:space="preserve">ổn </w:t>
      </w:r>
      <w:r>
        <w:t xml:space="preserve">định, </w:t>
      </w:r>
      <w:r>
        <w:t xml:space="preserve">có </w:t>
      </w:r>
      <w:r>
        <w:rPr>
          <w:i/>
        </w:rPr>
        <w:t xml:space="preserve">tổ </w:t>
      </w:r>
      <w:r>
        <w:t xml:space="preserve">chức, </w:t>
      </w:r>
      <w:r>
        <w:t xml:space="preserve">có </w:t>
      </w:r>
      <w:r>
        <w:t xml:space="preserve">kỉ </w:t>
      </w:r>
      <w:r>
        <w:t xml:space="preserve">luật. </w:t>
      </w:r>
      <w:r>
        <w:rPr>
          <w:i/>
        </w:rPr>
        <w:t xml:space="preserve">Làm </w:t>
      </w:r>
      <w:r>
        <w:rPr>
          <w:i/>
        </w:rPr>
        <w:t xml:space="preserve">mất </w:t>
      </w:r>
      <w:r>
        <w:rPr>
          <w:i/>
        </w:rPr>
        <w:t xml:space="preserve">trật </w:t>
      </w:r>
      <w:r>
        <w:rPr>
          <w:i/>
        </w:rPr>
        <w:t xml:space="preserve">tự. </w:t>
      </w:r>
      <w: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trật </w:t>
      </w:r>
      <w:r>
        <w:t xml:space="preserve">tự </w:t>
      </w:r>
      <w:r>
        <w:rPr>
          <w:i/>
        </w:rPr>
        <w:t xml:space="preserve">an </w:t>
      </w:r>
      <w:r>
        <w:t xml:space="preserve">ninh. </w:t>
      </w:r>
      <w:r>
        <w:rPr>
          <w:i/>
        </w:rPr>
        <w:t xml:space="preserve">Thiết </w:t>
      </w:r>
      <w:r>
        <w:rPr>
          <w:i/>
        </w:rPr>
        <w:t xml:space="preserve">lập </w:t>
      </w:r>
      <w:r>
        <w:rPr>
          <w:i/>
        </w:rPr>
        <w:t xml:space="preserve">trật </w:t>
      </w:r>
      <w:r>
        <w:rPr>
          <w:i/>
        </w:rPr>
        <w:t xml:space="preserve">tự </w:t>
      </w:r>
      <w:r>
        <w:rPr>
          <w:i/>
        </w:rPr>
        <w:t xml:space="preserve">xã </w:t>
      </w:r>
      <w:r>
        <w:t xml:space="preserve">hội </w:t>
      </w:r>
      <w:r>
        <w:t xml:space="preserve">mới. </w:t>
      </w:r>
      <w:r>
        <w:br/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t xml:space="preserve">sừng </w:t>
      </w:r>
      <w:r>
        <w:t xml:space="preserve">rỗng </w:t>
      </w:r>
      <w:r>
        <w:t xml:space="preserve">và </w:t>
      </w:r>
      <w:r>
        <w:t xml:space="preserve">cong, </w:t>
      </w:r>
      <w:r>
        <w:t xml:space="preserve">lông </w:t>
      </w:r>
      <w:r>
        <w:t xml:space="preserve">thưa </w:t>
      </w:r>
      <w:r>
        <w:t xml:space="preserve">và </w:t>
      </w:r>
      <w:r>
        <w:t xml:space="preserve">thường </w:t>
      </w:r>
      <w:r>
        <w:t xml:space="preserve">đen, </w:t>
      </w:r>
      <w:r>
        <w:t xml:space="preserve">ưa </w:t>
      </w:r>
      <w:r>
        <w:t xml:space="preserve">đầm </w:t>
      </w:r>
      <w:r>
        <w:t xml:space="preserve">nước,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sức </w:t>
      </w:r>
      <w:r>
        <w:t xml:space="preserve">kéo, </w:t>
      </w:r>
      <w:r>
        <w:t xml:space="preserve">ăn </w:t>
      </w:r>
      <w:r>
        <w:t xml:space="preserve">thịt </w:t>
      </w:r>
      <w:r>
        <w:t xml:space="preserve">hay </w:t>
      </w:r>
      <w:r>
        <w:t xml:space="preserve">lấy </w:t>
      </w:r>
      <w:r>
        <w:rPr>
          <w:i/>
        </w:rPr>
        <w:t xml:space="preserve">sữa. </w:t>
      </w:r>
      <w:r>
        <w:rPr>
          <w:i/>
        </w:rPr>
        <w:t xml:space="preserve">Khoẻ </w:t>
      </w:r>
      <w:r>
        <w:rPr>
          <w:i/>
        </w:rPr>
        <w:t xml:space="preserve">như </w:t>
      </w:r>
      <w:r>
        <w:rPr>
          <w:i/>
        </w:rPr>
        <w:t xml:space="preserve">trâu. </w:t>
      </w:r>
      <w:r>
        <w:br/>
      </w:r>
      <w:r>
        <w:rPr>
          <w:b/>
        </w:rPr>
        <w:t xml:space="preserve">trâu </w:t>
      </w:r>
      <w:r>
        <w:rPr>
          <w:b/>
        </w:rPr>
        <w:t xml:space="preserve">buộc </w:t>
      </w:r>
      <w:r>
        <w:rPr>
          <w:b/>
        </w:rPr>
        <w:t xml:space="preserve">ghét </w:t>
      </w:r>
      <w:r>
        <w:rPr>
          <w:b/>
        </w:rPr>
        <w:t xml:space="preserve">trâu </w:t>
      </w:r>
      <w:r>
        <w:rPr>
          <w:b/>
        </w:rPr>
        <w:t xml:space="preserve">ăn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ganh </w:t>
      </w:r>
      <w:r>
        <w:t xml:space="preserve">ghét </w:t>
      </w:r>
      <w:r>
        <w:t xml:space="preserve">về </w:t>
      </w:r>
      <w:r>
        <w:t xml:space="preserve">quyền </w:t>
      </w:r>
      <w:r>
        <w:t xml:space="preserve">lợi. </w:t>
      </w:r>
      <w:r>
        <w:br/>
      </w:r>
      <w:r>
        <w:rPr>
          <w:b/>
        </w:rPr>
        <w:t xml:space="preserve">trâu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rPr>
          <w:i/>
        </w:rPr>
        <w:t xml:space="preserve">Giống </w:t>
      </w:r>
      <w:r>
        <w:t xml:space="preserve">trâu </w:t>
      </w:r>
      <w:r>
        <w:t xml:space="preserve">nhỏ. </w:t>
      </w:r>
      <w:r>
        <w:br/>
      </w:r>
      <w:r>
        <w:rPr>
          <w:b/>
        </w:rPr>
        <w:t xml:space="preserve">trâu </w:t>
      </w:r>
      <w:r>
        <w:rPr>
          <w:b/>
        </w:rPr>
        <w:t xml:space="preserve">ngố </w:t>
      </w:r>
      <w:r>
        <w:rPr>
          <w:i/>
        </w:rPr>
        <w:t xml:space="preserve">danh từ </w:t>
      </w:r>
      <w:r>
        <w:rPr>
          <w:i/>
        </w:rPr>
        <w:t xml:space="preserve">Giống </w:t>
      </w:r>
      <w:r>
        <w:t xml:space="preserve">trâu </w:t>
      </w:r>
      <w:r>
        <w:t xml:space="preserve">lớn. </w:t>
      </w:r>
      <w:r>
        <w:br/>
      </w:r>
      <w:r>
        <w:rPr>
          <w:b/>
        </w:rPr>
        <w:t xml:space="preserve">trâu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Trâu </w:t>
      </w:r>
      <w:r>
        <w:t xml:space="preserve">và </w:t>
      </w:r>
      <w:r>
        <w:t xml:space="preserve">ngựa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kiếp </w:t>
      </w:r>
      <w:r>
        <w:t xml:space="preserve">tôi </w:t>
      </w:r>
      <w:r>
        <w:t xml:space="preserve">đòi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nặng </w:t>
      </w:r>
      <w:r>
        <w:t xml:space="preserve">nhọc, </w:t>
      </w:r>
      <w:r>
        <w:t xml:space="preserve">sống </w:t>
      </w:r>
      <w:r>
        <w:t xml:space="preserve">vất </w:t>
      </w:r>
      <w:r>
        <w:t xml:space="preserve">vả, </w:t>
      </w:r>
      <w:r>
        <w:t xml:space="preserve">đoạ </w:t>
      </w:r>
      <w:r>
        <w:t xml:space="preserve">đầy </w:t>
      </w:r>
      <w:r>
        <w:t xml:space="preserve">ngày </w:t>
      </w:r>
      <w:r>
        <w:t xml:space="preserve">trước. </w:t>
      </w:r>
      <w:r>
        <w:t xml:space="preserve">Thân </w:t>
      </w:r>
      <w:r>
        <w:rPr>
          <w:i/>
        </w:rPr>
        <w:t xml:space="preserve">trâu </w:t>
      </w:r>
      <w:r>
        <w:t xml:space="preserve">ngựa. </w:t>
      </w:r>
      <w:r>
        <w:t xml:space="preserve">Kiếp </w:t>
      </w:r>
      <w:r>
        <w:t xml:space="preserve">sống </w:t>
      </w:r>
      <w:r>
        <w:t xml:space="preserve">trâu </w:t>
      </w:r>
      <w:r>
        <w:t xml:space="preserve">ngự. </w:t>
      </w:r>
      <w:r>
        <w:br/>
      </w:r>
      <w:r>
        <w:rPr>
          <w:b/>
        </w:rPr>
        <w:t xml:space="preserve">trâu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(khẩu ngữ). </w:t>
      </w:r>
      <w:r>
        <w:t xml:space="preserve">Hà </w:t>
      </w:r>
      <w:r>
        <w:t xml:space="preserve">mã. </w:t>
      </w:r>
      <w:r>
        <w:br/>
      </w:r>
      <w:r>
        <w:rPr>
          <w:b/>
        </w:rPr>
        <w:t xml:space="preserve">trầu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Trầu </w:t>
      </w:r>
      <w:r>
        <w:t xml:space="preserve">không </w:t>
      </w:r>
      <w:r>
        <w:t xml:space="preserve">(nói </w:t>
      </w:r>
      <w:r>
        <w:t xml:space="preserve">tắt). </w:t>
      </w:r>
      <w:r>
        <w:rPr>
          <w:i/>
        </w:rPr>
        <w:t xml:space="preserve">J4 </w:t>
      </w:r>
      <w:r>
        <w:t xml:space="preserve">trầu. </w:t>
      </w:r>
      <w:r>
        <w:rPr>
          <w:b/>
        </w:rPr>
        <w:t xml:space="preserve">2 </w:t>
      </w:r>
      <w:r>
        <w:rPr>
          <w:i/>
        </w:rPr>
        <w:t xml:space="preserve">Lá </w:t>
      </w:r>
      <w:r>
        <w:t xml:space="preserve">trầu </w:t>
      </w:r>
      <w:r>
        <w:t xml:space="preserve">đã </w:t>
      </w:r>
      <w:r>
        <w:t xml:space="preserve">têm, </w:t>
      </w:r>
      <w:r>
        <w:t xml:space="preserve">dùng </w:t>
      </w:r>
      <w:r>
        <w:t xml:space="preserve">để </w:t>
      </w:r>
      <w:r>
        <w:t xml:space="preserve">nhai </w:t>
      </w:r>
      <w:r>
        <w:t xml:space="preserve">cùng </w:t>
      </w:r>
      <w:r>
        <w:t xml:space="preserve">với </w:t>
      </w:r>
      <w:r>
        <w:rPr>
          <w:i/>
        </w:rPr>
        <w:t xml:space="preserve">cau </w:t>
      </w:r>
      <w:r>
        <w:t xml:space="preserve">cho </w:t>
      </w:r>
      <w:r>
        <w:t xml:space="preserve">thơm </w:t>
      </w:r>
      <w:r>
        <w:t xml:space="preserve">miệng, </w:t>
      </w:r>
      <w:r>
        <w:t xml:space="preserve">đỏ </w:t>
      </w:r>
      <w:r>
        <w:t xml:space="preserve">môi,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từ </w:t>
      </w:r>
      <w:r>
        <w:t xml:space="preserve">xưa. </w:t>
      </w:r>
      <w:r>
        <w:rPr>
          <w:i/>
        </w:rPr>
        <w:t xml:space="preserve">Ăn </w:t>
      </w:r>
      <w:r>
        <w:rPr>
          <w:i/>
        </w:rPr>
        <w:t xml:space="preserve">trầu. </w:t>
      </w:r>
      <w:r>
        <w:rPr>
          <w:i/>
        </w:rPr>
        <w:t xml:space="preserve">Miếng </w:t>
      </w:r>
      <w:r>
        <w:t xml:space="preserve">trầu </w:t>
      </w:r>
      <w:r>
        <w:rPr>
          <w:i/>
        </w:rPr>
        <w:t xml:space="preserve">là </w:t>
      </w:r>
      <w:r>
        <w:t xml:space="preserve">đầu </w:t>
      </w:r>
      <w:r>
        <w:t xml:space="preserve">câu </w:t>
      </w:r>
      <w:r>
        <w:t xml:space="preserve">chuyện </w:t>
      </w:r>
      <w:r>
        <w:t xml:space="preserve">(tục ngữ). </w:t>
      </w:r>
      <w:r>
        <w:br/>
      </w:r>
      <w:r>
        <w:rPr>
          <w:b/>
        </w:rPr>
        <w:t xml:space="preserve">trầu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Cây </w:t>
      </w:r>
      <w:r>
        <w:t xml:space="preserve">leo, </w:t>
      </w:r>
      <w:r>
        <w:t xml:space="preserve">thường </w:t>
      </w:r>
      <w:r>
        <w:t xml:space="preserve">trồng </w:t>
      </w:r>
      <w:r>
        <w:t xml:space="preserve">thành </w:t>
      </w:r>
      <w:r>
        <w:t xml:space="preserve">giàn, </w:t>
      </w:r>
      <w:r>
        <w:t xml:space="preserve">lá </w:t>
      </w:r>
      <w:r>
        <w:t xml:space="preserve">hình </w:t>
      </w:r>
      <w:r>
        <w:t xml:space="preserve">tim, </w:t>
      </w:r>
      <w:r>
        <w:t xml:space="preserve">có </w:t>
      </w:r>
      <w:r>
        <w:t xml:space="preserve">mùi </w:t>
      </w:r>
      <w:r>
        <w:t xml:space="preserve">hăng,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trầu. </w:t>
      </w:r>
      <w:r>
        <w:br/>
      </w:r>
      <w:r>
        <w:rPr>
          <w:b/>
        </w:rPr>
        <w:t xml:space="preserve">trẩu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hoa </w:t>
      </w:r>
      <w:r>
        <w:t xml:space="preserve">đơn </w:t>
      </w:r>
      <w:r>
        <w:t xml:space="preserve">tính,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phía </w:t>
      </w:r>
      <w:r>
        <w:t xml:space="preserve">ngoài </w:t>
      </w:r>
      <w:r>
        <w:t xml:space="preserve">có </w:t>
      </w:r>
      <w:r>
        <w:t xml:space="preserve">nhiều </w:t>
      </w:r>
      <w:r>
        <w:t xml:space="preserve">gân </w:t>
      </w:r>
      <w:r>
        <w:t xml:space="preserve">nổi, </w:t>
      </w:r>
      <w:r>
        <w:t xml:space="preserve">hạt </w:t>
      </w:r>
      <w:r>
        <w:t xml:space="preserve">cho </w:t>
      </w:r>
      <w:r>
        <w:t xml:space="preserve">dầu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sơn. </w:t>
      </w:r>
      <w:r>
        <w:rPr>
          <w:i/>
        </w:rPr>
        <w:t xml:space="preserve">Dầu </w:t>
      </w:r>
      <w:r>
        <w:rPr>
          <w:i/>
        </w:rPr>
        <w:t xml:space="preserve">trấu. </w:t>
      </w:r>
      <w:r>
        <w:br/>
      </w:r>
      <w:r>
        <w:rPr>
          <w:b/>
        </w:rPr>
        <w:t xml:space="preserve">trấu </w:t>
      </w:r>
      <w:r>
        <w:rPr>
          <w:i/>
        </w:rPr>
        <w:t xml:space="preserve">danh từ </w:t>
      </w:r>
      <w:r>
        <w:t xml:space="preserve">Lớp </w:t>
      </w:r>
      <w:r>
        <w:t xml:space="preserve">vỏ </w:t>
      </w:r>
      <w:r>
        <w:t xml:space="preserve">cứng </w:t>
      </w:r>
      <w:r>
        <w:t xml:space="preserve">đã </w:t>
      </w:r>
      <w:r>
        <w:t xml:space="preserve">tách </w:t>
      </w:r>
      <w:r>
        <w:t xml:space="preserve">ra </w:t>
      </w:r>
      <w:r>
        <w:t xml:space="preserve">của </w:t>
      </w:r>
      <w:r>
        <w:t xml:space="preserve">hạt </w:t>
      </w:r>
      <w:r>
        <w:t xml:space="preserve">thóc. </w:t>
      </w:r>
      <w:r>
        <w:t xml:space="preserve">Bếp </w:t>
      </w:r>
      <w:r>
        <w:rPr>
          <w:i/>
        </w:rPr>
        <w:t xml:space="preserve">đun </w:t>
      </w:r>
      <w:r>
        <w:rPr>
          <w:i/>
        </w:rPr>
        <w:t xml:space="preserve">trấu. </w:t>
      </w:r>
      <w:r>
        <w:t xml:space="preserve">Muỗi </w:t>
      </w:r>
      <w:r>
        <w:t xml:space="preserve">như </w:t>
      </w:r>
      <w:r>
        <w:rPr>
          <w:i/>
        </w:rPr>
        <w:t xml:space="preserve">trấu </w:t>
      </w:r>
      <w:r>
        <w:t xml:space="preserve">(nhiều </w:t>
      </w:r>
      <w:r>
        <w:t xml:space="preserve">trây </w:t>
      </w:r>
      <w:r>
        <w:t xml:space="preserve">động từ </w:t>
      </w:r>
      <w:r>
        <w:t xml:space="preserve">(khẩu ngữ). </w:t>
      </w:r>
      <w:r>
        <w:t xml:space="preserve">Cố </w:t>
      </w:r>
      <w:r>
        <w:t xml:space="preserve">tình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biết </w:t>
      </w:r>
      <w:r>
        <w:t xml:space="preserve">là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làm, </w:t>
      </w:r>
      <w:r>
        <w:t xml:space="preserve">mặc </w:t>
      </w:r>
      <w:r>
        <w:t xml:space="preserve">dù </w:t>
      </w:r>
      <w:r>
        <w:t xml:space="preserve">có </w:t>
      </w:r>
      <w:r>
        <w:t xml:space="preserve">ý </w:t>
      </w:r>
      <w:r>
        <w:t xml:space="preserve">kiến </w:t>
      </w:r>
      <w:r>
        <w:t xml:space="preserve">yêu </w:t>
      </w:r>
      <w:r>
        <w:t xml:space="preserve">cầu </w:t>
      </w:r>
      <w:r>
        <w:t xml:space="preserve">hoặc </w:t>
      </w:r>
      <w:r>
        <w:t xml:space="preserve">phản </w:t>
      </w:r>
      <w:r>
        <w:t xml:space="preserve">đối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Trây </w:t>
      </w:r>
      <w:r>
        <w:t xml:space="preserve">nợ. </w:t>
      </w:r>
      <w:r>
        <w:t xml:space="preserve">Trây </w:t>
      </w:r>
      <w:r>
        <w:rPr>
          <w:i/>
        </w:rPr>
        <w:t xml:space="preserve">ra, </w:t>
      </w:r>
      <w:r>
        <w:t xml:space="preserve">không </w:t>
      </w:r>
      <w:r>
        <w:t xml:space="preserve">chịu </w:t>
      </w:r>
      <w:r>
        <w:t xml:space="preserve">đi. </w:t>
      </w:r>
      <w:r>
        <w:br/>
      </w:r>
      <w:r>
        <w:rPr>
          <w:b/>
        </w:rPr>
        <w:t xml:space="preserve">trây </w:t>
      </w:r>
      <w:r>
        <w:rPr>
          <w:b/>
        </w:rPr>
        <w:t xml:space="preserve">lười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chây </w:t>
      </w:r>
      <w:r>
        <w:rPr>
          <w:i/>
        </w:rPr>
        <w:t xml:space="preserve">lười. </w:t>
      </w:r>
      <w:r>
        <w:br/>
      </w:r>
      <w:r>
        <w:rPr>
          <w:b/>
        </w:rPr>
        <w:t xml:space="preserve">trầy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sây. </w:t>
      </w:r>
      <w:r>
        <w:rPr>
          <w:i/>
        </w:rPr>
        <w:t xml:space="preserve">Trây </w:t>
      </w:r>
      <w:r>
        <w:rPr>
          <w:i/>
        </w:rPr>
        <w:t xml:space="preserve">da. </w:t>
      </w:r>
      <w:r>
        <w:br/>
      </w:r>
      <w:r>
        <w:rPr>
          <w:b/>
        </w:rPr>
        <w:t xml:space="preserve">trầy </w:t>
      </w:r>
      <w:r>
        <w:rPr>
          <w:b/>
        </w:rPr>
        <w:t xml:space="preserve">trật </w:t>
      </w:r>
      <w:r>
        <w:rPr>
          <w:i/>
        </w:rPr>
        <w:t xml:space="preserve">tính từ </w:t>
      </w:r>
      <w:r>
        <w:t xml:space="preserve">Vất </w:t>
      </w:r>
      <w:r>
        <w:t xml:space="preserve">vả, </w:t>
      </w:r>
      <w:r>
        <w:t xml:space="preserve">phải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và </w:t>
      </w:r>
      <w:r>
        <w:t xml:space="preserve">trải </w:t>
      </w:r>
      <w:r>
        <w:t xml:space="preserve">qua </w:t>
      </w:r>
      <w:r>
        <w:t xml:space="preserve">nhiều </w:t>
      </w:r>
      <w:r>
        <w:t xml:space="preserve">lần </w:t>
      </w:r>
      <w:r>
        <w:t xml:space="preserve">vấp </w:t>
      </w:r>
      <w:r>
        <w:t xml:space="preserve">váp, </w:t>
      </w:r>
      <w:r>
        <w:t xml:space="preserve">thất </w:t>
      </w:r>
      <w:r>
        <w:t xml:space="preserve">bại. </w:t>
      </w:r>
      <w:r>
        <w:rPr>
          <w:i/>
        </w:rPr>
        <w:t xml:space="preserve">Trây </w:t>
      </w:r>
      <w:r>
        <w:rPr>
          <w:i/>
        </w:rPr>
        <w:t xml:space="preserve">trật </w:t>
      </w:r>
      <w:r>
        <w:rPr>
          <w:i/>
        </w:rPr>
        <w:t xml:space="preserve">mãi </w:t>
      </w:r>
      <w:r>
        <w:t xml:space="preserve">mới </w:t>
      </w:r>
      <w:r>
        <w:t xml:space="preserve">thi </w:t>
      </w:r>
      <w:r>
        <w:t xml:space="preserve">đỗ. </w:t>
      </w:r>
      <w:r>
        <w:t xml:space="preserve">Làm </w:t>
      </w:r>
      <w:r>
        <w:rPr>
          <w:i/>
        </w:rPr>
        <w:t xml:space="preserve">trầy </w:t>
      </w:r>
      <w:r>
        <w:rPr>
          <w:i/>
        </w:rPr>
        <w:t xml:space="preserve">trật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trầy </w:t>
      </w:r>
      <w:r>
        <w:rPr>
          <w:b/>
        </w:rPr>
        <w:t xml:space="preserve">trụa </w:t>
      </w:r>
      <w:r>
        <w:rPr>
          <w:i/>
        </w:rPr>
        <w:t xml:space="preserve">tính từ </w:t>
      </w:r>
      <w:r>
        <w:t xml:space="preserve">(phương ngữ). </w:t>
      </w:r>
      <w:r>
        <w:t xml:space="preserve">Sây </w:t>
      </w:r>
      <w:r>
        <w:t xml:space="preserve">sát. </w:t>
      </w:r>
      <w:r>
        <w:t xml:space="preserve">Vết </w:t>
      </w:r>
      <w:r>
        <w:rPr>
          <w:i/>
        </w:rPr>
        <w:t xml:space="preserve">trây </w:t>
      </w:r>
      <w:r>
        <w:rPr>
          <w:i/>
        </w:rPr>
        <w:t xml:space="preserve">trụa </w:t>
      </w:r>
      <w:r>
        <w:t xml:space="preserve">trên </w:t>
      </w:r>
      <w:r>
        <w:rPr>
          <w:i/>
        </w:rPr>
        <w:t xml:space="preserve">da. </w:t>
      </w:r>
      <w:r>
        <w:t xml:space="preserve">Mũi </w:t>
      </w:r>
      <w:r>
        <w:rPr>
          <w:i/>
        </w:rPr>
        <w:t xml:space="preserve">giày </w:t>
      </w:r>
      <w:r>
        <w:rPr>
          <w:i/>
        </w:rPr>
        <w:t xml:space="preserve">bị </w:t>
      </w:r>
      <w:r>
        <w:t xml:space="preserve">trây </w:t>
      </w:r>
      <w:r>
        <w:rPr>
          <w:i/>
        </w:rPr>
        <w:t xml:space="preserve">trụa. </w:t>
      </w:r>
      <w:r>
        <w:br/>
      </w:r>
      <w:r>
        <w:rPr>
          <w:b/>
        </w:rPr>
        <w:t xml:space="preserve">trầy </w:t>
      </w:r>
      <w:r>
        <w:rPr>
          <w:b/>
        </w:rPr>
        <w:t xml:space="preserve">vi </w:t>
      </w:r>
      <w:r>
        <w:rPr>
          <w:b/>
        </w:rPr>
        <w:t xml:space="preserve">tróc </w:t>
      </w:r>
      <w:r>
        <w:rPr>
          <w:b/>
        </w:rPr>
        <w:t xml:space="preserve">vẩy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bị </w:t>
      </w:r>
      <w:r>
        <w:t xml:space="preserve">tổn </w:t>
      </w:r>
      <w:r>
        <w:t xml:space="preserve">thất </w:t>
      </w:r>
      <w:r>
        <w:t xml:space="preserve">nhiều </w:t>
      </w:r>
      <w:r>
        <w:t xml:space="preserve">trong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đó. </w:t>
      </w:r>
      <w:r>
        <w:t xml:space="preserve">trẩy,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 </w:t>
      </w:r>
      <w:r>
        <w:t xml:space="preserve">đến </w:t>
      </w:r>
      <w:r>
        <w:t xml:space="preserve">nơi </w:t>
      </w:r>
      <w:r>
        <w:t xml:space="preserve">xa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đông </w:t>
      </w:r>
      <w:r>
        <w:t xml:space="preserve">người). </w:t>
      </w:r>
      <w:r>
        <w:rPr>
          <w:i/>
        </w:rPr>
        <w:t xml:space="preserve">Đoàn </w:t>
      </w:r>
      <w:r>
        <w:t xml:space="preserve">quân </w:t>
      </w:r>
      <w:r>
        <w:t xml:space="preserve">trẩy </w:t>
      </w:r>
      <w:r>
        <w:rPr>
          <w:i/>
        </w:rPr>
        <w:t xml:space="preserve">ra </w:t>
      </w:r>
      <w:r>
        <w:t xml:space="preserve">tiền </w:t>
      </w:r>
      <w:r>
        <w:t xml:space="preserve">tuyến. </w:t>
      </w:r>
      <w:r>
        <w:rPr>
          <w:i/>
        </w:rPr>
        <w:t xml:space="preserve">Trấy </w:t>
      </w:r>
      <w:r>
        <w:t xml:space="preserve">hội*. </w:t>
      </w:r>
      <w:r>
        <w:br/>
      </w:r>
      <w:r>
        <w:rPr>
          <w:b/>
        </w:rPr>
        <w:t xml:space="preserve">trấy, </w:t>
      </w:r>
      <w:r>
        <w:rPr>
          <w:i/>
        </w:rPr>
        <w:t xml:space="preserve">động từ </w:t>
      </w:r>
      <w:r>
        <w:t xml:space="preserve">Hái, </w:t>
      </w:r>
      <w:r>
        <w:t xml:space="preserve">ngắt </w:t>
      </w:r>
      <w:r>
        <w:t xml:space="preserve">(quả). </w:t>
      </w:r>
      <w:r>
        <w:rPr>
          <w:i/>
        </w:rPr>
        <w:t xml:space="preserve">Trấy </w:t>
      </w:r>
      <w:r>
        <w:rPr>
          <w:i/>
        </w:rPr>
        <w:t xml:space="preserve">cau. </w:t>
      </w:r>
      <w:r>
        <w:rPr>
          <w:i/>
        </w:rPr>
        <w:t xml:space="preserve">Hái </w:t>
      </w:r>
      <w:r>
        <w:rPr>
          <w:i/>
        </w:rPr>
        <w:t xml:space="preserve">đậu </w:t>
      </w:r>
      <w:r>
        <w:t xml:space="preserve">- </w:t>
      </w:r>
      <w:r>
        <w:rPr>
          <w:i/>
        </w:rPr>
        <w:t xml:space="preserve">trẩy </w:t>
      </w:r>
      <w:r>
        <w:rPr>
          <w:i/>
        </w:rPr>
        <w:t xml:space="preserve">cà. </w:t>
      </w:r>
      <w:r>
        <w:t xml:space="preserve">Trẩy </w:t>
      </w:r>
      <w:r>
        <w:t xml:space="preserve">măng. </w:t>
      </w:r>
      <w:r>
        <w:br/>
      </w:r>
      <w:r>
        <w:rPr>
          <w:b/>
        </w:rPr>
        <w:t xml:space="preserve">trấy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t xml:space="preserve">Đi </w:t>
      </w:r>
      <w:r>
        <w:t xml:space="preserve">dự </w:t>
      </w:r>
      <w:r>
        <w:t xml:space="preserve">ngày </w:t>
      </w:r>
      <w:r>
        <w:t xml:space="preserve">hội </w:t>
      </w:r>
      <w:r>
        <w:t xml:space="preserve">hằng </w:t>
      </w:r>
      <w:r>
        <w:t xml:space="preserve">năm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đông </w:t>
      </w:r>
      <w:r>
        <w:t xml:space="preserve">người). </w:t>
      </w:r>
      <w:r>
        <w:t xml:space="preserve">Trấy </w:t>
      </w:r>
      <w:r>
        <w:rPr>
          <w:i/>
        </w:rPr>
        <w:t xml:space="preserve">hội </w:t>
      </w:r>
      <w:r>
        <w:rPr>
          <w:i/>
        </w:rPr>
        <w:t xml:space="preserve">chùa </w:t>
      </w:r>
      <w:r>
        <w:rPr>
          <w:i/>
        </w:rPr>
        <w:t xml:space="preserve">Hương. </w:t>
      </w:r>
      <w:r>
        <w:t xml:space="preserve">Dòng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như </w:t>
      </w:r>
      <w:r>
        <w:rPr>
          <w:i/>
        </w:rPr>
        <w:t xml:space="preserve">trấy </w:t>
      </w:r>
      <w:r>
        <w:rPr>
          <w:i/>
        </w:rPr>
        <w:t xml:space="preserve">hội. </w:t>
      </w:r>
      <w:r>
        <w:br w:type="page"/>
      </w:r>
      <w:r>
        <w:rPr>
          <w:b/>
        </w:rPr>
        <w:t xml:space="preserve">tre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cứng, </w:t>
      </w:r>
      <w:r>
        <w:t xml:space="preserve">rỗng </w:t>
      </w:r>
      <w:r>
        <w:t xml:space="preserve">ở </w:t>
      </w:r>
      <w:r>
        <w:t xml:space="preserve">các </w:t>
      </w:r>
      <w:r>
        <w:t xml:space="preserve">gióng, </w:t>
      </w:r>
      <w:r>
        <w:t xml:space="preserve">đặc </w:t>
      </w:r>
      <w:r>
        <w:t xml:space="preserve">ở </w:t>
      </w:r>
      <w:r>
        <w:t xml:space="preserve">mấu, </w:t>
      </w:r>
      <w:r>
        <w:t xml:space="preserve">mọc </w:t>
      </w:r>
      <w:r>
        <w:t xml:space="preserve">thành </w:t>
      </w:r>
      <w:r>
        <w:t xml:space="preserve">bụi,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nhà </w:t>
      </w:r>
      <w:r>
        <w:t xml:space="preserve">và </w:t>
      </w:r>
      <w:r>
        <w:t xml:space="preserve">đan </w:t>
      </w:r>
      <w:r>
        <w:t xml:space="preserve">lát. </w:t>
      </w:r>
      <w:r>
        <w:rPr>
          <w:i/>
        </w:rPr>
        <w:t xml:space="preserve">Luỹ </w:t>
      </w:r>
      <w:r>
        <w:t xml:space="preserve">tre. </w:t>
      </w:r>
      <w:r>
        <w:t xml:space="preserve">Thuyền </w:t>
      </w:r>
      <w:r>
        <w:rPr>
          <w:i/>
        </w:rPr>
        <w:t xml:space="preserve">san </w:t>
      </w:r>
      <w:r>
        <w:t xml:space="preserve">sát </w:t>
      </w:r>
      <w:r>
        <w:t xml:space="preserve">như </w:t>
      </w:r>
      <w:r>
        <w:rPr>
          <w:i/>
        </w:rPr>
        <w:t xml:space="preserve">lá </w:t>
      </w:r>
      <w:r>
        <w:t xml:space="preserve">tre. </w:t>
      </w:r>
      <w:r>
        <w:br/>
      </w:r>
      <w:r>
        <w:rPr>
          <w:b/>
        </w:rPr>
        <w:t xml:space="preserve">tre </w:t>
      </w:r>
      <w:r>
        <w:rPr>
          <w:b/>
        </w:rPr>
        <w:t xml:space="preserve">ấm </w:t>
      </w:r>
      <w:r>
        <w:rPr>
          <w:b/>
        </w:rPr>
        <w:t xml:space="preserve">bụi </w:t>
      </w:r>
      <w:r>
        <w:rPr>
          <w:i/>
        </w:rPr>
        <w:t xml:space="preserve">danh từ </w:t>
      </w:r>
      <w:r>
        <w:t xml:space="preserve">Tre </w:t>
      </w:r>
      <w:r>
        <w:t xml:space="preserve">mọc </w:t>
      </w:r>
      <w:r>
        <w:t xml:space="preserve">thành </w:t>
      </w:r>
      <w:r>
        <w:t xml:space="preserve">khóm </w:t>
      </w:r>
      <w:r>
        <w:t xml:space="preserve">dày, </w:t>
      </w:r>
      <w:r>
        <w:t xml:space="preserve">có </w:t>
      </w:r>
      <w:r>
        <w:t xml:space="preserve">nhiều </w:t>
      </w:r>
      <w:r>
        <w:t xml:space="preserve">gốc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bụi;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gia </w:t>
      </w:r>
      <w:r>
        <w:t xml:space="preserve">đình </w:t>
      </w:r>
      <w:r>
        <w:t xml:space="preserve">đông </w:t>
      </w:r>
      <w:r>
        <w:t xml:space="preserve">vui. </w:t>
      </w:r>
      <w:r>
        <w:br/>
      </w:r>
      <w:r>
        <w:rPr>
          <w:b/>
        </w:rPr>
        <w:t xml:space="preserve">tre </w:t>
      </w:r>
      <w:r>
        <w:rPr>
          <w:b/>
        </w:rPr>
        <w:t xml:space="preserve">đằng </w:t>
      </w:r>
      <w:r>
        <w:rPr>
          <w:b/>
        </w:rPr>
        <w:t xml:space="preserve">ngà </w:t>
      </w:r>
      <w:r>
        <w:rPr>
          <w:i/>
        </w:rPr>
        <w:t xml:space="preserve">danh từ </w:t>
      </w:r>
      <w:r>
        <w:t xml:space="preserve">cũng nói </w:t>
      </w:r>
      <w:r>
        <w:t xml:space="preserve">fre </w:t>
      </w:r>
      <w:r>
        <w:t xml:space="preserve">là </w:t>
      </w:r>
      <w:r>
        <w:rPr>
          <w:i/>
        </w:rPr>
        <w:t xml:space="preserve">ngà. </w:t>
      </w:r>
      <w:r>
        <w:t xml:space="preserve">Tre </w:t>
      </w:r>
      <w:r>
        <w:t xml:space="preserve">có </w:t>
      </w:r>
      <w:r>
        <w:t xml:space="preserve">thân </w:t>
      </w:r>
      <w:r>
        <w:t xml:space="preserve">và </w:t>
      </w:r>
      <w:r>
        <w:t xml:space="preserve">cành </w:t>
      </w:r>
      <w:r>
        <w:t xml:space="preserve">màu </w:t>
      </w:r>
      <w:r>
        <w:t xml:space="preserve">vàng </w:t>
      </w:r>
      <w:r>
        <w:t xml:space="preserve">tươi, </w:t>
      </w:r>
      <w:r>
        <w:t xml:space="preserve">kẻ </w:t>
      </w:r>
      <w:r>
        <w:t xml:space="preserve">sọc </w:t>
      </w:r>
      <w:r>
        <w:t xml:space="preserve">xanh,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tre </w:t>
      </w:r>
      <w:r>
        <w:rPr>
          <w:b/>
        </w:rPr>
        <w:t xml:space="preserve">già </w:t>
      </w:r>
      <w:r>
        <w:rPr>
          <w:b/>
        </w:rPr>
        <w:t xml:space="preserve">măng </w:t>
      </w:r>
      <w:r>
        <w:rPr>
          <w:b/>
        </w:rPr>
        <w:t xml:space="preserve">mọc </w:t>
      </w:r>
      <w:r>
        <w:t xml:space="preserve">Ví </w:t>
      </w:r>
      <w:r>
        <w:t xml:space="preserve">lớp </w:t>
      </w:r>
      <w:r>
        <w:t xml:space="preserve">người </w:t>
      </w:r>
      <w:r>
        <w:t xml:space="preserve">trước </w:t>
      </w:r>
      <w:r>
        <w:t xml:space="preserve">già </w:t>
      </w:r>
      <w:r>
        <w:t xml:space="preserve">đi </w:t>
      </w:r>
      <w:r>
        <w:t xml:space="preserve">thì </w:t>
      </w:r>
      <w:r>
        <w:t xml:space="preserve">có </w:t>
      </w:r>
      <w:r>
        <w:t xml:space="preserve">lớp </w:t>
      </w:r>
      <w:r>
        <w:t xml:space="preserve">sau </w:t>
      </w:r>
      <w:r>
        <w:t xml:space="preserve">lớn </w:t>
      </w:r>
      <w:r>
        <w:t xml:space="preserve">lên </w:t>
      </w:r>
      <w:r>
        <w:t xml:space="preserve">thay </w:t>
      </w:r>
      <w:r>
        <w:t xml:space="preserve">thế. </w:t>
      </w:r>
      <w:r>
        <w:br/>
      </w:r>
      <w:r>
        <w:rPr>
          <w:b/>
        </w:rPr>
        <w:t xml:space="preserve">tre </w:t>
      </w:r>
      <w:r>
        <w:rPr>
          <w:b/>
        </w:rPr>
        <w:t xml:space="preserve">là </w:t>
      </w:r>
      <w:r>
        <w:rPr>
          <w:b/>
        </w:rPr>
        <w:t xml:space="preserve">ngà </w:t>
      </w:r>
      <w:r>
        <w:rPr>
          <w:b/>
        </w:rPr>
        <w:t xml:space="preserve">d.x. </w:t>
      </w:r>
      <w:r>
        <w:rPr>
          <w:b/>
        </w:rPr>
        <w:t xml:space="preserve">íre </w:t>
      </w:r>
      <w:r>
        <w:rPr>
          <w:b/>
        </w:rPr>
        <w:t xml:space="preserve">đằng </w:t>
      </w:r>
      <w:r>
        <w:rPr>
          <w:b/>
        </w:rPr>
        <w:t xml:space="preserve">ngà. </w:t>
      </w:r>
      <w:r>
        <w:br/>
      </w:r>
      <w:r>
        <w:rPr>
          <w:b/>
        </w:rPr>
        <w:t xml:space="preserve">tre </w:t>
      </w:r>
      <w:r>
        <w:rPr>
          <w:b/>
        </w:rPr>
        <w:t xml:space="preserve">pheo </w:t>
      </w:r>
      <w:r>
        <w:rPr>
          <w:i/>
        </w:rPr>
        <w:t xml:space="preserve">danh từ </w:t>
      </w:r>
      <w:r>
        <w:t xml:space="preserve">Tre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tuổi </w:t>
      </w:r>
      <w:r>
        <w:t xml:space="preserve">đang </w:t>
      </w:r>
      <w:r>
        <w:t xml:space="preserve">phát </w:t>
      </w:r>
      <w:r>
        <w:t xml:space="preserve">triển </w:t>
      </w:r>
      <w:r>
        <w:t xml:space="preserve">mạnh, </w:t>
      </w:r>
      <w:r>
        <w:t xml:space="preserve">đang </w:t>
      </w:r>
      <w:r>
        <w:t xml:space="preserve">sung </w:t>
      </w:r>
      <w:r>
        <w:t xml:space="preserve">sức. </w:t>
      </w:r>
      <w:r>
        <w:rPr>
          <w:i/>
        </w:rPr>
        <w:t xml:space="preserve">Thời </w:t>
      </w:r>
      <w:r>
        <w:t xml:space="preserve">trẻ. </w:t>
      </w:r>
      <w:r>
        <w:rPr>
          <w:i/>
        </w:rPr>
        <w:t xml:space="preserve">Thế </w:t>
      </w:r>
      <w:r>
        <w:t xml:space="preserve">hệ </w:t>
      </w:r>
      <w:r>
        <w:t xml:space="preserve">trẻ. </w:t>
      </w:r>
      <w:r>
        <w:t xml:space="preserve">Một </w:t>
      </w:r>
      <w:r>
        <w:rPr>
          <w:i/>
        </w:rPr>
        <w:t xml:space="preserve">người </w:t>
      </w:r>
      <w:r>
        <w:t xml:space="preserve">trẻ </w:t>
      </w:r>
      <w:r>
        <w:rPr>
          <w:i/>
        </w:rPr>
        <w:t xml:space="preserve">lâu. </w:t>
      </w:r>
      <w:r>
        <w:t xml:space="preserve">Sức </w:t>
      </w:r>
      <w:r>
        <w:t xml:space="preserve">còn </w:t>
      </w:r>
      <w:r>
        <w:t xml:space="preserve">trẻ. </w:t>
      </w:r>
      <w:r>
        <w:rPr>
          <w:b/>
        </w:rPr>
        <w:t xml:space="preserve">2 </w:t>
      </w:r>
      <w:r>
        <w:t xml:space="preserve">Còn </w:t>
      </w:r>
      <w:r>
        <w:t xml:space="preserve">mới, </w:t>
      </w:r>
      <w:r>
        <w:t xml:space="preserve">tồn </w:t>
      </w:r>
      <w:r>
        <w:t xml:space="preserve">tại, </w:t>
      </w:r>
      <w:r>
        <w:t xml:space="preserve">hoạt </w:t>
      </w:r>
      <w:r>
        <w:t xml:space="preserve">động </w:t>
      </w:r>
      <w:r>
        <w:t xml:space="preserve">chưa </w:t>
      </w:r>
      <w:r>
        <w:t xml:space="preserve">lâu </w:t>
      </w:r>
      <w:r>
        <w:t xml:space="preserve">như </w:t>
      </w:r>
      <w:r>
        <w:t xml:space="preserve">những </w:t>
      </w:r>
      <w:r>
        <w:t xml:space="preserve">cái,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loại. </w:t>
      </w:r>
      <w:r>
        <w:t xml:space="preserve">Nồn </w:t>
      </w:r>
      <w:r>
        <w:t xml:space="preserve">công </w:t>
      </w:r>
      <w:r>
        <w:t xml:space="preserve">nghiệp </w:t>
      </w:r>
      <w:r>
        <w:rPr>
          <w:i/>
        </w:rPr>
        <w:t xml:space="preserve">trẻ. </w:t>
      </w:r>
      <w:r>
        <w:t xml:space="preserve">Những </w:t>
      </w:r>
      <w:r>
        <w:rPr>
          <w:i/>
        </w:rPr>
        <w:t xml:space="preserve">cây </w:t>
      </w:r>
      <w:r>
        <w:rPr>
          <w:i/>
        </w:rPr>
        <w:t xml:space="preserve">bút </w:t>
      </w:r>
      <w:r>
        <w:rPr>
          <w:i/>
        </w:rPr>
        <w:t xml:space="preserve">trẻ. </w:t>
      </w:r>
      <w:r>
        <w:t xml:space="preserve">Trẻ </w:t>
      </w:r>
      <w:r>
        <w:t xml:space="preserve">tuổi </w:t>
      </w:r>
      <w:r>
        <w:t xml:space="preserve">nghề. </w:t>
      </w:r>
      <w:r>
        <w:t xml:space="preserve">II </w:t>
      </w:r>
      <w:r>
        <w:t xml:space="preserve">danh từ </w:t>
      </w:r>
      <w:r>
        <w:t xml:space="preserve">Đứa </w:t>
      </w:r>
      <w:r>
        <w:t xml:space="preserve">bé, </w:t>
      </w:r>
      <w:r>
        <w:t xml:space="preserve">đứa </w:t>
      </w:r>
      <w:r>
        <w:t xml:space="preserve">nhỏ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t xml:space="preserve">tiếng </w:t>
      </w:r>
      <w:r>
        <w:t xml:space="preserve">trẻ </w:t>
      </w:r>
      <w:r>
        <w:t xml:space="preserve">khóc. </w:t>
      </w:r>
      <w:r>
        <w:rPr>
          <w:i/>
        </w:rPr>
        <w:t xml:space="preserve">Lũ </w:t>
      </w:r>
      <w:r>
        <w:t xml:space="preserve">trẻ. </w:t>
      </w:r>
      <w:r>
        <w:t xml:space="preserve">Yêu </w:t>
      </w:r>
      <w:r>
        <w:t xml:space="preserve">trẻ. </w:t>
      </w:r>
      <w:r>
        <w:t xml:space="preserve">Nuôi </w:t>
      </w:r>
      <w:r>
        <w:t xml:space="preserve">dạy </w:t>
      </w:r>
      <w:r>
        <w:t xml:space="preserve">trẻ.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chẳng </w:t>
      </w:r>
      <w:r>
        <w:rPr>
          <w:b/>
        </w:rPr>
        <w:t xml:space="preserve">tha </w:t>
      </w:r>
      <w:r>
        <w:rPr>
          <w:b/>
        </w:rPr>
        <w:t xml:space="preserve">già </w:t>
      </w:r>
      <w:r>
        <w:rPr>
          <w:b/>
        </w:rPr>
        <w:t xml:space="preserve">chẳng </w:t>
      </w:r>
      <w:r>
        <w:rPr>
          <w:b/>
        </w:rPr>
        <w:t xml:space="preserve">thương </w:t>
      </w:r>
      <w:r>
        <w:t xml:space="preserve">Như </w:t>
      </w:r>
      <w:r>
        <w:t xml:space="preserve">trẻ </w:t>
      </w:r>
      <w:r>
        <w:t xml:space="preserve">không </w:t>
      </w:r>
      <w:r>
        <w:t xml:space="preserve">tha </w:t>
      </w:r>
      <w:r>
        <w:t xml:space="preserve">già </w:t>
      </w:r>
      <w:r>
        <w:t xml:space="preserve">không </w:t>
      </w:r>
      <w:r>
        <w:t xml:space="preserve">thương.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con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đứa </w:t>
      </w:r>
      <w:r>
        <w:rPr>
          <w:i/>
        </w:rPr>
        <w:t xml:space="preserve">trẻ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Bọn </w:t>
      </w:r>
      <w:r>
        <w:t xml:space="preserve">trẻ </w:t>
      </w:r>
      <w:r>
        <w:t xml:space="preserve">con. </w:t>
      </w:r>
      <w:r>
        <w:t xml:space="preserve">Nô </w:t>
      </w:r>
      <w:r>
        <w:rPr>
          <w:i/>
        </w:rPr>
        <w:t xml:space="preserve">đùa </w:t>
      </w:r>
      <w:r>
        <w:t xml:space="preserve">với </w:t>
      </w:r>
      <w:r>
        <w:t xml:space="preserve">trẻ </w:t>
      </w:r>
      <w:r>
        <w:rPr>
          <w:i/>
        </w:rPr>
        <w:t xml:space="preserve">con </w:t>
      </w:r>
      <w:r>
        <w:t xml:space="preserve">hàng </w:t>
      </w:r>
      <w:r>
        <w:t xml:space="preserve">xóm. </w:t>
      </w:r>
      <w:r>
        <w:t xml:space="preserve">H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trẻ </w:t>
      </w:r>
      <w:r>
        <w:t xml:space="preserve">con. </w:t>
      </w:r>
      <w:r>
        <w:rPr>
          <w:i/>
        </w:rPr>
        <w:t xml:space="preserve">Tính </w:t>
      </w:r>
      <w:r>
        <w:t xml:space="preserve">tình </w:t>
      </w:r>
      <w:r>
        <w:t xml:space="preserve">cồn </w:t>
      </w:r>
      <w:r>
        <w:t xml:space="preserve">trẻ </w:t>
      </w:r>
      <w:r>
        <w:t xml:space="preserve">con </w:t>
      </w:r>
      <w:r>
        <w:rPr>
          <w:i/>
        </w:rPr>
        <w:t xml:space="preserve">quá. </w:t>
      </w:r>
      <w:r>
        <w:t xml:space="preserve">Chuyện </w:t>
      </w:r>
      <w:r>
        <w:t xml:space="preserve">trẻ </w:t>
      </w:r>
      <w:r>
        <w:t xml:space="preserve">con.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t xml:space="preserve">Như </w:t>
      </w:r>
      <w:r>
        <w:t xml:space="preserve">trẻ </w:t>
      </w:r>
      <w:r>
        <w:t xml:space="preserve">con </w:t>
      </w:r>
      <w:r>
        <w:t xml:space="preserve">(nhưng </w:t>
      </w:r>
      <w:r>
        <w:t xml:space="preserve">hàm </w:t>
      </w:r>
      <w:r>
        <w:t xml:space="preserve">ý </w:t>
      </w:r>
      <w:r>
        <w:t xml:space="preserve">thân </w:t>
      </w:r>
      <w:r>
        <w:t xml:space="preserve">mật).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t xml:space="preserve">trẻ </w:t>
      </w:r>
      <w:r>
        <w:rPr>
          <w:i/>
        </w:rPr>
        <w:t xml:space="preserve">em. </w:t>
      </w:r>
      <w:r>
        <w:t xml:space="preserve">Chăm </w:t>
      </w:r>
      <w:r>
        <w:t xml:space="preserve">sóc </w:t>
      </w:r>
      <w:r>
        <w:rPr>
          <w:i/>
        </w:rPr>
        <w:t xml:space="preserve">bà </w:t>
      </w:r>
      <w:r>
        <w:t xml:space="preserve">mẹ </w:t>
      </w:r>
      <w:r>
        <w:t xml:space="preserve">uà </w:t>
      </w:r>
      <w:r>
        <w:t xml:space="preserve">trẻ </w:t>
      </w:r>
      <w:r>
        <w:rPr>
          <w:i/>
        </w:rPr>
        <w:t xml:space="preserve">em.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phần </w:t>
      </w:r>
      <w:r>
        <w:t xml:space="preserve">gồm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trẻ </w:t>
      </w:r>
      <w:r>
        <w:t xml:space="preserve">hơn,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nhiều </w:t>
      </w:r>
      <w:r>
        <w:t xml:space="preserve">nhân </w:t>
      </w:r>
      <w:r>
        <w:t xml:space="preserve">tố </w:t>
      </w:r>
      <w:r>
        <w:t xml:space="preserve">tích </w:t>
      </w:r>
      <w:r>
        <w:t xml:space="preserve">cực </w:t>
      </w:r>
      <w:r>
        <w:t xml:space="preserve">hơn. </w:t>
      </w:r>
      <w:r>
        <w:rPr>
          <w:i/>
        </w:rPr>
        <w:t xml:space="preserve">Trẻ </w:t>
      </w:r>
      <w:r>
        <w:rPr>
          <w:i/>
        </w:rPr>
        <w:t xml:space="preserve">hoá </w:t>
      </w:r>
      <w:r>
        <w:rPr>
          <w:i/>
        </w:rPr>
        <w:t xml:space="preserve">đội </w:t>
      </w:r>
      <w:r>
        <w:t xml:space="preserve">ngũ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quản </w:t>
      </w:r>
      <w:r>
        <w:t xml:space="preserve">lí. </w:t>
      </w:r>
      <w:r>
        <w:rPr>
          <w:i/>
        </w:rPr>
        <w:t xml:space="preserve">Trẻ </w:t>
      </w:r>
      <w:r>
        <w:rPr>
          <w:i/>
        </w:rPr>
        <w:t xml:space="preserve">hoá </w:t>
      </w:r>
      <w:r>
        <w:rPr>
          <w:i/>
        </w:rPr>
        <w:t xml:space="preserve">một </w:t>
      </w:r>
      <w:r>
        <w:rPr>
          <w:i/>
        </w:rPr>
        <w:t xml:space="preserve">đội </w:t>
      </w:r>
      <w:r>
        <w:rPr>
          <w:i/>
        </w:rPr>
        <w:t xml:space="preserve">bóng.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không </w:t>
      </w:r>
      <w:r>
        <w:rPr>
          <w:b/>
        </w:rPr>
        <w:t xml:space="preserve">tha </w:t>
      </w:r>
      <w:r>
        <w:rPr>
          <w:b/>
        </w:rPr>
        <w:t xml:space="preserve">già </w:t>
      </w:r>
      <w:r>
        <w:rPr>
          <w:b/>
        </w:rPr>
        <w:t xml:space="preserve">không </w:t>
      </w:r>
      <w:r>
        <w:rPr>
          <w:b/>
        </w:rPr>
        <w:t xml:space="preserve">thương </w:t>
      </w:r>
      <w:r>
        <w:t xml:space="preserve">Quá </w:t>
      </w:r>
      <w:r>
        <w:t xml:space="preserve">quắt, </w:t>
      </w:r>
      <w:r>
        <w:t xml:space="preserve">không </w:t>
      </w:r>
      <w:r>
        <w:t xml:space="preserve">kiêng </w:t>
      </w:r>
      <w:r>
        <w:t xml:space="preserve">nể, </w:t>
      </w:r>
      <w:r>
        <w:t xml:space="preserve">không </w:t>
      </w:r>
      <w:r>
        <w:t xml:space="preserve">trừ </w:t>
      </w:r>
      <w:r>
        <w:t xml:space="preserve">bất </w:t>
      </w:r>
      <w:r>
        <w:t xml:space="preserve">kể </w:t>
      </w:r>
      <w:r>
        <w:t xml:space="preserve">ai. </w:t>
      </w:r>
      <w:r>
        <w:t xml:space="preserve">trỏ </w:t>
      </w:r>
      <w:r>
        <w:t xml:space="preserve">măng </w:t>
      </w:r>
      <w:r>
        <w:t xml:space="preserve">tính từ </w:t>
      </w:r>
      <w:r>
        <w:t xml:space="preserve">Rất </w:t>
      </w:r>
      <w:r>
        <w:t xml:space="preserve">trẻ, </w:t>
      </w:r>
      <w:r>
        <w:t xml:space="preserve">chỉ </w:t>
      </w:r>
      <w:r>
        <w:t xml:space="preserve">vừa </w:t>
      </w:r>
      <w:r>
        <w:t xml:space="preserve">mới </w:t>
      </w:r>
      <w:r>
        <w:t xml:space="preserve">đến </w:t>
      </w:r>
      <w:r>
        <w:t xml:space="preserve">tuổi </w:t>
      </w:r>
      <w:r>
        <w:t xml:space="preserve">trưởng </w:t>
      </w:r>
      <w:r>
        <w:t xml:space="preserve">thành. </w:t>
      </w:r>
      <w:r>
        <w:t xml:space="preserve">Gương </w:t>
      </w:r>
      <w:r>
        <w:rPr>
          <w:i/>
        </w:rPr>
        <w:t xml:space="preserve">mặt </w:t>
      </w:r>
      <w:r>
        <w:t xml:space="preserve">trẻ </w:t>
      </w:r>
      <w:r>
        <w:t xml:space="preserve">măng. </w:t>
      </w:r>
      <w:r>
        <w:rPr>
          <w:i/>
        </w:rPr>
        <w:t xml:space="preserve">Tuổi </w:t>
      </w:r>
      <w:r>
        <w:rPr>
          <w:i/>
        </w:rPr>
        <w:t xml:space="preserve">còn </w:t>
      </w:r>
      <w:r>
        <w:rPr>
          <w:i/>
        </w:rPr>
        <w:t xml:space="preserve">trẻ </w:t>
      </w:r>
      <w:r>
        <w:rPr>
          <w:i/>
        </w:rPr>
        <w:t xml:space="preserve">măng. </w:t>
      </w:r>
      <w:r>
        <w:t xml:space="preserve">Một </w:t>
      </w:r>
      <w:r>
        <w:rPr>
          <w:i/>
        </w:rPr>
        <w:t xml:space="preserve">kĩ </w:t>
      </w:r>
      <w:r>
        <w:t xml:space="preserve">sư </w:t>
      </w:r>
      <w:r>
        <w:t xml:space="preserve">trẻ </w:t>
      </w:r>
      <w:r>
        <w:rPr>
          <w:i/>
        </w:rPr>
        <w:t xml:space="preserve">măng, </w:t>
      </w:r>
      <w:r>
        <w:rPr>
          <w:i/>
        </w:rPr>
        <w:t xml:space="preserve">uừa </w:t>
      </w:r>
      <w:r>
        <w:rPr>
          <w:i/>
        </w:rPr>
        <w:t xml:space="preserve">rời </w:t>
      </w:r>
      <w:r>
        <w:rPr>
          <w:i/>
        </w:rPr>
        <w:t xml:space="preserve">ghế </w:t>
      </w:r>
      <w:r>
        <w:rPr>
          <w:i/>
        </w:rPr>
        <w:t xml:space="preserve">nhà </w:t>
      </w:r>
      <w:r>
        <w:t xml:space="preserve">trường.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(khẩu ngữ). </w:t>
      </w:r>
      <w:r>
        <w:t xml:space="preserve">Trẻ </w:t>
      </w:r>
      <w:r>
        <w:t xml:space="preserve">con. </w:t>
      </w:r>
      <w:r>
        <w:t xml:space="preserve">Nhà </w:t>
      </w:r>
      <w:r>
        <w:t xml:space="preserve">đồng </w:t>
      </w:r>
      <w:r>
        <w:t xml:space="preserve">trẻ </w:t>
      </w:r>
      <w:r>
        <w:t xml:space="preserve">mỏ.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người </w:t>
      </w:r>
      <w:r>
        <w:rPr>
          <w:b/>
        </w:rPr>
        <w:t xml:space="preserve">non </w:t>
      </w:r>
      <w:r>
        <w:rPr>
          <w:b/>
        </w:rPr>
        <w:t xml:space="preserve">dạ </w:t>
      </w:r>
      <w:r>
        <w:t xml:space="preserve">Còn </w:t>
      </w:r>
      <w:r>
        <w:t xml:space="preserve">trẻ, </w:t>
      </w:r>
      <w:r>
        <w:t xml:space="preserve">chưa </w:t>
      </w:r>
      <w:r>
        <w:t xml:space="preserve">từng </w:t>
      </w:r>
      <w:r>
        <w:t xml:space="preserve">trải, </w:t>
      </w:r>
      <w:r>
        <w:rPr>
          <w:i/>
        </w:rPr>
        <w:t xml:space="preserve">chưa </w:t>
      </w:r>
      <w:r>
        <w:t xml:space="preserve">có </w:t>
      </w:r>
      <w:r>
        <w:t xml:space="preserve">kinh </w:t>
      </w:r>
      <w:r>
        <w:t xml:space="preserve">nghiệm.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ranh </w:t>
      </w:r>
      <w:r>
        <w:rPr>
          <w:i/>
        </w:rPr>
        <w:t xml:space="preserve">danh từ </w:t>
      </w:r>
      <w:r>
        <w:t xml:space="preserve">(kng). </w:t>
      </w:r>
      <w:r>
        <w:t xml:space="preserve">Trẻ </w:t>
      </w:r>
      <w:r>
        <w:t xml:space="preserve">con, </w:t>
      </w:r>
      <w:r>
        <w:t xml:space="preserve">không </w:t>
      </w:r>
      <w:r>
        <w:t xml:space="preserve">đáng </w:t>
      </w:r>
      <w:r>
        <w:t xml:space="preserve">coi </w:t>
      </w:r>
      <w:r>
        <w:t xml:space="preserve">ra </w:t>
      </w:r>
      <w:r>
        <w:t xml:space="preserve">gì. </w:t>
      </w:r>
      <w:r>
        <w:rPr>
          <w:i/>
        </w:rPr>
        <w:t xml:space="preserve">Đổ </w:t>
      </w:r>
      <w:r>
        <w:t xml:space="preserve">trẻ </w:t>
      </w:r>
      <w:r>
        <w:rPr>
          <w:i/>
        </w:rPr>
        <w:t xml:space="preserve">ranh.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Trẻ </w:t>
      </w:r>
      <w:r>
        <w:t xml:space="preserve">con </w:t>
      </w:r>
      <w:r>
        <w:t xml:space="preserve">(hàm </w:t>
      </w:r>
      <w:r>
        <w:t xml:space="preserve">ý </w:t>
      </w:r>
      <w:r>
        <w:t xml:space="preserve">còn </w:t>
      </w:r>
      <w:r>
        <w:t xml:space="preserve">dại, </w:t>
      </w:r>
      <w:r>
        <w:t xml:space="preserve">ngây </w:t>
      </w:r>
      <w:r>
        <w:t xml:space="preserve">thơ). </w:t>
      </w:r>
      <w:r>
        <w:t xml:space="preserve">Đàn </w:t>
      </w:r>
      <w:r>
        <w:t xml:space="preserve">trẻ </w:t>
      </w:r>
      <w:r>
        <w:t xml:space="preserve">thơ. </w:t>
      </w:r>
      <w:r>
        <w:t xml:space="preserve">Khuôn </w:t>
      </w:r>
      <w:r>
        <w:t xml:space="preserve">mặt </w:t>
      </w:r>
      <w:r>
        <w:t xml:space="preserve">trẻ </w:t>
      </w:r>
      <w:r>
        <w:rPr>
          <w:i/>
        </w:rPr>
        <w:t xml:space="preserve">thơ. </w:t>
      </w:r>
      <w:r>
        <w:rPr>
          <w:i/>
        </w:rPr>
        <w:t xml:space="preserve">Tâm </w:t>
      </w:r>
      <w:r>
        <w:rPr>
          <w:i/>
        </w:rPr>
        <w:t xml:space="preserve">hôn </w:t>
      </w:r>
      <w:r>
        <w:t xml:space="preserve">trẻ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trẻ </w:t>
      </w:r>
      <w:r>
        <w:rPr>
          <w:b/>
        </w:rPr>
        <w:t xml:space="preserve">trung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trẻ,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tuổi </w:t>
      </w:r>
      <w:r>
        <w:t xml:space="preserve">trẻ. </w:t>
      </w:r>
      <w:r>
        <w:t xml:space="preserve">Năm </w:t>
      </w:r>
      <w:r>
        <w:rPr>
          <w:i/>
        </w:rPr>
        <w:t xml:space="preserve">mươi </w:t>
      </w:r>
      <w:r>
        <w:t xml:space="preserve">tuổi, </w:t>
      </w:r>
      <w:r>
        <w:t xml:space="preserve">chứ </w:t>
      </w:r>
      <w:r>
        <w:t xml:space="preserve">còn </w:t>
      </w:r>
      <w:r>
        <w:t xml:space="preserve">trẻ </w:t>
      </w:r>
      <w:r>
        <w:t xml:space="preserve">trung </w:t>
      </w:r>
      <w:r>
        <w:t xml:space="preserve">gì. </w:t>
      </w:r>
      <w:r>
        <w:rPr>
          <w:i/>
        </w:rPr>
        <w:t xml:space="preserve">Tâm </w:t>
      </w:r>
      <w:r>
        <w:t xml:space="preserve">hồn </w:t>
      </w:r>
      <w:r>
        <w:t xml:space="preserve">trẻ </w:t>
      </w:r>
      <w:r>
        <w:t xml:space="preserve">trung. </w:t>
      </w:r>
      <w:r>
        <w:br/>
      </w:r>
      <w:r>
        <w:rPr>
          <w:b/>
        </w:rPr>
        <w:t xml:space="preserve">trẽ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rẽ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trèm </w:t>
      </w:r>
      <w:r>
        <w:rPr>
          <w:i/>
        </w:rPr>
        <w:t xml:space="preserve">động từ </w:t>
      </w:r>
      <w:r>
        <w:t xml:space="preserve">((d). </w:t>
      </w:r>
      <w:r>
        <w:t xml:space="preserve">(Ngọn </w:t>
      </w:r>
      <w:r>
        <w:t xml:space="preserve">lửa) </w:t>
      </w:r>
      <w:r>
        <w:t xml:space="preserve">tạt </w:t>
      </w:r>
      <w:r>
        <w:t xml:space="preserve">qua </w:t>
      </w:r>
      <w:r>
        <w:t xml:space="preserve">làm </w:t>
      </w:r>
      <w:r>
        <w:t xml:space="preserve">cháy </w:t>
      </w:r>
      <w:r>
        <w:t xml:space="preserve">sém. </w:t>
      </w:r>
      <w:r>
        <w:t xml:space="preserve">Lửa </w:t>
      </w:r>
      <w:r>
        <w:rPr>
          <w:i/>
        </w:rPr>
        <w:t xml:space="preserve">trèm </w:t>
      </w:r>
      <w:r>
        <w:t xml:space="preserve">uào </w:t>
      </w:r>
      <w:r>
        <w:rPr>
          <w:i/>
        </w:rPr>
        <w:t xml:space="preserve">mái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trẽn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Ngượng, </w:t>
      </w:r>
      <w:r>
        <w:t xml:space="preserve">xấu </w:t>
      </w:r>
      <w:r>
        <w:t xml:space="preserve">hổ. </w:t>
      </w:r>
      <w:r>
        <w:t xml:space="preserve">Cười </w:t>
      </w:r>
      <w:r>
        <w:t xml:space="preserve">cho </w:t>
      </w:r>
      <w:r>
        <w:rPr>
          <w:i/>
        </w:rPr>
        <w:t xml:space="preserve">đỡ </w:t>
      </w:r>
      <w:r>
        <w:t xml:space="preserve">trễn. </w:t>
      </w:r>
      <w:r>
        <w:br/>
      </w:r>
      <w:r>
        <w:rPr>
          <w:b/>
        </w:rPr>
        <w:t xml:space="preserve">treo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giữ </w:t>
      </w:r>
      <w:r>
        <w:t xml:space="preserve">chặt </w:t>
      </w:r>
      <w:r>
        <w:t xml:space="preserve">vào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trên </w:t>
      </w:r>
      <w:r>
        <w:t xml:space="preserve">cao, </w:t>
      </w:r>
      <w:r>
        <w:t xml:space="preserve">và </w:t>
      </w:r>
      <w:r>
        <w:t xml:space="preserve">để </w:t>
      </w:r>
      <w:r>
        <w:t xml:space="preserve">cho </w:t>
      </w:r>
      <w:r>
        <w:t xml:space="preserve">buông </w:t>
      </w:r>
      <w:r>
        <w:t xml:space="preserve">thõng </w:t>
      </w:r>
      <w:r>
        <w:t xml:space="preserve">xuống. </w:t>
      </w:r>
      <w:r>
        <w:t xml:space="preserve">Móc </w:t>
      </w:r>
      <w:r>
        <w:rPr>
          <w:i/>
        </w:rPr>
        <w:t xml:space="preserve">áo </w:t>
      </w:r>
      <w:r>
        <w:rPr>
          <w:i/>
        </w:rPr>
        <w:t xml:space="preserve">treo </w:t>
      </w:r>
      <w:r>
        <w:t xml:space="preserve">uào </w:t>
      </w:r>
      <w:r>
        <w:t xml:space="preserve">tủ. </w:t>
      </w:r>
      <w:r>
        <w:t xml:space="preserve">Các </w:t>
      </w:r>
      <w:r>
        <w:rPr>
          <w:i/>
        </w:rPr>
        <w:t xml:space="preserve">nhà </w:t>
      </w:r>
      <w:r>
        <w:rPr>
          <w:i/>
        </w:rPr>
        <w:t xml:space="preserve">đều </w:t>
      </w:r>
      <w:r>
        <w:rPr>
          <w:i/>
        </w:rPr>
        <w:t xml:space="preserve">treo </w:t>
      </w:r>
      <w:r>
        <w:t xml:space="preserve">cờ. </w:t>
      </w:r>
      <w:r>
        <w:t xml:space="preserve">Chó </w:t>
      </w:r>
      <w:r>
        <w:t xml:space="preserve">treo </w:t>
      </w:r>
      <w:r>
        <w:rPr>
          <w:i/>
        </w:rPr>
        <w:t xml:space="preserve">mèo </w:t>
      </w:r>
      <w:r>
        <w:t xml:space="preserve">đậy </w:t>
      </w:r>
      <w:r>
        <w:t xml:space="preserve">(tmg.).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cố </w:t>
      </w:r>
      <w:r>
        <w:t xml:space="preserve">định </w:t>
      </w:r>
      <w:r>
        <w:t xml:space="preserve">hoàn </w:t>
      </w:r>
      <w:r>
        <w:t xml:space="preserve">toàn </w:t>
      </w:r>
      <w:r>
        <w:t xml:space="preserve">ở </w:t>
      </w:r>
      <w:r>
        <w:t xml:space="preserve">một </w:t>
      </w:r>
      <w:r>
        <w:rPr>
          <w:i/>
        </w:rPr>
        <w:t xml:space="preserve">vị </w:t>
      </w:r>
      <w:r>
        <w:t xml:space="preserve">trí </w:t>
      </w:r>
      <w:r>
        <w:t xml:space="preserve">trên </w:t>
      </w:r>
      <w:r>
        <w:t xml:space="preserve">cao,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Treo </w:t>
      </w:r>
      <w:r>
        <w:rPr>
          <w:i/>
        </w:rPr>
        <w:t xml:space="preserve">bảng. </w:t>
      </w:r>
      <w:r>
        <w:t xml:space="preserve">Treo </w:t>
      </w:r>
      <w:r>
        <w:rPr>
          <w:i/>
        </w:rPr>
        <w:t xml:space="preserve">biển </w:t>
      </w:r>
      <w:r>
        <w:rPr>
          <w:i/>
        </w:rPr>
        <w:t xml:space="preserve">Tường </w:t>
      </w:r>
      <w:r>
        <w:rPr>
          <w:i/>
        </w:rPr>
        <w:t xml:space="preserve">treo </w:t>
      </w:r>
      <w:r>
        <w:t xml:space="preserve">nhiều </w:t>
      </w:r>
      <w:r>
        <w:t xml:space="preserve">tranh </w:t>
      </w:r>
      <w:r>
        <w:rPr>
          <w:i/>
        </w:rPr>
        <w:t xml:space="preserve">ảnh. </w:t>
      </w:r>
      <w:r>
        <w:rPr>
          <w:b/>
        </w:rPr>
        <w:t xml:space="preserve">3 </w:t>
      </w:r>
      <w:r>
        <w:t xml:space="preserve">Nêu </w:t>
      </w:r>
      <w:r>
        <w:t xml:space="preserve">giải </w:t>
      </w:r>
      <w:r>
        <w:t xml:space="preserve">thưởng. </w:t>
      </w:r>
      <w:r>
        <w:t xml:space="preserve">Treo </w:t>
      </w:r>
      <w:r>
        <w:t xml:space="preserve">giải. </w:t>
      </w:r>
      <w:r>
        <w:t xml:space="preserve">Treo </w:t>
      </w:r>
      <w:r>
        <w:t xml:space="preserve">tiền </w:t>
      </w:r>
      <w:r>
        <w:t xml:space="preserve">thưởng </w:t>
      </w:r>
      <w:r>
        <w:t xml:space="preserve">lớn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t xml:space="preserve">bắt </w:t>
      </w:r>
      <w:r>
        <w:rPr>
          <w:i/>
        </w:rPr>
        <w:t xml:space="preserve">được </w:t>
      </w:r>
      <w:r>
        <w:t xml:space="preserve">hung </w:t>
      </w:r>
      <w:r>
        <w:t xml:space="preserve">thủ. </w:t>
      </w:r>
      <w:r>
        <w:rPr>
          <w:b/>
        </w:rPr>
        <w:t xml:space="preserve">4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Tạm </w:t>
      </w:r>
      <w:r>
        <w:t xml:space="preserve">gác, </w:t>
      </w:r>
      <w:r>
        <w:t xml:space="preserve">tạm </w:t>
      </w:r>
      <w:r>
        <w:t xml:space="preserve">đình </w:t>
      </w:r>
      <w:r>
        <w:t xml:space="preserve">lại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t xml:space="preserve">7reo </w:t>
      </w:r>
      <w:r>
        <w:t xml:space="preserve">bằng </w:t>
      </w:r>
      <w:r>
        <w:t xml:space="preserve">(tạm </w:t>
      </w:r>
      <w:r>
        <w:t xml:space="preserve">thời </w:t>
      </w:r>
      <w:r>
        <w:t xml:space="preserve">chưa </w:t>
      </w:r>
      <w:r>
        <w:t xml:space="preserve">cấp </w:t>
      </w:r>
      <w:r>
        <w:t xml:space="preserve">hoặc </w:t>
      </w:r>
      <w:r>
        <w:t xml:space="preserve">tạm </w:t>
      </w:r>
      <w:r>
        <w:t xml:space="preserve">thời </w:t>
      </w:r>
      <w:r>
        <w:t xml:space="preserve">thu </w:t>
      </w:r>
      <w:r>
        <w:t xml:space="preserve">lại). </w:t>
      </w:r>
      <w:r>
        <w:t xml:space="preserve">Vấn </w:t>
      </w:r>
      <w:r>
        <w:rPr>
          <w:i/>
        </w:rPr>
        <w:t xml:space="preserve">đề </w:t>
      </w:r>
      <w:r>
        <w:t xml:space="preserve">treo </w:t>
      </w:r>
      <w:r>
        <w:rPr>
          <w:i/>
        </w:rPr>
        <w:t xml:space="preserve">lại, </w:t>
      </w:r>
      <w:r>
        <w:rPr>
          <w:i/>
        </w:rPr>
        <w:t xml:space="preserve">chưa </w:t>
      </w:r>
      <w:r>
        <w:rPr>
          <w:i/>
        </w:rPr>
        <w:t xml:space="preserve">giải </w:t>
      </w:r>
      <w:r>
        <w:t xml:space="preserve">quyết </w:t>
      </w:r>
      <w:r>
        <w:t xml:space="preserve">(khẩu ngữ). </w:t>
      </w:r>
      <w:r>
        <w:br/>
      </w:r>
      <w:r>
        <w:rPr>
          <w:b/>
        </w:rPr>
        <w:t xml:space="preserve">treo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Thắt </w:t>
      </w:r>
      <w:r>
        <w:t xml:space="preserve">cổ </w:t>
      </w:r>
      <w:r>
        <w:t xml:space="preserve">để </w:t>
      </w:r>
      <w:r>
        <w:t xml:space="preserve">hành </w:t>
      </w:r>
      <w:r>
        <w:t xml:space="preserve">hình </w:t>
      </w:r>
      <w:r>
        <w:t xml:space="preserve">bằng </w:t>
      </w:r>
      <w:r>
        <w:t xml:space="preserve">cách </w:t>
      </w:r>
      <w:r>
        <w:t xml:space="preserve">tròng </w:t>
      </w:r>
      <w:r>
        <w:t xml:space="preserve">thòng </w:t>
      </w:r>
      <w:r>
        <w:t xml:space="preserve">lọng </w:t>
      </w:r>
      <w:r>
        <w:t xml:space="preserve">vào </w:t>
      </w:r>
      <w:r>
        <w:t xml:space="preserve">cổ </w:t>
      </w:r>
      <w:r>
        <w:t xml:space="preserve">và </w:t>
      </w:r>
      <w:r>
        <w:t xml:space="preserve">treo </w:t>
      </w:r>
      <w:r>
        <w:t xml:space="preserve">trên </w:t>
      </w:r>
      <w:r>
        <w:t xml:space="preserve">cao. </w:t>
      </w:r>
      <w:r>
        <w:br/>
      </w:r>
      <w:r>
        <w:rPr>
          <w:b/>
        </w:rPr>
        <w:t xml:space="preserve">treo </w:t>
      </w:r>
      <w:r>
        <w:rPr>
          <w:b/>
        </w:rPr>
        <w:t xml:space="preserve">đầu </w:t>
      </w:r>
      <w:r>
        <w:rPr>
          <w:b/>
        </w:rPr>
        <w:t xml:space="preserve">dê </w:t>
      </w:r>
      <w:r>
        <w:rPr>
          <w:b/>
        </w:rPr>
        <w:t xml:space="preserve">bán </w:t>
      </w:r>
      <w:r>
        <w:rPr>
          <w:b/>
        </w:rPr>
        <w:t xml:space="preserve">thịt </w:t>
      </w:r>
      <w:r>
        <w:rPr>
          <w:b/>
        </w:rPr>
        <w:t xml:space="preserve">chó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bịp </w:t>
      </w:r>
      <w:r>
        <w:t xml:space="preserve">bợm, </w:t>
      </w:r>
      <w:r>
        <w:t xml:space="preserve">dùng </w:t>
      </w:r>
      <w:r>
        <w:t xml:space="preserve">nhãn </w:t>
      </w:r>
      <w:r>
        <w:t xml:space="preserve">hiệu </w:t>
      </w:r>
      <w:r>
        <w:t xml:space="preserve">đẹp </w:t>
      </w:r>
      <w:r>
        <w:t xml:space="preserve">đẽ </w:t>
      </w:r>
      <w:r>
        <w:t xml:space="preserve">để </w:t>
      </w:r>
      <w:r>
        <w:t xml:space="preserve">đánh </w:t>
      </w:r>
      <w:r>
        <w:rPr>
          <w:i/>
        </w:rPr>
        <w:t xml:space="preserve">lừa. </w:t>
      </w:r>
      <w:r>
        <w:br/>
      </w:r>
      <w:r>
        <w:rPr>
          <w:b/>
        </w:rPr>
        <w:t xml:space="preserve">treo </w:t>
      </w:r>
      <w:r>
        <w:rPr>
          <w:b/>
        </w:rPr>
        <w:t xml:space="preserve">giò </w:t>
      </w:r>
      <w:r>
        <w:rPr>
          <w:i/>
        </w:rPr>
        <w:t xml:space="preserve">động từ </w:t>
      </w:r>
      <w:r>
        <w:t xml:space="preserve">(thgt). </w:t>
      </w:r>
      <w:r>
        <w:rPr>
          <w:i/>
        </w:rPr>
        <w:t xml:space="preserve">Đình </w:t>
      </w:r>
      <w:r>
        <w:t xml:space="preserve">chỉ </w:t>
      </w:r>
      <w:r>
        <w:t xml:space="preserve">không </w:t>
      </w:r>
      <w:r>
        <w:t xml:space="preserve">cho </w:t>
      </w:r>
      <w:r>
        <w:t xml:space="preserve">tham </w:t>
      </w:r>
      <w:r>
        <w:t xml:space="preserve">gia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thao. </w:t>
      </w:r>
      <w:r>
        <w:t xml:space="preserve">Câu </w:t>
      </w:r>
      <w:r>
        <w:t xml:space="preserve">thủ </w:t>
      </w:r>
      <w:r>
        <w:rPr>
          <w:i/>
        </w:rPr>
        <w:t xml:space="preserve">bị </w:t>
      </w:r>
      <w:r>
        <w:t xml:space="preserve">treo </w:t>
      </w:r>
      <w:r>
        <w:rPr>
          <w:i/>
        </w:rPr>
        <w:t xml:space="preserve">giÒ </w:t>
      </w:r>
      <w:r>
        <w:t xml:space="preserve">một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treo </w:t>
      </w:r>
      <w:r>
        <w:rPr>
          <w:b/>
        </w:rPr>
        <w:t xml:space="preserve">mõm </w:t>
      </w:r>
      <w:r>
        <w:rPr>
          <w:i/>
        </w:rPr>
        <w:t xml:space="preserve">động từ </w:t>
      </w:r>
      <w:r>
        <w:t xml:space="preserve">(thợt.). </w:t>
      </w:r>
      <w:r>
        <w:t xml:space="preserve">Như </w:t>
      </w:r>
      <w:r>
        <w:t xml:space="preserve">treo </w:t>
      </w:r>
      <w:r>
        <w:t xml:space="preserve">niêu. </w:t>
      </w:r>
      <w:r>
        <w:br/>
      </w:r>
      <w:r>
        <w:rPr>
          <w:b/>
        </w:rPr>
        <w:t xml:space="preserve">treo </w:t>
      </w:r>
      <w:r>
        <w:rPr>
          <w:b/>
        </w:rPr>
        <w:t xml:space="preserve">niêu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Lâm </w:t>
      </w:r>
      <w:r>
        <w:t xml:space="preserve">vào </w:t>
      </w:r>
      <w:r>
        <w:t xml:space="preserve">cảnh </w:t>
      </w:r>
      <w:r>
        <w:t xml:space="preserve">phải </w:t>
      </w:r>
      <w:r>
        <w:t xml:space="preserve">nhịn </w:t>
      </w:r>
      <w:r>
        <w:t xml:space="preserve">đói, </w:t>
      </w:r>
      <w:r>
        <w:t xml:space="preserve">ăn </w:t>
      </w:r>
      <w:r>
        <w:t xml:space="preserve">đói. </w:t>
      </w:r>
      <w:r>
        <w:br/>
      </w:r>
      <w:r>
        <w:rPr>
          <w:b/>
        </w:rPr>
        <w:t xml:space="preserve">trèo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thể </w:t>
      </w:r>
      <w:r>
        <w:t xml:space="preserve">lên </w:t>
      </w:r>
      <w:r>
        <w:t xml:space="preserve">cao </w:t>
      </w:r>
      <w:r>
        <w:t xml:space="preserve">bằng </w:t>
      </w:r>
      <w:r>
        <w:t xml:space="preserve">cử </w:t>
      </w:r>
      <w:r>
        <w:t xml:space="preserve">động </w:t>
      </w:r>
      <w:r>
        <w:t xml:space="preserve">kết </w:t>
      </w:r>
      <w:r>
        <w:t xml:space="preserve">hợp </w:t>
      </w:r>
      <w:r>
        <w:t xml:space="preserve">của </w:t>
      </w:r>
      <w:r>
        <w:t xml:space="preserve">tay </w:t>
      </w:r>
      <w:r>
        <w:t xml:space="preserve">níu, </w:t>
      </w:r>
      <w:r>
        <w:t xml:space="preserve">bám </w:t>
      </w:r>
      <w:r>
        <w:t xml:space="preserve">và </w:t>
      </w:r>
      <w:r>
        <w:t xml:space="preserve">chân </w:t>
      </w:r>
      <w:r>
        <w:t xml:space="preserve">đẩy, </w:t>
      </w:r>
      <w:r>
        <w:t xml:space="preserve">di </w:t>
      </w:r>
      <w:r>
        <w:t xml:space="preserve">chuyển </w:t>
      </w:r>
      <w:r>
        <w:t xml:space="preserve">từng </w:t>
      </w:r>
      <w:r>
        <w:t xml:space="preserve">nấc </w:t>
      </w:r>
      <w:r>
        <w:t xml:space="preserve">một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khác. </w:t>
      </w:r>
      <w:r>
        <w:rPr>
          <w:i/>
        </w:rPr>
        <w:t xml:space="preserve">Trèo </w:t>
      </w:r>
      <w:r>
        <w:rPr>
          <w:i/>
        </w:rPr>
        <w:t xml:space="preserve">cây. </w:t>
      </w:r>
      <w:r>
        <w:t xml:space="preserve">Trèo </w:t>
      </w:r>
      <w:r>
        <w:t xml:space="preserve">tường. </w:t>
      </w:r>
      <w:r>
        <w:br/>
      </w:r>
      <w:r>
        <w:rPr>
          <w:b/>
        </w:rPr>
        <w:t xml:space="preserve">trèo </w:t>
      </w:r>
      <w:r>
        <w:rPr>
          <w:b/>
        </w:rPr>
        <w:t xml:space="preserve">đèo </w:t>
      </w:r>
      <w:r>
        <w:rPr>
          <w:b/>
        </w:rPr>
        <w:t xml:space="preserve">lội </w:t>
      </w:r>
      <w:r>
        <w:rPr>
          <w:b/>
        </w:rPr>
        <w:t xml:space="preserve">suối </w:t>
      </w:r>
      <w:r>
        <w:t xml:space="preserve">Tả </w:t>
      </w:r>
      <w:r>
        <w:t xml:space="preserve">cảnh </w:t>
      </w:r>
      <w:r>
        <w:t xml:space="preserve">gian </w:t>
      </w:r>
      <w:r>
        <w:t xml:space="preserve">nan </w:t>
      </w:r>
      <w:r>
        <w:t xml:space="preserve">vất </w:t>
      </w:r>
      <w:r>
        <w:t xml:space="preserve">vả </w:t>
      </w:r>
      <w:r>
        <w:t xml:space="preserve">trên </w:t>
      </w:r>
      <w:r>
        <w:t xml:space="preserve">chặng </w:t>
      </w:r>
      <w:r>
        <w:t xml:space="preserve">đường </w:t>
      </w:r>
      <w:r>
        <w:t xml:space="preserve">xa.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