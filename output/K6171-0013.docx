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"a-tlát" </w:t>
      </w:r>
      <w:r>
        <w:rPr>
          <w:i/>
        </w:rPr>
        <w:t xml:space="preserve">xem </w:t>
      </w:r>
      <w:r>
        <w:rPr>
          <w:i/>
        </w:rPr>
        <w:t xml:space="preserve">atlas. </w:t>
      </w:r>
      <w:r>
        <w:br/>
      </w:r>
      <w:r>
        <w:rPr>
          <w:b/>
        </w:rPr>
        <w:t xml:space="preserve">a </w:t>
      </w:r>
      <w:r>
        <w:rPr>
          <w:b/>
        </w:rPr>
        <w:t xml:space="preserve">tòng </w:t>
      </w:r>
      <w:r>
        <w:rPr>
          <w:i/>
        </w:rPr>
        <w:t xml:space="preserve">động từ </w:t>
      </w:r>
      <w:r>
        <w:t xml:space="preserve">Tham </w:t>
      </w:r>
      <w:r>
        <w:t xml:space="preserve">gia </w:t>
      </w:r>
      <w:r>
        <w:t xml:space="preserve">một </w:t>
      </w:r>
      <w:r>
        <w:t xml:space="preserve">cách </w:t>
      </w:r>
      <w:r>
        <w:t xml:space="preserve">thiếu </w:t>
      </w:r>
      <w:r>
        <w:t xml:space="preserve">suy </w:t>
      </w:r>
      <w:r>
        <w:t xml:space="preserve">nghĩ </w:t>
      </w:r>
      <w:r>
        <w:t xml:space="preserve">vào </w:t>
      </w:r>
      <w:r>
        <w:t xml:space="preserve">một </w:t>
      </w:r>
      <w:r>
        <w:t xml:space="preserve">hành </w:t>
      </w:r>
      <w:r>
        <w:t xml:space="preserve">động </w:t>
      </w:r>
      <w:r>
        <w:t xml:space="preserve">phạm </w:t>
      </w:r>
      <w:r>
        <w:t xml:space="preserve">pháp </w:t>
      </w:r>
      <w:r>
        <w:t xml:space="preserve">do </w:t>
      </w:r>
      <w:r>
        <w:t xml:space="preserve">người </w:t>
      </w:r>
      <w:r>
        <w:t xml:space="preserve">khác </w:t>
      </w:r>
      <w:r>
        <w:t xml:space="preserve">điều </w:t>
      </w:r>
      <w:r>
        <w:t xml:space="preserve">khiển. </w:t>
      </w:r>
      <w:r>
        <w:t xml:space="preserve">Phân </w:t>
      </w:r>
      <w:r>
        <w:rPr>
          <w:i/>
        </w:rPr>
        <w:t xml:space="preserve">biệt </w:t>
      </w:r>
      <w:r>
        <w:rPr>
          <w:i/>
        </w:rPr>
        <w:t xml:space="preserve">kế </w:t>
      </w:r>
      <w:r>
        <w:rPr>
          <w:i/>
        </w:rPr>
        <w:t xml:space="preserve">chủ </w:t>
      </w:r>
      <w:r>
        <w:rPr>
          <w:i/>
        </w:rPr>
        <w:t xml:space="preserve">mưu </w:t>
      </w:r>
      <w:r>
        <w:rPr>
          <w:i/>
        </w:rPr>
        <w:t xml:space="preserve">với </w:t>
      </w:r>
      <w:r>
        <w:rPr>
          <w:i/>
        </w:rPr>
        <w:t xml:space="preserve">bọn </w:t>
      </w:r>
      <w:r>
        <w:rPr>
          <w:i/>
        </w:rPr>
        <w:t xml:space="preserve">a </w:t>
      </w:r>
      <w:r>
        <w:rPr>
          <w:i/>
        </w:rPr>
        <w:t xml:space="preserve">tông. </w:t>
      </w:r>
      <w:r>
        <w:br/>
      </w:r>
      <w:r>
        <w:rPr>
          <w:b/>
        </w:rPr>
        <w:t xml:space="preserve">"a-trô-pin” </w:t>
      </w:r>
      <w:r>
        <w:rPr>
          <w:i/>
        </w:rPr>
        <w:t xml:space="preserve">xem </w:t>
      </w:r>
      <w:r>
        <w:rPr>
          <w:i/>
        </w:rPr>
        <w:t xml:space="preserve">atropin. </w:t>
      </w:r>
      <w:r>
        <w:br/>
      </w:r>
      <w:r>
        <w:rPr>
          <w:b/>
        </w:rPr>
        <w:t xml:space="preserve">"a-xen"x. </w:t>
      </w:r>
      <w:r>
        <w:rPr>
          <w:b/>
        </w:rPr>
        <w:t xml:space="preserve">arsenic. </w:t>
      </w:r>
      <w:r>
        <w:br/>
      </w:r>
      <w:r>
        <w:rPr>
          <w:b/>
        </w:rPr>
        <w:t xml:space="preserve">"a-xô-ti-len" </w:t>
      </w:r>
      <w:r>
        <w:rPr>
          <w:i/>
        </w:rPr>
        <w:t xml:space="preserve">xem </w:t>
      </w:r>
      <w:r>
        <w:rPr>
          <w:i/>
        </w:rPr>
        <w:t xml:space="preserve">qcetylen. </w:t>
      </w:r>
      <w:r>
        <w:br/>
      </w:r>
      <w:r>
        <w:rPr>
          <w:b/>
        </w:rPr>
        <w:t xml:space="preserve">"a-xê-ton" </w:t>
      </w:r>
      <w:r>
        <w:rPr>
          <w:i/>
        </w:rPr>
        <w:t xml:space="preserve">xem </w:t>
      </w:r>
      <w:r>
        <w:rPr>
          <w:i/>
        </w:rPr>
        <w:t xml:space="preserve">acetoni. </w:t>
      </w:r>
      <w:r>
        <w:br/>
      </w:r>
      <w:r>
        <w:rPr>
          <w:b/>
        </w:rPr>
        <w:t xml:space="preserve">axitx </w:t>
      </w:r>
      <w:r>
        <w:rPr>
          <w:b/>
        </w:rPr>
        <w:t xml:space="preserve">acid. </w:t>
      </w:r>
      <w:r>
        <w:br/>
      </w:r>
      <w:r>
        <w:rPr>
          <w:b/>
        </w:rPr>
        <w:t xml:space="preserve">"a-xít </w:t>
      </w:r>
      <w:r>
        <w:rPr>
          <w:b/>
        </w:rPr>
        <w:t xml:space="preserve">a-min" </w:t>
      </w:r>
      <w:r>
        <w:rPr>
          <w:i/>
        </w:rPr>
        <w:t xml:space="preserve">xem </w:t>
      </w:r>
      <w:r>
        <w:t xml:space="preserve">aminoacid. </w:t>
      </w:r>
      <w:r>
        <w:br/>
      </w:r>
      <w:r>
        <w:rPr>
          <w:b/>
        </w:rPr>
        <w:t xml:space="preserve">"a-xphan" </w:t>
      </w:r>
      <w:r>
        <w:rPr>
          <w:i/>
        </w:rPr>
        <w:t xml:space="preserve">xem </w:t>
      </w:r>
      <w:r>
        <w:rPr>
          <w:i/>
        </w:rPr>
        <w:t xml:space="preserve">asphalt. </w:t>
      </w:r>
      <w:r>
        <w:br/>
      </w:r>
      <w:r>
        <w:rPr>
          <w:b/>
        </w:rPr>
        <w:t xml:space="preserve">"a-xpi-rin” </w:t>
      </w:r>
      <w:r>
        <w:rPr>
          <w:i/>
        </w:rPr>
        <w:t xml:space="preserve">xem </w:t>
      </w:r>
      <w:r>
        <w:t xml:space="preserve">aspirin. </w:t>
      </w:r>
      <w:r>
        <w:br/>
      </w:r>
      <w:r>
        <w:rPr>
          <w:b/>
        </w:rPr>
        <w:t xml:space="preserve">à, </w:t>
      </w:r>
      <w:r>
        <w:rPr>
          <w:i/>
        </w:rPr>
        <w:t xml:space="preserve">động từ </w:t>
      </w:r>
      <w:r>
        <w:t xml:space="preserve">(ít dùng). </w:t>
      </w:r>
      <w:r>
        <w:t xml:space="preserve">Ùa </w:t>
      </w:r>
      <w:r>
        <w:t xml:space="preserve">tới, </w:t>
      </w:r>
      <w:r>
        <w:t xml:space="preserve">sấn </w:t>
      </w:r>
      <w:r>
        <w:t xml:space="preserve">tới </w:t>
      </w:r>
      <w:r>
        <w:t xml:space="preserve">ồ </w:t>
      </w:r>
      <w:r>
        <w:t xml:space="preserve">ạt </w:t>
      </w:r>
      <w:r>
        <w:t xml:space="preserve">cùng </w:t>
      </w:r>
      <w:r>
        <w:rPr>
          <w:i/>
        </w:rPr>
        <w:t xml:space="preserve">một </w:t>
      </w:r>
      <w:r>
        <w:t xml:space="preserve">lúc. </w:t>
      </w:r>
      <w:r>
        <w:rPr>
          <w:i/>
        </w:rPr>
        <w:t xml:space="preserve">Lũ </w:t>
      </w:r>
      <w:r>
        <w:t xml:space="preserve">trẻ </w:t>
      </w:r>
      <w:r>
        <w:rPr>
          <w:i/>
        </w:rPr>
        <w:t xml:space="preserve">à </w:t>
      </w:r>
      <w:r>
        <w:rPr>
          <w:i/>
        </w:rPr>
        <w:t xml:space="preserve">uào </w:t>
      </w:r>
      <w:r>
        <w:rPr>
          <w:i/>
        </w:rPr>
        <w:t xml:space="preserve">vườn. </w:t>
      </w:r>
      <w:r>
        <w:br/>
      </w:r>
      <w:r>
        <w:rPr>
          <w:b/>
        </w:rPr>
        <w:t xml:space="preserve">à,! </w:t>
      </w:r>
      <w:r>
        <w:rPr>
          <w:i/>
        </w:rPr>
        <w:t xml:space="preserve">trợ từ </w:t>
      </w:r>
      <w:r>
        <w:t xml:space="preserve">(kng.; </w:t>
      </w:r>
      <w:r>
        <w:t xml:space="preserve">dùng </w:t>
      </w:r>
      <w:r>
        <w:t xml:space="preserve">ở </w:t>
      </w:r>
      <w:r>
        <w:t xml:space="preserve">cuối </w:t>
      </w:r>
      <w:r>
        <w:t xml:space="preserve">câu).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hỏi </w:t>
      </w:r>
      <w:r>
        <w:t xml:space="preserve">thân </w:t>
      </w:r>
      <w:r>
        <w:t xml:space="preserve">mật </w:t>
      </w:r>
      <w:r>
        <w:t xml:space="preserve">để </w:t>
      </w:r>
      <w:r>
        <w:t xml:space="preserve">rõ </w:t>
      </w:r>
      <w:r>
        <w:t xml:space="preserve">thêm </w:t>
      </w:r>
      <w:r>
        <w:t xml:space="preserve">về </w:t>
      </w:r>
      <w:r>
        <w:t xml:space="preserve">điều </w:t>
      </w:r>
      <w:r>
        <w:t xml:space="preserve">gì </w:t>
      </w:r>
      <w:r>
        <w:t xml:space="preserve">đó. </w:t>
      </w:r>
      <w:r>
        <w:t xml:space="preserve">Mới </w:t>
      </w:r>
      <w:r>
        <w:rPr>
          <w:i/>
        </w:rPr>
        <w:t xml:space="preserve">đó </w:t>
      </w:r>
      <w:r>
        <w:rPr>
          <w:i/>
        </w:rPr>
        <w:t xml:space="preserve">mà </w:t>
      </w:r>
      <w:r>
        <w:rPr>
          <w:i/>
        </w:rPr>
        <w:t xml:space="preserve">quên </w:t>
      </w:r>
      <w:r>
        <w:rPr>
          <w:i/>
        </w:rPr>
        <w:t xml:space="preserve">rồi </w:t>
      </w:r>
      <w:r>
        <w:rPr>
          <w:i/>
        </w:rPr>
        <w:t xml:space="preserve">à? </w:t>
      </w:r>
      <w:r>
        <w:rPr>
          <w:i/>
        </w:rPr>
        <w:t xml:space="preserve">Anh </w:t>
      </w:r>
      <w:r>
        <w:rPr>
          <w:i/>
        </w:rPr>
        <w:t xml:space="preserve">đi </w:t>
      </w:r>
      <w:r>
        <w:rPr>
          <w:i/>
        </w:rPr>
        <w:t xml:space="preserve">à? </w:t>
      </w:r>
      <w:r>
        <w:t xml:space="preserve">NI </w:t>
      </w:r>
      <w:r>
        <w:t xml:space="preserve">cảm từ </w:t>
      </w:r>
      <w:r>
        <w:t xml:space="preserve">(khẩu ngữ). </w:t>
      </w:r>
      <w:r>
        <w:t xml:space="preserve">Tiếng </w:t>
      </w:r>
      <w:r>
        <w:t xml:space="preserve">thốt </w:t>
      </w:r>
      <w:r>
        <w:t xml:space="preserve">ra </w:t>
      </w:r>
      <w:r>
        <w:t xml:space="preserve">biểu </w:t>
      </w:r>
      <w:r>
        <w:t xml:space="preserve">lộ </w:t>
      </w:r>
      <w:r>
        <w:t xml:space="preserve">sự </w:t>
      </w:r>
      <w:r>
        <w:t xml:space="preserve">ngạc </w:t>
      </w:r>
      <w:r>
        <w:t xml:space="preserve">nhiên </w:t>
      </w:r>
      <w:r>
        <w:t xml:space="preserve">hoặc </w:t>
      </w:r>
      <w:r>
        <w:t xml:space="preserve">sực </w:t>
      </w:r>
      <w:r>
        <w:t xml:space="preserve">nhớ </w:t>
      </w:r>
      <w:r>
        <w:t xml:space="preserve">ra </w:t>
      </w:r>
      <w:r>
        <w:t xml:space="preserve">điều </w:t>
      </w:r>
      <w:r>
        <w:t xml:space="preserve">gì. </w:t>
      </w:r>
      <w:r>
        <w:rPr>
          <w:i/>
        </w:rPr>
        <w:t xml:space="preserve">À, </w:t>
      </w:r>
      <w:r>
        <w:rPr>
          <w:i/>
        </w:rPr>
        <w:t xml:space="preserve">đẹp </w:t>
      </w:r>
      <w:r>
        <w:rPr>
          <w:i/>
        </w:rPr>
        <w:t xml:space="preserve">nhữ </w:t>
      </w:r>
      <w:r>
        <w:rPr>
          <w:i/>
        </w:rPr>
        <w:t xml:space="preserve">À </w:t>
      </w:r>
      <w:r>
        <w:t xml:space="preserve">quên! </w:t>
      </w:r>
      <w:r>
        <w:br/>
      </w:r>
      <w:r>
        <w:rPr>
          <w:b/>
        </w:rPr>
        <w:t xml:space="preserve">à </w:t>
      </w:r>
      <w:r>
        <w:rPr>
          <w:b/>
        </w:rPr>
        <w:t xml:space="preserve">ơi </w:t>
      </w:r>
      <w:r>
        <w:t xml:space="preserve">Tiếng </w:t>
      </w:r>
      <w:r>
        <w:t xml:space="preserve">đệm </w:t>
      </w:r>
      <w:r>
        <w:t xml:space="preserve">trong </w:t>
      </w:r>
      <w:r>
        <w:t xml:space="preserve">lời </w:t>
      </w:r>
      <w:r>
        <w:t xml:space="preserve">ru. </w:t>
      </w:r>
      <w:r>
        <w:br/>
      </w:r>
      <w:r>
        <w:rPr>
          <w:b/>
        </w:rPr>
        <w:t xml:space="preserve">à </w:t>
      </w:r>
      <w:r>
        <w:rPr>
          <w:b/>
        </w:rPr>
        <w:t xml:space="preserve">uôm </w:t>
      </w:r>
      <w:r>
        <w:rPr>
          <w:i/>
        </w:rPr>
        <w:t xml:space="preserve">tính từ </w:t>
      </w:r>
      <w:r>
        <w:t xml:space="preserve">(hay </w:t>
      </w:r>
      <w:r>
        <w:t xml:space="preserve">động từ). </w:t>
      </w:r>
      <w:r>
        <w:rPr>
          <w:i/>
        </w:rPr>
        <w:t xml:space="preserve">(khẩu ngữ). </w:t>
      </w:r>
      <w:r>
        <w:t xml:space="preserve">Lẫn </w:t>
      </w:r>
      <w:r>
        <w:t xml:space="preserve">lộn </w:t>
      </w:r>
      <w:r>
        <w:t xml:space="preserve">tốt </w:t>
      </w:r>
      <w:r>
        <w:t xml:space="preserve">xấu, </w:t>
      </w:r>
      <w:r>
        <w:t xml:space="preserve">không </w:t>
      </w:r>
      <w:r>
        <w:t xml:space="preserve">phân </w:t>
      </w:r>
      <w:r>
        <w:t xml:space="preserve">biệt </w:t>
      </w:r>
      <w:r>
        <w:t xml:space="preserve">rõ </w:t>
      </w:r>
      <w:r>
        <w:t xml:space="preserve">ràng. </w:t>
      </w:r>
      <w:r>
        <w:rPr>
          <w:i/>
        </w:rPr>
        <w:t xml:space="preserve">Làm </w:t>
      </w:r>
      <w:r>
        <w:rPr>
          <w:i/>
        </w:rPr>
        <w:t xml:space="preserve">à </w:t>
      </w:r>
      <w:r>
        <w:rPr>
          <w:i/>
        </w:rPr>
        <w:t xml:space="preserve">uôm </w:t>
      </w:r>
      <w:r>
        <w:rPr>
          <w:i/>
        </w:rPr>
        <w:t xml:space="preserve">cho </w:t>
      </w:r>
      <w:r>
        <w:rPr>
          <w:i/>
        </w:rPr>
        <w:t xml:space="preserve">xong </w:t>
      </w:r>
      <w:r>
        <w:rPr>
          <w:i/>
        </w:rPr>
        <w:t xml:space="preserve">chuyện. </w:t>
      </w:r>
      <w:r>
        <w:br/>
      </w:r>
      <w:r>
        <w:rPr>
          <w:b/>
        </w:rPr>
        <w:t xml:space="preserve">ả </w:t>
      </w:r>
      <w:r>
        <w:rPr>
          <w:i/>
        </w:rPr>
        <w:t xml:space="preserve">đại từ </w:t>
      </w:r>
      <w:r>
        <w:rPr>
          <w:b/>
        </w:rPr>
        <w:t xml:space="preserve">1 </w:t>
      </w:r>
      <w:r>
        <w:t xml:space="preserve">(cũ). </w:t>
      </w:r>
      <w:r>
        <w:t xml:space="preserve">Người </w:t>
      </w:r>
      <w:r>
        <w:t xml:space="preserve">con </w:t>
      </w:r>
      <w:r>
        <w:t xml:space="preserve">gái. </w:t>
      </w:r>
      <w:r>
        <w:rPr>
          <w:i/>
        </w:rPr>
        <w:t xml:space="preserve">Á </w:t>
      </w:r>
      <w:r>
        <w:t xml:space="preserve">Chức, </w:t>
      </w:r>
      <w:r>
        <w:rPr>
          <w:i/>
        </w:rPr>
        <w:t xml:space="preserve">chàng </w:t>
      </w:r>
      <w:r>
        <w:t xml:space="preserve">Ngưu. </w:t>
      </w:r>
      <w:r>
        <w:rPr>
          <w:i/>
        </w:rPr>
        <w:t xml:space="preserve">Á </w:t>
      </w:r>
      <w:r>
        <w:rPr>
          <w:i/>
        </w:rPr>
        <w:t xml:space="preserve">giang </w:t>
      </w:r>
      <w:r>
        <w:rPr>
          <w:i/>
        </w:rPr>
        <w:t xml:space="preserve">hỗ. </w:t>
      </w:r>
      <w:r>
        <w:rPr>
          <w:b/>
        </w:rPr>
        <w:t xml:space="preserve">2 </w:t>
      </w:r>
      <w:r>
        <w:t xml:space="preserve">(khẩu ngữ). </w:t>
      </w:r>
      <w:r>
        <w:t xml:space="preserve">Từ </w:t>
      </w:r>
      <w:r>
        <w:t xml:space="preserve">dùng </w:t>
      </w:r>
      <w:r>
        <w:t xml:space="preserve">trong </w:t>
      </w:r>
      <w:r>
        <w:t xml:space="preserve">đối </w:t>
      </w:r>
      <w:r>
        <w:t xml:space="preserve">thoại </w:t>
      </w:r>
      <w:r>
        <w:t xml:space="preserve">để </w:t>
      </w:r>
      <w:r>
        <w:t xml:space="preserve">chỉ </w:t>
      </w:r>
      <w:r>
        <w:t xml:space="preserve">người </w:t>
      </w:r>
      <w:r>
        <w:t xml:space="preserve">con </w:t>
      </w:r>
      <w:r>
        <w:t xml:space="preserve">gái </w:t>
      </w:r>
      <w:r>
        <w:t xml:space="preserve">nào </w:t>
      </w:r>
      <w:r>
        <w:t xml:space="preserve">đó </w:t>
      </w:r>
      <w:r>
        <w:t xml:space="preserve">với </w:t>
      </w:r>
      <w:r>
        <w:t xml:space="preserve">ý </w:t>
      </w:r>
      <w:r>
        <w:t xml:space="preserve">coi </w:t>
      </w:r>
      <w:r>
        <w:t xml:space="preserve">thường. </w:t>
      </w:r>
      <w:r>
        <w:t xml:space="preserve">Nói </w:t>
      </w:r>
      <w:r>
        <w:rPr>
          <w:i/>
        </w:rPr>
        <w:t xml:space="preserve">thế </w:t>
      </w:r>
      <w:r>
        <w:rPr>
          <w:i/>
        </w:rPr>
        <w:t xml:space="preserve">nào </w:t>
      </w:r>
      <w:r>
        <w:rPr>
          <w:i/>
        </w:rPr>
        <w:t xml:space="preserve">á </w:t>
      </w:r>
      <w:r>
        <w:t xml:space="preserve">cũng </w:t>
      </w:r>
      <w:r>
        <w:rPr>
          <w:i/>
        </w:rPr>
        <w:t xml:space="preserve">không </w:t>
      </w:r>
      <w:r>
        <w:t xml:space="preserve">nghe. </w:t>
      </w:r>
      <w:r>
        <w:rPr>
          <w:b/>
        </w:rPr>
        <w:t xml:space="preserve">3 </w:t>
      </w:r>
      <w:r>
        <w:t xml:space="preserve">(phương ngữ). </w:t>
      </w:r>
      <w:r>
        <w:t xml:space="preserve">Chị. </w:t>
      </w:r>
      <w:r>
        <w:rPr>
          <w:i/>
        </w:rPr>
        <w:t xml:space="preserve">Tại </w:t>
      </w:r>
      <w:r>
        <w:rPr>
          <w:i/>
        </w:rPr>
        <w:t xml:space="preserve">anh </w:t>
      </w:r>
      <w:r>
        <w:t xml:space="preserve">tại </w:t>
      </w:r>
      <w:r>
        <w:rPr>
          <w:i/>
        </w:rPr>
        <w:t xml:space="preserve">á, </w:t>
      </w:r>
      <w:r>
        <w:t xml:space="preserve">tại </w:t>
      </w:r>
      <w:r>
        <w:rPr>
          <w:i/>
        </w:rPr>
        <w:t xml:space="preserve">cả </w:t>
      </w:r>
      <w:r>
        <w:rPr>
          <w:i/>
        </w:rPr>
        <w:t xml:space="preserve">đôi </w:t>
      </w:r>
      <w:r>
        <w:rPr>
          <w:i/>
        </w:rPr>
        <w:t xml:space="preserve">bên </w:t>
      </w:r>
      <w:r>
        <w:t xml:space="preserve">(tục ngữ). </w:t>
      </w:r>
      <w:r>
        <w:br/>
      </w:r>
      <w:r>
        <w:rPr>
          <w:b/>
        </w:rPr>
        <w:t xml:space="preserve">ả </w:t>
      </w:r>
      <w:r>
        <w:rPr>
          <w:b/>
        </w:rPr>
        <w:t xml:space="preserve">đào </w:t>
      </w:r>
      <w:r>
        <w:rPr>
          <w:i/>
        </w:rPr>
        <w:t xml:space="preserve">danh từ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làm </w:t>
      </w:r>
      <w:r>
        <w:t xml:space="preserve">nghề </w:t>
      </w:r>
      <w:r>
        <w:t xml:space="preserve">hát </w:t>
      </w:r>
      <w:r>
        <w:t xml:space="preserve">ca </w:t>
      </w:r>
      <w:r>
        <w:t xml:space="preserve">trù </w:t>
      </w:r>
      <w:r>
        <w:t xml:space="preserve">trong </w:t>
      </w:r>
      <w:r>
        <w:t xml:space="preserve">các </w:t>
      </w:r>
      <w:r>
        <w:t xml:space="preserve">nhà </w:t>
      </w:r>
      <w:r>
        <w:t xml:space="preserve">hát </w:t>
      </w:r>
      <w:r>
        <w:t xml:space="preserve">riêng </w:t>
      </w:r>
      <w:r>
        <w:t xml:space="preserve">thời </w:t>
      </w:r>
      <w:r>
        <w:t xml:space="preserve">trước. </w:t>
      </w:r>
      <w:r>
        <w:br/>
      </w:r>
      <w:r>
        <w:rPr>
          <w:b/>
        </w:rPr>
        <w:t xml:space="preserve">ả </w:t>
      </w:r>
      <w:r>
        <w:rPr>
          <w:b/>
        </w:rPr>
        <w:t xml:space="preserve">đầu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Á </w:t>
      </w:r>
      <w:r>
        <w:t xml:space="preserve">đào. </w:t>
      </w:r>
      <w:r>
        <w:br/>
      </w:r>
      <w:r>
        <w:rPr>
          <w:b/>
        </w:rPr>
        <w:t xml:space="preserve">ả </w:t>
      </w:r>
      <w:r>
        <w:rPr>
          <w:b/>
        </w:rPr>
        <w:t xml:space="preserve">hoàn </w:t>
      </w:r>
      <w:r>
        <w:rPr>
          <w:i/>
        </w:rPr>
        <w:t xml:space="preserve">danh từ </w:t>
      </w:r>
      <w:r>
        <w:t xml:space="preserve">(ít dùng). </w:t>
      </w:r>
      <w:r>
        <w:t xml:space="preserve">Như </w:t>
      </w:r>
      <w:r>
        <w:t xml:space="preserve">a </w:t>
      </w:r>
      <w:r>
        <w:rPr>
          <w:i/>
        </w:rPr>
        <w:t xml:space="preserve">hoàn. </w:t>
      </w:r>
      <w:r>
        <w:br/>
      </w:r>
      <w:r>
        <w:rPr>
          <w:b/>
        </w:rPr>
        <w:t xml:space="preserve">á </w:t>
      </w:r>
      <w:r>
        <w:rPr>
          <w:i/>
        </w:rPr>
        <w:t xml:space="preserve">cảm từ </w:t>
      </w:r>
      <w:r>
        <w:t xml:space="preserve">Tiếng </w:t>
      </w:r>
      <w:r>
        <w:t xml:space="preserve">thốt </w:t>
      </w:r>
      <w:r>
        <w:t xml:space="preserve">ra </w:t>
      </w:r>
      <w:r>
        <w:t xml:space="preserve">biểu </w:t>
      </w:r>
      <w:r>
        <w:t xml:space="preserve">lộ </w:t>
      </w:r>
      <w:r>
        <w:t xml:space="preserve">sự </w:t>
      </w:r>
      <w:r>
        <w:t xml:space="preserve">sửng </w:t>
      </w:r>
      <w:r>
        <w:t xml:space="preserve">sốt </w:t>
      </w:r>
      <w:r>
        <w:t xml:space="preserve">hoặc </w:t>
      </w:r>
      <w:r>
        <w:t xml:space="preserve">cảm </w:t>
      </w:r>
      <w:r>
        <w:t xml:space="preserve">giác </w:t>
      </w:r>
      <w:r>
        <w:t xml:space="preserve">đau </w:t>
      </w:r>
      <w:r>
        <w:t xml:space="preserve">đớn </w:t>
      </w:r>
      <w:r>
        <w:t xml:space="preserve">đột </w:t>
      </w:r>
      <w:r>
        <w:t xml:space="preserve">ngột. </w:t>
      </w:r>
      <w:r>
        <w:rPr>
          <w:i/>
        </w:rPr>
        <w:t xml:space="preserve">Á </w:t>
      </w:r>
      <w:r>
        <w:t xml:space="preserve">đau! </w:t>
      </w:r>
      <w:r>
        <w:br/>
      </w:r>
      <w:r>
        <w:rPr>
          <w:b/>
        </w:rPr>
        <w:t xml:space="preserve">á </w:t>
      </w:r>
      <w:r>
        <w:rPr>
          <w:b/>
        </w:rPr>
        <w:t xml:space="preserve">à </w:t>
      </w:r>
      <w:r>
        <w:rPr>
          <w:i/>
        </w:rPr>
        <w:t xml:space="preserve">cảm từ </w:t>
      </w:r>
      <w:r>
        <w:t xml:space="preserve">(Kng </w:t>
      </w:r>
      <w:r>
        <w:t xml:space="preserve">thường </w:t>
      </w:r>
      <w:r>
        <w:t xml:space="preserve">dùng </w:t>
      </w:r>
      <w:r>
        <w:t xml:space="preserve">ở </w:t>
      </w:r>
      <w:r>
        <w:t xml:space="preserve">đầu </w:t>
      </w:r>
      <w:r>
        <w:t xml:space="preserve">câu). </w:t>
      </w:r>
      <w:r>
        <w:t xml:space="preserve">Tiếng </w:t>
      </w:r>
      <w:r>
        <w:t xml:space="preserve">thốt </w:t>
      </w:r>
      <w:r>
        <w:t xml:space="preserve">ra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ngạc </w:t>
      </w:r>
      <w:r>
        <w:t xml:space="preserve">nhiên </w:t>
      </w:r>
      <w:r>
        <w:t xml:space="preserve">như </w:t>
      </w:r>
      <w:r>
        <w:t xml:space="preserve">mới </w:t>
      </w:r>
      <w:r>
        <w:t xml:space="preserve">vỡ </w:t>
      </w:r>
      <w:r>
        <w:t xml:space="preserve">lẽ </w:t>
      </w:r>
      <w:r>
        <w:t xml:space="preserve">ra </w:t>
      </w:r>
      <w:r>
        <w:t xml:space="preserve">điều </w:t>
      </w:r>
      <w:r>
        <w:t xml:space="preserve">gì. </w:t>
      </w:r>
      <w:r>
        <w:rPr>
          <w:i/>
        </w:rPr>
        <w:t xml:space="preserve">Áa, </w:t>
      </w:r>
      <w:r>
        <w:rPr>
          <w:i/>
        </w:rPr>
        <w:t xml:space="preserve">thì </w:t>
      </w:r>
      <w:r>
        <w:rPr>
          <w:i/>
        </w:rPr>
        <w:t xml:space="preserve">ra </w:t>
      </w:r>
      <w:r>
        <w:rPr>
          <w:i/>
        </w:rPr>
        <w:t xml:space="preserve">là </w:t>
      </w:r>
      <w:r>
        <w:rPr>
          <w:i/>
        </w:rPr>
        <w:t xml:space="preserve">thế! </w:t>
      </w:r>
      <w:r>
        <w:br/>
      </w:r>
      <w:r>
        <w:rPr>
          <w:b/>
        </w:rPr>
        <w:t xml:space="preserve">á </w:t>
      </w:r>
      <w:r>
        <w:rPr>
          <w:b/>
        </w:rPr>
        <w:t xml:space="preserve">hậu </w:t>
      </w:r>
      <w:r>
        <w:rPr>
          <w:i/>
        </w:rPr>
        <w:t xml:space="preserve">danh từ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chiếm </w:t>
      </w:r>
      <w:r>
        <w:t xml:space="preserve">giải </w:t>
      </w:r>
      <w:r>
        <w:t xml:space="preserve">nhì </w:t>
      </w:r>
      <w:r>
        <w:t xml:space="preserve">trong </w:t>
      </w:r>
      <w:r>
        <w:t xml:space="preserve">một </w:t>
      </w:r>
      <w:r>
        <w:t xml:space="preserve">cuộc </w:t>
      </w:r>
      <w:r>
        <w:t xml:space="preserve">thi </w:t>
      </w:r>
      <w:r>
        <w:t xml:space="preserve">sắc </w:t>
      </w:r>
      <w:r>
        <w:t xml:space="preserve">đẹp, </w:t>
      </w:r>
      <w:r>
        <w:t xml:space="preserve">sau </w:t>
      </w:r>
      <w:r>
        <w:t xml:space="preserve">hoa </w:t>
      </w:r>
      <w:r>
        <w:t xml:space="preserve">hậu. </w:t>
      </w:r>
      <w:r>
        <w:br/>
      </w:r>
      <w:r>
        <w:rPr>
          <w:b/>
        </w:rPr>
        <w:t xml:space="preserve">á </w:t>
      </w:r>
      <w:r>
        <w:rPr>
          <w:b/>
        </w:rPr>
        <w:t xml:space="preserve">khôi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Như </w:t>
      </w:r>
      <w:r>
        <w:rPr>
          <w:i/>
        </w:rPr>
        <w:t xml:space="preserve">ó </w:t>
      </w:r>
      <w:r>
        <w:rPr>
          <w:i/>
        </w:rPr>
        <w:t xml:space="preserve">nguyên. </w:t>
      </w:r>
      <w:r>
        <w:rPr>
          <w:b/>
        </w:rPr>
        <w:t xml:space="preserve">2 </w:t>
      </w:r>
      <w:r>
        <w:t xml:space="preserve">Người </w:t>
      </w:r>
      <w:r>
        <w:t xml:space="preserve">con </w:t>
      </w:r>
      <w:r>
        <w:t xml:space="preserve">gái </w:t>
      </w:r>
      <w:r>
        <w:t xml:space="preserve">chiếm </w:t>
      </w:r>
      <w:r>
        <w:t xml:space="preserve">giải </w:t>
      </w:r>
      <w:r>
        <w:t xml:space="preserve">nhì </w:t>
      </w:r>
      <w:r>
        <w:t xml:space="preserve">trong </w:t>
      </w:r>
      <w:r>
        <w:t xml:space="preserve">một </w:t>
      </w:r>
      <w:r>
        <w:t xml:space="preserve">cuộc </w:t>
      </w:r>
      <w:r>
        <w:t xml:space="preserve">thi </w:t>
      </w:r>
      <w:r>
        <w:t xml:space="preserve">người </w:t>
      </w:r>
      <w:r>
        <w:t xml:space="preserve">đẹp, </w:t>
      </w:r>
      <w:r>
        <w:t xml:space="preserve">sau </w:t>
      </w:r>
      <w:r>
        <w:t xml:space="preserve">hoa </w:t>
      </w:r>
      <w:r>
        <w:t xml:space="preserve">khôi. </w:t>
      </w:r>
      <w:r>
        <w:br/>
      </w:r>
      <w:r>
        <w:rPr>
          <w:b/>
        </w:rPr>
        <w:t xml:space="preserve">á </w:t>
      </w:r>
      <w:r>
        <w:rPr>
          <w:b/>
        </w:rPr>
        <w:t xml:space="preserve">kim </w:t>
      </w:r>
      <w:r>
        <w:rPr>
          <w:i/>
        </w:rPr>
        <w:t xml:space="preserve">danh từ </w:t>
      </w:r>
      <w:r>
        <w:t xml:space="preserve">(cũ).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các </w:t>
      </w:r>
      <w:r>
        <w:t xml:space="preserve">đơn </w:t>
      </w:r>
      <w:r>
        <w:t xml:space="preserve">chất </w:t>
      </w:r>
      <w:r>
        <w:t xml:space="preserve">không </w:t>
      </w:r>
      <w:r>
        <w:t xml:space="preserve">phải </w:t>
      </w:r>
      <w:r>
        <w:t xml:space="preserve">kim </w:t>
      </w:r>
      <w:r>
        <w:t xml:space="preserve">loại; </w:t>
      </w:r>
      <w:r>
        <w:t xml:space="preserve">nguyên </w:t>
      </w:r>
      <w:r>
        <w:t xml:space="preserve">tố </w:t>
      </w:r>
      <w:r>
        <w:t xml:space="preserve">không </w:t>
      </w:r>
      <w:r>
        <w:t xml:space="preserve">kim </w:t>
      </w:r>
      <w:r>
        <w:t xml:space="preserve">loại. </w:t>
      </w:r>
      <w:r>
        <w:br/>
      </w:r>
      <w:r>
        <w:rPr>
          <w:b/>
        </w:rPr>
        <w:t xml:space="preserve">á </w:t>
      </w:r>
      <w:r>
        <w:rPr>
          <w:b/>
        </w:rPr>
        <w:t xml:space="preserve">nguyên </w:t>
      </w:r>
      <w:r>
        <w:rPr>
          <w:i/>
        </w:rPr>
        <w:t xml:space="preserve">danh từ </w:t>
      </w:r>
      <w:r>
        <w:t xml:space="preserve">Người </w:t>
      </w:r>
      <w:r>
        <w:t xml:space="preserve">đỗ </w:t>
      </w:r>
      <w:r>
        <w:t xml:space="preserve">thứ </w:t>
      </w:r>
      <w:r>
        <w:t xml:space="preserve">hai </w:t>
      </w:r>
      <w:r>
        <w:t xml:space="preserve">trong </w:t>
      </w:r>
      <w:r>
        <w:t xml:space="preserve">một </w:t>
      </w:r>
      <w:r>
        <w:t xml:space="preserve">khoa </w:t>
      </w:r>
      <w:r>
        <w:t xml:space="preserve">thi </w:t>
      </w:r>
      <w:r>
        <w:t xml:space="preserve">thời </w:t>
      </w:r>
      <w:r>
        <w:t xml:space="preserve">phong </w:t>
      </w:r>
      <w:r>
        <w:t xml:space="preserve">kiến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thi </w:t>
      </w:r>
      <w:r>
        <w:t xml:space="preserve">hương). </w:t>
      </w:r>
      <w:r>
        <w:br/>
      </w:r>
      <w:r>
        <w:rPr>
          <w:b/>
        </w:rPr>
        <w:t xml:space="preserve">á </w:t>
      </w:r>
      <w:r>
        <w:rPr>
          <w:b/>
        </w:rPr>
        <w:t xml:space="preserve">nhiệt </w:t>
      </w:r>
      <w:r>
        <w:rPr>
          <w:b/>
        </w:rPr>
        <w:t xml:space="preserve">đới </w:t>
      </w:r>
      <w:r>
        <w:rPr>
          <w:i/>
        </w:rPr>
        <w:t xml:space="preserve">danh từ </w:t>
      </w:r>
      <w:r>
        <w:t xml:space="preserve">(cũ.). </w:t>
      </w:r>
      <w:r>
        <w:t xml:space="preserve">Cận </w:t>
      </w:r>
      <w:r>
        <w:t xml:space="preserve">nhiệt </w:t>
      </w:r>
      <w:r>
        <w:t xml:space="preserve">đới. </w:t>
      </w:r>
      <w:r>
        <w:br/>
      </w:r>
      <w:r>
        <w:rPr>
          <w:b/>
        </w:rPr>
        <w:t xml:space="preserve">á </w:t>
      </w:r>
      <w:r>
        <w:rPr>
          <w:b/>
        </w:rPr>
        <w:t xml:space="preserve">phiện </w:t>
      </w:r>
      <w:r>
        <w:rPr>
          <w:i/>
        </w:rPr>
        <w:t xml:space="preserve">danh từ </w:t>
      </w:r>
      <w:r>
        <w:t xml:space="preserve">(cũ). </w:t>
      </w:r>
      <w:r>
        <w:t xml:space="preserve">Thuốc </w:t>
      </w:r>
      <w:r>
        <w:t xml:space="preserve">phiện. </w:t>
      </w:r>
      <w:r>
        <w:br/>
      </w:r>
      <w:r>
        <w:rPr>
          <w:b/>
        </w:rPr>
        <w:t xml:space="preserve">á </w:t>
      </w:r>
      <w:r>
        <w:rPr>
          <w:b/>
        </w:rPr>
        <w:t xml:space="preserve">quân </w:t>
      </w:r>
      <w:r>
        <w:rPr>
          <w:i/>
        </w:rPr>
        <w:t xml:space="preserve">danh từ </w:t>
      </w:r>
      <w:r>
        <w:t xml:space="preserve">Đội </w:t>
      </w:r>
      <w:r>
        <w:t xml:space="preserve">(hoặc </w:t>
      </w:r>
      <w:r>
        <w:t xml:space="preserve">người) </w:t>
      </w:r>
      <w:r>
        <w:t xml:space="preserve">đứng </w:t>
      </w:r>
      <w:r>
        <w:t xml:space="preserve">thứ </w:t>
      </w:r>
      <w:r>
        <w:t xml:space="preserve">hai </w:t>
      </w:r>
      <w:r>
        <w:t xml:space="preserve">trong </w:t>
      </w:r>
      <w:r>
        <w:t xml:space="preserve">một </w:t>
      </w:r>
      <w:r>
        <w:t xml:space="preserve">giải </w:t>
      </w:r>
      <w:r>
        <w:t xml:space="preserve">thi </w:t>
      </w:r>
      <w:r>
        <w:t xml:space="preserve">đấu </w:t>
      </w:r>
      <w:r>
        <w:t xml:space="preserve">thể </w:t>
      </w:r>
      <w:r>
        <w:t xml:space="preserve">thao </w:t>
      </w:r>
      <w:r>
        <w:t xml:space="preserve">chính </w:t>
      </w:r>
      <w:r>
        <w:t xml:space="preserve">thức. </w:t>
      </w:r>
      <w:r>
        <w:t xml:space="preserve">Đội </w:t>
      </w:r>
      <w:r>
        <w:rPr>
          <w:i/>
        </w:rPr>
        <w:t xml:space="preserve">á </w:t>
      </w:r>
      <w:r>
        <w:rPr>
          <w:i/>
        </w:rPr>
        <w:t xml:space="preserve">quân </w:t>
      </w:r>
      <w:r>
        <w:rPr>
          <w:i/>
        </w:rPr>
        <w:t xml:space="preserve">kém </w:t>
      </w:r>
      <w:r>
        <w:rPr>
          <w:i/>
        </w:rPr>
        <w:t xml:space="preserve">đội </w:t>
      </w:r>
      <w:r>
        <w:rPr>
          <w:i/>
        </w:rPr>
        <w:t xml:space="preserve">quán </w:t>
      </w:r>
      <w:r>
        <w:rPr>
          <w:i/>
        </w:rPr>
        <w:t xml:space="preserve">quân </w:t>
      </w:r>
      <w:r>
        <w:rPr>
          <w:i/>
        </w:rPr>
        <w:t xml:space="preserve">hai </w:t>
      </w:r>
      <w:r>
        <w:rPr>
          <w:i/>
        </w:rPr>
        <w:t xml:space="preserve">điểm. </w:t>
      </w:r>
      <w:r>
        <w:t xml:space="preserve">Chiếm </w:t>
      </w:r>
      <w:r>
        <w:rPr>
          <w:i/>
        </w:rPr>
        <w:t xml:space="preserve">giải </w:t>
      </w:r>
      <w:r>
        <w:rPr>
          <w:i/>
        </w:rPr>
        <w:t xml:space="preserve">á </w:t>
      </w:r>
      <w:r>
        <w:rPr>
          <w:i/>
        </w:rPr>
        <w:t xml:space="preserve">quân. </w:t>
      </w:r>
      <w:r>
        <w:br/>
      </w:r>
      <w:r>
        <w:rPr>
          <w:b/>
        </w:rPr>
        <w:t xml:space="preserve">á </w:t>
      </w:r>
      <w:r>
        <w:rPr>
          <w:b/>
        </w:rPr>
        <w:t xml:space="preserve">sừng </w:t>
      </w:r>
      <w:r>
        <w:rPr>
          <w:i/>
        </w:rPr>
        <w:t xml:space="preserve">danh từ </w:t>
      </w:r>
      <w:r>
        <w:t xml:space="preserve">Bệnh </w:t>
      </w:r>
      <w:r>
        <w:t xml:space="preserve">ngoài </w:t>
      </w:r>
      <w:r>
        <w:t xml:space="preserve">da, </w:t>
      </w:r>
      <w:r>
        <w:t xml:space="preserve">thường </w:t>
      </w:r>
      <w:r>
        <w:t xml:space="preserve">ở </w:t>
      </w:r>
      <w:r>
        <w:t xml:space="preserve">lòng </w:t>
      </w:r>
      <w:r>
        <w:t xml:space="preserve">bàn </w:t>
      </w:r>
      <w:r>
        <w:t xml:space="preserve">tay, </w:t>
      </w:r>
      <w:r>
        <w:t xml:space="preserve">lòng </w:t>
      </w:r>
      <w:r>
        <w:t xml:space="preserve">bàn </w:t>
      </w:r>
      <w:r>
        <w:t xml:space="preserve">chân, </w:t>
      </w:r>
      <w:r>
        <w:t xml:space="preserve">có </w:t>
      </w:r>
      <w:r>
        <w:t xml:space="preserve">từng </w:t>
      </w:r>
      <w:r>
        <w:t xml:space="preserve">đám, </w:t>
      </w:r>
      <w:r>
        <w:t xml:space="preserve">ngứa </w:t>
      </w:r>
      <w:r>
        <w:t xml:space="preserve">và </w:t>
      </w:r>
      <w:r>
        <w:t xml:space="preserve">đau </w:t>
      </w:r>
      <w:r>
        <w:t xml:space="preserve">khiến </w:t>
      </w:r>
      <w:r>
        <w:t xml:space="preserve">da </w:t>
      </w:r>
      <w:r>
        <w:t xml:space="preserve">dày </w:t>
      </w:r>
      <w:r>
        <w:t xml:space="preserve">lên. </w:t>
      </w:r>
      <w:r>
        <w:br/>
      </w:r>
      <w:r>
        <w:rPr>
          <w:b/>
        </w:rPr>
        <w:t xml:space="preserve">á </w:t>
      </w:r>
      <w:r>
        <w:rPr>
          <w:b/>
        </w:rPr>
        <w:t xml:space="preserve">thánh </w:t>
      </w:r>
      <w:r>
        <w:rPr>
          <w:i/>
        </w:rPr>
        <w:t xml:space="preserve">danh từ </w:t>
      </w:r>
      <w:r>
        <w:t xml:space="preserve">Danh </w:t>
      </w:r>
      <w:r>
        <w:t xml:space="preserve">hiệu </w:t>
      </w:r>
      <w:r>
        <w:t xml:space="preserve">người </w:t>
      </w:r>
      <w:r>
        <w:t xml:space="preserve">đời </w:t>
      </w:r>
      <w:r>
        <w:t xml:space="preserve">tặng </w:t>
      </w:r>
      <w:r>
        <w:t xml:space="preserve">cho </w:t>
      </w:r>
      <w:r>
        <w:t xml:space="preserve">bậc </w:t>
      </w:r>
      <w:r>
        <w:t xml:space="preserve">có </w:t>
      </w:r>
      <w:r>
        <w:t xml:space="preserve">vốn </w:t>
      </w:r>
      <w:r>
        <w:t xml:space="preserve">hiểu </w:t>
      </w:r>
      <w:r>
        <w:t xml:space="preserve">biết </w:t>
      </w:r>
      <w:r>
        <w:t xml:space="preserve">rộng, </w:t>
      </w:r>
      <w:r>
        <w:t xml:space="preserve">có </w:t>
      </w:r>
      <w:r>
        <w:t xml:space="preserve">phẩm </w:t>
      </w:r>
      <w:r>
        <w:t xml:space="preserve">chất </w:t>
      </w:r>
      <w:r>
        <w:t xml:space="preserve">đạo </w:t>
      </w:r>
      <w:r>
        <w:t xml:space="preserve">đức </w:t>
      </w:r>
      <w:r>
        <w:t xml:space="preserve">cao, </w:t>
      </w:r>
      <w:r>
        <w:t xml:space="preserve">đứng </w:t>
      </w:r>
      <w:r>
        <w:t xml:space="preserve">sau </w:t>
      </w:r>
      <w:r>
        <w:t xml:space="preserve">bậc </w:t>
      </w:r>
      <w:r>
        <w:t xml:space="preserve">thánh </w:t>
      </w:r>
      <w:r>
        <w:t xml:space="preserve">trong </w:t>
      </w:r>
      <w:r>
        <w:t xml:space="preserve">nho </w:t>
      </w:r>
      <w:r>
        <w:t xml:space="preserve">giáo. </w:t>
      </w:r>
      <w:r>
        <w:rPr>
          <w:i/>
        </w:rPr>
        <w:t xml:space="preserve">Mạnh </w:t>
      </w:r>
      <w:r>
        <w:t xml:space="preserve">Tử </w:t>
      </w:r>
      <w:r>
        <w:rPr>
          <w:i/>
        </w:rPr>
        <w:t xml:space="preserve">được </w:t>
      </w:r>
      <w:r>
        <w:rPr>
          <w:i/>
        </w:rPr>
        <w:t xml:space="preserve">các </w:t>
      </w:r>
      <w:r>
        <w:rPr>
          <w:i/>
        </w:rPr>
        <w:t xml:space="preserve">nhà </w:t>
      </w:r>
      <w:r>
        <w:rPr>
          <w:i/>
        </w:rPr>
        <w:t xml:space="preserve">nho </w:t>
      </w:r>
      <w:r>
        <w:rPr>
          <w:i/>
        </w:rPr>
        <w:t xml:space="preserve">tôn </w:t>
      </w:r>
      <w:r>
        <w:rPr>
          <w:i/>
        </w:rPr>
        <w:t xml:space="preserve">là </w:t>
      </w:r>
      <w:r>
        <w:rPr>
          <w:i/>
        </w:rPr>
        <w:t xml:space="preserve">á </w:t>
      </w:r>
      <w:r>
        <w:rPr>
          <w:i/>
        </w:rPr>
        <w:t xml:space="preserve">thánh. </w:t>
      </w:r>
      <w:r>
        <w:br/>
      </w:r>
      <w:r>
        <w:rPr>
          <w:b/>
        </w:rPr>
        <w:t xml:space="preserve">ạ </w:t>
      </w:r>
      <w:r>
        <w:rPr>
          <w:i/>
        </w:rPr>
        <w:t xml:space="preserve">trợ từ </w:t>
      </w:r>
      <w:r>
        <w:t xml:space="preserve">(dùng </w:t>
      </w:r>
      <w:r>
        <w:t xml:space="preserve">ở </w:t>
      </w:r>
      <w:r>
        <w:t xml:space="preserve">cuối </w:t>
      </w:r>
      <w:r>
        <w:t xml:space="preserve">câu </w:t>
      </w:r>
      <w:r>
        <w:t xml:space="preserve">hoặc </w:t>
      </w:r>
      <w:r>
        <w:t xml:space="preserve">ở </w:t>
      </w:r>
      <w:r>
        <w:t xml:space="preserve">liền </w:t>
      </w:r>
      <w:r>
        <w:t xml:space="preserve">sau </w:t>
      </w:r>
      <w:r>
        <w:t xml:space="preserve">từ </w:t>
      </w:r>
      <w:r>
        <w:t xml:space="preserve">chỉ </w:t>
      </w:r>
      <w:r>
        <w:t xml:space="preserve">ngôi </w:t>
      </w:r>
      <w:r>
        <w:t xml:space="preserve">thứ </w:t>
      </w:r>
      <w:r>
        <w:t xml:space="preserve">hai).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kính </w:t>
      </w:r>
      <w:r>
        <w:t xml:space="preserve">trọng </w:t>
      </w:r>
      <w:r>
        <w:t xml:space="preserve">hoặc </w:t>
      </w:r>
      <w:r>
        <w:t xml:space="preserve">thân </w:t>
      </w:r>
      <w:r>
        <w:t xml:space="preserve">mật </w:t>
      </w:r>
      <w:r>
        <w:t xml:space="preserve">khi </w:t>
      </w:r>
      <w:r>
        <w:t xml:space="preserve">nói </w:t>
      </w:r>
      <w:r>
        <w:t xml:space="preserve">chuyện </w:t>
      </w:r>
      <w:r>
        <w:t xml:space="preserve">với </w:t>
      </w:r>
      <w:r>
        <w:t xml:space="preserve">ai. </w:t>
      </w:r>
      <w:r>
        <w:rPr>
          <w:i/>
        </w:rPr>
        <w:t xml:space="preserve">Anh </w:t>
      </w:r>
      <w:r>
        <w:rPr>
          <w:i/>
        </w:rPr>
        <w:t xml:space="preserve">cũng </w:t>
      </w:r>
      <w:r>
        <w:rPr>
          <w:i/>
        </w:rPr>
        <w:t xml:space="preserve">đi </w:t>
      </w:r>
      <w:r>
        <w:rPr>
          <w:i/>
        </w:rPr>
        <w:t xml:space="preserve">chứ </w:t>
      </w:r>
      <w:r>
        <w:rPr>
          <w:i/>
        </w:rPr>
        <w:t xml:space="preserve">ạ? </w:t>
      </w:r>
      <w:r>
        <w:t xml:space="preserve">Chào </w:t>
      </w:r>
      <w:r>
        <w:t xml:space="preserve">bác </w:t>
      </w:r>
      <w:r>
        <w:rPr>
          <w:i/>
        </w:rPr>
        <w:t xml:space="preserve">ạ! </w:t>
      </w:r>
      <w:r>
        <w:rPr>
          <w:i/>
        </w:rPr>
        <w:t xml:space="preserve">Thôi, </w:t>
      </w:r>
      <w:r>
        <w:rPr>
          <w:i/>
        </w:rPr>
        <w:t xml:space="preserve">anh </w:t>
      </w:r>
      <w:r>
        <w:rPr>
          <w:i/>
        </w:rPr>
        <w:t xml:space="preserve">ạ, </w:t>
      </w:r>
      <w:r>
        <w:rPr>
          <w:i/>
        </w:rPr>
        <w:t xml:space="preserve">đừng </w:t>
      </w:r>
      <w:r>
        <w:rPr>
          <w:i/>
        </w:rPr>
        <w:t xml:space="preserve">nói </w:t>
      </w:r>
      <w:r>
        <w:rPr>
          <w:i/>
        </w:rPr>
        <w:t xml:space="preserve">nữa. </w:t>
      </w:r>
      <w:r>
        <w:br/>
      </w:r>
      <w:r>
        <w:rPr>
          <w:b/>
        </w:rPr>
        <w:t xml:space="preserve">aơix.aơi. </w:t>
      </w:r>
      <w:r>
        <w:br/>
      </w:r>
      <w:r>
        <w:rPr>
          <w:b/>
        </w:rPr>
        <w:t xml:space="preserve">ác,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(phương ngữ). </w:t>
      </w:r>
      <w:r>
        <w:t xml:space="preserve">Quạ. </w:t>
      </w:r>
      <w:r>
        <w:rPr>
          <w:i/>
        </w:rPr>
        <w:t xml:space="preserve">Ác </w:t>
      </w:r>
      <w:r>
        <w:rPr>
          <w:i/>
        </w:rPr>
        <w:t xml:space="preserve">tắm </w:t>
      </w:r>
      <w:r>
        <w:rPr>
          <w:i/>
        </w:rPr>
        <w:t xml:space="preserve">thì </w:t>
      </w:r>
      <w:r>
        <w:rPr>
          <w:i/>
        </w:rPr>
        <w:t xml:space="preserve">ráo, </w:t>
      </w:r>
      <w:r>
        <w:rPr>
          <w:i/>
        </w:rPr>
        <w:t xml:space="preserve">sáo </w:t>
      </w:r>
      <w:r>
        <w:t xml:space="preserve">tắm </w:t>
      </w:r>
      <w:r>
        <w:rPr>
          <w:i/>
        </w:rPr>
        <w:t xml:space="preserve">thì </w:t>
      </w:r>
      <w:r>
        <w:rPr>
          <w:i/>
        </w:rPr>
        <w:t xml:space="preserve">mưa </w:t>
      </w:r>
      <w:r>
        <w:t xml:space="preserve">(tục ngữ). </w:t>
      </w:r>
      <w:r>
        <w:rPr>
          <w:i/>
        </w:rPr>
        <w:t xml:space="preserve">Gửi </w:t>
      </w:r>
      <w:r>
        <w:rPr>
          <w:i/>
        </w:rPr>
        <w:t xml:space="preserve">trứng </w:t>
      </w:r>
      <w:r>
        <w:rPr>
          <w:i/>
        </w:rPr>
        <w:t xml:space="preserve">cho </w:t>
      </w:r>
      <w:r>
        <w:rPr>
          <w:i/>
        </w:rPr>
        <w:t xml:space="preserve">ác*. </w:t>
      </w:r>
      <w:r>
        <w:rPr>
          <w:b/>
        </w:rPr>
        <w:t xml:space="preserve">2 </w:t>
      </w:r>
      <w:r>
        <w:t xml:space="preserve">Miếng </w:t>
      </w:r>
      <w:r>
        <w:t xml:space="preserve">gỗ </w:t>
      </w:r>
      <w:r>
        <w:t xml:space="preserve">đẽo </w:t>
      </w:r>
      <w:r>
        <w:t xml:space="preserve">hình </w:t>
      </w:r>
      <w:r>
        <w:t xml:space="preserve">con </w:t>
      </w:r>
      <w:r>
        <w:t xml:space="preserve">quạ </w:t>
      </w:r>
      <w:r>
        <w:t xml:space="preserve">để </w:t>
      </w:r>
      <w:r>
        <w:t xml:space="preserve">mắc </w:t>
      </w:r>
      <w:r>
        <w:t xml:space="preserve">dây </w:t>
      </w:r>
      <w:r>
        <w:t xml:space="preserve">go </w:t>
      </w:r>
      <w:r>
        <w:t xml:space="preserve">trong </w:t>
      </w:r>
      <w:r>
        <w:t xml:space="preserve">khung </w:t>
      </w:r>
      <w:r>
        <w:t xml:space="preserve">cửi. </w:t>
      </w:r>
      <w:r>
        <w:rPr>
          <w:b/>
        </w:rPr>
        <w:t xml:space="preserve">3 </w:t>
      </w:r>
      <w:r>
        <w:t xml:space="preserve">(cũ; </w:t>
      </w:r>
      <w:r>
        <w:t xml:space="preserve">văn chương).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mặt </w:t>
      </w:r>
      <w:r>
        <w:t xml:space="preserve">trời. </w:t>
      </w:r>
      <w:r>
        <w:rPr>
          <w:i/>
        </w:rPr>
        <w:t xml:space="preserve">Thỏ </w:t>
      </w:r>
      <w:r>
        <w:rPr>
          <w:i/>
        </w:rPr>
        <w:t xml:space="preserve">lặn, </w:t>
      </w:r>
      <w:r>
        <w:rPr>
          <w:i/>
        </w:rPr>
        <w:t xml:space="preserve">ác </w:t>
      </w:r>
      <w:r>
        <w:rPr>
          <w:i/>
        </w:rPr>
        <w:t xml:space="preserve">tà. </w:t>
      </w:r>
      <w:r>
        <w:br/>
      </w:r>
      <w:r>
        <w:rPr>
          <w:b/>
        </w:rPr>
        <w:t xml:space="preserve">ác;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(Người </w:t>
      </w:r>
      <w:r>
        <w:t xml:space="preserve">hoặc </w:t>
      </w:r>
      <w:r>
        <w:t xml:space="preserve">việc) </w:t>
      </w:r>
      <w:r>
        <w:t xml:space="preserve">gây </w:t>
      </w:r>
      <w:r>
        <w:t xml:space="preserve">hoặc </w:t>
      </w:r>
      <w:r>
        <w:t xml:space="preserve">thích </w:t>
      </w:r>
      <w:r>
        <w:t xml:space="preserve">gây </w:t>
      </w:r>
      <w:r>
        <w:t xml:space="preserve">đau </w:t>
      </w:r>
      <w:r>
        <w:t xml:space="preserve">khổ, </w:t>
      </w:r>
      <w:r>
        <w:t xml:space="preserve">tai </w:t>
      </w:r>
      <w:r>
        <w:t xml:space="preserve">hoạ </w:t>
      </w:r>
      <w:r>
        <w:t xml:space="preserve">cho </w:t>
      </w:r>
      <w:r>
        <w:t xml:space="preserve">người </w:t>
      </w:r>
      <w:r>
        <w:t xml:space="preserve">khác. </w:t>
      </w:r>
      <w:r>
        <w:rPr>
          <w:i/>
        </w:rPr>
        <w:t xml:space="preserve">K¿ </w:t>
      </w:r>
      <w:r>
        <w:rPr>
          <w:i/>
        </w:rPr>
        <w:t xml:space="preserve">ác. </w:t>
      </w:r>
      <w:r>
        <w:rPr>
          <w:i/>
        </w:rPr>
        <w:t xml:space="preserve">Làm </w:t>
      </w:r>
      <w:r>
        <w:rPr>
          <w:i/>
        </w:rPr>
        <w:t xml:space="preserve">điều </w:t>
      </w:r>
      <w:r>
        <w:rPr>
          <w:i/>
        </w:rPr>
        <w:t xml:space="preserve">ác. </w:t>
      </w:r>
      <w:r>
        <w:rPr>
          <w:i/>
        </w:rPr>
        <w:t xml:space="preserve">Đối </w:t>
      </w:r>
      <w:r>
        <w:rPr>
          <w:i/>
        </w:rPr>
        <w:t xml:space="preserve">xử </w:t>
      </w:r>
      <w:r>
        <w:rPr>
          <w:i/>
        </w:rPr>
        <w:t xml:space="preserve">ác. </w:t>
      </w:r>
      <w:r>
        <w:rPr>
          <w:b/>
        </w:rPr>
        <w:t xml:space="preserve">2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gây </w:t>
      </w:r>
      <w:r>
        <w:t xml:space="preserve">nhiều </w:t>
      </w:r>
      <w:r>
        <w:t xml:space="preserve">tai </w:t>
      </w:r>
      <w:r>
        <w:t xml:space="preserve">hại; </w:t>
      </w:r>
      <w:r>
        <w:t xml:space="preserve">dữ </w:t>
      </w:r>
      <w:r>
        <w:t xml:space="preserve">dội. </w:t>
      </w:r>
      <w:r>
        <w:rPr>
          <w:i/>
        </w:rPr>
        <w:t xml:space="preserve">Năm </w:t>
      </w:r>
      <w:r>
        <w:rPr>
          <w:i/>
        </w:rPr>
        <w:t xml:space="preserve">nay </w:t>
      </w:r>
      <w:r>
        <w:t xml:space="preserve">rét </w:t>
      </w:r>
      <w:r>
        <w:rPr>
          <w:i/>
        </w:rPr>
        <w:t xml:space="preserve">ác </w:t>
      </w:r>
      <w:r>
        <w:t xml:space="preserve">hơn </w:t>
      </w:r>
      <w:r>
        <w:rPr>
          <w:i/>
        </w:rPr>
        <w:t xml:space="preserve">mọi </w:t>
      </w:r>
      <w:r>
        <w:rPr>
          <w:i/>
        </w:rPr>
        <w:t xml:space="preserve">năm. </w:t>
      </w:r>
      <w:r>
        <w:t xml:space="preserve">Trận </w:t>
      </w:r>
      <w:r>
        <w:rPr>
          <w:i/>
        </w:rPr>
        <w:t xml:space="preserve">đánh </w:t>
      </w:r>
      <w:r>
        <w:rPr>
          <w:i/>
        </w:rPr>
        <w:t xml:space="preserve">ác. </w:t>
      </w:r>
      <w:r>
        <w:rPr>
          <w:b/>
        </w:rPr>
        <w:t xml:space="preserve">3 </w:t>
      </w:r>
      <w:r>
        <w:t xml:space="preserve">(kng.; </w:t>
      </w:r>
      <w:r>
        <w:t xml:space="preserve">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ở </w:t>
      </w:r>
      <w:r>
        <w:t xml:space="preserve">mức </w:t>
      </w:r>
      <w:r>
        <w:t xml:space="preserve">độ </w:t>
      </w:r>
      <w:r>
        <w:t xml:space="preserve">cao </w:t>
      </w:r>
      <w:r>
        <w:t xml:space="preserve">khác </w:t>
      </w:r>
      <w:r>
        <w:t xml:space="preserve">thường, </w:t>
      </w:r>
      <w:r>
        <w:t xml:space="preserve">gây </w:t>
      </w:r>
      <w:r>
        <w:t xml:space="preserve">ấn </w:t>
      </w:r>
      <w:r>
        <w:t xml:space="preserve">tượng </w:t>
      </w:r>
      <w:r>
        <w:t xml:space="preserve">mạnh. </w:t>
      </w:r>
      <w:r>
        <w:rPr>
          <w:i/>
        </w:rPr>
        <w:t xml:space="preserve">Đạo </w:t>
      </w:r>
      <w:r>
        <w:rPr>
          <w:i/>
        </w:rPr>
        <w:t xml:space="preserve">này </w:t>
      </w:r>
      <w:r>
        <w:rPr>
          <w:i/>
        </w:rPr>
        <w:t xml:space="preserve">cô </w:t>
      </w:r>
      <w:r>
        <w:rPr>
          <w:i/>
        </w:rPr>
        <w:t xml:space="preserve">ta </w:t>
      </w:r>
      <w:r>
        <w:rPr>
          <w:i/>
        </w:rPr>
        <w:t xml:space="preserve">diện </w:t>
      </w:r>
      <w:r>
        <w:rPr>
          <w:i/>
        </w:rPr>
        <w:t xml:space="preserve">ác </w:t>
      </w:r>
      <w:r>
        <w:rPr>
          <w:i/>
        </w:rPr>
        <w:t xml:space="preserve">lắm. </w:t>
      </w:r>
      <w:r>
        <w:br/>
      </w:r>
      <w:r>
        <w:rPr>
          <w:b/>
        </w:rPr>
        <w:t xml:space="preserve">ác </w:t>
      </w:r>
      <w:r>
        <w:rPr>
          <w:b/>
        </w:rPr>
        <w:t xml:space="preserve">bá </w:t>
      </w:r>
      <w:r>
        <w:rPr>
          <w:i/>
        </w:rPr>
        <w:t xml:space="preserve">danh từ </w:t>
      </w:r>
      <w:r>
        <w:t xml:space="preserve">Địa </w:t>
      </w:r>
      <w:r>
        <w:t xml:space="preserve">chủ </w:t>
      </w:r>
      <w:r>
        <w:t xml:space="preserve">hoặc </w:t>
      </w:r>
      <w:r>
        <w:t xml:space="preserve">cường </w:t>
      </w:r>
      <w:r>
        <w:t xml:space="preserve">hào </w:t>
      </w:r>
      <w:r>
        <w:t xml:space="preserve">có </w:t>
      </w:r>
      <w:r>
        <w:t xml:space="preserve">nhiều </w:t>
      </w:r>
      <w:r>
        <w:t xml:space="preserve">tội </w:t>
      </w:r>
      <w:r>
        <w:t xml:space="preserve">ác </w:t>
      </w:r>
      <w:r>
        <w:t xml:space="preserve">với </w:t>
      </w:r>
      <w:r>
        <w:t xml:space="preserve">nông </w:t>
      </w:r>
      <w:r>
        <w:t xml:space="preserve">dân. </w:t>
      </w:r>
      <w:r>
        <w:br w:type="page"/>
      </w:r>
      <w:r>
        <w:rPr>
          <w:b/>
        </w:rPr>
        <w:t xml:space="preserve">"ác-bít </w:t>
      </w:r>
      <w:r>
        <w:rPr>
          <w:b/>
        </w:rPr>
        <w:t xml:space="preserve">hối </w:t>
      </w:r>
      <w:r>
        <w:rPr>
          <w:b/>
        </w:rPr>
        <w:t xml:space="preserve">đoái" </w:t>
      </w:r>
      <w:r>
        <w:rPr>
          <w:i/>
        </w:rPr>
        <w:t xml:space="preserve">xem </w:t>
      </w:r>
      <w:r>
        <w:t xml:space="preserve">arbit </w:t>
      </w:r>
      <w:r>
        <w:rPr>
          <w:i/>
        </w:rPr>
        <w:t xml:space="preserve">hối </w:t>
      </w:r>
      <w:r>
        <w:rPr>
          <w:i/>
        </w:rPr>
        <w:t xml:space="preserve">đoái. </w:t>
      </w:r>
      <w:r>
        <w:br/>
      </w:r>
      <w:r>
        <w:rPr>
          <w:b/>
        </w:rPr>
        <w:t xml:space="preserve">ác </w:t>
      </w:r>
      <w:r>
        <w:rPr>
          <w:b/>
        </w:rPr>
        <w:t xml:space="preserve">cảm </w:t>
      </w:r>
      <w:r>
        <w:rPr>
          <w:i/>
        </w:rPr>
        <w:t xml:space="preserve">danh từ </w:t>
      </w:r>
      <w:r>
        <w:t xml:space="preserve">Cảm </w:t>
      </w:r>
      <w:r>
        <w:t xml:space="preserve">giác </w:t>
      </w:r>
      <w:r>
        <w:t xml:space="preserve">không </w:t>
      </w:r>
      <w:r>
        <w:t xml:space="preserve">ưa </w:t>
      </w:r>
      <w:r>
        <w:t xml:space="preserve">thích </w:t>
      </w:r>
      <w:r>
        <w:t xml:space="preserve">đối </w:t>
      </w:r>
      <w:r>
        <w:t xml:space="preserve">với </w:t>
      </w:r>
      <w:r>
        <w:t xml:space="preserve">ai. </w:t>
      </w:r>
      <w:r>
        <w:t xml:space="preserve">Có </w:t>
      </w:r>
      <w:r>
        <w:rPr>
          <w:i/>
        </w:rPr>
        <w:t xml:space="preserve">ác </w:t>
      </w:r>
      <w:r>
        <w:t xml:space="preserve">cảm. </w:t>
      </w:r>
      <w:r>
        <w:t xml:space="preserve">Gây </w:t>
      </w:r>
      <w:r>
        <w:rPr>
          <w:i/>
        </w:rPr>
        <w:t xml:space="preserve">ác </w:t>
      </w:r>
      <w:r>
        <w:rPr>
          <w:i/>
        </w:rPr>
        <w:t xml:space="preserve">cảm. </w:t>
      </w:r>
      <w:r>
        <w:br/>
      </w:r>
      <w:r>
        <w:rPr>
          <w:b/>
        </w:rPr>
        <w:t xml:space="preserve">ác </w:t>
      </w:r>
      <w:r>
        <w:rPr>
          <w:b/>
        </w:rPr>
        <w:t xml:space="preserve">chiến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Chiến </w:t>
      </w:r>
      <w:r>
        <w:t xml:space="preserve">đấu </w:t>
      </w:r>
      <w:r>
        <w:t xml:space="preserve">ác </w:t>
      </w:r>
      <w:r>
        <w:rPr>
          <w:i/>
        </w:rPr>
        <w:t xml:space="preserve">liệt. </w:t>
      </w:r>
      <w:r>
        <w:rPr>
          <w:i/>
        </w:rPr>
        <w:t xml:space="preserve">Trận </w:t>
      </w:r>
      <w:r>
        <w:rPr>
          <w:i/>
        </w:rPr>
        <w:t xml:space="preserve">ác </w:t>
      </w:r>
      <w:r>
        <w:t xml:space="preserve">chiến. </w:t>
      </w:r>
      <w:r>
        <w:br/>
      </w:r>
      <w:r>
        <w:rPr>
          <w:b/>
        </w:rPr>
        <w:t xml:space="preserve">ác </w:t>
      </w:r>
      <w:r>
        <w:rPr>
          <w:b/>
        </w:rPr>
        <w:t xml:space="preserve">độc </w:t>
      </w:r>
      <w:r>
        <w:rPr>
          <w:i/>
        </w:rPr>
        <w:t xml:space="preserve">tính từ </w:t>
      </w:r>
      <w:r>
        <w:t xml:space="preserve">(ít dùng). </w:t>
      </w:r>
      <w:r>
        <w:t xml:space="preserve">Như </w:t>
      </w:r>
      <w:r>
        <w:t xml:space="preserve">độc </w:t>
      </w:r>
      <w:r>
        <w:t xml:space="preserve">ác. </w:t>
      </w:r>
      <w:r>
        <w:br/>
      </w:r>
      <w:r>
        <w:rPr>
          <w:b/>
        </w:rPr>
        <w:t xml:space="preserve">ác </w:t>
      </w:r>
      <w:r>
        <w:rPr>
          <w:b/>
        </w:rPr>
        <w:t xml:space="preserve">đức </w:t>
      </w:r>
      <w:r>
        <w:rPr>
          <w:i/>
        </w:rPr>
        <w:t xml:space="preserve">tính từ </w:t>
      </w:r>
      <w:r>
        <w:t xml:space="preserve">(cũ). </w:t>
      </w:r>
      <w:r>
        <w:t xml:space="preserve">Thường </w:t>
      </w:r>
      <w:r>
        <w:t xml:space="preserve">hay </w:t>
      </w:r>
      <w:r>
        <w:t xml:space="preserve">làm </w:t>
      </w:r>
      <w:r>
        <w:t xml:space="preserve">điều </w:t>
      </w:r>
      <w:r>
        <w:t xml:space="preserve">ác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đối </w:t>
      </w:r>
      <w:r>
        <w:t xml:space="preserve">xử </w:t>
      </w:r>
      <w:r>
        <w:t xml:space="preserve">với </w:t>
      </w:r>
      <w:r>
        <w:t xml:space="preserve">người </w:t>
      </w:r>
      <w:r>
        <w:t xml:space="preserve">khác. </w:t>
      </w:r>
      <w:r>
        <w:br/>
      </w:r>
      <w:r>
        <w:rPr>
          <w:b/>
        </w:rPr>
        <w:t xml:space="preserve">ác </w:t>
      </w:r>
      <w:r>
        <w:rPr>
          <w:b/>
        </w:rPr>
        <w:t xml:space="preserve">giả </w:t>
      </w:r>
      <w:r>
        <w:rPr>
          <w:b/>
        </w:rPr>
        <w:t xml:space="preserve">ác </w:t>
      </w:r>
      <w:r>
        <w:rPr>
          <w:b/>
        </w:rPr>
        <w:t xml:space="preserve">báo </w:t>
      </w:r>
      <w:r>
        <w:t xml:space="preserve">Làm </w:t>
      </w:r>
      <w:r>
        <w:t xml:space="preserve">điều </w:t>
      </w:r>
      <w:r>
        <w:t xml:space="preserve">ác </w:t>
      </w:r>
      <w:r>
        <w:t xml:space="preserve">thì </w:t>
      </w:r>
      <w:r>
        <w:t xml:space="preserve">rồi </w:t>
      </w:r>
      <w:r>
        <w:t xml:space="preserve">sẽ </w:t>
      </w:r>
      <w:r>
        <w:t xml:space="preserve">gặp </w:t>
      </w:r>
      <w:r>
        <w:t xml:space="preserve">dđicu </w:t>
      </w:r>
      <w:r>
        <w:t xml:space="preserve">ac. </w:t>
      </w:r>
      <w:r>
        <w:br/>
      </w:r>
      <w:r>
        <w:rPr>
          <w:b/>
        </w:rPr>
        <w:t xml:space="preserve">ác </w:t>
      </w:r>
      <w:r>
        <w:rPr>
          <w:b/>
        </w:rPr>
        <w:t xml:space="preserve">hại </w:t>
      </w:r>
      <w:r>
        <w:rPr>
          <w:i/>
        </w:rPr>
        <w:t xml:space="preserve">tính từ </w:t>
      </w:r>
      <w:r>
        <w:t xml:space="preserve">Có </w:t>
      </w:r>
      <w:r>
        <w:t xml:space="preserve">hại </w:t>
      </w:r>
      <w:r>
        <w:t xml:space="preserve">lớn, </w:t>
      </w:r>
      <w:r>
        <w:t xml:space="preserve">gây </w:t>
      </w:r>
      <w:r>
        <w:t xml:space="preserve">tai </w:t>
      </w:r>
      <w:r>
        <w:t xml:space="preserve">hại </w:t>
      </w:r>
      <w:r>
        <w:t xml:space="preserve">lớn. </w:t>
      </w:r>
      <w:r>
        <w:t xml:space="preserve">Trận </w:t>
      </w:r>
      <w:r>
        <w:rPr>
          <w:i/>
        </w:rPr>
        <w:t xml:space="preserve">báo </w:t>
      </w:r>
      <w:r>
        <w:rPr>
          <w:i/>
        </w:rPr>
        <w:t xml:space="preserve">ác </w:t>
      </w:r>
      <w:r>
        <w:rPr>
          <w:i/>
        </w:rPr>
        <w:t xml:space="preserve">hại. </w:t>
      </w:r>
      <w:r>
        <w:br/>
      </w:r>
      <w:r>
        <w:rPr>
          <w:b/>
        </w:rPr>
        <w:t xml:space="preserve">ác </w:t>
      </w:r>
      <w:r>
        <w:rPr>
          <w:b/>
        </w:rPr>
        <w:t xml:space="preserve">hiểm </w:t>
      </w:r>
      <w:r>
        <w:rPr>
          <w:i/>
        </w:rPr>
        <w:t xml:space="preserve">tính từ </w:t>
      </w:r>
      <w:r>
        <w:t xml:space="preserve">(ít dùng). </w:t>
      </w:r>
      <w:r>
        <w:t xml:space="preserve">Như </w:t>
      </w:r>
      <w:r>
        <w:t xml:space="preserve">hiểm </w:t>
      </w:r>
      <w:r>
        <w:t xml:space="preserve">ác. </w:t>
      </w:r>
      <w:r>
        <w:br/>
      </w:r>
      <w:r>
        <w:rPr>
          <w:b/>
        </w:rPr>
        <w:t xml:space="preserve">ác </w:t>
      </w:r>
      <w:r>
        <w:rPr>
          <w:b/>
        </w:rPr>
        <w:t xml:space="preserve">khẩu </w:t>
      </w:r>
      <w:r>
        <w:rPr>
          <w:i/>
        </w:rPr>
        <w:t xml:space="preserve">tính từ </w:t>
      </w:r>
      <w:r>
        <w:t xml:space="preserve">Hay </w:t>
      </w:r>
      <w:r>
        <w:t xml:space="preserve">nói </w:t>
      </w:r>
      <w:r>
        <w:t xml:space="preserve">những </w:t>
      </w:r>
      <w:r>
        <w:t xml:space="preserve">lời </w:t>
      </w:r>
      <w:r>
        <w:t xml:space="preserve">độc </w:t>
      </w:r>
      <w:r>
        <w:t xml:space="preserve">địa. </w:t>
      </w:r>
      <w:r>
        <w:br/>
      </w:r>
      <w:r>
        <w:rPr>
          <w:b/>
        </w:rPr>
        <w:t xml:space="preserve">ác </w:t>
      </w:r>
      <w:r>
        <w:rPr>
          <w:b/>
        </w:rPr>
        <w:t xml:space="preserve">là </w:t>
      </w:r>
      <w:r>
        <w:rPr>
          <w:i/>
        </w:rPr>
        <w:t xml:space="preserve">danh từ </w:t>
      </w:r>
      <w:r>
        <w:t xml:space="preserve">Chim </w:t>
      </w:r>
      <w:r>
        <w:t xml:space="preserve">cỡ </w:t>
      </w:r>
      <w:r>
        <w:t xml:space="preserve">vừa, </w:t>
      </w:r>
      <w:r>
        <w:t xml:space="preserve">đuôi </w:t>
      </w:r>
      <w:r>
        <w:t xml:space="preserve">dài, </w:t>
      </w:r>
      <w:r>
        <w:t xml:space="preserve">lông </w:t>
      </w:r>
      <w:r>
        <w:t xml:space="preserve">đen, </w:t>
      </w:r>
      <w:r>
        <w:t xml:space="preserve">riêng </w:t>
      </w:r>
      <w:r>
        <w:t xml:space="preserve">bụng </w:t>
      </w:r>
      <w:r>
        <w:t xml:space="preserve">và </w:t>
      </w:r>
      <w:r>
        <w:t xml:space="preserve">vai </w:t>
      </w:r>
      <w:r>
        <w:t xml:space="preserve">có </w:t>
      </w:r>
      <w:r>
        <w:t xml:space="preserve">lông </w:t>
      </w:r>
      <w:r>
        <w:t xml:space="preserve">trắng, </w:t>
      </w:r>
      <w:r>
        <w:t xml:space="preserve">hay </w:t>
      </w:r>
      <w:r>
        <w:t xml:space="preserve">đi </w:t>
      </w:r>
      <w:r>
        <w:t xml:space="preserve">kiếm </w:t>
      </w:r>
      <w:r>
        <w:t xml:space="preserve">ăn </w:t>
      </w:r>
      <w:r>
        <w:t xml:space="preserve">trên </w:t>
      </w:r>
      <w:r>
        <w:t xml:space="preserve">ruộng. </w:t>
      </w:r>
      <w:r>
        <w:br/>
      </w:r>
      <w:r>
        <w:rPr>
          <w:b/>
        </w:rPr>
        <w:t xml:space="preserve">ác </w:t>
      </w:r>
      <w:r>
        <w:rPr>
          <w:b/>
        </w:rPr>
        <w:t xml:space="preserve">liệt </w:t>
      </w:r>
      <w:r>
        <w:rPr>
          <w:i/>
        </w:rPr>
        <w:t xml:space="preserve">tính từ </w:t>
      </w:r>
      <w:r>
        <w:t xml:space="preserve">Dữ </w:t>
      </w:r>
      <w:r>
        <w:t xml:space="preserve">dội </w:t>
      </w:r>
      <w:r>
        <w:t xml:space="preserve">và </w:t>
      </w:r>
      <w:r>
        <w:t xml:space="preserve">gây </w:t>
      </w:r>
      <w:r>
        <w:t xml:space="preserve">nhiều </w:t>
      </w:r>
      <w:r>
        <w:t xml:space="preserve">thiệt </w:t>
      </w:r>
      <w:r>
        <w:t xml:space="preserve">hại. </w:t>
      </w:r>
      <w:r>
        <w:t xml:space="preserve">Cuộc </w:t>
      </w:r>
      <w:r>
        <w:t xml:space="preserve">chiến </w:t>
      </w:r>
      <w:r>
        <w:t xml:space="preserve">đâu </w:t>
      </w:r>
      <w:r>
        <w:rPr>
          <w:i/>
        </w:rPr>
        <w:t xml:space="preserve">ác </w:t>
      </w:r>
      <w:r>
        <w:rPr>
          <w:i/>
        </w:rPr>
        <w:t xml:space="preserve">liệt. </w:t>
      </w:r>
      <w:r>
        <w:br/>
      </w:r>
      <w:r>
        <w:rPr>
          <w:b/>
        </w:rPr>
        <w:t xml:space="preserve">ác </w:t>
      </w:r>
      <w:r>
        <w:rPr>
          <w:b/>
        </w:rPr>
        <w:t xml:space="preserve">miệng </w:t>
      </w:r>
      <w:r>
        <w:rPr>
          <w:i/>
        </w:rPr>
        <w:t xml:space="preserve">tính từ </w:t>
      </w:r>
      <w:r>
        <w:t xml:space="preserve">Nhước </w:t>
      </w:r>
      <w:r>
        <w:t xml:space="preserve">khẩu. </w:t>
      </w:r>
      <w:r>
        <w:br/>
      </w:r>
      <w:r>
        <w:rPr>
          <w:b/>
        </w:rPr>
        <w:t xml:space="preserve">ác </w:t>
      </w:r>
      <w:r>
        <w:rPr>
          <w:b/>
        </w:rPr>
        <w:t xml:space="preserve">mỏ </w:t>
      </w:r>
      <w:r>
        <w:rPr>
          <w:i/>
        </w:rPr>
        <w:t xml:space="preserve">danh từ </w:t>
      </w:r>
      <w:r>
        <w:t xml:space="preserve">Vẹt; </w:t>
      </w:r>
      <w:r>
        <w:t xml:space="preserve">thường </w:t>
      </w:r>
      <w:r>
        <w:rPr>
          <w:i/>
        </w:rPr>
        <w:t xml:space="preserve">dùng </w:t>
      </w:r>
      <w:r>
        <w:t xml:space="preserve">để </w:t>
      </w:r>
      <w:r>
        <w:t xml:space="preserve">ví </w:t>
      </w:r>
      <w:r>
        <w:t xml:space="preserve">người </w:t>
      </w:r>
      <w:r>
        <w:t xml:space="preserve">cay </w:t>
      </w:r>
      <w:r>
        <w:t xml:space="preserve">nghiệt. </w:t>
      </w:r>
      <w:r>
        <w:t xml:space="preserve">Quấm </w:t>
      </w:r>
      <w:r>
        <w:t xml:space="preserve">quặm </w:t>
      </w:r>
      <w:r>
        <w:t xml:space="preserve">như </w:t>
      </w:r>
      <w:r>
        <w:rPr>
          <w:i/>
        </w:rPr>
        <w:t xml:space="preserve">con </w:t>
      </w:r>
      <w:r>
        <w:rPr>
          <w:i/>
        </w:rPr>
        <w:t xml:space="preserve">ác </w:t>
      </w:r>
      <w:r>
        <w:t xml:space="preserve">mỏ. </w:t>
      </w:r>
      <w:r>
        <w:br/>
      </w:r>
      <w:r>
        <w:rPr>
          <w:b/>
        </w:rPr>
        <w:t xml:space="preserve">ác </w:t>
      </w:r>
      <w:r>
        <w:rPr>
          <w:b/>
        </w:rPr>
        <w:t xml:space="preserve">mó </w:t>
      </w:r>
      <w:r>
        <w:rPr>
          <w:i/>
        </w:rPr>
        <w:t xml:space="preserve">danh từ </w:t>
      </w:r>
      <w:r>
        <w:t xml:space="preserve">(khẩu ngữ). </w:t>
      </w:r>
      <w:r>
        <w:t xml:space="preserve">Ác </w:t>
      </w:r>
      <w:r>
        <w:t xml:space="preserve">mỎ. </w:t>
      </w:r>
      <w:r>
        <w:br/>
      </w:r>
      <w:r>
        <w:rPr>
          <w:b/>
        </w:rPr>
        <w:t xml:space="preserve">ác </w:t>
      </w:r>
      <w:r>
        <w:rPr>
          <w:b/>
        </w:rPr>
        <w:t xml:space="preserve">mô </w:t>
      </w:r>
      <w:r>
        <w:rPr>
          <w:b/>
        </w:rPr>
        <w:t xml:space="preserve">ni </w:t>
      </w:r>
      <w:r>
        <w:rPr>
          <w:b/>
        </w:rPr>
        <w:t xml:space="preserve">cax. </w:t>
      </w:r>
      <w:r>
        <w:rPr>
          <w:b/>
        </w:rPr>
        <w:t xml:space="preserve">harmontca. </w:t>
      </w:r>
      <w:r>
        <w:br/>
      </w:r>
      <w:r>
        <w:rPr>
          <w:b/>
        </w:rPr>
        <w:t xml:space="preserve">ác </w:t>
      </w:r>
      <w:r>
        <w:rPr>
          <w:b/>
        </w:rPr>
        <w:t xml:space="preserve">mộng </w:t>
      </w:r>
      <w:r>
        <w:rPr>
          <w:i/>
        </w:rPr>
        <w:t xml:space="preserve">danh từ </w:t>
      </w:r>
      <w:r>
        <w:t xml:space="preserve">Giấc </w:t>
      </w:r>
      <w:r>
        <w:t xml:space="preserve">mơ </w:t>
      </w:r>
      <w:r>
        <w:t xml:space="preserve">ghê </w:t>
      </w:r>
      <w:r>
        <w:t xml:space="preserve">sợ,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tai </w:t>
      </w:r>
      <w:r>
        <w:t xml:space="preserve">hoạ </w:t>
      </w:r>
      <w:r>
        <w:t xml:space="preserve">lớn </w:t>
      </w:r>
      <w:r>
        <w:t xml:space="preserve">đã </w:t>
      </w:r>
      <w:r>
        <w:t xml:space="preserve">trải </w:t>
      </w:r>
      <w:r>
        <w:t xml:space="preserve">qua, </w:t>
      </w:r>
      <w:r>
        <w:t xml:space="preserve">nghĩ </w:t>
      </w:r>
      <w:r>
        <w:t xml:space="preserve">đến </w:t>
      </w:r>
      <w:r>
        <w:t xml:space="preserve">còn </w:t>
      </w:r>
      <w:r>
        <w:t xml:space="preserve">thấy </w:t>
      </w:r>
      <w:r>
        <w:t xml:space="preserve">rùng </w:t>
      </w:r>
      <w:r>
        <w:rPr>
          <w:i/>
        </w:rPr>
        <w:t xml:space="preserve">rợn. </w:t>
      </w:r>
      <w:r>
        <w:t xml:space="preserve">Cơn </w:t>
      </w:r>
      <w:r>
        <w:t xml:space="preserve">ác </w:t>
      </w:r>
      <w:r>
        <w:rPr>
          <w:i/>
        </w:rPr>
        <w:t xml:space="preserve">mộng. </w:t>
      </w:r>
      <w:r>
        <w:br/>
      </w:r>
      <w:r>
        <w:rPr>
          <w:b/>
        </w:rPr>
        <w:t xml:space="preserve">ác </w:t>
      </w:r>
      <w:r>
        <w:t xml:space="preserve">(một) </w:t>
      </w:r>
      <w:r>
        <w:t xml:space="preserve">cái </w:t>
      </w:r>
      <w:r>
        <w:t xml:space="preserve">là </w:t>
      </w:r>
      <w:r>
        <w:t xml:space="preserve">(khẩu ngữ). </w:t>
      </w:r>
      <w:r>
        <w:t xml:space="preserve">Rủi </w:t>
      </w:r>
      <w:r>
        <w:t xml:space="preserve">ro </w:t>
      </w:r>
      <w:r>
        <w:t xml:space="preserve">là, </w:t>
      </w:r>
      <w:r>
        <w:t xml:space="preserve">khó </w:t>
      </w:r>
      <w:r>
        <w:t xml:space="preserve">khăn </w:t>
      </w:r>
      <w:r>
        <w:t xml:space="preserve">là </w:t>
      </w:r>
      <w:r>
        <w:t xml:space="preserve">(cho </w:t>
      </w:r>
      <w:r>
        <w:t xml:space="preserve">nên </w:t>
      </w:r>
      <w:r>
        <w:t xml:space="preserve">bị </w:t>
      </w:r>
      <w:r>
        <w:t xml:space="preserve">trở </w:t>
      </w:r>
      <w:r>
        <w:t xml:space="preserve">ngại, </w:t>
      </w:r>
      <w:r>
        <w:t xml:space="preserve">không </w:t>
      </w:r>
      <w:r>
        <w:t xml:space="preserve">làm </w:t>
      </w:r>
      <w:r>
        <w:t xml:space="preserve">được </w:t>
      </w:r>
      <w:r>
        <w:t xml:space="preserve">điều </w:t>
      </w:r>
      <w:r>
        <w:rPr>
          <w:i/>
        </w:rPr>
        <w:t xml:space="preserve">đã </w:t>
      </w:r>
      <w:r>
        <w:t xml:space="preserve">nói </w:t>
      </w:r>
      <w:r>
        <w:t xml:space="preserve">đến). </w:t>
      </w:r>
      <w:r>
        <w:t xml:space="preserve">Định </w:t>
      </w:r>
      <w:r>
        <w:rPr>
          <w:i/>
        </w:rPr>
        <w:t xml:space="preserve">đến </w:t>
      </w:r>
      <w:r>
        <w:t xml:space="preserve">sớm, </w:t>
      </w:r>
      <w:r>
        <w:t xml:space="preserve">nhưng </w:t>
      </w:r>
      <w:r>
        <w:t xml:space="preserve">ác </w:t>
      </w:r>
      <w:r>
        <w:t xml:space="preserve">một </w:t>
      </w:r>
      <w:r>
        <w:t xml:space="preserve">cát </w:t>
      </w:r>
      <w:r>
        <w:t xml:space="preserve">là </w:t>
      </w:r>
      <w:r>
        <w:rPr>
          <w:i/>
        </w:rPr>
        <w:t xml:space="preserve">dọc </w:t>
      </w:r>
      <w:r>
        <w:t xml:space="preserve">đường </w:t>
      </w:r>
      <w:r>
        <w:t xml:space="preserve">hỏng </w:t>
      </w:r>
      <w:r>
        <w:rPr>
          <w:i/>
        </w:rPr>
        <w:t xml:space="preserve">xe. </w:t>
      </w:r>
      <w:r>
        <w:br/>
      </w:r>
      <w:r>
        <w:rPr>
          <w:b/>
        </w:rPr>
        <w:t xml:space="preserve">ác </w:t>
      </w:r>
      <w:r>
        <w:rPr>
          <w:b/>
        </w:rPr>
        <w:t xml:space="preserve">nghiệt </w:t>
      </w:r>
      <w:r>
        <w:rPr>
          <w:i/>
        </w:rPr>
        <w:t xml:space="preserve">tính từ </w:t>
      </w:r>
      <w:r>
        <w:t xml:space="preserve">Dộc </w:t>
      </w:r>
      <w:r>
        <w:t xml:space="preserve">ác </w:t>
      </w:r>
      <w:r>
        <w:t xml:space="preserve">và </w:t>
      </w:r>
      <w:r>
        <w:t xml:space="preserve">cay </w:t>
      </w:r>
      <w:r>
        <w:t xml:space="preserve">nghiệt. </w:t>
      </w:r>
      <w:r>
        <w:t xml:space="preserve">Sự </w:t>
      </w:r>
      <w:r>
        <w:rPr>
          <w:i/>
        </w:rPr>
        <w:t xml:space="preserve">đối </w:t>
      </w:r>
      <w:r>
        <w:t xml:space="preserve">xu </w:t>
      </w:r>
      <w:r>
        <w:rPr>
          <w:i/>
        </w:rPr>
        <w:t xml:space="preserve">ác </w:t>
      </w:r>
      <w:r>
        <w:t xml:space="preserve">nghiệt. </w:t>
      </w:r>
      <w:r>
        <w:br/>
      </w:r>
      <w:r>
        <w:rPr>
          <w:b/>
        </w:rPr>
        <w:t xml:space="preserve">ác </w:t>
      </w:r>
      <w:r>
        <w:rPr>
          <w:b/>
        </w:rPr>
        <w:t xml:space="preserve">nhân </w:t>
      </w:r>
      <w:r>
        <w:rPr>
          <w:i/>
        </w:rPr>
        <w:t xml:space="preserve">danh từ </w:t>
      </w:r>
      <w:r>
        <w:t xml:space="preserve">(cũ). </w:t>
      </w:r>
      <w:r>
        <w:t xml:space="preserve">Kẻ </w:t>
      </w:r>
      <w:r>
        <w:t xml:space="preserve">làm </w:t>
      </w:r>
      <w:r>
        <w:t xml:space="preserve">điều </w:t>
      </w:r>
      <w:r>
        <w:t xml:space="preserve">ác. </w:t>
      </w:r>
      <w:r>
        <w:br/>
      </w:r>
      <w:r>
        <w:rPr>
          <w:b/>
        </w:rPr>
        <w:t xml:space="preserve">ác </w:t>
      </w:r>
      <w:r>
        <w:rPr>
          <w:b/>
        </w:rPr>
        <w:t xml:space="preserve">ôn </w:t>
      </w:r>
      <w:r>
        <w:rPr>
          <w:b/>
        </w:rPr>
        <w:t xml:space="preserve">| </w:t>
      </w:r>
      <w:r>
        <w:rPr>
          <w:i/>
        </w:rPr>
        <w:t xml:space="preserve">danh từ </w:t>
      </w:r>
      <w:r>
        <w:t xml:space="preserve">Kẻ </w:t>
      </w:r>
      <w:r>
        <w:t xml:space="preserve">tham </w:t>
      </w:r>
      <w:r>
        <w:t xml:space="preserve">gia </w:t>
      </w:r>
      <w:r>
        <w:t xml:space="preserve">nguy </w:t>
      </w:r>
      <w:r>
        <w:t xml:space="preserve">quyền </w:t>
      </w:r>
      <w:r>
        <w:t xml:space="preserve">có </w:t>
      </w:r>
      <w:r>
        <w:t xml:space="preserve">nhiều </w:t>
      </w:r>
      <w:r>
        <w:t xml:space="preserve">tội </w:t>
      </w:r>
      <w:r>
        <w:t xml:space="preserve">ác </w:t>
      </w:r>
      <w:r>
        <w:t xml:space="preserve">với </w:t>
      </w:r>
      <w:r>
        <w:t xml:space="preserve">nhân </w:t>
      </w:r>
      <w:r>
        <w:t xml:space="preserve">dân. </w:t>
      </w:r>
      <w:r>
        <w:t xml:space="preserve">II </w:t>
      </w:r>
      <w:r>
        <w:t xml:space="preserve">tính từ </w:t>
      </w:r>
      <w:r>
        <w:t xml:space="preserve">(khẩu ngữ). </w:t>
      </w:r>
      <w:r>
        <w:t xml:space="preserve">Có </w:t>
      </w:r>
      <w:r>
        <w:t xml:space="preserve">nhiều </w:t>
      </w:r>
      <w:r>
        <w:t xml:space="preserve">hành </w:t>
      </w:r>
      <w:r>
        <w:t xml:space="preserve">động </w:t>
      </w:r>
      <w:r>
        <w:t xml:space="preserve">tàn </w:t>
      </w:r>
      <w:r>
        <w:t xml:space="preserve">ác, </w:t>
      </w:r>
      <w:r>
        <w:t xml:space="preserve">dã </w:t>
      </w:r>
      <w:r>
        <w:t xml:space="preserve">man. </w:t>
      </w:r>
      <w:r>
        <w:br/>
      </w:r>
      <w:r>
        <w:rPr>
          <w:b/>
        </w:rPr>
        <w:t xml:space="preserve">ác </w:t>
      </w:r>
      <w:r>
        <w:rPr>
          <w:b/>
        </w:rPr>
        <w:t xml:space="preserve">qui </w:t>
      </w:r>
      <w:r>
        <w:rPr>
          <w:i/>
        </w:rPr>
        <w:t xml:space="preserve">xem </w:t>
      </w:r>
      <w:r>
        <w:t xml:space="preserve">ác </w:t>
      </w:r>
      <w:r>
        <w:rPr>
          <w:i/>
        </w:rPr>
        <w:t xml:space="preserve">quỷ. </w:t>
      </w:r>
      <w:r>
        <w:br/>
      </w:r>
      <w:r>
        <w:rPr>
          <w:b/>
        </w:rPr>
        <w:t xml:space="preserve">"ác-quy"x. </w:t>
      </w:r>
      <w:r>
        <w:rPr>
          <w:b/>
        </w:rPr>
        <w:t xml:space="preserve">acquy. </w:t>
      </w:r>
      <w:r>
        <w:br/>
      </w:r>
      <w:r>
        <w:rPr>
          <w:b/>
        </w:rPr>
        <w:t xml:space="preserve">ác </w:t>
      </w:r>
      <w:r>
        <w:rPr>
          <w:b/>
        </w:rPr>
        <w:t xml:space="preserve">quý </w:t>
      </w:r>
      <w:r>
        <w:rPr>
          <w:i/>
        </w:rPr>
        <w:t xml:space="preserve">danh từ </w:t>
      </w:r>
      <w:r>
        <w:t xml:space="preserve">(ít dùng). </w:t>
      </w:r>
      <w:r>
        <w:t xml:space="preserve">Quỷ </w:t>
      </w:r>
      <w:r>
        <w:t xml:space="preserve">dữ. </w:t>
      </w:r>
      <w:r>
        <w:br/>
      </w:r>
      <w:r>
        <w:rPr>
          <w:b/>
        </w:rPr>
        <w:t xml:space="preserve">ác </w:t>
      </w:r>
      <w:r>
        <w:rPr>
          <w:b/>
        </w:rPr>
        <w:t xml:space="preserve">tăng </w:t>
      </w:r>
      <w:r>
        <w:rPr>
          <w:b/>
        </w:rPr>
        <w:t xml:space="preserve">4: </w:t>
      </w:r>
      <w:r>
        <w:t xml:space="preserve">Và </w:t>
      </w:r>
      <w:r>
        <w:rPr>
          <w:i/>
        </w:rPr>
        <w:t xml:space="preserve">Ai </w:t>
      </w:r>
      <w:r>
        <w:rPr>
          <w:i/>
        </w:rPr>
        <w:t xml:space="preserve">Ất </w:t>
      </w:r>
      <w:r>
        <w:rPr>
          <w:i/>
        </w:rPr>
        <w:t xml:space="preserve">nhà </w:t>
      </w:r>
      <w:r>
        <w:t xml:space="preserve">«sổ </w:t>
      </w:r>
      <w:r>
        <w:t xml:space="preserve">làm </w:t>
      </w:r>
      <w:r>
        <w:rPr>
          <w:i/>
        </w:rPr>
        <w:t xml:space="preserve">điều </w:t>
      </w:r>
      <w:r>
        <w:t xml:space="preserve">ác. </w:t>
      </w:r>
      <w:r>
        <w:br/>
      </w:r>
      <w:r>
        <w:rPr>
          <w:b/>
        </w:rPr>
        <w:t xml:space="preserve">ác </w:t>
      </w:r>
      <w:r>
        <w:rPr>
          <w:b/>
        </w:rPr>
        <w:t xml:space="preserve">tâm </w:t>
      </w:r>
      <w:r>
        <w:rPr>
          <w:i/>
        </w:rPr>
        <w:t xml:space="preserve">danh từ </w:t>
      </w:r>
      <w:r>
        <w:t xml:space="preserve">Lòng </w:t>
      </w:r>
      <w:r>
        <w:t xml:space="preserve">dạ </w:t>
      </w:r>
      <w:r>
        <w:t xml:space="preserve">độc </w:t>
      </w:r>
      <w:r>
        <w:t xml:space="preserve">ác. </w:t>
      </w:r>
      <w:r>
        <w:br/>
      </w:r>
      <w:r>
        <w:rPr>
          <w:b/>
        </w:rPr>
        <w:t xml:space="preserve">ác </w:t>
      </w:r>
      <w:r>
        <w:rPr>
          <w:b/>
        </w:rPr>
        <w:t xml:space="preserve">tật </w:t>
      </w:r>
      <w:r>
        <w:rPr>
          <w:i/>
        </w:rPr>
        <w:t xml:space="preserve">danh từ </w:t>
      </w:r>
      <w:r>
        <w:t xml:space="preserve">(cũ). </w:t>
      </w:r>
      <w:r>
        <w:t xml:space="preserve">Chứng </w:t>
      </w:r>
      <w:r>
        <w:t xml:space="preserve">bệnh </w:t>
      </w:r>
      <w:r>
        <w:t xml:space="preserve">nguy </w:t>
      </w:r>
      <w:r>
        <w:t xml:space="preserve">hiểm, </w:t>
      </w:r>
      <w:r>
        <w:t xml:space="preserve">khó </w:t>
      </w:r>
      <w:r>
        <w:t xml:space="preserve">"ác-ten </w:t>
      </w:r>
      <w:r>
        <w:t xml:space="preserve">nông </w:t>
      </w:r>
      <w:r>
        <w:t xml:space="preserve">nghiệp" </w:t>
      </w:r>
      <w:r>
        <w:t xml:space="preserve">xem </w:t>
      </w:r>
      <w:r>
        <w:rPr>
          <w:i/>
        </w:rPr>
        <w:t xml:space="preserve">artel </w:t>
      </w:r>
      <w:r>
        <w:rPr>
          <w:i/>
        </w:rPr>
        <w:t xml:space="preserve">nông </w:t>
      </w:r>
      <w:r>
        <w:t xml:space="preserve">nghiệp. </w:t>
      </w:r>
      <w:r>
        <w:t xml:space="preserve">ác </w:t>
      </w:r>
      <w:r>
        <w:t xml:space="preserve">thú </w:t>
      </w:r>
      <w:r>
        <w:t xml:space="preserve">danh từ </w:t>
      </w:r>
      <w:r>
        <w:t xml:space="preserve">Thú </w:t>
      </w:r>
      <w:r>
        <w:t xml:space="preserve">dữ </w:t>
      </w:r>
      <w:r>
        <w:t xml:space="preserve">lớn </w:t>
      </w:r>
      <w:r>
        <w:t xml:space="preserve">có </w:t>
      </w:r>
      <w:r>
        <w:t xml:space="preserve">thể </w:t>
      </w:r>
      <w:r>
        <w:t xml:space="preserve">làm </w:t>
      </w:r>
      <w:r>
        <w:t xml:space="preserve">hại </w:t>
      </w:r>
      <w:r>
        <w:t xml:space="preserve">người. </w:t>
      </w:r>
      <w:r>
        <w:br/>
      </w:r>
      <w:r>
        <w:rPr>
          <w:b/>
        </w:rPr>
        <w:t xml:space="preserve">ác </w:t>
      </w:r>
      <w:r>
        <w:rPr>
          <w:b/>
        </w:rPr>
        <w:t xml:space="preserve">tính </w:t>
      </w:r>
      <w:r>
        <w:rPr>
          <w:i/>
        </w:rPr>
        <w:t xml:space="preserve">tính từ </w:t>
      </w:r>
      <w:r>
        <w:t xml:space="preserve">(Bệnh)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hiểm </w:t>
      </w:r>
      <w:r>
        <w:t xml:space="preserve">nghèo. </w:t>
      </w:r>
      <w:r>
        <w:t xml:space="preserve">Cơn </w:t>
      </w:r>
      <w:r>
        <w:rPr>
          <w:i/>
        </w:rPr>
        <w:t xml:space="preserve">sốt </w:t>
      </w:r>
      <w:r>
        <w:rPr>
          <w:i/>
        </w:rPr>
        <w:t xml:space="preserve">ác </w:t>
      </w:r>
      <w:r>
        <w:t xml:space="preserve">tính. </w:t>
      </w:r>
      <w:r>
        <w:rPr>
          <w:i/>
        </w:rPr>
        <w:t xml:space="preserve">Khối </w:t>
      </w:r>
      <w:r>
        <w:rPr>
          <w:i/>
        </w:rPr>
        <w:t xml:space="preserve">u </w:t>
      </w:r>
      <w:r>
        <w:rPr>
          <w:i/>
        </w:rPr>
        <w:t xml:space="preserve">ác </w:t>
      </w:r>
      <w:r>
        <w:rPr>
          <w:i/>
        </w:rPr>
        <w:t xml:space="preserve">tính </w:t>
      </w:r>
      <w:r>
        <w:rPr>
          <w:i/>
        </w:rPr>
        <w:t xml:space="preserve">(ung </w:t>
      </w:r>
      <w:r>
        <w:t xml:space="preserve">thu). </w:t>
      </w:r>
      <w:r>
        <w:br/>
      </w:r>
      <w:r>
        <w:rPr>
          <w:b/>
        </w:rPr>
        <w:t xml:space="preserve">ác </w:t>
      </w:r>
      <w:r>
        <w:rPr>
          <w:b/>
        </w:rPr>
        <w:t xml:space="preserve">vàng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Mặt </w:t>
      </w:r>
      <w:r>
        <w:t xml:space="preserve">trời. </w:t>
      </w:r>
      <w:r>
        <w:br/>
      </w:r>
      <w:r>
        <w:rPr>
          <w:b/>
        </w:rPr>
        <w:t xml:space="preserve">ác </w:t>
      </w:r>
      <w:r>
        <w:rPr>
          <w:b/>
        </w:rPr>
        <w:t xml:space="preserve">ý </w:t>
      </w:r>
      <w:r>
        <w:rPr>
          <w:i/>
        </w:rPr>
        <w:t xml:space="preserve">danh từ </w:t>
      </w:r>
      <w:r>
        <w:t xml:space="preserve">Ÿ </w:t>
      </w:r>
      <w:r>
        <w:t xml:space="preserve">định </w:t>
      </w:r>
      <w:r>
        <w:t xml:space="preserve">xấu, </w:t>
      </w:r>
      <w:r>
        <w:t xml:space="preserve">muốn </w:t>
      </w:r>
      <w:r>
        <w:t xml:space="preserve">gây </w:t>
      </w:r>
      <w:r>
        <w:t xml:space="preserve">điều </w:t>
      </w:r>
      <w:r>
        <w:t xml:space="preserve">không </w:t>
      </w:r>
      <w:r>
        <w:t xml:space="preserve">hay </w:t>
      </w:r>
      <w:r>
        <w:t xml:space="preserve">cho </w:t>
      </w:r>
      <w:r>
        <w:t xml:space="preserve">người </w:t>
      </w:r>
      <w:r>
        <w:t xml:space="preserve">khác. </w:t>
      </w:r>
      <w:r>
        <w:t xml:space="preserve">Câu </w:t>
      </w:r>
      <w:r>
        <w:rPr>
          <w:i/>
        </w:rPr>
        <w:t xml:space="preserve">nói </w:t>
      </w:r>
      <w:r>
        <w:rPr>
          <w:i/>
        </w:rPr>
        <w:t xml:space="preserve">đùa </w:t>
      </w:r>
      <w:r>
        <w:t xml:space="preserve">có </w:t>
      </w:r>
      <w:r>
        <w:rPr>
          <w:i/>
        </w:rPr>
        <w:t xml:space="preserve">ác </w:t>
      </w:r>
      <w:r>
        <w:rPr>
          <w:i/>
        </w:rPr>
        <w:t xml:space="preserve">ý. </w:t>
      </w:r>
      <w:r>
        <w:br/>
      </w:r>
      <w:r>
        <w:rPr>
          <w:b/>
        </w:rPr>
        <w:t xml:space="preserve">acbit </w:t>
      </w:r>
      <w:r>
        <w:rPr>
          <w:b/>
        </w:rPr>
        <w:t xml:space="preserve">hối </w:t>
      </w:r>
      <w:r>
        <w:rPr>
          <w:b/>
        </w:rPr>
        <w:t xml:space="preserve">đoái </w:t>
      </w:r>
      <w:r>
        <w:rPr>
          <w:i/>
        </w:rPr>
        <w:t xml:space="preserve">xem </w:t>
      </w:r>
      <w:r>
        <w:rPr>
          <w:i/>
        </w:rPr>
        <w:t xml:space="preserve">arbit </w:t>
      </w:r>
      <w:r>
        <w:rPr>
          <w:i/>
        </w:rPr>
        <w:t xml:space="preserve">hối </w:t>
      </w:r>
      <w:r>
        <w:rPr>
          <w:i/>
        </w:rPr>
        <w:t xml:space="preserve">đoái. </w:t>
      </w:r>
      <w:r>
        <w:br/>
      </w:r>
      <w:r>
        <w:rPr>
          <w:b/>
        </w:rPr>
        <w:t xml:space="preserve">accordeon </w:t>
      </w:r>
      <w:r>
        <w:rPr>
          <w:i/>
        </w:rPr>
        <w:t xml:space="preserve">cũng viết </w:t>
      </w:r>
      <w:r>
        <w:t xml:space="preserve">ðccoocđêông. </w:t>
      </w:r>
      <w:r>
        <w:t xml:space="preserve">danh từ </w:t>
      </w:r>
      <w:r>
        <w:t xml:space="preserve">cũng nói </w:t>
      </w:r>
      <w:r>
        <w:rPr>
          <w:i/>
        </w:rPr>
        <w:t xml:space="preserve">phong </w:t>
      </w:r>
      <w:r>
        <w:rPr>
          <w:i/>
        </w:rPr>
        <w:t xml:space="preserve">cầm, </w:t>
      </w:r>
      <w:r>
        <w:rPr>
          <w:i/>
        </w:rPr>
        <w:t xml:space="preserve">đàn </w:t>
      </w:r>
      <w:r>
        <w:rPr>
          <w:i/>
        </w:rPr>
        <w:t xml:space="preserve">xếp. </w:t>
      </w:r>
      <w:r>
        <w:t xml:space="preserve">Đàn </w:t>
      </w:r>
      <w:r>
        <w:t xml:space="preserve">gồm </w:t>
      </w:r>
      <w:r>
        <w:t xml:space="preserve">một </w:t>
      </w:r>
      <w:r>
        <w:t xml:space="preserve">hộp </w:t>
      </w:r>
      <w:r>
        <w:t xml:space="preserve">chứa </w:t>
      </w:r>
      <w:r>
        <w:t xml:space="preserve">hơi </w:t>
      </w:r>
      <w:r>
        <w:t xml:space="preserve">có </w:t>
      </w:r>
      <w:r>
        <w:t xml:space="preserve">thể </w:t>
      </w:r>
      <w:r>
        <w:t xml:space="preserve">gấp </w:t>
      </w:r>
      <w:r>
        <w:t xml:space="preserve">xếp </w:t>
      </w:r>
      <w:r>
        <w:t xml:space="preserve">làm </w:t>
      </w:r>
      <w:r>
        <w:t xml:space="preserve">co </w:t>
      </w:r>
      <w:r>
        <w:t xml:space="preserve">dãn </w:t>
      </w:r>
      <w:r>
        <w:t xml:space="preserve">thể </w:t>
      </w:r>
      <w:r>
        <w:t xml:space="preserve">tích </w:t>
      </w:r>
      <w:r>
        <w:t xml:space="preserve">của </w:t>
      </w:r>
      <w:r>
        <w:t xml:space="preserve">hộp </w:t>
      </w:r>
      <w:r>
        <w:t xml:space="preserve">khiến </w:t>
      </w:r>
      <w:r>
        <w:t xml:space="preserve">cho </w:t>
      </w:r>
      <w:r>
        <w:t xml:space="preserve">hơi </w:t>
      </w:r>
      <w:r>
        <w:t xml:space="preserve">đi </w:t>
      </w:r>
      <w:r>
        <w:t xml:space="preserve">qua </w:t>
      </w:r>
      <w:r>
        <w:t xml:space="preserve">hệ </w:t>
      </w:r>
      <w:r>
        <w:t xml:space="preserve">thống </w:t>
      </w:r>
      <w:r>
        <w:t xml:space="preserve">lưỡi </w:t>
      </w:r>
      <w:r>
        <w:t xml:space="preserve">gà </w:t>
      </w:r>
      <w:r>
        <w:t xml:space="preserve">phát </w:t>
      </w:r>
      <w:r>
        <w:t xml:space="preserve">ra </w:t>
      </w:r>
      <w:r>
        <w:t xml:space="preserve">tiếng </w:t>
      </w:r>
      <w:r>
        <w:t xml:space="preserve">nhạc. </w:t>
      </w:r>
      <w:r>
        <w:br/>
      </w:r>
      <w:r>
        <w:rPr>
          <w:b/>
        </w:rPr>
        <w:t xml:space="preserve">aceton </w:t>
      </w:r>
      <w:r>
        <w:rPr>
          <w:i/>
        </w:rPr>
        <w:t xml:space="preserve">cũng viết </w:t>
      </w:r>
      <w:r>
        <w:rPr>
          <w:i/>
        </w:rPr>
        <w:t xml:space="preserve">axeton. </w:t>
      </w:r>
      <w:r>
        <w:t xml:space="preserve">danh từ </w:t>
      </w:r>
      <w:r>
        <w:t xml:space="preserve">Hợp </w:t>
      </w:r>
      <w:r>
        <w:t xml:space="preserve">chất </w:t>
      </w:r>
      <w:r>
        <w:t xml:space="preserve">lỏng </w:t>
      </w:r>
      <w:r>
        <w:t xml:space="preserve">không </w:t>
      </w:r>
      <w:r>
        <w:t xml:space="preserve">màu, </w:t>
      </w:r>
      <w:r>
        <w:t xml:space="preserve">dễ </w:t>
      </w:r>
      <w:r>
        <w:t xml:space="preserve">bay </w:t>
      </w:r>
      <w:r>
        <w:t xml:space="preserve">hơi, </w:t>
      </w:r>
      <w:r>
        <w:t xml:space="preserve">dễ </w:t>
      </w:r>
      <w:r>
        <w:t xml:space="preserve">cháy, </w:t>
      </w:r>
      <w:r>
        <w:t xml:space="preserve">dễ </w:t>
      </w:r>
      <w:r>
        <w:t xml:space="preserve">tan </w:t>
      </w:r>
      <w:r>
        <w:t xml:space="preserve">trong </w:t>
      </w:r>
      <w:r>
        <w:t xml:space="preserve">nước, </w:t>
      </w:r>
      <w:r>
        <w:t xml:space="preserve">dùng </w:t>
      </w:r>
      <w:r>
        <w:t xml:space="preserve">làm </w:t>
      </w:r>
      <w:r>
        <w:t xml:space="preserve">dung </w:t>
      </w:r>
      <w:r>
        <w:t xml:space="preserve">môi </w:t>
      </w:r>
      <w:r>
        <w:t xml:space="preserve">và </w:t>
      </w:r>
      <w:r>
        <w:t xml:space="preserve">đề </w:t>
      </w:r>
      <w:r>
        <w:t xml:space="preserve">tổng </w:t>
      </w:r>
      <w:r>
        <w:t xml:space="preserve">hợp </w:t>
      </w:r>
      <w:r>
        <w:t xml:space="preserve">nhiều </w:t>
      </w:r>
      <w:r>
        <w:t xml:space="preserve">chất </w:t>
      </w:r>
      <w:r>
        <w:t xml:space="preserve">hữu </w:t>
      </w:r>
      <w:r>
        <w:t xml:space="preserve">cơ. </w:t>
      </w:r>
      <w:r>
        <w:br/>
      </w:r>
      <w:r>
        <w:rPr>
          <w:b/>
        </w:rPr>
        <w:t xml:space="preserve">acetylen </w:t>
      </w:r>
      <w:r>
        <w:rPr>
          <w:i/>
        </w:rPr>
        <w:t xml:space="preserve">cũng viết </w:t>
      </w:r>
      <w:r>
        <w:rPr>
          <w:i/>
        </w:rPr>
        <w:t xml:space="preserve">axetilen. </w:t>
      </w:r>
      <w:r>
        <w:t xml:space="preserve">danh từ </w:t>
      </w:r>
      <w:r>
        <w:t xml:space="preserve">Hợp </w:t>
      </w:r>
      <w:r>
        <w:t xml:space="preserve">chất </w:t>
      </w:r>
      <w:r>
        <w:t xml:space="preserve">khí </w:t>
      </w:r>
      <w:r>
        <w:t xml:space="preserve">không </w:t>
      </w:r>
      <w:r>
        <w:t xml:space="preserve">màu, </w:t>
      </w:r>
      <w:r>
        <w:t xml:space="preserve">dễ </w:t>
      </w:r>
      <w:r>
        <w:t xml:space="preserve">gây </w:t>
      </w:r>
      <w:r>
        <w:t xml:space="preserve">nổ, </w:t>
      </w:r>
      <w:r>
        <w:t xml:space="preserve">khi </w:t>
      </w:r>
      <w:r>
        <w:t xml:space="preserve">cháy </w:t>
      </w:r>
      <w:r>
        <w:t xml:space="preserve">có </w:t>
      </w:r>
      <w:r>
        <w:t xml:space="preserve">ngọn </w:t>
      </w:r>
      <w:r>
        <w:t xml:space="preserve">lửa </w:t>
      </w:r>
      <w:r>
        <w:t xml:space="preserve">sáng </w:t>
      </w:r>
      <w:r>
        <w:t xml:space="preserve">trắng,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hàn </w:t>
      </w:r>
      <w:r>
        <w:t xml:space="preserve">xì, </w:t>
      </w:r>
      <w:r>
        <w:t xml:space="preserve">cắt </w:t>
      </w:r>
      <w:r>
        <w:t xml:space="preserve">kim </w:t>
      </w:r>
      <w:r>
        <w:t xml:space="preserve">loại. </w:t>
      </w:r>
      <w:r>
        <w:br/>
      </w:r>
      <w:r>
        <w:rPr>
          <w:b/>
        </w:rPr>
        <w:t xml:space="preserve">ách,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Đoạn </w:t>
      </w:r>
      <w:r>
        <w:t xml:space="preserve">gỗ </w:t>
      </w:r>
      <w:r>
        <w:t xml:space="preserve">cong </w:t>
      </w:r>
      <w:r>
        <w:t xml:space="preserve">mắc </w:t>
      </w:r>
      <w:r>
        <w:t xml:space="preserve">trên </w:t>
      </w:r>
      <w:r>
        <w:t xml:space="preserve">vai </w:t>
      </w:r>
      <w:r>
        <w:t xml:space="preserve">trâu </w:t>
      </w:r>
      <w:r>
        <w:t xml:space="preserve">bò </w:t>
      </w:r>
      <w:r>
        <w:t xml:space="preserve">để </w:t>
      </w:r>
      <w:r>
        <w:t xml:space="preserve">buộc </w:t>
      </w:r>
      <w:r>
        <w:t xml:space="preserve">dây </w:t>
      </w:r>
      <w:r>
        <w:t xml:space="preserve">kéo </w:t>
      </w:r>
      <w:r>
        <w:t xml:space="preserve">cày, </w:t>
      </w:r>
      <w:r>
        <w:t xml:space="preserve">kéo </w:t>
      </w:r>
      <w:r>
        <w:t xml:space="preserve">xe. </w:t>
      </w:r>
      <w:r>
        <w:rPr>
          <w:b/>
        </w:rPr>
        <w:t xml:space="preserve">2 </w:t>
      </w:r>
      <w:r>
        <w:t xml:space="preserve">Tai </w:t>
      </w:r>
      <w:r>
        <w:t xml:space="preserve">hoạ </w:t>
      </w:r>
      <w:r>
        <w:t xml:space="preserve">nặng </w:t>
      </w:r>
      <w:r>
        <w:t xml:space="preserve">nề </w:t>
      </w:r>
      <w:r>
        <w:t xml:space="preserve">phải </w:t>
      </w:r>
      <w:r>
        <w:t xml:space="preserve">gánh </w:t>
      </w:r>
      <w:r>
        <w:t xml:space="preserve">chịu. </w:t>
      </w:r>
      <w:r>
        <w:rPr>
          <w:i/>
        </w:rPr>
        <w:t xml:space="preserve">ích </w:t>
      </w:r>
      <w:r>
        <w:t xml:space="preserve">nô </w:t>
      </w:r>
      <w:r>
        <w:rPr>
          <w:i/>
        </w:rPr>
        <w:t xml:space="preserve">lệ. </w:t>
      </w:r>
      <w:r>
        <w:rPr>
          <w:i/>
        </w:rPr>
        <w:t xml:space="preserve">Ách </w:t>
      </w:r>
      <w:r>
        <w:t xml:space="preserve">giữa </w:t>
      </w:r>
      <w:r>
        <w:rPr>
          <w:i/>
        </w:rPr>
        <w:t xml:space="preserve">đàng, </w:t>
      </w:r>
      <w:r>
        <w:rPr>
          <w:i/>
        </w:rPr>
        <w:t xml:space="preserve">quàng </w:t>
      </w:r>
      <w:r>
        <w:rPr>
          <w:i/>
        </w:rPr>
        <w:t xml:space="preserve">uào </w:t>
      </w:r>
      <w:r>
        <w:rPr>
          <w:i/>
        </w:rPr>
        <w:t xml:space="preserve">cổ </w:t>
      </w:r>
      <w:r>
        <w:t xml:space="preserve">(tmg.). </w:t>
      </w:r>
      <w:r>
        <w:br/>
      </w:r>
      <w:r>
        <w:rPr>
          <w:b/>
        </w:rPr>
        <w:t xml:space="preserve">ách,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Ngừng, </w:t>
      </w:r>
      <w:r>
        <w:t xml:space="preserve">dồn </w:t>
      </w:r>
      <w:r>
        <w:t xml:space="preserve">ứ </w:t>
      </w:r>
      <w:r>
        <w:t xml:space="preserve">lại, </w:t>
      </w:r>
      <w:r>
        <w:t xml:space="preserve">không </w:t>
      </w:r>
      <w:r>
        <w:t xml:space="preserve">tiếp </w:t>
      </w:r>
      <w:r>
        <w:t xml:space="preserve">tục </w:t>
      </w:r>
      <w:r>
        <w:t xml:space="preserve">tiến </w:t>
      </w:r>
      <w:r>
        <w:t xml:space="preserve">hành </w:t>
      </w:r>
      <w:r>
        <w:t xml:space="preserve">được. </w:t>
      </w:r>
      <w:r>
        <w:t xml:space="preserve">Công </w:t>
      </w:r>
      <w:r>
        <w:rPr>
          <w:i/>
        </w:rPr>
        <w:t xml:space="preserve">việc </w:t>
      </w:r>
      <w:r>
        <w:rPr>
          <w:i/>
        </w:rPr>
        <w:t xml:space="preserve">bị </w:t>
      </w:r>
      <w:r>
        <w:rPr>
          <w:i/>
        </w:rPr>
        <w:t xml:space="preserve">ách </w:t>
      </w:r>
      <w:r>
        <w:rPr>
          <w:i/>
        </w:rPr>
        <w:t xml:space="preserve">lại. </w:t>
      </w:r>
      <w:r>
        <w:rPr>
          <w:b/>
        </w:rPr>
        <w:t xml:space="preserve">2 </w:t>
      </w:r>
      <w:r>
        <w:t xml:space="preserve">(khẩu ngữ). </w:t>
      </w:r>
      <w:r>
        <w:t xml:space="preserve">Ngăn, </w:t>
      </w:r>
      <w:r>
        <w:t xml:space="preserve">chặn, </w:t>
      </w:r>
      <w:r>
        <w:t xml:space="preserve">bắt </w:t>
      </w:r>
      <w:r>
        <w:t xml:space="preserve">phải </w:t>
      </w:r>
      <w:r>
        <w:t xml:space="preserve">dừng. </w:t>
      </w:r>
      <w:r>
        <w:t xml:space="preserve">ích </w:t>
      </w:r>
      <w:r>
        <w:rPr>
          <w:i/>
        </w:rPr>
        <w:t xml:space="preserve">lại </w:t>
      </w:r>
      <w:r>
        <w:t xml:space="preserve">hỏi </w:t>
      </w:r>
      <w:r>
        <w:t xml:space="preserve">giấy </w:t>
      </w:r>
      <w:r>
        <w:rPr>
          <w:i/>
        </w:rPr>
        <w:t xml:space="preserve">tờ. </w:t>
      </w:r>
      <w:r>
        <w:t xml:space="preserve">ll </w:t>
      </w:r>
      <w:r>
        <w:t xml:space="preserve">tt. </w:t>
      </w:r>
      <w:r>
        <w:t xml:space="preserve">(Bụng) </w:t>
      </w:r>
      <w:r>
        <w:t xml:space="preserve">đầy </w:t>
      </w:r>
      <w:r>
        <w:t xml:space="preserve">ứ, </w:t>
      </w:r>
      <w:r>
        <w:t xml:space="preserve">có </w:t>
      </w:r>
      <w:r>
        <w:t xml:space="preserve">căm </w:t>
      </w:r>
      <w:r>
        <w:t xml:space="preserve">giác </w:t>
      </w:r>
      <w:r>
        <w:t xml:space="preserve">tức, </w:t>
      </w:r>
      <w:r>
        <w:t xml:space="preserve">khó </w:t>
      </w:r>
      <w:r>
        <w:t xml:space="preserve">chịu. </w:t>
      </w:r>
      <w:r>
        <w:rPr>
          <w:i/>
        </w:rPr>
        <w:t xml:space="preserve">Ăn </w:t>
      </w:r>
      <w:r>
        <w:t xml:space="preserve">no </w:t>
      </w:r>
      <w:r>
        <w:rPr>
          <w:i/>
        </w:rPr>
        <w:t xml:space="preserve">ách </w:t>
      </w:r>
      <w:r>
        <w:rPr>
          <w:i/>
        </w:rPr>
        <w:t xml:space="preserve">cả </w:t>
      </w:r>
      <w:r>
        <w:t xml:space="preserve">bụng. </w:t>
      </w:r>
      <w:r>
        <w:rPr>
          <w:i/>
        </w:rPr>
        <w:t xml:space="preserve">!Í </w:t>
      </w:r>
      <w:r>
        <w:t xml:space="preserve">Láy: </w:t>
      </w:r>
      <w:r>
        <w:t xml:space="preserve">anh </w:t>
      </w:r>
      <w:r>
        <w:rPr>
          <w:i/>
        </w:rPr>
        <w:t xml:space="preserve">ách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t xml:space="preserve">No </w:t>
      </w:r>
      <w:r>
        <w:rPr>
          <w:i/>
        </w:rPr>
        <w:t xml:space="preserve">anh </w:t>
      </w:r>
      <w:r>
        <w:rPr>
          <w:i/>
        </w:rPr>
        <w:t xml:space="preserve">ách. </w:t>
      </w:r>
      <w:r>
        <w:t xml:space="preserve">Tưc </w:t>
      </w:r>
      <w:r>
        <w:rPr>
          <w:i/>
        </w:rPr>
        <w:t xml:space="preserve">anh </w:t>
      </w:r>
      <w:r>
        <w:rPr>
          <w:i/>
        </w:rPr>
        <w:t xml:space="preserve">ách. </w:t>
      </w:r>
      <w:r>
        <w:br/>
      </w:r>
      <w:r>
        <w:rPr>
          <w:b/>
        </w:rPr>
        <w:t xml:space="preserve">ách </w:t>
      </w:r>
      <w:r>
        <w:rPr>
          <w:b/>
        </w:rPr>
        <w:t xml:space="preserve">tắc </w:t>
      </w:r>
      <w:r>
        <w:rPr>
          <w:i/>
        </w:rPr>
        <w:t xml:space="preserve">động từ </w:t>
      </w:r>
      <w:r>
        <w:t xml:space="preserve">(ít dùng). </w:t>
      </w:r>
      <w:r>
        <w:t xml:space="preserve">Tắc, </w:t>
      </w:r>
      <w:r>
        <w:t xml:space="preserve">nghẽn, </w:t>
      </w:r>
      <w:r>
        <w:t xml:space="preserve">đình </w:t>
      </w:r>
      <w:r>
        <w:t xml:space="preserve">trệ. </w:t>
      </w:r>
      <w:r>
        <w:rPr>
          <w:i/>
        </w:rPr>
        <w:t xml:space="preserve">Lò </w:t>
      </w:r>
      <w:r>
        <w:t xml:space="preserve">gang </w:t>
      </w:r>
      <w:r>
        <w:rPr>
          <w:i/>
        </w:rPr>
        <w:t xml:space="preserve">bị </w:t>
      </w:r>
      <w:r>
        <w:rPr>
          <w:i/>
        </w:rPr>
        <w:t xml:space="preserve">ách </w:t>
      </w:r>
      <w:r>
        <w:rPr>
          <w:i/>
        </w:rPr>
        <w:t xml:space="preserve">tắc. </w:t>
      </w:r>
      <w:r>
        <w:br/>
      </w:r>
      <w:r>
        <w:rPr>
          <w:b/>
        </w:rPr>
        <w:t xml:space="preserve">ách </w:t>
      </w:r>
      <w:r>
        <w:rPr>
          <w:b/>
        </w:rPr>
        <w:t xml:space="preserve">vận </w:t>
      </w:r>
      <w:r>
        <w:rPr>
          <w:i/>
        </w:rPr>
        <w:t xml:space="preserve">danh từ </w:t>
      </w:r>
      <w:r>
        <w:t xml:space="preserve">(cũ). </w:t>
      </w:r>
      <w:r>
        <w:t xml:space="preserve">Vận </w:t>
      </w:r>
      <w:r>
        <w:t xml:space="preserve">xấu, </w:t>
      </w:r>
      <w:r>
        <w:t xml:space="preserve">vận </w:t>
      </w:r>
      <w:r>
        <w:t xml:space="preserve">không </w:t>
      </w:r>
      <w:r>
        <w:t xml:space="preserve">may. </w:t>
      </w:r>
      <w:r>
        <w:br/>
      </w:r>
      <w:r>
        <w:rPr>
          <w:b/>
        </w:rPr>
        <w:t xml:space="preserve">acid </w:t>
      </w:r>
      <w:r>
        <w:rPr>
          <w:i/>
        </w:rPr>
        <w:t xml:space="preserve">cũng viết </w:t>
      </w:r>
      <w:r>
        <w:t xml:space="preserve">axit. </w:t>
      </w:r>
      <w:r>
        <w:t xml:space="preserve">danh từ </w:t>
      </w:r>
      <w:r>
        <w:t xml:space="preserve">Hợp </w:t>
      </w:r>
      <w:r>
        <w:t xml:space="preserve">chất </w:t>
      </w:r>
      <w:r>
        <w:t xml:space="preserve">có </w:t>
      </w:r>
      <w:r>
        <w:t xml:space="preserve">thể </w:t>
      </w:r>
      <w:r>
        <w:t xml:space="preserve">tác </w:t>
      </w:r>
      <w:r>
        <w:t xml:space="preserve">dụng </w:t>
      </w:r>
      <w:r>
        <w:t xml:space="preserve">với </w:t>
      </w:r>
      <w:r>
        <w:t xml:space="preserve">một </w:t>
      </w:r>
      <w:r>
        <w:t xml:space="preserve">base </w:t>
      </w:r>
      <w:r>
        <w:t xml:space="preserve">làm </w:t>
      </w:r>
      <w:r>
        <w:t xml:space="preserve">sinh </w:t>
      </w:r>
      <w:r>
        <w:t xml:space="preserve">ra </w:t>
      </w:r>
      <w:r>
        <w:t xml:space="preserve">một </w:t>
      </w:r>
      <w:r>
        <w:t xml:space="preserve">chất </w:t>
      </w:r>
      <w:r>
        <w:t xml:space="preserve">muối. </w:t>
      </w:r>
      <w:r>
        <w:br/>
      </w:r>
      <w:r>
        <w:rPr>
          <w:b/>
        </w:rPr>
        <w:t xml:space="preserve">acid </w:t>
      </w:r>
      <w:r>
        <w:rPr>
          <w:b/>
        </w:rPr>
        <w:t xml:space="preserve">acetic </w:t>
      </w:r>
      <w:r>
        <w:rPr>
          <w:i/>
        </w:rPr>
        <w:t xml:space="preserve">cũng viết </w:t>
      </w:r>
      <w:r>
        <w:t xml:space="preserve">axit </w:t>
      </w:r>
      <w:r>
        <w:t xml:space="preserve">axetic. </w:t>
      </w:r>
      <w:r>
        <w:t xml:space="preserve">danh từ </w:t>
      </w:r>
      <w:r>
        <w:t xml:space="preserve">Acid </w:t>
      </w:r>
      <w:r>
        <w:t xml:space="preserve">không </w:t>
      </w:r>
      <w:r>
        <w:t xml:space="preserve">màu, </w:t>
      </w:r>
      <w:r>
        <w:t xml:space="preserve">thành </w:t>
      </w:r>
      <w:r>
        <w:t xml:space="preserve">phần </w:t>
      </w:r>
      <w:r>
        <w:t xml:space="preserve">chính </w:t>
      </w:r>
      <w:r>
        <w:t xml:space="preserve">của </w:t>
      </w:r>
      <w:r>
        <w:t xml:space="preserve">giấm, </w:t>
      </w:r>
      <w:r>
        <w:t xml:space="preserve">dùng </w:t>
      </w:r>
      <w:r>
        <w:t xml:space="preserve">trong </w:t>
      </w:r>
      <w:r>
        <w:t xml:space="preserve">công </w:t>
      </w:r>
      <w:r>
        <w:t xml:space="preserve">nghiệp </w:t>
      </w:r>
      <w:r>
        <w:t xml:space="preserve">thực </w:t>
      </w:r>
      <w:r>
        <w:t xml:space="preserve">phẩm, </w:t>
      </w:r>
      <w:r>
        <w:t xml:space="preserve">trong </w:t>
      </w:r>
      <w:r>
        <w:t xml:space="preserve">sản </w:t>
      </w:r>
      <w:r>
        <w:t xml:space="preserve">xuất </w:t>
      </w:r>
      <w:r>
        <w:t xml:space="preserve">dược </w:t>
      </w:r>
      <w:r>
        <w:t xml:space="preserve">phẩm.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