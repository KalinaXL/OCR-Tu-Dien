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phác </w:t>
      </w:r>
      <w:r>
        <w:rPr>
          <w:b/>
        </w:rPr>
        <w:t xml:space="preserve">hố </w:t>
      </w:r>
      <w:r>
        <w:rPr>
          <w:b/>
        </w:rPr>
        <w:t xml:space="preserve">hô </w:t>
      </w:r>
      <w:r>
        <w:rPr>
          <w:b/>
        </w:rPr>
        <w:t xml:space="preserve">nho </w:t>
      </w:r>
      <w:r>
        <w:rPr>
          <w:b/>
        </w:rPr>
        <w:t xml:space="preserve">trâu, </w:t>
      </w:r>
      <w:r>
        <w:rPr>
          <w:b/>
        </w:rPr>
        <w:t xml:space="preserve">bò </w:t>
      </w:r>
      <w:r>
        <w:rPr>
          <w:b/>
        </w:rPr>
        <w:t xml:space="preserve">đi </w:t>
      </w:r>
      <w:r>
        <w:rPr>
          <w:b/>
        </w:rPr>
        <w:t xml:space="preserve">ngoặt </w:t>
      </w:r>
      <w:r>
        <w:rPr>
          <w:b/>
        </w:rPr>
        <w:t xml:space="preserve">sang </w:t>
      </w:r>
      <w:r>
        <w:rPr>
          <w:b/>
        </w:rPr>
        <w:t xml:space="preserve">diệu </w:t>
      </w:r>
      <w:r>
        <w:rPr>
          <w:b/>
        </w:rPr>
        <w:t xml:space="preserve">huyền </w:t>
      </w:r>
      <w:r>
        <w:rPr>
          <w:i/>
        </w:rPr>
        <w:t xml:space="preserve">tính từ </w:t>
      </w:r>
      <w:r>
        <w:rPr>
          <w:i/>
        </w:rPr>
        <w:t xml:space="preserve">Như </w:t>
      </w:r>
      <w:r>
        <w:t xml:space="preserve">huyền </w:t>
      </w:r>
      <w:r>
        <w:t xml:space="preserve">diệu. </w:t>
      </w:r>
      <w:r>
        <w:t xml:space="preserve">mộtdântộcbịdiệtvong </w:t>
      </w:r>
      <w:r>
        <w:t xml:space="preserve">7ộiácdigtchúng.r </w:t>
      </w:r>
      <w:r>
        <w:t xml:space="preserve">điềU </w:t>
      </w:r>
      <w:r>
        <w:t xml:space="preserve">VỢI </w:t>
      </w:r>
      <w: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Xa </w:t>
      </w:r>
      <w:r>
        <w:t xml:space="preserve">xôi, </w:t>
      </w:r>
      <w:r>
        <w:t xml:space="preserve">cách </w:t>
      </w:r>
      <w:r>
        <w:t xml:space="preserve">trở. </w:t>
      </w:r>
      <w: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lạ </w:t>
      </w:r>
      <w:r>
        <w:t xml:space="preserve">diệt </w:t>
      </w:r>
      <w:r>
        <w:t xml:space="preserve">dục </w:t>
      </w:r>
      <w:r>
        <w:t xml:space="preserve">đợ </w:t>
      </w:r>
      <w:r>
        <w:t xml:space="preserve">(1d). </w:t>
      </w:r>
      <w:r>
        <w:t xml:space="preserve">Trừ </w:t>
      </w:r>
      <w:r>
        <w:t xml:space="preserve">bỏ </w:t>
      </w:r>
      <w:r>
        <w:t xml:space="preserve">mọi </w:t>
      </w:r>
      <w:r>
        <w:t xml:space="preserve">điểuham. </w:t>
      </w:r>
      <w:r>
        <w:t xml:space="preserve">ST </w:t>
      </w:r>
      <w:r>
        <w:rPr>
          <w:i/>
        </w:rPr>
        <w:t xml:space="preserve">IPu </w:t>
      </w:r>
      <w:r>
        <w:rPr>
          <w:i/>
        </w:rPr>
        <w:t xml:space="preserve">bợi. </w:t>
      </w:r>
      <w:r>
        <w:t xml:space="preserve">Nhà </w:t>
      </w:r>
      <w:r>
        <w:rPr>
          <w:i/>
        </w:rPr>
        <w:t xml:space="preserve">xa </w:t>
      </w:r>
      <w:r>
        <w:rPr>
          <w:i/>
        </w:rPr>
        <w:t xml:space="preserve">lại </w:t>
      </w:r>
      <w:r>
        <w:rPr>
          <w:i/>
        </w:rPr>
        <w:t xml:space="preserve">cách </w:t>
      </w:r>
      <w:r>
        <w:t xml:space="preserve">sông, </w:t>
      </w:r>
      <w:r>
        <w:rPr>
          <w:i/>
        </w:rPr>
        <w:t xml:space="preserve">đi </w:t>
      </w:r>
      <w:r>
        <w:t xml:space="preserve">về </w:t>
      </w:r>
      <w:r>
        <w:t xml:space="preserve">thậ, </w:t>
      </w:r>
      <w:r>
        <w:t xml:space="preserve">vật </w:t>
      </w:r>
      <w:r>
        <w:t xml:space="preserve">chất, </w:t>
      </w:r>
      <w:r>
        <w:t xml:space="preserve">theo </w:t>
      </w:r>
      <w:r>
        <w:t xml:space="preserve">giáo </w:t>
      </w:r>
      <w:r>
        <w:t xml:space="preserve">lí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_ </w:t>
      </w:r>
      <w:r>
        <w:rPr>
          <w:i/>
        </w:rPr>
        <w:t xml:space="preserve">du, </w:t>
      </w:r>
      <w:r>
        <w:rPr>
          <w:i/>
        </w:rPr>
        <w:t xml:space="preserve">va </w:t>
      </w:r>
      <w:r>
        <w:rPr>
          <w:i/>
        </w:rPr>
        <w:t xml:space="preserve">in </w:t>
      </w:r>
      <w:r>
        <w:rPr>
          <w:i/>
        </w:rPr>
        <w:t xml:space="preserve">no </w:t>
      </w:r>
      <w:r>
        <w:rPr>
          <w:i/>
        </w:rPr>
        <w:t xml:space="preserve">hiện </w:t>
      </w:r>
      <w:r>
        <w:rPr>
          <w:i/>
        </w:rPr>
        <w:t xml:space="preserve">phức </w:t>
      </w:r>
      <w:r>
        <w:rPr>
          <w:i/>
        </w:rPr>
        <w:t xml:space="preserve">Công </w:t>
      </w:r>
      <w:r>
        <w:t xml:space="preserve">hạn </w:t>
      </w:r>
      <w:r>
        <w:t xml:space="preserve">DI </w:t>
      </w:r>
      <w:r>
        <w:t xml:space="preserve">để </w:t>
      </w:r>
      <w:r>
        <w:rPr>
          <w:i/>
        </w:rPr>
        <w:t xml:space="preserve">cho </w:t>
      </w:r>
      <w:r>
        <w:t xml:space="preserve">Không </w:t>
      </w:r>
      <w:r>
        <w:t xml:space="preserve">SỒn </w:t>
      </w:r>
      <w:r>
        <w:t xml:space="preserve">suy </w:t>
      </w:r>
      <w:r>
        <w:t xml:space="preserve">bim </w:t>
      </w:r>
      <w:r>
        <w:t xml:space="preserve">số </w:t>
      </w:r>
      <w:r>
        <w:t xml:space="preserve">ng </w:t>
      </w:r>
      <w:r>
        <w:t xml:space="preserve">n2 </w:t>
      </w:r>
      <w:r>
        <w:t xml:space="preserve">0n </w:t>
      </w:r>
      <w:r>
        <w:t xml:space="preserve">n </w:t>
      </w:r>
      <w:r>
        <w:t xml:space="preserve">mặt </w:t>
      </w:r>
      <w:r>
        <w:t xml:space="preserve">=¬ </w:t>
      </w:r>
      <w:r>
        <w:t xml:space="preserve">= </w:t>
      </w:r>
      <w:r>
        <w:br/>
      </w:r>
      <w:r>
        <w:rPr>
          <w:b/>
        </w:rPr>
        <w:t xml:space="preserve">ma </w:t>
      </w:r>
      <w:r>
        <w:br/>
      </w:r>
      <w:r>
        <w:rPr>
          <w:b/>
        </w:rPr>
        <w:t xml:space="preserve">xa </w:t>
      </w:r>
      <w:r>
        <w:rPr>
          <w:b/>
        </w:rPr>
        <w:t xml:space="preserve">su </w:t>
      </w:r>
      <w:r>
        <w:rPr>
          <w:b/>
        </w:rPr>
        <w:t xml:space="preserve">quả </w:t>
      </w:r>
      <w:r>
        <w:rPr>
          <w:b/>
        </w:rPr>
        <w:t xml:space="preserve">tốt; </w:t>
      </w:r>
      <w:r>
        <w:rPr>
          <w:b/>
        </w:rPr>
        <w:t xml:space="preserve">rất </w:t>
      </w:r>
      <w:r>
        <w:rPr>
          <w:b/>
        </w:rPr>
        <w:t xml:space="preserve">hay. </w:t>
      </w:r>
      <w:r>
        <w:t xml:space="preserve">Mưu </w:t>
      </w:r>
      <w:r>
        <w:rPr>
          <w:i/>
        </w:rPr>
        <w:t xml:space="preserve">kế </w:t>
      </w:r>
      <w:r>
        <w:rPr>
          <w:i/>
        </w:rPr>
        <w:t xml:space="preserve">dinh </w:t>
      </w:r>
      <w:r>
        <w:t xml:space="preserve">điền </w:t>
      </w:r>
      <w:r>
        <w:t xml:space="preserve">đẹ, </w:t>
      </w:r>
      <w:r>
        <w:t xml:space="preserve">Chiêu </w:t>
      </w:r>
      <w:r>
        <w:t xml:space="preserve">tập </w:t>
      </w:r>
      <w:r>
        <w:t xml:space="preserve">dân </w:t>
      </w:r>
      <w:r>
        <w:t xml:space="preserve">nghèo </w:t>
      </w:r>
      <w:r>
        <w:t xml:space="preserve">khai </w:t>
      </w:r>
      <w:r>
        <w:t xml:space="preserve">2. </w:t>
      </w:r>
      <w:r>
        <w:t xml:space="preserve">( </w:t>
      </w:r>
      <w:r>
        <w:rPr>
          <w:i/>
        </w:rPr>
        <w:t xml:space="preserve">khấn </w:t>
      </w:r>
      <w:r>
        <w:t xml:space="preserve">đất </w:t>
      </w:r>
      <w:r>
        <w:t xml:space="preserve">hoang. </w:t>
      </w:r>
      <w:r>
        <w:br w:type="page"/>
      </w:r>
      <w:r>
        <w:rPr>
          <w:b/>
        </w:rPr>
        <w:t xml:space="preserve">dinh </w:t>
      </w:r>
      <w:r>
        <w:rPr>
          <w:b/>
        </w:rPr>
        <w:t xml:space="preserve">điển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chuyên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dinh </w:t>
      </w:r>
      <w:r>
        <w:t xml:space="preserve">điền </w:t>
      </w:r>
      <w:r>
        <w:t xml:space="preserve">taời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dinh </w:t>
      </w:r>
      <w:r>
        <w:rPr>
          <w:b/>
        </w:rPr>
        <w:t xml:space="preserve">luỹ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(danh từ). </w:t>
      </w:r>
      <w:r>
        <w:t xml:space="preserve">Dinh </w:t>
      </w:r>
      <w:r>
        <w:t xml:space="preserve">và </w:t>
      </w:r>
      <w:r>
        <w:t xml:space="preserve">luỹ, </w:t>
      </w:r>
      <w:r>
        <w:t xml:space="preserve">nơi </w:t>
      </w:r>
      <w:r>
        <w:t xml:space="preserve">đóng </w:t>
      </w:r>
      <w:r>
        <w:t xml:space="preserve">quân </w:t>
      </w:r>
      <w:r>
        <w:t xml:space="preserve">thời </w:t>
      </w:r>
      <w:r>
        <w:t xml:space="preserve">xưa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dinh </w:t>
      </w:r>
      <w:r>
        <w:rPr>
          <w:i/>
        </w:rPr>
        <w:t xml:space="preserve">luỹ. </w:t>
      </w:r>
      <w:r>
        <w:rPr>
          <w:b/>
        </w:rPr>
        <w:t xml:space="preserve">2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lực </w:t>
      </w:r>
      <w:r>
        <w:t xml:space="preserve">lượng </w:t>
      </w:r>
      <w:r>
        <w:t xml:space="preserve">chính, </w:t>
      </w:r>
      <w:r>
        <w:t xml:space="preserve">chỗ </w:t>
      </w:r>
      <w:r>
        <w:t xml:space="preserve">dựa </w:t>
      </w:r>
      <w:r>
        <w:t xml:space="preserve">vững </w:t>
      </w:r>
      <w:r>
        <w:t xml:space="preserve">chắc </w:t>
      </w:r>
      <w:r>
        <w:t xml:space="preserve">(của </w:t>
      </w:r>
      <w:r>
        <w:t xml:space="preserve">thế </w:t>
      </w:r>
      <w:r>
        <w:t xml:space="preserve">lực </w:t>
      </w:r>
      <w:r>
        <w:t xml:space="preserve">phản </w:t>
      </w:r>
      <w:r>
        <w:t xml:space="preserve">động). </w:t>
      </w:r>
      <w:r>
        <w:t xml:space="preserve">Dinh </w:t>
      </w:r>
      <w:r>
        <w:t xml:space="preserve">luỹ </w:t>
      </w:r>
      <w:r>
        <w:rPr>
          <w:i/>
        </w:rPr>
        <w:t xml:space="preserve">của </w:t>
      </w:r>
      <w:r>
        <w:t xml:space="preserve">chủ </w:t>
      </w:r>
      <w:r>
        <w:rPr>
          <w:i/>
        </w:rPr>
        <w:t xml:space="preserve">nghĩa </w:t>
      </w:r>
      <w: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chưng </w:t>
      </w:r>
      <w:r>
        <w:t xml:space="preserve">tộc. </w:t>
      </w:r>
      <w:r>
        <w:br/>
      </w:r>
      <w:r>
        <w:rPr>
          <w:b/>
        </w:rPr>
        <w:t xml:space="preserve">dinh </w:t>
      </w:r>
      <w:r>
        <w:rPr>
          <w:b/>
        </w:rPr>
        <w:t xml:space="preserve">tê </w:t>
      </w:r>
      <w:r>
        <w:rPr>
          <w:i/>
        </w:rPr>
        <w:t xml:space="preserve">động từ </w:t>
      </w:r>
      <w:r>
        <w:t xml:space="preserve">(khẩu ngữ). </w:t>
      </w:r>
      <w:r>
        <w:t xml:space="preserve">Rời </w:t>
      </w:r>
      <w:r>
        <w:t xml:space="preserve">bỏ </w:t>
      </w:r>
      <w:r>
        <w:t xml:space="preserve">vùng </w:t>
      </w:r>
      <w:r>
        <w:t xml:space="preserve">tự </w:t>
      </w:r>
      <w:r>
        <w:t xml:space="preserve">do </w:t>
      </w:r>
      <w:r>
        <w:t xml:space="preserve">vào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địch </w:t>
      </w:r>
      <w:r>
        <w:t xml:space="preserve">tạm </w:t>
      </w:r>
      <w:r>
        <w:t xml:space="preserve">chiếm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Pháp). </w:t>
      </w:r>
      <w:r>
        <w:br/>
      </w:r>
      <w:r>
        <w:rPr>
          <w:b/>
        </w:rPr>
        <w:t xml:space="preserve">dinh </w:t>
      </w:r>
      <w:r>
        <w:rPr>
          <w:b/>
        </w:rPr>
        <w:t xml:space="preserve">thự </w:t>
      </w:r>
      <w:r>
        <w:rPr>
          <w:i/>
        </w:rPr>
        <w:t xml:space="preserve">danh từ </w:t>
      </w:r>
      <w:r>
        <w:t xml:space="preserve">Nhà </w:t>
      </w:r>
      <w:r>
        <w:t xml:space="preserve">to, </w:t>
      </w:r>
      <w:r>
        <w:t xml:space="preserve">đẹp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quan </w:t>
      </w:r>
      <w:r>
        <w:t xml:space="preserve">lại, </w:t>
      </w:r>
      <w:r>
        <w:t xml:space="preserve">công </w:t>
      </w:r>
      <w:r>
        <w:t xml:space="preserve">chức </w:t>
      </w:r>
      <w:r>
        <w:t xml:space="preserve">cao </w:t>
      </w:r>
      <w:r>
        <w:t xml:space="preserve">cấp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dĩnh </w:t>
      </w:r>
      <w:r>
        <w:t xml:space="preserve">ngộ </w:t>
      </w:r>
      <w:r>
        <w:t xml:space="preserve">tính từ </w:t>
      </w:r>
      <w:r>
        <w:t xml:space="preserve">(ít dùng). </w:t>
      </w:r>
      <w:r>
        <w:t xml:space="preserve">Có </w:t>
      </w:r>
      <w:r>
        <w:t xml:space="preserve">mặt </w:t>
      </w:r>
      <w:r>
        <w:t xml:space="preserve">mày </w:t>
      </w:r>
      <w:r>
        <w:t xml:space="preserve">sáng </w:t>
      </w:r>
      <w:r>
        <w:t xml:space="preserve">sủa, </w:t>
      </w:r>
      <w:r>
        <w:t xml:space="preserve">có </w:t>
      </w:r>
      <w:r>
        <w:t xml:space="preserve">vẻ </w:t>
      </w:r>
      <w:r>
        <w:t xml:space="preserve">thông </w:t>
      </w:r>
      <w:r>
        <w:t xml:space="preserve">mình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br/>
      </w:r>
      <w:r>
        <w:rPr>
          <w:b/>
        </w:rPr>
        <w:t xml:space="preserve">dính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Bám </w:t>
      </w:r>
      <w:r>
        <w:t xml:space="preserve">chặt </w:t>
      </w:r>
      <w:r>
        <w:t xml:space="preserve">lấy </w:t>
      </w:r>
      <w:r>
        <w:t xml:space="preserve">như </w:t>
      </w:r>
      <w:r>
        <w:t xml:space="preserve">được </w:t>
      </w:r>
      <w:r>
        <w:t xml:space="preserve">dán </w:t>
      </w:r>
      <w:r>
        <w:t xml:space="preserve">vào, </w:t>
      </w:r>
      <w:r>
        <w:t xml:space="preserve">gắn </w:t>
      </w:r>
      <w:r>
        <w:t xml:space="preserve">vào, </w:t>
      </w:r>
      <w:r>
        <w:t xml:space="preserve">khó </w:t>
      </w:r>
      <w:r>
        <w:t xml:space="preserve">gỡ, </w:t>
      </w:r>
      <w:r>
        <w:t xml:space="preserve">khó </w:t>
      </w:r>
      <w:r>
        <w:t xml:space="preserve">tách </w:t>
      </w:r>
      <w:r>
        <w:t xml:space="preserve">ra. </w:t>
      </w:r>
      <w:r>
        <w:t xml:space="preserve">Kẹo </w:t>
      </w:r>
      <w:r>
        <w:t xml:space="preserve">ướt </w:t>
      </w:r>
      <w:r>
        <w:t xml:space="preserve">dính </w:t>
      </w:r>
      <w:r>
        <w:rPr>
          <w:i/>
        </w:rPr>
        <w:t xml:space="preserve">uào </w:t>
      </w:r>
      <w:r>
        <w:t xml:space="preserve">nhau. </w:t>
      </w:r>
      <w:r>
        <w:rPr>
          <w:i/>
        </w:rPr>
        <w:t xml:space="preserve">Dầu </w:t>
      </w:r>
      <w:r>
        <w:t xml:space="preserve">mỡ </w:t>
      </w:r>
      <w:r>
        <w:t xml:space="preserve">dính </w:t>
      </w:r>
      <w:r>
        <w:rPr>
          <w:i/>
        </w:rPr>
        <w:t xml:space="preserve">đây </w:t>
      </w:r>
      <w:r>
        <w:t xml:space="preserve">tay. </w:t>
      </w:r>
      <w:r>
        <w:t xml:space="preserve">Chân </w:t>
      </w:r>
      <w:r>
        <w:rPr>
          <w:i/>
        </w:rPr>
        <w:t xml:space="preserve">dính </w:t>
      </w:r>
      <w:r>
        <w:rPr>
          <w:i/>
        </w:rPr>
        <w:t xml:space="preserve">bùn. </w:t>
      </w:r>
      <w:r>
        <w:t xml:space="preserve">Không </w:t>
      </w:r>
      <w:r>
        <w:t xml:space="preserve">còn </w:t>
      </w:r>
      <w:r>
        <w:rPr>
          <w:i/>
        </w:rPr>
        <w:t xml:space="preserve">một </w:t>
      </w:r>
      <w:r>
        <w:rPr>
          <w:i/>
        </w:rPr>
        <w:t xml:space="preserve">xu </w:t>
      </w:r>
      <w:r>
        <w:rPr>
          <w:i/>
        </w:rPr>
        <w:t xml:space="preserve">dính </w:t>
      </w:r>
      <w:r>
        <w:t xml:space="preserve">túi </w:t>
      </w:r>
      <w:r>
        <w:t xml:space="preserve">(khẩu ngữ).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đó. </w:t>
      </w:r>
      <w:r>
        <w:t xml:space="preserve">Có </w:t>
      </w:r>
      <w:r>
        <w:rPr>
          <w:i/>
        </w:rPr>
        <w:t xml:space="preserve">dính </w:t>
      </w:r>
      <w:r>
        <w:rPr>
          <w:i/>
        </w:rPr>
        <w:t xml:space="preserve">vào </w:t>
      </w:r>
      <w:r>
        <w:rPr>
          <w:i/>
        </w:rPr>
        <w:t xml:space="preserve">một </w:t>
      </w:r>
      <w:r>
        <w:t xml:space="preserve">vụ </w:t>
      </w:r>
      <w:r>
        <w:rPr>
          <w:i/>
        </w:rPr>
        <w:t xml:space="preserve">bê </w:t>
      </w:r>
      <w:r>
        <w:rPr>
          <w:i/>
        </w:rPr>
        <w:t xml:space="preserve">bối. </w:t>
      </w:r>
      <w:r>
        <w:t xml:space="preserve">II </w:t>
      </w:r>
      <w:r>
        <w:t xml:space="preserve">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dễ </w:t>
      </w:r>
      <w:r>
        <w:t xml:space="preserve">dính </w:t>
      </w:r>
      <w:r>
        <w:t xml:space="preserve">vào </w:t>
      </w:r>
      <w:r>
        <w:t xml:space="preserve">vật </w:t>
      </w:r>
      <w:r>
        <w:t xml:space="preserve">khác. </w:t>
      </w:r>
      <w:r>
        <w:rPr>
          <w:i/>
        </w:rPr>
        <w:t xml:space="preserve">Hồ </w:t>
      </w:r>
      <w:r>
        <w:rPr>
          <w:i/>
        </w:rPr>
        <w:t xml:space="preserve">rất </w:t>
      </w:r>
      <w:r>
        <w:t xml:space="preserve">dính. </w:t>
      </w:r>
      <w:r>
        <w:rPr>
          <w:i/>
        </w:rPr>
        <w:t xml:space="preserve">Dính </w:t>
      </w:r>
      <w:r>
        <w:t xml:space="preserve">như </w:t>
      </w:r>
      <w:r>
        <w:t xml:space="preserve">keo.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dinh </w:t>
      </w:r>
      <w:r>
        <w:rPr>
          <w:i/>
        </w:rPr>
        <w:t xml:space="preserve">dính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dính </w:t>
      </w:r>
      <w:r>
        <w:rPr>
          <w:b/>
        </w:rPr>
        <w:t xml:space="preserve">dáng </w:t>
      </w:r>
      <w:r>
        <w:rPr>
          <w:i/>
        </w:rPr>
        <w:t xml:space="preserve">động từ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hệ, </w:t>
      </w:r>
      <w:r>
        <w:t xml:space="preserve">liên </w:t>
      </w:r>
      <w:r>
        <w:t xml:space="preserve">quan </w:t>
      </w:r>
      <w:r>
        <w:t xml:space="preserve">nào </w:t>
      </w:r>
      <w:r>
        <w:t xml:space="preserve">đó. </w:t>
      </w:r>
      <w:r>
        <w:t xml:space="preserve">Việc </w:t>
      </w:r>
      <w:r>
        <w:t xml:space="preserve">đó </w:t>
      </w:r>
      <w:r>
        <w:rPr>
          <w:i/>
        </w:rPr>
        <w:t xml:space="preserve">có </w:t>
      </w:r>
      <w:r>
        <w:t xml:space="preserve">dính </w:t>
      </w:r>
      <w:r>
        <w:rPr>
          <w:i/>
        </w:rPr>
        <w:t xml:space="preserve">dáng </w:t>
      </w:r>
      <w:r>
        <w:rPr>
          <w:i/>
        </w:rPr>
        <w:t xml:space="preserve">đến </w:t>
      </w:r>
      <w:r>
        <w:rPr>
          <w:i/>
        </w:rPr>
        <w:t xml:space="preserve">anh. </w:t>
      </w:r>
      <w:r>
        <w:rPr>
          <w:i/>
        </w:rPr>
        <w:t xml:space="preserve">Hai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chẳng </w:t>
      </w:r>
      <w:r>
        <w:t xml:space="preserve">dính </w:t>
      </w:r>
      <w:r>
        <w:t xml:space="preserve">dáng </w:t>
      </w:r>
      <w:r>
        <w:t xml:space="preserve">gì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dính </w:t>
      </w:r>
      <w:r>
        <w:rPr>
          <w:b/>
        </w:rPr>
        <w:t xml:space="preserve">dấp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dính </w:t>
      </w:r>
      <w:r>
        <w:rPr>
          <w:i/>
        </w:rPr>
        <w:t xml:space="preserve">dáng. </w:t>
      </w:r>
      <w:r>
        <w:br/>
      </w:r>
      <w:r>
        <w:rPr>
          <w:b/>
        </w:rPr>
        <w:t xml:space="preserve">dính </w:t>
      </w:r>
      <w:r>
        <w:rPr>
          <w:b/>
        </w:rPr>
        <w:t xml:space="preserve">líu </w:t>
      </w:r>
      <w:r>
        <w:rPr>
          <w:i/>
        </w:rPr>
        <w:t xml:space="preserve">động từ </w:t>
      </w:r>
      <w:r>
        <w:t xml:space="preserve">Dính </w:t>
      </w:r>
      <w:r>
        <w:t xml:space="preserve">dáng </w:t>
      </w:r>
      <w:r>
        <w:t xml:space="preserve">trực </w:t>
      </w:r>
      <w:r>
        <w:t xml:space="preserve">tiếp, </w:t>
      </w:r>
      <w:r>
        <w:t xml:space="preserve">thường, </w:t>
      </w:r>
      <w:r>
        <w:t xml:space="preserve">là </w:t>
      </w:r>
      <w:r>
        <w:t xml:space="preserve">với </w:t>
      </w:r>
      <w:r>
        <w:t xml:space="preserve">việc </w:t>
      </w:r>
      <w:r>
        <w:t xml:space="preserve">rắc </w:t>
      </w:r>
      <w:r>
        <w:t xml:space="preserve">rối, </w:t>
      </w:r>
      <w:r>
        <w:t xml:space="preserve">không </w:t>
      </w:r>
      <w:r>
        <w:t xml:space="preserve">hay. </w:t>
      </w:r>
      <w:r>
        <w:t xml:space="preserve">Không </w:t>
      </w:r>
      <w:r>
        <w:rPr>
          <w:i/>
        </w:rPr>
        <w:t xml:space="preserve">muốn </w:t>
      </w:r>
      <w:r>
        <w:t xml:space="preserve">dính </w:t>
      </w:r>
      <w:r>
        <w:t xml:space="preserve">líu </w:t>
      </w:r>
      <w:r>
        <w:t xml:space="preserve">vào </w:t>
      </w:r>
      <w:r>
        <w:t xml:space="preserve">cuộc </w:t>
      </w:r>
      <w:r>
        <w:rPr>
          <w:i/>
        </w:rPr>
        <w:t xml:space="preserve">cãi </w:t>
      </w:r>
      <w:r>
        <w:t xml:space="preserve">vã </w:t>
      </w:r>
      <w:r>
        <w:t xml:space="preserve">ấy. </w:t>
      </w:r>
      <w:r>
        <w:br/>
      </w:r>
      <w:r>
        <w:rPr>
          <w:b/>
        </w:rPr>
        <w:t xml:space="preserve">diod </w:t>
      </w:r>
      <w:r>
        <w:rPr>
          <w:i/>
        </w:rPr>
        <w:t xml:space="preserve">cũng viết </w:t>
      </w:r>
      <w:r>
        <w:rPr>
          <w:i/>
        </w:rPr>
        <w:t xml:space="preserve">đio£. </w:t>
      </w:r>
      <w:r>
        <w:t xml:space="preserve">danh từ </w:t>
      </w:r>
      <w:r>
        <w:t xml:space="preserve">Đèn </w:t>
      </w:r>
      <w:r>
        <w:t xml:space="preserve">điện </w:t>
      </w:r>
      <w:r>
        <w:t xml:space="preserve">tử </w:t>
      </w:r>
      <w:r>
        <w:t xml:space="preserve">hoặc </w:t>
      </w:r>
      <w:r>
        <w:t xml:space="preserve">bóng </w:t>
      </w:r>
      <w:r>
        <w:t xml:space="preserve">bán </w:t>
      </w:r>
      <w:r>
        <w:t xml:space="preserve">dẫn </w:t>
      </w:r>
      <w:r>
        <w:t xml:space="preserve">có </w:t>
      </w:r>
      <w:r>
        <w:t xml:space="preserve">hai </w:t>
      </w:r>
      <w:r>
        <w:t xml:space="preserve">điện </w:t>
      </w:r>
      <w:r>
        <w:t xml:space="preserve">cực </w:t>
      </w:r>
      <w:r>
        <w:t xml:space="preserve">(cathod </w:t>
      </w:r>
      <w:r>
        <w:t xml:space="preserve">và </w:t>
      </w:r>
      <w:r>
        <w:t xml:space="preserve">anod). </w:t>
      </w:r>
      <w:r>
        <w:t xml:space="preserve">Chỉnh </w:t>
      </w:r>
      <w:r>
        <w:rPr>
          <w:i/>
        </w:rPr>
        <w:t xml:space="preserve">lưu </w:t>
      </w:r>
      <w:r>
        <w:rPr>
          <w:i/>
        </w:rPr>
        <w:t xml:space="preserve">bằng </w:t>
      </w:r>
      <w:r>
        <w:rPr>
          <w:i/>
        </w:rPr>
        <w:t xml:space="preserve">diod. </w:t>
      </w:r>
      <w:r>
        <w:br/>
      </w:r>
      <w:r>
        <w:rPr>
          <w:b/>
        </w:rPr>
        <w:t xml:space="preserve">dioptr </w:t>
      </w:r>
      <w:r>
        <w:rPr>
          <w:i/>
        </w:rPr>
        <w:t xml:space="preserve">cũng viết </w:t>
      </w:r>
      <w:r>
        <w:rPr>
          <w:i/>
        </w:rPr>
        <w:t xml:space="preserve">điop.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tụ </w:t>
      </w:r>
      <w:r>
        <w:t xml:space="preserve">của </w:t>
      </w:r>
      <w:r>
        <w:t xml:space="preserve">các </w:t>
      </w:r>
      <w:r>
        <w:t xml:space="preserve">hệ </w:t>
      </w:r>
      <w:r>
        <w:t xml:space="preserve">quang </w:t>
      </w:r>
      <w:r>
        <w:t xml:space="preserve">học. </w:t>
      </w:r>
      <w:r>
        <w:br/>
      </w:r>
      <w:r>
        <w:rPr>
          <w:b/>
        </w:rPr>
        <w:t xml:space="preserve">diíp„x. </w:t>
      </w:r>
      <w:r>
        <w:rPr>
          <w:b/>
        </w:rPr>
        <w:t xml:space="preserve">nhíp. </w:t>
      </w:r>
      <w:r>
        <w:br/>
      </w:r>
      <w:r>
        <w:rPr>
          <w:b/>
        </w:rPr>
        <w:t xml:space="preserve">díp, </w:t>
      </w:r>
      <w:r>
        <w:rPr>
          <w:i/>
        </w:rPr>
        <w:t xml:space="preserve">động từ </w:t>
      </w:r>
      <w:r>
        <w:t xml:space="preserve">(Mắt) </w:t>
      </w:r>
      <w:r>
        <w:t xml:space="preserve">khép </w:t>
      </w:r>
      <w:r>
        <w:t xml:space="preserve">chặt </w:t>
      </w:r>
      <w:r>
        <w:t xml:space="preserve">hai </w:t>
      </w:r>
      <w:r>
        <w:t xml:space="preserve">mí </w:t>
      </w:r>
      <w:r>
        <w:t xml:space="preserve">vào </w:t>
      </w:r>
      <w:r>
        <w:t xml:space="preserve">nhau. </w:t>
      </w:r>
      <w:r>
        <w:t xml:space="preserve">Cười </w:t>
      </w:r>
      <w:r>
        <w:rPr>
          <w:i/>
        </w:rPr>
        <w:t xml:space="preserve">díp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t xml:space="preserve">Mắt </w:t>
      </w:r>
      <w:r>
        <w:t xml:space="preserve">cứ </w:t>
      </w:r>
      <w:r>
        <w:rPr>
          <w:i/>
        </w:rPr>
        <w:t xml:space="preserve">díp </w:t>
      </w:r>
      <w:r>
        <w:t xml:space="preserve">lại </w:t>
      </w:r>
      <w:r>
        <w:rPr>
          <w:i/>
        </w:rPr>
        <w:t xml:space="preserve">vì </w:t>
      </w:r>
      <w:r>
        <w:t xml:space="preserve">buồn </w:t>
      </w:r>
      <w:r>
        <w:t xml:space="preserve">ngủ. </w:t>
      </w:r>
      <w:r>
        <w:br/>
      </w:r>
      <w:r>
        <w:rPr>
          <w:b/>
        </w:rPr>
        <w:t xml:space="preserve">dịp,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có </w:t>
      </w:r>
      <w:r>
        <w:t xml:space="preserve">được </w:t>
      </w:r>
      <w:r>
        <w:t xml:space="preserve">vào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thuận </w:t>
      </w:r>
      <w:r>
        <w:t xml:space="preserve">tiện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Có </w:t>
      </w:r>
      <w:r>
        <w:t xml:space="preserve">dịp </w:t>
      </w:r>
      <w:r>
        <w:t xml:space="preserve">đi </w:t>
      </w:r>
      <w:r>
        <w:t xml:space="preserve">du </w:t>
      </w:r>
      <w:r>
        <w:t xml:space="preserve">lịch </w:t>
      </w:r>
      <w:r>
        <w:t xml:space="preserve">một </w:t>
      </w:r>
      <w:r>
        <w:t xml:space="preserve">chuyến. </w:t>
      </w:r>
      <w:r>
        <w:rPr>
          <w:i/>
        </w:rPr>
        <w:t xml:space="preserve">Dịp </w:t>
      </w:r>
      <w:r>
        <w:rPr>
          <w:i/>
        </w:rPr>
        <w:t xml:space="preserve">may </w:t>
      </w:r>
      <w:r>
        <w:t xml:space="preserve">hiếm </w:t>
      </w:r>
      <w:r>
        <w:rPr>
          <w:i/>
        </w:rPr>
        <w:t xml:space="preserve">có.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Chúc </w:t>
      </w:r>
      <w:r>
        <w:rPr>
          <w:i/>
        </w:rPr>
        <w:t xml:space="preserve">mừng </w:t>
      </w:r>
      <w:r>
        <w:rPr>
          <w:i/>
        </w:rPr>
        <w:t xml:space="preserve">nhân </w:t>
      </w:r>
      <w:r>
        <w:rPr>
          <w:i/>
        </w:rPr>
        <w:t xml:space="preserve">dịp </w:t>
      </w:r>
      <w:r>
        <w:rPr>
          <w:i/>
        </w:rPr>
        <w:t xml:space="preserve">năm </w:t>
      </w:r>
      <w:r>
        <w:t xml:space="preserve">mới. </w:t>
      </w:r>
      <w:r>
        <w:rPr>
          <w:i/>
        </w:rPr>
        <w:t xml:space="preserve">Về </w:t>
      </w:r>
      <w:r>
        <w:rPr>
          <w:i/>
        </w:rPr>
        <w:t xml:space="preserve">thăm </w:t>
      </w:r>
      <w:r>
        <w:rPr>
          <w:i/>
        </w:rPr>
        <w:t xml:space="preserve">quê </w:t>
      </w:r>
      <w:r>
        <w:t xml:space="preserve">uào </w:t>
      </w:r>
      <w:r>
        <w:rPr>
          <w:i/>
        </w:rPr>
        <w:t xml:space="preserve">dịp </w:t>
      </w:r>
      <w:r>
        <w:t xml:space="preserve">Tết. </w:t>
      </w:r>
      <w:r>
        <w:br/>
      </w:r>
      <w:r>
        <w:rPr>
          <w:b/>
        </w:rPr>
        <w:t xml:space="preserve">dịp; </w:t>
      </w:r>
      <w:r>
        <w:t xml:space="preserve">(ph.; </w:t>
      </w:r>
      <w:r>
        <w:t xml:space="preserve">ít dùng). </w:t>
      </w:r>
      <w:r>
        <w:t xml:space="preserve">x.mhịp., </w:t>
      </w:r>
      <w:r>
        <w:br/>
      </w:r>
      <w:r>
        <w:rPr>
          <w:b/>
        </w:rPr>
        <w:t xml:space="preserve">dịp,(ph.;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nhịp, </w:t>
      </w:r>
      <w:r>
        <w:br/>
      </w:r>
      <w:r>
        <w:rPr>
          <w:b/>
        </w:rPr>
        <w:t xml:space="preserve">dirham </w:t>
      </w:r>
      <w:r>
        <w:rPr>
          <w:b/>
        </w:rPr>
        <w:t xml:space="preserve">[đia-ham]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Maroc </w:t>
      </w:r>
      <w:r>
        <w:t xml:space="preserve">và </w:t>
      </w:r>
      <w:r>
        <w:t xml:space="preserve">một </w:t>
      </w:r>
      <w:r>
        <w:t xml:space="preserve">vài </w:t>
      </w:r>
      <w:r>
        <w:t xml:space="preserve">nước </w:t>
      </w:r>
      <w:r>
        <w:t xml:space="preserve">khác. </w:t>
      </w:r>
      <w:r>
        <w:br/>
      </w:r>
      <w:r>
        <w:rPr>
          <w:b/>
        </w:rPr>
        <w:t xml:space="preserve">dịt </w:t>
      </w:r>
      <w:r>
        <w:rPr>
          <w:b/>
        </w:rPr>
        <w:t xml:space="preserve">(và </w:t>
      </w:r>
      <w:r>
        <w:rPr>
          <w:b/>
        </w:rPr>
        <w:t xml:space="preserve">phụ từ).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rír. </w:t>
      </w:r>
      <w:r>
        <w:br/>
      </w:r>
      <w:r>
        <w:rPr>
          <w:b/>
        </w:rPr>
        <w:t xml:space="preserve">dìu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Giúp </w:t>
      </w:r>
      <w:r>
        <w:t xml:space="preserve">cho </w:t>
      </w:r>
      <w:r>
        <w:t xml:space="preserve">vận </w:t>
      </w:r>
      <w:r>
        <w:t xml:space="preserve">động </w:t>
      </w:r>
      <w:r>
        <w:t xml:space="preserve">di </w:t>
      </w:r>
      <w:r>
        <w:t xml:space="preserve">chuyển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để </w:t>
      </w:r>
      <w:r>
        <w:t xml:space="preserve">cho </w:t>
      </w:r>
      <w:r>
        <w:t xml:space="preserve">dựa </w:t>
      </w:r>
      <w:r>
        <w:t xml:space="preserve">vào </w:t>
      </w:r>
      <w:r>
        <w:t xml:space="preserve">mình </w:t>
      </w:r>
      <w:r>
        <w:t xml:space="preserve">và </w:t>
      </w:r>
      <w:r>
        <w:rPr>
          <w:i/>
        </w:rPr>
        <w:t xml:space="preserve">. </w:t>
      </w:r>
      <w:r>
        <w:rPr>
          <w:i/>
        </w:rPr>
        <w:t xml:space="preserve">đưa </w:t>
      </w:r>
      <w:r>
        <w:rPr>
          <w:i/>
        </w:rPr>
        <w:t xml:space="preserve">đi. </w:t>
      </w:r>
      <w:r>
        <w:rPr>
          <w:i/>
        </w:rPr>
        <w:t xml:space="preserve">Dìu </w:t>
      </w:r>
      <w:r>
        <w:rPr>
          <w:i/>
        </w:rPr>
        <w:t xml:space="preserve">người </w:t>
      </w:r>
      <w:r>
        <w:t xml:space="preserve">ốm </w:t>
      </w:r>
      <w:r>
        <w:rPr>
          <w:i/>
        </w:rPr>
        <w:t xml:space="preserve">uề </w:t>
      </w:r>
      <w:r>
        <w:rPr>
          <w:i/>
        </w:rPr>
        <w:t xml:space="preserve">phòng. </w:t>
      </w:r>
      <w:r>
        <w:rPr>
          <w:i/>
        </w:rPr>
        <w:t xml:space="preserve">Dìu </w:t>
      </w:r>
      <w:r>
        <w:t xml:space="preserve">bạn </w:t>
      </w:r>
      <w:r>
        <w:t xml:space="preserve">bơi </w:t>
      </w:r>
      <w:r>
        <w:rPr>
          <w:i/>
        </w:rPr>
        <w:t xml:space="preserve">vào </w:t>
      </w:r>
      <w:r>
        <w:rPr>
          <w:i/>
        </w:rPr>
        <w:t xml:space="preserve">bờ. </w:t>
      </w:r>
      <w:r>
        <w:t xml:space="preserve">Canô </w:t>
      </w:r>
      <w:r>
        <w:t xml:space="preserve">dìu </w:t>
      </w:r>
      <w:r>
        <w:rPr>
          <w:i/>
        </w:rPr>
        <w:t xml:space="preserve">thuyền </w:t>
      </w:r>
      <w:r>
        <w:t xml:space="preserve">ngược </w:t>
      </w:r>
      <w:r>
        <w:rPr>
          <w:i/>
        </w:rPr>
        <w:t xml:space="preserve">dòng </w:t>
      </w:r>
      <w:r>
        <w:t xml:space="preserve">sông. </w:t>
      </w:r>
      <w:r>
        <w:rPr>
          <w:b/>
        </w:rPr>
        <w:t xml:space="preserve">2 </w:t>
      </w:r>
      <w:r>
        <w:t xml:space="preserve">(danh từ). </w:t>
      </w:r>
      <w:r>
        <w:t xml:space="preserve">Giúp </w:t>
      </w:r>
      <w:r>
        <w:t xml:space="preserve">cho </w:t>
      </w:r>
      <w:r>
        <w:t xml:space="preserve">tiến </w:t>
      </w:r>
      <w:r>
        <w:t xml:space="preserve">lên </w:t>
      </w:r>
      <w:r>
        <w:t xml:space="preserve">được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hướng </w:t>
      </w:r>
      <w:r>
        <w:t xml:space="preserve">với </w:t>
      </w:r>
      <w:r>
        <w:t xml:space="preserve">mình. </w:t>
      </w:r>
      <w:r>
        <w:t xml:space="preserve">Thợ </w:t>
      </w:r>
      <w:r>
        <w:t xml:space="preserve">cũ </w:t>
      </w:r>
      <w:r>
        <w:t xml:space="preserve">đìu </w:t>
      </w:r>
      <w:r>
        <w:t xml:space="preserve">thợ </w:t>
      </w:r>
      <w:r>
        <w:t xml:space="preserve">mới. </w:t>
      </w:r>
      <w:r>
        <w:br/>
      </w:r>
      <w:r>
        <w:rPr>
          <w:b/>
        </w:rPr>
        <w:t xml:space="preserve">dìu </w:t>
      </w:r>
      <w:r>
        <w:rPr>
          <w:b/>
        </w:rPr>
        <w:t xml:space="preserve">dắt </w:t>
      </w:r>
      <w:r>
        <w:rPr>
          <w:b/>
        </w:rPr>
        <w:t xml:space="preserve">đg.1 </w:t>
      </w:r>
      <w:r>
        <w:t xml:space="preserve">(ít dùng). </w:t>
      </w:r>
      <w:r>
        <w:t xml:space="preserve">Dìu </w:t>
      </w:r>
      <w:r>
        <w:t xml:space="preserve">cho </w:t>
      </w:r>
      <w:r>
        <w:t xml:space="preserve">đi </w:t>
      </w:r>
      <w:r>
        <w:t xml:space="preserve">cùng </w:t>
      </w:r>
      <w:r>
        <w:t xml:space="preserve">với </w:t>
      </w:r>
      <w:r>
        <w:t xml:space="preserve">mình. </w:t>
      </w:r>
      <w:r>
        <w:rPr>
          <w:b/>
        </w:rPr>
        <w:t xml:space="preserve">2 </w:t>
      </w:r>
      <w:r>
        <w:t xml:space="preserve">Giúp </w:t>
      </w:r>
      <w:r>
        <w:t xml:space="preserve">đỡ </w:t>
      </w:r>
      <w:r>
        <w:t xml:space="preserve">cho </w:t>
      </w:r>
      <w:r>
        <w:t xml:space="preserve">tiến </w:t>
      </w:r>
      <w:r>
        <w:t xml:space="preserve">lên </w:t>
      </w:r>
      <w:r>
        <w:t xml:space="preserve">được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hướng </w:t>
      </w:r>
      <w:r>
        <w:t xml:space="preserve">với </w:t>
      </w:r>
      <w:r>
        <w:t xml:space="preserve">mình. </w:t>
      </w:r>
      <w:r>
        <w:rPr>
          <w:i/>
        </w:rPr>
        <w:t xml:space="preserve">Người </w:t>
      </w:r>
      <w:r>
        <w:rPr>
          <w:i/>
        </w:rPr>
        <w:t xml:space="preserve">khá </w:t>
      </w:r>
      <w:r>
        <w:rPr>
          <w:i/>
        </w:rPr>
        <w:t xml:space="preserve">dìu </w:t>
      </w:r>
      <w:r>
        <w:t xml:space="preserve">dắt </w:t>
      </w:r>
      <w:r>
        <w:rPr>
          <w:i/>
        </w:rPr>
        <w:t xml:space="preserve">người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dìu </w:t>
      </w:r>
      <w:r>
        <w:rPr>
          <w:b/>
        </w:rPr>
        <w:t xml:space="preserve">dặt </w:t>
      </w:r>
      <w:r>
        <w:rPr>
          <w:i/>
        </w:rPr>
        <w:t xml:space="preserve">tính từ </w:t>
      </w:r>
      <w:r>
        <w:t xml:space="preserve">Lúc </w:t>
      </w:r>
      <w:r>
        <w:t xml:space="preserve">nhanh </w:t>
      </w:r>
      <w:r>
        <w:t xml:space="preserve">lúc </w:t>
      </w:r>
      <w:r>
        <w:t xml:space="preserve">chậm </w:t>
      </w:r>
      <w:r>
        <w:t xml:space="preserve">một </w:t>
      </w:r>
      <w:r>
        <w:t xml:space="preserve">cách </w:t>
      </w:r>
      <w:r>
        <w:t xml:space="preserve">nhịp </w:t>
      </w:r>
      <w:r>
        <w:t xml:space="preserve">nhàng </w:t>
      </w:r>
      <w:r>
        <w:t xml:space="preserve">và </w:t>
      </w:r>
      <w:r>
        <w:t xml:space="preserve">êm </w:t>
      </w:r>
      <w:r>
        <w:t xml:space="preserve">nhẹ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âm </w:t>
      </w:r>
      <w:r>
        <w:t xml:space="preserve">thanh). </w:t>
      </w:r>
      <w:r>
        <w:t xml:space="preserve">Tiếng </w:t>
      </w:r>
      <w:r>
        <w:t xml:space="preserve">sáo </w:t>
      </w:r>
      <w:r>
        <w:rPr>
          <w:i/>
        </w:rPr>
        <w:t xml:space="preserve">dìu </w:t>
      </w:r>
      <w:r>
        <w:rPr>
          <w:i/>
        </w:rPr>
        <w:t xml:space="preserve">dặt </w:t>
      </w:r>
      <w:r>
        <w:t xml:space="preserve">trên </w:t>
      </w:r>
      <w:r>
        <w:t xml:space="preserve">không. </w:t>
      </w:r>
      <w:r>
        <w:rPr>
          <w:i/>
        </w:rPr>
        <w:t xml:space="preserve">Sóng </w:t>
      </w:r>
      <w:r>
        <w:t xml:space="preserve">uô </w:t>
      </w:r>
      <w:r>
        <w:t xml:space="preserve">dìu </w:t>
      </w:r>
      <w:r>
        <w:rPr>
          <w:i/>
        </w:rPr>
        <w:t xml:space="preserve">dạt. </w:t>
      </w:r>
      <w:r>
        <w:br/>
      </w:r>
      <w:r>
        <w:rPr>
          <w:b/>
        </w:rPr>
        <w:t xml:space="preserve">dìu </w:t>
      </w:r>
      <w:r>
        <w:rPr>
          <w:b/>
        </w:rPr>
        <w:t xml:space="preserve">dịu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dịu </w:t>
      </w:r>
      <w:r>
        <w:t xml:space="preserve">(láy). </w:t>
      </w:r>
      <w:r>
        <w:br/>
      </w:r>
      <w:r>
        <w:rPr>
          <w:b/>
        </w:rPr>
        <w:t xml:space="preserve">- </w:t>
      </w:r>
      <w:r>
        <w:rPr>
          <w:b/>
        </w:rPr>
        <w:t xml:space="preserve">diu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Khâu </w:t>
      </w:r>
      <w:r>
        <w:t xml:space="preserve">chập </w:t>
      </w:r>
      <w:r>
        <w:t xml:space="preserve">mép </w:t>
      </w:r>
      <w:r>
        <w:t xml:space="preserve">vào </w:t>
      </w:r>
      <w:r>
        <w:t xml:space="preserve">với </w:t>
      </w:r>
      <w:r>
        <w:t xml:space="preserve">nhau,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hết </w:t>
      </w:r>
      <w:r>
        <w:t xml:space="preserve">rách, </w:t>
      </w:r>
      <w:r>
        <w:t xml:space="preserve">hết </w:t>
      </w:r>
      <w:r>
        <w:t xml:space="preserve">thủng. </w:t>
      </w:r>
      <w:r>
        <w:t xml:space="preserve">Khâu </w:t>
      </w:r>
      <w:r>
        <w:rPr>
          <w:i/>
        </w:rPr>
        <w:t xml:space="preserve">díu </w:t>
      </w:r>
      <w:r>
        <w:rPr>
          <w:i/>
        </w:rPr>
        <w:t xml:space="preserve">lại. </w:t>
      </w:r>
      <w:r>
        <w:rPr>
          <w:i/>
        </w:rPr>
        <w:t xml:space="preserve">Díu </w:t>
      </w:r>
      <w:r>
        <w:t xml:space="preserve">chỗ </w:t>
      </w:r>
      <w:r>
        <w:rPr>
          <w:i/>
        </w:rPr>
        <w:t xml:space="preserve">rách.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Ríu. </w:t>
      </w:r>
      <w:r>
        <w:rPr>
          <w:i/>
        </w:rPr>
        <w:t xml:space="preserve">Buồn </w:t>
      </w:r>
      <w:r>
        <w:rPr>
          <w:i/>
        </w:rPr>
        <w:t xml:space="preserve">ngủ </w:t>
      </w:r>
      <w:r>
        <w:rPr>
          <w:i/>
        </w:rPr>
        <w:t xml:space="preserve">díu </w:t>
      </w:r>
      <w:r>
        <w:rPr>
          <w:i/>
        </w:rPr>
        <w:t xml:space="preserve">mắt. </w:t>
      </w:r>
      <w:r>
        <w:rPr>
          <w:i/>
        </w:rPr>
        <w:t xml:space="preserve">Hai </w:t>
      </w:r>
      <w:r>
        <w:t xml:space="preserve">chân </w:t>
      </w:r>
      <w:r>
        <w:t xml:space="preserve">díu </w:t>
      </w:r>
      <w:r>
        <w:rPr>
          <w:i/>
        </w:rPr>
        <w:t xml:space="preserve">uào </w:t>
      </w:r>
      <w:r>
        <w:t xml:space="preserve">nhau. </w:t>
      </w:r>
      <w:r>
        <w:br/>
      </w:r>
      <w:r>
        <w:rPr>
          <w:b/>
        </w:rPr>
        <w:t xml:space="preserve">dịu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tác </w:t>
      </w:r>
      <w:r>
        <w:t xml:space="preserve">động </w:t>
      </w:r>
      <w:r>
        <w:t xml:space="preserve">êm </w:t>
      </w:r>
      <w:r>
        <w:t xml:space="preserve">nhẹ </w:t>
      </w:r>
      <w:r>
        <w:t xml:space="preserve">đến </w:t>
      </w:r>
      <w:r>
        <w:t xml:space="preserve">các </w:t>
      </w:r>
      <w:r>
        <w:t xml:space="preserve">giác </w:t>
      </w:r>
      <w:r>
        <w:t xml:space="preserve">quan </w:t>
      </w:r>
      <w:r>
        <w:t xml:space="preserve">hoặc </w:t>
      </w:r>
      <w:r>
        <w:t xml:space="preserve">đến </w:t>
      </w:r>
      <w:r>
        <w:t xml:space="preserve">tỉnh </w:t>
      </w:r>
      <w:r>
        <w:t xml:space="preserve">thần. </w:t>
      </w:r>
      <w:r>
        <w:t xml:space="preserve">Mùa </w:t>
      </w:r>
      <w:r>
        <w:rPr>
          <w:i/>
        </w:rPr>
        <w:t xml:space="preserve">xuân </w:t>
      </w:r>
      <w:r>
        <w:rPr>
          <w:i/>
        </w:rPr>
        <w:t xml:space="preserve">nắng </w:t>
      </w:r>
      <w:r>
        <w:t xml:space="preserve">dịu. </w:t>
      </w:r>
      <w:r>
        <w:t xml:space="preserve">Ánh </w:t>
      </w:r>
      <w:r>
        <w:t xml:space="preserve">trăng </w:t>
      </w:r>
      <w:r>
        <w:t xml:space="preserve">mát </w:t>
      </w:r>
      <w:r>
        <w:rPr>
          <w:i/>
        </w:rPr>
        <w:t xml:space="preserve">dịu. </w:t>
      </w:r>
      <w:r>
        <w:t xml:space="preserve">Màu </w:t>
      </w:r>
      <w:r>
        <w:t xml:space="preserve">xanh </w:t>
      </w:r>
      <w:r>
        <w:t xml:space="preserve">nhạt </w:t>
      </w:r>
      <w:r>
        <w:rPr>
          <w:i/>
        </w:rPr>
        <w:t xml:space="preserve">rất </w:t>
      </w:r>
      <w:r>
        <w:rPr>
          <w:i/>
        </w:rPr>
        <w:t xml:space="preserve">dịu. </w:t>
      </w:r>
      <w:r>
        <w:rPr>
          <w:b/>
        </w:rPr>
        <w:t xml:space="preserve">2 </w:t>
      </w:r>
      <w:r>
        <w:t xml:space="preserve">(hay </w:t>
      </w:r>
      <w:r>
        <w:t xml:space="preserve">động từ). </w:t>
      </w:r>
      <w:r>
        <w:t xml:space="preserve">Không </w:t>
      </w:r>
      <w:r>
        <w:t xml:space="preserve">còn </w:t>
      </w:r>
      <w:r>
        <w:t xml:space="preserve">gay </w:t>
      </w:r>
      <w:r>
        <w:t xml:space="preserve">gắt </w:t>
      </w:r>
      <w:r>
        <w:t xml:space="preserve">nữa, </w:t>
      </w:r>
      <w:r>
        <w:t xml:space="preserve">mà </w:t>
      </w:r>
      <w:r>
        <w:t xml:space="preserve">đã </w:t>
      </w:r>
      <w:r>
        <w:t xml:space="preserve">làm </w:t>
      </w:r>
      <w:r>
        <w:t xml:space="preserve">cho </w:t>
      </w:r>
      <w:r>
        <w:t xml:space="preserve">có </w:t>
      </w:r>
      <w:r>
        <w:t xml:space="preserve">một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Cơn </w:t>
      </w:r>
      <w:r>
        <w:t xml:space="preserve">đau </w:t>
      </w:r>
      <w:r>
        <w:rPr>
          <w:i/>
        </w:rPr>
        <w:t xml:space="preserve">đã </w:t>
      </w:r>
      <w:r>
        <w:t xml:space="preserve">dịu. </w:t>
      </w:r>
      <w:r>
        <w:rPr>
          <w:i/>
        </w:rPr>
        <w:t xml:space="preserve">Dịu </w:t>
      </w:r>
      <w:r>
        <w:t xml:space="preserve">giọng. </w:t>
      </w:r>
      <w:r>
        <w:rPr>
          <w:i/>
        </w:rPr>
        <w:t xml:space="preserve">Làm </w:t>
      </w:r>
      <w:r>
        <w:rPr>
          <w:i/>
        </w:rPr>
        <w:t xml:space="preserve">dịu </w:t>
      </w:r>
      <w:r>
        <w:t xml:space="preserve">tình </w:t>
      </w:r>
      <w:r>
        <w:t xml:space="preserve">hình. </w:t>
      </w:r>
      <w:r>
        <w:rPr>
          <w:i/>
        </w:rPr>
        <w:t xml:space="preserve">/! </w:t>
      </w:r>
      <w:r>
        <w:t xml:space="preserve">Lây: </w:t>
      </w:r>
      <w:r>
        <w:t xml:space="preserve">dìu </w:t>
      </w:r>
      <w:r>
        <w:rPr>
          <w:i/>
        </w:rPr>
        <w:t xml:space="preserve">dịu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dịu </w:t>
      </w:r>
      <w:r>
        <w:rPr>
          <w:b/>
        </w:rPr>
        <w:t xml:space="preserve">dàng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dịu,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tác </w:t>
      </w:r>
      <w:r>
        <w:t xml:space="preserve">động </w:t>
      </w:r>
      <w:r>
        <w:t xml:space="preserve">êm </w:t>
      </w:r>
      <w:r>
        <w:t xml:space="preserve">nhẹ </w:t>
      </w:r>
      <w:r>
        <w:t xml:space="preserve">đến </w:t>
      </w:r>
      <w:r>
        <w:t xml:space="preserve">các </w:t>
      </w:r>
      <w:r>
        <w:t xml:space="preserve">giác </w:t>
      </w:r>
      <w:r>
        <w:t xml:space="preserve">quan </w:t>
      </w:r>
      <w:r>
        <w:t xml:space="preserve">hoặc </w:t>
      </w:r>
      <w:r>
        <w:t xml:space="preserve">đến </w:t>
      </w:r>
      <w:r>
        <w:t xml:space="preserve">tỉnh </w:t>
      </w:r>
      <w:r>
        <w:t xml:space="preserve">thần. </w:t>
      </w:r>
      <w:r>
        <w:rPr>
          <w:i/>
        </w:rPr>
        <w:t xml:space="preserve">Cử </w:t>
      </w:r>
      <w:r>
        <w:t xml:space="preserve">chỉ </w:t>
      </w:r>
      <w:r>
        <w:rPr>
          <w:i/>
        </w:rPr>
        <w:t xml:space="preserve">dịu </w:t>
      </w:r>
      <w:r>
        <w:t xml:space="preserve">dàng. </w:t>
      </w:r>
      <w:r>
        <w:rPr>
          <w:i/>
        </w:rPr>
        <w:t xml:space="preserve">Dịu </w:t>
      </w:r>
      <w:r>
        <w:t xml:space="preserve">dàng </w:t>
      </w:r>
      <w:r>
        <w:t xml:space="preserve">giải </w:t>
      </w:r>
      <w:r>
        <w:rPr>
          <w:i/>
        </w:rPr>
        <w:t xml:space="preserve">thích </w:t>
      </w:r>
      <w:r>
        <w:t xml:space="preserve">cho </w:t>
      </w:r>
      <w:r>
        <w:t xml:space="preserve">con. </w:t>
      </w:r>
      <w:r>
        <w:t xml:space="preserve">. </w:t>
      </w:r>
      <w:r>
        <w:br/>
      </w:r>
      <w:r>
        <w:rPr>
          <w:b/>
        </w:rPr>
        <w:t xml:space="preserve">dịu </w:t>
      </w:r>
      <w:r>
        <w:rPr>
          <w:b/>
        </w:rPr>
        <w:t xml:space="preserve">hiển </w:t>
      </w:r>
      <w:r>
        <w:rPr>
          <w:i/>
        </w:rPr>
        <w:t xml:space="preserve">tính từ </w:t>
      </w:r>
      <w:r>
        <w:t xml:space="preserve">Dịu </w:t>
      </w:r>
      <w:r>
        <w:t xml:space="preserve">dàng </w:t>
      </w:r>
      <w:r>
        <w:t xml:space="preserve">và </w:t>
      </w:r>
      <w:r>
        <w:t xml:space="preserve">hiển </w:t>
      </w:r>
      <w:r>
        <w:t xml:space="preserve">hậu. </w:t>
      </w:r>
      <w:r>
        <w:t xml:space="preserve">Người </w:t>
      </w:r>
      <w:r>
        <w:rPr>
          <w:i/>
        </w:rPr>
        <w:t xml:space="preserve">mẹ </w:t>
      </w:r>
      <w:r>
        <w:t xml:space="preserve">dịu </w:t>
      </w:r>
      <w:r>
        <w:t xml:space="preserve">hiển. </w:t>
      </w:r>
      <w:r>
        <w:br/>
      </w:r>
      <w:r>
        <w:rPr>
          <w:b/>
        </w:rPr>
        <w:t xml:space="preserve">dịu </w:t>
      </w:r>
      <w:r>
        <w:rPr>
          <w:b/>
        </w:rPr>
        <w:t xml:space="preserve">ngọt </w:t>
      </w:r>
      <w:r>
        <w:rPr>
          <w:i/>
        </w:rPr>
        <w:t xml:space="preserve">tính từ </w:t>
      </w:r>
      <w:r>
        <w:t xml:space="preserve">Dịu </w:t>
      </w:r>
      <w:r>
        <w:t xml:space="preserve">dàng </w:t>
      </w:r>
      <w:r>
        <w:t xml:space="preserve">và </w:t>
      </w:r>
      <w:r>
        <w:t xml:space="preserve">ngọt </w:t>
      </w:r>
      <w:r>
        <w:t xml:space="preserve">ngào. </w:t>
      </w:r>
      <w:r>
        <w:t xml:space="preserve">Những </w:t>
      </w:r>
      <w:r>
        <w:rPr>
          <w:i/>
        </w:rPr>
        <w:t xml:space="preserve">lời </w:t>
      </w:r>
      <w:r>
        <w:t xml:space="preserve">dịu </w:t>
      </w:r>
      <w:r>
        <w:t xml:space="preserve">ngọt </w:t>
      </w:r>
      <w:r>
        <w:rPr>
          <w:i/>
        </w:rPr>
        <w:t xml:space="preserve">dễ </w:t>
      </w:r>
      <w:r>
        <w:t xml:space="preserve">nghe.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