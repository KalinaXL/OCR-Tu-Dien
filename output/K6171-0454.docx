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ngữ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ngôn </w:t>
      </w:r>
      <w:r>
        <w:t xml:space="preserve">ngữ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nguồn </w:t>
      </w:r>
      <w:r>
        <w:t xml:space="preserve">gốc; </w:t>
      </w:r>
      <w:r>
        <w:t xml:space="preserve">họ </w:t>
      </w:r>
      <w:r>
        <w:t xml:space="preserve">ngôn </w:t>
      </w:r>
      <w:r>
        <w:t xml:space="preserve">ngữ. </w:t>
      </w:r>
      <w:r>
        <w:rPr>
          <w:i/>
        </w:rPr>
        <w:t xml:space="preserve">Tiếng </w:t>
      </w:r>
      <w:r>
        <w:t xml:space="preserve">Việt </w:t>
      </w:r>
      <w:r>
        <w:t xml:space="preserve">thuộc </w:t>
      </w:r>
      <w:r>
        <w:rPr>
          <w:i/>
        </w:rPr>
        <w:t xml:space="preserve">ngữ </w:t>
      </w:r>
      <w:r>
        <w:t xml:space="preserve">hệ </w:t>
      </w:r>
      <w:r>
        <w:rPr>
          <w:i/>
        </w:rPr>
        <w:t xml:space="preserve">Nam </w:t>
      </w:r>
      <w:r>
        <w:t xml:space="preserve">Á.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(ít dùng). </w:t>
      </w:r>
      <w:r>
        <w:t xml:space="preserve">Ngôn </w:t>
      </w:r>
      <w:r>
        <w:t xml:space="preserve">ngữ </w:t>
      </w:r>
      <w:r>
        <w:t xml:space="preserve">học.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Ngữ </w:t>
      </w:r>
      <w:r>
        <w:t xml:space="preserve">điệu </w:t>
      </w:r>
      <w:r>
        <w:t xml:space="preserve">biểu </w:t>
      </w:r>
      <w:r>
        <w:t xml:space="preserve">lộ </w:t>
      </w:r>
      <w:r>
        <w:t xml:space="preserve">thái </w:t>
      </w:r>
      <w:r>
        <w:t xml:space="preserve">độ, </w:t>
      </w:r>
      <w:r>
        <w:t xml:space="preserve">tình </w:t>
      </w:r>
      <w:r>
        <w:t xml:space="preserve">cảm. </w:t>
      </w:r>
      <w:r>
        <w:t xml:space="preserve">Qua </w:t>
      </w:r>
      <w:r>
        <w:rPr>
          <w:i/>
        </w:rPr>
        <w:t xml:space="preserve">cái </w:t>
      </w:r>
      <w:r>
        <w:t xml:space="preserve">ngữ </w:t>
      </w:r>
      <w:r>
        <w:rPr>
          <w:i/>
        </w:rPr>
        <w:t xml:space="preserve">khí </w:t>
      </w:r>
      <w:r>
        <w:rPr>
          <w:i/>
        </w:rPr>
        <w:t xml:space="preserve">ấy </w:t>
      </w:r>
      <w:r>
        <w:rPr>
          <w:i/>
        </w:rPr>
        <w:t xml:space="preserve">đủ </w:t>
      </w:r>
      <w:r>
        <w:rPr>
          <w:i/>
        </w:rPr>
        <w:t xml:space="preserve">biết </w:t>
      </w:r>
      <w:r>
        <w:rPr>
          <w:i/>
        </w:rPr>
        <w:t xml:space="preserve">cô </w:t>
      </w:r>
      <w:r>
        <w:rPr>
          <w:i/>
        </w:rPr>
        <w:t xml:space="preserve">ta </w:t>
      </w:r>
      <w:r>
        <w:t xml:space="preserve">giận </w:t>
      </w:r>
      <w:r>
        <w:rPr>
          <w:i/>
        </w:rPr>
        <w:t xml:space="preserve">đến </w:t>
      </w:r>
      <w:r>
        <w:t xml:space="preserve">đâu! </w:t>
      </w:r>
      <w:r>
        <w:rPr>
          <w:b/>
        </w:rPr>
        <w:t xml:space="preserve">2 </w:t>
      </w:r>
      <w:r>
        <w:t xml:space="preserve">Tư </w:t>
      </w:r>
      <w:r>
        <w:t xml:space="preserve">tưởng, </w:t>
      </w:r>
      <w:r>
        <w:t xml:space="preserve">ý </w:t>
      </w:r>
      <w:r>
        <w:t xml:space="preserve">chí </w:t>
      </w:r>
      <w:r>
        <w:t xml:space="preserve">hay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người </w:t>
      </w:r>
      <w:r>
        <w:t xml:space="preserve">nói, </w:t>
      </w:r>
      <w:r>
        <w:t xml:space="preserve">người </w:t>
      </w:r>
      <w:r>
        <w:t xml:space="preserve">viết, </w:t>
      </w:r>
      <w:r>
        <w:t xml:space="preserve">bộc </w:t>
      </w:r>
      <w:r>
        <w:t xml:space="preserve">lộ </w:t>
      </w:r>
      <w:r>
        <w:t xml:space="preserve">ra </w:t>
      </w:r>
      <w:r>
        <w:t xml:space="preserve">qua </w:t>
      </w:r>
      <w:r>
        <w:t xml:space="preserve">cách </w:t>
      </w:r>
      <w:r>
        <w:t xml:space="preserve">nói, </w:t>
      </w:r>
      <w:r>
        <w:t xml:space="preserve">cách </w:t>
      </w:r>
      <w:r>
        <w:t xml:space="preserve">viết. </w:t>
      </w:r>
      <w:r>
        <w:t xml:space="preserve">Hai </w:t>
      </w:r>
      <w:r>
        <w:t xml:space="preserve">bài </w:t>
      </w:r>
      <w:r>
        <w:rPr>
          <w:i/>
        </w:rPr>
        <w:t xml:space="preserve">thơ </w:t>
      </w:r>
      <w:r>
        <w:rPr>
          <w:i/>
        </w:rPr>
        <w:t xml:space="preserve">có </w:t>
      </w:r>
      <w:r>
        <w:t xml:space="preserve">ngữ </w:t>
      </w:r>
      <w:r>
        <w:rPr>
          <w:i/>
        </w:rPr>
        <w:t xml:space="preserve">khí </w:t>
      </w:r>
      <w:r>
        <w:rPr>
          <w:i/>
        </w:rPr>
        <w:t xml:space="preserve">khác </w:t>
      </w:r>
      <w:r>
        <w:rPr>
          <w:i/>
        </w:rPr>
        <w:t xml:space="preserve">hẳn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Tư </w:t>
      </w:r>
      <w:r>
        <w:t xml:space="preserve">liệu </w:t>
      </w:r>
      <w:r>
        <w:t xml:space="preserve">ngôn </w:t>
      </w:r>
      <w:r>
        <w:t xml:space="preserve">ngữ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ngôn </w:t>
      </w:r>
      <w:r>
        <w:t xml:space="preserve">ngữ. </w:t>
      </w:r>
      <w:r>
        <w:t xml:space="preserve">Phân </w:t>
      </w:r>
      <w:r>
        <w:rPr>
          <w:i/>
        </w:rPr>
        <w:t xml:space="preserve">tích </w:t>
      </w:r>
      <w:r>
        <w:t xml:space="preserve">ngữ </w:t>
      </w:r>
      <w:r>
        <w:t xml:space="preserve">liệu. </w:t>
      </w:r>
      <w:r>
        <w:t xml:space="preserve">Ngữ </w:t>
      </w:r>
      <w:r>
        <w:t xml:space="preserve">liệu </w:t>
      </w:r>
      <w:r>
        <w:rPr>
          <w:i/>
        </w:rPr>
        <w:t xml:space="preserve">chưa </w:t>
      </w:r>
      <w:r>
        <w:rPr>
          <w:i/>
        </w:rPr>
        <w:t xml:space="preserve">đủ </w:t>
      </w:r>
      <w:r>
        <w:t xml:space="preserve">để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kết </w:t>
      </w:r>
      <w:r>
        <w:rPr>
          <w:i/>
        </w:rPr>
        <w:t xml:space="preserve">luận. </w:t>
      </w:r>
      <w:r>
        <w:rPr>
          <w:b/>
        </w:rPr>
        <w:t xml:space="preserve">2 </w:t>
      </w:r>
      <w:r>
        <w:t xml:space="preserve">(id). </w:t>
      </w:r>
      <w:r>
        <w:t xml:space="preserve">Mặt </w:t>
      </w:r>
      <w:r>
        <w:t xml:space="preserve">hình </w:t>
      </w:r>
      <w:r>
        <w:t xml:space="preserve">thức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ngôn </w:t>
      </w:r>
      <w:r>
        <w:t xml:space="preserve">ngữ,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mặt </w:t>
      </w:r>
      <w:r>
        <w:t xml:space="preserve">nội </w:t>
      </w:r>
      <w:r>
        <w:t xml:space="preserve">dung </w:t>
      </w:r>
      <w:r>
        <w:t xml:space="preserve">trừu </w:t>
      </w:r>
      <w:r>
        <w:t xml:space="preserve">tượng </w:t>
      </w:r>
      <w:r>
        <w:t xml:space="preserve">của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Nghĩa </w:t>
      </w:r>
      <w:r>
        <w:t xml:space="preserve">của </w:t>
      </w:r>
      <w:r>
        <w:t xml:space="preserve">từ, </w:t>
      </w:r>
      <w:r>
        <w:t xml:space="preserve">câu, </w:t>
      </w:r>
      <w:r>
        <w:t xml:space="preserve">v.v. </w:t>
      </w:r>
      <w:r>
        <w:t xml:space="preserve">trong </w:t>
      </w:r>
      <w:r>
        <w:t xml:space="preserve">ngôn </w:t>
      </w:r>
      <w:r>
        <w:t xml:space="preserve">ngữ. </w:t>
      </w:r>
      <w:r>
        <w:rPr>
          <w:i/>
        </w:rPr>
        <w:t xml:space="preserve">Tìm </w:t>
      </w:r>
      <w:r>
        <w:rPr>
          <w:i/>
        </w:rPr>
        <w:t xml:space="preserve">hiểu </w:t>
      </w:r>
      <w:r>
        <w:rPr>
          <w:i/>
        </w:rPr>
        <w:t xml:space="preserve">ngữ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câu. </w:t>
      </w:r>
      <w:r>
        <w:rPr>
          <w:b/>
        </w:rPr>
        <w:t xml:space="preserve">2 </w:t>
      </w:r>
      <w:r>
        <w:t xml:space="preserve">Ngữ </w:t>
      </w:r>
      <w:r>
        <w:t xml:space="preserve">nghĩa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nghĩa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ngữ </w:t>
      </w:r>
      <w:r>
        <w:t xml:space="preserve">nghĩa.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(ít dùng). </w:t>
      </w:r>
      <w:r>
        <w:t xml:space="preserve">Ngôn </w:t>
      </w:r>
      <w:r>
        <w:t xml:space="preserve">ngữ. </w:t>
      </w:r>
      <w:r>
        <w:t xml:space="preserve">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ngôn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Ngôn </w:t>
      </w:r>
      <w:r>
        <w:t xml:space="preserve">ngữ </w:t>
      </w:r>
      <w:r>
        <w:t xml:space="preserve">học.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phương </w:t>
      </w:r>
      <w:r>
        <w:t xml:space="preserve">thức </w:t>
      </w:r>
      <w:r>
        <w:t xml:space="preserve">và </w:t>
      </w:r>
      <w:r>
        <w:t xml:space="preserve">quy </w:t>
      </w:r>
      <w:r>
        <w:t xml:space="preserve">tắc </w:t>
      </w:r>
      <w:r>
        <w:t xml:space="preserve">cấu </w:t>
      </w:r>
      <w:r>
        <w:t xml:space="preserve">tạo </w:t>
      </w:r>
      <w:r>
        <w:t xml:space="preserve">từ, </w:t>
      </w:r>
      <w:r>
        <w:t xml:space="preserve">cấu </w:t>
      </w:r>
      <w:r>
        <w:t xml:space="preserve">tạo </w:t>
      </w:r>
      <w:r>
        <w:t xml:space="preserve">câu </w:t>
      </w:r>
      <w:r>
        <w:t xml:space="preserve">trong </w:t>
      </w:r>
      <w:r>
        <w:t xml:space="preserve">một </w:t>
      </w:r>
      <w:r>
        <w:t xml:space="preserve">ngôn </w:t>
      </w:r>
      <w:r>
        <w:t xml:space="preserve">ngữ. </w:t>
      </w:r>
      <w:r>
        <w:t xml:space="preserve">Ngữ </w:t>
      </w:r>
      <w:r>
        <w:rPr>
          <w:i/>
        </w:rPr>
        <w:t xml:space="preserve">pháp </w:t>
      </w:r>
      <w:r>
        <w:t xml:space="preserve">tiếng </w:t>
      </w:r>
      <w:r>
        <w:t xml:space="preserve">Việt. </w:t>
      </w:r>
      <w:r>
        <w:rPr>
          <w:b/>
        </w:rPr>
        <w:t xml:space="preserve">2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cần </w:t>
      </w:r>
      <w:r>
        <w:t xml:space="preserve">theo </w:t>
      </w:r>
      <w:r>
        <w:t xml:space="preserve">để </w:t>
      </w:r>
      <w:r>
        <w:t xml:space="preserve">nói </w:t>
      </w:r>
      <w:r>
        <w:t xml:space="preserve">và </w:t>
      </w:r>
      <w:r>
        <w:t xml:space="preserve">viết </w:t>
      </w:r>
      <w:r>
        <w:t xml:space="preserve">cho </w:t>
      </w:r>
      <w:r>
        <w:t xml:space="preserve">đúng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Viết </w:t>
      </w:r>
      <w:r>
        <w:rPr>
          <w:i/>
        </w:rPr>
        <w:t xml:space="preserve">đúng </w:t>
      </w:r>
      <w:r>
        <w:t xml:space="preserve">ngữ </w:t>
      </w:r>
      <w:r>
        <w:rPr>
          <w:i/>
        </w:rPr>
        <w:t xml:space="preserve">pháp. </w:t>
      </w:r>
      <w:r>
        <w:rPr>
          <w:b/>
        </w:rPr>
        <w:t xml:space="preserve">3 </w:t>
      </w:r>
      <w:r>
        <w:t xml:space="preserve">Ngữ </w:t>
      </w:r>
      <w:r>
        <w:t xml:space="preserve">pháp </w:t>
      </w:r>
      <w:r>
        <w:t xml:space="preserve">học </w:t>
      </w:r>
      <w:r>
        <w:t xml:space="preserve">(nói </w:t>
      </w:r>
      <w:r>
        <w:t xml:space="preserve">tắ0).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pháp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hình </w:t>
      </w:r>
      <w:r>
        <w:t xml:space="preserve">thái </w:t>
      </w:r>
      <w:r>
        <w:t xml:space="preserve">và </w:t>
      </w:r>
      <w:r>
        <w:t xml:space="preserve">cấu </w:t>
      </w:r>
      <w:r>
        <w:t xml:space="preserve">trúc </w:t>
      </w:r>
      <w:r>
        <w:t xml:space="preserve">của </w:t>
      </w:r>
      <w:r>
        <w:t xml:space="preserve">từ, </w:t>
      </w:r>
      <w:r>
        <w:t xml:space="preserve">cấu </w:t>
      </w:r>
      <w:r>
        <w:t xml:space="preserve">trúc </w:t>
      </w:r>
      <w:r>
        <w:t xml:space="preserve">của </w:t>
      </w:r>
      <w:r>
        <w:t xml:space="preserve">câu.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ngữ </w:t>
      </w:r>
      <w:r>
        <w:rPr>
          <w:i/>
        </w:rPr>
        <w:t xml:space="preserve">hệ.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nghiên </w:t>
      </w:r>
      <w:r>
        <w:t xml:space="preserve">cứu </w:t>
      </w:r>
      <w:r>
        <w:t xml:space="preserve">ngôn </w:t>
      </w:r>
      <w:r>
        <w:t xml:space="preserve">ngữ </w:t>
      </w:r>
      <w:r>
        <w:t xml:space="preserve">và </w:t>
      </w:r>
      <w:r>
        <w:t xml:space="preserve">văn </w:t>
      </w:r>
      <w:r>
        <w:t xml:space="preserve">học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Khoa </w:t>
      </w:r>
      <w:r>
        <w:rPr>
          <w:i/>
        </w:rPr>
        <w:t xml:space="preserve">ngữ </w:t>
      </w:r>
      <w:r>
        <w:rPr>
          <w:i/>
        </w:rPr>
        <w:t xml:space="preserve">uăn. </w:t>
      </w:r>
      <w:r>
        <w:rPr>
          <w:i/>
        </w:rPr>
        <w:t xml:space="preserve">Giáo </w:t>
      </w:r>
      <w:r>
        <w:t xml:space="preserve">uiên </w:t>
      </w:r>
      <w:r>
        <w:rPr>
          <w:i/>
        </w:rPr>
        <w:t xml:space="preserve">ngữ </w:t>
      </w:r>
      <w:r>
        <w:rPr>
          <w:i/>
        </w:rPr>
        <w:t xml:space="preserve">uăn. </w:t>
      </w:r>
      <w:r>
        <w:rPr>
          <w:b/>
        </w:rPr>
        <w:t xml:space="preserve">2 </w:t>
      </w:r>
      <w:r>
        <w:t xml:space="preserve">Xu </w:t>
      </w:r>
      <w:r>
        <w:t xml:space="preserve">hướng </w:t>
      </w:r>
      <w:r>
        <w:t xml:space="preserve">nghiên </w:t>
      </w:r>
      <w:r>
        <w:t xml:space="preserve">cứu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chỉ </w:t>
      </w:r>
      <w:r>
        <w:t xml:space="preserve">bằng </w:t>
      </w:r>
      <w:r>
        <w:t xml:space="preserve">cách </w:t>
      </w:r>
      <w:r>
        <w:t xml:space="preserve">dựa </w:t>
      </w:r>
      <w:r>
        <w:t xml:space="preserve">vào </w:t>
      </w:r>
      <w:r>
        <w:t xml:space="preserve">việc </w:t>
      </w:r>
      <w:r>
        <w:t xml:space="preserve">phân </w:t>
      </w:r>
      <w:r>
        <w:t xml:space="preserve">tích </w:t>
      </w:r>
      <w:r>
        <w:t xml:space="preserve">các </w:t>
      </w:r>
      <w:r>
        <w:t xml:space="preserve">văn </w:t>
      </w:r>
      <w:r>
        <w:t xml:space="preserve">bản </w:t>
      </w:r>
      <w:r>
        <w:t xml:space="preserve">còn </w:t>
      </w:r>
      <w:r>
        <w:t xml:space="preserve">lưu </w:t>
      </w:r>
      <w:r>
        <w:t xml:space="preserve">truyền </w:t>
      </w:r>
      <w:r>
        <w:t xml:space="preserve">lại.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vựng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Từ </w:t>
      </w:r>
      <w:r>
        <w:t xml:space="preserve">vựng. </w:t>
      </w:r>
      <w:r>
        <w:br/>
      </w:r>
      <w:r>
        <w:rPr>
          <w:b/>
        </w:rPr>
        <w:t xml:space="preserve">ngự,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(trư.). </w:t>
      </w:r>
      <w:r>
        <w:t xml:space="preserve">Ngồi </w:t>
      </w:r>
      <w:r>
        <w:t xml:space="preserve">ở </w:t>
      </w:r>
      <w:r>
        <w:t xml:space="preserve">nơi </w:t>
      </w:r>
      <w:r>
        <w:t xml:space="preserve">cao </w:t>
      </w:r>
      <w:r>
        <w:t xml:space="preserve">nhất, </w:t>
      </w:r>
      <w:r>
        <w:t xml:space="preserve">trang </w:t>
      </w:r>
      <w:r>
        <w:t xml:space="preserve">trọng </w:t>
      </w:r>
      <w:r>
        <w:t xml:space="preserve">nhất. </w:t>
      </w:r>
      <w:r>
        <w:t xml:space="preserve">Vua </w:t>
      </w:r>
      <w:r>
        <w:rPr>
          <w:i/>
        </w:rPr>
        <w:t xml:space="preserve">ngự </w:t>
      </w:r>
      <w:r>
        <w:rPr>
          <w:i/>
        </w:rPr>
        <w:t xml:space="preserve">trên </w:t>
      </w:r>
      <w:r>
        <w:t xml:space="preserve">ngai </w:t>
      </w:r>
      <w:r>
        <w:rPr>
          <w:i/>
        </w:rPr>
        <w:t xml:space="preserve">uàng. </w:t>
      </w:r>
      <w:r>
        <w:rPr>
          <w:i/>
        </w:rPr>
        <w:t xml:space="preserve">Phật </w:t>
      </w:r>
      <w:r>
        <w:rPr>
          <w:i/>
        </w:rPr>
        <w:t xml:space="preserve">ngự </w:t>
      </w:r>
      <w:r>
        <w:rPr>
          <w:i/>
        </w:rPr>
        <w:t xml:space="preserve">toà </w:t>
      </w:r>
      <w:r>
        <w:rPr>
          <w:i/>
        </w:rPr>
        <w:t xml:space="preserve">sen. </w:t>
      </w:r>
      <w:r>
        <w:rPr>
          <w:b/>
        </w:rPr>
        <w:t xml:space="preserve">2 </w:t>
      </w:r>
      <w:r>
        <w:t xml:space="preserve">(khẩu ngữ). </w:t>
      </w:r>
      <w:r>
        <w:t xml:space="preserve">Ngồi </w:t>
      </w:r>
      <w:r>
        <w:t xml:space="preserve">chễm </w:t>
      </w:r>
      <w:r>
        <w:t xml:space="preserve">chệ, </w:t>
      </w:r>
      <w:r>
        <w:t xml:space="preserve">đàng </w:t>
      </w:r>
      <w:r>
        <w:t xml:space="preserve">hoàng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biếm, </w:t>
      </w:r>
      <w:r>
        <w:t xml:space="preserve">hài </w:t>
      </w:r>
      <w:r>
        <w:t xml:space="preserve">hước). </w:t>
      </w:r>
      <w:r>
        <w:t xml:space="preserve">Ngự </w:t>
      </w:r>
      <w:r>
        <w:rPr>
          <w:i/>
        </w:rPr>
        <w:t xml:space="preserve">trên </w:t>
      </w:r>
      <w:r>
        <w:rPr>
          <w:i/>
        </w:rPr>
        <w:t xml:space="preserve">sập </w:t>
      </w:r>
      <w:r>
        <w:rPr>
          <w:i/>
        </w:rPr>
        <w:t xml:space="preserve">gụ. </w:t>
      </w:r>
      <w:r>
        <w:rPr>
          <w:i/>
        </w:rPr>
        <w:t xml:space="preserve">Lũ </w:t>
      </w:r>
      <w:r>
        <w:t xml:space="preserve">trẻ </w:t>
      </w:r>
      <w:r>
        <w:rPr>
          <w:i/>
        </w:rPr>
        <w:t xml:space="preserve">ngự </w:t>
      </w:r>
      <w:r>
        <w:rPr>
          <w:i/>
        </w:rPr>
        <w:t xml:space="preserve">ngay </w:t>
      </w:r>
      <w:r>
        <w:rPr>
          <w:i/>
        </w:rPr>
        <w:t xml:space="preserve">trên </w:t>
      </w:r>
      <w:r>
        <w:rPr>
          <w:i/>
        </w:rPr>
        <w:t xml:space="preserve">bàn </w:t>
      </w:r>
      <w:r>
        <w:t xml:space="preserve">mà </w:t>
      </w:r>
      <w:r>
        <w:rPr>
          <w:i/>
        </w:rPr>
        <w:t xml:space="preserve">nghịch. </w:t>
      </w:r>
      <w:r>
        <w:br/>
      </w:r>
      <w:r>
        <w:rPr>
          <w:b/>
        </w:rPr>
        <w:t xml:space="preserve">ngự,! </w:t>
      </w:r>
      <w:r>
        <w:rPr>
          <w:i/>
        </w:rPr>
        <w:t xml:space="preserve">tính từ </w:t>
      </w:r>
      <w:r>
        <w:t xml:space="preserve">(trt.;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(Đồ </w:t>
      </w:r>
      <w:r>
        <w:t xml:space="preserve">dùng)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vua. </w:t>
      </w:r>
      <w:r>
        <w:t xml:space="preserve">Thuyền </w:t>
      </w:r>
      <w:r>
        <w:rPr>
          <w:i/>
        </w:rPr>
        <w:t xml:space="preserve">ngự. </w:t>
      </w:r>
      <w:r>
        <w:t xml:space="preserve">Giường </w:t>
      </w:r>
      <w:r>
        <w:rPr>
          <w:i/>
        </w:rPr>
        <w:t xml:space="preserve">ngự. </w:t>
      </w:r>
      <w:r>
        <w:t xml:space="preserve">II </w:t>
      </w:r>
      <w:r>
        <w:t xml:space="preserve">động từ </w:t>
      </w:r>
      <w:r>
        <w:t xml:space="preserve">(trư.;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dùng </w:t>
      </w:r>
      <w:r>
        <w:t xml:space="preserve">riêng </w:t>
      </w:r>
      <w:r>
        <w:t xml:space="preserve">để </w:t>
      </w:r>
      <w:r>
        <w:t xml:space="preserve">nói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 </w:t>
      </w:r>
      <w:r>
        <w:t xml:space="preserve">về </w:t>
      </w:r>
      <w:r>
        <w:t xml:space="preserve">những </w:t>
      </w:r>
      <w:r>
        <w:t xml:space="preserve">hoạt </w:t>
      </w:r>
      <w:r>
        <w:t xml:space="preserve">động, </w:t>
      </w:r>
      <w:r>
        <w:t xml:space="preserve">thường </w:t>
      </w:r>
      <w:r>
        <w:rPr>
          <w:i/>
        </w:rPr>
        <w:t xml:space="preserve">là </w:t>
      </w:r>
      <w:r>
        <w:t xml:space="preserve">đi </w:t>
      </w:r>
      <w:r>
        <w:t xml:space="preserve">lại, </w:t>
      </w:r>
      <w:r>
        <w:t xml:space="preserve">của </w:t>
      </w:r>
      <w:r>
        <w:t xml:space="preserve">vua. </w:t>
      </w:r>
      <w:r>
        <w:t xml:space="preserve">Vua </w:t>
      </w:r>
      <w:r>
        <w:rPr>
          <w:i/>
        </w:rPr>
        <w:t xml:space="preserve">ngự </w:t>
      </w:r>
      <w:r>
        <w:rPr>
          <w:i/>
        </w:rPr>
        <w:t xml:space="preserve">ra. </w:t>
      </w:r>
      <w:r>
        <w:rPr>
          <w:i/>
        </w:rPr>
        <w:t xml:space="preserve">Vua </w:t>
      </w:r>
      <w:r>
        <w:rPr>
          <w:i/>
        </w:rPr>
        <w:t xml:space="preserve">ngự </w:t>
      </w:r>
      <w:r>
        <w:rPr>
          <w:i/>
        </w:rPr>
        <w:t xml:space="preserve">lên </w:t>
      </w:r>
      <w:r>
        <w:t xml:space="preserve">lâu.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giá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Xe, </w:t>
      </w:r>
      <w:r>
        <w:t xml:space="preserve">kiệu </w:t>
      </w:r>
      <w:r>
        <w:t xml:space="preserve">của </w:t>
      </w:r>
      <w:r>
        <w:t xml:space="preserve">vua. </w:t>
      </w:r>
      <w:r>
        <w:t xml:space="preserve">lI </w:t>
      </w:r>
      <w:r>
        <w:t xml:space="preserve">động từ </w:t>
      </w:r>
      <w:r>
        <w:t xml:space="preserve">(cũ). </w:t>
      </w:r>
      <w:r>
        <w:t xml:space="preserve">(Vua) </w:t>
      </w:r>
      <w:r>
        <w:t xml:space="preserve">ngồi </w:t>
      </w:r>
      <w:r>
        <w:t xml:space="preserve">xe, </w:t>
      </w:r>
      <w:r>
        <w:t xml:space="preserve">ngồi </w:t>
      </w:r>
      <w:r>
        <w:t xml:space="preserve">kiệu </w:t>
      </w:r>
      <w:r>
        <w:t xml:space="preserve">đi.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lãm </w:t>
      </w:r>
      <w:r>
        <w:rPr>
          <w:i/>
        </w:rPr>
        <w:t xml:space="preserve">động từ </w:t>
      </w:r>
      <w:r>
        <w:t xml:space="preserve">(cũ). </w:t>
      </w:r>
      <w:r>
        <w:t xml:space="preserve">(Vua) </w:t>
      </w:r>
      <w:r>
        <w:t xml:space="preserve">xem. </w:t>
      </w:r>
      <w:r>
        <w:t xml:space="preserve">Dâng </w:t>
      </w:r>
      <w:r>
        <w:rPr>
          <w:i/>
        </w:rPr>
        <w:t xml:space="preserve">lên </w:t>
      </w:r>
      <w:r>
        <w:t xml:space="preserve">vua </w:t>
      </w:r>
      <w:r>
        <w:rPr>
          <w:i/>
        </w:rPr>
        <w:t xml:space="preserve">ngư </w:t>
      </w:r>
      <w:r>
        <w:rPr>
          <w:i/>
        </w:rPr>
        <w:t xml:space="preserve">lãm.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can </w:t>
      </w:r>
      <w:r>
        <w:t xml:space="preserve">ngăn </w:t>
      </w:r>
      <w:r>
        <w:t xml:space="preserve">vua, </w:t>
      </w:r>
      <w:r>
        <w:t xml:space="preserve">giám </w:t>
      </w:r>
      <w:r>
        <w:t xml:space="preserve">sát </w:t>
      </w:r>
      <w:r>
        <w:t xml:space="preserve">và </w:t>
      </w:r>
      <w:r>
        <w:t xml:space="preserve">hạch </w:t>
      </w:r>
      <w:r>
        <w:t xml:space="preserve">tội </w:t>
      </w:r>
      <w:r>
        <w:t xml:space="preserve">các </w:t>
      </w:r>
      <w:r>
        <w:t xml:space="preserve">quan </w:t>
      </w:r>
      <w:r>
        <w:t xml:space="preserve">trong </w:t>
      </w:r>
      <w:r>
        <w:t xml:space="preserve">triều.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(Id.). </w:t>
      </w:r>
      <w:r>
        <w:t xml:space="preserve">Chiếm </w:t>
      </w:r>
      <w:r>
        <w:t xml:space="preserve">vị </w:t>
      </w:r>
      <w:r>
        <w:t xml:space="preserve">trí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tất </w:t>
      </w:r>
      <w:r>
        <w:rPr>
          <w:i/>
        </w:rPr>
        <w:t xml:space="preserve">cả </w:t>
      </w:r>
      <w:r>
        <w:t xml:space="preserve">một </w:t>
      </w:r>
      <w:r>
        <w:t xml:space="preserve">vùng </w:t>
      </w:r>
      <w:r>
        <w:t xml:space="preserve">xung </w:t>
      </w:r>
      <w:r>
        <w:t xml:space="preserve">quanh. </w:t>
      </w:r>
      <w:r>
        <w:rPr>
          <w:i/>
        </w:rPr>
        <w:t xml:space="preserve">Đài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rPr>
          <w:i/>
        </w:rPr>
        <w:t xml:space="preserve">ngự </w:t>
      </w:r>
      <w:r>
        <w:rPr>
          <w:i/>
        </w:rPr>
        <w:t xml:space="preserve">trị </w:t>
      </w:r>
      <w:r>
        <w:rPr>
          <w:i/>
        </w:rPr>
        <w:t xml:space="preserve">trên </w:t>
      </w:r>
      <w:r>
        <w:rPr>
          <w:i/>
        </w:rPr>
        <w:t xml:space="preserve">đính </w:t>
      </w:r>
      <w:r>
        <w:t xml:space="preserve">cao. </w:t>
      </w:r>
      <w:r>
        <w:rPr>
          <w:b/>
        </w:rPr>
        <w:t xml:space="preserve">2 </w:t>
      </w:r>
      <w:r>
        <w:t xml:space="preserve">Chiếm </w:t>
      </w:r>
      <w:r>
        <w:t xml:space="preserve">địa </w:t>
      </w:r>
      <w:r>
        <w:t xml:space="preserve">vị </w:t>
      </w:r>
      <w:r>
        <w:t xml:space="preserve">chi </w:t>
      </w:r>
      <w:r>
        <w:t xml:space="preserve">phối </w:t>
      </w:r>
      <w:r>
        <w:t xml:space="preserve">đối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những </w:t>
      </w:r>
      <w:r>
        <w:rPr>
          <w:i/>
        </w:rPr>
        <w:t xml:space="preserve">cái </w:t>
      </w:r>
      <w:r>
        <w:t xml:space="preserve">khác. </w:t>
      </w:r>
      <w:r>
        <w:rPr>
          <w:i/>
        </w:rPr>
        <w:t xml:space="preserve">Trong </w:t>
      </w:r>
      <w:r>
        <w:rPr>
          <w:i/>
        </w:rPr>
        <w:t xml:space="preserve">xã </w:t>
      </w:r>
      <w:r>
        <w:t xml:space="preserve">hội </w:t>
      </w:r>
      <w:r>
        <w:t xml:space="preserve">cũ,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ngự </w:t>
      </w:r>
      <w:r>
        <w:rPr>
          <w:i/>
        </w:rPr>
        <w:t xml:space="preserve">trị </w:t>
      </w:r>
      <w:r>
        <w:rPr>
          <w:i/>
        </w:rPr>
        <w:t xml:space="preserve">lên </w:t>
      </w:r>
      <w:r>
        <w:rPr>
          <w:i/>
        </w:rPr>
        <w:t xml:space="preserve">tất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uyến </w:t>
      </w:r>
      <w:r>
        <w:rPr>
          <w:i/>
        </w:rPr>
        <w:t xml:space="preserve">danh từ </w:t>
      </w:r>
      <w:r>
        <w:t xml:space="preserve">(cũ). </w:t>
      </w:r>
      <w:r>
        <w:t xml:space="preserve">Vườn </w:t>
      </w:r>
      <w:r>
        <w:t xml:space="preserve">hoa </w:t>
      </w:r>
      <w:r>
        <w:t xml:space="preserve">trong </w:t>
      </w:r>
      <w:r>
        <w:rPr>
          <w:i/>
        </w:rPr>
        <w:t xml:space="preserve">cung </w:t>
      </w:r>
      <w:r>
        <w:rPr>
          <w:i/>
        </w:rPr>
        <w:t xml:space="preserve">vua. </w:t>
      </w:r>
      <w:r>
        <w:br/>
      </w:r>
      <w:r>
        <w:rPr>
          <w:b/>
        </w:rPr>
        <w:t xml:space="preserve">ngự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chữa </w:t>
      </w:r>
      <w:r>
        <w:t xml:space="preserve">bệnh </w:t>
      </w:r>
      <w:r>
        <w:t xml:space="preserve">cho </w:t>
      </w:r>
      <w:r>
        <w:t xml:space="preserve">vua. </w:t>
      </w:r>
      <w:r>
        <w:br/>
      </w:r>
      <w:r>
        <w:rPr>
          <w:b/>
        </w:rPr>
        <w:t xml:space="preserve">ngưa </w:t>
      </w:r>
      <w:r>
        <w:rPr>
          <w:b/>
        </w:rPr>
        <w:t xml:space="preserve">ngứa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ngứa </w:t>
      </w:r>
      <w:r>
        <w:t xml:space="preserve">(láy). </w:t>
      </w:r>
      <w:r>
        <w:br/>
      </w:r>
      <w:r>
        <w:rPr>
          <w:b/>
        </w:rPr>
        <w:t xml:space="preserve">ngừa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Giữ </w:t>
      </w:r>
      <w:r>
        <w:t xml:space="preserve">gìn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hại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Ngừa </w:t>
      </w:r>
      <w:r>
        <w:rPr>
          <w:i/>
        </w:rPr>
        <w:t xml:space="preserve">trước,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t xml:space="preserve">tai </w:t>
      </w:r>
      <w:r>
        <w:rPr>
          <w:i/>
        </w:rPr>
        <w:t xml:space="preserve">nạn. </w:t>
      </w:r>
      <w:r>
        <w:rPr>
          <w:i/>
        </w:rPr>
        <w:t xml:space="preserve">Không </w:t>
      </w:r>
      <w:r>
        <w:rPr>
          <w:i/>
        </w:rPr>
        <w:t xml:space="preserve">ngừa </w:t>
      </w:r>
      <w:r>
        <w:rPr>
          <w:i/>
        </w:rPr>
        <w:t xml:space="preserve">được </w:t>
      </w:r>
      <w:r>
        <w:t xml:space="preserve">mưu </w:t>
      </w:r>
      <w:r>
        <w:rPr>
          <w:i/>
        </w:rPr>
        <w:t xml:space="preserve">gian. </w:t>
      </w:r>
      <w:r>
        <w:rPr>
          <w:b/>
        </w:rPr>
        <w:t xml:space="preserve">2 </w:t>
      </w:r>
      <w:r>
        <w:t xml:space="preserve">(phương ngữ). </w:t>
      </w:r>
      <w:r>
        <w:t xml:space="preserve">Như </w:t>
      </w:r>
      <w:r>
        <w:t xml:space="preserve">phòng. </w:t>
      </w:r>
      <w:r>
        <w:t xml:space="preserve">Ngừa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ngửa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] </w:t>
      </w:r>
      <w:r>
        <w:t xml:space="preserve">ở </w:t>
      </w:r>
      <w:r>
        <w:t xml:space="preserve">tư </w:t>
      </w:r>
      <w:r>
        <w:t xml:space="preserve">thế </w:t>
      </w:r>
      <w:r>
        <w:t xml:space="preserve">mặt </w:t>
      </w:r>
      <w:r>
        <w:t xml:space="preserve">và </w:t>
      </w:r>
      <w:r>
        <w:t xml:space="preserve">phần </w:t>
      </w:r>
      <w:r>
        <w:t xml:space="preserve">trước </w:t>
      </w:r>
      <w:r>
        <w:t xml:space="preserve">cơ </w:t>
      </w:r>
      <w:r>
        <w:t xml:space="preserve">thể </w:t>
      </w:r>
      <w:r>
        <w:t xml:space="preserve">ở </w:t>
      </w:r>
      <w:r>
        <w:t xml:space="preserve">bên </w:t>
      </w:r>
      <w:r>
        <w:t xml:space="preserve">trên, </w:t>
      </w:r>
      <w:r>
        <w:t xml:space="preserve">gáy </w:t>
      </w:r>
      <w:r>
        <w:t xml:space="preserve">và </w:t>
      </w:r>
      <w:r>
        <w:t xml:space="preserve">lưng </w:t>
      </w:r>
      <w:r>
        <w:t xml:space="preserve">ở </w:t>
      </w:r>
      <w:r>
        <w:t xml:space="preserve">bên </w:t>
      </w:r>
      <w:r>
        <w:t xml:space="preserve">dưới; </w:t>
      </w:r>
      <w:r>
        <w:t xml:space="preserve">trái </w:t>
      </w:r>
      <w:r>
        <w:t xml:space="preserve">với </w:t>
      </w:r>
      <w:r>
        <w:t xml:space="preserve">sấp. </w:t>
      </w:r>
      <w:r>
        <w:rPr>
          <w:i/>
        </w:rPr>
        <w:t xml:space="preserve">Nằm </w:t>
      </w:r>
      <w:r>
        <w:rPr>
          <w:i/>
        </w:rPr>
        <w:t xml:space="preserve">ngửa.. </w:t>
      </w:r>
      <w:r>
        <w:t xml:space="preserve">Bơi </w:t>
      </w:r>
      <w:r>
        <w:rPr>
          <w:i/>
        </w:rPr>
        <w:t xml:space="preserve">ngửa.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 </w:t>
      </w:r>
      <w:r>
        <w:t xml:space="preserve">phía </w:t>
      </w:r>
      <w:r>
        <w:t xml:space="preserve">mặt </w:t>
      </w:r>
      <w:r>
        <w:t xml:space="preserve">hay </w:t>
      </w:r>
      <w:r>
        <w:t xml:space="preserve">phía </w:t>
      </w:r>
      <w:r>
        <w:t xml:space="preserve">lòng </w:t>
      </w:r>
      <w:r>
        <w:t xml:space="preserve">trũng </w:t>
      </w:r>
      <w:r>
        <w:t xml:space="preserve">được </w:t>
      </w:r>
      <w:r>
        <w:t xml:space="preserve">đặt </w:t>
      </w:r>
      <w:r>
        <w:t xml:space="preserve">ở </w:t>
      </w:r>
      <w:r>
        <w:t xml:space="preserve">bên </w:t>
      </w:r>
      <w:r>
        <w:t xml:space="preserve">trên; </w:t>
      </w:r>
      <w:r>
        <w:t xml:space="preserve">trái </w:t>
      </w:r>
      <w:r>
        <w:t xml:space="preserve">với </w:t>
      </w:r>
      <w:r>
        <w:t xml:space="preserve">sấp. </w:t>
      </w:r>
      <w:r>
        <w:rPr>
          <w:i/>
        </w:rPr>
        <w:t xml:space="preserve">Gieo </w:t>
      </w:r>
      <w:r>
        <w:rPr>
          <w:i/>
        </w:rPr>
        <w:t xml:space="preserve">hai </w:t>
      </w:r>
      <w:r>
        <w:rPr>
          <w:i/>
        </w:rPr>
        <w:t xml:space="preserve">đồng </w:t>
      </w:r>
      <w:r>
        <w:rPr>
          <w:i/>
        </w:rPr>
        <w:t xml:space="preserve">tiền, </w:t>
      </w:r>
      <w:r>
        <w:rPr>
          <w:i/>
        </w:rPr>
        <w:t xml:space="preserve">đều </w:t>
      </w:r>
      <w:r>
        <w:rPr>
          <w:i/>
        </w:rPr>
        <w:t xml:space="preserve">ngửa </w:t>
      </w:r>
      <w:r>
        <w:rPr>
          <w:i/>
        </w:rPr>
        <w:t xml:space="preserve">cá. </w:t>
      </w:r>
      <w:r>
        <w:rPr>
          <w:i/>
        </w:rPr>
        <w:t xml:space="preserve">Lá </w:t>
      </w:r>
      <w:r>
        <w:rPr>
          <w:i/>
        </w:rPr>
        <w:t xml:space="preserve">bài </w:t>
      </w:r>
      <w:r>
        <w:rPr>
          <w:i/>
        </w:rPr>
        <w:t xml:space="preserve">lật </w:t>
      </w:r>
      <w:r>
        <w:rPr>
          <w:i/>
        </w:rPr>
        <w:t xml:space="preserve">ngửa. </w:t>
      </w:r>
      <w:r>
        <w:t xml:space="preserve">Phơi </w:t>
      </w:r>
      <w:r>
        <w:rPr>
          <w:i/>
        </w:rPr>
        <w:t xml:space="preserve">ngủa </w:t>
      </w:r>
      <w:r>
        <w:t xml:space="preserve">cái </w:t>
      </w:r>
      <w:r>
        <w:rPr>
          <w:i/>
        </w:rPr>
        <w:t xml:space="preserve">bát.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rPr>
          <w:i/>
        </w:rPr>
        <w:t xml:space="preserve">Làm </w:t>
      </w:r>
      <w:r>
        <w:t xml:space="preserve">cho </w:t>
      </w:r>
      <w:r>
        <w:t xml:space="preserve">ở </w:t>
      </w:r>
      <w:r>
        <w:t xml:space="preserve">tư </w:t>
      </w:r>
      <w:r>
        <w:t xml:space="preserve">thế, </w:t>
      </w:r>
      <w:r>
        <w:t xml:space="preserve">ở </w:t>
      </w:r>
      <w:r>
        <w:t xml:space="preserve">vị </w:t>
      </w:r>
      <w:r>
        <w:t xml:space="preserve">trí </w:t>
      </w:r>
      <w:r>
        <w:t xml:space="preserve">ngửa. </w:t>
      </w:r>
      <w:r>
        <w:t xml:space="preserve">Ngửa </w:t>
      </w:r>
      <w:r>
        <w:t xml:space="preserve">cổ </w:t>
      </w:r>
      <w:r>
        <w:t xml:space="preserve">nhìn </w:t>
      </w:r>
      <w:r>
        <w:t xml:space="preserve">trời. </w:t>
      </w:r>
      <w:r>
        <w:t xml:space="preserve">Ngửa </w:t>
      </w:r>
      <w:r>
        <w:rPr>
          <w:i/>
        </w:rPr>
        <w:t xml:space="preserve">tay*. </w:t>
      </w:r>
      <w:r>
        <w:t xml:space="preserve">Ngửa </w:t>
      </w:r>
      <w:r>
        <w:t xml:space="preserve">cái </w:t>
      </w:r>
      <w:r>
        <w:t xml:space="preserve">bát </w:t>
      </w:r>
      <w:r>
        <w:t xml:space="preserve">ra. </w:t>
      </w:r>
      <w:r>
        <w:br/>
      </w:r>
      <w:r>
        <w:rPr>
          <w:b/>
        </w:rPr>
        <w:t xml:space="preserve">ngửa </w:t>
      </w:r>
      <w:r>
        <w:rPr>
          <w:b/>
        </w:rPr>
        <w:t xml:space="preserve">nghiêng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nghiêng </w:t>
      </w:r>
      <w:r>
        <w:rPr>
          <w:i/>
        </w:rPr>
        <w:t xml:space="preserve">ngửa. </w:t>
      </w:r>
      <w:r>
        <w:t xml:space="preserve">ngửa </w:t>
      </w:r>
      <w:r>
        <w:t xml:space="preserve">tay </w:t>
      </w:r>
      <w:r>
        <w:t xml:space="preserve">động từ </w:t>
      </w:r>
      <w:r>
        <w:t xml:space="preserve">(khẩu ngữ).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để </w:t>
      </w:r>
      <w:r>
        <w:t xml:space="preserve">cầu </w:t>
      </w:r>
      <w:r>
        <w:t xml:space="preserve">xin. </w:t>
      </w:r>
      <w:r>
        <w:t xml:space="preserve">Ngửa </w:t>
      </w:r>
      <w:r>
        <w:rPr>
          <w:i/>
        </w:rPr>
        <w:t xml:space="preserve">tay </w:t>
      </w:r>
      <w:r>
        <w:rPr>
          <w:i/>
        </w:rPr>
        <w:t xml:space="preserve">xin </w:t>
      </w:r>
      <w:r>
        <w:t xml:space="preserve">tiền, </w:t>
      </w:r>
      <w:r>
        <w:rPr>
          <w:i/>
        </w:rPr>
        <w:t xml:space="preserve">không </w:t>
      </w:r>
      <w:r>
        <w:t xml:space="preserve">biết </w:t>
      </w:r>
      <w:r>
        <w:t xml:space="preserve">nhực. </w:t>
      </w:r>
      <w:r>
        <w:br w:type="page"/>
      </w:r>
      <w:r>
        <w:rPr>
          <w:b/>
        </w:rPr>
        <w:t xml:space="preserve">ngứa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ở </w:t>
      </w:r>
      <w:r>
        <w:t xml:space="preserve">ngoài </w:t>
      </w:r>
      <w:r>
        <w:t xml:space="preserve">da, </w:t>
      </w:r>
      <w:r>
        <w:t xml:space="preserve">cần </w:t>
      </w:r>
      <w:r>
        <w:t xml:space="preserve">được </w:t>
      </w:r>
      <w:r>
        <w:t xml:space="preserve">xoa, </w:t>
      </w:r>
      <w:r>
        <w:t xml:space="preserve">gãi. </w:t>
      </w:r>
      <w:r>
        <w:t xml:space="preserve">Ngứa </w:t>
      </w:r>
      <w:r>
        <w:t xml:space="preserve">uà </w:t>
      </w:r>
      <w:r>
        <w:t xml:space="preserve">nổi </w:t>
      </w:r>
      <w:r>
        <w:rPr>
          <w:i/>
        </w:rPr>
        <w:t xml:space="preserve">mẩn. </w:t>
      </w:r>
      <w:r>
        <w:t xml:space="preserve">Gãi </w:t>
      </w:r>
      <w:r>
        <w:rPr>
          <w:i/>
        </w:rPr>
        <w:t xml:space="preserve">đúng </w:t>
      </w:r>
      <w:r>
        <w:t xml:space="preserve">chỗ </w:t>
      </w:r>
      <w:r>
        <w:t xml:space="preserve">ngứa*.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rPr>
          <w:i/>
        </w:rPr>
        <w:t xml:space="preserve">Cảm </w:t>
      </w:r>
      <w:r>
        <w:t xml:space="preserve">thấy </w:t>
      </w:r>
      <w:r>
        <w:t xml:space="preserve">khó </w:t>
      </w:r>
      <w:r>
        <w:t xml:space="preserve">chịu, </w:t>
      </w:r>
      <w:r>
        <w:t xml:space="preserve">muốn </w:t>
      </w:r>
      <w:r>
        <w:t xml:space="preserve">làm </w:t>
      </w:r>
      <w:r>
        <w:t xml:space="preserve">ngay </w:t>
      </w:r>
      <w:r>
        <w:t xml:space="preserve">một </w:t>
      </w:r>
      <w:r>
        <w:t xml:space="preserve">cử </w:t>
      </w:r>
      <w:r>
        <w:t xml:space="preserve">chỉ, </w:t>
      </w:r>
      <w:r>
        <w:t xml:space="preserve">động </w:t>
      </w:r>
      <w:r>
        <w:t xml:space="preserve">tác </w:t>
      </w:r>
      <w:r>
        <w:t xml:space="preserve">nào </w:t>
      </w:r>
      <w:r>
        <w:t xml:space="preserve">đó, </w:t>
      </w:r>
      <w:r>
        <w:t xml:space="preserve">hay </w:t>
      </w:r>
      <w:r>
        <w:t xml:space="preserve">muốn </w:t>
      </w:r>
      <w:r>
        <w:t xml:space="preserve">biểu </w:t>
      </w:r>
      <w:r>
        <w:t xml:space="preserve">thị </w:t>
      </w:r>
      <w:r>
        <w:t xml:space="preserve">ngay </w:t>
      </w:r>
      <w:r>
        <w:t xml:space="preserve">sự </w:t>
      </w:r>
      <w:r>
        <w:t xml:space="preserve">phản </w:t>
      </w:r>
      <w:r>
        <w:t xml:space="preserve">ứng. </w:t>
      </w:r>
      <w:r>
        <w:t xml:space="preserve">Nó </w:t>
      </w:r>
      <w:r>
        <w:t xml:space="preserve">ngồi </w:t>
      </w:r>
      <w:r>
        <w:t xml:space="preserve">học </w:t>
      </w:r>
      <w:r>
        <w:t xml:space="preserve">suốt </w:t>
      </w:r>
      <w:r>
        <w:t xml:space="preserve">cả </w:t>
      </w:r>
      <w:r>
        <w:t xml:space="preserve">buổi, </w:t>
      </w:r>
      <w:r>
        <w:t xml:space="preserve">ngứa </w:t>
      </w:r>
      <w:r>
        <w:t xml:space="preserve">tay </w:t>
      </w:r>
      <w:r>
        <w:t xml:space="preserve">ngứa </w:t>
      </w:r>
      <w:r>
        <w:t xml:space="preserve">chân </w:t>
      </w:r>
      <w:r>
        <w:t xml:space="preserve">lắm </w:t>
      </w:r>
      <w:r>
        <w:t xml:space="preserve">rồi. </w:t>
      </w:r>
      <w:r>
        <w:t xml:space="preserve">Ngứa </w:t>
      </w:r>
      <w:r>
        <w:rPr>
          <w:i/>
        </w:rPr>
        <w:t xml:space="preserve">tai*. </w:t>
      </w:r>
      <w:r>
        <w:rPr>
          <w:i/>
        </w:rPr>
        <w:t xml:space="preserve">/! </w:t>
      </w:r>
      <w:r>
        <w:rPr>
          <w:i/>
        </w:rPr>
        <w:t xml:space="preserve">Lây: </w:t>
      </w:r>
      <w:r>
        <w:t xml:space="preserve">ngưa </w:t>
      </w:r>
      <w:r>
        <w:rPr>
          <w:i/>
        </w:rPr>
        <w:t xml:space="preserve">ngứa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1t).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tức </w:t>
      </w:r>
      <w:r>
        <w:t xml:space="preserve">giận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nén </w:t>
      </w:r>
      <w:r>
        <w:t xml:space="preserve">lại </w:t>
      </w:r>
      <w:r>
        <w:t xml:space="preserve">trong </w:t>
      </w:r>
      <w:r>
        <w:t xml:space="preserve">lòng. </w:t>
      </w:r>
      <w:r>
        <w:t xml:space="preserve">Thấy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hắn </w:t>
      </w:r>
      <w:r>
        <w:t xml:space="preserve">ta </w:t>
      </w:r>
      <w:r>
        <w:t xml:space="preserve">mà </w:t>
      </w:r>
      <w:r>
        <w:t xml:space="preserve">ngứa </w:t>
      </w:r>
      <w:r>
        <w:t xml:space="preserve">cả </w:t>
      </w:r>
      <w:r>
        <w:t xml:space="preserve">gan.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bực </w:t>
      </w:r>
      <w:r>
        <w:t xml:space="preserve">dọc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nhìn </w:t>
      </w:r>
      <w:r>
        <w:t xml:space="preserve">thấy </w:t>
      </w:r>
      <w:r>
        <w:t xml:space="preserve">điều </w:t>
      </w:r>
      <w:r>
        <w:t xml:space="preserve">chướng </w:t>
      </w:r>
      <w:r>
        <w:t xml:space="preserve">mắt. </w:t>
      </w:r>
      <w:r>
        <w:t xml:space="preserve">Ăn </w:t>
      </w:r>
      <w:r>
        <w:t xml:space="preserve">mặc </w:t>
      </w:r>
      <w:r>
        <w:t xml:space="preserve">kệch </w:t>
      </w:r>
      <w:r>
        <w:t xml:space="preserve">cỡm, </w:t>
      </w:r>
      <w:r>
        <w:t xml:space="preserve">trông </w:t>
      </w:r>
      <w:r>
        <w:t xml:space="preserve">ngứa </w:t>
      </w:r>
      <w:r>
        <w:t xml:space="preserve">cả </w:t>
      </w:r>
      <w:r>
        <w:t xml:space="preserve">mắt.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điều </w:t>
      </w:r>
      <w:r>
        <w:t xml:space="preserve">thấy </w:t>
      </w:r>
      <w:r>
        <w:t xml:space="preserve">muốn </w:t>
      </w:r>
      <w:r>
        <w:t xml:space="preserve">nói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muốn </w:t>
      </w:r>
      <w:r>
        <w:t xml:space="preserve">nói </w:t>
      </w:r>
      <w:r>
        <w:t xml:space="preserve">ngay, </w:t>
      </w:r>
      <w:r>
        <w:t xml:space="preserve">không </w:t>
      </w:r>
      <w:r>
        <w:t xml:space="preserve">kìm </w:t>
      </w:r>
      <w:r>
        <w:t xml:space="preserve">lại </w:t>
      </w:r>
      <w:r>
        <w:t xml:space="preserve">được. </w:t>
      </w:r>
      <w:r>
        <w:t xml:space="preserve">Ngứa </w:t>
      </w:r>
      <w:r>
        <w:t xml:space="preserve">miệng </w:t>
      </w:r>
      <w:r>
        <w:t xml:space="preserve">nói </w:t>
      </w:r>
      <w:r>
        <w:t xml:space="preserve">xen </w:t>
      </w:r>
      <w:r>
        <w:t xml:space="preserve">vào.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mồm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ngứa </w:t>
      </w:r>
      <w:r>
        <w:t xml:space="preserve">miệng.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ngáy </w:t>
      </w:r>
      <w:r>
        <w:rPr>
          <w:i/>
        </w:rPr>
        <w:t xml:space="preserve">động từ </w:t>
      </w:r>
      <w:r>
        <w:t xml:space="preserve">Ngứa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ngứa </w:t>
      </w:r>
      <w:r>
        <w:t xml:space="preserve">ngáy </w:t>
      </w:r>
      <w:r>
        <w:t xml:space="preserve">khó </w:t>
      </w:r>
      <w:r>
        <w:t xml:space="preserve">chịu.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t xml:space="preserve">hoạt </w:t>
      </w:r>
      <w:r>
        <w:rPr>
          <w:i/>
        </w:rPr>
        <w:t xml:space="preserve">động, </w:t>
      </w:r>
      <w:r>
        <w:rPr>
          <w:i/>
        </w:rPr>
        <w:t xml:space="preserve">tay </w:t>
      </w:r>
      <w:r>
        <w:t xml:space="preserve">chân </w:t>
      </w:r>
      <w:r>
        <w:t xml:space="preserve">ngứa </w:t>
      </w:r>
      <w:r>
        <w:t xml:space="preserve">ngáy.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nghề </w:t>
      </w:r>
      <w:r>
        <w:rPr>
          <w:i/>
        </w:rPr>
        <w:t xml:space="preserve">động từ </w:t>
      </w:r>
      <w:r>
        <w:t xml:space="preserve">(thøt).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kích </w:t>
      </w:r>
      <w:r>
        <w:t xml:space="preserve">thích, </w:t>
      </w:r>
      <w:r>
        <w:t xml:space="preserve">muốn </w:t>
      </w:r>
      <w:r>
        <w:t xml:space="preserve">trổ </w:t>
      </w:r>
      <w:r>
        <w:t xml:space="preserve">tài </w:t>
      </w:r>
      <w:r>
        <w:t xml:space="preserve">nghệ </w:t>
      </w:r>
      <w:r>
        <w:t xml:space="preserve">riêng </w:t>
      </w:r>
      <w:r>
        <w:t xml:space="preserve">của </w:t>
      </w:r>
      <w:r>
        <w:t xml:space="preserve">mình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bai, </w:t>
      </w:r>
      <w:r>
        <w:t xml:space="preserve">châm </w:t>
      </w:r>
      <w:r>
        <w:t xml:space="preserve">biếm). </w:t>
      </w:r>
      <w:r>
        <w:rPr>
          <w:i/>
        </w:rPr>
        <w:t xml:space="preserve">Bà </w:t>
      </w:r>
      <w:r>
        <w:t xml:space="preserve">cốt </w:t>
      </w:r>
      <w:r>
        <w:rPr>
          <w:i/>
        </w:rPr>
        <w:t xml:space="preserve">ngứa </w:t>
      </w:r>
      <w:r>
        <w:t xml:space="preserve">nghề </w:t>
      </w:r>
      <w:r>
        <w:rPr>
          <w:i/>
        </w:rPr>
        <w:t xml:space="preserve">đứng </w:t>
      </w:r>
      <w:r>
        <w:rPr>
          <w:i/>
        </w:rPr>
        <w:t xml:space="preserve">lên </w:t>
      </w:r>
      <w:r>
        <w:rPr>
          <w:i/>
        </w:rPr>
        <w:t xml:space="preserve">múa </w:t>
      </w:r>
      <w:r>
        <w:rPr>
          <w:i/>
        </w:rPr>
        <w:t xml:space="preserve">mayquaycuông.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bực </w:t>
      </w:r>
      <w:r>
        <w:t xml:space="preserve">dọc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nghe </w:t>
      </w:r>
      <w:r>
        <w:t xml:space="preserve">thấy </w:t>
      </w:r>
      <w:r>
        <w:t xml:space="preserve">điều </w:t>
      </w:r>
      <w:r>
        <w:t xml:space="preserve">trái </w:t>
      </w:r>
      <w:r>
        <w:t xml:space="preserve">tai. </w:t>
      </w:r>
      <w:r>
        <w:t xml:space="preserve">Nghe </w:t>
      </w:r>
      <w:r>
        <w:t xml:space="preserve">ngứa </w:t>
      </w:r>
      <w:r>
        <w:rPr>
          <w:i/>
        </w:rPr>
        <w:t xml:space="preserve">tai </w:t>
      </w:r>
      <w:r>
        <w:rPr>
          <w:i/>
        </w:rPr>
        <w:t xml:space="preserve">quá </w:t>
      </w:r>
      <w:r>
        <w:t xml:space="preserve">!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chịu </w:t>
      </w:r>
      <w:r>
        <w:t xml:space="preserve">muốn </w:t>
      </w:r>
      <w:r>
        <w:t xml:space="preserve">làm </w:t>
      </w:r>
      <w:r>
        <w:t xml:space="preserve">ngay </w:t>
      </w:r>
      <w:r>
        <w:t xml:space="preserve">một </w:t>
      </w:r>
      <w:r>
        <w:t xml:space="preserve">động </w:t>
      </w:r>
      <w:r>
        <w:rPr>
          <w:i/>
        </w:rPr>
        <w:t xml:space="preserve">tác </w:t>
      </w:r>
      <w:r>
        <w:t xml:space="preserve">nào </w:t>
      </w:r>
      <w:r>
        <w:t xml:space="preserve">đó </w:t>
      </w:r>
      <w:r>
        <w:t xml:space="preserve">mà </w:t>
      </w:r>
      <w:r>
        <w:t xml:space="preserve">không </w:t>
      </w:r>
      <w:r>
        <w:t xml:space="preserve">suy </w:t>
      </w:r>
      <w:r>
        <w:t xml:space="preserve">nghĩ, </w:t>
      </w:r>
      <w:r>
        <w:t xml:space="preserve">thường </w:t>
      </w:r>
      <w:r>
        <w:t xml:space="preserve">không </w:t>
      </w:r>
      <w:r>
        <w:t xml:space="preserve">tính </w:t>
      </w:r>
      <w:r>
        <w:t xml:space="preserve">đến </w:t>
      </w:r>
      <w:r>
        <w:t xml:space="preserve">hậu </w:t>
      </w:r>
      <w:r>
        <w:t xml:space="preserve">quả. </w:t>
      </w:r>
      <w:r>
        <w:t xml:space="preserve">Ngứa </w:t>
      </w:r>
      <w:r>
        <w:t xml:space="preserve">tay </w:t>
      </w:r>
      <w:r>
        <w:rPr>
          <w:i/>
        </w:rPr>
        <w:t xml:space="preserve">bắn </w:t>
      </w:r>
      <w:r>
        <w:rPr>
          <w:i/>
        </w:rPr>
        <w:t xml:space="preserve">bậy </w:t>
      </w:r>
      <w:r>
        <w:t xml:space="preserve">một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ngứa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(thgt.).Tức </w:t>
      </w:r>
      <w:r>
        <w:t xml:space="preserve">điên </w:t>
      </w:r>
      <w:r>
        <w:t xml:space="preserve">lên. </w:t>
      </w:r>
      <w:r>
        <w:t xml:space="preserve">Trông </w:t>
      </w:r>
      <w:r>
        <w:rPr>
          <w:i/>
        </w:rPr>
        <w:t xml:space="preserve">cảnh </w:t>
      </w:r>
      <w:r>
        <w:t xml:space="preserve">trớ </w:t>
      </w:r>
      <w:r>
        <w:rPr>
          <w:i/>
        </w:rPr>
        <w:t xml:space="preserve">trêu </w:t>
      </w:r>
      <w:r>
        <w:rPr>
          <w:i/>
        </w:rPr>
        <w:t xml:space="preserve">mà </w:t>
      </w:r>
      <w:r>
        <w:rPr>
          <w:i/>
        </w:rPr>
        <w:t xml:space="preserve">ngứa </w:t>
      </w:r>
      <w:r>
        <w:t xml:space="preserve">tiết. </w:t>
      </w:r>
      <w:r>
        <w:br/>
      </w:r>
      <w:r>
        <w:rPr>
          <w:b/>
        </w:rPr>
        <w:t xml:space="preserve">ngựa,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có </w:t>
      </w:r>
      <w:r>
        <w:t xml:space="preserve">guốc, </w:t>
      </w:r>
      <w:r>
        <w:t xml:space="preserve">chân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ngón, </w:t>
      </w:r>
      <w:r>
        <w:t xml:space="preserve">chạy </w:t>
      </w:r>
      <w:r>
        <w:t xml:space="preserve">nhanh, </w:t>
      </w:r>
      <w:r>
        <w:t xml:space="preserve">nuôi </w:t>
      </w:r>
      <w:r>
        <w:t xml:space="preserve">để </w:t>
      </w:r>
      <w:r>
        <w:t xml:space="preserve">cưỡi, </w:t>
      </w:r>
      <w:r>
        <w:t xml:space="preserve">để </w:t>
      </w:r>
      <w:r>
        <w:t xml:space="preserve">kéo </w:t>
      </w:r>
      <w:r>
        <w:t xml:space="preserve">xe. </w:t>
      </w:r>
      <w:r>
        <w:rPr>
          <w:b/>
        </w:rPr>
        <w:t xml:space="preserve">2 </w:t>
      </w:r>
      <w:r>
        <w:t xml:space="preserve">(cũ). </w:t>
      </w:r>
      <w:r>
        <w:t xml:space="preserve">Mã </w:t>
      </w:r>
      <w:r>
        <w:rPr>
          <w:i/>
        </w:rPr>
        <w:t xml:space="preserve">lực. </w:t>
      </w:r>
      <w:r>
        <w:t xml:space="preserve">Máy </w:t>
      </w:r>
      <w:r>
        <w:rPr>
          <w:i/>
        </w:rPr>
        <w:t xml:space="preserve">mười </w:t>
      </w:r>
      <w:r>
        <w:t xml:space="preserve">ngựa. </w:t>
      </w:r>
      <w:r>
        <w:t xml:space="preserve">II </w:t>
      </w:r>
      <w:r>
        <w:t xml:space="preserve">di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dục, </w:t>
      </w:r>
      <w:r>
        <w:t xml:space="preserve">gồm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bọc </w:t>
      </w:r>
      <w:r>
        <w:t xml:space="preserve">da </w:t>
      </w:r>
      <w:r>
        <w:t xml:space="preserve">có </w:t>
      </w:r>
      <w:r>
        <w:t xml:space="preserve">chân </w:t>
      </w:r>
      <w:r>
        <w:t xml:space="preserve">đứng, </w:t>
      </w:r>
      <w:r>
        <w:t xml:space="preserve">hơi </w:t>
      </w:r>
      <w:r>
        <w:t xml:space="preserve">giống </w:t>
      </w:r>
      <w:r>
        <w:t xml:space="preserve">hình </w:t>
      </w:r>
      <w:r>
        <w:t xml:space="preserve">con </w:t>
      </w:r>
      <w:r>
        <w:t xml:space="preserve">ngựa,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nhảy. </w:t>
      </w:r>
      <w:r>
        <w:br/>
      </w:r>
      <w:r>
        <w:rPr>
          <w:b/>
        </w:rPr>
        <w:t xml:space="preserve">ngựa,d. </w:t>
      </w:r>
      <w:r>
        <w:rPr>
          <w:b/>
        </w:rPr>
        <w:t xml:space="preserve">1 </w:t>
      </w:r>
      <w:r>
        <w:t xml:space="preserve">(phương ngữ). </w:t>
      </w:r>
      <w:r>
        <w:t xml:space="preserve">Mễ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ván.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nằm, </w:t>
      </w:r>
      <w:r>
        <w:t xml:space="preserve">gỒm </w:t>
      </w:r>
      <w:r>
        <w:t xml:space="preserve">hai </w:t>
      </w:r>
      <w:r>
        <w:t xml:space="preserve">ba </w:t>
      </w:r>
      <w:r>
        <w:t xml:space="preserve">tấm </w:t>
      </w:r>
      <w:r>
        <w:t xml:space="preserve">ván </w:t>
      </w:r>
      <w:r>
        <w:t xml:space="preserve">dày, </w:t>
      </w:r>
      <w:r>
        <w:t xml:space="preserve">kê </w:t>
      </w:r>
      <w:r>
        <w:t xml:space="preserve">trên </w:t>
      </w:r>
      <w:r>
        <w:t xml:space="preserve">hai </w:t>
      </w:r>
      <w:r>
        <w:t xml:space="preserve">cái </w:t>
      </w:r>
      <w:r>
        <w:t xml:space="preserve">mễ. </w:t>
      </w:r>
      <w:r>
        <w:t xml:space="preserve">Bộ </w:t>
      </w:r>
      <w:r>
        <w:rPr>
          <w:i/>
        </w:rPr>
        <w:t xml:space="preserve">ngựa </w:t>
      </w:r>
      <w:r>
        <w:t xml:space="preserve">gỗ </w:t>
      </w:r>
      <w:r>
        <w:t xml:space="preserve">lim.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Ngựa </w:t>
      </w:r>
      <w:r>
        <w:t xml:space="preserve">lông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con </w:t>
      </w:r>
      <w:r>
        <w:rPr>
          <w:b/>
        </w:rPr>
        <w:t xml:space="preserve">háu </w:t>
      </w:r>
      <w:r>
        <w:rPr>
          <w:b/>
        </w:rPr>
        <w:t xml:space="preserve">đá </w:t>
      </w:r>
      <w:r>
        <w:t xml:space="preserve">Như </w:t>
      </w:r>
      <w:r>
        <w:t xml:space="preserve">ngựa </w:t>
      </w:r>
      <w:r>
        <w:t xml:space="preserve">non </w:t>
      </w:r>
      <w:r>
        <w:t xml:space="preserve">háu </w:t>
      </w:r>
      <w:r>
        <w:t xml:space="preserve">đá.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Ngựa </w:t>
      </w:r>
      <w:r>
        <w:t xml:space="preserve">lông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nghẽo </w:t>
      </w:r>
      <w:r>
        <w:rPr>
          <w:i/>
        </w:rPr>
        <w:t xml:space="preserve">danh từ </w:t>
      </w:r>
      <w:r>
        <w:t xml:space="preserve">Ngựa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Ngựa </w:t>
      </w:r>
      <w:r>
        <w:t xml:space="preserve">nghẽo </w:t>
      </w:r>
      <w:r>
        <w:t xml:space="preserve">gì </w:t>
      </w:r>
      <w:r>
        <w:t xml:space="preserve">mà </w:t>
      </w:r>
      <w:r>
        <w:t xml:space="preserve">không </w:t>
      </w:r>
      <w:r>
        <w:t xml:space="preserve">kéo </w:t>
      </w:r>
      <w:r>
        <w:t xml:space="preserve">nổi </w:t>
      </w:r>
      <w:r>
        <w:t xml:space="preserve">cái </w:t>
      </w:r>
      <w:r>
        <w:t xml:space="preserve">xe </w:t>
      </w:r>
      <w:r>
        <w:t xml:space="preserve">không.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non </w:t>
      </w:r>
      <w:r>
        <w:rPr>
          <w:b/>
        </w:rPr>
        <w:t xml:space="preserve">háu </w:t>
      </w:r>
      <w:r>
        <w:rPr>
          <w:b/>
        </w:rPr>
        <w:t xml:space="preserve">đá </w:t>
      </w:r>
      <w:r>
        <w:t xml:space="preserve">Ví </w:t>
      </w:r>
      <w:r>
        <w:t xml:space="preserve">người </w:t>
      </w:r>
      <w:r>
        <w:t xml:space="preserve">trẻ </w:t>
      </w:r>
      <w:r>
        <w:t xml:space="preserve">tuổi </w:t>
      </w:r>
      <w:r>
        <w:t xml:space="preserve">hung </w:t>
      </w:r>
      <w:r>
        <w:t xml:space="preserve">hăng, </w:t>
      </w:r>
      <w:r>
        <w:t xml:space="preserve">hiếu </w:t>
      </w:r>
      <w:r>
        <w:t xml:space="preserve">thắng, </w:t>
      </w:r>
      <w:r>
        <w:t xml:space="preserve">không </w:t>
      </w:r>
      <w:r>
        <w:t xml:space="preserve">biết </w:t>
      </w:r>
      <w:r>
        <w:t xml:space="preserve">lượng </w:t>
      </w:r>
      <w:r>
        <w:t xml:space="preserve">sức </w:t>
      </w:r>
      <w:r>
        <w:t xml:space="preserve">mình </w:t>
      </w:r>
      <w:r>
        <w:t xml:space="preserve">(hàm </w:t>
      </w:r>
      <w:r>
        <w:t xml:space="preserve">ý </w:t>
      </w:r>
      <w:r>
        <w:t xml:space="preserve">chê).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t xml:space="preserve">Ngựa </w:t>
      </w:r>
      <w:r>
        <w:t xml:space="preserve">lông </w:t>
      </w:r>
      <w:r>
        <w:t xml:space="preserve">màu </w:t>
      </w:r>
      <w:r>
        <w:t xml:space="preserve">đen.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phản </w:t>
      </w:r>
      <w:r>
        <w:rPr>
          <w:b/>
        </w:rPr>
        <w:t xml:space="preserve">chủ </w:t>
      </w:r>
      <w:r>
        <w:t xml:space="preserve">Ví </w:t>
      </w:r>
      <w:r>
        <w:t xml:space="preserve">kẻ </w:t>
      </w:r>
      <w:r>
        <w:t xml:space="preserve">phản </w:t>
      </w:r>
      <w:r>
        <w:t xml:space="preserve">bội </w:t>
      </w:r>
      <w:r>
        <w:t xml:space="preserve">người </w:t>
      </w:r>
      <w:r>
        <w:t xml:space="preserve">đã </w:t>
      </w:r>
      <w:r>
        <w:t xml:space="preserve">nâng </w:t>
      </w:r>
      <w:r>
        <w:t xml:space="preserve">đỡ, </w:t>
      </w:r>
      <w:r>
        <w:t xml:space="preserve">che </w:t>
      </w:r>
      <w:r>
        <w:t xml:space="preserve">chở </w:t>
      </w:r>
      <w:r>
        <w:t xml:space="preserve">cho </w:t>
      </w:r>
      <w:r>
        <w:t xml:space="preserve">mình.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quen </w:t>
      </w:r>
      <w:r>
        <w:rPr>
          <w:b/>
        </w:rPr>
        <w:t xml:space="preserve">đường </w:t>
      </w:r>
      <w:r>
        <w:rPr>
          <w:b/>
        </w:rPr>
        <w:t xml:space="preserve">cũ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vẫn </w:t>
      </w:r>
      <w:r>
        <w:t xml:space="preserve">lặp </w:t>
      </w:r>
      <w:r>
        <w:t xml:space="preserve">lại </w:t>
      </w:r>
      <w:r>
        <w:t xml:space="preserve">hành </w:t>
      </w:r>
      <w:r>
        <w:t xml:space="preserve">động </w:t>
      </w:r>
      <w:r>
        <w:t xml:space="preserve">sai </w:t>
      </w:r>
      <w:r>
        <w:t xml:space="preserve">lầm </w:t>
      </w:r>
      <w:r>
        <w:t xml:space="preserve">đã </w:t>
      </w:r>
      <w:r>
        <w:t xml:space="preserve">mắc, </w:t>
      </w:r>
      <w:r>
        <w:t xml:space="preserve">do </w:t>
      </w:r>
      <w:r>
        <w:t xml:space="preserve">thói </w:t>
      </w:r>
      <w:r>
        <w:t xml:space="preserve">quen </w:t>
      </w:r>
      <w:r>
        <w:t xml:space="preserve">khó </w:t>
      </w:r>
      <w:r>
        <w:t xml:space="preserve">bỏ.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Ngựa </w:t>
      </w:r>
      <w:r>
        <w:t xml:space="preserve">lông </w:t>
      </w:r>
      <w:r>
        <w:t xml:space="preserve">màu </w:t>
      </w:r>
      <w:r>
        <w:t xml:space="preserve">đỏ </w:t>
      </w:r>
      <w:r>
        <w:t xml:space="preserve">thẫm.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Như </w:t>
      </w:r>
      <w:r>
        <w:t xml:space="preserve">trâu </w:t>
      </w:r>
      <w:r>
        <w:t xml:space="preserve">ngựa.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Bọ </w:t>
      </w:r>
      <w:r>
        <w:t xml:space="preserve">ngựa.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vằn </w:t>
      </w:r>
      <w:r>
        <w:rPr>
          <w:i/>
        </w:rPr>
        <w:t xml:space="preserve">danh từ </w:t>
      </w:r>
      <w:r>
        <w:t xml:space="preserve">Thú </w:t>
      </w:r>
      <w:r>
        <w:t xml:space="preserve">gần </w:t>
      </w:r>
      <w:r>
        <w:t xml:space="preserve">với </w:t>
      </w:r>
      <w:r>
        <w:t xml:space="preserve">ngựa,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có </w:t>
      </w:r>
      <w:r>
        <w:t xml:space="preserve">vần </w:t>
      </w:r>
      <w:r>
        <w:t xml:space="preserve">nâu </w:t>
      </w:r>
      <w:r>
        <w:t xml:space="preserve">đen </w:t>
      </w:r>
      <w:r>
        <w:t xml:space="preserve">trên </w:t>
      </w:r>
      <w:r>
        <w:t xml:space="preserve">thân, </w:t>
      </w:r>
      <w:r>
        <w:t xml:space="preserve">vốn </w:t>
      </w:r>
      <w:r>
        <w:t xml:space="preserve">ở </w:t>
      </w:r>
      <w:r>
        <w:t xml:space="preserve">châu </w:t>
      </w:r>
      <w:r>
        <w:t xml:space="preserve">Phi. </w:t>
      </w:r>
      <w:r>
        <w:br/>
      </w:r>
      <w:r>
        <w:rPr>
          <w:b/>
        </w:rPr>
        <w:t xml:space="preserve">ngựa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Ngựa </w:t>
      </w:r>
      <w:r>
        <w:t xml:space="preserve">và </w:t>
      </w:r>
      <w:r>
        <w:t xml:space="preserve">xe; </w:t>
      </w:r>
      <w:r>
        <w:t xml:space="preserve">phương </w:t>
      </w:r>
      <w:r>
        <w:t xml:space="preserve">tiện </w:t>
      </w:r>
      <w:r>
        <w:t xml:space="preserve">đi </w:t>
      </w:r>
      <w:r>
        <w:t xml:space="preserve">lại,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bộ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Ngựa </w:t>
      </w:r>
      <w:r>
        <w:t xml:space="preserve">xe </w:t>
      </w:r>
      <w:r>
        <w:t xml:space="preserve">như </w:t>
      </w:r>
      <w:r>
        <w:t xml:space="preserve">mắc </w:t>
      </w:r>
      <w:r>
        <w:t xml:space="preserve">cửi. </w:t>
      </w:r>
      <w:r>
        <w:br/>
      </w:r>
      <w:r>
        <w:rPr>
          <w:b/>
        </w:rPr>
        <w:t xml:space="preserve">ngực </w:t>
      </w:r>
      <w:r>
        <w:rPr>
          <w:i/>
        </w:rPr>
        <w:t xml:space="preserve">danh từ </w:t>
      </w:r>
      <w:r>
        <w:t xml:space="preserve">Phần </w:t>
      </w:r>
      <w:r>
        <w:t xml:space="preserve">thân </w:t>
      </w:r>
      <w:r>
        <w:t xml:space="preserve">từ </w:t>
      </w:r>
      <w:r>
        <w:t xml:space="preserve">cổ </w:t>
      </w:r>
      <w:r>
        <w:t xml:space="preserve">tới </w:t>
      </w:r>
      <w:r>
        <w:t xml:space="preserve">bụng, </w:t>
      </w:r>
      <w:r>
        <w:t xml:space="preserve">chứa </w:t>
      </w:r>
      <w:r>
        <w:t xml:space="preserve">tim </w:t>
      </w:r>
      <w:r>
        <w:t xml:space="preserve">và </w:t>
      </w:r>
      <w:r>
        <w:t xml:space="preserve">phổi, </w:t>
      </w:r>
      <w:r>
        <w:t xml:space="preserve">ứng </w:t>
      </w:r>
      <w:r>
        <w:t xml:space="preserve">với </w:t>
      </w:r>
      <w:r>
        <w:t xml:space="preserve">bộ </w:t>
      </w:r>
      <w:r>
        <w:t xml:space="preserve">xương </w:t>
      </w:r>
      <w:r>
        <w:t xml:space="preserve">sườn. </w:t>
      </w:r>
      <w:r>
        <w:t xml:space="preserve">LỎng </w:t>
      </w:r>
      <w:r>
        <w:rPr>
          <w:i/>
        </w:rPr>
        <w:t xml:space="preserve">ngực*. </w:t>
      </w:r>
      <w:r>
        <w:t xml:space="preserve">Tức </w:t>
      </w:r>
      <w:r>
        <w:rPr>
          <w:i/>
        </w:rPr>
        <w:t xml:space="preserve">ngực. </w:t>
      </w:r>
      <w:r>
        <w:t xml:space="preserve">Vỗ </w:t>
      </w:r>
      <w:r>
        <w:rPr>
          <w:i/>
        </w:rPr>
        <w:t xml:space="preserve">ngực </w:t>
      </w:r>
      <w:r>
        <w:rPr>
          <w:i/>
        </w:rPr>
        <w:t xml:space="preserve">*. </w:t>
      </w:r>
      <w:r>
        <w:br/>
      </w:r>
      <w:r>
        <w:rPr>
          <w:b/>
        </w:rPr>
        <w:t xml:space="preserve">ngửi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Hít </w:t>
      </w:r>
      <w:r>
        <w:t xml:space="preserve">vào </w:t>
      </w:r>
      <w:r>
        <w:t xml:space="preserve">bằng </w:t>
      </w:r>
      <w:r>
        <w:t xml:space="preserve">mũi </w:t>
      </w:r>
      <w:r>
        <w:t xml:space="preserve">để </w:t>
      </w:r>
      <w:r>
        <w:t xml:space="preserve">nhận </w:t>
      </w:r>
      <w:r>
        <w:t xml:space="preserve">biết, </w:t>
      </w:r>
      <w:r>
        <w:t xml:space="preserve">phân </w:t>
      </w:r>
      <w:r>
        <w:t xml:space="preserve">biệt </w:t>
      </w:r>
      <w:r>
        <w:t xml:space="preserve">mùi. </w:t>
      </w:r>
      <w:r>
        <w:t xml:space="preserve">Ngửi </w:t>
      </w:r>
      <w:r>
        <w:t xml:space="preserve">thấy </w:t>
      </w:r>
      <w:r>
        <w:t xml:space="preserve">mùi </w:t>
      </w:r>
      <w:r>
        <w:t xml:space="preserve">thơm. </w:t>
      </w:r>
      <w:r>
        <w:rPr>
          <w:b/>
        </w:rPr>
        <w:t xml:space="preserve">2 </w:t>
      </w:r>
      <w:r>
        <w:t xml:space="preserve">(thẹt,;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Chịu </w:t>
      </w:r>
      <w:r>
        <w:t xml:space="preserve">được, </w:t>
      </w:r>
      <w:r>
        <w:t xml:space="preserve">chấp </w:t>
      </w:r>
      <w:r>
        <w:t xml:space="preserve">nhận </w:t>
      </w:r>
      <w:r>
        <w:t xml:space="preserve">được. </w:t>
      </w:r>
      <w:r>
        <w:rPr>
          <w:i/>
        </w:rPr>
        <w:t xml:space="preserve">Dở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ngưi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ngưng, </w:t>
      </w:r>
      <w:r>
        <w:rPr>
          <w:i/>
        </w:rPr>
        <w:t xml:space="preserve">động từ </w:t>
      </w:r>
      <w:r>
        <w:t xml:space="preserve">(ít dùng).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lỏng; </w:t>
      </w:r>
      <w:r>
        <w:t xml:space="preserve">ngưng </w:t>
      </w:r>
      <w:r>
        <w:t xml:space="preserve">tụ. </w:t>
      </w:r>
      <w:r>
        <w:br/>
      </w:r>
      <w:r>
        <w:rPr>
          <w:b/>
        </w:rPr>
        <w:t xml:space="preserve">ngưng,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ngừng. </w:t>
      </w:r>
      <w:r>
        <w:br/>
      </w:r>
      <w:r>
        <w:rPr>
          <w:b/>
        </w:rPr>
        <w:t xml:space="preserve">ngưng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dồn </w:t>
      </w:r>
      <w:r>
        <w:t xml:space="preserve">ứ </w:t>
      </w:r>
      <w:r>
        <w:t xml:space="preserve">lại, </w:t>
      </w:r>
      <w:r>
        <w:t xml:space="preserve">không </w:t>
      </w:r>
      <w:r>
        <w:t xml:space="preserve">lưu </w:t>
      </w:r>
      <w:r>
        <w:t xml:space="preserve">thông. </w:t>
      </w:r>
      <w:r>
        <w:rPr>
          <w:i/>
        </w:rPr>
        <w:t xml:space="preserve">Nước </w:t>
      </w:r>
      <w:r>
        <w:rPr>
          <w:i/>
        </w:rPr>
        <w:t xml:space="preserve">ngưng </w:t>
      </w:r>
      <w:r>
        <w:rPr>
          <w:i/>
        </w:rPr>
        <w:t xml:space="preserve">đọng </w:t>
      </w:r>
      <w:r>
        <w:rPr>
          <w:i/>
        </w:rPr>
        <w:t xml:space="preserve">ở </w:t>
      </w:r>
      <w:r>
        <w:rPr>
          <w:i/>
        </w:rPr>
        <w:t xml:space="preserve">chỗ </w:t>
      </w:r>
      <w:r>
        <w:rPr>
          <w:i/>
        </w:rPr>
        <w:t xml:space="preserve">trũng. </w:t>
      </w:r>
      <w:r>
        <w:br/>
      </w:r>
      <w:r>
        <w:rPr>
          <w:b/>
        </w:rPr>
        <w:t xml:space="preserve">ngưng </w:t>
      </w:r>
      <w:r>
        <w:rPr>
          <w:b/>
        </w:rPr>
        <w:t xml:space="preserve">trệ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ngừng </w:t>
      </w:r>
      <w:r>
        <w:t xml:space="preserve">trệ.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