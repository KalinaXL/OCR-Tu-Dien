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hậu </w:t>
      </w:r>
      <w:r>
        <w:rPr>
          <w:b/>
        </w:rPr>
        <w:t xml:space="preserve">cung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Cung </w:t>
      </w:r>
      <w:r>
        <w:t xml:space="preserve">ở </w:t>
      </w:r>
      <w:r>
        <w:t xml:space="preserve">phía </w:t>
      </w:r>
      <w:r>
        <w:t xml:space="preserve">sau </w:t>
      </w:r>
      <w:r>
        <w:t xml:space="preserve">trong </w:t>
      </w:r>
      <w:r>
        <w:t xml:space="preserve">cung </w:t>
      </w:r>
      <w:r>
        <w:t xml:space="preserve">vua, </w:t>
      </w:r>
      <w:r>
        <w:t xml:space="preserve">nơi </w:t>
      </w:r>
      <w:r>
        <w:t xml:space="preserve">phi </w:t>
      </w:r>
      <w:r>
        <w:t xml:space="preserve">tần </w:t>
      </w:r>
      <w:r>
        <w:t xml:space="preserve">ở. </w:t>
      </w:r>
      <w:r>
        <w:rPr>
          <w:b/>
        </w:rPr>
        <w:t xml:space="preserve">2 </w:t>
      </w:r>
      <w:r>
        <w:t xml:space="preserve">Gian </w:t>
      </w:r>
      <w:r>
        <w:t xml:space="preserve">phía </w:t>
      </w:r>
      <w:r>
        <w:t xml:space="preserve">trong </w:t>
      </w:r>
      <w:r>
        <w:t xml:space="preserve">của </w:t>
      </w:r>
      <w:r>
        <w:t xml:space="preserve">đình </w:t>
      </w:r>
      <w:r>
        <w:t xml:space="preserve">đền, </w:t>
      </w:r>
      <w:r>
        <w:t xml:space="preserve">làm </w:t>
      </w:r>
      <w:r>
        <w:t xml:space="preserve">nơi </w:t>
      </w:r>
      <w:r>
        <w:t xml:space="preserve">để </w:t>
      </w:r>
      <w:r>
        <w:t xml:space="preserve">thờ </w:t>
      </w:r>
      <w:r>
        <w:t xml:space="preserve">thần </w:t>
      </w:r>
      <w:r>
        <w:t xml:space="preserve">thánh. </w:t>
      </w:r>
      <w:r>
        <w:br/>
      </w:r>
      <w:r>
        <w:rPr>
          <w:b/>
        </w:rPr>
        <w:t xml:space="preserve">hậu </w:t>
      </w:r>
      <w:r>
        <w:rPr>
          <w:b/>
        </w:rPr>
        <w:t xml:space="preserve">cứ </w:t>
      </w:r>
      <w:r>
        <w:rPr>
          <w:i/>
        </w:rPr>
        <w:t xml:space="preserve">danh từ </w:t>
      </w:r>
      <w:r>
        <w:t xml:space="preserve">Căn </w:t>
      </w:r>
      <w:r>
        <w:t xml:space="preserve">cứ </w:t>
      </w:r>
      <w:r>
        <w:t xml:space="preserve">ở </w:t>
      </w:r>
      <w:r>
        <w:t xml:space="preserve">phía </w:t>
      </w:r>
      <w:r>
        <w:t xml:space="preserve">sau, </w:t>
      </w:r>
      <w:r>
        <w:t xml:space="preserve">dùng </w:t>
      </w:r>
      <w:r>
        <w:t xml:space="preserve">làm </w:t>
      </w:r>
      <w:r>
        <w:t xml:space="preserve">chỗ </w:t>
      </w:r>
      <w:r>
        <w:t xml:space="preserve">dựa </w:t>
      </w:r>
      <w:r>
        <w:t xml:space="preserve">để </w:t>
      </w:r>
      <w:r>
        <w:t xml:space="preserve">xây </w:t>
      </w:r>
      <w:r>
        <w:t xml:space="preserve">dựng, </w:t>
      </w:r>
      <w:r>
        <w:t xml:space="preserve">củng </w:t>
      </w:r>
      <w:r>
        <w:t xml:space="preserve">cố </w:t>
      </w:r>
      <w:r>
        <w:t xml:space="preserve">lực </w:t>
      </w:r>
      <w:r>
        <w:t xml:space="preserve">lượng </w:t>
      </w:r>
      <w:r>
        <w:t xml:space="preserve">hoặc </w:t>
      </w:r>
      <w:r>
        <w:t xml:space="preserve">chuẩn </w:t>
      </w:r>
      <w:r>
        <w:t xml:space="preserve">bị </w:t>
      </w:r>
      <w:r>
        <w:t xml:space="preserve">tiến </w:t>
      </w:r>
      <w:r>
        <w:t xml:space="preserve">công. </w:t>
      </w:r>
      <w:r>
        <w:br/>
      </w:r>
      <w:r>
        <w:rPr>
          <w:b/>
        </w:rPr>
        <w:t xml:space="preserve">hậu </w:t>
      </w:r>
      <w:r>
        <w:rPr>
          <w:b/>
        </w:rPr>
        <w:t xml:space="preserve">cứu </w:t>
      </w:r>
      <w:r>
        <w:rPr>
          <w:i/>
        </w:rPr>
        <w:t xml:space="preserve">động từ </w:t>
      </w:r>
      <w:r>
        <w:t xml:space="preserve">(cũ). </w:t>
      </w:r>
      <w:r>
        <w:t xml:space="preserve">Để </w:t>
      </w:r>
      <w:r>
        <w:t xml:space="preserve">xét </w:t>
      </w:r>
      <w:r>
        <w:t xml:space="preserve">sau, </w:t>
      </w:r>
      <w:r>
        <w:t xml:space="preserve">chờ </w:t>
      </w:r>
      <w:r>
        <w:t xml:space="preserve">kết </w:t>
      </w:r>
      <w:r>
        <w:t xml:space="preserve">án. </w:t>
      </w:r>
      <w:r>
        <w:br/>
      </w:r>
      <w:r>
        <w:rPr>
          <w:b/>
        </w:rPr>
        <w:t xml:space="preserve">hâu </w:t>
      </w:r>
      <w:r>
        <w:rPr>
          <w:b/>
        </w:rPr>
        <w:t xml:space="preserve">duệê </w:t>
      </w:r>
      <w:r>
        <w:rPr>
          <w:i/>
        </w:rPr>
        <w:t xml:space="preserve">danh từ </w:t>
      </w:r>
      <w:r>
        <w:t xml:space="preserve">Con </w:t>
      </w:r>
      <w:r>
        <w:t xml:space="preserve">cháu </w:t>
      </w:r>
      <w:r>
        <w:t xml:space="preserve">của </w:t>
      </w:r>
      <w:r>
        <w:t xml:space="preserve">người </w:t>
      </w:r>
      <w:r>
        <w:t xml:space="preserve">đã </w:t>
      </w:r>
      <w:r>
        <w:t xml:space="preserve">chết. </w:t>
      </w:r>
      <w:r>
        <w:t xml:space="preserve">Hậu </w:t>
      </w:r>
      <w:r>
        <w:rPr>
          <w:i/>
        </w:rPr>
        <w:t xml:space="preserve">duệ </w:t>
      </w:r>
      <w:r>
        <w:rPr>
          <w:i/>
        </w:rPr>
        <w:t xml:space="preserve">mười </w:t>
      </w:r>
      <w:r>
        <w:rPr>
          <w:i/>
        </w:rPr>
        <w:t xml:space="preserve">mấy </w:t>
      </w:r>
      <w:r>
        <w:t xml:space="preserve">đời </w:t>
      </w:r>
      <w:r>
        <w:rPr>
          <w:i/>
        </w:rPr>
        <w:t xml:space="preserve">của </w:t>
      </w:r>
      <w:r>
        <w:t xml:space="preserve">Nguyễn </w:t>
      </w:r>
      <w:r>
        <w:t xml:space="preserve">Trãi. </w:t>
      </w:r>
      <w:r>
        <w:br/>
      </w:r>
      <w:r>
        <w:rPr>
          <w:b/>
        </w:rPr>
        <w:t xml:space="preserve">hâu </w:t>
      </w:r>
      <w:r>
        <w:rPr>
          <w:b/>
        </w:rPr>
        <w:t xml:space="preserve">đài </w:t>
      </w:r>
      <w:r>
        <w:rPr>
          <w:i/>
        </w:rPr>
        <w:t xml:space="preserve">danh từ </w:t>
      </w:r>
      <w:r>
        <w:t xml:space="preserve">(cũ). </w:t>
      </w:r>
      <w:r>
        <w:t xml:space="preserve">Hậu </w:t>
      </w:r>
      <w:r>
        <w:t xml:space="preserve">trường. </w:t>
      </w:r>
      <w:r>
        <w:br/>
      </w:r>
      <w:r>
        <w:rPr>
          <w:b/>
        </w:rPr>
        <w:t xml:space="preserve">hậu </w:t>
      </w:r>
      <w:r>
        <w:rPr>
          <w:b/>
        </w:rPr>
        <w:t xml:space="preserve">đãi </w:t>
      </w:r>
      <w:r>
        <w:rPr>
          <w:i/>
        </w:rPr>
        <w:t xml:space="preserve">động từ </w:t>
      </w:r>
      <w:r>
        <w:t xml:space="preserve">(ít dùng). </w:t>
      </w:r>
      <w:r>
        <w:t xml:space="preserve">Đãi </w:t>
      </w:r>
      <w:r>
        <w:t xml:space="preserve">rất </w:t>
      </w:r>
      <w:r>
        <w:t xml:space="preserve">hậu. </w:t>
      </w:r>
      <w:r>
        <w:t xml:space="preserve">Làm </w:t>
      </w:r>
      <w:r>
        <w:t xml:space="preserve">xong </w:t>
      </w:r>
      <w:r>
        <w:t xml:space="preserve">uiệc </w:t>
      </w:r>
      <w:r>
        <w:t xml:space="preserve">sẽ </w:t>
      </w:r>
      <w:r>
        <w:t xml:space="preserve">được </w:t>
      </w:r>
      <w:r>
        <w:t xml:space="preserve">hậu </w:t>
      </w:r>
      <w:r>
        <w:rPr>
          <w:i/>
        </w:rPr>
        <w:t xml:space="preserve">đãi. </w:t>
      </w:r>
      <w:r>
        <w:br/>
      </w:r>
      <w:r>
        <w:rPr>
          <w:b/>
        </w:rPr>
        <w:t xml:space="preserve">hâu </w:t>
      </w:r>
      <w:r>
        <w:rPr>
          <w:b/>
        </w:rPr>
        <w:t xml:space="preserve">đâu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Bị </w:t>
      </w:r>
      <w:r>
        <w:t xml:space="preserve">biến </w:t>
      </w:r>
      <w:r>
        <w:t xml:space="preserve">chứng </w:t>
      </w:r>
      <w:r>
        <w:t xml:space="preserve">của </w:t>
      </w:r>
      <w:r>
        <w:t xml:space="preserve">bệnh </w:t>
      </w:r>
      <w:r>
        <w:t xml:space="preserve">đậu </w:t>
      </w:r>
      <w:r>
        <w:t xml:space="preserve">mùa, </w:t>
      </w:r>
      <w:r>
        <w:t xml:space="preserve">làm </w:t>
      </w:r>
      <w:r>
        <w:t xml:space="preserve">cho </w:t>
      </w:r>
      <w:r>
        <w:t xml:space="preserve">tay </w:t>
      </w:r>
      <w:r>
        <w:t xml:space="preserve">không </w:t>
      </w:r>
      <w:r>
        <w:t xml:space="preserve">cử </w:t>
      </w:r>
      <w:r>
        <w:t xml:space="preserve">động </w:t>
      </w:r>
      <w:r>
        <w:t xml:space="preserve">được </w:t>
      </w:r>
      <w:r>
        <w:t xml:space="preserve">bình </w:t>
      </w:r>
      <w:r>
        <w:t xml:space="preserve">thường. </w:t>
      </w:r>
      <w:r>
        <w:t xml:space="preserve">Chân </w:t>
      </w:r>
      <w:r>
        <w:rPr>
          <w:i/>
        </w:rPr>
        <w:t xml:space="preserve">tay </w:t>
      </w:r>
      <w:r>
        <w:t xml:space="preserve">như </w:t>
      </w:r>
      <w:r>
        <w:rPr>
          <w:i/>
        </w:rPr>
        <w:t xml:space="preserve">người </w:t>
      </w:r>
      <w:r>
        <w:rPr>
          <w:i/>
        </w:rPr>
        <w:t xml:space="preserve">hậu </w:t>
      </w:r>
      <w:r>
        <w:rPr>
          <w:i/>
        </w:rPr>
        <w:t xml:space="preserve">đậu. </w:t>
      </w:r>
      <w:r>
        <w:rPr>
          <w:b/>
        </w:rPr>
        <w:t xml:space="preserve">2 </w:t>
      </w:r>
      <w:r>
        <w:t xml:space="preserve">Lóng </w:t>
      </w:r>
      <w:r>
        <w:t xml:space="preserve">ngóng, </w:t>
      </w:r>
      <w:r>
        <w:t xml:space="preserve">vụng </w:t>
      </w:r>
      <w:r>
        <w:t xml:space="preserve">về, </w:t>
      </w:r>
      <w:r>
        <w:t xml:space="preserve">hay </w:t>
      </w:r>
      <w:r>
        <w:t xml:space="preserve">làm </w:t>
      </w:r>
      <w:r>
        <w:t xml:space="preserve">đổ </w:t>
      </w:r>
      <w:r>
        <w:t xml:space="preserve">vỡ. </w:t>
      </w:r>
      <w:r>
        <w:rPr>
          <w:i/>
        </w:rPr>
        <w:t xml:space="preserve">Đỏ </w:t>
      </w:r>
      <w:r>
        <w:rPr>
          <w:i/>
        </w:rPr>
        <w:t xml:space="preserve">hậu </w:t>
      </w:r>
      <w:r>
        <w:rPr>
          <w:i/>
        </w:rPr>
        <w:t xml:space="preserve">đậu </w:t>
      </w:r>
      <w:r>
        <w:t xml:space="preserve">(thgt.; </w:t>
      </w:r>
      <w:r>
        <w:t xml:space="preserve">tiếng </w:t>
      </w:r>
      <w:r>
        <w:t xml:space="preserve">mắng). </w:t>
      </w:r>
      <w:r>
        <w:br/>
      </w:r>
      <w:r>
        <w:rPr>
          <w:b/>
        </w:rPr>
        <w:t xml:space="preserve">hâu </w:t>
      </w:r>
      <w:r>
        <w:rPr>
          <w:b/>
        </w:rPr>
        <w:t xml:space="preserve">địch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địch </w:t>
      </w:r>
      <w:r>
        <w:rPr>
          <w:i/>
        </w:rPr>
        <w:t xml:space="preserve">hậu. </w:t>
      </w:r>
      <w:r>
        <w:br/>
      </w:r>
      <w:r>
        <w:rPr>
          <w:b/>
        </w:rPr>
        <w:t xml:space="preserve">hậu </w:t>
      </w:r>
      <w:r>
        <w:rPr>
          <w:b/>
        </w:rPr>
        <w:t xml:space="preserve">điểu </w:t>
      </w:r>
      <w:r>
        <w:rPr>
          <w:i/>
        </w:rPr>
        <w:t xml:space="preserve">danh từ </w:t>
      </w:r>
      <w:r>
        <w:t xml:space="preserve">(cũ). </w:t>
      </w:r>
      <w:r>
        <w:t xml:space="preserve">Chim </w:t>
      </w:r>
      <w:r>
        <w:t xml:space="preserve">di </w:t>
      </w:r>
      <w:r>
        <w:t xml:space="preserve">trú. </w:t>
      </w:r>
      <w:r>
        <w:t xml:space="preserve">: </w:t>
      </w:r>
      <w:r>
        <w:br/>
      </w:r>
      <w:r>
        <w:rPr>
          <w:b/>
        </w:rPr>
        <w:t xml:space="preserve">hậu </w:t>
      </w:r>
      <w:r>
        <w:rPr>
          <w:b/>
        </w:rPr>
        <w:t xml:space="preserve">đường </w:t>
      </w:r>
      <w:r>
        <w:rPr>
          <w:i/>
        </w:rPr>
        <w:t xml:space="preserve">danh từ </w:t>
      </w:r>
      <w:r>
        <w:t xml:space="preserve">Gian </w:t>
      </w:r>
      <w:r>
        <w:t xml:space="preserve">nhà </w:t>
      </w:r>
      <w:r>
        <w:t xml:space="preserve">phía </w:t>
      </w:r>
      <w:r>
        <w:t xml:space="preserve">trong </w:t>
      </w:r>
      <w:r>
        <w:t xml:space="preserve">của </w:t>
      </w:r>
      <w:r>
        <w:t xml:space="preserve">dinh </w:t>
      </w:r>
      <w:r>
        <w:t xml:space="preserve">thự, </w:t>
      </w:r>
      <w:r>
        <w:t xml:space="preserve">làm </w:t>
      </w:r>
      <w:r>
        <w:t xml:space="preserve">nơi </w:t>
      </w:r>
      <w:r>
        <w:t xml:space="preserve">sinh </w:t>
      </w:r>
      <w:r>
        <w:t xml:space="preserve">hoạt </w:t>
      </w:r>
      <w:r>
        <w:t xml:space="preserve">của </w:t>
      </w:r>
      <w:r>
        <w:t xml:space="preserve">gia </w:t>
      </w:r>
      <w:r>
        <w:t xml:space="preserve">đình </w:t>
      </w:r>
      <w:r>
        <w:t xml:space="preserve">đại </w:t>
      </w:r>
      <w:r>
        <w:t xml:space="preserve">quý </w:t>
      </w:r>
      <w:r>
        <w:t xml:space="preserve">tộc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hâu </w:t>
      </w:r>
      <w:r>
        <w:rPr>
          <w:b/>
        </w:rPr>
        <w:t xml:space="preserve">hĩ </w:t>
      </w:r>
      <w:r>
        <w:rPr>
          <w:i/>
        </w:rPr>
        <w:t xml:space="preserve">tính từ </w:t>
      </w:r>
      <w:r>
        <w:t xml:space="preserve">Hậu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7iếp </w:t>
      </w:r>
      <w:r>
        <w:t xml:space="preserve">đãi </w:t>
      </w:r>
      <w:r>
        <w:rPr>
          <w:i/>
        </w:rPr>
        <w:t xml:space="preserve">hậu </w:t>
      </w:r>
      <w:r>
        <w:t xml:space="preserve">hĩ. </w:t>
      </w:r>
      <w:r>
        <w:rPr>
          <w:i/>
        </w:rPr>
        <w:t xml:space="preserve">Lễ </w:t>
      </w:r>
      <w:r>
        <w:t xml:space="preserve">bật </w:t>
      </w:r>
      <w:r>
        <w:t xml:space="preserve">hậu </w:t>
      </w:r>
      <w:r>
        <w:t xml:space="preserve">hĩ. </w:t>
      </w:r>
      <w:r>
        <w:br/>
      </w:r>
      <w:r>
        <w:rPr>
          <w:b/>
        </w:rPr>
        <w:t xml:space="preserve">hâu </w:t>
      </w:r>
      <w:r>
        <w:rPr>
          <w:b/>
        </w:rPr>
        <w:t xml:space="preserve">hĩnh </w:t>
      </w:r>
      <w:r>
        <w:rPr>
          <w:i/>
        </w:rPr>
        <w:t xml:space="preserve">tính từ </w:t>
      </w:r>
      <w:r>
        <w:t xml:space="preserve">(khẩu ngữ). </w:t>
      </w:r>
      <w:r>
        <w:t xml:space="preserve">Hậu </w:t>
      </w:r>
      <w:r>
        <w:t xml:space="preserve">hĩ. </w:t>
      </w:r>
      <w:r>
        <w:br/>
      </w:r>
      <w:r>
        <w:rPr>
          <w:b/>
        </w:rPr>
        <w:t xml:space="preserve">hâu </w:t>
      </w:r>
      <w:r>
        <w:rPr>
          <w:b/>
        </w:rPr>
        <w:t xml:space="preserve">hoa </w:t>
      </w:r>
      <w:r>
        <w:rPr>
          <w:i/>
        </w:rPr>
        <w:t xml:space="preserve">danh từ </w:t>
      </w:r>
      <w:r>
        <w:t xml:space="preserve">Tai </w:t>
      </w:r>
      <w:r>
        <w:t xml:space="preserve">hoạ </w:t>
      </w:r>
      <w:r>
        <w:t xml:space="preserve">về </w:t>
      </w:r>
      <w:r>
        <w:t xml:space="preserve">sau. </w:t>
      </w:r>
      <w:r>
        <w:br/>
      </w:r>
      <w:r>
        <w:rPr>
          <w:b/>
        </w:rPr>
        <w:t xml:space="preserve">hậu </w:t>
      </w:r>
      <w:r>
        <w:rPr>
          <w:b/>
        </w:rPr>
        <w:t xml:space="preserve">hoạn </w:t>
      </w:r>
      <w:r>
        <w:rPr>
          <w:i/>
        </w:rPr>
        <w:t xml:space="preserve">danh từ </w:t>
      </w:r>
      <w:r>
        <w:t xml:space="preserve">(ít dùng). </w:t>
      </w:r>
      <w:r>
        <w:t xml:space="preserve">Tai </w:t>
      </w:r>
      <w:r>
        <w:t xml:space="preserve">hoạ </w:t>
      </w:r>
      <w:r>
        <w:t xml:space="preserve">lớn </w:t>
      </w:r>
      <w:r>
        <w:t xml:space="preserve">đáng </w:t>
      </w:r>
      <w:r>
        <w:t xml:space="preserve">lo, </w:t>
      </w:r>
      <w:r>
        <w:t xml:space="preserve">có </w:t>
      </w:r>
      <w:r>
        <w:t xml:space="preserve">thể </w:t>
      </w:r>
      <w:r>
        <w:t xml:space="preserve">xảy </w:t>
      </w:r>
      <w:r>
        <w:t xml:space="preserve">ra </w:t>
      </w:r>
      <w:r>
        <w:t xml:space="preserve">về </w:t>
      </w:r>
      <w:r>
        <w:t xml:space="preserve">sau. </w:t>
      </w:r>
      <w:r>
        <w:br/>
      </w:r>
      <w:r>
        <w:rPr>
          <w:b/>
        </w:rPr>
        <w:t xml:space="preserve">hâu </w:t>
      </w:r>
      <w:r>
        <w:rPr>
          <w:b/>
        </w:rPr>
        <w:t xml:space="preserve">kì </w:t>
      </w:r>
      <w:r>
        <w:rPr>
          <w:i/>
        </w:rPr>
        <w:t xml:space="preserve">cũng viết </w:t>
      </w:r>
      <w:r>
        <w:t xml:space="preserve">hậu </w:t>
      </w:r>
      <w:r>
        <w:t xml:space="preserve">kỹ </w:t>
      </w:r>
      <w:r>
        <w:t xml:space="preserve">danh từ </w:t>
      </w:r>
      <w:r>
        <w:t xml:space="preserve">Giai </w:t>
      </w:r>
      <w:r>
        <w:t xml:space="preserve">đoạn </w:t>
      </w:r>
      <w:r>
        <w:t xml:space="preserve">cuối </w:t>
      </w:r>
      <w:r>
        <w:t xml:space="preserve">của </w:t>
      </w:r>
      <w:r>
        <w:t xml:space="preserve">một </w:t>
      </w:r>
      <w:r>
        <w:t xml:space="preserve">thời </w:t>
      </w:r>
      <w:r>
        <w:t xml:space="preserve">kì </w:t>
      </w:r>
      <w:r>
        <w:t xml:space="preserve">lịch </w:t>
      </w:r>
      <w:r>
        <w:t xml:space="preserve">sử </w:t>
      </w:r>
      <w:r>
        <w:t xml:space="preserve">hay </w:t>
      </w:r>
      <w:r>
        <w:t xml:space="preserve">một </w:t>
      </w:r>
      <w:r>
        <w:t xml:space="preserve">chế </w:t>
      </w:r>
      <w:r>
        <w:t xml:space="preserve">độ </w:t>
      </w:r>
      <w:r>
        <w:t xml:space="preserve">chính </w:t>
      </w:r>
      <w:r>
        <w:t xml:space="preserve">trị </w:t>
      </w:r>
      <w:r>
        <w:t xml:space="preserve">- </w:t>
      </w:r>
      <w:r>
        <w:t xml:space="preserve">xã </w:t>
      </w:r>
      <w:r>
        <w:t xml:space="preserve">hội. </w:t>
      </w:r>
      <w:r>
        <w:br/>
      </w:r>
      <w:r>
        <w:rPr>
          <w:b/>
        </w:rPr>
        <w:t xml:space="preserve">hậu </w:t>
      </w:r>
      <w:r>
        <w:rPr>
          <w:b/>
        </w:rPr>
        <w:t xml:space="preserve">mãi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Thuộc </w:t>
      </w:r>
      <w:r>
        <w:t xml:space="preserve">về </w:t>
      </w:r>
      <w:r>
        <w:t xml:space="preserve">thời </w:t>
      </w:r>
      <w:r>
        <w:t xml:space="preserve">gian </w:t>
      </w:r>
      <w:r>
        <w:t xml:space="preserve">sau </w:t>
      </w:r>
      <w:r>
        <w:t xml:space="preserve">khi </w:t>
      </w:r>
      <w:r>
        <w:t xml:space="preserve">hàng </w:t>
      </w:r>
      <w:r>
        <w:t xml:space="preserve">đã </w:t>
      </w:r>
      <w:r>
        <w:t xml:space="preserve">được </w:t>
      </w:r>
      <w:r>
        <w:t xml:space="preserve">mua </w:t>
      </w:r>
      <w:r>
        <w:t xml:space="preserve">về. </w:t>
      </w:r>
      <w:r>
        <w:t xml:space="preserve">Hàng. </w:t>
      </w:r>
      <w:r>
        <w:t xml:space="preserve">được </w:t>
      </w:r>
      <w:r>
        <w:t xml:space="preserve">bảo </w:t>
      </w:r>
      <w:r>
        <w:rPr>
          <w:i/>
        </w:rPr>
        <w:t xml:space="preserve">hành, </w:t>
      </w:r>
      <w:r>
        <w:t xml:space="preserve">và </w:t>
      </w:r>
      <w:r>
        <w:rPr>
          <w:i/>
        </w:rPr>
        <w:t xml:space="preserve">cửa </w:t>
      </w:r>
      <w:r>
        <w:t xml:space="preserve">hàng </w:t>
      </w:r>
      <w:r>
        <w:rPr>
          <w:i/>
        </w:rPr>
        <w:t xml:space="preserve">có </w:t>
      </w:r>
      <w:r>
        <w:rPr>
          <w:i/>
        </w:rPr>
        <w:t xml:space="preserve">dịch </w:t>
      </w:r>
      <w:r>
        <w:t xml:space="preserve">uụ </w:t>
      </w:r>
      <w:r>
        <w:t xml:space="preserve">hậu </w:t>
      </w:r>
      <w:r>
        <w:t xml:space="preserve">mãi </w:t>
      </w:r>
      <w:r>
        <w:t xml:space="preserve">chu </w:t>
      </w:r>
      <w:r>
        <w:rPr>
          <w:i/>
        </w:rPr>
        <w:t xml:space="preserve">đáo. </w:t>
      </w:r>
      <w:r>
        <w:br/>
      </w:r>
      <w:r>
        <w:rPr>
          <w:b/>
        </w:rPr>
        <w:t xml:space="preserve">hâu </w:t>
      </w:r>
      <w:r>
        <w:rPr>
          <w:b/>
        </w:rPr>
        <w:t xml:space="preserve">môn </w:t>
      </w:r>
      <w:r>
        <w:rPr>
          <w:i/>
        </w:rPr>
        <w:t xml:space="preserve">danh từ </w:t>
      </w:r>
      <w:r>
        <w:t xml:space="preserve">Lỗ </w:t>
      </w:r>
      <w:r>
        <w:t xml:space="preserve">đít </w:t>
      </w:r>
      <w:r>
        <w:t xml:space="preserve">(lối </w:t>
      </w:r>
      <w:r>
        <w:t xml:space="preserve">nói </w:t>
      </w:r>
      <w:r>
        <w:t xml:space="preserve">kiêng </w:t>
      </w:r>
      <w:r>
        <w:t xml:space="preserve">tránh). </w:t>
      </w:r>
      <w:r>
        <w:br/>
      </w:r>
      <w:r>
        <w:rPr>
          <w:b/>
        </w:rPr>
        <w:t xml:space="preserve">hậu </w:t>
      </w:r>
      <w:r>
        <w:rPr>
          <w:b/>
        </w:rPr>
        <w:t xml:space="preserve">nghiệm </w:t>
      </w:r>
      <w:r>
        <w:rPr>
          <w:i/>
        </w:rPr>
        <w:t xml:space="preserve">phụ từ </w:t>
      </w:r>
      <w:r>
        <w:t xml:space="preserve">(hoặc </w:t>
      </w:r>
      <w:r>
        <w:t xml:space="preserve">tính từ). </w:t>
      </w:r>
      <w:r>
        <w:rPr>
          <w:i/>
        </w:rPr>
        <w:t xml:space="preserve">xem </w:t>
      </w:r>
      <w:r>
        <w:t xml:space="preserve">posteriori. </w:t>
      </w:r>
      <w:r>
        <w:br/>
      </w:r>
      <w:r>
        <w:rPr>
          <w:b/>
        </w:rPr>
        <w:t xml:space="preserve">hâu </w:t>
      </w:r>
      <w:r>
        <w:rPr>
          <w:b/>
        </w:rPr>
        <w:t xml:space="preserve">phẫu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Thuộc </w:t>
      </w:r>
      <w:r>
        <w:t xml:space="preserve">về </w:t>
      </w:r>
      <w:r>
        <w:t xml:space="preserve">sau </w:t>
      </w:r>
      <w:r>
        <w:t xml:space="preserve">khi </w:t>
      </w:r>
      <w:r>
        <w:t xml:space="preserve">mổ </w:t>
      </w:r>
      <w:r>
        <w:t xml:space="preserve">(để </w:t>
      </w:r>
      <w:r>
        <w:t xml:space="preserve">chữa </w:t>
      </w:r>
      <w:r>
        <w:t xml:space="preserve">bệnh). </w:t>
      </w:r>
      <w:r>
        <w:rPr>
          <w:i/>
        </w:rPr>
        <w:t xml:space="preserve">Phòng </w:t>
      </w:r>
      <w:r>
        <w:rPr>
          <w:i/>
        </w:rPr>
        <w:t xml:space="preserve">hậu </w:t>
      </w:r>
      <w:r>
        <w:t xml:space="preserve">phẫu. </w:t>
      </w:r>
      <w:r>
        <w:br/>
      </w:r>
      <w:r>
        <w:rPr>
          <w:b/>
        </w:rPr>
        <w:t xml:space="preserve">hậu </w:t>
      </w:r>
      <w:r>
        <w:rPr>
          <w:b/>
        </w:rPr>
        <w:t xml:space="preserve">phương </w:t>
      </w:r>
      <w:r>
        <w:rPr>
          <w:i/>
        </w:rPr>
        <w:t xml:space="preserve">danh từ </w:t>
      </w:r>
      <w:r>
        <w:t xml:space="preserve">Vùng </w:t>
      </w:r>
      <w:r>
        <w:t xml:space="preserve">có </w:t>
      </w:r>
      <w:r>
        <w:t xml:space="preserve">điều </w:t>
      </w:r>
      <w:r>
        <w:t xml:space="preserve">kiện </w:t>
      </w:r>
      <w:r>
        <w:t xml:space="preserve">nhất </w:t>
      </w:r>
      <w:r>
        <w:t xml:space="preserve">định </w:t>
      </w:r>
      <w:r>
        <w:t xml:space="preserve">đáp </w:t>
      </w:r>
      <w:r>
        <w:t xml:space="preserve">ứng </w:t>
      </w:r>
      <w:r>
        <w:t xml:space="preserve">nhu </w:t>
      </w:r>
      <w:r>
        <w:t xml:space="preserve">cầu </w:t>
      </w:r>
      <w:r>
        <w:t xml:space="preserve">xây </w:t>
      </w:r>
      <w:r>
        <w:t xml:space="preserve">dựng </w:t>
      </w:r>
      <w:r>
        <w:t xml:space="preserve">về </w:t>
      </w:r>
      <w:r>
        <w:t xml:space="preserve">các </w:t>
      </w:r>
      <w:r>
        <w:t xml:space="preserve">mặt </w:t>
      </w:r>
      <w:r>
        <w:t xml:space="preserve">kinh </w:t>
      </w:r>
      <w:r>
        <w:t xml:space="preserve">tế, </w:t>
      </w:r>
      <w:r>
        <w:t xml:space="preserve">chính </w:t>
      </w:r>
      <w:r>
        <w:t xml:space="preserve">trị, </w:t>
      </w:r>
      <w:r>
        <w:t xml:space="preserve">quân </w:t>
      </w:r>
      <w:r>
        <w:t xml:space="preserve">sự </w:t>
      </w:r>
      <w:r>
        <w:t xml:space="preserve">và </w:t>
      </w:r>
      <w:r>
        <w:t xml:space="preserve">văn </w:t>
      </w:r>
      <w:r>
        <w:t xml:space="preserve">hoá </w:t>
      </w:r>
      <w:r>
        <w:t xml:space="preserve">để </w:t>
      </w:r>
      <w:r>
        <w:t xml:space="preserve">trực </w:t>
      </w:r>
      <w:r>
        <w:t xml:space="preserve">tiếp </w:t>
      </w:r>
      <w:r>
        <w:t xml:space="preserve">phục </w:t>
      </w:r>
      <w:r>
        <w:t xml:space="preserve">vụ </w:t>
      </w:r>
      <w:r>
        <w:t xml:space="preserve">cho </w:t>
      </w:r>
      <w:r>
        <w:t xml:space="preserve">tiền </w:t>
      </w:r>
      <w:r>
        <w:t xml:space="preserve">tuyến, </w:t>
      </w:r>
      <w:r>
        <w:t xml:space="preserve">cho </w:t>
      </w:r>
      <w:r>
        <w:t xml:space="preserve">chiến </w:t>
      </w:r>
      <w:r>
        <w:t xml:space="preserve">tranh. </w:t>
      </w:r>
      <w:r>
        <w:t xml:space="preserve">Xây </w:t>
      </w:r>
      <w:r>
        <w:t xml:space="preserve">dựng </w:t>
      </w:r>
      <w:r>
        <w:rPr>
          <w:i/>
        </w:rPr>
        <w:t xml:space="preserve">uà </w:t>
      </w:r>
      <w:r>
        <w:t xml:space="preserve">củng </w:t>
      </w:r>
      <w:r>
        <w:rPr>
          <w:i/>
        </w:rPr>
        <w:t xml:space="preserve">cố </w:t>
      </w:r>
      <w:r>
        <w:rPr>
          <w:i/>
        </w:rPr>
        <w:t xml:space="preserve">hậu </w:t>
      </w:r>
      <w:r>
        <w:t xml:space="preserve">phương. </w:t>
      </w:r>
      <w:r>
        <w:br/>
      </w:r>
      <w:r>
        <w:rPr>
          <w:b/>
        </w:rPr>
        <w:t xml:space="preserve">hâu </w:t>
      </w:r>
      <w:r>
        <w:rPr>
          <w:b/>
        </w:rPr>
        <w:t xml:space="preserve">quả </w:t>
      </w:r>
      <w:r>
        <w:rPr>
          <w:i/>
        </w:rPr>
        <w:t xml:space="preserve">danh từ </w:t>
      </w:r>
      <w:r>
        <w:t xml:space="preserve">Kết </w:t>
      </w:r>
      <w:r>
        <w:t xml:space="preserve">quả </w:t>
      </w:r>
      <w:r>
        <w:t xml:space="preserve">không </w:t>
      </w:r>
      <w:r>
        <w:t xml:space="preserve">hay </w:t>
      </w:r>
      <w:r>
        <w:t xml:space="preserve">về </w:t>
      </w:r>
      <w:r>
        <w:t xml:space="preserve">sau. </w:t>
      </w:r>
      <w:r>
        <w:t xml:space="preserve">Khắc </w:t>
      </w:r>
      <w:r>
        <w:t xml:space="preserve">phục </w:t>
      </w:r>
      <w:r>
        <w:rPr>
          <w:i/>
        </w:rPr>
        <w:t xml:space="preserve">hậu </w:t>
      </w:r>
      <w:r>
        <w:rPr>
          <w:i/>
        </w:rPr>
        <w:t xml:space="preserve">quả </w:t>
      </w:r>
      <w:r>
        <w:t xml:space="preserve">chiến </w:t>
      </w:r>
      <w:r>
        <w:t xml:space="preserve">tranh. </w:t>
      </w:r>
      <w:r>
        <w:rPr>
          <w:i/>
        </w:rPr>
        <w:t xml:space="preserve">Hậu </w:t>
      </w:r>
      <w:r>
        <w:rPr>
          <w:i/>
        </w:rPr>
        <w:t xml:space="preserve">quả </w:t>
      </w:r>
      <w:r>
        <w:rPr>
          <w:i/>
        </w:rPr>
        <w:t xml:space="preserve">của </w:t>
      </w:r>
      <w:r>
        <w:t xml:space="preserve">một </w:t>
      </w:r>
      <w:r>
        <w:t xml:space="preserve">uiệc </w:t>
      </w:r>
      <w:r>
        <w:rPr>
          <w:i/>
        </w:rPr>
        <w:t xml:space="preserve">làm </w:t>
      </w:r>
      <w:r>
        <w:t xml:space="preserve">thiếu </w:t>
      </w:r>
      <w:r>
        <w:t xml:space="preserve">suy </w:t>
      </w:r>
      <w:r>
        <w:t xml:space="preserve">nghĩ. </w:t>
      </w:r>
      <w:r>
        <w:br/>
      </w:r>
      <w:r>
        <w:rPr>
          <w:b/>
        </w:rPr>
        <w:t xml:space="preserve">hậu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Đạo </w:t>
      </w:r>
      <w:r>
        <w:t xml:space="preserve">quân </w:t>
      </w:r>
      <w:r>
        <w:t xml:space="preserve">ở </w:t>
      </w:r>
      <w:r>
        <w:t xml:space="preserve">phía </w:t>
      </w:r>
      <w:r>
        <w:t xml:space="preserve">sau, </w:t>
      </w:r>
      <w:r>
        <w:t xml:space="preserve">theo </w:t>
      </w:r>
      <w:r>
        <w:t xml:space="preserve">cách </w:t>
      </w:r>
      <w:r>
        <w:t xml:space="preserve">tổ </w:t>
      </w:r>
      <w:r>
        <w:t xml:space="preserve">chức </w:t>
      </w:r>
      <w:r>
        <w:t xml:space="preserve">quân </w:t>
      </w:r>
      <w:r>
        <w:t xml:space="preserve">đội </w:t>
      </w:r>
      <w:r>
        <w:t xml:space="preserve">thời </w:t>
      </w:r>
      <w:r>
        <w:t xml:space="preserve">xưa. </w:t>
      </w:r>
      <w:r>
        <w:br/>
      </w:r>
      <w:r>
        <w:rPr>
          <w:b/>
        </w:rPr>
        <w:t xml:space="preserve">hâu </w:t>
      </w:r>
      <w:r>
        <w:rPr>
          <w:b/>
        </w:rPr>
        <w:t xml:space="preserve">sản </w:t>
      </w:r>
      <w:r>
        <w:rPr>
          <w:i/>
        </w:rPr>
        <w:t xml:space="preserve">danh từ </w:t>
      </w:r>
      <w:r>
        <w:t xml:space="preserve">Chứng </w:t>
      </w:r>
      <w:r>
        <w:t xml:space="preserve">bệnh </w:t>
      </w:r>
      <w:r>
        <w:t xml:space="preserve">phụ </w:t>
      </w:r>
      <w:r>
        <w:t xml:space="preserve">nữ </w:t>
      </w:r>
      <w:r>
        <w:t xml:space="preserve">có </w:t>
      </w:r>
      <w:r>
        <w:t xml:space="preserve">thể </w:t>
      </w:r>
      <w:r>
        <w:t xml:space="preserve">bị </w:t>
      </w:r>
      <w:r>
        <w:t xml:space="preserve">mắc </w:t>
      </w:r>
      <w:r>
        <w:t xml:space="preserve">sau </w:t>
      </w:r>
      <w:r>
        <w:t xml:space="preserve">khi </w:t>
      </w:r>
      <w:r>
        <w:t xml:space="preserve">sinh </w:t>
      </w:r>
      <w:r>
        <w:t xml:space="preserve">đẻ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Bệnh </w:t>
      </w:r>
      <w:r>
        <w:rPr>
          <w:i/>
        </w:rPr>
        <w:t xml:space="preserve">hậu </w:t>
      </w:r>
      <w:r>
        <w:t xml:space="preserve">sản. </w:t>
      </w:r>
      <w:r>
        <w:br/>
      </w:r>
      <w:r>
        <w:rPr>
          <w:b/>
        </w:rPr>
        <w:t xml:space="preserve">hậu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Người </w:t>
      </w:r>
      <w:r>
        <w:t xml:space="preserve">sinh </w:t>
      </w:r>
      <w:r>
        <w:t xml:space="preserve">sau,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lớp </w:t>
      </w:r>
      <w:r>
        <w:t xml:space="preserve">người </w:t>
      </w:r>
      <w:r>
        <w:t xml:space="preserve">trước. </w:t>
      </w:r>
      <w:r>
        <w:t xml:space="preserve">Chớ </w:t>
      </w:r>
      <w:r>
        <w:rPr>
          <w:i/>
        </w:rPr>
        <w:t xml:space="preserve">coi </w:t>
      </w:r>
      <w:r>
        <w:rPr>
          <w:i/>
        </w:rPr>
        <w:t xml:space="preserve">thường </w:t>
      </w:r>
      <w:r>
        <w:rPr>
          <w:i/>
        </w:rPr>
        <w:t xml:space="preserve">kẻ </w:t>
      </w:r>
      <w:r>
        <w:rPr>
          <w:i/>
        </w:rPr>
        <w:t xml:space="preserve">hậu </w:t>
      </w:r>
      <w:r>
        <w:t xml:space="preserve">sinh. </w:t>
      </w:r>
      <w:r>
        <w:br/>
      </w:r>
      <w:r>
        <w:rPr>
          <w:b/>
        </w:rPr>
        <w:t xml:space="preserve">hậu </w:t>
      </w:r>
      <w:r>
        <w:rPr>
          <w:b/>
        </w:rPr>
        <w:t xml:space="preserve">sinh </w:t>
      </w:r>
      <w:r>
        <w:rPr>
          <w:b/>
        </w:rPr>
        <w:t xml:space="preserve">khả </w:t>
      </w:r>
      <w:r>
        <w:rPr>
          <w:b/>
        </w:rPr>
        <w:t xml:space="preserve">uý </w:t>
      </w:r>
      <w:r>
        <w:t xml:space="preserve">Lớp </w:t>
      </w:r>
      <w:r>
        <w:t xml:space="preserve">người </w:t>
      </w:r>
      <w:r>
        <w:t xml:space="preserve">sinh </w:t>
      </w:r>
      <w:r>
        <w:t xml:space="preserve">sau </w:t>
      </w:r>
      <w:r>
        <w:t xml:space="preserve">lại </w:t>
      </w:r>
      <w:r>
        <w:t xml:space="preserve">đáng </w:t>
      </w:r>
      <w:r>
        <w:t xml:space="preserve">sợ, </w:t>
      </w:r>
      <w:r>
        <w:t xml:space="preserve">đáng </w:t>
      </w:r>
      <w:r>
        <w:t xml:space="preserve">phục </w:t>
      </w:r>
      <w:r>
        <w:t xml:space="preserve">(hàm </w:t>
      </w:r>
      <w:r>
        <w:t xml:space="preserve">ý </w:t>
      </w:r>
      <w:r>
        <w:t xml:space="preserve">không </w:t>
      </w:r>
      <w:r>
        <w:t xml:space="preserve">nên </w:t>
      </w:r>
      <w:r>
        <w:t xml:space="preserve">xelmh </w:t>
      </w:r>
      <w:r>
        <w:t xml:space="preserve">thường </w:t>
      </w:r>
      <w:r>
        <w:t xml:space="preserve">lớp </w:t>
      </w:r>
      <w:r>
        <w:t xml:space="preserve">trẻ). </w:t>
      </w:r>
      <w:r>
        <w:br/>
      </w:r>
      <w:r>
        <w:rPr>
          <w:b/>
        </w:rPr>
        <w:t xml:space="preserve">hâu </w:t>
      </w:r>
      <w:r>
        <w:rPr>
          <w:b/>
        </w:rPr>
        <w:t xml:space="preserve">sự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(ít dùng). </w:t>
      </w:r>
      <w:r>
        <w:t xml:space="preserve">Việc </w:t>
      </w:r>
      <w:r>
        <w:t xml:space="preserve">sau </w:t>
      </w:r>
      <w:r>
        <w:t xml:space="preserve">khi </w:t>
      </w:r>
      <w:r>
        <w:t xml:space="preserve">chết, </w:t>
      </w:r>
      <w:r>
        <w:t xml:space="preserve">như </w:t>
      </w:r>
      <w:r>
        <w:t xml:space="preserve">chôn </w:t>
      </w:r>
      <w:r>
        <w:t xml:space="preserve">cất, </w:t>
      </w:r>
      <w:r>
        <w:t xml:space="preserve">ma </w:t>
      </w:r>
      <w:r>
        <w:t xml:space="preserve">chay, </w:t>
      </w:r>
      <w:r>
        <w:t xml:space="preserve">v.v. </w:t>
      </w:r>
      <w:r>
        <w:rPr>
          <w:b/>
        </w:rPr>
        <w:t xml:space="preserve">2 </w:t>
      </w:r>
      <w:r>
        <w:t xml:space="preserve">Áo </w:t>
      </w:r>
      <w:r>
        <w:t xml:space="preserve">quan </w:t>
      </w:r>
      <w:r>
        <w:t xml:space="preserve">chuẩn </w:t>
      </w:r>
      <w:r>
        <w:t xml:space="preserve">bị </w:t>
      </w:r>
      <w:r>
        <w:t xml:space="preserve">trước </w:t>
      </w:r>
      <w:r>
        <w:t xml:space="preserve">khi </w:t>
      </w:r>
      <w:r>
        <w:t xml:space="preserve">chết. </w:t>
      </w:r>
      <w:r>
        <w:t xml:space="preserve">Sắp </w:t>
      </w:r>
      <w:r>
        <w:t xml:space="preserve">sẵn </w:t>
      </w:r>
      <w:r>
        <w:t xml:space="preserve">một </w:t>
      </w:r>
      <w:r>
        <w:rPr>
          <w:i/>
        </w:rPr>
        <w:t xml:space="preserve">cỗ </w:t>
      </w:r>
      <w:r>
        <w:rPr>
          <w:i/>
        </w:rPr>
        <w:t xml:space="preserve">hậu </w:t>
      </w:r>
      <w:r>
        <w:t xml:space="preserve">sự. </w:t>
      </w:r>
      <w:r>
        <w:br/>
      </w:r>
      <w:r>
        <w:rPr>
          <w:b/>
        </w:rPr>
        <w:t xml:space="preserve">hậu </w:t>
      </w:r>
      <w:r>
        <w:rPr>
          <w:b/>
        </w:rPr>
        <w:t xml:space="preserve">tạ </w:t>
      </w:r>
      <w:r>
        <w:rPr>
          <w:i/>
        </w:rPr>
        <w:t xml:space="preserve">động từ </w:t>
      </w:r>
      <w:r>
        <w:t xml:space="preserve">(cũ; </w:t>
      </w:r>
      <w:r>
        <w:t xml:space="preserve">kiểu cách). </w:t>
      </w:r>
      <w:r>
        <w:t xml:space="preserve">Trả </w:t>
      </w:r>
      <w:r>
        <w:t xml:space="preserve">ơn </w:t>
      </w:r>
      <w:r>
        <w:t xml:space="preserve">một </w:t>
      </w:r>
      <w:r>
        <w:t xml:space="preserve">cách </w:t>
      </w:r>
      <w:r>
        <w:t xml:space="preserve">đầy </w:t>
      </w:r>
      <w:r>
        <w:t xml:space="preserve">đủ, </w:t>
      </w:r>
      <w:r>
        <w:t xml:space="preserve">xứng </w:t>
      </w:r>
      <w:r>
        <w:t xml:space="preserve">đáng, </w:t>
      </w:r>
      <w:r>
        <w:t xml:space="preserve">bằng </w:t>
      </w:r>
      <w:r>
        <w:t xml:space="preserve">tiền </w:t>
      </w:r>
      <w:r>
        <w:t xml:space="preserve">bạc, </w:t>
      </w:r>
      <w:r>
        <w:t xml:space="preserve">của </w:t>
      </w:r>
      <w:r>
        <w:t xml:space="preserve">cải </w:t>
      </w:r>
      <w:r>
        <w:t xml:space="preserve">vật </w:t>
      </w:r>
      <w:r>
        <w:t xml:space="preserve">chất. </w:t>
      </w:r>
      <w:r>
        <w:t xml:space="preserve">Xin </w:t>
      </w:r>
      <w:r>
        <w:t xml:space="preserve">sẽ </w:t>
      </w:r>
      <w:r>
        <w:t xml:space="preserve">hậu </w:t>
      </w:r>
      <w:r>
        <w:rPr>
          <w:i/>
        </w:rPr>
        <w:t xml:space="preserve">tạ </w:t>
      </w:r>
      <w:r>
        <w:rPr>
          <w:i/>
        </w:rPr>
        <w:t xml:space="preserve">sự </w:t>
      </w:r>
      <w:r>
        <w:rPr>
          <w:i/>
        </w:rPr>
        <w:t xml:space="preserve">giúp </w:t>
      </w:r>
      <w:r>
        <w:rPr>
          <w:i/>
        </w:rPr>
        <w:t xml:space="preserve">đỡ </w:t>
      </w:r>
      <w:r>
        <w:t xml:space="preserve">của </w:t>
      </w:r>
      <w:r>
        <w:t xml:space="preserve">ông. </w:t>
      </w:r>
      <w:r>
        <w:br/>
      </w:r>
      <w:r>
        <w:rPr>
          <w:b/>
        </w:rPr>
        <w:t xml:space="preserve">hậu </w:t>
      </w:r>
      <w:r>
        <w:rPr>
          <w:b/>
        </w:rPr>
        <w:t xml:space="preserve">tập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Như </w:t>
      </w:r>
      <w:r>
        <w:t xml:space="preserve">tập </w:t>
      </w:r>
      <w:r>
        <w:rPr>
          <w:i/>
        </w:rPr>
        <w:t xml:space="preserve">hậu. </w:t>
      </w:r>
      <w:r>
        <w:br/>
      </w:r>
      <w:r>
        <w:rPr>
          <w:b/>
        </w:rPr>
        <w:t xml:space="preserve">hậu </w:t>
      </w:r>
      <w:r>
        <w:rPr>
          <w:b/>
        </w:rPr>
        <w:t xml:space="preserve">thân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Thể </w:t>
      </w:r>
      <w:r>
        <w:t xml:space="preserve">xác </w:t>
      </w:r>
      <w:r>
        <w:t xml:space="preserve">kiếp </w:t>
      </w:r>
      <w:r>
        <w:t xml:space="preserve">sau,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bản </w:t>
      </w:r>
      <w:r>
        <w:t xml:space="preserve">thân </w:t>
      </w:r>
      <w:r>
        <w:t xml:space="preserve">mình </w:t>
      </w:r>
      <w:r>
        <w:t xml:space="preserve">ở </w:t>
      </w:r>
      <w:r>
        <w:t xml:space="preserve">kiếp </w:t>
      </w:r>
      <w:r>
        <w:t xml:space="preserve">trước </w:t>
      </w:r>
      <w:r>
        <w:t xml:space="preserve">(gọi </w:t>
      </w:r>
      <w:r>
        <w:t xml:space="preserve">là </w:t>
      </w:r>
      <w:r>
        <w:t xml:space="preserve">tiền </w:t>
      </w:r>
      <w:r>
        <w:t xml:space="preserve">thân), </w:t>
      </w:r>
      <w:r>
        <w:t xml:space="preserve">theo </w:t>
      </w:r>
      <w:r>
        <w:t xml:space="preserve">thuyết </w:t>
      </w:r>
      <w:r>
        <w:t xml:space="preserve">luân </w:t>
      </w:r>
      <w:r>
        <w:t xml:space="preserve">hồi </w:t>
      </w:r>
      <w:r>
        <w:t xml:space="preserve">của </w:t>
      </w:r>
      <w:r>
        <w:t xml:space="preserve">đạo </w:t>
      </w:r>
      <w:r>
        <w:t xml:space="preserve">Phật. </w:t>
      </w:r>
      <w:r>
        <w:rPr>
          <w:b/>
        </w:rPr>
        <w:t xml:space="preserve">2 </w:t>
      </w:r>
      <w:r>
        <w:t xml:space="preserve">(ít dùng). </w:t>
      </w:r>
      <w:r>
        <w:t xml:space="preserve">Hình </w:t>
      </w:r>
      <w:r>
        <w:t xml:space="preserve">thức </w:t>
      </w:r>
      <w:r>
        <w:t xml:space="preserve">tổ </w:t>
      </w:r>
      <w:r>
        <w:t xml:space="preserve">chức </w:t>
      </w:r>
      <w:r>
        <w:t xml:space="preserve">có </w:t>
      </w:r>
      <w:r>
        <w:t xml:space="preserve">sau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hình </w:t>
      </w:r>
      <w:r>
        <w:t xml:space="preserve">thức </w:t>
      </w:r>
      <w:r>
        <w:t xml:space="preserve">tổ </w:t>
      </w:r>
      <w:r>
        <w:t xml:space="preserve">chức </w:t>
      </w:r>
      <w:r>
        <w:t xml:space="preserve">có </w:t>
      </w:r>
      <w:r>
        <w:t xml:space="preserve">trước </w:t>
      </w:r>
      <w:r>
        <w:t xml:space="preserve">(gọi </w:t>
      </w:r>
      <w:r>
        <w:t xml:space="preserve">là </w:t>
      </w:r>
      <w:r>
        <w:t xml:space="preserve">tiền </w:t>
      </w:r>
      <w:r>
        <w:t xml:space="preserve">thân), </w:t>
      </w:r>
      <w:r>
        <w:t xml:space="preserve">mà </w:t>
      </w:r>
      <w:r>
        <w:t xml:space="preserve">nó </w:t>
      </w:r>
      <w:r>
        <w:t xml:space="preserve">là </w:t>
      </w:r>
      <w:r>
        <w:t xml:space="preserve">sự </w:t>
      </w:r>
      <w:r>
        <w:t xml:space="preserve">kế </w:t>
      </w:r>
      <w:r>
        <w:t xml:space="preserve">tục. </w:t>
      </w:r>
      <w:r>
        <w:t xml:space="preserve">Làng </w:t>
      </w:r>
      <w:r>
        <w:rPr>
          <w:i/>
        </w:rPr>
        <w:t xml:space="preserve">là </w:t>
      </w:r>
      <w:r>
        <w:rPr>
          <w:i/>
        </w:rPr>
        <w:t xml:space="preserve">hậu </w:t>
      </w:r>
      <w:r>
        <w:t xml:space="preserve">thân </w:t>
      </w:r>
      <w:r>
        <w:rPr>
          <w:i/>
        </w:rPr>
        <w:t xml:space="preserve">của </w:t>
      </w:r>
      <w:r>
        <w:t xml:space="preserve">công </w:t>
      </w:r>
      <w:r>
        <w:t xml:space="preserve">xã </w:t>
      </w:r>
      <w:r>
        <w:t xml:space="preserve">nông </w:t>
      </w:r>
      <w:r>
        <w:t xml:space="preserve">thôn. </w:t>
      </w:r>
      <w:r>
        <w:br/>
      </w:r>
      <w:r>
        <w:rPr>
          <w:b/>
        </w:rPr>
        <w:t xml:space="preserve">hậu </w:t>
      </w:r>
      <w:r>
        <w:rPr>
          <w:b/>
        </w:rPr>
        <w:t xml:space="preserve">thần </w:t>
      </w:r>
      <w:r>
        <w:rPr>
          <w:i/>
        </w:rPr>
        <w:t xml:space="preserve">danh từ </w:t>
      </w:r>
      <w:r>
        <w:t xml:space="preserve">Người </w:t>
      </w:r>
      <w:r>
        <w:t xml:space="preserve">có </w:t>
      </w:r>
      <w:r>
        <w:t xml:space="preserve">công </w:t>
      </w:r>
      <w:r>
        <w:t xml:space="preserve">đức </w:t>
      </w:r>
      <w:r>
        <w:t xml:space="preserve">được </w:t>
      </w:r>
      <w:r>
        <w:t xml:space="preserve">thờ </w:t>
      </w:r>
      <w:r>
        <w:t xml:space="preserve">chung </w:t>
      </w:r>
      <w:r>
        <w:t xml:space="preserve">với </w:t>
      </w:r>
      <w:r>
        <w:t xml:space="preserve">các </w:t>
      </w:r>
      <w:r>
        <w:t xml:space="preserve">thần </w:t>
      </w:r>
      <w:r>
        <w:t xml:space="preserve">ở </w:t>
      </w:r>
      <w:r>
        <w:t xml:space="preserve">làng,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hậu </w:t>
      </w:r>
      <w:r>
        <w:rPr>
          <w:b/>
        </w:rPr>
        <w:t xml:space="preserve">thế </w:t>
      </w:r>
      <w:r>
        <w:rPr>
          <w:i/>
        </w:rPr>
        <w:t xml:space="preserve">danh từ </w:t>
      </w:r>
      <w:r>
        <w:t xml:space="preserve">(văn chương). </w:t>
      </w:r>
      <w:r>
        <w:t xml:space="preserve">Đời </w:t>
      </w:r>
      <w:r>
        <w:t xml:space="preserve">sau. </w:t>
      </w:r>
      <w:r>
        <w:rPr>
          <w:i/>
        </w:rPr>
        <w:t xml:space="preserve">Lưu </w:t>
      </w:r>
      <w:r>
        <w:t xml:space="preserve">danh </w:t>
      </w:r>
      <w:r>
        <w:t xml:space="preserve">hậu </w:t>
      </w:r>
      <w:r>
        <w:t xml:space="preserve">thế. </w:t>
      </w:r>
      <w:r>
        <w:br/>
      </w:r>
      <w:r>
        <w:rPr>
          <w:b/>
        </w:rPr>
        <w:t xml:space="preserve">hâu </w:t>
      </w:r>
      <w:r>
        <w:rPr>
          <w:b/>
        </w:rPr>
        <w:t xml:space="preserve">thiên </w:t>
      </w:r>
      <w:r>
        <w:rPr>
          <w:i/>
        </w:rPr>
        <w:t xml:space="preserve">tính từ </w:t>
      </w:r>
      <w:r>
        <w:t xml:space="preserve">Không </w:t>
      </w:r>
      <w:r>
        <w:t xml:space="preserve">phải </w:t>
      </w:r>
      <w:r>
        <w:t xml:space="preserve">có </w:t>
      </w:r>
      <w:r>
        <w:t xml:space="preserve">ngay </w:t>
      </w:r>
      <w:r>
        <w:t xml:space="preserve">từ </w:t>
      </w:r>
      <w:r>
        <w:t xml:space="preserve">khi </w:t>
      </w:r>
      <w:r>
        <w:t xml:space="preserve">sinh </w:t>
      </w:r>
      <w:r>
        <w:t xml:space="preserve">ra, </w:t>
      </w:r>
      <w:r>
        <w:t xml:space="preserve">mà </w:t>
      </w:r>
      <w:r>
        <w:t xml:space="preserve">sau </w:t>
      </w:r>
      <w:r>
        <w:t xml:space="preserve">này </w:t>
      </w:r>
      <w:r>
        <w:t xml:space="preserve">mới </w:t>
      </w:r>
      <w:r>
        <w:t xml:space="preserve">có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bệnh </w:t>
      </w:r>
      <w:r>
        <w:t xml:space="preserve">tật); </w:t>
      </w:r>
      <w:r>
        <w:t xml:space="preserve">trái </w:t>
      </w:r>
      <w:r>
        <w:t xml:space="preserve">với </w:t>
      </w:r>
      <w:r>
        <w:t xml:space="preserve">tiên </w:t>
      </w:r>
      <w:r>
        <w:t xml:space="preserve">thiên. </w:t>
      </w:r>
      <w:r>
        <w:rPr>
          <w:i/>
        </w:rPr>
        <w:t xml:space="preserve">Cân </w:t>
      </w:r>
      <w:r>
        <w:rPr>
          <w:i/>
        </w:rPr>
        <w:t xml:space="preserve">điếc </w:t>
      </w:r>
      <w:r>
        <w:rPr>
          <w:i/>
        </w:rPr>
        <w:t xml:space="preserve">hậu </w:t>
      </w:r>
      <w:r>
        <w:t xml:space="preserve">thiên. </w:t>
      </w:r>
      <w:r>
        <w:br/>
      </w:r>
      <w:r>
        <w:rPr>
          <w:b/>
        </w:rPr>
        <w:t xml:space="preserve">hậu </w:t>
      </w:r>
      <w:r>
        <w:rPr>
          <w:b/>
        </w:rPr>
        <w:t xml:space="preserve">thổ </w:t>
      </w:r>
      <w:r>
        <w:rPr>
          <w:i/>
        </w:rPr>
        <w:t xml:space="preserve">danh từ </w:t>
      </w:r>
      <w:r>
        <w:t xml:space="preserve">Thần </w:t>
      </w:r>
      <w:r>
        <w:t xml:space="preserve">đất. </w:t>
      </w:r>
      <w:r>
        <w:br/>
      </w:r>
      <w:r>
        <w:rPr>
          <w:b/>
        </w:rPr>
        <w:t xml:space="preserve">hậu </w:t>
      </w:r>
      <w:r>
        <w:rPr>
          <w:b/>
        </w:rPr>
        <w:t xml:space="preserve">thuẫn </w:t>
      </w:r>
      <w:r>
        <w:rPr>
          <w:i/>
        </w:rPr>
        <w:t xml:space="preserve">danh từ </w:t>
      </w:r>
      <w:r>
        <w:t xml:space="preserve">Lực </w:t>
      </w:r>
      <w:r>
        <w:t xml:space="preserve">lượng </w:t>
      </w:r>
      <w:r>
        <w:t xml:space="preserve">ủng </w:t>
      </w:r>
      <w:r>
        <w:t xml:space="preserve">hộ, </w:t>
      </w:r>
      <w:r>
        <w:t xml:space="preserve">làm </w:t>
      </w:r>
      <w:r>
        <w:t xml:space="preserve">chỗ </w:t>
      </w:r>
      <w:r>
        <w:t xml:space="preserve">dựa </w:t>
      </w:r>
      <w:r>
        <w:t xml:space="preserve">ở </w:t>
      </w:r>
      <w:r>
        <w:t xml:space="preserve">phía </w:t>
      </w:r>
      <w:r>
        <w:t xml:space="preserve">sau. </w:t>
      </w:r>
      <w:r>
        <w:rPr>
          <w:i/>
        </w:rPr>
        <w:t xml:space="preserve">Làm </w:t>
      </w:r>
      <w:r>
        <w:rPr>
          <w:i/>
        </w:rPr>
        <w:t xml:space="preserve">hậu </w:t>
      </w:r>
      <w:r>
        <w:rPr>
          <w:i/>
        </w:rPr>
        <w:t xml:space="preserve">thuẫn </w:t>
      </w:r>
      <w:r>
        <w:rPr>
          <w:i/>
        </w:rPr>
        <w:t xml:space="preserve">cho </w:t>
      </w:r>
      <w:r>
        <w:rPr>
          <w:i/>
        </w:rPr>
        <w:t xml:space="preserve">cuộc </w:t>
      </w:r>
      <w:r>
        <w:rPr>
          <w:i/>
        </w:rPr>
        <w:t xml:space="preserve">đấu </w:t>
      </w:r>
      <w:r>
        <w:rPr>
          <w:i/>
        </w:rPr>
        <w:t xml:space="preserve">tranh. </w:t>
      </w:r>
      <w:r>
        <w:br/>
      </w:r>
      <w:r>
        <w:rPr>
          <w:b/>
        </w:rPr>
        <w:t xml:space="preserve">hậu </w:t>
      </w:r>
      <w:r>
        <w:rPr>
          <w:b/>
        </w:rPr>
        <w:t xml:space="preserve">tiến </w:t>
      </w:r>
      <w:r>
        <w:rPr>
          <w:i/>
        </w:rPr>
        <w:t xml:space="preserve">tính từ </w:t>
      </w:r>
      <w:r>
        <w:t xml:space="preserve">(danh từ). </w:t>
      </w:r>
      <w:r>
        <w:t xml:space="preserve">(Người) </w:t>
      </w:r>
      <w:r>
        <w:t xml:space="preserve">thuộc </w:t>
      </w:r>
      <w:r>
        <w:t xml:space="preserve">lớp </w:t>
      </w:r>
      <w:r>
        <w:t xml:space="preserve">sau,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lớp </w:t>
      </w:r>
      <w:r>
        <w:t xml:space="preserve">trước. </w:t>
      </w:r>
      <w:r>
        <w:t xml:space="preserve">Dìu </w:t>
      </w:r>
      <w:r>
        <w:rPr>
          <w:i/>
        </w:rPr>
        <w:t xml:space="preserve">dắt </w:t>
      </w:r>
      <w:r>
        <w:rPr>
          <w:i/>
        </w:rPr>
        <w:t xml:space="preserve">lớp </w:t>
      </w:r>
      <w:r>
        <w:t xml:space="preserve">hậu </w:t>
      </w:r>
      <w:r>
        <w:t xml:space="preserve">tiến. </w:t>
      </w:r>
      <w:r>
        <w:br w:type="page"/>
      </w:r>
      <w:r>
        <w:rPr>
          <w:b/>
        </w:rPr>
        <w:t xml:space="preserve">hậu </w:t>
      </w:r>
      <w:r>
        <w:rPr>
          <w:b/>
        </w:rPr>
        <w:t xml:space="preserve">tình </w:t>
      </w:r>
      <w:r>
        <w:rPr>
          <w:i/>
        </w:rPr>
        <w:t xml:space="preserve">danh từ </w:t>
      </w:r>
      <w:r>
        <w:t xml:space="preserve">(hoặc </w:t>
      </w:r>
      <w:r>
        <w:t xml:space="preserve">tính từ). </w:t>
      </w:r>
      <w:r>
        <w:t xml:space="preserve">(cũ). </w:t>
      </w:r>
      <w:r>
        <w:t xml:space="preserve">Tình </w:t>
      </w:r>
      <w:r>
        <w:t xml:space="preserve">cảm </w:t>
      </w:r>
      <w:r>
        <w:t xml:space="preserve">nông </w:t>
      </w:r>
      <w:r>
        <w:t xml:space="preserve">hậu. </w:t>
      </w:r>
      <w:r>
        <w:t xml:space="preserve">Ăn </w:t>
      </w:r>
      <w:r>
        <w:rPr>
          <w:i/>
        </w:rPr>
        <w:t xml:space="preserve">ở </w:t>
      </w:r>
      <w:r>
        <w:t xml:space="preserve">hậu </w:t>
      </w:r>
      <w:r>
        <w:t xml:space="preserve">tình </w:t>
      </w:r>
      <w:r>
        <w:t xml:space="preserve">như </w:t>
      </w:r>
      <w:r>
        <w:t xml:space="preserve">anh </w:t>
      </w:r>
      <w:r>
        <w:t xml:space="preserve">em </w:t>
      </w:r>
      <w:r>
        <w:t xml:space="preserve">ruột. </w:t>
      </w:r>
      <w:r>
        <w:br/>
      </w:r>
      <w:r>
        <w:rPr>
          <w:b/>
        </w:rPr>
        <w:t xml:space="preserve">hậu </w:t>
      </w:r>
      <w:r>
        <w:rPr>
          <w:b/>
        </w:rPr>
        <w:t xml:space="preserve">tố </w:t>
      </w:r>
      <w:r>
        <w:rPr>
          <w:i/>
        </w:rPr>
        <w:t xml:space="preserve">danh từ </w:t>
      </w:r>
      <w:r>
        <w:t xml:space="preserve">Phụ </w:t>
      </w:r>
      <w:r>
        <w:t xml:space="preserve">tố </w:t>
      </w:r>
      <w:r>
        <w:t xml:space="preserve">đứng </w:t>
      </w:r>
      <w:r>
        <w:t xml:space="preserve">sau </w:t>
      </w:r>
      <w:r>
        <w:t xml:space="preserve">căn </w:t>
      </w:r>
      <w:r>
        <w:t xml:space="preserve">tố. </w:t>
      </w:r>
      <w:r>
        <w:br/>
      </w:r>
      <w:r>
        <w:rPr>
          <w:b/>
        </w:rPr>
        <w:t xml:space="preserve">hâu </w:t>
      </w:r>
      <w:r>
        <w:rPr>
          <w:b/>
        </w:rPr>
        <w:t xml:space="preserve">trường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Phía </w:t>
      </w:r>
      <w:r>
        <w:t xml:space="preserve">bên </w:t>
      </w:r>
      <w:r>
        <w:t xml:space="preserve">trong </w:t>
      </w:r>
      <w:r>
        <w:t xml:space="preserve">sân </w:t>
      </w:r>
      <w:r>
        <w:t xml:space="preserve">khấu. </w:t>
      </w:r>
      <w:r>
        <w:rPr>
          <w:b/>
        </w:rPr>
        <w:t xml:space="preserve">2 </w:t>
      </w:r>
      <w:r>
        <w:t xml:space="preserve">Phạm </w:t>
      </w:r>
      <w:r>
        <w:t xml:space="preserve">vi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trong </w:t>
      </w:r>
      <w:r>
        <w:t xml:space="preserve">bóng </w:t>
      </w:r>
      <w:r>
        <w:t xml:space="preserve">tối, </w:t>
      </w:r>
      <w:r>
        <w:t xml:space="preserve">không </w:t>
      </w:r>
      <w:r>
        <w:t xml:space="preserve">ai </w:t>
      </w:r>
      <w:r>
        <w:t xml:space="preserve">thấy,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công </w:t>
      </w:r>
      <w:r>
        <w:t xml:space="preserve">khai. </w:t>
      </w:r>
      <w:r>
        <w:t xml:space="preserve">Hoạt </w:t>
      </w:r>
      <w:r>
        <w:t xml:space="preserve">động </w:t>
      </w:r>
      <w:r>
        <w:t xml:space="preserve">trong </w:t>
      </w:r>
      <w:r>
        <w:t xml:space="preserve">hậu </w:t>
      </w:r>
      <w:r>
        <w:rPr>
          <w:i/>
        </w:rPr>
        <w:t xml:space="preserve">trường. </w:t>
      </w:r>
      <w:r>
        <w:t xml:space="preserve">Quyết </w:t>
      </w:r>
      <w:r>
        <w:t xml:space="preserve">định </w:t>
      </w:r>
      <w:r>
        <w:t xml:space="preserve">ởhậu </w:t>
      </w:r>
      <w:r>
        <w:t xml:space="preserve">trường. </w:t>
      </w:r>
      <w:r>
        <w:br/>
      </w:r>
      <w:r>
        <w:rPr>
          <w:b/>
        </w:rPr>
        <w:t xml:space="preserve">hậu </w:t>
      </w:r>
      <w:r>
        <w:rPr>
          <w:b/>
        </w:rPr>
        <w:t xml:space="preserve">tuyến </w:t>
      </w:r>
      <w:r>
        <w:rPr>
          <w:i/>
        </w:rPr>
        <w:t xml:space="preserve">danh từ </w:t>
      </w:r>
      <w:r>
        <w:t xml:space="preserve">Tuyến </w:t>
      </w:r>
      <w:r>
        <w:t xml:space="preserve">sau, </w:t>
      </w:r>
      <w:r>
        <w:t xml:space="preserve">nơi </w:t>
      </w:r>
      <w:r>
        <w:t xml:space="preserve">ở </w:t>
      </w:r>
      <w:r>
        <w:t xml:space="preserve">phía </w:t>
      </w:r>
      <w:r>
        <w:t xml:space="preserve">sau </w:t>
      </w:r>
      <w:r>
        <w:t xml:space="preserve">mặt </w:t>
      </w:r>
      <w:r>
        <w:t xml:space="preserve">trận, </w:t>
      </w:r>
      <w:r>
        <w:t xml:space="preserve">không </w:t>
      </w:r>
      <w:r>
        <w:t xml:space="preserve">trực </w:t>
      </w:r>
      <w:r>
        <w:t xml:space="preserve">tiếp </w:t>
      </w:r>
      <w:r>
        <w:t xml:space="preserve">đánh </w:t>
      </w:r>
      <w:r>
        <w:t xml:space="preserve">nhau </w:t>
      </w:r>
      <w:r>
        <w:t xml:space="preserve">với </w:t>
      </w:r>
      <w:r>
        <w:t xml:space="preserve">địch;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tiền </w:t>
      </w:r>
      <w:r>
        <w:t xml:space="preserve">tuyến. </w:t>
      </w:r>
      <w:r>
        <w:rPr>
          <w:i/>
        </w:rPr>
        <w:t xml:space="preserve">Ðưa </w:t>
      </w:r>
      <w:r>
        <w:rPr>
          <w:i/>
        </w:rPr>
        <w:t xml:space="preserve">thương </w:t>
      </w:r>
      <w:r>
        <w:t xml:space="preserve">binh </w:t>
      </w:r>
      <w:r>
        <w:t xml:space="preserve">uê </w:t>
      </w:r>
      <w:r>
        <w:rPr>
          <w:i/>
        </w:rPr>
        <w:t xml:space="preserve">hậu </w:t>
      </w:r>
      <w:r>
        <w:t xml:space="preserve">tuyến. </w:t>
      </w:r>
      <w:r>
        <w:br/>
      </w:r>
      <w:r>
        <w:rPr>
          <w:b/>
        </w:rPr>
        <w:t xml:space="preserve">hâu </w:t>
      </w:r>
      <w:r>
        <w:rPr>
          <w:b/>
        </w:rPr>
        <w:t xml:space="preserve">vận </w:t>
      </w:r>
      <w:r>
        <w:rPr>
          <w:i/>
        </w:rPr>
        <w:t xml:space="preserve">danh từ </w:t>
      </w:r>
      <w:r>
        <w:t xml:space="preserve">Số </w:t>
      </w:r>
      <w:r>
        <w:t xml:space="preserve">phận </w:t>
      </w:r>
      <w:r>
        <w:t xml:space="preserve">về </w:t>
      </w:r>
      <w:r>
        <w:t xml:space="preserve">sau. </w:t>
      </w:r>
      <w:r>
        <w:rPr>
          <w:i/>
        </w:rPr>
        <w:t xml:space="preserve">Đoán </w:t>
      </w:r>
      <w:r>
        <w:rPr>
          <w:i/>
        </w:rPr>
        <w:t xml:space="preserve">hậu </w:t>
      </w:r>
      <w:r>
        <w:t xml:space="preserve">nận. </w:t>
      </w:r>
      <w:r>
        <w:br/>
      </w:r>
      <w:r>
        <w:rPr>
          <w:b/>
        </w:rPr>
        <w:t xml:space="preserve">hâu </w:t>
      </w:r>
      <w:r>
        <w:rPr>
          <w:b/>
        </w:rPr>
        <w:t xml:space="preserve">vệ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đi </w:t>
      </w:r>
      <w:r>
        <w:t xml:space="preserve">ở </w:t>
      </w:r>
      <w:r>
        <w:t xml:space="preserve">cuối </w:t>
      </w:r>
      <w:r>
        <w:t xml:space="preserve">đội </w:t>
      </w:r>
      <w:r>
        <w:t xml:space="preserve">hình, </w:t>
      </w:r>
      <w:r>
        <w:t xml:space="preserve">có </w:t>
      </w:r>
      <w:r>
        <w:t xml:space="preserve">nhiệm </w:t>
      </w:r>
      <w:r>
        <w:t xml:space="preserve">vụ </w:t>
      </w:r>
      <w:r>
        <w:t xml:space="preserve">bảo </w:t>
      </w:r>
      <w:r>
        <w:t xml:space="preserve">đảm </w:t>
      </w:r>
      <w:r>
        <w:t xml:space="preserve">an </w:t>
      </w:r>
      <w:r>
        <w:t xml:space="preserve">toàn </w:t>
      </w:r>
      <w:r>
        <w:t xml:space="preserve">phía </w:t>
      </w:r>
      <w:r>
        <w:t xml:space="preserve">sau </w:t>
      </w:r>
      <w:r>
        <w:t xml:space="preserve">khi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quân </w:t>
      </w:r>
      <w:r>
        <w:t xml:space="preserve">đội </w:t>
      </w:r>
      <w:r>
        <w:t xml:space="preserve">rút </w:t>
      </w:r>
      <w:r>
        <w:t xml:space="preserve">lui </w:t>
      </w:r>
      <w:r>
        <w:t xml:space="preserve">hoặc </w:t>
      </w:r>
      <w:r>
        <w:t xml:space="preserve">hành </w:t>
      </w:r>
      <w:r>
        <w:t xml:space="preserve">quân </w:t>
      </w:r>
      <w:r>
        <w:t xml:space="preserve">từ </w:t>
      </w:r>
      <w:r>
        <w:t xml:space="preserve">mặt </w:t>
      </w:r>
      <w:r>
        <w:t xml:space="preserve">trận </w:t>
      </w:r>
      <w:r>
        <w:t xml:space="preserve">về </w:t>
      </w:r>
      <w:r>
        <w:t xml:space="preserve">phía </w:t>
      </w:r>
      <w:r>
        <w:t xml:space="preserve">sau. </w:t>
      </w:r>
      <w:r>
        <w:rPr>
          <w:b/>
        </w:rPr>
        <w:t xml:space="preserve">2 </w:t>
      </w:r>
      <w:r>
        <w:t xml:space="preserve">Cầu </w:t>
      </w:r>
      <w:r>
        <w:t xml:space="preserve">thủ </w:t>
      </w:r>
      <w:r>
        <w:t xml:space="preserve">bóng </w:t>
      </w:r>
      <w:r>
        <w:t xml:space="preserve">đá, </w:t>
      </w:r>
      <w:r>
        <w:t xml:space="preserve">bóng </w:t>
      </w:r>
      <w:r>
        <w:t xml:space="preserve">rổ </w:t>
      </w:r>
      <w:r>
        <w:t xml:space="preserve">hoạt </w:t>
      </w:r>
      <w:r>
        <w:t xml:space="preserve">động </w:t>
      </w:r>
      <w:r>
        <w:t xml:space="preserve">ở </w:t>
      </w:r>
      <w:r>
        <w:t xml:space="preserve">đằng </w:t>
      </w:r>
      <w:r>
        <w:t xml:space="preserve">sau, </w:t>
      </w:r>
      <w:r>
        <w:t xml:space="preserve">có </w:t>
      </w:r>
      <w:r>
        <w:t xml:space="preserve">nhiệm </w:t>
      </w:r>
      <w:r>
        <w:t xml:space="preserve">vụ </w:t>
      </w:r>
      <w:r>
        <w:t xml:space="preserve">bảo </w:t>
      </w:r>
      <w:r>
        <w:t xml:space="preserve">vệ </w:t>
      </w:r>
      <w:r>
        <w:t xml:space="preserve">phía </w:t>
      </w:r>
      <w:r>
        <w:t xml:space="preserve">trước </w:t>
      </w:r>
      <w:r>
        <w:t xml:space="preserve">cầu </w:t>
      </w:r>
      <w:r>
        <w:t xml:space="preserve">môn, </w:t>
      </w:r>
      <w:r>
        <w:t xml:space="preserve">trước </w:t>
      </w:r>
      <w:r>
        <w:t xml:space="preserve">rổ. </w:t>
      </w:r>
      <w:r>
        <w:t xml:space="preserve">Hậu </w:t>
      </w:r>
      <w:r>
        <w:t xml:space="preserve">uệ </w:t>
      </w:r>
      <w:r>
        <w:t xml:space="preserve">biên </w:t>
      </w:r>
      <w:r>
        <w:t xml:space="preserve">(có </w:t>
      </w:r>
      <w:r>
        <w:t xml:space="preserve">nhiệm </w:t>
      </w:r>
      <w:r>
        <w:t xml:space="preserve">vụ </w:t>
      </w:r>
      <w:r>
        <w:t xml:space="preserve">bảo </w:t>
      </w:r>
      <w:r>
        <w:t xml:space="preserve">vệ </w:t>
      </w:r>
      <w:r>
        <w:t xml:space="preserve">phía </w:t>
      </w:r>
      <w:r>
        <w:t xml:space="preserve">cạnh </w:t>
      </w:r>
      <w:r>
        <w:t xml:space="preserve">sân </w:t>
      </w:r>
      <w:r>
        <w:t xml:space="preserve">bên </w:t>
      </w:r>
      <w:r>
        <w:t xml:space="preserve">mình). </w:t>
      </w:r>
      <w:r>
        <w:br/>
      </w:r>
      <w:r>
        <w:rPr>
          <w:b/>
        </w:rPr>
        <w:t xml:space="preserve">hây </w:t>
      </w:r>
      <w:r>
        <w:rPr>
          <w:i/>
        </w:rPr>
        <w:t xml:space="preserve">tính từ </w:t>
      </w:r>
      <w:r>
        <w:t xml:space="preserve">(Màu </w:t>
      </w:r>
      <w:r>
        <w:t xml:space="preserve">đỏ, </w:t>
      </w:r>
      <w:r>
        <w:t xml:space="preserve">vàng, </w:t>
      </w:r>
      <w:r>
        <w:t xml:space="preserve">thường </w:t>
      </w:r>
      <w:r>
        <w:t xml:space="preserve">là </w:t>
      </w:r>
      <w:r>
        <w:t xml:space="preserve">của </w:t>
      </w:r>
      <w:r>
        <w:t xml:space="preserve">da) </w:t>
      </w:r>
      <w:r>
        <w:t xml:space="preserve">tươi </w:t>
      </w:r>
      <w:r>
        <w:t xml:space="preserve">đẹp, </w:t>
      </w:r>
      <w:r>
        <w:t xml:space="preserve">có </w:t>
      </w:r>
      <w:r>
        <w:t xml:space="preserve">sức </w:t>
      </w:r>
      <w:r>
        <w:t xml:space="preserve">hấp </w:t>
      </w:r>
      <w:r>
        <w:t xml:space="preserve">dẫn. </w:t>
      </w:r>
      <w:r>
        <w:rPr>
          <w:i/>
        </w:rPr>
        <w:t xml:space="preserve">Hai </w:t>
      </w:r>
      <w:r>
        <w:rPr>
          <w:i/>
        </w:rPr>
        <w:t xml:space="preserve">má </w:t>
      </w:r>
      <w:r>
        <w:rPr>
          <w:i/>
        </w:rPr>
        <w:t xml:space="preserve">đỏ </w:t>
      </w:r>
      <w:r>
        <w:rPr>
          <w:i/>
        </w:rPr>
        <w:t xml:space="preserve">hây. </w:t>
      </w:r>
      <w:r>
        <w:t xml:space="preserve">Quả </w:t>
      </w:r>
      <w:r>
        <w:t xml:space="preserve">chanh </w:t>
      </w:r>
      <w:r>
        <w:t xml:space="preserve">uàng </w:t>
      </w:r>
      <w:r>
        <w:t xml:space="preserve">hây. </w:t>
      </w:r>
      <w:r>
        <w:rPr>
          <w:i/>
        </w:rPr>
        <w:t xml:space="preserve">Đỏ </w:t>
      </w:r>
      <w:r>
        <w:t xml:space="preserve">hây </w:t>
      </w:r>
      <w:r>
        <w:t xml:space="preserve">hây. </w:t>
      </w:r>
      <w:r>
        <w:br/>
      </w:r>
      <w:r>
        <w:rPr>
          <w:b/>
        </w:rPr>
        <w:t xml:space="preserve">hây </w:t>
      </w:r>
      <w:r>
        <w:rPr>
          <w:b/>
        </w:rPr>
        <w:t xml:space="preserve">hây </w:t>
      </w:r>
      <w:r>
        <w:rPr>
          <w:i/>
        </w:rPr>
        <w:t xml:space="preserve">tính từ </w:t>
      </w:r>
      <w:r>
        <w:t xml:space="preserve">Như </w:t>
      </w:r>
      <w:r>
        <w:t xml:space="preserve">háy </w:t>
      </w:r>
      <w:r>
        <w:t xml:space="preserve">hẩy. </w:t>
      </w:r>
      <w:r>
        <w:br/>
      </w:r>
      <w:r>
        <w:rPr>
          <w:b/>
        </w:rPr>
        <w:t xml:space="preserve">hây </w:t>
      </w:r>
      <w:r>
        <w:rPr>
          <w:b/>
        </w:rPr>
        <w:t xml:space="preserve">hẩy </w:t>
      </w:r>
      <w:r>
        <w:rPr>
          <w:i/>
        </w:rPr>
        <w:t xml:space="preserve">tính từ </w:t>
      </w:r>
      <w:r>
        <w:t xml:space="preserve">(Gió </w:t>
      </w:r>
      <w:r>
        <w:t xml:space="preserve">thổi) </w:t>
      </w:r>
      <w:r>
        <w:t xml:space="preserve">nhẹ, </w:t>
      </w:r>
      <w:r>
        <w:t xml:space="preserve">từng </w:t>
      </w:r>
      <w:r>
        <w:t xml:space="preserve">làn </w:t>
      </w:r>
      <w:r>
        <w:t xml:space="preserve">ngắn. </w:t>
      </w:r>
      <w:r>
        <w:rPr>
          <w:i/>
        </w:rPr>
        <w:t xml:space="preserve">Gió </w:t>
      </w:r>
      <w:r>
        <w:rPr>
          <w:i/>
        </w:rPr>
        <w:t xml:space="preserve">hây </w:t>
      </w:r>
      <w:r>
        <w:t xml:space="preserve">hẩy </w:t>
      </w:r>
      <w:r>
        <w:t xml:space="preserve">thối. </w:t>
      </w:r>
      <w:r>
        <w:br/>
      </w:r>
      <w:r>
        <w:rPr>
          <w:b/>
        </w:rPr>
        <w:t xml:space="preserve">hẩy </w:t>
      </w:r>
      <w:r>
        <w:rPr>
          <w:i/>
        </w:rPr>
        <w:t xml:space="preserve">động từ </w:t>
      </w:r>
      <w:r>
        <w:t xml:space="preserve">(khẩu ngữ). </w:t>
      </w:r>
      <w:r>
        <w:t xml:space="preserve">Hất </w:t>
      </w:r>
      <w:r>
        <w:t xml:space="preserve">bằng </w:t>
      </w:r>
      <w:r>
        <w:t xml:space="preserve">động </w:t>
      </w:r>
      <w:r>
        <w:t xml:space="preserve">tác </w:t>
      </w:r>
      <w:r>
        <w:t xml:space="preserve">nhanh </w:t>
      </w:r>
      <w:r>
        <w:t xml:space="preserve">và </w:t>
      </w:r>
      <w:r>
        <w:t xml:space="preserve">gọn. </w:t>
      </w:r>
      <w:r>
        <w:t xml:space="preserve">Hấy </w:t>
      </w:r>
      <w:r>
        <w:t xml:space="preserve">tay </w:t>
      </w:r>
      <w:r>
        <w:t xml:space="preserve">ra. </w:t>
      </w:r>
      <w:r>
        <w:rPr>
          <w:i/>
        </w:rPr>
        <w:t xml:space="preserve">Lấy </w:t>
      </w:r>
      <w:r>
        <w:t xml:space="preserve">chân </w:t>
      </w:r>
      <w:r>
        <w:rPr>
          <w:i/>
        </w:rPr>
        <w:t xml:space="preserve">hấy </w:t>
      </w:r>
      <w:r>
        <w:rPr>
          <w:i/>
        </w:rPr>
        <w:t xml:space="preserve">hòn </w:t>
      </w:r>
      <w:r>
        <w:rPr>
          <w:i/>
        </w:rPr>
        <w:t xml:space="preserve">đất. </w:t>
      </w:r>
      <w:r>
        <w:t xml:space="preserve">hấy </w:t>
      </w:r>
      <w: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Chưa </w:t>
      </w:r>
      <w:r>
        <w:t xml:space="preserve">được </w:t>
      </w:r>
      <w:r>
        <w:t xml:space="preserve">nấu </w:t>
      </w:r>
      <w:r>
        <w:t xml:space="preserve">chín </w:t>
      </w:r>
      <w:r>
        <w:t xml:space="preserve">kĩ, </w:t>
      </w:r>
      <w:r>
        <w:t xml:space="preserve">có </w:t>
      </w:r>
      <w:r>
        <w:t xml:space="preserve">chỗ </w:t>
      </w:r>
      <w:r>
        <w:t xml:space="preserve">còn </w:t>
      </w:r>
      <w:r>
        <w:t xml:space="preserve">sống. </w:t>
      </w:r>
      <w:r>
        <w:rPr>
          <w:i/>
        </w:rPr>
        <w:t xml:space="preserve">Bánh </w:t>
      </w:r>
      <w:r>
        <w:t xml:space="preserve">chưng </w:t>
      </w:r>
      <w:r>
        <w:t xml:space="preserve">hấy </w:t>
      </w:r>
      <w:r>
        <w:t xml:space="preserve">một </w:t>
      </w:r>
      <w:r>
        <w:t xml:space="preserve">góc. </w:t>
      </w:r>
      <w:r>
        <w:br/>
      </w:r>
      <w:r>
        <w:rPr>
          <w:b/>
        </w:rPr>
        <w:t xml:space="preserve">HĐBT </w:t>
      </w:r>
      <w:r>
        <w:t xml:space="preserve">Hội </w:t>
      </w:r>
      <w:r>
        <w:t xml:space="preserve">đồng </w:t>
      </w:r>
      <w:r>
        <w:t xml:space="preserve">bộ </w:t>
      </w:r>
      <w:r>
        <w:t xml:space="preserve">trưởng,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HĐND </w:t>
      </w:r>
      <w:r>
        <w:t xml:space="preserve">Hội </w:t>
      </w:r>
      <w:r>
        <w:t xml:space="preserve">đồng </w:t>
      </w:r>
      <w:r>
        <w:t xml:space="preserve">nhân </w:t>
      </w:r>
      <w:r>
        <w:t xml:space="preserve">dân,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heđg </w:t>
      </w:r>
      <w:r>
        <w:t xml:space="preserve">(ít dùng). </w:t>
      </w:r>
      <w:r>
        <w:t xml:space="preserve">Như </w:t>
      </w:r>
      <w:r>
        <w:t xml:space="preserve">ho </w:t>
      </w:r>
      <w:r>
        <w:rPr>
          <w:i/>
        </w:rPr>
        <w:t xml:space="preserve">he. </w:t>
      </w:r>
      <w:r>
        <w:t xml:space="preserve">Vì </w:t>
      </w:r>
      <w:r>
        <w:t xml:space="preserve">sợ, </w:t>
      </w:r>
      <w:r>
        <w:t xml:space="preserve">chẳng </w:t>
      </w:r>
      <w:r>
        <w:t xml:space="preserve">ai </w:t>
      </w:r>
      <w:r>
        <w:t xml:space="preserve">dám </w:t>
      </w:r>
      <w:r>
        <w:rPr>
          <w:i/>
        </w:rPr>
        <w:t xml:space="preserve">he. </w:t>
      </w:r>
      <w:r>
        <w:t xml:space="preserve">He </w:t>
      </w:r>
      <w:r>
        <w:t xml:space="preserve">Kí </w:t>
      </w:r>
      <w:r>
        <w:t xml:space="preserve">hiệu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nguyên </w:t>
      </w:r>
      <w:r>
        <w:t xml:space="preserve">tố </w:t>
      </w:r>
      <w:r>
        <w:t xml:space="preserve">helium </w:t>
      </w:r>
      <w:r>
        <w:t xml:space="preserve">"he-li" </w:t>
      </w:r>
      <w:r>
        <w:t xml:space="preserve">xem </w:t>
      </w:r>
      <w:r>
        <w:rPr>
          <w:i/>
        </w:rPr>
        <w:t xml:space="preserve">helium. </w:t>
      </w:r>
      <w:r>
        <w:br/>
      </w:r>
      <w:r>
        <w:rPr>
          <w:b/>
        </w:rPr>
        <w:t xml:space="preserve">"he-ma-tit" </w:t>
      </w:r>
      <w:r>
        <w:rPr>
          <w:i/>
        </w:rPr>
        <w:t xml:space="preserve">xem </w:t>
      </w:r>
      <w:r>
        <w:t xml:space="preserve">hematit. </w:t>
      </w:r>
      <w:r>
        <w:br/>
      </w:r>
      <w:r>
        <w:rPr>
          <w:b/>
        </w:rPr>
        <w:t xml:space="preserve">"he-mô-glô-bin" </w:t>
      </w:r>
      <w:r>
        <w:rPr>
          <w:i/>
        </w:rPr>
        <w:t xml:space="preserve">xem </w:t>
      </w:r>
      <w:r>
        <w:rPr>
          <w:i/>
        </w:rPr>
        <w:t xml:space="preserve">hemoglobin </w:t>
      </w:r>
      <w:r>
        <w:br/>
      </w:r>
      <w:r>
        <w:rPr>
          <w:b/>
        </w:rPr>
        <w:t xml:space="preserve">"he-rô-in" </w:t>
      </w:r>
      <w:r>
        <w:rPr>
          <w:i/>
        </w:rPr>
        <w:t xml:space="preserve">xem </w:t>
      </w:r>
      <w:r>
        <w:rPr>
          <w:i/>
        </w:rPr>
        <w:t xml:space="preserve">ma </w:t>
      </w:r>
      <w:r>
        <w:t xml:space="preserve">tuý. </w:t>
      </w:r>
      <w:r>
        <w:br/>
      </w:r>
      <w:r>
        <w:rPr>
          <w:b/>
        </w:rPr>
        <w:t xml:space="preserve">vê, </w:t>
      </w:r>
      <w:r>
        <w:rPr>
          <w:i/>
        </w:rPr>
        <w:t xml:space="preserve">danh từ </w:t>
      </w:r>
      <w:r>
        <w:t xml:space="preserve">Mùa </w:t>
      </w:r>
      <w:r>
        <w:t xml:space="preserve">hạ, </w:t>
      </w:r>
      <w:r>
        <w:t xml:space="preserve">về </w:t>
      </w:r>
      <w:r>
        <w:t xml:space="preserve">mặt </w:t>
      </w:r>
      <w:r>
        <w:t xml:space="preserve">là </w:t>
      </w:r>
      <w:r>
        <w:t xml:space="preserve">mùa </w:t>
      </w:r>
      <w:r>
        <w:t xml:space="preserve">nóng </w:t>
      </w:r>
      <w:r>
        <w:t xml:space="preserve">bức. </w:t>
      </w:r>
      <w:r>
        <w:t xml:space="preserve">Vghỉ </w:t>
      </w:r>
      <w:r>
        <w:t xml:space="preserve">hè. </w:t>
      </w:r>
      <w:r>
        <w:t xml:space="preserve">Nắng </w:t>
      </w:r>
      <w:r>
        <w:rPr>
          <w:i/>
        </w:rPr>
        <w:t xml:space="preserve">hè. </w:t>
      </w:r>
      <w:r>
        <w:br/>
      </w:r>
      <w:r>
        <w:rPr>
          <w:b/>
        </w:rPr>
        <w:t xml:space="preserve">hè.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Dải </w:t>
      </w:r>
      <w:r>
        <w:t xml:space="preserve">nền </w:t>
      </w:r>
      <w:r>
        <w:t xml:space="preserve">ở </w:t>
      </w:r>
      <w:r>
        <w:t xml:space="preserve">trước </w:t>
      </w:r>
      <w:r>
        <w:t xml:space="preserve">hoặc </w:t>
      </w:r>
      <w:r>
        <w:t xml:space="preserve">quanh </w:t>
      </w:r>
      <w:r>
        <w:t xml:space="preserve">nhà. </w:t>
      </w:r>
      <w:r>
        <w:rPr>
          <w:i/>
        </w:rPr>
        <w:t xml:space="preserve">Trẻ </w:t>
      </w:r>
      <w:r>
        <w:t xml:space="preserve">chơi </w:t>
      </w:r>
      <w:r>
        <w:t xml:space="preserve">ngoài </w:t>
      </w:r>
      <w:r>
        <w:rPr>
          <w:i/>
        </w:rPr>
        <w:t xml:space="preserve">hè. </w:t>
      </w:r>
      <w:r>
        <w:rPr>
          <w:b/>
        </w:rPr>
        <w:t xml:space="preserve">2 </w:t>
      </w:r>
      <w:r>
        <w:t xml:space="preserve">Phía </w:t>
      </w:r>
      <w:r>
        <w:t xml:space="preserve">vỉa </w:t>
      </w:r>
      <w:r>
        <w:t xml:space="preserve">chạy </w:t>
      </w:r>
      <w:r>
        <w:t xml:space="preserve">dọc </w:t>
      </w:r>
      <w:r>
        <w:t xml:space="preserve">hai </w:t>
      </w:r>
      <w:r>
        <w:t xml:space="preserve">bên </w:t>
      </w:r>
      <w:r>
        <w:t xml:space="preserve">đường </w:t>
      </w:r>
      <w:r>
        <w:t xml:space="preserve">phố, </w:t>
      </w:r>
      <w:r>
        <w:t xml:space="preserve">cao </w:t>
      </w:r>
      <w:r>
        <w:t xml:space="preserve">hơn </w:t>
      </w:r>
      <w:r>
        <w:t xml:space="preserve">mặt </w:t>
      </w:r>
      <w:r>
        <w:t xml:space="preserve">đường, </w:t>
      </w:r>
      <w:r>
        <w:t xml:space="preserve">dành </w:t>
      </w:r>
      <w:r>
        <w:t xml:space="preserve">cho </w:t>
      </w:r>
      <w:r>
        <w:t xml:space="preserve">người </w:t>
      </w:r>
      <w:r>
        <w:t xml:space="preserve">đi </w:t>
      </w:r>
      <w:r>
        <w:t xml:space="preserve">bộ; </w:t>
      </w:r>
      <w:r>
        <w:t xml:space="preserve">vỉa </w:t>
      </w:r>
      <w:r>
        <w:t xml:space="preserve">hè. </w:t>
      </w:r>
      <w:r>
        <w:t xml:space="preserve">Hè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hè,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(khẩu ngữ). </w:t>
      </w:r>
      <w:r>
        <w:t xml:space="preserve">Cất </w:t>
      </w:r>
      <w:r>
        <w:t xml:space="preserve">tiếng </w:t>
      </w:r>
      <w:r>
        <w:t xml:space="preserve">to </w:t>
      </w:r>
      <w:r>
        <w:t xml:space="preserve">ra </w:t>
      </w:r>
      <w:r>
        <w:t xml:space="preserve">hiệu </w:t>
      </w:r>
      <w:r>
        <w:t xml:space="preserve">bảo </w:t>
      </w:r>
      <w:r>
        <w:t xml:space="preserve">nhau </w:t>
      </w:r>
      <w:r>
        <w:t xml:space="preserve">cùng </w:t>
      </w:r>
      <w:r>
        <w:t xml:space="preserve">ra </w:t>
      </w:r>
      <w:r>
        <w:t xml:space="preserve">sức </w:t>
      </w:r>
      <w:r>
        <w:t xml:space="preserve">làm </w:t>
      </w:r>
      <w:r>
        <w:t xml:space="preserve">ngay </w:t>
      </w:r>
      <w:r>
        <w:t xml:space="preserve">một </w:t>
      </w:r>
      <w:r>
        <w:t xml:space="preserve">việc </w:t>
      </w:r>
      <w:r>
        <w:t xml:space="preserve">gì. </w:t>
      </w:r>
      <w:r>
        <w:rPr>
          <w:i/>
        </w:rPr>
        <w:t xml:space="preserve">Hè </w:t>
      </w:r>
      <w:r>
        <w:t xml:space="preserve">nhau </w:t>
      </w:r>
      <w:r>
        <w:rPr>
          <w:i/>
        </w:rPr>
        <w:t xml:space="preserve">đẩy </w:t>
      </w:r>
      <w:r>
        <w:t xml:space="preserve">chiếc </w:t>
      </w:r>
      <w:r>
        <w:t xml:space="preserve">xe </w:t>
      </w:r>
      <w:r>
        <w:t xml:space="preserve">lên </w:t>
      </w:r>
      <w:r>
        <w:rPr>
          <w:i/>
        </w:rPr>
        <w:t xml:space="preserve">dốc. </w:t>
      </w:r>
      <w:r>
        <w:t xml:space="preserve">lI </w:t>
      </w:r>
      <w:r>
        <w:t xml:space="preserve">trợ từ </w:t>
      </w:r>
      <w:r>
        <w:t xml:space="preserve">(ph.;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câu). </w:t>
      </w:r>
      <w:r>
        <w:rPr>
          <w:b/>
        </w:rPr>
        <w:t xml:space="preserve">1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thuyết </w:t>
      </w:r>
      <w:r>
        <w:t xml:space="preserve">phục </w:t>
      </w:r>
      <w:r>
        <w:t xml:space="preserve">và </w:t>
      </w:r>
      <w:r>
        <w:t xml:space="preserve">giục </w:t>
      </w:r>
      <w:r>
        <w:t xml:space="preserve">giã </w:t>
      </w:r>
      <w:r>
        <w:t xml:space="preserve">người </w:t>
      </w:r>
      <w:r>
        <w:t xml:space="preserve">đối </w:t>
      </w:r>
      <w:r>
        <w:t xml:space="preserve">thoại </w:t>
      </w:r>
      <w:r>
        <w:t xml:space="preserve">cùng </w:t>
      </w:r>
      <w:r>
        <w:t xml:space="preserve">nhau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(hàm </w:t>
      </w:r>
      <w:r>
        <w:t xml:space="preserve">ý </w:t>
      </w:r>
      <w:r>
        <w:t xml:space="preserve">thân </w:t>
      </w:r>
      <w:r>
        <w:t xml:space="preserve">mật); </w:t>
      </w:r>
      <w:r>
        <w:t xml:space="preserve">như </w:t>
      </w:r>
      <w:r>
        <w:t xml:space="preserve">nào. </w:t>
      </w:r>
      <w:r>
        <w:t xml:space="preserve">Ta </w:t>
      </w:r>
      <w:r>
        <w:t xml:space="preserve">đi </w:t>
      </w:r>
      <w:r>
        <w:t xml:space="preserve">hè! </w:t>
      </w:r>
      <w:r>
        <w:rPr>
          <w:b/>
        </w:rPr>
        <w:t xml:space="preserve">2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như </w:t>
      </w:r>
      <w:r>
        <w:t xml:space="preserve">muốn </w:t>
      </w:r>
      <w:r>
        <w:t xml:space="preserve">hỏi </w:t>
      </w:r>
      <w:r>
        <w:t xml:space="preserve">nhằm </w:t>
      </w:r>
      <w:r>
        <w:t xml:space="preserve">gợi </w:t>
      </w:r>
      <w:r>
        <w:t xml:space="preserve">sự </w:t>
      </w:r>
      <w:r>
        <w:t xml:space="preserve">chú </w:t>
      </w:r>
      <w:r>
        <w:t xml:space="preserve">ý </w:t>
      </w:r>
      <w:r>
        <w:t xml:space="preserve">và </w:t>
      </w:r>
      <w:r>
        <w:t xml:space="preserve">tranh </w:t>
      </w:r>
      <w:r>
        <w:t xml:space="preserve">thủ </w:t>
      </w:r>
      <w:r>
        <w:t xml:space="preserve">sự </w:t>
      </w:r>
      <w:r>
        <w:t xml:space="preserve">đồng </w:t>
      </w:r>
      <w:r>
        <w:t xml:space="preserve">tình </w:t>
      </w:r>
      <w:r>
        <w:t xml:space="preserve">của </w:t>
      </w:r>
      <w:r>
        <w:t xml:space="preserve">người </w:t>
      </w:r>
      <w:r>
        <w:t xml:space="preserve">đối </w:t>
      </w:r>
      <w:r>
        <w:t xml:space="preserve">thoại </w:t>
      </w:r>
      <w:r>
        <w:t xml:space="preserve">(nàm </w:t>
      </w:r>
      <w:r>
        <w:t xml:space="preserve">ý </w:t>
      </w:r>
      <w:r>
        <w:t xml:space="preserve">thân </w:t>
      </w:r>
      <w:r>
        <w:t xml:space="preserve">mật); </w:t>
      </w:r>
      <w:r>
        <w:t xml:space="preserve">như </w:t>
      </w:r>
      <w:r>
        <w:t xml:space="preserve">nhỉ. </w:t>
      </w:r>
      <w:r>
        <w:t xml:space="preserve">Thằng </w:t>
      </w:r>
      <w:r>
        <w:rPr>
          <w:i/>
        </w:rPr>
        <w:t xml:space="preserve">nhỏ </w:t>
      </w:r>
      <w:r>
        <w:rPr>
          <w:i/>
        </w:rPr>
        <w:t xml:space="preserve">dê </w:t>
      </w:r>
      <w:r>
        <w:rPr>
          <w:i/>
        </w:rPr>
        <w:t xml:space="preserve">thương </w:t>
      </w:r>
      <w:r>
        <w:rPr>
          <w:i/>
        </w:rPr>
        <w:t xml:space="preserve">quá </w:t>
      </w:r>
      <w:r>
        <w:t xml:space="preserve">hè. </w:t>
      </w:r>
      <w:r>
        <w:br/>
      </w:r>
      <w:r>
        <w:rPr>
          <w:b/>
        </w:rPr>
        <w:t xml:space="preserve">hè </w:t>
      </w:r>
      <w:r>
        <w:rPr>
          <w:b/>
        </w:rPr>
        <w:t xml:space="preserve">hụi </w:t>
      </w:r>
      <w:r>
        <w:rPr>
          <w:i/>
        </w:rPr>
        <w:t xml:space="preserve">động từ </w:t>
      </w:r>
      <w:r>
        <w:t xml:space="preserve">(ph.; </w:t>
      </w:r>
      <w:r>
        <w:t xml:space="preserve">dùng </w:t>
      </w:r>
      <w:r>
        <w:t xml:space="preserve">trước </w:t>
      </w:r>
      <w:r>
        <w:t xml:space="preserve">một </w:t>
      </w:r>
      <w:r>
        <w:t xml:space="preserve">động từ </w:t>
      </w:r>
      <w:r>
        <w:t xml:space="preserve">khác). </w:t>
      </w:r>
      <w:r>
        <w:t xml:space="preserve">Cùng </w:t>
      </w:r>
      <w:r>
        <w:t xml:space="preserve">nhau </w:t>
      </w:r>
      <w:r>
        <w:t xml:space="preserve">cố </w:t>
      </w:r>
      <w:r>
        <w:t xml:space="preserve">gắng </w:t>
      </w:r>
      <w:r>
        <w:t xml:space="preserve">làm </w:t>
      </w:r>
      <w:r>
        <w:t xml:space="preserve">một </w:t>
      </w:r>
      <w:r>
        <w:t xml:space="preserve">cách </w:t>
      </w:r>
      <w:r>
        <w:t xml:space="preserve">chăm </w:t>
      </w:r>
      <w:r>
        <w:t xml:space="preserve">chú </w:t>
      </w:r>
      <w:r>
        <w:t xml:space="preserve">và </w:t>
      </w:r>
      <w:r>
        <w:t xml:space="preserve">vất </w:t>
      </w:r>
      <w:r>
        <w:t xml:space="preserve">vả. </w:t>
      </w:r>
      <w:r>
        <w:rPr>
          <w:i/>
        </w:rPr>
        <w:t xml:space="preserve">Hè </w:t>
      </w:r>
      <w:r>
        <w:rPr>
          <w:i/>
        </w:rPr>
        <w:t xml:space="preserve">hụi </w:t>
      </w:r>
      <w:r>
        <w:rPr>
          <w:i/>
        </w:rPr>
        <w:t xml:space="preserve">khiêng </w:t>
      </w:r>
      <w:r>
        <w:rPr>
          <w:i/>
        </w:rPr>
        <w:t xml:space="preserve">uác </w:t>
      </w:r>
      <w:r>
        <w:rPr>
          <w:i/>
        </w:rPr>
        <w:t xml:space="preserve">đồ </w:t>
      </w:r>
      <w:r>
        <w:t xml:space="preserve">đạc. </w:t>
      </w:r>
      <w:r>
        <w:br/>
      </w:r>
      <w:r>
        <w:rPr>
          <w:b/>
        </w:rPr>
        <w:t xml:space="preserve">hé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Mở </w:t>
      </w:r>
      <w:r>
        <w:t xml:space="preserve">ra </w:t>
      </w:r>
      <w:r>
        <w:t xml:space="preserve">một </w:t>
      </w:r>
      <w:r>
        <w:t xml:space="preserve">khoảng </w:t>
      </w:r>
      <w:r>
        <w:t xml:space="preserve">nhỏ </w:t>
      </w:r>
      <w:r>
        <w:t xml:space="preserve">vừa </w:t>
      </w:r>
      <w:r>
        <w:t xml:space="preserve">đủ </w:t>
      </w:r>
      <w:r>
        <w:t xml:space="preserve">cho </w:t>
      </w:r>
      <w:r>
        <w:t xml:space="preserve">một </w:t>
      </w:r>
      <w:r>
        <w:t xml:space="preserve">yêu </w:t>
      </w:r>
      <w:r>
        <w:t xml:space="preserve">cầu </w:t>
      </w:r>
      <w:r>
        <w:t xml:space="preserve">nào </w:t>
      </w:r>
      <w:r>
        <w:t xml:space="preserve">đó. </w:t>
      </w:r>
      <w:r>
        <w:t xml:space="preserve">Hé </w:t>
      </w:r>
      <w:r>
        <w:t xml:space="preserve">mắt </w:t>
      </w:r>
      <w:r>
        <w:t xml:space="preserve">nhìn. </w:t>
      </w:r>
      <w:r>
        <w:t xml:space="preserve">Mở </w:t>
      </w:r>
      <w:r>
        <w:t xml:space="preserve">hé </w:t>
      </w:r>
      <w:r>
        <w:t xml:space="preserve">cửa. </w:t>
      </w:r>
      <w:r>
        <w:t xml:space="preserve">Không </w:t>
      </w:r>
      <w:r>
        <w:rPr>
          <w:i/>
        </w:rPr>
        <w:t xml:space="preserve">hé </w:t>
      </w:r>
      <w:r>
        <w:rPr>
          <w:i/>
        </w:rPr>
        <w:t xml:space="preserve">miệng </w:t>
      </w:r>
      <w:r>
        <w:rPr>
          <w:i/>
        </w:rPr>
        <w:t xml:space="preserve">nói </w:t>
      </w:r>
      <w:r>
        <w:rPr>
          <w:i/>
        </w:rPr>
        <w:t xml:space="preserve">nửa </w:t>
      </w:r>
      <w:r>
        <w:t xml:space="preserve">lời. </w:t>
      </w:r>
      <w:r>
        <w:rPr>
          <w:b/>
        </w:rPr>
        <w:t xml:space="preserve">2 </w:t>
      </w:r>
      <w:r>
        <w:t xml:space="preserve">Cho </w:t>
      </w:r>
      <w:r>
        <w:t xml:space="preserve">thấy </w:t>
      </w:r>
      <w:r>
        <w:t xml:space="preserve">một </w:t>
      </w:r>
      <w:r>
        <w:t xml:space="preserve">phần </w:t>
      </w:r>
      <w:r>
        <w:t xml:space="preserve">nhỏ, </w:t>
      </w:r>
      <w:r>
        <w:t xml:space="preserve">vừa </w:t>
      </w:r>
      <w:r>
        <w:t xml:space="preserve">đủ </w:t>
      </w:r>
      <w:r>
        <w:t xml:space="preserve">để </w:t>
      </w:r>
      <w:r>
        <w:t xml:space="preserve">làm </w:t>
      </w:r>
      <w:r>
        <w:t xml:space="preserve">lộ </w:t>
      </w:r>
      <w:r>
        <w:t xml:space="preserve">ra. </w:t>
      </w:r>
      <w:r>
        <w:rPr>
          <w:i/>
        </w:rPr>
        <w:t xml:space="preserve">Trời </w:t>
      </w:r>
      <w:r>
        <w:t xml:space="preserve">đã </w:t>
      </w:r>
      <w:r>
        <w:t xml:space="preserve">hé </w:t>
      </w:r>
      <w:r>
        <w:t xml:space="preserve">nắng. </w:t>
      </w:r>
      <w:r>
        <w:t xml:space="preserve">Hé </w:t>
      </w:r>
      <w:r>
        <w:rPr>
          <w:i/>
        </w:rPr>
        <w:t xml:space="preserve">ra </w:t>
      </w:r>
      <w:r>
        <w:t xml:space="preserve">một </w:t>
      </w:r>
      <w:r>
        <w:t xml:space="preserve">tia </w:t>
      </w:r>
      <w:r>
        <w:t xml:space="preserve">hỉ </w:t>
      </w:r>
      <w:r>
        <w:t xml:space="preserve">uọng. </w:t>
      </w:r>
      <w:r>
        <w:br/>
      </w:r>
      <w:r>
        <w:rPr>
          <w:b/>
        </w:rPr>
        <w:t xml:space="preserve">hẹ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hành, </w:t>
      </w:r>
      <w:r>
        <w:t xml:space="preserve">lá </w:t>
      </w:r>
      <w:r>
        <w:t xml:space="preserve">dẹt </w:t>
      </w:r>
      <w:r>
        <w:t xml:space="preserve">và </w:t>
      </w:r>
      <w:r>
        <w:t xml:space="preserve">dài,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ăn </w:t>
      </w:r>
      <w:r>
        <w:t xml:space="preserve">hoặc </w:t>
      </w:r>
      <w:r>
        <w:t xml:space="preserve">làm </w:t>
      </w:r>
      <w:r>
        <w:t xml:space="preserve">thuốc. </w:t>
      </w:r>
      <w:r>
        <w:t xml:space="preserve">Rối </w:t>
      </w:r>
      <w:r>
        <w:t xml:space="preserve">như </w:t>
      </w:r>
      <w:r>
        <w:t xml:space="preserve">canh </w:t>
      </w:r>
      <w:r>
        <w:t xml:space="preserve">hẹ. </w:t>
      </w:r>
      <w:r>
        <w:br/>
      </w:r>
      <w:r>
        <w:rPr>
          <w:b/>
        </w:rPr>
        <w:t xml:space="preserve">hecx.hertz. </w:t>
      </w:r>
      <w:r>
        <w:br/>
      </w:r>
      <w:r>
        <w:rPr>
          <w:b/>
        </w:rPr>
        <w:t xml:space="preserve">héc </w:t>
      </w:r>
      <w:r>
        <w:rPr>
          <w:b/>
        </w:rPr>
        <w:t xml:space="preserve">ta </w:t>
      </w:r>
      <w:r>
        <w:rPr>
          <w:i/>
        </w:rPr>
        <w:t xml:space="preserve">xem </w:t>
      </w:r>
      <w:r>
        <w:rPr>
          <w:i/>
        </w:rPr>
        <w:t xml:space="preserve">hecta. </w:t>
      </w:r>
      <w:r>
        <w:br/>
      </w:r>
      <w:r>
        <w:rPr>
          <w:b/>
        </w:rPr>
        <w:t xml:space="preserve">"héc-to", </w:t>
      </w:r>
      <w:r>
        <w:rPr>
          <w:b/>
        </w:rPr>
        <w:t xml:space="preserve">"héc-tô" </w:t>
      </w:r>
      <w:r>
        <w:rPr>
          <w:i/>
        </w:rPr>
        <w:t xml:space="preserve">xem </w:t>
      </w:r>
      <w:r>
        <w:t xml:space="preserve">hec(o-. </w:t>
      </w:r>
      <w:r>
        <w:br/>
      </w:r>
      <w:r>
        <w:rPr>
          <w:b/>
        </w:rPr>
        <w:t xml:space="preserve">hecta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diện </w:t>
      </w:r>
      <w:r>
        <w:t xml:space="preserve">tích </w:t>
      </w:r>
      <w:r>
        <w:t xml:space="preserve">ruộng </w:t>
      </w:r>
      <w:r>
        <w:t xml:space="preserve">đất, </w:t>
      </w:r>
      <w:r>
        <w:t xml:space="preserve">bằng </w:t>
      </w:r>
      <w:r>
        <w:rPr>
          <w:b/>
        </w:rPr>
        <w:t xml:space="preserve">10 </w:t>
      </w:r>
      <w:r>
        <w:rPr>
          <w:b/>
        </w:rPr>
        <w:t xml:space="preserve">000 </w:t>
      </w:r>
      <w:r>
        <w:t xml:space="preserve">mét </w:t>
      </w:r>
      <w:r>
        <w:t xml:space="preserve">vuông. </w:t>
      </w:r>
      <w:r>
        <w:br/>
      </w:r>
      <w:r>
        <w:rPr>
          <w:b/>
        </w:rPr>
        <w:t xml:space="preserve">hecto-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tên </w:t>
      </w:r>
      <w:r>
        <w:t xml:space="preserve">goi </w:t>
      </w:r>
      <w:r>
        <w:t xml:space="preserve">một </w:t>
      </w:r>
      <w:r>
        <w:t xml:space="preserve">số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lường, </w:t>
      </w:r>
      <w:r>
        <w:t xml:space="preserve">có </w:t>
      </w:r>
      <w:r>
        <w:t xml:space="preserve">nghĩa </w:t>
      </w:r>
      <w:r>
        <w:t xml:space="preserve">"một </w:t>
      </w:r>
      <w:r>
        <w:t xml:space="preserve">trăm". </w:t>
      </w:r>
      <w:r>
        <w:t xml:space="preserve">Hectomet </w:t>
      </w:r>
      <w:r>
        <w:t xml:space="preserve">(100 </w:t>
      </w:r>
      <w:r>
        <w:t xml:space="preserve">mét). </w:t>
      </w:r>
      <w:r>
        <w:t xml:space="preserve">Hectolit. </w:t>
      </w:r>
      <w:r>
        <w:br/>
      </w:r>
      <w:r>
        <w:rPr>
          <w:b/>
        </w:rPr>
        <w:t xml:space="preserve">heli </w:t>
      </w:r>
      <w:r>
        <w:rPr>
          <w:i/>
        </w:rPr>
        <w:t xml:space="preserve">cũng viết </w:t>
      </w:r>
      <w:r>
        <w:t xml:space="preserve">helium </w:t>
      </w:r>
      <w:r>
        <w:t xml:space="preserve">danh từ </w:t>
      </w:r>
      <w:r>
        <w:t xml:space="preserve">Khí </w:t>
      </w:r>
      <w:r>
        <w:t xml:space="preserve">trơ, </w:t>
      </w:r>
      <w:r>
        <w:t xml:space="preserve">không </w:t>
      </w:r>
      <w:r>
        <w:t xml:space="preserve">màu, </w:t>
      </w:r>
      <w:r>
        <w:t xml:space="preserve">rất </w:t>
      </w:r>
      <w:r>
        <w:t xml:space="preserve">nhẹ, </w:t>
      </w:r>
      <w:r>
        <w:t xml:space="preserve">dùng </w:t>
      </w:r>
      <w:r>
        <w:t xml:space="preserve">để </w:t>
      </w:r>
      <w:r>
        <w:t xml:space="preserve">bơm </w:t>
      </w:r>
      <w:r>
        <w:t xml:space="preserve">vào </w:t>
      </w:r>
      <w:r>
        <w:t xml:space="preserve">khí </w:t>
      </w:r>
      <w:r>
        <w:t xml:space="preserve">cầu, </w:t>
      </w:r>
      <w:r>
        <w:t xml:space="preserve">bóng </w:t>
      </w:r>
      <w:r>
        <w:t xml:space="preserve">đèn </w:t>
      </w:r>
      <w:r>
        <w:t xml:space="preserve">hèm,d. </w:t>
      </w:r>
      <w:r>
        <w:t xml:space="preserve">(phương ngữ). </w:t>
      </w:r>
      <w:r>
        <w:t xml:space="preserve">Bã </w:t>
      </w:r>
      <w:r>
        <w:t xml:space="preserve">rượu. </w:t>
      </w:r>
      <w:r>
        <w:t xml:space="preserve">Nuôi </w:t>
      </w:r>
      <w:r>
        <w:t xml:space="preserve">lợn </w:t>
      </w:r>
      <w:r>
        <w:rPr>
          <w:i/>
        </w:rPr>
        <w:t xml:space="preserve">bằng </w:t>
      </w:r>
      <w:r>
        <w:t xml:space="preserve">hèm. </w:t>
      </w:r>
      <w:r>
        <w:br/>
      </w:r>
      <w:r>
        <w:rPr>
          <w:b/>
        </w:rPr>
        <w:t xml:space="preserve">hèm,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Trò </w:t>
      </w:r>
      <w:r>
        <w:t xml:space="preserve">diễn </w:t>
      </w:r>
      <w:r>
        <w:t xml:space="preserve">lại </w:t>
      </w:r>
      <w:r>
        <w:t xml:space="preserve">sinh </w:t>
      </w:r>
      <w:r>
        <w:t xml:space="preserve">hoạt, </w:t>
      </w:r>
      <w:r>
        <w:t xml:space="preserve">sự </w:t>
      </w:r>
      <w:r>
        <w:t xml:space="preserve">tích </w:t>
      </w:r>
      <w:r>
        <w:t xml:space="preserve">của </w:t>
      </w:r>
      <w:r>
        <w:t xml:space="preserve">vị </w:t>
      </w:r>
      <w:r>
        <w:t xml:space="preserve">thần </w:t>
      </w:r>
      <w:r>
        <w:t xml:space="preserve">thờ </w:t>
      </w:r>
      <w:r>
        <w:t xml:space="preserve">trong </w:t>
      </w:r>
      <w:r>
        <w:t xml:space="preserve">làng, </w:t>
      </w:r>
      <w:r>
        <w:t xml:space="preserve">coi </w:t>
      </w:r>
      <w:r>
        <w:t xml:space="preserve">là </w:t>
      </w:r>
      <w:r>
        <w:t xml:space="preserve">một </w:t>
      </w:r>
      <w:r>
        <w:t xml:space="preserve">nghi </w:t>
      </w:r>
      <w:r>
        <w:t xml:space="preserve">tiết </w:t>
      </w:r>
      <w:r>
        <w:t xml:space="preserve">lúc </w:t>
      </w:r>
      <w:r>
        <w:t xml:space="preserve">mới </w:t>
      </w:r>
      <w:r>
        <w:t xml:space="preserve">vào </w:t>
      </w:r>
      <w:r>
        <w:t xml:space="preserve">đám. </w:t>
      </w:r>
      <w:r>
        <w:rPr>
          <w:b/>
        </w:rPr>
        <w:t xml:space="preserve">2 </w:t>
      </w:r>
      <w:r>
        <w:t xml:space="preserve">Điều </w:t>
      </w:r>
      <w:r>
        <w:t xml:space="preserve">kiêng </w:t>
      </w:r>
      <w:r>
        <w:t xml:space="preserve">kị </w:t>
      </w:r>
      <w:r>
        <w:t xml:space="preserve">do </w:t>
      </w:r>
      <w:r>
        <w:t xml:space="preserve">thờ </w:t>
      </w:r>
      <w:r>
        <w:t xml:space="preserve">cúng </w:t>
      </w:r>
      <w:r>
        <w:t xml:space="preserve">thần </w:t>
      </w:r>
      <w:r>
        <w:t xml:space="preserve">linh. </w:t>
      </w:r>
      <w:r>
        <w:t xml:space="preserve">Tên </w:t>
      </w:r>
      <w:r>
        <w:t xml:space="preserve">hèm*. </w:t>
      </w:r>
      <w:r>
        <w:br/>
      </w:r>
      <w:r>
        <w:rPr>
          <w:b/>
        </w:rPr>
        <w:t xml:space="preserve">hòm,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e </w:t>
      </w:r>
      <w:r>
        <w:t xml:space="preserve">hèm. </w:t>
      </w:r>
      <w:r>
        <w:br/>
      </w:r>
      <w:r>
        <w:rPr>
          <w:b/>
        </w:rPr>
        <w:t xml:space="preserve">hòm </w:t>
      </w:r>
      <w:r>
        <w:rPr>
          <w:b/>
        </w:rPr>
        <w:t xml:space="preserve">hẹp </w:t>
      </w:r>
      <w:r>
        <w:rPr>
          <w:i/>
        </w:rPr>
        <w:t xml:space="preserve">tính từ </w:t>
      </w:r>
      <w:r>
        <w:t xml:space="preserve">xem </w:t>
      </w:r>
      <w:r>
        <w:t xml:space="preserve">hẹp </w:t>
      </w:r>
      <w:r>
        <w:t xml:space="preserve">(láy).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