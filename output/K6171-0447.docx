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ngoảy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nguấy. </w:t>
      </w:r>
      <w:r>
        <w:br/>
      </w:r>
      <w:r>
        <w:rPr>
          <w:b/>
        </w:rPr>
        <w:t xml:space="preserve">ngoáy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Thọc </w:t>
      </w:r>
      <w:r>
        <w:t xml:space="preserve">một </w:t>
      </w:r>
      <w:r>
        <w:t xml:space="preserve">vật </w:t>
      </w:r>
      <w:r>
        <w:t xml:space="preserve">vào </w:t>
      </w:r>
      <w:r>
        <w:t xml:space="preserve">chỗ </w:t>
      </w:r>
      <w:r>
        <w:t xml:space="preserve">sâu </w:t>
      </w:r>
      <w:r>
        <w:t xml:space="preserve">rồi </w:t>
      </w:r>
      <w:r>
        <w:t xml:space="preserve">làm </w:t>
      </w:r>
      <w:r>
        <w:t xml:space="preserve">cho </w:t>
      </w:r>
      <w:r>
        <w:t xml:space="preserve">phía </w:t>
      </w:r>
      <w:r>
        <w:t xml:space="preserve">đầu </w:t>
      </w:r>
      <w:r>
        <w:t xml:space="preserve">xoay </w:t>
      </w:r>
      <w:r>
        <w:rPr>
          <w:i/>
        </w:rPr>
        <w:t xml:space="preserve">thành </w:t>
      </w:r>
      <w:r>
        <w:t xml:space="preserve">những </w:t>
      </w:r>
      <w:r>
        <w:t xml:space="preserve">vòng </w:t>
      </w:r>
      <w:r>
        <w:t xml:space="preserve">tròn. </w:t>
      </w:r>
      <w:r>
        <w:rPr>
          <w:i/>
        </w:rPr>
        <w:t xml:space="preserve">Ngoáy </w:t>
      </w:r>
      <w:r>
        <w:rPr>
          <w:i/>
        </w:rPr>
        <w:t xml:space="preserve">tai. </w:t>
      </w:r>
      <w:r>
        <w:t xml:space="preserve">Ngoáy </w:t>
      </w:r>
      <w:r>
        <w:rPr>
          <w:i/>
        </w:rPr>
        <w:t xml:space="preserve">cái </w:t>
      </w:r>
      <w:r>
        <w:rPr>
          <w:i/>
        </w:rPr>
        <w:t xml:space="preserve">thìa </w:t>
      </w:r>
      <w:r>
        <w:t xml:space="preserve">trong </w:t>
      </w:r>
      <w:r>
        <w:t xml:space="preserve">cốc </w:t>
      </w:r>
      <w:r>
        <w:rPr>
          <w:i/>
        </w:rPr>
        <w:t xml:space="preserve">cà </w:t>
      </w:r>
      <w:r>
        <w:t xml:space="preserve">phê. </w:t>
      </w:r>
      <w:r>
        <w:rPr>
          <w:b/>
        </w:rPr>
        <w:t xml:space="preserve">2 </w:t>
      </w:r>
      <w:r>
        <w:t xml:space="preserve">(khẩu ngữ). </w:t>
      </w:r>
      <w:r>
        <w:t xml:space="preserve">Viết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ngòi </w:t>
      </w:r>
      <w:r>
        <w:t xml:space="preserve">bút </w:t>
      </w:r>
      <w:r>
        <w:t xml:space="preserve">rất </w:t>
      </w:r>
      <w:r>
        <w:t xml:space="preserve">nhanh. </w:t>
      </w:r>
      <w:r>
        <w:t xml:space="preserve">Ngoáy </w:t>
      </w:r>
      <w:r>
        <w:t xml:space="preserve">vội </w:t>
      </w:r>
      <w:r>
        <w:rPr>
          <w:i/>
        </w:rPr>
        <w:t xml:space="preserve">bức </w:t>
      </w:r>
      <w:r>
        <w:t xml:space="preserve">thư. </w:t>
      </w:r>
      <w:r>
        <w:t xml:space="preserve">Viết </w:t>
      </w:r>
      <w:r>
        <w:t xml:space="preserve">ngoáy </w:t>
      </w:r>
      <w:r>
        <w:rPr>
          <w:i/>
        </w:rPr>
        <w:t xml:space="preserve">lia </w:t>
      </w:r>
      <w:r>
        <w:rPr>
          <w:i/>
        </w:rPr>
        <w:t xml:space="preserve">lịa. </w:t>
      </w:r>
      <w:r>
        <w:t xml:space="preserve">Chữ </w:t>
      </w:r>
      <w:r>
        <w:rPr>
          <w:i/>
        </w:rPr>
        <w:t xml:space="preserve">ngoáy, </w:t>
      </w:r>
      <w:r>
        <w:t xml:space="preserve">khó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ngoắc </w:t>
      </w:r>
      <w:r>
        <w:rPr>
          <w:i/>
        </w:rPr>
        <w:t xml:space="preserve">động từ </w:t>
      </w:r>
      <w:r>
        <w:t xml:space="preserve">(khẩu ngữ). </w:t>
      </w:r>
      <w:r>
        <w:t xml:space="preserve">Móc, </w:t>
      </w:r>
      <w:r>
        <w:t xml:space="preserve">mắc. </w:t>
      </w:r>
      <w:r>
        <w:rPr>
          <w:i/>
        </w:rPr>
        <w:t xml:space="preserve">Ngoắc </w:t>
      </w:r>
      <w:r>
        <w:t xml:space="preserve">túi </w:t>
      </w:r>
      <w:r>
        <w:t xml:space="preserve">uào </w:t>
      </w:r>
      <w:r>
        <w:rPr>
          <w:i/>
        </w:rPr>
        <w:t xml:space="preserve">ghiđông </w:t>
      </w:r>
      <w:r>
        <w:rPr>
          <w:i/>
        </w:rPr>
        <w:t xml:space="preserve">xe. </w:t>
      </w:r>
      <w:r>
        <w:br/>
      </w:r>
      <w:r>
        <w:rPr>
          <w:b/>
        </w:rPr>
        <w:t xml:space="preserve">ngoắc </w:t>
      </w:r>
      <w:r>
        <w:rPr>
          <w:b/>
        </w:rPr>
        <w:t xml:space="preserve">ngoải </w:t>
      </w:r>
      <w:r>
        <w:rPr>
          <w:b/>
        </w:rPr>
        <w:t xml:space="preserve">tid.). </w:t>
      </w:r>
      <w:r>
        <w:rPr>
          <w:i/>
        </w:rPr>
        <w:t xml:space="preserve">xem </w:t>
      </w:r>
      <w:r>
        <w:t xml:space="preserve">Ngắc </w:t>
      </w:r>
      <w:r>
        <w:rPr>
          <w:i/>
        </w:rPr>
        <w:t xml:space="preserve">ngoải. </w:t>
      </w:r>
      <w:r>
        <w:br/>
      </w:r>
      <w:r>
        <w:rPr>
          <w:b/>
        </w:rPr>
        <w:t xml:space="preserve">ngoắc </w:t>
      </w:r>
      <w:r>
        <w:rPr>
          <w:b/>
        </w:rPr>
        <w:t xml:space="preserve">ngoặc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Móc </w:t>
      </w:r>
      <w:r>
        <w:t xml:space="preserve">ngoặc. </w:t>
      </w:r>
      <w:r>
        <w:br/>
      </w:r>
      <w:r>
        <w:rPr>
          <w:b/>
        </w:rPr>
        <w:t xml:space="preserve">ngoặc,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Ngoặc </w:t>
      </w:r>
      <w:r>
        <w:t xml:space="preserve">đơn, </w:t>
      </w:r>
      <w:r>
        <w:t xml:space="preserve">hay </w:t>
      </w:r>
      <w:r>
        <w:t xml:space="preserve">đôi </w:t>
      </w:r>
      <w:r>
        <w:t xml:space="preserve">khi </w:t>
      </w:r>
      <w:r>
        <w:t xml:space="preserve">ngoặc </w:t>
      </w:r>
      <w:r>
        <w:t xml:space="preserve">kép </w:t>
      </w:r>
      <w:r>
        <w:t xml:space="preserve">(nói </w:t>
      </w:r>
      <w:r>
        <w:t xml:space="preserve">tắt). </w:t>
      </w:r>
      <w:r>
        <w:rPr>
          <w:i/>
        </w:rPr>
        <w:t xml:space="preserve">Đặt </w:t>
      </w:r>
      <w:r>
        <w:rPr>
          <w:i/>
        </w:rPr>
        <w:t xml:space="preserve">trong </w:t>
      </w:r>
      <w:r>
        <w:rPr>
          <w:i/>
        </w:rPr>
        <w:t xml:space="preserve">ngoặc. </w:t>
      </w:r>
      <w:r>
        <w:t xml:space="preserve">Mở </w:t>
      </w:r>
      <w:r>
        <w:t xml:space="preserve">ngoặc. </w:t>
      </w:r>
      <w:r>
        <w:t xml:space="preserve">Đóng </w:t>
      </w:r>
      <w:r>
        <w:t xml:space="preserve">ngoặc. </w:t>
      </w:r>
      <w:r>
        <w:t xml:space="preserve">II </w:t>
      </w:r>
      <w:r>
        <w:t xml:space="preserve">động từ </w:t>
      </w:r>
      <w:r>
        <w:t xml:space="preserve">Dùng </w:t>
      </w:r>
      <w:r>
        <w:t xml:space="preserve">một </w:t>
      </w:r>
      <w:r>
        <w:t xml:space="preserve">dấu </w:t>
      </w:r>
      <w:r>
        <w:t xml:space="preserve">móc </w:t>
      </w:r>
      <w:r>
        <w:t xml:space="preserve">viết </w:t>
      </w:r>
      <w:r>
        <w:t xml:space="preserve">thêm </w:t>
      </w:r>
      <w:r>
        <w:t xml:space="preserve">vào. </w:t>
      </w:r>
      <w:r>
        <w:t xml:space="preserve">Ngoặc </w:t>
      </w:r>
      <w:r>
        <w:rPr>
          <w:i/>
        </w:rPr>
        <w:t xml:space="preserve">thêm </w:t>
      </w:r>
      <w:r>
        <w:t xml:space="preserve">uào </w:t>
      </w:r>
      <w:r>
        <w:rPr>
          <w:i/>
        </w:rPr>
        <w:t xml:space="preserve">mấy </w:t>
      </w:r>
      <w:r>
        <w:t xml:space="preserve">chữ </w:t>
      </w:r>
      <w:r>
        <w:rPr>
          <w:i/>
        </w:rPr>
        <w:t xml:space="preserve">chép </w:t>
      </w:r>
      <w:r>
        <w:t xml:space="preserve">thiểu. </w:t>
      </w:r>
      <w:r>
        <w:br/>
      </w:r>
      <w:r>
        <w:rPr>
          <w:b/>
        </w:rPr>
        <w:t xml:space="preserve">ngoặc;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ngoắc. </w:t>
      </w:r>
      <w:r>
        <w:rPr>
          <w:b/>
        </w:rPr>
        <w:t xml:space="preserve">2 </w:t>
      </w:r>
      <w:r>
        <w:t xml:space="preserve">(kng,). </w:t>
      </w:r>
      <w:r>
        <w:t xml:space="preserve">Thông </w:t>
      </w:r>
      <w:r>
        <w:t xml:space="preserve">đồng </w:t>
      </w:r>
      <w:r>
        <w:t xml:space="preserve">với </w:t>
      </w:r>
      <w:r>
        <w:t xml:space="preserve">nhau. </w:t>
      </w:r>
      <w:r>
        <w:t xml:space="preserve">Ngoặc </w:t>
      </w:r>
      <w:r>
        <w:t xml:space="preserve">với </w:t>
      </w:r>
      <w:r>
        <w:t xml:space="preserve">con </w:t>
      </w:r>
      <w:r>
        <w:rPr>
          <w:i/>
        </w:rPr>
        <w:t xml:space="preserve">buôn. </w:t>
      </w:r>
      <w:r>
        <w:br/>
      </w:r>
      <w:r>
        <w:rPr>
          <w:b/>
        </w:rPr>
        <w:t xml:space="preserve">ngoặc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( </w:t>
      </w:r>
      <w:r>
        <w:t xml:space="preserve">)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câu </w:t>
      </w:r>
      <w:r>
        <w:t xml:space="preserve">để </w:t>
      </w:r>
      <w:r>
        <w:t xml:space="preserve">chỉ </w:t>
      </w:r>
      <w:r>
        <w:t xml:space="preserve">ranh </w:t>
      </w:r>
      <w:r>
        <w:t xml:space="preserve">giới </w:t>
      </w:r>
      <w:r>
        <w:t xml:space="preserve">của </w:t>
      </w:r>
      <w:r>
        <w:t xml:space="preserve">thành </w:t>
      </w:r>
      <w:r>
        <w:t xml:space="preserve">phần </w:t>
      </w:r>
      <w:r>
        <w:t xml:space="preserve">chêm </w:t>
      </w:r>
      <w:r>
        <w:t xml:space="preserve">vào </w:t>
      </w:r>
      <w:r>
        <w:t xml:space="preserve">trong </w:t>
      </w:r>
      <w:r>
        <w:t xml:space="preserve">câu,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như </w:t>
      </w:r>
      <w:r>
        <w:t xml:space="preserve">nói </w:t>
      </w:r>
      <w:r>
        <w:t xml:space="preserve">thêm </w:t>
      </w:r>
      <w:r>
        <w:t xml:space="preserve">vào </w:t>
      </w:r>
      <w:r>
        <w:t xml:space="preserve">hoặc </w:t>
      </w:r>
      <w:r>
        <w:t xml:space="preserve">chú </w:t>
      </w:r>
      <w:r>
        <w:t xml:space="preserve">thích </w:t>
      </w:r>
      <w:r>
        <w:t xml:space="preserve">thêm. </w:t>
      </w:r>
      <w:r>
        <w:rPr>
          <w:b/>
        </w:rPr>
        <w:t xml:space="preserve">2 </w:t>
      </w:r>
      <w:r>
        <w:t xml:space="preserve">Dấu </w:t>
      </w:r>
      <w:r>
        <w:t xml:space="preserve">( </w:t>
      </w:r>
      <w:r>
        <w:rPr>
          <w:i/>
        </w:rPr>
        <w:t xml:space="preserve">) </w:t>
      </w:r>
      <w:r>
        <w:t xml:space="preserve">dùng </w:t>
      </w:r>
      <w:r>
        <w:t xml:space="preserve">làm </w:t>
      </w:r>
      <w:r>
        <w:t xml:space="preserve">kí </w:t>
      </w:r>
      <w:r>
        <w:t xml:space="preserve">hiệu </w:t>
      </w:r>
      <w:r>
        <w:t xml:space="preserve">toán </w:t>
      </w:r>
      <w:r>
        <w:t xml:space="preserve">học </w:t>
      </w:r>
      <w:r>
        <w:t xml:space="preserve">để </w:t>
      </w:r>
      <w:r>
        <w:t xml:space="preserve">tách </w:t>
      </w:r>
      <w:r>
        <w:t xml:space="preserve">ra </w:t>
      </w:r>
      <w:r>
        <w:t xml:space="preserve">biểu </w:t>
      </w:r>
      <w:r>
        <w:t xml:space="preserve">thức </w:t>
      </w:r>
      <w:r>
        <w:t xml:space="preserve">đại </w:t>
      </w:r>
      <w:r>
        <w:t xml:space="preserve">số </w:t>
      </w:r>
      <w:r>
        <w:t xml:space="preserve">và </w:t>
      </w:r>
      <w:r>
        <w:t xml:space="preserve">cho </w:t>
      </w:r>
      <w:r>
        <w:t xml:space="preserve">thấy </w:t>
      </w:r>
      <w:r>
        <w:t xml:space="preserve">là </w:t>
      </w:r>
      <w:r>
        <w:t xml:space="preserve">phải </w:t>
      </w:r>
      <w:r>
        <w:t xml:space="preserve">làm </w:t>
      </w:r>
      <w:r>
        <w:t xml:space="preserve">cùng </w:t>
      </w:r>
      <w:r>
        <w:t xml:space="preserve">một </w:t>
      </w:r>
      <w:r>
        <w:t xml:space="preserve">phép </w:t>
      </w:r>
      <w:r>
        <w:t xml:space="preserve">toán </w:t>
      </w:r>
      <w:r>
        <w:t xml:space="preserve">với </w:t>
      </w:r>
      <w:r>
        <w:t xml:space="preserve">toàn </w:t>
      </w:r>
      <w:r>
        <w:t xml:space="preserve">bộ </w:t>
      </w:r>
      <w:r>
        <w:t xml:space="preserve">biểu </w:t>
      </w:r>
      <w:r>
        <w:t xml:space="preserve">thức </w:t>
      </w:r>
      <w:r>
        <w:t xml:space="preserve">đó. </w:t>
      </w:r>
      <w:r>
        <w:br/>
      </w:r>
      <w:r>
        <w:rPr>
          <w:b/>
        </w:rPr>
        <w:t xml:space="preserve">ngoặc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Dấu </w:t>
      </w:r>
      <w:r>
        <w:t xml:space="preserve">" </w:t>
      </w:r>
      <w:r>
        <w:rPr>
          <w:i/>
        </w:rPr>
        <w:t xml:space="preserve">"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câu </w:t>
      </w:r>
      <w:r>
        <w:t xml:space="preserve">để </w:t>
      </w:r>
      <w:r>
        <w:t xml:space="preserve">chỉ </w:t>
      </w:r>
      <w:r>
        <w:t xml:space="preserve">ranh </w:t>
      </w:r>
      <w:r>
        <w:t xml:space="preserve">giới </w:t>
      </w:r>
      <w:r>
        <w:t xml:space="preserve">của </w:t>
      </w:r>
      <w:r>
        <w:t xml:space="preserve">một </w:t>
      </w:r>
      <w:r>
        <w:t xml:space="preserve">lời </w:t>
      </w:r>
      <w:r>
        <w:t xml:space="preserve">nói </w:t>
      </w:r>
      <w:r>
        <w:t xml:space="preserve">được </w:t>
      </w:r>
      <w:r>
        <w:t xml:space="preserve">thuật </w:t>
      </w:r>
      <w:r>
        <w:t xml:space="preserve">lại </w:t>
      </w:r>
      <w:r>
        <w:t xml:space="preserve">trực </w:t>
      </w:r>
      <w:r>
        <w:t xml:space="preserve">tiếp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ngữ </w:t>
      </w:r>
      <w:r>
        <w:t xml:space="preserve">được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nghĩa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(thường </w:t>
      </w:r>
      <w:r>
        <w:t xml:space="preserve">là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ngoặc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Ngoắc </w:t>
      </w:r>
      <w:r>
        <w:t xml:space="preserve">ngón </w:t>
      </w:r>
      <w:r>
        <w:t xml:space="preserve">tay </w:t>
      </w:r>
      <w:r>
        <w:t xml:space="preserve">trỏ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làm </w:t>
      </w:r>
      <w:r>
        <w:t xml:space="preserve">dấu </w:t>
      </w:r>
      <w:r>
        <w:t xml:space="preserve">hiệu </w:t>
      </w:r>
      <w:r>
        <w:t xml:space="preserve">đã </w:t>
      </w:r>
      <w:r>
        <w:t xml:space="preserve">đồng </w:t>
      </w:r>
      <w:r>
        <w:t xml:space="preserve">ý </w:t>
      </w:r>
      <w:r>
        <w:t xml:space="preserve">cùng </w:t>
      </w:r>
      <w:r>
        <w:t xml:space="preserve">nhau </w:t>
      </w:r>
      <w:r>
        <w:t xml:space="preserve">giao </w:t>
      </w:r>
      <w:r>
        <w:t xml:space="preserve">ước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gì. </w:t>
      </w:r>
      <w:r>
        <w:br/>
      </w:r>
      <w:r>
        <w:rPr>
          <w:b/>
        </w:rPr>
        <w:t xml:space="preserve">ngoặc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Dấu </w:t>
      </w:r>
      <w:r>
        <w:t xml:space="preserve">[ </w:t>
      </w:r>
      <w:r>
        <w:t xml:space="preserve">],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như </w:t>
      </w:r>
      <w:r>
        <w:t xml:space="preserve">ngoặc </w:t>
      </w:r>
      <w:r>
        <w:t xml:space="preserve">đơn. </w:t>
      </w:r>
      <w:r>
        <w:br/>
      </w:r>
      <w:r>
        <w:rPr>
          <w:b/>
        </w:rPr>
        <w:t xml:space="preserve">ngoằn </w:t>
      </w:r>
      <w:r>
        <w:rPr>
          <w:b/>
        </w:rPr>
        <w:t xml:space="preserve">ngoẻo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cong </w:t>
      </w:r>
      <w:r>
        <w:t xml:space="preserve">vẹo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Chữ </w:t>
      </w:r>
      <w:r>
        <w:rPr>
          <w:i/>
        </w:rPr>
        <w:t xml:space="preserve">kí </w:t>
      </w:r>
      <w:r>
        <w:rPr>
          <w:i/>
        </w:rPr>
        <w:t xml:space="preserve">ngoằn </w:t>
      </w:r>
      <w:r>
        <w:t xml:space="preserve">ngoèo.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qua </w:t>
      </w:r>
      <w:r>
        <w:rPr>
          <w:i/>
        </w:rPr>
        <w:t xml:space="preserve">núi </w:t>
      </w:r>
      <w:r>
        <w:rPr>
          <w:i/>
        </w:rPr>
        <w:t xml:space="preserve">ngoằn </w:t>
      </w:r>
      <w:r>
        <w:t xml:space="preserve">ngoèo </w:t>
      </w:r>
      <w:r>
        <w:rPr>
          <w:i/>
        </w:rPr>
        <w:t xml:space="preserve">uốn </w:t>
      </w:r>
      <w:r>
        <w:rPr>
          <w:i/>
        </w:rPr>
        <w:t xml:space="preserve">lượn. </w:t>
      </w:r>
      <w:r>
        <w:br/>
      </w:r>
      <w:r>
        <w:rPr>
          <w:b/>
        </w:rPr>
        <w:t xml:space="preserve">ngoắt,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Vẫy. </w:t>
      </w:r>
      <w:r>
        <w:t xml:space="preserve">Ngoắt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ngoắt,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ngoặt. </w:t>
      </w:r>
      <w:r>
        <w:rPr>
          <w:i/>
        </w:rPr>
        <w:t xml:space="preserve">Tàu </w:t>
      </w:r>
      <w:r>
        <w:rPr>
          <w:i/>
        </w:rPr>
        <w:t xml:space="preserve">ngoắt </w:t>
      </w:r>
      <w:r>
        <w:rPr>
          <w:i/>
        </w:rPr>
        <w:t xml:space="preserve">lái. </w:t>
      </w:r>
      <w:r>
        <w:t xml:space="preserve">Quay </w:t>
      </w:r>
      <w:r>
        <w:t xml:space="preserve">ngoàäi </w:t>
      </w:r>
      <w:r>
        <w:t xml:space="preserve">lại. </w:t>
      </w:r>
      <w:r>
        <w:br/>
      </w:r>
      <w:r>
        <w:rPr>
          <w:b/>
        </w:rPr>
        <w:t xml:space="preserve">ngoắt </w:t>
      </w:r>
      <w:r>
        <w:rPr>
          <w:b/>
        </w:rPr>
        <w:t xml:space="preserve">ngoéo </w:t>
      </w:r>
      <w:r>
        <w:rPr>
          <w:i/>
        </w:rPr>
        <w:t xml:space="preserve">tính từ </w:t>
      </w:r>
      <w:r>
        <w:t xml:space="preserve">(Đường </w:t>
      </w:r>
      <w:r>
        <w:t xml:space="preserve">đi) </w:t>
      </w:r>
      <w:r>
        <w:t xml:space="preserve">uốn </w:t>
      </w:r>
      <w:r>
        <w:t xml:space="preserve">lượn, </w:t>
      </w:r>
      <w:r>
        <w:t xml:space="preserve">quanh </w:t>
      </w:r>
      <w:r>
        <w:t xml:space="preserve">co </w:t>
      </w:r>
      <w:r>
        <w:t xml:space="preserve">nhiều. </w:t>
      </w:r>
      <w:r>
        <w:t xml:space="preserve">Đường </w:t>
      </w:r>
      <w:r>
        <w:t xml:space="preserve">đi </w:t>
      </w:r>
      <w:r>
        <w:t xml:space="preserve">ngoắt </w:t>
      </w:r>
      <w:r>
        <w:t xml:space="preserve">ngoéo. </w:t>
      </w:r>
      <w:r>
        <w:br/>
      </w:r>
      <w:r>
        <w:rPr>
          <w:b/>
        </w:rPr>
        <w:t xml:space="preserve">ngoặt </w:t>
      </w:r>
      <w:r>
        <w:rPr>
          <w:i/>
        </w:rPr>
        <w:t xml:space="preserve">động từ </w:t>
      </w:r>
      <w:r>
        <w:t xml:space="preserve">Chuyển </w:t>
      </w:r>
      <w:r>
        <w:t xml:space="preserve">đột </w:t>
      </w:r>
      <w:r>
        <w:t xml:space="preserve">ngột </w:t>
      </w:r>
      <w:r>
        <w:t xml:space="preserve">sang </w:t>
      </w:r>
      <w:r>
        <w:t xml:space="preserve">hướng </w:t>
      </w:r>
      <w:r>
        <w:t xml:space="preserve">khác. </w:t>
      </w:r>
      <w:r>
        <w:t xml:space="preserve">Ngoặt </w:t>
      </w:r>
      <w:r>
        <w:t xml:space="preserve">sang </w:t>
      </w:r>
      <w:r>
        <w:rPr>
          <w:i/>
        </w:rPr>
        <w:t xml:space="preserve">phải. </w:t>
      </w:r>
      <w:r>
        <w:t xml:space="preserve">Bẻ </w:t>
      </w:r>
      <w:r>
        <w:rPr>
          <w:i/>
        </w:rPr>
        <w:t xml:space="preserve">ngoặt </w:t>
      </w:r>
      <w:r>
        <w:rPr>
          <w:i/>
        </w:rPr>
        <w:t xml:space="preserve">tay </w:t>
      </w:r>
      <w:r>
        <w:t xml:space="preserve">lái. </w:t>
      </w:r>
      <w:r>
        <w:t xml:space="preserve">Bước </w:t>
      </w:r>
      <w:r>
        <w:t xml:space="preserve">ngoặt*. </w:t>
      </w:r>
      <w:r>
        <w:br/>
      </w:r>
      <w:r>
        <w:rPr>
          <w:b/>
        </w:rPr>
        <w:t xml:space="preserve">ngoặt </w:t>
      </w:r>
      <w:r>
        <w:rPr>
          <w:b/>
        </w:rPr>
        <w:t xml:space="preserve">ngoẹo </w:t>
      </w:r>
      <w:r>
        <w:rPr>
          <w:i/>
        </w:rPr>
        <w:t xml:space="preserve">tính từ </w:t>
      </w:r>
      <w:r>
        <w:t xml:space="preserve">Mềm, </w:t>
      </w:r>
      <w:r>
        <w:t xml:space="preserve">yếu, </w:t>
      </w:r>
      <w:r>
        <w:t xml:space="preserve">không </w:t>
      </w:r>
      <w:r>
        <w:t xml:space="preserve">đứng </w:t>
      </w:r>
      <w:r>
        <w:t xml:space="preserve">thẳng </w:t>
      </w:r>
      <w:r>
        <w:t xml:space="preserve">được. </w:t>
      </w:r>
      <w:r>
        <w:rPr>
          <w:i/>
        </w:rPr>
        <w:t xml:space="preserve">Cành </w:t>
      </w:r>
      <w:r>
        <w:rPr>
          <w:i/>
        </w:rPr>
        <w:t xml:space="preserve">hoa </w:t>
      </w:r>
      <w:r>
        <w:rPr>
          <w:i/>
        </w:rPr>
        <w:t xml:space="preserve">ngoặt </w:t>
      </w:r>
      <w:r>
        <w:rPr>
          <w:i/>
        </w:rPr>
        <w:t xml:space="preserve">ngoẹo. </w:t>
      </w:r>
      <w:r>
        <w:br/>
      </w:r>
      <w:r>
        <w:rPr>
          <w:b/>
        </w:rPr>
        <w:t xml:space="preserve">ngóc,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ngách. </w:t>
      </w:r>
      <w:r>
        <w:br/>
      </w:r>
      <w:r>
        <w:rPr>
          <w:b/>
        </w:rPr>
        <w:t xml:space="preserve">ngóc, </w:t>
      </w:r>
      <w:r>
        <w:rPr>
          <w:i/>
        </w:rPr>
        <w:t xml:space="preserve">động từ </w:t>
      </w:r>
      <w:r>
        <w:t xml:space="preserve">Cất </w:t>
      </w:r>
      <w:r>
        <w:t xml:space="preserve">cao </w:t>
      </w:r>
      <w:r>
        <w:t xml:space="preserve">đầu </w:t>
      </w:r>
      <w:r>
        <w:t xml:space="preserve">lên. </w:t>
      </w:r>
      <w:r>
        <w:t xml:space="preserve">Ngóc </w:t>
      </w:r>
      <w:r>
        <w:rPr>
          <w:i/>
        </w:rPr>
        <w:t xml:space="preserve">đầu </w:t>
      </w:r>
      <w:r>
        <w:rPr>
          <w:i/>
        </w:rPr>
        <w:t xml:space="preserve">lên </w:t>
      </w:r>
      <w:r>
        <w:rPr>
          <w:i/>
        </w:rPr>
        <w:t xml:space="preserve">khỏi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rPr>
          <w:i/>
        </w:rPr>
        <w:t xml:space="preserve">Nòng </w:t>
      </w:r>
      <w:r>
        <w:rPr>
          <w:i/>
        </w:rPr>
        <w:t xml:space="preserve">pháo </w:t>
      </w:r>
      <w:r>
        <w:t xml:space="preserve">ngóc </w:t>
      </w:r>
      <w:r>
        <w:t xml:space="preserve">lên </w:t>
      </w:r>
      <w:r>
        <w:t xml:space="preserve">trời. </w:t>
      </w:r>
      <w:r>
        <w:rPr>
          <w:i/>
        </w:rPr>
        <w:t xml:space="preserve">Bị </w:t>
      </w:r>
      <w:r>
        <w:rPr>
          <w:i/>
        </w:rPr>
        <w:t xml:space="preserve">chèn </w:t>
      </w:r>
      <w:r>
        <w:rPr>
          <w:i/>
        </w:rPr>
        <w:t xml:space="preserve">ép, </w:t>
      </w:r>
      <w:r>
        <w:rPr>
          <w:i/>
        </w:rPr>
        <w:t xml:space="preserve">không </w:t>
      </w:r>
      <w:r>
        <w:t xml:space="preserve">ngóc </w:t>
      </w:r>
      <w:r>
        <w:rPr>
          <w:i/>
        </w:rPr>
        <w:t xml:space="preserve">đầu </w:t>
      </w:r>
      <w:r>
        <w:t xml:space="preserve">lên </w:t>
      </w:r>
      <w:r>
        <w:t xml:space="preserve">được </w:t>
      </w:r>
      <w:r>
        <w:t xml:space="preserve">(bóng (nghĩa bóng)). </w:t>
      </w:r>
      <w:r>
        <w:br/>
      </w:r>
      <w:r>
        <w:rPr>
          <w:b/>
        </w:rPr>
        <w:t xml:space="preserve">ngóc </w:t>
      </w:r>
      <w:r>
        <w:rPr>
          <w:b/>
        </w:rPr>
        <w:t xml:space="preserve">ngách </w:t>
      </w:r>
      <w:r>
        <w:rPr>
          <w:i/>
        </w:rPr>
        <w:t xml:space="preserve">danh từ </w:t>
      </w:r>
      <w:r>
        <w:t xml:space="preserve">Ngách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chỗ </w:t>
      </w:r>
      <w:r>
        <w:t xml:space="preserve">sâu </w:t>
      </w:r>
      <w:r>
        <w:t xml:space="preserve">kín, </w:t>
      </w:r>
      <w:r>
        <w:t xml:space="preserve">lắt </w:t>
      </w:r>
      <w:r>
        <w:t xml:space="preserve">léo, </w:t>
      </w:r>
      <w:r>
        <w:t xml:space="preserve">khó </w:t>
      </w:r>
      <w:r>
        <w:t xml:space="preserve">thấy. </w:t>
      </w:r>
      <w:r>
        <w:t xml:space="preserve">Hang </w:t>
      </w:r>
      <w:r>
        <w:rPr>
          <w:i/>
        </w:rPr>
        <w:t xml:space="preserve">sâu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ngóc </w:t>
      </w:r>
      <w:r>
        <w:t xml:space="preserve">ngách. </w:t>
      </w:r>
      <w:r>
        <w:t xml:space="preserve">Những </w:t>
      </w:r>
      <w:r>
        <w:t xml:space="preserve">ngóc </w:t>
      </w:r>
      <w:r>
        <w:t xml:space="preserve">ngách </w:t>
      </w:r>
      <w:r>
        <w:t xml:space="preserve">của </w:t>
      </w:r>
      <w:r>
        <w:t xml:space="preserve">uấn </w:t>
      </w:r>
      <w:r>
        <w:rPr>
          <w:i/>
        </w:rPr>
        <w:t xml:space="preserve">để. </w:t>
      </w:r>
      <w:r>
        <w:br/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Đá </w:t>
      </w:r>
      <w:r>
        <w:t xml:space="preserve">quý,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trang </w:t>
      </w:r>
      <w:r>
        <w:t xml:space="preserve">súc, </w:t>
      </w:r>
      <w:r>
        <w:t xml:space="preserve">trang </w:t>
      </w:r>
      <w:r>
        <w:t xml:space="preserve">trí. </w:t>
      </w:r>
      <w:r>
        <w:t xml:space="preserve">Chuỗi </w:t>
      </w:r>
      <w:r>
        <w:rPr>
          <w:i/>
        </w:rPr>
        <w:t xml:space="preserve">hạt </w:t>
      </w:r>
      <w:r>
        <w:t xml:space="preserve">ngọc.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bích </w:t>
      </w:r>
      <w:r>
        <w:rPr>
          <w:i/>
        </w:rPr>
        <w:t xml:space="preserve">danh từ </w:t>
      </w:r>
      <w:r>
        <w:t xml:space="preserve">Đá </w:t>
      </w:r>
      <w:r>
        <w:t xml:space="preserve">trầm </w:t>
      </w:r>
      <w:r>
        <w:t xml:space="preserve">tích </w:t>
      </w:r>
      <w:r>
        <w:t xml:space="preserve">silicium, </w:t>
      </w:r>
      <w:r>
        <w:t xml:space="preserve">thường </w:t>
      </w:r>
      <w:r>
        <w:t xml:space="preserve">có </w:t>
      </w:r>
      <w:r>
        <w:t xml:space="preserve">vân </w:t>
      </w:r>
      <w:r>
        <w:t xml:space="preserve">màu </w:t>
      </w:r>
      <w:r>
        <w:t xml:space="preserve">sắc </w:t>
      </w:r>
      <w:r>
        <w:t xml:space="preserve">sặc </w:t>
      </w:r>
      <w:r>
        <w:t xml:space="preserve">sỡ, </w:t>
      </w:r>
      <w:r>
        <w:t xml:space="preserve">mài </w:t>
      </w:r>
      <w:r>
        <w:t xml:space="preserve">nhẫn </w:t>
      </w:r>
      <w:r>
        <w:t xml:space="preserve">rất </w:t>
      </w:r>
      <w:r>
        <w:t xml:space="preserve">đẹp,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đá </w:t>
      </w:r>
      <w:r>
        <w:t xml:space="preserve">trang </w:t>
      </w:r>
      <w:r>
        <w:t xml:space="preserve">trí,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giao </w:t>
      </w:r>
      <w:r>
        <w:t xml:space="preserve">cấu </w:t>
      </w:r>
      <w:r>
        <w:t xml:space="preserve">của </w:t>
      </w:r>
      <w:r>
        <w:t xml:space="preserve">giống </w:t>
      </w:r>
      <w:r>
        <w:t xml:space="preserve">đực, </w:t>
      </w:r>
      <w:r>
        <w:t xml:space="preserve">của </w:t>
      </w:r>
      <w:r>
        <w:t xml:space="preserve">đàn </w:t>
      </w:r>
      <w:r>
        <w:t xml:space="preserve">ông.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Vị </w:t>
      </w:r>
      <w:r>
        <w:t xml:space="preserve">chúa </w:t>
      </w:r>
      <w:r>
        <w:t xml:space="preserve">tổ </w:t>
      </w:r>
      <w:r>
        <w:t xml:space="preserve">của </w:t>
      </w:r>
      <w:r>
        <w:t xml:space="preserve">muôn </w:t>
      </w:r>
      <w:r>
        <w:t xml:space="preserve">loài </w:t>
      </w:r>
      <w:r>
        <w:t xml:space="preserve">ngự </w:t>
      </w:r>
      <w:r>
        <w:t xml:space="preserve">trị </w:t>
      </w:r>
      <w:r>
        <w:t xml:space="preserve">ở </w:t>
      </w:r>
      <w:r>
        <w:t xml:space="preserve">trên </w:t>
      </w:r>
      <w:r>
        <w:t xml:space="preserve">trời,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giổi,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xoan </w:t>
      </w:r>
      <w:r>
        <w:t xml:space="preserve">dài, </w:t>
      </w:r>
      <w:r>
        <w:t xml:space="preserve">hoa </w:t>
      </w:r>
      <w:r>
        <w:t xml:space="preserve">màu </w:t>
      </w:r>
      <w:r>
        <w:t xml:space="preserve">trắng </w:t>
      </w:r>
      <w:r>
        <w:t xml:space="preserve">ngà, </w:t>
      </w:r>
      <w:r>
        <w:t xml:space="preserve">hương </w:t>
      </w:r>
      <w:r>
        <w:t xml:space="preserve">thơm </w:t>
      </w:r>
      <w:r>
        <w:t xml:space="preserve">nỏng,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và </w:t>
      </w:r>
      <w:r>
        <w:t xml:space="preserve">lấy </w:t>
      </w:r>
      <w:r>
        <w:t xml:space="preserve">hoa. </w:t>
      </w:r>
      <w:r>
        <w:br/>
      </w:r>
      <w:r>
        <w:rPr>
          <w:b/>
        </w:rPr>
        <w:t xml:space="preserve">. </w:t>
      </w:r>
      <w:r>
        <w:rPr>
          <w:b/>
        </w:rPr>
        <w:t xml:space="preserve">ngọc </w:t>
      </w:r>
      <w:r>
        <w:rPr>
          <w:b/>
        </w:rPr>
        <w:t xml:space="preserve">lan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na, </w:t>
      </w:r>
      <w:r>
        <w:t xml:space="preserve">cành </w:t>
      </w:r>
      <w:r>
        <w:t xml:space="preserve">mảnh </w:t>
      </w:r>
      <w:r>
        <w:t xml:space="preserve">thống </w:t>
      </w:r>
      <w:r>
        <w:t xml:space="preserve">xuống, </w:t>
      </w:r>
      <w:r>
        <w:t xml:space="preserve">hoa </w:t>
      </w:r>
      <w:r>
        <w:t xml:space="preserve">màu </w:t>
      </w:r>
      <w:r>
        <w:t xml:space="preserve">lục </w:t>
      </w:r>
      <w:r>
        <w:t xml:space="preserve">vàng, </w:t>
      </w:r>
      <w:r>
        <w:t xml:space="preserve">mùi </w:t>
      </w:r>
      <w:r>
        <w:t xml:space="preserve">thơm,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Ngọc </w:t>
      </w:r>
      <w:r>
        <w:t xml:space="preserve">và </w:t>
      </w:r>
      <w:r>
        <w:t xml:space="preserve">ngà;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đẹp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người </w:t>
      </w:r>
      <w:r>
        <w:t xml:space="preserve">phụ </w:t>
      </w:r>
      <w:r>
        <w:t xml:space="preserve">nữ. </w:t>
      </w:r>
      <w:r>
        <w:rPr>
          <w:i/>
        </w:rPr>
        <w:t xml:space="preserve">Tấm </w:t>
      </w:r>
      <w:r>
        <w:rPr>
          <w:i/>
        </w:rPr>
        <w:t xml:space="preserve">thân </w:t>
      </w:r>
      <w:r>
        <w:t xml:space="preserve">ngọc </w:t>
      </w:r>
      <w:r>
        <w:rPr>
          <w:i/>
        </w:rPr>
        <w:t xml:space="preserve">ngà.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phả </w:t>
      </w:r>
      <w:r>
        <w:rPr>
          <w:i/>
        </w:rPr>
        <w:t xml:space="preserve">danh từ </w:t>
      </w:r>
      <w:r>
        <w:t xml:space="preserve">Sách </w:t>
      </w:r>
      <w:r>
        <w:t xml:space="preserve">ghỉ </w:t>
      </w:r>
      <w:r>
        <w:t xml:space="preserve">chép </w:t>
      </w:r>
      <w:r>
        <w:t xml:space="preserve">lai </w:t>
      </w:r>
      <w:r>
        <w:t xml:space="preserve">lịch, </w:t>
      </w:r>
      <w:r>
        <w:t xml:space="preserve">thân </w:t>
      </w:r>
      <w:r>
        <w:t xml:space="preserve">thế,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kính </w:t>
      </w:r>
      <w:r>
        <w:t xml:space="preserve">trọng, </w:t>
      </w:r>
      <w:r>
        <w:t xml:space="preserve">tôn </w:t>
      </w:r>
      <w:r>
        <w:t xml:space="preserve">thờ. </w:t>
      </w:r>
      <w:r>
        <w:t xml:space="preserve">Ngọc </w:t>
      </w:r>
      <w:r>
        <w:rPr>
          <w:i/>
        </w:rPr>
        <w:t xml:space="preserve">phả </w:t>
      </w:r>
      <w:r>
        <w:rPr>
          <w:i/>
        </w:rPr>
        <w:t xml:space="preserve">Hùng </w:t>
      </w:r>
      <w:r>
        <w:rPr>
          <w:i/>
        </w:rPr>
        <w:t xml:space="preserve">Vương.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Ngọc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nửa </w:t>
      </w:r>
      <w:r>
        <w:t xml:space="preserve">trong </w:t>
      </w:r>
      <w:r>
        <w:t xml:space="preserve">suốt,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ngọc </w:t>
      </w:r>
      <w:r>
        <w:rPr>
          <w:b/>
        </w:rPr>
        <w:t xml:space="preserve">thỏ </w:t>
      </w:r>
      <w:r>
        <w:rPr>
          <w:i/>
        </w:rPr>
        <w:t xml:space="preserve">danh từ </w:t>
      </w:r>
      <w:r>
        <w:t xml:space="preserve">Con </w:t>
      </w:r>
      <w:r>
        <w:t xml:space="preserve">thỏ </w:t>
      </w:r>
      <w:r>
        <w:t xml:space="preserve">bằng </w:t>
      </w:r>
      <w:r>
        <w:t xml:space="preserve">ngọc;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cũ </w:t>
      </w:r>
      <w:r>
        <w:t xml:space="preserve">để </w:t>
      </w:r>
      <w:r>
        <w:t xml:space="preserve">chỉ </w:t>
      </w:r>
      <w:r>
        <w:t xml:space="preserve">mặt </w:t>
      </w:r>
      <w:r>
        <w:t xml:space="preserve">trăng. </w:t>
      </w:r>
      <w:r>
        <w:br w:type="page"/>
      </w:r>
      <w:r>
        <w:rPr>
          <w:b/>
        </w:rPr>
        <w:t xml:space="preserve">ngọc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Viên </w:t>
      </w:r>
      <w:r>
        <w:t xml:space="preserve">ngọc </w:t>
      </w:r>
      <w:r>
        <w:t xml:space="preserve">lấy </w:t>
      </w:r>
      <w:r>
        <w:t xml:space="preserve">trong </w:t>
      </w:r>
      <w:r>
        <w:t xml:space="preserve">con </w:t>
      </w:r>
      <w:r>
        <w:t xml:space="preserve">trai,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br/>
      </w:r>
      <w:r>
        <w:rPr>
          <w:b/>
        </w:rPr>
        <w:t xml:space="preserve">ngoe </w:t>
      </w:r>
      <w:r>
        <w:rPr>
          <w:i/>
        </w:rPr>
        <w:t xml:space="preserve">danh từ </w:t>
      </w:r>
      <w:r>
        <w:t xml:space="preserve">(phương ngữ). </w:t>
      </w:r>
      <w:r>
        <w:t xml:space="preserve">Chân </w:t>
      </w:r>
      <w:r>
        <w:t xml:space="preserve">con </w:t>
      </w:r>
      <w:r>
        <w:t xml:space="preserve">cua. </w:t>
      </w:r>
      <w:r>
        <w:br/>
      </w:r>
      <w:r>
        <w:rPr>
          <w:b/>
        </w:rPr>
        <w:t xml:space="preserve">ngoe </w:t>
      </w:r>
      <w:r>
        <w:rPr>
          <w:b/>
        </w:rPr>
        <w:t xml:space="preserve">ngoảy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Ngoe </w:t>
      </w:r>
      <w:r>
        <w:t xml:space="preserve">nguấy. </w:t>
      </w:r>
      <w:r>
        <w:br/>
      </w:r>
      <w:r>
        <w:rPr>
          <w:b/>
        </w:rPr>
        <w:t xml:space="preserve">ngoe </w:t>
      </w:r>
      <w:r>
        <w:rPr>
          <w:b/>
        </w:rPr>
        <w:t xml:space="preserve">nguẩy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Khẽ </w:t>
      </w:r>
      <w:r>
        <w:t xml:space="preserve">uốn </w:t>
      </w:r>
      <w:r>
        <w:t xml:space="preserve">qua </w:t>
      </w:r>
      <w:r>
        <w:t xml:space="preserve">uốn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cử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mềm </w:t>
      </w:r>
      <w:r>
        <w:t xml:space="preserve">mại. </w:t>
      </w:r>
      <w:r>
        <w:rPr>
          <w:i/>
        </w:rPr>
        <w:t xml:space="preserve">Chó </w:t>
      </w:r>
      <w:r>
        <w:t xml:space="preserve">ngoe </w:t>
      </w:r>
      <w:r>
        <w:t xml:space="preserve">nguấy </w:t>
      </w:r>
      <w:r>
        <w:rPr>
          <w:i/>
        </w:rPr>
        <w:t xml:space="preserve">đuôi. </w:t>
      </w:r>
      <w:r>
        <w:rPr>
          <w:b/>
        </w:rPr>
        <w:t xml:space="preserve">2 </w:t>
      </w:r>
      <w:r>
        <w:t xml:space="preserve">(ít dùng). </w:t>
      </w:r>
      <w:r>
        <w:t xml:space="preserve">Nguây </w:t>
      </w:r>
      <w:r>
        <w:t xml:space="preserve">nguấy. </w:t>
      </w:r>
      <w:r>
        <w:br/>
      </w:r>
      <w:r>
        <w:rPr>
          <w:b/>
        </w:rPr>
        <w:t xml:space="preserve">ngo </w:t>
      </w:r>
      <w:r>
        <w:rPr>
          <w:i/>
        </w:rPr>
        <w:t xml:space="preserve">danh từ </w:t>
      </w:r>
      <w:r>
        <w:t xml:space="preserve">(phương ngữ). </w:t>
      </w:r>
      <w:r>
        <w:t xml:space="preserve">ếch </w:t>
      </w:r>
      <w:r>
        <w:t xml:space="preserve">mình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bờ </w:t>
      </w:r>
      <w:r>
        <w:t xml:space="preserve">ruộng, </w:t>
      </w:r>
      <w:r>
        <w:t xml:space="preserve">trong </w:t>
      </w:r>
      <w:r>
        <w:t xml:space="preserve">bãi </w:t>
      </w:r>
      <w:r>
        <w:t xml:space="preserve">cỏ. </w:t>
      </w:r>
      <w:r>
        <w:t xml:space="preserve">Coi </w:t>
      </w:r>
      <w:r>
        <w:rPr>
          <w:i/>
        </w:rPr>
        <w:t xml:space="preserve">mạng </w:t>
      </w:r>
      <w:r>
        <w:rPr>
          <w:i/>
        </w:rPr>
        <w:t xml:space="preserve">người </w:t>
      </w:r>
      <w:r>
        <w:t xml:space="preserve">như </w:t>
      </w:r>
      <w:r>
        <w:t xml:space="preserve">ngoé </w:t>
      </w:r>
      <w:r>
        <w:t xml:space="preserve">(coi </w:t>
      </w:r>
      <w:r>
        <w:t xml:space="preserve">không </w:t>
      </w:r>
      <w:r>
        <w:t xml:space="preserve">ra </w:t>
      </w:r>
      <w:r>
        <w:t xml:space="preserve">gì). </w:t>
      </w:r>
      <w:r>
        <w:br/>
      </w:r>
      <w:r>
        <w:rPr>
          <w:b/>
        </w:rPr>
        <w:t xml:space="preserve">ngoen </w:t>
      </w:r>
      <w:r>
        <w:rPr>
          <w:b/>
        </w:rPr>
        <w:t xml:space="preserve">ngoẻn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nói </w:t>
      </w:r>
      <w:r>
        <w:t xml:space="preserve">năng </w:t>
      </w:r>
      <w:r>
        <w:t xml:space="preserve">trơn </w:t>
      </w:r>
      <w:r>
        <w:t xml:space="preserve">tru </w:t>
      </w:r>
      <w:r>
        <w:t xml:space="preserve">một </w:t>
      </w:r>
      <w:r>
        <w:t xml:space="preserve">cách </w:t>
      </w:r>
      <w:r>
        <w:t xml:space="preserve">trơ </w:t>
      </w:r>
      <w:r>
        <w:t xml:space="preserve">tráo </w:t>
      </w:r>
      <w:r>
        <w:t xml:space="preserve">không </w:t>
      </w:r>
      <w:r>
        <w:t xml:space="preserve">biết </w:t>
      </w:r>
      <w:r>
        <w:t xml:space="preserve">ngượng. </w:t>
      </w:r>
      <w:r>
        <w:t xml:space="preserve">Chối </w:t>
      </w:r>
      <w:r>
        <w:t xml:space="preserve">ngoen </w:t>
      </w:r>
      <w:r>
        <w:rPr>
          <w:i/>
        </w:rPr>
        <w:t xml:space="preserve">ngoẻn. </w:t>
      </w:r>
      <w:r>
        <w:br/>
      </w:r>
      <w:r>
        <w:rPr>
          <w:b/>
        </w:rPr>
        <w:t xml:space="preserve">ngoẻo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Ngoẹo. </w:t>
      </w:r>
      <w:r>
        <w:t xml:space="preserve">Ngoẻo </w:t>
      </w:r>
      <w:r>
        <w:t xml:space="preserve">đầu </w:t>
      </w:r>
      <w:r>
        <w:t xml:space="preserve">ngủ </w:t>
      </w:r>
      <w:r>
        <w:rPr>
          <w:i/>
        </w:rPr>
        <w:t xml:space="preserve">thiếp </w:t>
      </w:r>
      <w:r>
        <w:rPr>
          <w:i/>
        </w:rPr>
        <w:t xml:space="preserve">đi. </w:t>
      </w:r>
      <w:r>
        <w:t xml:space="preserve">Ngoẻo </w:t>
      </w:r>
      <w:r>
        <w:rPr>
          <w:i/>
        </w:rPr>
        <w:t xml:space="preserve">cố. </w:t>
      </w:r>
      <w:r>
        <w:rPr>
          <w:b/>
        </w:rPr>
        <w:t xml:space="preserve">2 </w:t>
      </w:r>
      <w:r>
        <w:t xml:space="preserve">(thợt.).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Hắn </w:t>
      </w:r>
      <w:r>
        <w:rPr>
          <w:i/>
        </w:rPr>
        <w:t xml:space="preserve">ngoẻo </w:t>
      </w:r>
      <w:r>
        <w:t xml:space="preserve">rồi. </w:t>
      </w:r>
      <w:r>
        <w:t xml:space="preserve">Con </w:t>
      </w:r>
      <w:r>
        <w:rPr>
          <w:i/>
        </w:rPr>
        <w:t xml:space="preserve">chó </w:t>
      </w:r>
      <w:r>
        <w:t xml:space="preserve">chết </w:t>
      </w:r>
      <w:r>
        <w:rPr>
          <w:i/>
        </w:rPr>
        <w:t xml:space="preserve">ngoẻẽo. </w:t>
      </w:r>
      <w:r>
        <w:br/>
      </w:r>
      <w:r>
        <w:rPr>
          <w:b/>
        </w:rPr>
        <w:t xml:space="preserve">ngoéo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Móc, </w:t>
      </w:r>
      <w:r>
        <w:t xml:space="preserve">ngoắc. </w:t>
      </w:r>
      <w:r>
        <w:br/>
      </w:r>
      <w:r>
        <w:rPr>
          <w:b/>
        </w:rPr>
        <w:t xml:space="preserve">ngoéo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Ngoặc </w:t>
      </w:r>
      <w:r>
        <w:t xml:space="preserve">tay. </w:t>
      </w:r>
      <w:r>
        <w:br/>
      </w:r>
      <w:r>
        <w:rPr>
          <w:b/>
        </w:rPr>
        <w:t xml:space="preserve">ngoẹo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Nghiêng </w:t>
      </w:r>
      <w:r>
        <w:t xml:space="preserve">hẳn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đầu, </w:t>
      </w:r>
      <w:r>
        <w:t xml:space="preserve">cổ). </w:t>
      </w:r>
      <w:r>
        <w:t xml:space="preserve">Ngoẹo </w:t>
      </w:r>
      <w:r>
        <w:t xml:space="preserve">đầu. </w:t>
      </w:r>
      <w:r>
        <w:t xml:space="preserve">Cổ </w:t>
      </w:r>
      <w:r>
        <w:t xml:space="preserve">ngoẹo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(phương ngữ). </w:t>
      </w:r>
      <w:r>
        <w:t xml:space="preserve">Rẽ, </w:t>
      </w:r>
      <w:r>
        <w:t xml:space="preserve">ngoặt </w:t>
      </w:r>
      <w:r>
        <w:t xml:space="preserve">sang </w:t>
      </w:r>
      <w:r>
        <w:t xml:space="preserve">đường </w:t>
      </w:r>
      <w:r>
        <w:rPr>
          <w:i/>
        </w:rPr>
        <w:t xml:space="preserve">khác. </w:t>
      </w:r>
      <w:r>
        <w:t xml:space="preserve">Đến </w:t>
      </w:r>
      <w:r>
        <w:rPr>
          <w:i/>
        </w:rPr>
        <w:t xml:space="preserve">ngã </w:t>
      </w:r>
      <w:r>
        <w:rPr>
          <w:i/>
        </w:rPr>
        <w:t xml:space="preserve">ba </w:t>
      </w:r>
      <w:r>
        <w:t xml:space="preserve">ngoẹo </w:t>
      </w:r>
      <w:r>
        <w:rPr>
          <w:i/>
        </w:rPr>
        <w:t xml:space="preserve">về </w:t>
      </w:r>
      <w:r>
        <w:rPr>
          <w:i/>
        </w:rPr>
        <w:t xml:space="preserve">tay </w:t>
      </w:r>
      <w:r>
        <w:t xml:space="preserve">trái.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Chỗ </w:t>
      </w:r>
      <w:r>
        <w:t xml:space="preserve">rẽ, </w:t>
      </w:r>
      <w:r>
        <w:t xml:space="preserve">ngoặt. </w:t>
      </w:r>
      <w:r>
        <w:t xml:space="preserve">Qua </w:t>
      </w:r>
      <w:r>
        <w:t xml:space="preserve">khúc </w:t>
      </w:r>
      <w:r>
        <w:t xml:space="preserve">ngoẹo. </w:t>
      </w:r>
      <w:r>
        <w:br/>
      </w:r>
      <w:r>
        <w:rPr>
          <w:b/>
        </w:rPr>
        <w:t xml:space="preserve">ngoi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Nhô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 </w:t>
      </w:r>
      <w:r>
        <w:t xml:space="preserve">từ </w:t>
      </w:r>
      <w:r>
        <w:t xml:space="preserve">trong </w:t>
      </w:r>
      <w:r>
        <w:t xml:space="preserve">nước </w:t>
      </w:r>
      <w:r>
        <w:t xml:space="preserve">hay </w:t>
      </w:r>
      <w:r>
        <w:t xml:space="preserve">trong </w:t>
      </w:r>
      <w:r>
        <w:t xml:space="preserve">bùn, </w:t>
      </w:r>
      <w:r>
        <w:t xml:space="preserve">đất. </w:t>
      </w:r>
      <w:r>
        <w:t xml:space="preserve">Ngoi </w:t>
      </w:r>
      <w:r>
        <w:t xml:space="preserve">đầu </w:t>
      </w:r>
      <w:r>
        <w:rPr>
          <w:i/>
        </w:rPr>
        <w:t xml:space="preserve">lên </w:t>
      </w:r>
      <w:r>
        <w:rPr>
          <w:i/>
        </w:rPr>
        <w:t xml:space="preserve">khỏi </w:t>
      </w:r>
      <w:r>
        <w:rPr>
          <w:i/>
        </w:rPr>
        <w:t xml:space="preserve">mặt </w:t>
      </w:r>
      <w:r>
        <w:t xml:space="preserve">nước. </w:t>
      </w:r>
      <w:r>
        <w:t xml:space="preserve">Giống </w:t>
      </w:r>
      <w:r>
        <w:rPr>
          <w:i/>
        </w:rPr>
        <w:t xml:space="preserve">lúa </w:t>
      </w:r>
      <w:r>
        <w:rPr>
          <w:i/>
        </w:rPr>
        <w:t xml:space="preserve">ngoi </w:t>
      </w:r>
      <w:r>
        <w:rPr>
          <w:i/>
        </w:rPr>
        <w:t xml:space="preserve">khoẻ. </w:t>
      </w:r>
      <w:r>
        <w:rPr>
          <w:b/>
        </w:rPr>
        <w:t xml:space="preserve">2 </w:t>
      </w:r>
      <w:r>
        <w:t xml:space="preserve">Cố </w:t>
      </w:r>
      <w:r>
        <w:t xml:space="preserve">sức </w:t>
      </w:r>
      <w:r>
        <w:t xml:space="preserve">vươn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nhọc </w:t>
      </w:r>
      <w:r>
        <w:t xml:space="preserve">để </w:t>
      </w:r>
      <w:r>
        <w:t xml:space="preserve">đạt </w:t>
      </w:r>
      <w:r>
        <w:t xml:space="preserve">tới </w:t>
      </w:r>
      <w:r>
        <w:t xml:space="preserve">vị </w:t>
      </w:r>
      <w:r>
        <w:t xml:space="preserve">trí </w:t>
      </w:r>
      <w:r>
        <w:t xml:space="preserve">cao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Ngoi </w:t>
      </w:r>
      <w:r>
        <w:rPr>
          <w:i/>
        </w:rPr>
        <w:t xml:space="preserve">lên </w:t>
      </w:r>
      <w:r>
        <w:rPr>
          <w:i/>
        </w:rPr>
        <w:t xml:space="preserve">chức </w:t>
      </w:r>
      <w:r>
        <w:t xml:space="preserve">thứ </w:t>
      </w:r>
      <w:r>
        <w:t xml:space="preserve">trưởng. </w:t>
      </w:r>
      <w:r>
        <w:br/>
      </w:r>
      <w:r>
        <w:rPr>
          <w:b/>
        </w:rPr>
        <w:t xml:space="preserve">ngoi </w:t>
      </w:r>
      <w:r>
        <w:rPr>
          <w:b/>
        </w:rPr>
        <w:t xml:space="preserve">ngóp </w:t>
      </w:r>
      <w:r>
        <w:rPr>
          <w:i/>
        </w:rPr>
        <w:t xml:space="preserve">động từ </w:t>
      </w:r>
      <w:r>
        <w:t xml:space="preserve">Cố </w:t>
      </w:r>
      <w:r>
        <w:t xml:space="preserve">ngoi </w:t>
      </w:r>
      <w:r>
        <w:t xml:space="preserve">lên, </w:t>
      </w:r>
      <w:r>
        <w:t xml:space="preserve">nhưng </w:t>
      </w:r>
      <w:r>
        <w:t xml:space="preserve">lại </w:t>
      </w:r>
      <w:r>
        <w:t xml:space="preserve">bị </w:t>
      </w:r>
      <w:r>
        <w:t xml:space="preserve">chìm </w:t>
      </w:r>
      <w:r>
        <w:t xml:space="preserve">xuống,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lần </w:t>
      </w:r>
      <w:r>
        <w:t xml:space="preserve">một </w:t>
      </w:r>
      <w:r>
        <w:t xml:space="preserve">cách </w:t>
      </w:r>
      <w:r>
        <w:t xml:space="preserve">mệt </w:t>
      </w:r>
      <w:r>
        <w:t xml:space="preserve">nhọc. </w:t>
      </w:r>
      <w:r>
        <w:t xml:space="preserve">Ngoi </w:t>
      </w:r>
      <w:r>
        <w:t xml:space="preserve">ngóp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uào </w:t>
      </w:r>
      <w:r>
        <w:rPr>
          <w:i/>
        </w:rPr>
        <w:t xml:space="preserve">được </w:t>
      </w:r>
      <w:r>
        <w:rPr>
          <w:i/>
        </w:rPr>
        <w:t xml:space="preserve">bờ. </w:t>
      </w:r>
      <w:r>
        <w:rPr>
          <w:i/>
        </w:rPr>
        <w:t xml:space="preserve">Nước </w:t>
      </w:r>
      <w:r>
        <w:rPr>
          <w:i/>
        </w:rPr>
        <w:t xml:space="preserve">ngập, </w:t>
      </w:r>
      <w:r>
        <w:rPr>
          <w:i/>
        </w:rPr>
        <w:t xml:space="preserve">lúa </w:t>
      </w:r>
      <w:r>
        <w:t xml:space="preserve">chỉ </w:t>
      </w:r>
      <w:r>
        <w:t xml:space="preserve">còn </w:t>
      </w:r>
      <w:r>
        <w:t xml:space="preserve">ngoi </w:t>
      </w:r>
      <w:r>
        <w:t xml:space="preserve">ngóp </w:t>
      </w:r>
      <w:r>
        <w:t xml:space="preserve">(bóng (nghĩa bóng)). </w:t>
      </w:r>
      <w:r>
        <w:rPr>
          <w:i/>
        </w:rPr>
        <w:t xml:space="preserve">Sống </w:t>
      </w:r>
      <w:r>
        <w:t xml:space="preserve">ngoi </w:t>
      </w:r>
      <w:r>
        <w:t xml:space="preserve">ngóp </w:t>
      </w:r>
      <w:r>
        <w:t xml:space="preserve">(bóng (nghĩa bóng)). </w:t>
      </w:r>
      <w:r>
        <w:br/>
      </w:r>
      <w:r>
        <w:rPr>
          <w:b/>
        </w:rPr>
        <w:t xml:space="preserve">ngòi, </w:t>
      </w:r>
      <w:r>
        <w:rPr>
          <w:i/>
        </w:rPr>
        <w:t xml:space="preserve">danh từ </w:t>
      </w:r>
      <w:r>
        <w:t xml:space="preserve">Đường </w:t>
      </w:r>
      <w:r>
        <w:t xml:space="preserve">nước </w:t>
      </w:r>
      <w:r>
        <w:t xml:space="preserve">chảy </w:t>
      </w:r>
      <w:r>
        <w:t xml:space="preserve">tự </w:t>
      </w:r>
      <w:r>
        <w:t xml:space="preserve">nhiên, </w:t>
      </w:r>
      <w:r>
        <w:t xml:space="preserve">thông </w:t>
      </w:r>
      <w:r>
        <w:t xml:space="preserve">với </w:t>
      </w:r>
      <w:r>
        <w:t xml:space="preserve">sông </w:t>
      </w:r>
      <w:r>
        <w:t xml:space="preserve">hoặc </w:t>
      </w:r>
      <w:r>
        <w:t xml:space="preserve">đầm, </w:t>
      </w:r>
      <w:r>
        <w:t xml:space="preserve">hồ. </w:t>
      </w:r>
      <w:r>
        <w:br/>
      </w:r>
      <w:r>
        <w:rPr>
          <w:b/>
        </w:rPr>
        <w:t xml:space="preserve">ngòi,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cuối </w:t>
      </w:r>
      <w:r>
        <w:t xml:space="preserve">phần </w:t>
      </w:r>
      <w:r>
        <w:t xml:space="preserve">bụng </w:t>
      </w:r>
      <w:r>
        <w:t xml:space="preserve">của </w:t>
      </w:r>
      <w:r>
        <w:t xml:space="preserve">con </w:t>
      </w:r>
      <w:r>
        <w:t xml:space="preserve">ong, </w:t>
      </w:r>
      <w:r>
        <w:t xml:space="preserve">hình </w:t>
      </w:r>
      <w:r>
        <w:t xml:space="preserve">mũi </w:t>
      </w:r>
      <w:r>
        <w:t xml:space="preserve">kim, </w:t>
      </w:r>
      <w:r>
        <w:t xml:space="preserve">có </w:t>
      </w:r>
      <w:r>
        <w:t xml:space="preserve">thể </w:t>
      </w:r>
      <w:r>
        <w:t xml:space="preserve">thò </w:t>
      </w:r>
      <w:r>
        <w:t xml:space="preserve">ra </w:t>
      </w:r>
      <w:r>
        <w:t xml:space="preserve">rút </w:t>
      </w:r>
      <w:r>
        <w:t xml:space="preserve">vào </w:t>
      </w:r>
      <w:r>
        <w:t xml:space="preserve">được, </w:t>
      </w:r>
      <w:r>
        <w:t xml:space="preserve">thường </w:t>
      </w:r>
      <w:r>
        <w:t xml:space="preserve">chứa </w:t>
      </w:r>
      <w:r>
        <w:t xml:space="preserve">nọc </w:t>
      </w:r>
      <w:r>
        <w:t xml:space="preserve">độc. </w:t>
      </w:r>
      <w:r>
        <w:rPr>
          <w:b/>
        </w:rPr>
        <w:t xml:space="preserve">2 </w:t>
      </w:r>
      <w:r>
        <w:t xml:space="preserve">Ngòi </w:t>
      </w:r>
      <w:r>
        <w:t xml:space="preserve">bút </w:t>
      </w:r>
      <w:r>
        <w:t xml:space="preserve">(nói </w:t>
      </w:r>
      <w:r>
        <w:t xml:space="preserve">tắt). </w:t>
      </w:r>
      <w:r>
        <w:rPr>
          <w:i/>
        </w:rPr>
        <w:t xml:space="preserve">Bút </w:t>
      </w:r>
      <w:r>
        <w:t xml:space="preserve">bị </w:t>
      </w:r>
      <w:r>
        <w:rPr>
          <w:i/>
        </w:rPr>
        <w:t xml:space="preserve">hỏng </w:t>
      </w:r>
      <w:r>
        <w:t xml:space="preserve">ngòi.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dẫn </w:t>
      </w:r>
      <w:r>
        <w:t xml:space="preserve">lửa </w:t>
      </w:r>
      <w:r>
        <w:t xml:space="preserve">để </w:t>
      </w:r>
      <w:r>
        <w:t xml:space="preserve">làm </w:t>
      </w:r>
      <w:r>
        <w:t xml:space="preserve">nổ, </w:t>
      </w:r>
      <w:r>
        <w:t xml:space="preserve">thường </w:t>
      </w:r>
      <w:r>
        <w:t xml:space="preserve">nhỏ </w:t>
      </w:r>
      <w:r>
        <w:t xml:space="preserve">và </w:t>
      </w:r>
      <w:r>
        <w:t xml:space="preserve">dài. </w:t>
      </w:r>
      <w:r>
        <w:t xml:space="preserve">Ngòi </w:t>
      </w:r>
      <w:r>
        <w:rPr>
          <w:i/>
        </w:rPr>
        <w:t xml:space="preserve">pháo. </w:t>
      </w:r>
      <w:r>
        <w:t xml:space="preserve">Ngòi </w:t>
      </w:r>
      <w:r>
        <w:rPr>
          <w:i/>
        </w:rPr>
        <w:t xml:space="preserve">nổ </w:t>
      </w:r>
      <w:r>
        <w:t xml:space="preserve">của </w:t>
      </w:r>
      <w:r>
        <w:t xml:space="preserve">bộc </w:t>
      </w:r>
      <w:r>
        <w:rPr>
          <w:i/>
        </w:rPr>
        <w:t xml:space="preserve">phá. </w:t>
      </w:r>
      <w:r>
        <w:t xml:space="preserve">Châm </w:t>
      </w:r>
      <w:r>
        <w:t xml:space="preserve">ngòi </w:t>
      </w:r>
      <w:r>
        <w:rPr>
          <w:i/>
        </w:rPr>
        <w:t xml:space="preserve">lửa </w:t>
      </w:r>
      <w:r>
        <w:t xml:space="preserve">chiến </w:t>
      </w:r>
      <w:r>
        <w:rPr>
          <w:i/>
        </w:rPr>
        <w:t xml:space="preserve">tranh </w:t>
      </w:r>
      <w:r>
        <w:t xml:space="preserve">(bóng (nghĩa bóng)). </w:t>
      </w:r>
      <w:r>
        <w:rPr>
          <w:b/>
        </w:rPr>
        <w:t xml:space="preserve">4 </w:t>
      </w:r>
      <w:r>
        <w:t xml:space="preserve">Khối </w:t>
      </w:r>
      <w:r>
        <w:t xml:space="preserve">tế </w:t>
      </w:r>
      <w:r>
        <w:t xml:space="preserve">bào </w:t>
      </w:r>
      <w:r>
        <w:t xml:space="preserve">hoại </w:t>
      </w:r>
      <w:r>
        <w:t xml:space="preserve">tử, </w:t>
      </w:r>
      <w:r>
        <w:t xml:space="preserve">màu </w:t>
      </w:r>
      <w:r>
        <w:t xml:space="preserve">trắng, </w:t>
      </w:r>
      <w:r>
        <w:t xml:space="preserve">ở </w:t>
      </w:r>
      <w:r>
        <w:t xml:space="preserve">giữa </w:t>
      </w:r>
      <w:r>
        <w:t xml:space="preserve">nhọt. </w:t>
      </w:r>
      <w:r>
        <w:br/>
      </w:r>
      <w:r>
        <w:rPr>
          <w:b/>
        </w:rPr>
        <w:t xml:space="preserve">ngòi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gắn </w:t>
      </w:r>
      <w:r>
        <w:t xml:space="preserve">vào </w:t>
      </w:r>
      <w:r>
        <w:t xml:space="preserve">đầu </w:t>
      </w:r>
      <w:r>
        <w:t xml:space="preserve">quản </w:t>
      </w:r>
      <w:r>
        <w:t xml:space="preserve">bút, </w:t>
      </w:r>
      <w:r>
        <w:t xml:space="preserve">để </w:t>
      </w:r>
      <w:r>
        <w:t xml:space="preserve">viết </w:t>
      </w:r>
      <w:r>
        <w:t xml:space="preserve">bằng </w:t>
      </w:r>
      <w:r>
        <w:t xml:space="preserve">mực. </w:t>
      </w:r>
      <w:r>
        <w:rPr>
          <w:b/>
        </w:rPr>
        <w:t xml:space="preserve">2 </w:t>
      </w:r>
      <w:r>
        <w:t xml:space="preserve">Lối </w:t>
      </w:r>
      <w:r>
        <w:t xml:space="preserve">văn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nhân. </w:t>
      </w:r>
      <w:r>
        <w:t xml:space="preserve">Ngồi </w:t>
      </w:r>
      <w:r>
        <w:t xml:space="preserve">bút </w:t>
      </w:r>
      <w:r>
        <w:rPr>
          <w:i/>
        </w:rPr>
        <w:t xml:space="preserve">tả </w:t>
      </w:r>
      <w:r>
        <w:rPr>
          <w:i/>
        </w:rPr>
        <w:t xml:space="preserve">cảnh </w:t>
      </w:r>
      <w:r>
        <w:rPr>
          <w:i/>
        </w:rPr>
        <w:t xml:space="preserve">của </w:t>
      </w:r>
      <w:r>
        <w:t xml:space="preserve">Nguyễn </w:t>
      </w:r>
      <w:r>
        <w:rPr>
          <w:i/>
        </w:rPr>
        <w:t xml:space="preserve">Du. </w:t>
      </w:r>
      <w:r>
        <w:br/>
      </w:r>
      <w:r>
        <w:rPr>
          <w:b/>
        </w:rPr>
        <w:t xml:space="preserve">ngói,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chim </w:t>
      </w:r>
      <w:r>
        <w:t xml:space="preserve">ngói. </w:t>
      </w:r>
      <w:r>
        <w:br/>
      </w:r>
      <w:r>
        <w:rPr>
          <w:b/>
        </w:rPr>
        <w:t xml:space="preserve">ngói,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lợp </w:t>
      </w:r>
      <w:r>
        <w:t xml:space="preserve">nhà, </w:t>
      </w:r>
      <w:r>
        <w:t xml:space="preserve">thường </w:t>
      </w:r>
      <w:r>
        <w:t xml:space="preserve">ở </w:t>
      </w:r>
      <w:r>
        <w:t xml:space="preserve">dạng </w:t>
      </w:r>
      <w:r>
        <w:t xml:space="preserve">tấm </w:t>
      </w:r>
      <w:r>
        <w:t xml:space="preserve">nhỏ, </w:t>
      </w:r>
      <w:r>
        <w:t xml:space="preserve">chế </w:t>
      </w:r>
      <w:r>
        <w:t xml:space="preserve">tạo </w:t>
      </w:r>
      <w:r>
        <w:t xml:space="preserve">từ </w:t>
      </w:r>
      <w:r>
        <w:t xml:space="preserve">đất </w:t>
      </w:r>
      <w:r>
        <w:t xml:space="preserve">sét </w:t>
      </w:r>
      <w:r>
        <w:t xml:space="preserve">đã </w:t>
      </w:r>
      <w:r>
        <w:t xml:space="preserve">nung </w:t>
      </w:r>
      <w:r>
        <w:t xml:space="preserve">hay </w:t>
      </w:r>
      <w:r>
        <w:t xml:space="preserve">từximăng. </w:t>
      </w:r>
      <w:r>
        <w:t xml:space="preserve">Nhà </w:t>
      </w:r>
      <w:r>
        <w:rPr>
          <w:i/>
        </w:rPr>
        <w:t xml:space="preserve">lợp </w:t>
      </w:r>
      <w:r>
        <w:rPr>
          <w:i/>
        </w:rPr>
        <w:t xml:space="preserve">ngói. </w:t>
      </w:r>
      <w:r>
        <w:t xml:space="preserve">Ngói </w:t>
      </w:r>
      <w:r>
        <w:t xml:space="preserve">ximăng. </w:t>
      </w:r>
      <w:r>
        <w:br/>
      </w:r>
      <w:r>
        <w:rPr>
          <w:b/>
        </w:rPr>
        <w:t xml:space="preserve">ngói </w:t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Ngói </w:t>
      </w:r>
      <w:r>
        <w:t xml:space="preserve">lợp </w:t>
      </w:r>
      <w:r>
        <w:t xml:space="preserve">hai </w:t>
      </w:r>
      <w:r>
        <w:t xml:space="preserve">lớp, </w:t>
      </w:r>
      <w:r>
        <w:t xml:space="preserve">một </w:t>
      </w:r>
      <w:r>
        <w:t xml:space="preserve">lớp </w:t>
      </w:r>
      <w:r>
        <w:t xml:space="preserve">ngửa </w:t>
      </w:r>
      <w:r>
        <w:t xml:space="preserve">và </w:t>
      </w:r>
      <w:r>
        <w:t xml:space="preserve">một </w:t>
      </w:r>
      <w:r>
        <w:t xml:space="preserve">lớp </w:t>
      </w:r>
      <w:r>
        <w:t xml:space="preserve">úp. </w:t>
      </w:r>
      <w:r>
        <w:br/>
      </w:r>
      <w:r>
        <w:rPr>
          <w:b/>
        </w:rPr>
        <w:t xml:space="preserve">ngói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Ngói </w:t>
      </w:r>
      <w:r>
        <w:t xml:space="preserve">hình </w:t>
      </w:r>
      <w:r>
        <w:t xml:space="preserve">khum </w:t>
      </w:r>
      <w:r>
        <w:t xml:space="preserve">để </w:t>
      </w:r>
      <w:r>
        <w:t xml:space="preserve">lợp </w:t>
      </w:r>
      <w:r>
        <w:t xml:space="preserve">nóc </w:t>
      </w:r>
      <w:r>
        <w:t xml:space="preserve">hay </w:t>
      </w:r>
      <w:r>
        <w:t xml:space="preserve">lợp </w:t>
      </w:r>
      <w:r>
        <w:t xml:space="preserve">bờ </w:t>
      </w:r>
      <w:r>
        <w:t xml:space="preserve">mái. </w:t>
      </w:r>
      <w:r>
        <w:br/>
      </w:r>
      <w:r>
        <w:rPr>
          <w:b/>
        </w:rPr>
        <w:t xml:space="preserve">ngói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t xml:space="preserve">Ngói </w:t>
      </w:r>
      <w:r>
        <w:t xml:space="preserve">phẳng </w:t>
      </w:r>
      <w:r>
        <w:t xml:space="preserve">để </w:t>
      </w:r>
      <w:r>
        <w:t xml:space="preserve">lót </w:t>
      </w:r>
      <w:r>
        <w:t xml:space="preserve">ở </w:t>
      </w:r>
      <w:r>
        <w:t xml:space="preserve">dưới </w:t>
      </w:r>
      <w:r>
        <w:t xml:space="preserve">mái </w:t>
      </w:r>
      <w:r>
        <w:t xml:space="preserve">ngói. </w:t>
      </w:r>
      <w:r>
        <w:br/>
      </w:r>
      <w:r>
        <w:rPr>
          <w:b/>
        </w:rPr>
        <w:t xml:space="preserve">ngói </w:t>
      </w:r>
      <w:r>
        <w:rPr>
          <w:b/>
        </w:rPr>
        <w:t xml:space="preserve">mấu </w:t>
      </w:r>
      <w:r>
        <w:rPr>
          <w:i/>
        </w:rPr>
        <w:t xml:space="preserve">cũng nói </w:t>
      </w:r>
      <w:r>
        <w:t xml:space="preserve">Ngói </w:t>
      </w:r>
      <w:r>
        <w:t xml:space="preserve">móc </w:t>
      </w:r>
      <w:r>
        <w:t xml:space="preserve">danh từ </w:t>
      </w:r>
      <w:r>
        <w:t xml:space="preserve">Ngói </w:t>
      </w:r>
      <w:r>
        <w:t xml:space="preserve">có </w:t>
      </w:r>
      <w:r>
        <w:t xml:space="preserve">mấu </w:t>
      </w:r>
      <w:r>
        <w:t xml:space="preserve">để </w:t>
      </w:r>
      <w:r>
        <w:t xml:space="preserve">móc </w:t>
      </w:r>
      <w:r>
        <w:t xml:space="preserve">vào </w:t>
      </w:r>
      <w:r>
        <w:t xml:space="preserve">mè. </w:t>
      </w:r>
      <w:r>
        <w:br/>
      </w:r>
      <w:r>
        <w:rPr>
          <w:b/>
        </w:rPr>
        <w:t xml:space="preserve">ngói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Ngói </w:t>
      </w:r>
      <w:r>
        <w:t xml:space="preserve">không </w:t>
      </w:r>
      <w:r>
        <w:t xml:space="preserve">có </w:t>
      </w:r>
      <w:r>
        <w:t xml:space="preserve">mấu, </w:t>
      </w:r>
      <w:r>
        <w:t xml:space="preserve">mũi </w:t>
      </w:r>
      <w:r>
        <w:t xml:space="preserve">lượn </w:t>
      </w:r>
      <w:r>
        <w:t xml:space="preserve">tròn. </w:t>
      </w:r>
      <w:r>
        <w:t xml:space="preserve">ngôm, </w:t>
      </w:r>
      <w:r>
        <w:t xml:space="preserve">động từ </w:t>
      </w:r>
      <w:r>
        <w:t xml:space="preserve">(ít dùng). </w:t>
      </w:r>
      <w:r>
        <w:t xml:space="preserve">Nhỏm. </w:t>
      </w:r>
      <w:r>
        <w:t xml:space="preserve">Ngóm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ngóỏm, </w:t>
      </w:r>
      <w:r>
        <w:rPr>
          <w:i/>
        </w:rPr>
        <w:t xml:space="preserve">động từ </w:t>
      </w:r>
      <w:r>
        <w:t xml:space="preserve">(thông tục). </w:t>
      </w:r>
      <w:r>
        <w:rPr>
          <w:b/>
        </w:rPr>
        <w:t xml:space="preserve">1 </w:t>
      </w:r>
      <w:r>
        <w:t xml:space="preserve">Như </w:t>
      </w:r>
      <w:r>
        <w:t xml:space="preserve">ngóm. </w:t>
      </w:r>
      <w:r>
        <w:rPr>
          <w:b/>
        </w:rPr>
        <w:t xml:space="preserve">2 </w:t>
      </w:r>
      <w:r>
        <w:t xml:space="preserve">Chết </w:t>
      </w:r>
      <w:r>
        <w:t xml:space="preserve">ngóm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ngóm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Mất </w:t>
      </w:r>
      <w:r>
        <w:t xml:space="preserve">hắn </w:t>
      </w:r>
      <w:r>
        <w:t xml:space="preserve">đi, </w:t>
      </w:r>
      <w:r>
        <w:t xml:space="preserve">chẳng </w:t>
      </w:r>
      <w:r>
        <w:t xml:space="preserve">còn </w:t>
      </w:r>
      <w:r>
        <w:t xml:space="preserve">thấy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gì </w:t>
      </w:r>
      <w:r>
        <w:t xml:space="preserve">(của </w:t>
      </w:r>
      <w:r>
        <w:t xml:space="preserve">cái </w:t>
      </w:r>
      <w:r>
        <w:t xml:space="preserve">trạng </w:t>
      </w:r>
      <w:r>
        <w:t xml:space="preserve">thái </w:t>
      </w:r>
      <w:r>
        <w:t xml:space="preserve">trước </w:t>
      </w:r>
      <w:r>
        <w:t xml:space="preserve">đó). </w:t>
      </w:r>
      <w:r>
        <w:rPr>
          <w:i/>
        </w:rPr>
        <w:t xml:space="preserve">(Bếp) </w:t>
      </w:r>
      <w:r>
        <w:rPr>
          <w:i/>
        </w:rPr>
        <w:t xml:space="preserve">tắt </w:t>
      </w:r>
      <w:r>
        <w:t xml:space="preserve">ngóm*. </w:t>
      </w:r>
      <w:r>
        <w:t xml:space="preserve">Chết </w:t>
      </w:r>
      <w:r>
        <w:t xml:space="preserve">ngóm!*. </w:t>
      </w:r>
      <w:r>
        <w:br/>
      </w:r>
      <w:r>
        <w:rPr>
          <w:b/>
        </w:rPr>
        <w:t xml:space="preserve">ngon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(Thức </w:t>
      </w:r>
      <w:r>
        <w:t xml:space="preserve">ăn, </w:t>
      </w:r>
      <w:r>
        <w:t xml:space="preserve">thức </w:t>
      </w:r>
      <w:r>
        <w:t xml:space="preserve">uống) </w:t>
      </w:r>
      <w:r>
        <w:t xml:space="preserve">gây </w:t>
      </w:r>
      <w:r>
        <w:t xml:space="preserve">được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làm </w:t>
      </w:r>
      <w:r>
        <w:t xml:space="preserve">cho </w:t>
      </w:r>
      <w:r>
        <w:t xml:space="preserve">ăn </w:t>
      </w:r>
      <w:r>
        <w:t xml:space="preserve">hoặc </w:t>
      </w:r>
      <w:r>
        <w:t xml:space="preserve">uống </w:t>
      </w:r>
      <w:r>
        <w:t xml:space="preserve">không </w:t>
      </w:r>
      <w:r>
        <w:t xml:space="preserve">thấy </w:t>
      </w:r>
      <w:r>
        <w:t xml:space="preserve">chán.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t xml:space="preserve">ngon. </w:t>
      </w:r>
      <w:r>
        <w:rPr>
          <w:i/>
        </w:rPr>
        <w:t xml:space="preserve">Rượu </w:t>
      </w:r>
      <w:r>
        <w:rPr>
          <w:i/>
        </w:rPr>
        <w:t xml:space="preserve">ngon. </w:t>
      </w:r>
      <w:r>
        <w:rPr>
          <w:i/>
        </w:rPr>
        <w:t xml:space="preserve">Gạo </w:t>
      </w:r>
      <w:r>
        <w:rPr>
          <w:i/>
        </w:rPr>
        <w:t xml:space="preserve">ngon </w:t>
      </w:r>
      <w:r>
        <w:rPr>
          <w:i/>
        </w:rPr>
        <w:t xml:space="preserve">cơm. </w:t>
      </w:r>
      <w:r>
        <w:rPr>
          <w:b/>
        </w:rPr>
        <w:t xml:space="preserve">2 </w:t>
      </w:r>
      <w:r>
        <w:t xml:space="preserve">(Ngủ) </w:t>
      </w:r>
      <w:r>
        <w:t xml:space="preserve">say </w:t>
      </w:r>
      <w:r>
        <w:t xml:space="preserve">và </w:t>
      </w:r>
      <w:r>
        <w:t xml:space="preserve">yên </w:t>
      </w:r>
      <w:r>
        <w:t xml:space="preserve">giấc, </w:t>
      </w:r>
      <w:r>
        <w:t xml:space="preserve">đem </w:t>
      </w:r>
      <w:r>
        <w:t xml:space="preserve">lại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cho </w:t>
      </w:r>
      <w:r>
        <w:rPr>
          <w:i/>
        </w:rPr>
        <w:t xml:space="preserve">cơ </w:t>
      </w:r>
      <w:r>
        <w:t xml:space="preserve">thể. </w:t>
      </w:r>
      <w:r>
        <w:rPr>
          <w:i/>
        </w:rPr>
        <w:t xml:space="preserve">Ngủ </w:t>
      </w:r>
      <w:r>
        <w:t xml:space="preserve">ngon. </w:t>
      </w:r>
      <w:r>
        <w:rPr>
          <w:b/>
        </w:rPr>
        <w:t xml:space="preserve">3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vẻ </w:t>
      </w:r>
      <w:r>
        <w:t xml:space="preserve">rất </w:t>
      </w:r>
      <w:r>
        <w:t xml:space="preserve">dễ </w:t>
      </w:r>
      <w:r>
        <w:t xml:space="preserve">dàng, </w:t>
      </w:r>
      <w:r>
        <w:t xml:space="preserve">nhanh, </w:t>
      </w:r>
      <w:r>
        <w:t xml:space="preserve">gọn, </w:t>
      </w:r>
      <w:r>
        <w:t xml:space="preserve">hoặc </w:t>
      </w:r>
      <w:r>
        <w:t xml:space="preserve">tỏ </w:t>
      </w:r>
      <w:r>
        <w:t xml:space="preserve">ra </w:t>
      </w:r>
      <w:r>
        <w:t xml:space="preserve">rất </w:t>
      </w:r>
      <w:r>
        <w:t xml:space="preserve">giỏi,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rPr>
          <w:i/>
        </w:rPr>
        <w:t xml:space="preserve">thấy </w:t>
      </w:r>
      <w:r>
        <w:t xml:space="preserve">phải </w:t>
      </w:r>
      <w:r>
        <w:t xml:space="preserve">thích </w:t>
      </w:r>
      <w:r>
        <w:t xml:space="preserve">thú </w:t>
      </w:r>
      <w:r>
        <w:t xml:space="preserve">hoặc </w:t>
      </w:r>
      <w:r>
        <w:t xml:space="preserve">thán </w:t>
      </w:r>
      <w:r>
        <w:t xml:space="preserve">phục. </w:t>
      </w:r>
      <w:r>
        <w:t xml:space="preserve">Bài </w:t>
      </w:r>
      <w:r>
        <w:rPr>
          <w:i/>
        </w:rPr>
        <w:t xml:space="preserve">toán </w:t>
      </w:r>
      <w:r>
        <w:t xml:space="preserve">khó </w:t>
      </w:r>
      <w:r>
        <w:t xml:space="preserve">thế </w:t>
      </w:r>
      <w:r>
        <w:rPr>
          <w:i/>
        </w:rPr>
        <w:t xml:space="preserve">mà </w:t>
      </w:r>
      <w:r>
        <w:rPr>
          <w:i/>
        </w:rPr>
        <w:t xml:space="preserve">nó </w:t>
      </w:r>
      <w:r>
        <w:rPr>
          <w:i/>
        </w:rPr>
        <w:t xml:space="preserve">giải </w:t>
      </w:r>
      <w:r>
        <w:rPr>
          <w:i/>
        </w:rPr>
        <w:t xml:space="preserve">rất </w:t>
      </w:r>
      <w:r>
        <w:rPr>
          <w:i/>
        </w:rPr>
        <w:t xml:space="preserve">ngon. </w:t>
      </w:r>
      <w:r>
        <w:rPr>
          <w:i/>
        </w:rPr>
        <w:t xml:space="preserve">Bắn </w:t>
      </w:r>
      <w:r>
        <w:rPr>
          <w:i/>
        </w:rPr>
        <w:t xml:space="preserve">súng </w:t>
      </w:r>
      <w:r>
        <w:rPr>
          <w:i/>
        </w:rPr>
        <w:t xml:space="preserve">tay </w:t>
      </w:r>
      <w:r>
        <w:t xml:space="preserve">trái, </w:t>
      </w:r>
      <w:r>
        <w:t xml:space="preserve">thế </w:t>
      </w:r>
      <w:r>
        <w:t xml:space="preserve">mới </w:t>
      </w:r>
      <w:r>
        <w:rPr>
          <w:i/>
        </w:rPr>
        <w:t xml:space="preserve">ngon </w:t>
      </w:r>
      <w:r>
        <w:rPr>
          <w:i/>
        </w:rPr>
        <w:t xml:space="preserve">! </w:t>
      </w:r>
      <w:r>
        <w:br/>
      </w:r>
      <w:r>
        <w:rPr>
          <w:b/>
        </w:rPr>
        <w:t xml:space="preserve">ngon </w:t>
      </w:r>
      <w:r>
        <w:rPr>
          <w:b/>
        </w:rPr>
        <w:t xml:space="preserve">ăn </w:t>
      </w:r>
      <w:r>
        <w:rPr>
          <w:i/>
        </w:rPr>
        <w:t xml:space="preserve">tính từ </w:t>
      </w:r>
      <w:r>
        <w:t xml:space="preserve">(khẩu ngữ). </w:t>
      </w:r>
      <w:r>
        <w:t xml:space="preserve">Dễ </w:t>
      </w:r>
      <w:r>
        <w:t xml:space="preserve">làm </w:t>
      </w:r>
      <w:r>
        <w:t xml:space="preserve">và </w:t>
      </w:r>
      <w:r>
        <w:t xml:space="preserve">dễ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tốt.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chẳng </w:t>
      </w:r>
      <w:r>
        <w:t xml:space="preserve">ngon </w:t>
      </w:r>
      <w:r>
        <w:rPr>
          <w:i/>
        </w:rPr>
        <w:t xml:space="preserve">ăn </w:t>
      </w:r>
      <w:r>
        <w:t xml:space="preserve">đâu.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Ngủ </w:t>
      </w:r>
      <w:r>
        <w:t xml:space="preserve">say </w:t>
      </w:r>
      <w:r>
        <w:t xml:space="preserve">và </w:t>
      </w:r>
      <w:r>
        <w:t xml:space="preserve">yên </w:t>
      </w:r>
      <w:r>
        <w:t xml:space="preserve">giấc. </w:t>
      </w:r>
      <w:r>
        <w:t xml:space="preserve">Đang </w:t>
      </w:r>
      <w:r>
        <w:t xml:space="preserve">ngon </w:t>
      </w:r>
      <w:r>
        <w:rPr>
          <w:i/>
        </w:rPr>
        <w:t xml:space="preserve">giấc </w:t>
      </w:r>
      <w:r>
        <w:rPr>
          <w:i/>
        </w:rPr>
        <w:t xml:space="preserve">thì </w:t>
      </w:r>
      <w:r>
        <w:rPr>
          <w:i/>
        </w:rP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thức.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Ngon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rPr>
          <w:i/>
        </w:rPr>
        <w:t xml:space="preserve">ngon </w:t>
      </w:r>
      <w:r>
        <w:rPr>
          <w:i/>
        </w:rPr>
        <w:t xml:space="preserve">lành. </w:t>
      </w:r>
      <w:r>
        <w:rPr>
          <w:i/>
        </w:rPr>
        <w:t xml:space="preserve">Ngủ </w:t>
      </w:r>
      <w:r>
        <w:rPr>
          <w:i/>
        </w:rPr>
        <w:t xml:space="preserve">một </w:t>
      </w:r>
      <w:r>
        <w:rPr>
          <w:i/>
        </w:rPr>
        <w:t xml:space="preserve">giấc </w:t>
      </w:r>
      <w:r>
        <w:t xml:space="preserve">ngon </w:t>
      </w:r>
      <w:r>
        <w:rPr>
          <w:i/>
        </w:rPr>
        <w:t xml:space="preserve">lành.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nó </w:t>
      </w:r>
      <w:r>
        <w:rPr>
          <w:i/>
        </w:rPr>
        <w:t xml:space="preserve">làm </w:t>
      </w:r>
      <w:r>
        <w:t xml:space="preserve">ngon </w:t>
      </w:r>
      <w:r>
        <w:t xml:space="preserve">lành </w:t>
      </w:r>
      <w:r>
        <w:rPr>
          <w:i/>
        </w:rPr>
        <w:t xml:space="preserve">như </w:t>
      </w:r>
      <w:r>
        <w:t xml:space="preserve">không </w:t>
      </w:r>
      <w:r>
        <w:t xml:space="preserve">(khẩu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