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tài, </w:t>
      </w:r>
      <w:r>
        <w:rPr>
          <w:i/>
        </w:rPr>
        <w:t xml:space="preserve">danh từ </w:t>
      </w:r>
      <w:r>
        <w:t xml:space="preserve">(khẩu ngữ). </w:t>
      </w:r>
      <w:r>
        <w:t xml:space="preserve">Tài </w:t>
      </w:r>
      <w:r>
        <w:t xml:space="preserve">xế </w:t>
      </w:r>
      <w:r>
        <w:t xml:space="preserve">(gọi </w:t>
      </w:r>
      <w:r>
        <w:t xml:space="preserve">tắt). </w:t>
      </w:r>
      <w:r>
        <w:rPr>
          <w:i/>
        </w:rPr>
        <w:t xml:space="preserve">Bác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tài, </w:t>
      </w:r>
      <w:r>
        <w:rPr>
          <w:b/>
        </w:rPr>
        <w:t xml:space="preserve">I </w:t>
      </w:r>
      <w:r>
        <w:rPr>
          <w:b/>
        </w:rPr>
        <w:t xml:space="preserve">di </w:t>
      </w:r>
      <w:r>
        <w:t xml:space="preserve">Khả </w:t>
      </w:r>
      <w:r>
        <w:t xml:space="preserve">năng </w:t>
      </w:r>
      <w:r>
        <w:t xml:space="preserve">đặc </w:t>
      </w:r>
      <w:r>
        <w:t xml:space="preserve">biệt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Một </w:t>
      </w:r>
      <w:r>
        <w:rPr>
          <w:i/>
        </w:rPr>
        <w:t xml:space="preserve">nhà </w:t>
      </w:r>
      <w:r>
        <w:t xml:space="preserve">uăn </w:t>
      </w:r>
      <w:r>
        <w:t xml:space="preserve">có </w:t>
      </w:r>
      <w:r>
        <w:rPr>
          <w:i/>
        </w:rPr>
        <w:t xml:space="preserve">tài. </w:t>
      </w:r>
      <w:r>
        <w:rPr>
          <w:i/>
        </w:rPr>
        <w:t xml:space="preserve">Tài </w:t>
      </w:r>
      <w:r>
        <w:t xml:space="preserve">ngoại </w:t>
      </w:r>
      <w:r>
        <w:rPr>
          <w:i/>
        </w:rPr>
        <w:t xml:space="preserve">giao. </w:t>
      </w:r>
      <w:r>
        <w:t xml:space="preserve">Cậy </w:t>
      </w:r>
      <w:r>
        <w:rPr>
          <w:i/>
        </w:rPr>
        <w:t xml:space="preserve">tài. </w:t>
      </w:r>
      <w:r>
        <w:rPr>
          <w:i/>
        </w:rPr>
        <w:t xml:space="preserve">Hội </w:t>
      </w:r>
      <w:r>
        <w:t xml:space="preserve">thi </w:t>
      </w:r>
      <w:r>
        <w:rPr>
          <w:i/>
        </w:rPr>
        <w:t xml:space="preserve">tài </w:t>
      </w:r>
      <w:r>
        <w:t xml:space="preserve">của </w:t>
      </w:r>
      <w:r>
        <w:t xml:space="preserve">thợ </w:t>
      </w:r>
      <w:r>
        <w:rPr>
          <w:i/>
        </w:rPr>
        <w:t xml:space="preserve">trẻ </w:t>
      </w:r>
      <w:r>
        <w:t xml:space="preserve">ll </w:t>
      </w:r>
      <w:r>
        <w:t xml:space="preserve">tt </w:t>
      </w:r>
      <w:r>
        <w:t xml:space="preserve">Có </w:t>
      </w:r>
      <w:r>
        <w:t xml:space="preserve">tài. </w:t>
      </w:r>
      <w:r>
        <w:t xml:space="preserve">Người </w:t>
      </w:r>
      <w:r>
        <w:rPr>
          <w:i/>
        </w:rPr>
        <w:t xml:space="preserve">tài. </w:t>
      </w:r>
      <w:r>
        <w:t xml:space="preserve">Bắn </w:t>
      </w:r>
      <w:r>
        <w:rPr>
          <w:i/>
        </w:rPr>
        <w:t xml:space="preserve">súng </w:t>
      </w:r>
      <w:r>
        <w:rPr>
          <w:i/>
        </w:rPr>
        <w:t xml:space="preserve">rất </w:t>
      </w:r>
      <w:r>
        <w:rPr>
          <w:i/>
        </w:rPr>
        <w:t xml:space="preserve">tài. </w:t>
      </w:r>
      <w:r>
        <w:rPr>
          <w:i/>
        </w:rPr>
        <w:t xml:space="preserve">Tài </w:t>
      </w:r>
      <w:r>
        <w:t xml:space="preserve">nhớ </w:t>
      </w:r>
      <w:r>
        <w:t xml:space="preserve">thật! </w:t>
      </w:r>
      <w:r>
        <w:t xml:space="preserve">(kng,).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ba </w:t>
      </w:r>
      <w:r>
        <w:rPr>
          <w:i/>
        </w:rPr>
        <w:t xml:space="preserve">tính từ </w:t>
      </w:r>
      <w:r>
        <w:t xml:space="preserve">(và </w:t>
      </w:r>
      <w:r>
        <w:t xml:space="preserve">danh từ). </w:t>
      </w:r>
      <w:r>
        <w:t xml:space="preserve">(khẩu ngữ). </w:t>
      </w:r>
      <w:r>
        <w:t xml:space="preserve">Tài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Một </w:t>
      </w:r>
      <w:r>
        <w:t xml:space="preserve">nghệ </w:t>
      </w:r>
      <w:r>
        <w:t xml:space="preserve">sĩ </w:t>
      </w:r>
      <w:r>
        <w:rPr>
          <w:i/>
        </w:rPr>
        <w:t xml:space="preserve">trẻ </w:t>
      </w:r>
      <w:r>
        <w:rPr>
          <w:i/>
        </w:rPr>
        <w:t xml:space="preserve">tài </w:t>
      </w:r>
      <w:r>
        <w:rPr>
          <w:i/>
        </w:rPr>
        <w:t xml:space="preserve">ba. </w:t>
      </w:r>
      <w:r>
        <w:rPr>
          <w:i/>
        </w:rPr>
        <w:t xml:space="preserve">Trổ </w:t>
      </w:r>
      <w:r>
        <w:rPr>
          <w:i/>
        </w:rPr>
        <w:t xml:space="preserve">hết </w:t>
      </w:r>
      <w:r>
        <w:rPr>
          <w:i/>
        </w:rPr>
        <w:t xml:space="preserve">tài </w:t>
      </w:r>
      <w:r>
        <w:rPr>
          <w:i/>
        </w:rPr>
        <w:t xml:space="preserve">ba.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Lối </w:t>
      </w:r>
      <w:r>
        <w:t xml:space="preserve">chơi </w:t>
      </w:r>
      <w:r>
        <w:t xml:space="preserve">bài </w:t>
      </w:r>
      <w:r>
        <w:t xml:space="preserve">lá </w:t>
      </w:r>
      <w:r>
        <w:t xml:space="preserve">dùng </w:t>
      </w:r>
      <w:r>
        <w:t xml:space="preserve">120 </w:t>
      </w:r>
      <w:r>
        <w:t xml:space="preserve">quân </w:t>
      </w:r>
      <w:r>
        <w:t xml:space="preserve">của </w:t>
      </w:r>
      <w:r>
        <w:t xml:space="preserve">cỗ </w:t>
      </w:r>
      <w:r>
        <w:t xml:space="preserve">bài </w:t>
      </w:r>
      <w:r>
        <w:t xml:space="preserve">tổ </w:t>
      </w:r>
      <w:r>
        <w:t xml:space="preserve">tôm, </w:t>
      </w:r>
      <w:r>
        <w:t xml:space="preserve">do </w:t>
      </w:r>
      <w:r>
        <w:t xml:space="preserve">ba </w:t>
      </w:r>
      <w:r>
        <w:t xml:space="preserve">người </w:t>
      </w:r>
      <w:r>
        <w:t xml:space="preserve">chơi.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bổi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Vun </w:t>
      </w:r>
      <w:r>
        <w:t xml:space="preserve">trồng, </w:t>
      </w:r>
      <w:r>
        <w:t xml:space="preserve">vun </w:t>
      </w:r>
      <w:r>
        <w:t xml:space="preserve">đắp. </w:t>
      </w:r>
      <w:r>
        <w:rPr>
          <w:i/>
        </w:rPr>
        <w:t xml:space="preserve">Tài </w:t>
      </w:r>
      <w:r>
        <w:rPr>
          <w:i/>
        </w:rPr>
        <w:t xml:space="preserve">bồi </w:t>
      </w:r>
      <w:r>
        <w:t xml:space="preserve">cho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rPr>
          <w:i/>
        </w:rPr>
        <w:t xml:space="preserve">nước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cán </w:t>
      </w:r>
      <w:r>
        <w:rPr>
          <w:i/>
        </w:rPr>
        <w:t xml:space="preserve">danh từ </w:t>
      </w:r>
      <w:r>
        <w:t xml:space="preserve">(và </w:t>
      </w:r>
      <w:r>
        <w:t xml:space="preserve">tính từ).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chẳng </w:t>
      </w:r>
      <w:r>
        <w:rPr>
          <w:i/>
        </w:rPr>
        <w:t xml:space="preserve">có </w:t>
      </w:r>
      <w:r>
        <w:rPr>
          <w:i/>
        </w:rPr>
        <w:t xml:space="preserve">tài </w:t>
      </w:r>
      <w:r>
        <w:rPr>
          <w:i/>
        </w:rPr>
        <w:t xml:space="preserve">cán </w:t>
      </w:r>
      <w:r>
        <w:t xml:space="preserve">gì </w:t>
      </w:r>
      <w:r>
        <w:t xml:space="preserve">đâu. </w:t>
      </w:r>
      <w:r>
        <w:t xml:space="preserve">Có </w:t>
      </w:r>
      <w:r>
        <w:rPr>
          <w:i/>
        </w:rPr>
        <w:t xml:space="preserve">giỏi </w:t>
      </w:r>
      <w:r>
        <w:t xml:space="preserve">giang, </w:t>
      </w:r>
      <w:r>
        <w:rPr>
          <w:i/>
        </w:rPr>
        <w:t xml:space="preserve">tài </w:t>
      </w:r>
      <w:r>
        <w:rPr>
          <w:i/>
        </w:rPr>
        <w:t xml:space="preserve">cán </w:t>
      </w:r>
      <w:r>
        <w:t xml:space="preserve">gì </w:t>
      </w:r>
      <w:r>
        <w:rPr>
          <w:i/>
        </w:rPr>
        <w:t xml:space="preserve">cho </w:t>
      </w:r>
      <w:r>
        <w:rPr>
          <w:i/>
        </w:rPr>
        <w:t xml:space="preserve">cam.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quản </w:t>
      </w:r>
      <w:r>
        <w:t xml:space="preserve">lí </w:t>
      </w:r>
      <w:r>
        <w:t xml:space="preserve">của </w:t>
      </w:r>
      <w:r>
        <w:rPr>
          <w:i/>
        </w:rPr>
        <w:t xml:space="preserve">cải </w:t>
      </w:r>
      <w:r>
        <w:t xml:space="preserve">xã </w:t>
      </w:r>
      <w:r>
        <w:t xml:space="preserve">hội </w:t>
      </w:r>
      <w:r>
        <w:t xml:space="preserve">tính </w:t>
      </w:r>
      <w:r>
        <w:t xml:space="preserve">bằng </w:t>
      </w:r>
      <w:r>
        <w:t xml:space="preserve">tiền, </w:t>
      </w:r>
      <w:r>
        <w:t xml:space="preserve">theo </w:t>
      </w:r>
      <w:r>
        <w:t xml:space="preserve">những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tài </w:t>
      </w:r>
      <w:r>
        <w:rPr>
          <w:i/>
        </w:rPr>
        <w:t xml:space="preserve">chính.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tài </w:t>
      </w:r>
      <w:r>
        <w:rPr>
          <w:i/>
        </w:rPr>
        <w:t xml:space="preserve">chính. </w:t>
      </w:r>
      <w:r>
        <w:rPr>
          <w:i/>
        </w:rPr>
        <w:t xml:space="preserve">Tài </w:t>
      </w:r>
      <w:r>
        <w:rPr>
          <w:i/>
        </w:rPr>
        <w:t xml:space="preserve">chính </w:t>
      </w:r>
      <w:r>
        <w:rPr>
          <w:i/>
        </w:rPr>
        <w:t xml:space="preserve">xí </w:t>
      </w:r>
      <w:r>
        <w:t xml:space="preserve">nghiệp </w:t>
      </w:r>
      <w:r>
        <w:t xml:space="preserve">(việc </w:t>
      </w:r>
      <w:r>
        <w:t xml:space="preserve">quản </w:t>
      </w:r>
      <w:r>
        <w:t xml:space="preserve">lí </w:t>
      </w:r>
      <w:r>
        <w:t xml:space="preserve">số </w:t>
      </w:r>
      <w:r>
        <w:t xml:space="preserve">vốn </w:t>
      </w:r>
      <w:r>
        <w:t xml:space="preserve">hiện </w:t>
      </w:r>
      <w:r>
        <w:t xml:space="preserve">có </w:t>
      </w:r>
      <w:r>
        <w:t xml:space="preserve">của </w:t>
      </w:r>
      <w:r>
        <w:t xml:space="preserve">xí </w:t>
      </w:r>
      <w:r>
        <w:t xml:space="preserve">nghiệp </w:t>
      </w:r>
      <w:r>
        <w:t xml:space="preserve">dùng </w:t>
      </w:r>
      <w:r>
        <w:t xml:space="preserve">cho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kinh </w:t>
      </w:r>
      <w:r>
        <w:t xml:space="preserve">doanh). </w:t>
      </w:r>
      <w:r>
        <w:rPr>
          <w:b/>
        </w:rPr>
        <w:t xml:space="preserve">2 </w:t>
      </w:r>
      <w:r>
        <w:t xml:space="preserve">Tiền </w:t>
      </w:r>
      <w:r>
        <w:t xml:space="preserve">nong </w:t>
      </w:r>
      <w:r>
        <w:t xml:space="preserve">và </w:t>
      </w:r>
      <w:r>
        <w:t xml:space="preserve">sự </w:t>
      </w:r>
      <w:r>
        <w:t xml:space="preserve">thu </w:t>
      </w:r>
      <w:r>
        <w:t xml:space="preserve">chỉ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Tài </w:t>
      </w:r>
      <w:r>
        <w:rPr>
          <w:i/>
        </w:rPr>
        <w:t xml:space="preserve">chính </w:t>
      </w:r>
      <w:r>
        <w:rPr>
          <w:i/>
        </w:rPr>
        <w:t xml:space="preserve">eo </w:t>
      </w:r>
      <w:r>
        <w:rPr>
          <w:i/>
        </w:rPr>
        <w:t xml:space="preserve">hẹp.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nhiều </w:t>
      </w:r>
      <w:r>
        <w:t xml:space="preserve">tiền </w:t>
      </w:r>
      <w:r>
        <w:t xml:space="preserve">của </w:t>
      </w:r>
      <w:r>
        <w:t xml:space="preserve">để </w:t>
      </w:r>
      <w:r>
        <w:t xml:space="preserve">cho </w:t>
      </w:r>
      <w:r>
        <w:t xml:space="preserve">vay </w:t>
      </w:r>
      <w:r>
        <w:t xml:space="preserve">lấy </w:t>
      </w:r>
      <w:r>
        <w:t xml:space="preserve">lãi.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và </w:t>
      </w:r>
      <w:r>
        <w:t xml:space="preserve">có </w:t>
      </w:r>
      <w:r>
        <w:t xml:space="preserve">tiếng </w:t>
      </w:r>
      <w:r>
        <w:t xml:space="preserve">tăm. </w:t>
      </w:r>
      <w:r>
        <w:rPr>
          <w:i/>
        </w:rPr>
        <w:t xml:space="preserve">Bậc </w:t>
      </w:r>
      <w:r>
        <w:rPr>
          <w:i/>
        </w:rPr>
        <w:t xml:space="preserve">tài </w:t>
      </w:r>
      <w:r>
        <w:rPr>
          <w:i/>
        </w:rPr>
        <w:t xml:space="preserve">danh.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đức </w:t>
      </w:r>
      <w:r>
        <w:rPr>
          <w:i/>
        </w:rPr>
        <w:t xml:space="preserve">danh từ </w:t>
      </w:r>
      <w:r>
        <w:t xml:space="preserve">Tài </w:t>
      </w:r>
      <w:r>
        <w:t xml:space="preserve">năng </w:t>
      </w:r>
      <w:r>
        <w:t xml:space="preserve">và </w:t>
      </w:r>
      <w:r>
        <w:t xml:space="preserve">đức </w:t>
      </w:r>
      <w:r>
        <w:t xml:space="preserve">độ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Những </w:t>
      </w:r>
      <w:r>
        <w:rPr>
          <w:i/>
        </w:rPr>
        <w:t xml:space="preserve">bậc </w:t>
      </w:r>
      <w:r>
        <w:t xml:space="preserve">tài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(cũ). </w:t>
      </w:r>
      <w:r>
        <w:t xml:space="preserve">Giảm </w:t>
      </w:r>
      <w:r>
        <w:t xml:space="preserve">bớt </w:t>
      </w:r>
      <w:r>
        <w:t xml:space="preserve">đi. </w:t>
      </w:r>
      <w:r>
        <w:t xml:space="preserve">Tài </w:t>
      </w:r>
      <w:r>
        <w:rPr>
          <w:i/>
        </w:rPr>
        <w:t xml:space="preserve">giảm </w:t>
      </w:r>
      <w:r>
        <w:rPr>
          <w:i/>
        </w:rPr>
        <w:t xml:space="preserve">bỉnh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giỏi </w:t>
      </w:r>
      <w:r>
        <w:rPr>
          <w:i/>
        </w:rPr>
        <w:t xml:space="preserve">tính từ </w:t>
      </w:r>
      <w:r>
        <w:t xml:space="preserve">Có </w:t>
      </w:r>
      <w:r>
        <w:t xml:space="preserve">tài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chỉ </w:t>
      </w:r>
      <w:r>
        <w:t xml:space="preserve">huy </w:t>
      </w:r>
      <w:r>
        <w:rPr>
          <w:i/>
        </w:rPr>
        <w:t xml:space="preserve">tài </w:t>
      </w:r>
      <w:r>
        <w:t xml:space="preserve">giỏi.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có </w:t>
      </w:r>
      <w:r>
        <w:t xml:space="preserve">tài </w:t>
      </w:r>
      <w:r>
        <w:t xml:space="preserve">về </w:t>
      </w:r>
      <w:r>
        <w:t xml:space="preserve">nghệ </w:t>
      </w:r>
      <w:r>
        <w:t xml:space="preserve">thuật, </w:t>
      </w:r>
      <w:r>
        <w:t xml:space="preserve">văn </w:t>
      </w:r>
      <w:r>
        <w:t xml:space="preserve">chương. </w:t>
      </w:r>
      <w:r>
        <w:t xml:space="preserve">Người </w:t>
      </w:r>
      <w:r>
        <w:rPr>
          <w:i/>
        </w:rPr>
        <w:t xml:space="preserve">hoạ </w:t>
      </w:r>
      <w:r>
        <w:t xml:space="preserve">sĩ </w:t>
      </w:r>
      <w:r>
        <w:rPr>
          <w:i/>
        </w:rPr>
        <w:t xml:space="preserve">tài </w:t>
      </w:r>
      <w:r>
        <w:rPr>
          <w:i/>
        </w:rPr>
        <w:t xml:space="preserve">hoa. </w:t>
      </w:r>
      <w:r>
        <w:t xml:space="preserve">Nét </w:t>
      </w:r>
      <w:r>
        <w:rPr>
          <w:i/>
        </w:rPr>
        <w:t xml:space="preserve">chạm </w:t>
      </w:r>
      <w:r>
        <w:rPr>
          <w:i/>
        </w:rPr>
        <w:t xml:space="preserve">trổ </w:t>
      </w:r>
      <w:r>
        <w:rPr>
          <w:i/>
        </w:rPr>
        <w:t xml:space="preserve">tài </w:t>
      </w:r>
      <w:r>
        <w:rPr>
          <w:i/>
        </w:rPr>
        <w:t xml:space="preserve">hoa. </w:t>
      </w:r>
      <w:r>
        <w:rPr>
          <w:i/>
        </w:rPr>
        <w:t xml:space="preserve">Bút </w:t>
      </w:r>
      <w:r>
        <w:rPr>
          <w:i/>
        </w:rPr>
        <w:t xml:space="preserve">pháp </w:t>
      </w:r>
      <w:r>
        <w:rPr>
          <w:i/>
        </w:rPr>
        <w:t xml:space="preserve">tài </w:t>
      </w:r>
      <w:r>
        <w:rPr>
          <w:i/>
        </w:rPr>
        <w:t xml:space="preserve">hoa.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cho </w:t>
      </w:r>
      <w:r>
        <w:t xml:space="preserve">một </w:t>
      </w:r>
      <w:r>
        <w:t xml:space="preserve">dự </w:t>
      </w:r>
      <w:r>
        <w:t xml:space="preserve">án </w:t>
      </w:r>
      <w:r>
        <w:t xml:space="preserve">ngân </w:t>
      </w:r>
      <w:r>
        <w:t xml:space="preserve">sách. </w:t>
      </w:r>
      <w:r>
        <w:rPr>
          <w:i/>
        </w:rPr>
        <w:t xml:space="preserve">Tài </w:t>
      </w:r>
      <w:r>
        <w:rPr>
          <w:i/>
        </w:rPr>
        <w:t xml:space="preserve">khoá </w:t>
      </w:r>
      <w:r>
        <w:rPr>
          <w:i/>
        </w:rPr>
        <w:t xml:space="preserve">1991-1992.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t xml:space="preserve">Số </w:t>
      </w:r>
      <w:r>
        <w:t xml:space="preserve">kế </w:t>
      </w:r>
      <w:r>
        <w:t xml:space="preserve">toán </w:t>
      </w:r>
      <w:r>
        <w:t xml:space="preserve">dùng </w:t>
      </w:r>
      <w:r>
        <w:t xml:space="preserve">để </w:t>
      </w:r>
      <w:r>
        <w:t xml:space="preserve">phản </w:t>
      </w:r>
      <w:r>
        <w:t xml:space="preserve">ánh </w:t>
      </w:r>
      <w:r>
        <w:t xml:space="preserve">tình </w:t>
      </w:r>
      <w:r>
        <w:t xml:space="preserve">hình </w:t>
      </w:r>
      <w:r>
        <w:t xml:space="preserve">biến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loại </w:t>
      </w:r>
      <w:r>
        <w:t xml:space="preserve">vốn </w:t>
      </w:r>
      <w:r>
        <w:t xml:space="preserve">và </w:t>
      </w:r>
      <w:r>
        <w:t xml:space="preserve">nguồn </w:t>
      </w:r>
      <w:r>
        <w:t xml:space="preserve">vốn. </w:t>
      </w:r>
      <w:r>
        <w:t xml:space="preserve">Tài </w:t>
      </w:r>
      <w:r>
        <w:t xml:space="preserve">khoản </w:t>
      </w:r>
      <w:r>
        <w:rPr>
          <w:i/>
        </w:rPr>
        <w:t xml:space="preserve">tiền </w:t>
      </w:r>
      <w:r>
        <w:rPr>
          <w:i/>
        </w:rPr>
        <w:t xml:space="preserve">gửi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khoản </w:t>
      </w:r>
      <w:r>
        <w:rPr>
          <w:b/>
        </w:rPr>
        <w:t xml:space="preserve">kí </w:t>
      </w:r>
      <w:r>
        <w:rPr>
          <w:b/>
        </w:rPr>
        <w:t xml:space="preserve">quỹ </w:t>
      </w:r>
      <w:r>
        <w:rPr>
          <w:i/>
        </w:rPr>
        <w:t xml:space="preserve">cũng viết </w:t>
      </w:r>
      <w:r>
        <w:t xml:space="preserve">tài </w:t>
      </w:r>
      <w:r>
        <w:t xml:space="preserve">khoản </w:t>
      </w:r>
      <w:r>
        <w:t xml:space="preserve">ký </w:t>
      </w:r>
      <w:r>
        <w:t xml:space="preserve">quỹ </w:t>
      </w:r>
      <w:r>
        <w:t xml:space="preserve">danh từ </w:t>
      </w:r>
      <w:r>
        <w:t xml:space="preserve">Tài </w:t>
      </w:r>
      <w:r>
        <w:t xml:space="preserve">khoản </w:t>
      </w:r>
      <w:r>
        <w:t xml:space="preserve">trong </w:t>
      </w:r>
      <w:r>
        <w:t xml:space="preserve">đó </w:t>
      </w:r>
      <w:r>
        <w:t xml:space="preserve">công </w:t>
      </w:r>
      <w:r>
        <w:t xml:space="preserve">ty </w:t>
      </w:r>
      <w:r>
        <w:t xml:space="preserve">môi </w:t>
      </w:r>
      <w:r>
        <w:t xml:space="preserve">giới </w:t>
      </w:r>
      <w:r>
        <w:t xml:space="preserve">cho </w:t>
      </w:r>
      <w:r>
        <w:t xml:space="preserve">khách </w:t>
      </w:r>
      <w:r>
        <w:t xml:space="preserve">hàng </w:t>
      </w:r>
      <w:r>
        <w:t xml:space="preserve">vay </w:t>
      </w:r>
      <w:r>
        <w:t xml:space="preserve">tiền </w:t>
      </w:r>
      <w:r>
        <w:t xml:space="preserve">mua </w:t>
      </w:r>
      <w:r>
        <w:t xml:space="preserve">chứng </w:t>
      </w:r>
      <w:r>
        <w:t xml:space="preserve">khoán </w:t>
      </w:r>
      <w:r>
        <w:t xml:space="preserve">hoặc </w:t>
      </w:r>
      <w:r>
        <w:t xml:space="preserve">vay </w:t>
      </w:r>
      <w:r>
        <w:t xml:space="preserve">chứng </w:t>
      </w:r>
      <w:r>
        <w:t xml:space="preserve">khoán </w:t>
      </w:r>
      <w:r>
        <w:t xml:space="preserve">để </w:t>
      </w:r>
      <w:r>
        <w:t xml:space="preserve">khách </w:t>
      </w:r>
      <w:r>
        <w:t xml:space="preserve">hàng </w:t>
      </w:r>
      <w:r>
        <w:t xml:space="preserve">bán </w:t>
      </w:r>
      <w:r>
        <w:t xml:space="preserve">tạm </w:t>
      </w:r>
      <w:r>
        <w:t xml:space="preserve">thời </w:t>
      </w:r>
      <w:r>
        <w:t xml:space="preserve">và </w:t>
      </w:r>
      <w:r>
        <w:t xml:space="preserve">phải </w:t>
      </w:r>
      <w:r>
        <w:t xml:space="preserve">được </w:t>
      </w:r>
      <w:r>
        <w:t xml:space="preserve">thanh </w:t>
      </w:r>
      <w:r>
        <w:t xml:space="preserve">toán </w:t>
      </w:r>
      <w:r>
        <w:t xml:space="preserve">lại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ngăn </w:t>
      </w:r>
      <w:r>
        <w:t xml:space="preserve">kể </w:t>
      </w:r>
      <w:r>
        <w:t xml:space="preserve">từ </w:t>
      </w:r>
      <w:r>
        <w:t xml:space="preserve">ngày </w:t>
      </w:r>
      <w:r>
        <w:t xml:space="preserve">giao </w:t>
      </w:r>
      <w:r>
        <w:t xml:space="preserve">dịch.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khoản </w:t>
      </w:r>
      <w:r>
        <w:rPr>
          <w:b/>
        </w:rPr>
        <w:t xml:space="preserve">vãng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t xml:space="preserve">Tài </w:t>
      </w:r>
      <w:r>
        <w:t xml:space="preserve">khoản </w:t>
      </w:r>
      <w:r>
        <w:t xml:space="preserve">thời </w:t>
      </w:r>
      <w:r>
        <w:t xml:space="preserve">hạn </w:t>
      </w:r>
      <w:r>
        <w:t xml:space="preserve">không </w:t>
      </w:r>
      <w:r>
        <w:t xml:space="preserve">cố </w:t>
      </w:r>
      <w:r>
        <w:t xml:space="preserve">định </w:t>
      </w:r>
      <w:r>
        <w:t xml:space="preserve">trong </w:t>
      </w:r>
      <w:r>
        <w:t xml:space="preserve">ngân </w:t>
      </w:r>
      <w:r>
        <w:t xml:space="preserve">hàng, </w:t>
      </w:r>
      <w:r>
        <w:t xml:space="preserve">thường </w:t>
      </w:r>
      <w:r>
        <w:t xml:space="preserve">không </w:t>
      </w:r>
      <w:r>
        <w:t xml:space="preserve">hưởng </w:t>
      </w:r>
      <w:r>
        <w:t xml:space="preserve">lãi.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Văn </w:t>
      </w:r>
      <w:r>
        <w:t xml:space="preserve">bản </w:t>
      </w:r>
      <w:r>
        <w:t xml:space="preserve">giúp </w:t>
      </w:r>
      <w:r>
        <w:t xml:space="preserve">cho </w:t>
      </w:r>
      <w:r>
        <w:t xml:space="preserve">việc </w:t>
      </w:r>
      <w:r>
        <w:t xml:space="preserve">tìm </w:t>
      </w:r>
      <w:r>
        <w:t xml:space="preserve">hiểu </w:t>
      </w:r>
      <w:r>
        <w:t xml:space="preserve">một </w:t>
      </w:r>
      <w:r>
        <w:t xml:space="preserve">vấn </w:t>
      </w:r>
      <w:r>
        <w:t xml:space="preserve">đề </w:t>
      </w:r>
      <w:r>
        <w:rPr>
          <w:i/>
        </w:rPr>
        <w:t xml:space="preserve">gì.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tham </w:t>
      </w:r>
      <w:r>
        <w:rPr>
          <w:i/>
        </w:rPr>
        <w:t xml:space="preserve">khảo.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tư </w:t>
      </w:r>
      <w:r>
        <w:rPr>
          <w:i/>
        </w:rPr>
        <w:t xml:space="preserve">liệu. </w:t>
      </w:r>
      <w:r>
        <w:rPr>
          <w:i/>
        </w:rPr>
        <w:t xml:space="preserve">Thu </w:t>
      </w:r>
      <w:r>
        <w:t xml:space="preserve">thập </w:t>
      </w:r>
      <w:r>
        <w:t xml:space="preserve">tài </w:t>
      </w:r>
      <w:r>
        <w:t xml:space="preserve">liệu </w:t>
      </w:r>
      <w:r>
        <w:rPr>
          <w:i/>
        </w:rPr>
        <w:t xml:space="preserve">để </w:t>
      </w:r>
      <w:r>
        <w:rPr>
          <w:i/>
        </w:rPr>
        <w:t xml:space="preserve">uiết </w:t>
      </w:r>
      <w:r>
        <w:rPr>
          <w:i/>
        </w:rPr>
        <w:t xml:space="preserve">lịch </w:t>
      </w:r>
      <w:r>
        <w:rPr>
          <w:i/>
        </w:rPr>
        <w:t xml:space="preserve">sứ.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Khả </w:t>
      </w:r>
      <w:r>
        <w:t xml:space="preserve">năng </w:t>
      </w:r>
      <w:r>
        <w:t xml:space="preserve">về </w:t>
      </w:r>
      <w:r>
        <w:t xml:space="preserve">vốn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Động </w:t>
      </w:r>
      <w:r>
        <w:rPr>
          <w:i/>
        </w:rPr>
        <w:t xml:space="preserve">uiên </w:t>
      </w:r>
      <w:r>
        <w:rPr>
          <w:i/>
        </w:rPr>
        <w:t xml:space="preserve">nhân </w:t>
      </w:r>
      <w:r>
        <w:rPr>
          <w:i/>
        </w:rPr>
        <w:t xml:space="preserve">lực, </w:t>
      </w:r>
      <w:r>
        <w:rPr>
          <w:i/>
        </w:rPr>
        <w:t xml:space="preserve">nật </w:t>
      </w:r>
      <w:r>
        <w:t xml:space="preserve">lực, </w:t>
      </w:r>
      <w:r>
        <w:rPr>
          <w:i/>
        </w:rPr>
        <w:t xml:space="preserve">tài </w:t>
      </w:r>
      <w:r>
        <w:t xml:space="preserve">lực. </w:t>
      </w:r>
      <w:r>
        <w:rPr>
          <w:i/>
        </w:rPr>
        <w:t xml:space="preserve">Nguồn </w:t>
      </w:r>
      <w:r>
        <w:rPr>
          <w:i/>
        </w:rPr>
        <w:t xml:space="preserve">tài </w:t>
      </w:r>
      <w:r>
        <w:t xml:space="preserve">lực. </w:t>
      </w:r>
      <w:r>
        <w:rPr>
          <w:b/>
        </w:rPr>
        <w:t xml:space="preserve">2 </w:t>
      </w:r>
      <w:r>
        <w:t xml:space="preserve">(cũ). </w:t>
      </w:r>
      <w:r>
        <w:t xml:space="preserve">Tài </w:t>
      </w:r>
      <w:r>
        <w:t xml:space="preserve">năng </w:t>
      </w:r>
      <w:r>
        <w:t xml:space="preserve">và </w:t>
      </w:r>
      <w:r>
        <w:t xml:space="preserve">sức </w:t>
      </w:r>
      <w:r>
        <w:t xml:space="preserve">lực. </w:t>
      </w:r>
      <w:r>
        <w:t xml:space="preserve">Đem </w:t>
      </w:r>
      <w:r>
        <w:t xml:space="preserve">hết </w:t>
      </w:r>
      <w:r>
        <w:rPr>
          <w:i/>
        </w:rPr>
        <w:t xml:space="preserve">tài </w:t>
      </w:r>
      <w:r>
        <w:rPr>
          <w:i/>
        </w:rPr>
        <w:t xml:space="preserve">lực </w:t>
      </w:r>
      <w:r>
        <w:rPr>
          <w:i/>
        </w:rPr>
        <w:t xml:space="preserve">ra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nào </w:t>
      </w:r>
      <w:r>
        <w:rPr>
          <w:b/>
        </w:rPr>
        <w:t xml:space="preserve">mà </w:t>
      </w:r>
      <w:r>
        <w:rPr>
          <w:b/>
        </w:rPr>
        <w:t xml:space="preserve">chẳng </w:t>
      </w:r>
      <w:r>
        <w:t xml:space="preserve">(khẩu ngữ). </w:t>
      </w:r>
      <w:r>
        <w:t xml:space="preserve">Không </w:t>
      </w:r>
      <w:r>
        <w:t xml:space="preserve">thể </w:t>
      </w:r>
      <w:r>
        <w:t xml:space="preserve">nào </w:t>
      </w:r>
      <w:r>
        <w:rPr>
          <w:i/>
        </w:rPr>
        <w:t xml:space="preserve">không,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nói </w:t>
      </w:r>
      <w:r>
        <w:t xml:space="preserve">đến.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tài </w:t>
      </w:r>
      <w:r>
        <w:rPr>
          <w:i/>
        </w:rPr>
        <w:t xml:space="preserve">nào </w:t>
      </w:r>
      <w:r>
        <w:rPr>
          <w:i/>
        </w:rPr>
        <w:t xml:space="preserve">mà </w:t>
      </w:r>
      <w:r>
        <w:rPr>
          <w:i/>
        </w:rPr>
        <w:t xml:space="preserve">chẳng </w:t>
      </w:r>
      <w:r>
        <w:rPr>
          <w:i/>
        </w:rPr>
        <w:t xml:space="preserve">sợ.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Năng </w:t>
      </w:r>
      <w:r>
        <w:t xml:space="preserve">lực </w:t>
      </w:r>
      <w:r>
        <w:t xml:space="preserve">xuất </w:t>
      </w:r>
      <w:r>
        <w:t xml:space="preserve">sắc,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giỏi </w:t>
      </w:r>
      <w:r>
        <w:t xml:space="preserve">và </w:t>
      </w:r>
      <w:r>
        <w:t xml:space="preserve">có </w:t>
      </w:r>
      <w:r>
        <w:t xml:space="preserve">sáng </w:t>
      </w:r>
      <w:r>
        <w:t xml:space="preserve">tạo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gì. </w:t>
      </w:r>
      <w: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tài </w:t>
      </w:r>
      <w:r>
        <w:rPr>
          <w:i/>
        </w:rPr>
        <w:t xml:space="preserve">năng. </w:t>
      </w:r>
      <w:r>
        <w:rPr>
          <w:i/>
        </w:rPr>
        <w:t xml:space="preserve">Tài </w:t>
      </w:r>
      <w:r>
        <w:rPr>
          <w:i/>
        </w:rPr>
        <w:t xml:space="preserve">năng </w:t>
      </w:r>
      <w:r>
        <w:t xml:space="preserve">nghệ </w:t>
      </w:r>
      <w:r>
        <w:rPr>
          <w:i/>
        </w:rPr>
        <w:t xml:space="preserve">thuật. </w:t>
      </w:r>
      <w:r>
        <w:t xml:space="preserve">Một </w:t>
      </w:r>
      <w:r>
        <w:rPr>
          <w:i/>
        </w:rPr>
        <w:t xml:space="preserve">kĩ </w:t>
      </w:r>
      <w:r>
        <w:rPr>
          <w:i/>
        </w:rPr>
        <w:t xml:space="preserve">sư </w:t>
      </w:r>
      <w:r>
        <w:rPr>
          <w:i/>
        </w:rPr>
        <w:t xml:space="preserve">có </w:t>
      </w:r>
      <w:r>
        <w:rPr>
          <w:i/>
        </w:rPr>
        <w:t xml:space="preserve">tài </w:t>
      </w:r>
      <w:r>
        <w:rPr>
          <w:i/>
        </w:rPr>
        <w:t xml:space="preserve">năng.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tài </w:t>
      </w:r>
      <w:r>
        <w:t xml:space="preserve">năng. </w:t>
      </w:r>
      <w:r>
        <w:rPr>
          <w:i/>
        </w:rPr>
        <w:t xml:space="preserve">Phát </w:t>
      </w:r>
      <w:r>
        <w:rPr>
          <w:i/>
        </w:rPr>
        <w:t xml:space="preserve">hiện </w:t>
      </w:r>
      <w:r>
        <w:t xml:space="preserve">uà </w:t>
      </w:r>
      <w: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những </w:t>
      </w:r>
      <w:r>
        <w:rPr>
          <w:i/>
        </w:rPr>
        <w:t xml:space="preserve">tài </w:t>
      </w:r>
      <w:r>
        <w:rPr>
          <w:i/>
        </w:rPr>
        <w:t xml:space="preserve">năng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Tài </w:t>
      </w:r>
      <w:r>
        <w:t xml:space="preserve">năng </w:t>
      </w:r>
      <w:r>
        <w:t xml:space="preserve">điêu </w:t>
      </w:r>
      <w:r>
        <w:t xml:space="preserve">luyện </w:t>
      </w:r>
      <w:r>
        <w:t xml:space="preserve">trong </w:t>
      </w:r>
      <w:r>
        <w:t xml:space="preserve">nghề </w:t>
      </w:r>
      <w:r>
        <w:t xml:space="preserve">nghiệp. </w:t>
      </w:r>
      <w:r>
        <w:t xml:space="preserve">Người </w:t>
      </w:r>
      <w:r>
        <w:rPr>
          <w:i/>
        </w:rPr>
        <w:t xml:space="preserve">thợ </w:t>
      </w:r>
      <w:r>
        <w:rPr>
          <w:i/>
        </w:rPr>
        <w:t xml:space="preserve">thủ </w:t>
      </w:r>
      <w:r>
        <w:rPr>
          <w:i/>
        </w:rPr>
        <w:t xml:space="preserve">công </w:t>
      </w:r>
      <w:r>
        <w:rPr>
          <w:i/>
        </w:rPr>
        <w:t xml:space="preserve">có </w:t>
      </w:r>
      <w:r>
        <w:t xml:space="preserve">tài </w:t>
      </w:r>
      <w:r>
        <w:t xml:space="preserve">nghệ. </w:t>
      </w:r>
      <w:r>
        <w:rPr>
          <w:i/>
        </w:rPr>
        <w:t xml:space="preserve">Tài </w:t>
      </w:r>
      <w:r>
        <w:t xml:space="preserve">nghệ </w:t>
      </w:r>
      <w:r>
        <w:rPr>
          <w:i/>
        </w:rPr>
        <w:t xml:space="preserve">của </w:t>
      </w:r>
      <w:r>
        <w:rPr>
          <w:i/>
        </w:rPr>
        <w:t xml:space="preserve">diễn </w:t>
      </w:r>
      <w:r>
        <w:rPr>
          <w:i/>
        </w:rPr>
        <w:t xml:space="preserve">uiên. </w:t>
      </w:r>
      <w:r>
        <w:rPr>
          <w:i/>
        </w:rPr>
        <w:t xml:space="preserve">Đưa </w:t>
      </w:r>
      <w:r>
        <w:rPr>
          <w:i/>
        </w:rPr>
        <w:t xml:space="preserve">hết </w:t>
      </w:r>
      <w:r>
        <w:rPr>
          <w:i/>
        </w:rPr>
        <w:t xml:space="preserve">tài </w:t>
      </w:r>
      <w:r>
        <w:t xml:space="preserve">nghệ </w:t>
      </w:r>
      <w:r>
        <w:rPr>
          <w:i/>
        </w:rPr>
        <w:t xml:space="preserve">ra </w:t>
      </w:r>
      <w:r>
        <w:rPr>
          <w:i/>
        </w:rPr>
        <w:t xml:space="preserve">thi </w:t>
      </w:r>
      <w:r>
        <w:t xml:space="preserve">đấu.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Nguồn </w:t>
      </w:r>
      <w:r>
        <w:t xml:space="preserve">của </w:t>
      </w:r>
      <w:r>
        <w:t xml:space="preserve">cải </w:t>
      </w:r>
      <w:r>
        <w:t xml:space="preserve">thiên </w:t>
      </w:r>
      <w:r>
        <w:t xml:space="preserve">nhiên </w:t>
      </w:r>
      <w:r>
        <w:t xml:space="preserve">chưa </w:t>
      </w:r>
      <w:r>
        <w:t xml:space="preserve">khai </w:t>
      </w:r>
      <w:r>
        <w:t xml:space="preserve">thác </w:t>
      </w:r>
      <w:r>
        <w:t xml:space="preserve">hoặc </w:t>
      </w:r>
      <w:r>
        <w:t xml:space="preserve">đang </w:t>
      </w:r>
      <w:r>
        <w:t xml:space="preserve">tiến </w:t>
      </w:r>
      <w:r>
        <w:t xml:space="preserve">hành </w:t>
      </w:r>
      <w:r>
        <w:t xml:space="preserve">khai </w:t>
      </w:r>
      <w:r>
        <w:t xml:space="preserve">thác. </w:t>
      </w:r>
      <w:r>
        <w:rPr>
          <w:i/>
        </w:rPr>
        <w:t xml:space="preserve">Thăm </w:t>
      </w:r>
      <w:r>
        <w:rPr>
          <w:i/>
        </w:rPr>
        <w:t xml:space="preserve">dò </w:t>
      </w:r>
      <w:r>
        <w:rPr>
          <w:i/>
        </w:rPr>
        <w:t xml:space="preserve">tài </w:t>
      </w:r>
      <w:r>
        <w:rPr>
          <w:i/>
        </w:rPr>
        <w:t xml:space="preserve">nguyên. </w:t>
      </w:r>
      <w:r>
        <w:rPr>
          <w:i/>
        </w:rPr>
        <w:t xml:space="preserve">Khai </w:t>
      </w:r>
      <w:r>
        <w:rPr>
          <w:i/>
        </w:rPr>
        <w:t xml:space="preserve">thác </w:t>
      </w:r>
      <w:r>
        <w:rPr>
          <w:i/>
        </w:rPr>
        <w:t xml:space="preserve">tài </w:t>
      </w:r>
      <w:r>
        <w:t xml:space="preserve">nguyên.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phán </w:t>
      </w:r>
      <w:r>
        <w:rPr>
          <w:b/>
        </w:rPr>
        <w:t xml:space="preserve">đgợ. </w:t>
      </w:r>
      <w:r>
        <w:t xml:space="preserve">Phân </w:t>
      </w:r>
      <w:r>
        <w:t xml:space="preserve">định </w:t>
      </w:r>
      <w:r>
        <w:t xml:space="preserve">phải </w:t>
      </w:r>
      <w:r>
        <w:t xml:space="preserve">trái </w:t>
      </w:r>
      <w:r>
        <w:t xml:space="preserve">và </w:t>
      </w:r>
      <w:r>
        <w:t xml:space="preserve">xử </w:t>
      </w:r>
      <w:r>
        <w:t xml:space="preserve">lí </w:t>
      </w:r>
      <w:r>
        <w:t xml:space="preserve">theo </w:t>
      </w:r>
      <w:r>
        <w:t xml:space="preserve">luật. </w:t>
      </w:r>
      <w:r>
        <w:rPr>
          <w:i/>
        </w:rPr>
        <w:t xml:space="preserve">Giới </w:t>
      </w:r>
      <w:r>
        <w:rPr>
          <w:i/>
        </w:rPr>
        <w:t xml:space="preserve">tài </w:t>
      </w:r>
      <w:r>
        <w:rPr>
          <w:i/>
        </w:rPr>
        <w:t xml:space="preserve">phiệt.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phiệt </w:t>
      </w:r>
      <w:r>
        <w:rPr>
          <w:i/>
        </w:rPr>
        <w:t xml:space="preserve">danh từ </w:t>
      </w:r>
      <w:r>
        <w:t xml:space="preserve">Tư </w:t>
      </w:r>
      <w:r>
        <w:t xml:space="preserve">bản </w:t>
      </w:r>
      <w:r>
        <w:t xml:space="preserve">tài </w:t>
      </w:r>
      <w:r>
        <w:t xml:space="preserve">chính </w:t>
      </w:r>
      <w:r>
        <w:t xml:space="preserve">có </w:t>
      </w:r>
      <w:r>
        <w:t xml:space="preserve">thế </w:t>
      </w:r>
      <w:r>
        <w:t xml:space="preserve">lực, </w:t>
      </w:r>
      <w:r>
        <w:t xml:space="preserve">nắm </w:t>
      </w:r>
      <w:r>
        <w:t xml:space="preserve">quyền </w:t>
      </w:r>
      <w:r>
        <w:t xml:space="preserve">chỉ </w:t>
      </w:r>
      <w:r>
        <w:t xml:space="preserve">phối </w:t>
      </w:r>
      <w:r>
        <w:t xml:space="preserve">kinh </w:t>
      </w:r>
      <w:r>
        <w:t xml:space="preserve">tế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bản. </w:t>
      </w:r>
      <w:r>
        <w:rPr>
          <w:i/>
        </w:rPr>
        <w:t xml:space="preserve">Giới </w:t>
      </w:r>
      <w:r>
        <w:rPr>
          <w:i/>
        </w:rPr>
        <w:t xml:space="preserve">tài </w:t>
      </w:r>
      <w:r>
        <w:rPr>
          <w:i/>
        </w:rPr>
        <w:t xml:space="preserve">phiệt.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dùng </w:t>
      </w:r>
      <w:r>
        <w:t xml:space="preserve">vào </w:t>
      </w:r>
      <w:r>
        <w:t xml:space="preserve">mục </w:t>
      </w:r>
      <w:r>
        <w:t xml:space="preserve">đích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tiêu </w:t>
      </w:r>
      <w:r>
        <w:t xml:space="preserve">dùng. </w:t>
      </w:r>
      <w:r>
        <w:rPr>
          <w:i/>
        </w:rPr>
        <w:t xml:space="preserve">Bảo </w:t>
      </w:r>
      <w:r>
        <w:rPr>
          <w:i/>
        </w:rPr>
        <w:t xml:space="preserve">vệ </w:t>
      </w:r>
      <w:r>
        <w:rPr>
          <w:i/>
        </w:rPr>
        <w:t xml:space="preserve">tài </w:t>
      </w:r>
      <w:r>
        <w:t xml:space="preserve">sản </w:t>
      </w:r>
      <w:r>
        <w:rPr>
          <w:i/>
        </w:rPr>
        <w:t xml:space="preserve">công </w:t>
      </w:r>
      <w:r>
        <w:rPr>
          <w:i/>
        </w:rPr>
        <w:t xml:space="preserve">cộng. </w:t>
      </w:r>
      <w:r>
        <w:rPr>
          <w:i/>
        </w:rPr>
        <w:t xml:space="preserve">Kiểm </w:t>
      </w:r>
      <w:r>
        <w:rPr>
          <w:i/>
        </w:rPr>
        <w:t xml:space="preserve">kê </w:t>
      </w:r>
      <w:r>
        <w:rPr>
          <w:i/>
        </w:rPr>
        <w:t xml:space="preserve">tài </w:t>
      </w:r>
      <w:r>
        <w:rPr>
          <w:i/>
        </w:rPr>
        <w:t xml:space="preserve">sản. </w:t>
      </w:r>
      <w:r>
        <w:rPr>
          <w:i/>
        </w:rPr>
        <w:t xml:space="preserve">Tịch </w:t>
      </w:r>
      <w:r>
        <w:t xml:space="preserve">thu </w:t>
      </w:r>
      <w:r>
        <w:rPr>
          <w:i/>
        </w:rPr>
        <w:t xml:space="preserve">tài </w:t>
      </w:r>
      <w:r>
        <w:t xml:space="preserve">sản.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sản </w:t>
      </w:r>
      <w:r>
        <w:rPr>
          <w:b/>
        </w:rPr>
        <w:t xml:space="preserve">cố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chuyên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kinh </w:t>
      </w:r>
      <w:r>
        <w:t xml:space="preserve">doanh </w:t>
      </w:r>
      <w:r>
        <w:t xml:space="preserve">dùng </w:t>
      </w:r>
      <w:r>
        <w:t xml:space="preserve">được </w:t>
      </w:r>
      <w:r>
        <w:t xml:space="preserve">vào </w:t>
      </w:r>
      <w:r>
        <w:t xml:space="preserve">nhiều </w:t>
      </w:r>
      <w:r>
        <w:t xml:space="preserve">chu </w:t>
      </w:r>
      <w:r>
        <w:t xml:space="preserve">kì </w:t>
      </w:r>
      <w:r>
        <w:t xml:space="preserve">sản </w:t>
      </w:r>
      <w:r>
        <w:t xml:space="preserve">xuất. </w:t>
      </w:r>
      <w:r>
        <w:br w:type="page"/>
      </w:r>
      <w:r>
        <w:rPr>
          <w:b/>
        </w:rPr>
        <w:t xml:space="preserve">tài </w:t>
      </w:r>
      <w:r>
        <w:rPr>
          <w:b/>
        </w:rPr>
        <w:t xml:space="preserve">sản </w:t>
      </w:r>
      <w:r>
        <w:rPr>
          <w:b/>
        </w:rPr>
        <w:t xml:space="preserve">lưu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chỉ </w:t>
      </w:r>
      <w:r>
        <w:t xml:space="preserve">dùng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chu </w:t>
      </w:r>
      <w:r>
        <w:t xml:space="preserve">kì </w:t>
      </w:r>
      <w:r>
        <w:t xml:space="preserve">sản </w:t>
      </w:r>
      <w:r>
        <w:t xml:space="preserve">xuất. </w:t>
      </w:r>
      <w:r>
        <w:rPr>
          <w:b/>
        </w:rPr>
        <w:t xml:space="preserve">2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tiền </w:t>
      </w:r>
      <w:r>
        <w:t xml:space="preserve">mặt, </w:t>
      </w:r>
      <w:r>
        <w:t xml:space="preserve">tiền </w:t>
      </w:r>
      <w:r>
        <w:t xml:space="preserve">gửi </w:t>
      </w:r>
      <w:r>
        <w:t xml:space="preserve">ngân </w:t>
      </w:r>
      <w:r>
        <w:t xml:space="preserve">hàng </w:t>
      </w:r>
      <w:r>
        <w:t xml:space="preserve">và </w:t>
      </w:r>
      <w:r>
        <w:t xml:space="preserve">những </w:t>
      </w:r>
      <w:r>
        <w:t xml:space="preserve">khoản </w:t>
      </w:r>
      <w:r>
        <w:t xml:space="preserve">có </w:t>
      </w:r>
      <w:r>
        <w:t xml:space="preserve">thể </w:t>
      </w:r>
      <w:r>
        <w:t xml:space="preserve">chuyển </w:t>
      </w:r>
      <w:r>
        <w:t xml:space="preserve">ngay </w:t>
      </w:r>
      <w:r>
        <w:t xml:space="preserve">thành </w:t>
      </w:r>
      <w:r>
        <w:t xml:space="preserve">tiền </w:t>
      </w:r>
      <w:r>
        <w:t xml:space="preserve">mặt, </w:t>
      </w:r>
      <w:r>
        <w:t xml:space="preserve">như </w:t>
      </w:r>
      <w:r>
        <w:t xml:space="preserve">thương </w:t>
      </w:r>
      <w:r>
        <w:t xml:space="preserve">phiếu, </w:t>
      </w:r>
      <w:r>
        <w:t xml:space="preserve">v.v.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sắc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và </w:t>
      </w:r>
      <w:r>
        <w:t xml:space="preserve">nhan </w:t>
      </w:r>
      <w:r>
        <w:t xml:space="preserve">sắc: </w:t>
      </w:r>
      <w:r>
        <w:t xml:space="preserve">Nổi </w:t>
      </w:r>
      <w:r>
        <w:rPr>
          <w:i/>
        </w:rPr>
        <w:t xml:space="preserve">danh </w:t>
      </w:r>
      <w:r>
        <w:t xml:space="preserve">tài </w:t>
      </w:r>
      <w:r>
        <w:t xml:space="preserve">sắc.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Giỏi </w:t>
      </w:r>
      <w:r>
        <w:t xml:space="preserve">giang </w:t>
      </w:r>
      <w:r>
        <w:t xml:space="preserve">và </w:t>
      </w:r>
      <w:r>
        <w:t xml:space="preserve">khéo </w:t>
      </w:r>
      <w:r>
        <w:t xml:space="preserve">léo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khâm </w:t>
      </w:r>
      <w:r>
        <w:t xml:space="preserve">phục. </w:t>
      </w:r>
      <w:r>
        <w:t xml:space="preserve">Nét </w:t>
      </w:r>
      <w:r>
        <w:t xml:space="preserve">uẽ </w:t>
      </w:r>
      <w:r>
        <w:t xml:space="preserve">tài </w:t>
      </w:r>
      <w:r>
        <w:t xml:space="preserve">tình. </w:t>
      </w:r>
      <w:r>
        <w:t xml:space="preserve">Đường </w:t>
      </w:r>
      <w:r>
        <w:rPr>
          <w:i/>
        </w:rPr>
        <w:t xml:space="preserve">bóng </w:t>
      </w:r>
      <w:r>
        <w:t xml:space="preserve">tài </w:t>
      </w:r>
      <w:r>
        <w:t xml:space="preserve">tình.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trí </w:t>
      </w:r>
      <w:r>
        <w:rPr>
          <w:i/>
        </w:rPr>
        <w:t xml:space="preserve">danh từ </w:t>
      </w:r>
      <w:r>
        <w:t xml:space="preserve">Tài </w:t>
      </w:r>
      <w:r>
        <w:t xml:space="preserve">năng </w:t>
      </w:r>
      <w:r>
        <w:t xml:space="preserve">và </w:t>
      </w:r>
      <w:r>
        <w:t xml:space="preserve">trí </w:t>
      </w:r>
      <w:r>
        <w:t xml:space="preserve">tuệ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Tài </w:t>
      </w:r>
      <w:r>
        <w:t xml:space="preserve">trí </w:t>
      </w:r>
      <w:r>
        <w:t xml:space="preserve">hơn </w:t>
      </w:r>
      <w:r>
        <w:rPr>
          <w:i/>
        </w:rPr>
        <w:t xml:space="preserve">người. </w:t>
      </w:r>
      <w:r>
        <w:t xml:space="preserve">Ðem </w:t>
      </w:r>
      <w:r>
        <w:t xml:space="preserve">hết </w:t>
      </w:r>
      <w:r>
        <w:rPr>
          <w:i/>
        </w:rPr>
        <w:t xml:space="preserve">tài </w:t>
      </w:r>
      <w:r>
        <w:t xml:space="preserve">trí </w:t>
      </w:r>
      <w:r>
        <w:rPr>
          <w:i/>
        </w:rPr>
        <w:t xml:space="preserve">ra </w:t>
      </w:r>
      <w:r>
        <w:t xml:space="preserve">phục </w:t>
      </w:r>
      <w:r>
        <w:t xml:space="preserve">vụ.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về </w:t>
      </w:r>
      <w:r>
        <w:t xml:space="preserve">tài </w:t>
      </w:r>
      <w:r>
        <w:t xml:space="preserve">chính.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tử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3 </w:t>
      </w:r>
      <w:r>
        <w:t xml:space="preserve">(vch.;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giai </w:t>
      </w:r>
      <w:r>
        <w:t xml:space="preserve">nhân). </w:t>
      </w:r>
      <w:r>
        <w:t xml:space="preserve">Người </w:t>
      </w:r>
      <w:r>
        <w:rPr>
          <w:i/>
        </w:rPr>
        <w:t xml:space="preserve">đàn </w:t>
      </w:r>
      <w:r>
        <w:t xml:space="preserve">ông </w:t>
      </w:r>
      <w:r>
        <w:rPr>
          <w:i/>
        </w:rPr>
        <w:t xml:space="preserve">có </w:t>
      </w:r>
      <w:r>
        <w:t xml:space="preserve">tài. </w:t>
      </w:r>
      <w:r>
        <w:t xml:space="preserve">Người </w:t>
      </w:r>
      <w:r>
        <w:t xml:space="preserve">tài </w:t>
      </w:r>
      <w:r>
        <w:t xml:space="preserve">tử, </w:t>
      </w:r>
      <w:r>
        <w:rPr>
          <w:i/>
        </w:rPr>
        <w:t xml:space="preserve">khách </w:t>
      </w:r>
      <w:r>
        <w:rPr>
          <w:i/>
        </w:rPr>
        <w:t xml:space="preserve">giai </w:t>
      </w:r>
      <w:r>
        <w:t xml:space="preserve">nhân. </w:t>
      </w:r>
      <w:r>
        <w:rPr>
          <w:b/>
        </w:rPr>
        <w:t xml:space="preserve">2 </w:t>
      </w:r>
      <w:r>
        <w:t xml:space="preserve">Diễn </w:t>
      </w:r>
      <w:r>
        <w:t xml:space="preserve">viên </w:t>
      </w:r>
      <w:r>
        <w:t xml:space="preserve">sân </w:t>
      </w:r>
      <w:r>
        <w:t xml:space="preserve">khấu, </w:t>
      </w:r>
      <w:r>
        <w:t xml:space="preserve">xiếc </w:t>
      </w:r>
      <w:r>
        <w:t xml:space="preserve">hay </w:t>
      </w:r>
      <w:r>
        <w:t xml:space="preserve">điện </w:t>
      </w:r>
      <w:r>
        <w:t xml:space="preserve">ảnh </w:t>
      </w:r>
      <w:r>
        <w:t xml:space="preserve">có </w:t>
      </w:r>
      <w:r>
        <w:t xml:space="preserve">tài. </w:t>
      </w:r>
      <w:r>
        <w:rPr>
          <w:i/>
        </w:rPr>
        <w:t xml:space="preserve">Tài </w:t>
      </w:r>
      <w:r>
        <w:t xml:space="preserve">tử </w:t>
      </w:r>
      <w:r>
        <w:rPr>
          <w:i/>
        </w:rPr>
        <w:t xml:space="preserve">điện </w:t>
      </w:r>
      <w:r>
        <w:t xml:space="preserve">ảnh. </w:t>
      </w:r>
      <w:r>
        <w:t xml:space="preserve">Gánh </w:t>
      </w:r>
      <w:r>
        <w:t xml:space="preserve">xiếc </w:t>
      </w:r>
      <w:r>
        <w:rPr>
          <w:i/>
        </w:rPr>
        <w:t xml:space="preserve">gồm </w:t>
      </w:r>
      <w:r>
        <w:rPr>
          <w:i/>
        </w:rPr>
        <w:t xml:space="preserve">những </w:t>
      </w:r>
      <w:r>
        <w:rPr>
          <w:i/>
        </w:rPr>
        <w:t xml:space="preserve">tài </w:t>
      </w:r>
      <w:r>
        <w:rPr>
          <w:i/>
        </w:rPr>
        <w:t xml:space="preserve">tử </w:t>
      </w:r>
      <w:r>
        <w:rPr>
          <w:i/>
        </w:rPr>
        <w:t xml:space="preserve">nổi </w:t>
      </w:r>
      <w:r>
        <w:rPr>
          <w:i/>
        </w:rPr>
        <w:t xml:space="preserve">tiếng. </w:t>
      </w:r>
      <w:r>
        <w:t xml:space="preserve">II </w:t>
      </w:r>
      <w:r>
        <w:t xml:space="preserve">tt </w:t>
      </w:r>
      <w:r>
        <w:rPr>
          <w:b/>
        </w:rPr>
        <w:t xml:space="preserve">1 </w:t>
      </w:r>
      <w:r>
        <w:t xml:space="preserve">Không </w:t>
      </w:r>
      <w:r>
        <w:t xml:space="preserve">phải </w:t>
      </w:r>
      <w:r>
        <w:t xml:space="preserve">chuyên </w:t>
      </w:r>
      <w:r>
        <w:t xml:space="preserve">nghiệp, </w:t>
      </w:r>
      <w:r>
        <w:t xml:space="preserve">chỉ </w:t>
      </w:r>
      <w:r>
        <w:t xml:space="preserve">do </w:t>
      </w:r>
      <w:r>
        <w:t xml:space="preserve">thích </w:t>
      </w:r>
      <w:r>
        <w:t xml:space="preserve">thú </w:t>
      </w:r>
      <w:r>
        <w:t xml:space="preserve">mà </w:t>
      </w:r>
      <w:r>
        <w:t xml:space="preserve">chơi </w:t>
      </w:r>
      <w:r>
        <w:t xml:space="preserve">hoặc </w:t>
      </w:r>
      <w:r>
        <w:t xml:space="preserve">trau </w:t>
      </w:r>
      <w:r>
        <w:t xml:space="preserve">dồi </w:t>
      </w:r>
      <w:r>
        <w:t xml:space="preserve">một </w:t>
      </w:r>
      <w:r>
        <w:t xml:space="preserve">môn </w:t>
      </w:r>
      <w:r>
        <w:t xml:space="preserve">thể </w:t>
      </w:r>
      <w:r>
        <w:t xml:space="preserve">thao, </w:t>
      </w:r>
      <w:r>
        <w:t xml:space="preserve">văn </w:t>
      </w:r>
      <w:r>
        <w:t xml:space="preserve">nghệ </w:t>
      </w:r>
      <w:r>
        <w:t xml:space="preserve">nào </w:t>
      </w:r>
      <w:r>
        <w:t xml:space="preserve">đó. </w:t>
      </w:r>
      <w:r>
        <w:t xml:space="preserve">Một </w:t>
      </w:r>
      <w:r>
        <w:t xml:space="preserve">nhóm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rPr>
          <w:i/>
        </w:rPr>
        <w:t xml:space="preserve">kịch </w:t>
      </w:r>
      <w:r>
        <w:rPr>
          <w:i/>
        </w:rPr>
        <w:t xml:space="preserve">tài </w:t>
      </w:r>
      <w:r>
        <w:rPr>
          <w:i/>
        </w:rPr>
        <w:t xml:space="preserve">từ. </w:t>
      </w:r>
      <w:r>
        <w:rPr>
          <w:b/>
        </w:rPr>
        <w:t xml:space="preserve">2 </w:t>
      </w:r>
      <w:r>
        <w:t xml:space="preserve">(khẩu ngữ). </w:t>
      </w:r>
      <w:r>
        <w:t xml:space="preserve">(Phong </w:t>
      </w:r>
      <w:r>
        <w:t xml:space="preserve">cách, </w:t>
      </w:r>
      <w:r>
        <w:t xml:space="preserve">lối </w:t>
      </w:r>
      <w:r>
        <w:t xml:space="preserve">làm </w:t>
      </w:r>
      <w:r>
        <w:t xml:space="preserve">việc) </w:t>
      </w:r>
      <w:r>
        <w:t xml:space="preserve">tuỳ </w:t>
      </w:r>
      <w:r>
        <w:t xml:space="preserve">hứng, </w:t>
      </w:r>
      <w:r>
        <w:t xml:space="preserve">tuỳ </w:t>
      </w:r>
      <w:r>
        <w:t xml:space="preserve">thích,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chuyên </w:t>
      </w:r>
      <w:r>
        <w:t xml:space="preserve">tâm. </w:t>
      </w:r>
      <w:r>
        <w:t xml:space="preserve">Cách </w:t>
      </w:r>
      <w:r>
        <w:t xml:space="preserve">học </w:t>
      </w:r>
      <w:r>
        <w:rPr>
          <w:i/>
        </w:rPr>
        <w:t xml:space="preserve">tài </w:t>
      </w:r>
      <w:r>
        <w:rPr>
          <w:i/>
        </w:rPr>
        <w:t xml:space="preserve">tử. </w:t>
      </w:r>
      <w:r>
        <w:rPr>
          <w:i/>
        </w:rPr>
        <w:t xml:space="preserve">Anh </w:t>
      </w:r>
      <w:r>
        <w:t xml:space="preserve">chàng </w:t>
      </w:r>
      <w:r>
        <w:rPr>
          <w:i/>
        </w:rPr>
        <w:t xml:space="preserve">làm </w:t>
      </w:r>
      <w:r>
        <w:t xml:space="preserve">uiệc </w:t>
      </w:r>
      <w:r>
        <w:t xml:space="preserve">còn </w:t>
      </w:r>
      <w:r>
        <w:t xml:space="preserve">tài </w:t>
      </w:r>
      <w:r>
        <w:t xml:space="preserve">tử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thu </w:t>
      </w:r>
      <w:r>
        <w:t xml:space="preserve">tiền, </w:t>
      </w:r>
      <w:r>
        <w:t xml:space="preserve">chỉ </w:t>
      </w:r>
      <w:r>
        <w:t xml:space="preserve">tiền, </w:t>
      </w:r>
      <w:r>
        <w:t xml:space="preserve">sử </w:t>
      </w:r>
      <w:r>
        <w:t xml:space="preserve">dụng </w:t>
      </w:r>
      <w:r>
        <w:t xml:space="preserve">vốn </w:t>
      </w:r>
      <w:r>
        <w:t xml:space="preserve">được </w:t>
      </w:r>
      <w:r>
        <w:t xml:space="preserve">cấp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nhiệm </w:t>
      </w:r>
      <w:r>
        <w:t xml:space="preserve">vụ </w:t>
      </w:r>
      <w:r>
        <w:t xml:space="preserve">được </w:t>
      </w:r>
      <w:r>
        <w:t xml:space="preserve">giao </w:t>
      </w:r>
      <w:r>
        <w:t xml:space="preserve">ở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nước, </w:t>
      </w:r>
      <w:r>
        <w:t xml:space="preserve">một </w:t>
      </w:r>
      <w:r>
        <w:t xml:space="preserve">xí </w:t>
      </w:r>
      <w:r>
        <w:t xml:space="preserve">nghiệp, </w:t>
      </w:r>
      <w:r>
        <w:t xml:space="preserve">v.v. </w:t>
      </w:r>
      <w:r>
        <w:t xml:space="preserve">Công </w:t>
      </w:r>
      <w:r>
        <w:rPr>
          <w:i/>
        </w:rPr>
        <w:t xml:space="preserve">tác </w:t>
      </w:r>
      <w:r>
        <w:t xml:space="preserve">tài </w:t>
      </w:r>
      <w:r>
        <w:rPr>
          <w:i/>
        </w:rPr>
        <w:t xml:space="preserve">uụ. </w:t>
      </w:r>
      <w:r>
        <w:t xml:space="preserve">Quản </w:t>
      </w:r>
      <w:r>
        <w:t xml:space="preserve">lM </w:t>
      </w:r>
      <w:r>
        <w:t xml:space="preserve">tài </w:t>
      </w:r>
      <w:r>
        <w:rPr>
          <w:i/>
        </w:rPr>
        <w:t xml:space="preserve">vụ. </w:t>
      </w:r>
      <w:r>
        <w:br/>
      </w:r>
      <w:r>
        <w:rPr>
          <w:b/>
        </w:rPr>
        <w:t xml:space="preserve">tài </w:t>
      </w:r>
      <w:r>
        <w:rPr>
          <w:b/>
        </w:rPr>
        <w:t xml:space="preserve">xế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lái </w:t>
      </w:r>
      <w:r>
        <w:t xml:space="preserve">ôtô </w:t>
      </w:r>
      <w:r>
        <w:t xml:space="preserve">hoặc </w:t>
      </w:r>
      <w:r>
        <w:t xml:space="preserve">xe </w:t>
      </w:r>
      <w:r>
        <w:t xml:space="preserve">lửa. </w:t>
      </w:r>
      <w:r>
        <w:br/>
      </w:r>
      <w:r>
        <w:rPr>
          <w:b/>
        </w:rPr>
        <w:t xml:space="preserve">tải, </w:t>
      </w:r>
      <w:r>
        <w:rPr>
          <w:i/>
        </w:rPr>
        <w:t xml:space="preserve">danh từ </w:t>
      </w:r>
      <w:r>
        <w:t xml:space="preserve">(khẩu ngữ). </w:t>
      </w:r>
      <w:r>
        <w:t xml:space="preserve">Bao </w:t>
      </w:r>
      <w:r>
        <w:t xml:space="preserve">tải </w:t>
      </w:r>
      <w:r>
        <w:t xml:space="preserve">(nói </w:t>
      </w:r>
      <w:r>
        <w:t xml:space="preserve">tắt). </w:t>
      </w:r>
      <w:r>
        <w:rPr>
          <w:i/>
        </w:rPr>
        <w:t xml:space="preserve">Một </w:t>
      </w:r>
      <w:r>
        <w:t xml:space="preserve">tải </w:t>
      </w:r>
      <w:r>
        <w:rPr>
          <w:i/>
        </w:rPr>
        <w:t xml:space="preserve">gạo. </w:t>
      </w:r>
      <w:r>
        <w:t xml:space="preserve">tải, </w:t>
      </w:r>
      <w:r>
        <w:t xml:space="preserve">I </w:t>
      </w:r>
      <w:r>
        <w:t xml:space="preserve">động từ </w:t>
      </w:r>
      <w:r>
        <w:t xml:space="preserve">Vận </w:t>
      </w:r>
      <w:r>
        <w:t xml:space="preserve">chuyển </w:t>
      </w:r>
      <w:r>
        <w:t xml:space="preserve">đi </w:t>
      </w:r>
      <w:r>
        <w:t xml:space="preserve">xa. </w:t>
      </w:r>
      <w:r>
        <w:rPr>
          <w:i/>
        </w:rPr>
        <w:t xml:space="preserve">Tải </w:t>
      </w:r>
      <w:r>
        <w:t xml:space="preserve">quân </w:t>
      </w:r>
      <w:r>
        <w:t xml:space="preserve">nhu. </w:t>
      </w:r>
      <w:r>
        <w:t xml:space="preserve">Tải </w:t>
      </w:r>
      <w:r>
        <w:rPr>
          <w:i/>
        </w:rPr>
        <w:t xml:space="preserve">hàng </w:t>
      </w:r>
      <w:r>
        <w:t xml:space="preserve">uề </w:t>
      </w:r>
      <w:r>
        <w:rPr>
          <w:i/>
        </w:rPr>
        <w:t xml:space="preserve">kho. </w:t>
      </w:r>
      <w:r>
        <w:t xml:space="preserve">Xe </w:t>
      </w:r>
      <w:r>
        <w:rPr>
          <w:i/>
        </w:rPr>
        <w:t xml:space="preserve">tải*. </w:t>
      </w:r>
      <w:r>
        <w:t xml:space="preserve">ll </w:t>
      </w:r>
      <w:r>
        <w:t xml:space="preserve">danh từ </w:t>
      </w:r>
      <w:r>
        <w:t xml:space="preserve">Tải </w:t>
      </w:r>
      <w:r>
        <w:t xml:space="preserve">trọng </w:t>
      </w:r>
      <w:r>
        <w:t xml:space="preserve">(nói </w:t>
      </w:r>
      <w:r>
        <w:t xml:space="preserve">tắt). </w:t>
      </w:r>
      <w:r>
        <w:t xml:space="preserve">Xe </w:t>
      </w:r>
      <w:r>
        <w:t xml:space="preserve">chở </w:t>
      </w:r>
      <w:r>
        <w:t xml:space="preserve">vượt </w:t>
      </w:r>
      <w:r>
        <w:rPr>
          <w:i/>
        </w:rPr>
        <w:t xml:space="preserve">tải. </w:t>
      </w:r>
      <w:r>
        <w:rPr>
          <w:i/>
        </w:rPr>
        <w:t xml:space="preserve">Quá </w:t>
      </w:r>
      <w:r>
        <w:t xml:space="preserve">tải*. </w:t>
      </w:r>
      <w:r>
        <w:br/>
      </w:r>
      <w:r>
        <w:rPr>
          <w:b/>
        </w:rPr>
        <w:t xml:space="preserve">tải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t xml:space="preserve">Truyền </w:t>
      </w:r>
      <w:r>
        <w:t xml:space="preserve">điện </w:t>
      </w:r>
      <w:r>
        <w:t xml:space="preserve">năng </w:t>
      </w:r>
      <w:r>
        <w:t xml:space="preserve">đi </w:t>
      </w:r>
      <w:r>
        <w:t xml:space="preserve">bằng </w:t>
      </w:r>
      <w:r>
        <w:t xml:space="preserve">đường </w:t>
      </w:r>
      <w:r>
        <w:t xml:space="preserve">dây. </w:t>
      </w:r>
      <w:r>
        <w:br/>
      </w:r>
      <w:r>
        <w:rPr>
          <w:b/>
        </w:rPr>
        <w:t xml:space="preserve">tải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Chuyên </w:t>
      </w:r>
      <w:r>
        <w:t xml:space="preserve">chở </w:t>
      </w:r>
      <w:r>
        <w:t xml:space="preserve">người </w:t>
      </w:r>
      <w:r>
        <w:t xml:space="preserve">bị </w:t>
      </w:r>
      <w:r>
        <w:t xml:space="preserve">thương. </w:t>
      </w:r>
      <w:r>
        <w:t xml:space="preserve">Đội </w:t>
      </w:r>
      <w:r>
        <w:t xml:space="preserve">tải </w:t>
      </w:r>
      <w:r>
        <w:rPr>
          <w:i/>
        </w:rPr>
        <w:t xml:space="preserve">thương. </w:t>
      </w:r>
      <w:r>
        <w:t xml:space="preserve">Xe </w:t>
      </w:r>
      <w:r>
        <w:t xml:space="preserve">tải </w:t>
      </w:r>
      <w:r>
        <w:t xml:space="preserve">thương. </w:t>
      </w:r>
      <w:r>
        <w:br/>
      </w:r>
      <w:r>
        <w:rPr>
          <w:b/>
        </w:rPr>
        <w:t xml:space="preserve">tải </w:t>
      </w:r>
      <w:r>
        <w:rPr>
          <w:b/>
        </w:rPr>
        <w:t xml:space="preserve">trọng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Lực </w:t>
      </w:r>
      <w:r>
        <w:t xml:space="preserve">(hay </w:t>
      </w:r>
      <w:r>
        <w:t xml:space="preserve">ngẫu </w:t>
      </w:r>
      <w:r>
        <w:t xml:space="preserve">lực)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tác </w:t>
      </w:r>
      <w:r>
        <w:t xml:space="preserve">động </w:t>
      </w:r>
      <w:r>
        <w:t xml:space="preserve">lên </w:t>
      </w:r>
      <w:r>
        <w:t xml:space="preserve">một </w:t>
      </w:r>
      <w:r>
        <w:t xml:space="preserve">vật, </w:t>
      </w:r>
      <w:r>
        <w:t xml:space="preserve">xét </w:t>
      </w:r>
      <w:r>
        <w:t xml:space="preserve">về </w:t>
      </w:r>
      <w:r>
        <w:t xml:space="preserve">mặt </w:t>
      </w:r>
      <w:r>
        <w:t xml:space="preserve">sức </w:t>
      </w:r>
      <w:r>
        <w:t xml:space="preserve">bền </w:t>
      </w:r>
      <w:r>
        <w:t xml:space="preserve">cơ </w:t>
      </w:r>
      <w:r>
        <w:t xml:space="preserve">học </w:t>
      </w:r>
      <w:r>
        <w:t xml:space="preserve">của </w:t>
      </w:r>
      <w:r>
        <w:t xml:space="preserve">vật </w:t>
      </w:r>
      <w:r>
        <w:t xml:space="preserve">đó. </w:t>
      </w:r>
      <w:r>
        <w:rPr>
          <w:i/>
        </w:rPr>
        <w:t xml:space="preserve">Kim </w:t>
      </w:r>
      <w:r>
        <w:t xml:space="preserve">loại </w:t>
      </w:r>
      <w:r>
        <w:rPr>
          <w:i/>
        </w:rPr>
        <w:t xml:space="preserve">chịu </w:t>
      </w:r>
      <w:r>
        <w:t xml:space="preserve">được </w:t>
      </w:r>
      <w:r>
        <w:rPr>
          <w:i/>
        </w:rPr>
        <w:t xml:space="preserve">tải </w:t>
      </w:r>
      <w:r>
        <w:rPr>
          <w:i/>
        </w:rPr>
        <w:t xml:space="preserve">trọng </w:t>
      </w:r>
      <w:r>
        <w:t xml:space="preserve">lớn. </w:t>
      </w:r>
      <w:r>
        <w:t xml:space="preserve">2x. </w:t>
      </w:r>
      <w:r>
        <w:t xml:space="preserve">trọng </w:t>
      </w:r>
      <w:r>
        <w:t xml:space="preserve">tải. </w:t>
      </w:r>
      <w:r>
        <w:br/>
      </w:r>
      <w:r>
        <w:rPr>
          <w:b/>
        </w:rPr>
        <w:t xml:space="preserve">tãi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rải </w:t>
      </w:r>
      <w:r>
        <w:t xml:space="preserve">mỏng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rộng. </w:t>
      </w:r>
      <w:r>
        <w:rPr>
          <w:i/>
        </w:rPr>
        <w:t xml:space="preserve">Tãi </w:t>
      </w:r>
      <w:r>
        <w:t xml:space="preserve">thóc </w:t>
      </w:r>
      <w:r>
        <w:t xml:space="preserve">ra </w:t>
      </w:r>
      <w:r>
        <w:t xml:space="preserve">phơi. </w:t>
      </w:r>
      <w:r>
        <w:rPr>
          <w:i/>
        </w:rPr>
        <w:t xml:space="preserve">Mặt </w:t>
      </w:r>
      <w:r>
        <w:t xml:space="preserve">sông </w:t>
      </w:r>
      <w:r>
        <w:t xml:space="preserve">tãi </w:t>
      </w:r>
      <w:r>
        <w:t xml:space="preserve">đây </w:t>
      </w:r>
      <w:r>
        <w:rPr>
          <w:i/>
        </w:rPr>
        <w:t xml:space="preserve">ánh </w:t>
      </w:r>
      <w:r>
        <w:t xml:space="preserve">trăng </w:t>
      </w:r>
      <w:r>
        <w:t xml:space="preserve">(bóng (nghĩa bóng)). </w:t>
      </w:r>
      <w:r>
        <w:br/>
      </w:r>
      <w:r>
        <w:rPr>
          <w:b/>
        </w:rPr>
        <w:t xml:space="preserve">tái,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(Thức </w:t>
      </w:r>
      <w:r>
        <w:t xml:space="preserve">ăn, </w:t>
      </w:r>
      <w:r>
        <w:t xml:space="preserve">thường </w:t>
      </w:r>
      <w:r>
        <w:t xml:space="preserve">là </w:t>
      </w:r>
      <w:r>
        <w:t xml:space="preserve">thị) </w:t>
      </w:r>
      <w:r>
        <w:t xml:space="preserve">chưa </w:t>
      </w:r>
      <w:r>
        <w:t xml:space="preserve">được </w:t>
      </w:r>
      <w:r>
        <w:t xml:space="preserve">làm </w:t>
      </w:r>
      <w:r>
        <w:t xml:space="preserve">cho </w:t>
      </w:r>
      <w:r>
        <w:t xml:space="preserve">chín </w:t>
      </w:r>
      <w:r>
        <w:t xml:space="preserve">hẳn,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phải </w:t>
      </w:r>
      <w:r>
        <w:t xml:space="preserve">còn </w:t>
      </w:r>
      <w:r>
        <w:t xml:space="preserve">sống. </w:t>
      </w:r>
      <w:r>
        <w:t xml:space="preserve">Thịt </w:t>
      </w:r>
      <w:r>
        <w:rPr>
          <w:i/>
        </w:rPr>
        <w:t xml:space="preserve">bò </w:t>
      </w:r>
      <w:r>
        <w:t xml:space="preserve">tái. </w:t>
      </w:r>
      <w:r>
        <w:t xml:space="preserve">Giá </w:t>
      </w:r>
      <w:r>
        <w:t xml:space="preserve">chân </w:t>
      </w:r>
      <w:r>
        <w:rPr>
          <w:i/>
        </w:rPr>
        <w:t xml:space="preserve">tái. </w:t>
      </w:r>
      <w:r>
        <w:t xml:space="preserve">Phở </w:t>
      </w:r>
      <w:r>
        <w:rPr>
          <w:i/>
        </w:rPr>
        <w:t xml:space="preserve">tái </w:t>
      </w:r>
      <w:r>
        <w:t xml:space="preserve">(phở </w:t>
      </w:r>
      <w:r>
        <w:t xml:space="preserve">thịt </w:t>
      </w:r>
      <w:r>
        <w:t xml:space="preserve">tái). </w:t>
      </w:r>
      <w:r>
        <w:rPr>
          <w:b/>
        </w:rPr>
        <w:t xml:space="preserve">2 </w:t>
      </w:r>
      <w:r>
        <w:t xml:space="preserve">(Một </w:t>
      </w:r>
      <w:r>
        <w:t xml:space="preserve">số </w:t>
      </w:r>
      <w:r>
        <w:t xml:space="preserve">quả, </w:t>
      </w:r>
      <w:r>
        <w:t xml:space="preserve">củ) </w:t>
      </w:r>
      <w:r>
        <w:t xml:space="preserve">chưa </w:t>
      </w:r>
      <w:r>
        <w:t xml:space="preserve">được </w:t>
      </w:r>
      <w:r>
        <w:t xml:space="preserve">làm </w:t>
      </w:r>
      <w:r>
        <w:t xml:space="preserve">cho </w:t>
      </w:r>
      <w:r>
        <w:t xml:space="preserve">khô </w:t>
      </w:r>
      <w:r>
        <w:t xml:space="preserve">hẳn,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phải </w:t>
      </w:r>
      <w:r>
        <w:t xml:space="preserve">còn </w:t>
      </w:r>
      <w:r>
        <w:t xml:space="preserve">tươi. </w:t>
      </w:r>
      <w:r>
        <w:rPr>
          <w:i/>
        </w:rPr>
        <w:t xml:space="preserve">Cau </w:t>
      </w:r>
      <w:r>
        <w:rPr>
          <w:i/>
        </w:rPr>
        <w:t xml:space="preserve">phơi </w:t>
      </w:r>
      <w:r>
        <w:rPr>
          <w:i/>
        </w:rPr>
        <w:t xml:space="preserve">tái. </w:t>
      </w:r>
      <w:r>
        <w:rPr>
          <w:b/>
        </w:rPr>
        <w:t xml:space="preserve">3 </w:t>
      </w:r>
      <w:r>
        <w:t xml:space="preserve">(Nước </w:t>
      </w:r>
      <w:r>
        <w:t xml:space="preserve">da) </w:t>
      </w:r>
      <w:r>
        <w:t xml:space="preserve">đã </w:t>
      </w:r>
      <w:r>
        <w:t xml:space="preserve">mất </w:t>
      </w:r>
      <w:r>
        <w:t xml:space="preserve">sắc, </w:t>
      </w:r>
      <w:r>
        <w:t xml:space="preserve">trở </w:t>
      </w:r>
      <w:r>
        <w:t xml:space="preserve">nên </w:t>
      </w:r>
      <w:r>
        <w:t xml:space="preserve">xám.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tái. </w:t>
      </w:r>
      <w:r>
        <w:t xml:space="preserve">Sợ </w:t>
      </w:r>
      <w:r>
        <w:rPr>
          <w:i/>
        </w:rPr>
        <w:t xml:space="preserve">tái </w:t>
      </w:r>
      <w:r>
        <w:t xml:space="preserve">mặt. </w:t>
      </w:r>
      <w:r>
        <w:rPr>
          <w:i/>
        </w:rPr>
        <w:t xml:space="preserve">Giận </w:t>
      </w:r>
      <w:r>
        <w:rPr>
          <w:i/>
        </w:rPr>
        <w:t xml:space="preserve">tái </w:t>
      </w:r>
      <w:r>
        <w:t xml:space="preserve">người. </w:t>
      </w:r>
      <w:r>
        <w:br/>
      </w:r>
      <w:r>
        <w:rPr>
          <w:b/>
        </w:rPr>
        <w:t xml:space="preserve">tái,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nghĩa: </w:t>
      </w:r>
      <w:r>
        <w:t xml:space="preserve">"lại, </w:t>
      </w:r>
      <w:r>
        <w:t xml:space="preserve">trở </w:t>
      </w:r>
      <w:r>
        <w:t xml:space="preserve">lại </w:t>
      </w:r>
      <w:r>
        <w:t xml:space="preserve">lần </w:t>
      </w:r>
      <w:r>
        <w:t xml:space="preserve">nữa". </w:t>
      </w:r>
      <w:r>
        <w:t xml:space="preserve">Tái </w:t>
      </w:r>
      <w:r>
        <w:rPr>
          <w:i/>
        </w:rPr>
        <w:t xml:space="preserve">diễn*. </w:t>
      </w:r>
      <w:r>
        <w:rPr>
          <w:i/>
        </w:rPr>
        <w:t xml:space="preserve">Tái </w:t>
      </w:r>
      <w:r>
        <w:rPr>
          <w:i/>
        </w:rPr>
        <w:t xml:space="preserve">phát*. </w:t>
      </w:r>
      <w:r>
        <w:t xml:space="preserve">Tái </w:t>
      </w:r>
      <w:r>
        <w:t xml:space="preserve">sinh*.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bản </w:t>
      </w:r>
      <w:r>
        <w:rPr>
          <w:i/>
        </w:rPr>
        <w:t xml:space="preserve">động từ </w:t>
      </w:r>
      <w:r>
        <w:t xml:space="preserve">(Sách) </w:t>
      </w:r>
      <w:r>
        <w:t xml:space="preserve">in </w:t>
      </w:r>
      <w:r>
        <w:t xml:space="preserve">lại </w:t>
      </w:r>
      <w:r>
        <w:t xml:space="preserve">lằn </w:t>
      </w:r>
      <w:r>
        <w:t xml:space="preserve">nữa </w:t>
      </w:r>
      <w:r>
        <w:t xml:space="preserve">theo </w:t>
      </w:r>
      <w:r>
        <w:t xml:space="preserve">bản </w:t>
      </w:r>
      <w:r>
        <w:t xml:space="preserve">cũ. </w:t>
      </w:r>
      <w:r>
        <w:t xml:space="preserve">Sách </w:t>
      </w:r>
      <w:r>
        <w:rPr>
          <w:i/>
        </w:rPr>
        <w:t xml:space="preserve">tái </w:t>
      </w:r>
      <w:r>
        <w:t xml:space="preserve">bản </w:t>
      </w:r>
      <w:r>
        <w:rPr>
          <w:i/>
        </w:rPr>
        <w:t xml:space="preserve">lân </w:t>
      </w:r>
      <w:r>
        <w:t xml:space="preserve">thứ </w:t>
      </w:r>
      <w:r>
        <w:t xml:space="preserve">hai. </w:t>
      </w:r>
      <w:r>
        <w:t xml:space="preserve">Tái </w:t>
      </w:r>
      <w:r>
        <w:rPr>
          <w:i/>
        </w:rPr>
        <w:t xml:space="preserve">bản </w:t>
      </w:r>
      <w:r>
        <w:t xml:space="preserve">có </w:t>
      </w:r>
      <w:r>
        <w:t xml:space="preserve">- </w:t>
      </w:r>
      <w:r>
        <w:rPr>
          <w:i/>
        </w:rPr>
        <w:t xml:space="preserve">bôsung.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bút </w:t>
      </w:r>
      <w:r>
        <w:rPr>
          <w:i/>
        </w:rPr>
        <w:t xml:space="preserve">động từ </w:t>
      </w:r>
      <w:r>
        <w:t xml:space="preserve">(thường </w:t>
      </w:r>
      <w:r>
        <w:t xml:space="preserve">viết </w:t>
      </w:r>
      <w:r>
        <w:t xml:space="preserve">tắt </w:t>
      </w:r>
      <w:r>
        <w:t xml:space="preserve">TB). </w:t>
      </w:r>
      <w:r>
        <w:t xml:space="preserve">Viết </w:t>
      </w:r>
      <w:r>
        <w:t xml:space="preserve">thêm </w:t>
      </w:r>
      <w:r>
        <w:t xml:space="preserve">vào </w:t>
      </w:r>
      <w:r>
        <w:t xml:space="preserve">cuối </w:t>
      </w:r>
      <w:r>
        <w:t xml:space="preserve">bức </w:t>
      </w:r>
      <w:r>
        <w:t xml:space="preserve">thư, </w:t>
      </w:r>
      <w:r>
        <w:t xml:space="preserve">sau </w:t>
      </w:r>
      <w:r>
        <w:t xml:space="preserve">chữ </w:t>
      </w:r>
      <w:r>
        <w:rPr>
          <w:i/>
        </w:rPr>
        <w:t xml:space="preserve">kí. </w:t>
      </w:r>
      <w:r>
        <w:rPr>
          <w:i/>
        </w:rPr>
        <w:t xml:space="preserve">Đoạn </w:t>
      </w:r>
      <w:r>
        <w:t xml:space="preserve">tái </w:t>
      </w:r>
      <w:r>
        <w:t xml:space="preserve">bút.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Chế </w:t>
      </w:r>
      <w:r>
        <w:t xml:space="preserve">tạo </w:t>
      </w:r>
      <w:r>
        <w:t xml:space="preserve">lại </w:t>
      </w:r>
      <w:r>
        <w:t xml:space="preserve">từ </w:t>
      </w:r>
      <w:r>
        <w:t xml:space="preserve">những </w:t>
      </w:r>
      <w:r>
        <w:t xml:space="preserve">sản </w:t>
      </w:r>
      <w:r>
        <w:t xml:space="preserve">phẩm </w:t>
      </w:r>
      <w:r>
        <w:t xml:space="preserve">cũ, </w:t>
      </w:r>
      <w:r>
        <w:t xml:space="preserve">hỏng, </w:t>
      </w:r>
      <w:r>
        <w:t xml:space="preserve">hoặc </w:t>
      </w:r>
      <w:r>
        <w:t xml:space="preserve">từ </w:t>
      </w:r>
      <w:r>
        <w:t xml:space="preserve">đồ </w:t>
      </w:r>
      <w:r>
        <w:t xml:space="preserve">phế </w:t>
      </w:r>
      <w:r>
        <w:t xml:space="preserve">thải. </w:t>
      </w:r>
      <w:r>
        <w:t xml:space="preserve">Cao </w:t>
      </w:r>
      <w:r>
        <w:t xml:space="preserve">su </w:t>
      </w:r>
      <w:r>
        <w:rPr>
          <w:i/>
        </w:rPr>
        <w:t xml:space="preserve">tái </w:t>
      </w:r>
      <w:r>
        <w:t xml:space="preserve">chế.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Bầu </w:t>
      </w:r>
      <w:r>
        <w:t xml:space="preserve">lại </w:t>
      </w:r>
      <w:r>
        <w:t xml:space="preserve">lằn </w:t>
      </w:r>
      <w:r>
        <w:t xml:space="preserve">nữa </w:t>
      </w:r>
      <w:r>
        <w:t xml:space="preserve">vào </w:t>
      </w:r>
      <w:r>
        <w:t xml:space="preserve">chức </w:t>
      </w:r>
      <w:r>
        <w:t xml:space="preserve">vụ </w:t>
      </w:r>
      <w:r>
        <w:t xml:space="preserve">vừa </w:t>
      </w:r>
      <w:r>
        <w:t xml:space="preserve">giữ </w:t>
      </w:r>
      <w:r>
        <w:t xml:space="preserve">trước </w:t>
      </w:r>
      <w:r>
        <w:t xml:space="preserve">đây. </w:t>
      </w:r>
      <w:r>
        <w:t xml:space="preserve">Được </w:t>
      </w:r>
      <w:r>
        <w:rPr>
          <w:i/>
        </w:rPr>
        <w:t xml:space="preserve">tái </w:t>
      </w:r>
      <w:r>
        <w:t xml:space="preserve">cử </w:t>
      </w:r>
      <w:r>
        <w:t xml:space="preserve">tổng </w:t>
      </w:r>
      <w:r>
        <w:t xml:space="preserve">thống.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Diễn </w:t>
      </w:r>
      <w:r>
        <w:t xml:space="preserve">lại </w:t>
      </w:r>
      <w:r>
        <w:t xml:space="preserve">lằn </w:t>
      </w:r>
      <w:r>
        <w:t xml:space="preserve">nữa </w:t>
      </w:r>
      <w:r>
        <w:t xml:space="preserve">vào </w:t>
      </w:r>
      <w:r>
        <w:t xml:space="preserve">dịp </w:t>
      </w:r>
      <w:r>
        <w:t xml:space="preserve">khác. </w:t>
      </w:r>
      <w: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được </w:t>
      </w:r>
      <w:r>
        <w:rPr>
          <w:i/>
        </w:rPr>
        <w:t xml:space="preserve">tái </w:t>
      </w:r>
      <w:r>
        <w:rPr>
          <w:i/>
        </w:rPr>
        <w:t xml:space="preserve">diễn </w:t>
      </w:r>
      <w:r>
        <w:t xml:space="preserve">nhiều </w:t>
      </w:r>
      <w:r>
        <w:rPr>
          <w:i/>
        </w:rPr>
        <w:t xml:space="preserve">lần. </w:t>
      </w:r>
      <w:r>
        <w:rPr>
          <w:b/>
        </w:rPr>
        <w:t xml:space="preserve">2 </w:t>
      </w:r>
      <w:r>
        <w:t xml:space="preserve">Lại </w:t>
      </w:r>
      <w:r>
        <w:t xml:space="preserve">xảy </w:t>
      </w:r>
      <w:r>
        <w:t xml:space="preserve">ra </w:t>
      </w:r>
      <w:r>
        <w:t xml:space="preserve">lần </w:t>
      </w:r>
      <w:r>
        <w:rPr>
          <w:i/>
        </w:rPr>
        <w:t xml:space="preserve">nữa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không </w:t>
      </w:r>
      <w:r>
        <w:t xml:space="preserve">hay). </w:t>
      </w:r>
      <w:r>
        <w:t xml:space="preserve">Ngăn </w:t>
      </w:r>
      <w:r>
        <w:t xml:space="preserve">ngừa </w:t>
      </w:r>
      <w:r>
        <w:rPr>
          <w:i/>
        </w:rPr>
        <w:t xml:space="preserve">tai </w:t>
      </w:r>
      <w:r>
        <w:rPr>
          <w:i/>
        </w:rPr>
        <w:t xml:space="preserve">nạn </w:t>
      </w:r>
      <w:r>
        <w:rPr>
          <w:i/>
        </w:rPr>
        <w:t xml:space="preserve">tái </w:t>
      </w:r>
      <w:r>
        <w:rPr>
          <w:i/>
        </w:rPr>
        <w:t xml:space="preserve">diễn. </w:t>
      </w:r>
      <w:r>
        <w:rPr>
          <w:i/>
        </w:rPr>
        <w:t xml:space="preserve">Tái </w:t>
      </w:r>
      <w:r>
        <w:rPr>
          <w:i/>
        </w:rPr>
        <w:t xml:space="preserve">diễn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phạm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đăng </w:t>
      </w:r>
      <w:r>
        <w:rPr>
          <w:i/>
        </w:rPr>
        <w:t xml:space="preserve">động từ </w:t>
      </w:r>
      <w:r>
        <w:t xml:space="preserve">(cũ). </w:t>
      </w:r>
      <w:r>
        <w:t xml:space="preserve">Đăng </w:t>
      </w:r>
      <w:r>
        <w:t xml:space="preserve">kí </w:t>
      </w:r>
      <w:r>
        <w:t xml:space="preserve">để </w:t>
      </w:r>
      <w:r>
        <w:t xml:space="preserve">tiếp </w:t>
      </w:r>
      <w:r>
        <w:t xml:space="preserve">tục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đội, </w:t>
      </w:r>
      <w:r>
        <w:t xml:space="preserve">sau </w:t>
      </w:r>
      <w:r>
        <w:t xml:space="preserve">khi </w:t>
      </w:r>
      <w:r>
        <w:t xml:space="preserve">đã </w:t>
      </w:r>
      <w:r>
        <w:t xml:space="preserve">giải </w:t>
      </w:r>
      <w:r>
        <w:t xml:space="preserve">ngũ </w:t>
      </w:r>
      <w:r>
        <w:t xml:space="preserve">hoặc </w:t>
      </w:r>
      <w:r>
        <w:t xml:space="preserve">mãn </w:t>
      </w:r>
      <w:r>
        <w:t xml:space="preserve">hạn.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(Đàn </w:t>
      </w:r>
      <w:r>
        <w:t xml:space="preserve">bà </w:t>
      </w:r>
      <w:r>
        <w:t xml:space="preserve">goá) </w:t>
      </w:r>
      <w:r>
        <w:t xml:space="preserve">lấy </w:t>
      </w:r>
      <w:r>
        <w:t xml:space="preserve">chồng </w:t>
      </w:r>
      <w:r>
        <w:t xml:space="preserve">lần </w:t>
      </w:r>
      <w:r>
        <w:t xml:space="preserve">| </w:t>
      </w:r>
      <w:r>
        <w:t xml:space="preserve">nữa. </w:t>
      </w:r>
      <w:r>
        <w:rPr>
          <w:b/>
        </w:rPr>
        <w:t xml:space="preserve">2 </w:t>
      </w:r>
      <w:r>
        <w:t xml:space="preserve">(Lúa) </w:t>
      </w:r>
      <w:r>
        <w:t xml:space="preserve">cấy </w:t>
      </w:r>
      <w:r>
        <w:t xml:space="preserve">lại </w:t>
      </w:r>
      <w:r>
        <w:t xml:space="preserve">sau </w:t>
      </w:r>
      <w:r>
        <w:t xml:space="preserve">khi </w:t>
      </w:r>
      <w:r>
        <w:t xml:space="preserve">lúa </w:t>
      </w:r>
      <w:r>
        <w:t xml:space="preserve">cấy </w:t>
      </w:r>
      <w:r>
        <w:t xml:space="preserve">lần </w:t>
      </w:r>
      <w:r>
        <w:t xml:space="preserve">trướcbjihỏng </w:t>
      </w:r>
      <w:r>
        <w:t xml:space="preserve">Lúatáigiá </w:t>
      </w:r>
      <w:r>
        <w:t xml:space="preserve">Cấytáigiá </w:t>
      </w:r>
      <w:r>
        <w:t xml:space="preserve">tái </w:t>
      </w:r>
      <w:r>
        <w:t xml:space="preserve">giảng </w:t>
      </w:r>
      <w:r>
        <w:t xml:space="preserve">động từ </w:t>
      </w:r>
      <w:r>
        <w:t xml:space="preserve">Bắt </w:t>
      </w:r>
      <w:r>
        <w:t xml:space="preserve">đầu </w:t>
      </w:r>
      <w:r>
        <w:t xml:space="preserve">giảng </w:t>
      </w:r>
      <w:r>
        <w:t xml:space="preserve">dạy </w:t>
      </w:r>
      <w:r>
        <w:t xml:space="preserve">và </w:t>
      </w:r>
      <w:r>
        <w:t xml:space="preserve">học </w:t>
      </w:r>
      <w:r>
        <w:t xml:space="preserve">tập </w:t>
      </w:r>
      <w:r>
        <w:t xml:space="preserve">trở </w:t>
      </w:r>
      <w:r>
        <w:t xml:space="preserve">lại, </w:t>
      </w:r>
      <w:r>
        <w:t xml:space="preserve">sau </w:t>
      </w:r>
      <w:r>
        <w:t xml:space="preserve">khi </w:t>
      </w:r>
      <w:r>
        <w:t xml:space="preserve">nghỉ </w:t>
      </w:r>
      <w:r>
        <w:t xml:space="preserve">ở </w:t>
      </w:r>
      <w:r>
        <w:t xml:space="preserve">giữa </w:t>
      </w:r>
      <w:r>
        <w:t xml:space="preserve">năm </w:t>
      </w:r>
      <w:r>
        <w:t xml:space="preserve">học. </w:t>
      </w:r>
      <w:r>
        <w:t xml:space="preserve">. </w:t>
      </w:r>
      <w:r>
        <w:t xml:space="preserve">tái </w:t>
      </w:r>
      <w:r>
        <w:t xml:space="preserve">hiện </w:t>
      </w:r>
      <w:r>
        <w:t xml:space="preserve">động từ </w:t>
      </w:r>
      <w:r>
        <w:t xml:space="preserve">Thể </w:t>
      </w:r>
      <w:r>
        <w:t xml:space="preserve">hiện </w:t>
      </w:r>
      <w:r>
        <w:t xml:space="preserve">lại </w:t>
      </w:r>
      <w:r>
        <w:t xml:space="preserve">hiện </w:t>
      </w:r>
      <w:r>
        <w:t xml:space="preserve">thực </w:t>
      </w:r>
      <w:r>
        <w:t xml:space="preserve">một </w:t>
      </w:r>
      <w:r>
        <w:t xml:space="preserve">cách </w:t>
      </w:r>
      <w:r>
        <w:t xml:space="preserve">chân </w:t>
      </w:r>
      <w:r>
        <w:t xml:space="preserve">thật, </w:t>
      </w:r>
      <w:r>
        <w:t xml:space="preserve">bằng </w:t>
      </w:r>
      <w:r>
        <w:t xml:space="preserve">sáng </w:t>
      </w:r>
      <w:r>
        <w:t xml:space="preserve">tạo </w:t>
      </w:r>
      <w:r>
        <w:t xml:space="preserve">nghệ </w:t>
      </w:r>
      <w:r>
        <w:t xml:space="preserve">thuật. </w:t>
      </w:r>
      <w:r>
        <w:rPr>
          <w:i/>
        </w:rPr>
        <w:t xml:space="preserve">Tóc </w:t>
      </w:r>
      <w:r>
        <w:rPr>
          <w:i/>
        </w:rPr>
        <w:t xml:space="preserve">phẩm </w:t>
      </w:r>
      <w:r>
        <w:rPr>
          <w:i/>
        </w:rPr>
        <w:t xml:space="preserve">tái </w:t>
      </w:r>
      <w:r>
        <w:rPr>
          <w:i/>
        </w:rPr>
        <w:t xml:space="preserve">hiện </w:t>
      </w:r>
      <w:r>
        <w:rPr>
          <w:i/>
        </w:rPr>
        <w:t xml:space="preserve">lại </w:t>
      </w:r>
      <w:r>
        <w:rPr>
          <w:i/>
        </w:rPr>
        <w:t xml:space="preserve">cả </w:t>
      </w:r>
      <w:r>
        <w:rPr>
          <w:i/>
        </w:rPr>
        <w:t xml:space="preserve">một </w:t>
      </w:r>
      <w:r>
        <w:rPr>
          <w:i/>
        </w:rPr>
        <w:t xml:space="preserve">thời </w:t>
      </w:r>
      <w:r>
        <w:rPr>
          <w:i/>
        </w:rPr>
        <w:t xml:space="preserve">ở </w:t>
      </w:r>
      <w:r>
        <w:rPr>
          <w:i/>
        </w:rPr>
        <w:t xml:space="preserve">lịch </w:t>
      </w:r>
      <w:r>
        <w:rPr>
          <w:i/>
        </w:rPr>
        <w:t xml:space="preserve">sử. </w:t>
      </w:r>
      <w:r>
        <w:br/>
      </w:r>
      <w:r>
        <w:rPr>
          <w:b/>
        </w:rPr>
        <w:t xml:space="preserve">tái </w:t>
      </w:r>
      <w:r>
        <w:rPr>
          <w:b/>
        </w:rPr>
        <w:t xml:space="preserve">hồi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Trở </w:t>
      </w:r>
      <w:r>
        <w:t xml:space="preserve">về </w:t>
      </w:r>
      <w:r>
        <w:t xml:space="preserve">lại </w:t>
      </w:r>
      <w:r>
        <w:t xml:space="preserve">nơi </w:t>
      </w:r>
      <w:r>
        <w:t xml:space="preserve">cũ </w:t>
      </w:r>
      <w:r>
        <w:t xml:space="preserve">hoặc </w:t>
      </w:r>
      <w:r>
        <w:t xml:space="preserve">với </w:t>
      </w:r>
      <w:r>
        <w:t xml:space="preserve">người </w:t>
      </w:r>
      <w:r>
        <w:t xml:space="preserve">cũ.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