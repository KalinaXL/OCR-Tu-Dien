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vạch </w:t>
      </w:r>
      <w:r>
        <w:rPr>
          <w:b/>
        </w:rPr>
        <w:t xml:space="preserve">mặt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lộ </w:t>
      </w:r>
      <w:r>
        <w:t xml:space="preserve">rõ </w:t>
      </w:r>
      <w:r>
        <w:t xml:space="preserve">bộ </w:t>
      </w:r>
      <w:r>
        <w:t xml:space="preserve">mặt </w:t>
      </w:r>
      <w:r>
        <w:t xml:space="preserve">thật </w:t>
      </w:r>
      <w:r>
        <w:t xml:space="preserve">xấu </w:t>
      </w:r>
      <w:r>
        <w:t xml:space="preserve">xa, </w:t>
      </w:r>
      <w:r>
        <w:t xml:space="preserve">để </w:t>
      </w:r>
      <w:r>
        <w:t xml:space="preserve">mọi </w:t>
      </w:r>
      <w:r>
        <w:t xml:space="preserve">người </w:t>
      </w:r>
      <w:r>
        <w:t xml:space="preserve">khỏi </w:t>
      </w:r>
      <w:r>
        <w:t xml:space="preserve">lầm. </w:t>
      </w:r>
      <w:r>
        <w:t xml:space="preserve">Vạch </w:t>
      </w:r>
      <w:r>
        <w:rPr>
          <w:i/>
        </w:rPr>
        <w:t xml:space="preserve">mặt </w:t>
      </w:r>
      <w:r>
        <w:rPr>
          <w:i/>
        </w:rPr>
        <w:t xml:space="preserve">bọn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t xml:space="preserve">phi </w:t>
      </w:r>
      <w:r>
        <w:rPr>
          <w:i/>
        </w:rPr>
        <w:t xml:space="preserve">pháp. </w:t>
      </w:r>
      <w:r>
        <w:t xml:space="preserve">Vạch </w:t>
      </w:r>
      <w:r>
        <w:t xml:space="preserve">mặt </w:t>
      </w:r>
      <w:r>
        <w:rPr>
          <w:i/>
        </w:rPr>
        <w:t xml:space="preserve">kẻ </w:t>
      </w:r>
      <w:r>
        <w:rPr>
          <w:i/>
        </w:rPr>
        <w:t xml:space="preserve">ném </w:t>
      </w:r>
      <w:r>
        <w:t xml:space="preserve">đá </w:t>
      </w:r>
      <w:r>
        <w:rPr>
          <w:i/>
        </w:rPr>
        <w:t xml:space="preserve">giấu </w:t>
      </w:r>
      <w:r>
        <w:t xml:space="preserve">tay. </w:t>
      </w:r>
      <w:r>
        <w:br/>
      </w:r>
      <w:r>
        <w:rPr>
          <w:b/>
        </w:rPr>
        <w:t xml:space="preserve">vạch </w:t>
      </w:r>
      <w:r>
        <w:rPr>
          <w:b/>
        </w:rPr>
        <w:t xml:space="preserve">trần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mọi </w:t>
      </w:r>
      <w:r>
        <w:t xml:space="preserve">người </w:t>
      </w:r>
      <w:r>
        <w:t xml:space="preserve">thấy </w:t>
      </w:r>
      <w:r>
        <w:t xml:space="preserve">rõ, </w:t>
      </w:r>
      <w:r>
        <w:t xml:space="preserve">làm </w:t>
      </w:r>
      <w:r>
        <w:t xml:space="preserve">lộ </w:t>
      </w:r>
      <w:r>
        <w:t xml:space="preserve">ra </w:t>
      </w:r>
      <w:r>
        <w:t xml:space="preserve">hết </w:t>
      </w:r>
      <w:r>
        <w:t xml:space="preserve">cái </w:t>
      </w:r>
      <w:r>
        <w:t xml:space="preserve">sự </w:t>
      </w:r>
      <w:r>
        <w:t xml:space="preserve">thật </w:t>
      </w:r>
      <w:r>
        <w:t xml:space="preserve">xấu </w:t>
      </w:r>
      <w:r>
        <w:t xml:space="preserve">xa </w:t>
      </w:r>
      <w:r>
        <w:t xml:space="preserve">đang </w:t>
      </w:r>
      <w:r>
        <w:t xml:space="preserve">được </w:t>
      </w:r>
      <w:r>
        <w:t xml:space="preserve">che </w:t>
      </w:r>
      <w:r>
        <w:t xml:space="preserve">giấu. </w:t>
      </w:r>
      <w:r>
        <w:t xml:space="preserve">Vạch </w:t>
      </w:r>
      <w:r>
        <w:t xml:space="preserve">trần </w:t>
      </w:r>
      <w:r>
        <w:rPr>
          <w:i/>
        </w:rPr>
        <w:t xml:space="preserve">bộ </w:t>
      </w:r>
      <w:r>
        <w:rPr>
          <w:i/>
        </w:rPr>
        <w:t xml:space="preserve">mặt </w:t>
      </w:r>
      <w:r>
        <w:t xml:space="preserve">giả </w:t>
      </w:r>
      <w:r>
        <w:rPr>
          <w:i/>
        </w:rPr>
        <w:t xml:space="preserve">nhân </w:t>
      </w:r>
      <w:r>
        <w:t xml:space="preserve">giả </w:t>
      </w:r>
      <w:r>
        <w:rPr>
          <w:i/>
        </w:rPr>
        <w:t xml:space="preserve">nghĩa. </w:t>
      </w:r>
      <w:r>
        <w:t xml:space="preserve">Vạch </w:t>
      </w:r>
      <w:r>
        <w:rPr>
          <w:i/>
        </w:rPr>
        <w:t xml:space="preserve">trần </w:t>
      </w:r>
      <w:r>
        <w:rPr>
          <w:i/>
        </w:rPr>
        <w:t xml:space="preserve">âm </w:t>
      </w:r>
      <w:r>
        <w:rPr>
          <w:i/>
        </w:rPr>
        <w:t xml:space="preserve">mưu </w:t>
      </w:r>
      <w:r>
        <w:t xml:space="preserve">thâm </w:t>
      </w:r>
      <w:r>
        <w:t xml:space="preserve">độc. </w:t>
      </w:r>
      <w:r>
        <w:br/>
      </w:r>
      <w:r>
        <w:rPr>
          <w:b/>
        </w:rPr>
        <w:t xml:space="preserve">vacxin </w:t>
      </w:r>
      <w:r>
        <w:rPr>
          <w:i/>
        </w:rPr>
        <w:t xml:space="preserve">xem </w:t>
      </w:r>
      <w:r>
        <w:t xml:space="preserve">paccin. </w:t>
      </w:r>
      <w:r>
        <w:br/>
      </w:r>
      <w:r>
        <w:rPr>
          <w:b/>
        </w:rPr>
        <w:t xml:space="preserve">vagông </w:t>
      </w:r>
      <w:r>
        <w:rPr>
          <w:i/>
        </w:rPr>
        <w:t xml:space="preserve">cũng viết </w:t>
      </w:r>
      <w:r>
        <w:t xml:space="preserve">ua </w:t>
      </w:r>
      <w:r>
        <w:t xml:space="preserve">gông. </w:t>
      </w:r>
      <w:r>
        <w:t xml:space="preserve">danh từ </w:t>
      </w:r>
      <w:r>
        <w:t xml:space="preserve">(cũ). </w:t>
      </w:r>
      <w:r>
        <w:t xml:space="preserve">Toa </w:t>
      </w:r>
      <w:r>
        <w:t xml:space="preserve">(xe </w:t>
      </w:r>
      <w:r>
        <w:t xml:space="preserve">lửa). </w:t>
      </w:r>
      <w:r>
        <w:br/>
      </w:r>
      <w:r>
        <w:rPr>
          <w:b/>
        </w:rPr>
        <w:t xml:space="preserve">vai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Phần </w:t>
      </w:r>
      <w:r>
        <w:t xml:space="preserve">cơ </w:t>
      </w:r>
      <w:r>
        <w:t xml:space="preserve">thể </w:t>
      </w:r>
      <w:r>
        <w:t xml:space="preserve">nối </w:t>
      </w:r>
      <w:r>
        <w:t xml:space="preserve">liền </w:t>
      </w:r>
      <w:r>
        <w:t xml:space="preserve">hai </w:t>
      </w:r>
      <w:r>
        <w:t xml:space="preserve">cánh </w:t>
      </w:r>
      <w:r>
        <w:t xml:space="preserve">tay </w:t>
      </w:r>
      <w:r>
        <w:t xml:space="preserve">(hoặc </w:t>
      </w:r>
      <w:r>
        <w:t xml:space="preserve">hai </w:t>
      </w:r>
      <w:r>
        <w:t xml:space="preserve">chân </w:t>
      </w:r>
      <w:r>
        <w:t xml:space="preserve">trước </w:t>
      </w:r>
      <w:r>
        <w:t xml:space="preserve">ở </w:t>
      </w:r>
      <w:r>
        <w:t xml:space="preserve">thú </w:t>
      </w:r>
      <w:r>
        <w:t xml:space="preserve">vật) </w:t>
      </w:r>
      <w:r>
        <w:t xml:space="preserve">với </w:t>
      </w:r>
      <w:r>
        <w:t xml:space="preserve">thân. </w:t>
      </w:r>
      <w:r>
        <w:t xml:space="preserve">Khoác </w:t>
      </w:r>
      <w:r>
        <w:t xml:space="preserve">túi </w:t>
      </w:r>
      <w:r>
        <w:t xml:space="preserve">lên </w:t>
      </w:r>
      <w:r>
        <w:rPr>
          <w:i/>
        </w:rPr>
        <w:t xml:space="preserve">vai. </w:t>
      </w:r>
      <w:r>
        <w:t xml:space="preserve">Miếng </w:t>
      </w:r>
      <w:r>
        <w:t xml:space="preserve">thịt </w:t>
      </w:r>
      <w:r>
        <w:t xml:space="preserve">uai </w:t>
      </w:r>
      <w:r>
        <w:t xml:space="preserve">(của </w:t>
      </w:r>
      <w:r>
        <w:t xml:space="preserve">lợn, </w:t>
      </w:r>
      <w:r>
        <w:t xml:space="preserve">bò, </w:t>
      </w:r>
      <w:r>
        <w:t xml:space="preserve">v.v.). </w:t>
      </w:r>
      <w:r>
        <w:rPr>
          <w:b/>
        </w:rPr>
        <w:t xml:space="preserve">2 </w:t>
      </w:r>
      <w:r>
        <w:t xml:space="preserve">Vai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coi </w:t>
      </w:r>
      <w:r>
        <w:t xml:space="preserve">là </w:t>
      </w:r>
      <w:r>
        <w:t xml:space="preserve">biểu </w:t>
      </w:r>
      <w:r>
        <w:t xml:space="preserve">tượng </w:t>
      </w:r>
      <w:r>
        <w:t xml:space="preserve">của </w:t>
      </w:r>
      <w:r>
        <w:t xml:space="preserve">thứ </w:t>
      </w:r>
      <w:r>
        <w:t xml:space="preserve">bậc </w:t>
      </w:r>
      <w:r>
        <w:t xml:space="preserve">trên </w:t>
      </w:r>
      <w:r>
        <w:t xml:space="preserve">dưới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gia </w:t>
      </w:r>
      <w:r>
        <w:t xml:space="preserve">đình, </w:t>
      </w:r>
      <w:r>
        <w:t xml:space="preserve">họ </w:t>
      </w:r>
      <w:r>
        <w:t xml:space="preserve">hàng. </w:t>
      </w:r>
      <w:r>
        <w:rPr>
          <w:i/>
        </w:rPr>
        <w:t xml:space="preserve"># </w:t>
      </w:r>
      <w:r>
        <w:t xml:space="preserve">tuổi, </w:t>
      </w:r>
      <w:r>
        <w:t xml:space="preserve">nhưng </w:t>
      </w:r>
      <w:r>
        <w:rPr>
          <w:i/>
        </w:rPr>
        <w:t xml:space="preserve">là </w:t>
      </w:r>
      <w:r>
        <w:t xml:space="preserve">uai </w:t>
      </w:r>
      <w:r>
        <w:t xml:space="preserve">chị. </w:t>
      </w:r>
      <w:r>
        <w:t xml:space="preserve">Vai </w:t>
      </w:r>
      <w:r>
        <w:t xml:space="preserve">cháu. </w:t>
      </w:r>
      <w:r>
        <w:t xml:space="preserve">Vai </w:t>
      </w:r>
      <w:r>
        <w:t xml:space="preserve">trên. </w:t>
      </w:r>
      <w:r>
        <w:rPr>
          <w:b/>
        </w:rPr>
        <w:t xml:space="preserve">3 </w:t>
      </w:r>
      <w:r>
        <w:t xml:space="preserve">(kết </w:t>
      </w:r>
      <w:r>
        <w:rPr>
          <w:i/>
        </w:rPr>
        <w:t xml:space="preserve">hợp </w:t>
      </w:r>
      <w:r>
        <w:t xml:space="preserve">hạn </w:t>
      </w:r>
      <w:r>
        <w:t xml:space="preserve">chế). </w:t>
      </w:r>
      <w:r>
        <w:t xml:space="preserve">Vai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coi </w:t>
      </w:r>
      <w:r>
        <w:t xml:space="preserve">là </w:t>
      </w:r>
      <w:r>
        <w:t xml:space="preserve">biểu </w:t>
      </w:r>
      <w:r>
        <w:t xml:space="preserve">tượng </w:t>
      </w:r>
      <w:r>
        <w:t xml:space="preserve">của </w:t>
      </w:r>
      <w:r>
        <w:t xml:space="preserve">sức </w:t>
      </w:r>
      <w:r>
        <w:t xml:space="preserve">lực. </w:t>
      </w:r>
      <w:r>
        <w:t xml:space="preserve">Chung </w:t>
      </w:r>
      <w:r>
        <w:rPr>
          <w:i/>
        </w:rPr>
        <w:t xml:space="preserve">uai </w:t>
      </w:r>
      <w:r>
        <w:t xml:space="preserve">gánh </w:t>
      </w:r>
      <w:r>
        <w:t xml:space="preserve">uác </w:t>
      </w:r>
      <w:r>
        <w:t xml:space="preserve">công </w:t>
      </w:r>
      <w:r>
        <w:t xml:space="preserve">uiệc. </w:t>
      </w:r>
      <w:r>
        <w:t xml:space="preserve">Kê </w:t>
      </w:r>
      <w:r>
        <w:t xml:space="preserve">uai </w:t>
      </w:r>
      <w:r>
        <w:t xml:space="preserve">chiến </w:t>
      </w:r>
      <w:r>
        <w:t xml:space="preserve">đấu. </w:t>
      </w:r>
      <w:r>
        <w:rPr>
          <w:i/>
        </w:rPr>
        <w:t xml:space="preserve">Sức </w:t>
      </w:r>
      <w:r>
        <w:rPr>
          <w:i/>
        </w:rPr>
        <w:t xml:space="preserve">dài </w:t>
      </w:r>
      <w:r>
        <w:rPr>
          <w:i/>
        </w:rPr>
        <w:t xml:space="preserve">uai </w:t>
      </w:r>
      <w:r>
        <w:t xml:space="preserve">rộng". </w:t>
      </w:r>
      <w:r>
        <w:t xml:space="preserve">A4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áo, </w:t>
      </w:r>
      <w:r>
        <w:t xml:space="preserve">che </w:t>
      </w:r>
      <w:r>
        <w:t xml:space="preserve">hai </w:t>
      </w:r>
      <w:r>
        <w:t xml:space="preserve">vai. </w:t>
      </w:r>
      <w:r>
        <w:rPr>
          <w:i/>
        </w:rPr>
        <w:t xml:space="preserve">Áo </w:t>
      </w:r>
      <w:r>
        <w:t xml:space="preserve">vá </w:t>
      </w:r>
      <w:r>
        <w:t xml:space="preserve">vai. </w:t>
      </w:r>
      <w:r>
        <w:rPr>
          <w:b/>
        </w:rPr>
        <w:t xml:space="preserve">5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vật, </w:t>
      </w:r>
      <w:r>
        <w:t xml:space="preserve">giống </w:t>
      </w:r>
      <w:r>
        <w:t xml:space="preserve">như </w:t>
      </w:r>
      <w:r>
        <w:t xml:space="preserve">hình </w:t>
      </w:r>
      <w:r>
        <w:t xml:space="preserve">cái </w:t>
      </w:r>
      <w:r>
        <w:t xml:space="preserve">vai </w:t>
      </w:r>
      <w:r>
        <w:t xml:space="preserve">hoặc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gánh, </w:t>
      </w:r>
      <w:r>
        <w:t xml:space="preserve">đỡ </w:t>
      </w:r>
      <w:r>
        <w:t xml:space="preserve">như </w:t>
      </w:r>
      <w:r>
        <w:t xml:space="preserve">cái </w:t>
      </w:r>
      <w:r>
        <w:t xml:space="preserve">vai. </w:t>
      </w:r>
      <w:r>
        <w:t xml:space="preserve">Vai </w:t>
      </w:r>
      <w:r>
        <w:t xml:space="preserve">lọ. </w:t>
      </w:r>
      <w:r>
        <w:t xml:space="preserve">Vai </w:t>
      </w:r>
      <w:r>
        <w:t xml:space="preserve">cày*. </w:t>
      </w:r>
      <w:r>
        <w:rPr>
          <w:b/>
        </w:rPr>
        <w:t xml:space="preserve">6 </w:t>
      </w:r>
      <w:r>
        <w:t xml:space="preserve">Nhân </w:t>
      </w:r>
      <w:r>
        <w:t xml:space="preserve">vật </w:t>
      </w:r>
      <w:r>
        <w:t xml:space="preserve">trong </w:t>
      </w:r>
      <w:r>
        <w:t xml:space="preserve">kịch </w:t>
      </w:r>
      <w:r>
        <w:t xml:space="preserve">bản </w:t>
      </w:r>
      <w:r>
        <w:t xml:space="preserve">được </w:t>
      </w:r>
      <w:r>
        <w:t xml:space="preserve">diễn </w:t>
      </w:r>
      <w:r>
        <w:t xml:space="preserve">viên </w:t>
      </w:r>
      <w:r>
        <w:t xml:space="preserve">thể </w:t>
      </w:r>
      <w:r>
        <w:t xml:space="preserve">hiện </w:t>
      </w:r>
      <w:r>
        <w:t xml:space="preserve">trên </w:t>
      </w:r>
      <w:r>
        <w:t xml:space="preserve">sân </w:t>
      </w:r>
      <w:r>
        <w:t xml:space="preserve">khấu </w:t>
      </w:r>
      <w:r>
        <w:t xml:space="preserve">hoặc </w:t>
      </w:r>
      <w:r>
        <w:t xml:space="preserve">trong </w:t>
      </w:r>
      <w:r>
        <w:t xml:space="preserve">phim. </w:t>
      </w:r>
      <w:r>
        <w:rPr>
          <w:i/>
        </w:rPr>
        <w:t xml:space="preserve">Vai </w:t>
      </w:r>
      <w:r>
        <w:rPr>
          <w:i/>
        </w:rPr>
        <w:t xml:space="preserve">chính </w:t>
      </w:r>
      <w:r>
        <w:t xml:space="preserve">trong </w:t>
      </w:r>
      <w:r>
        <w:rPr>
          <w:i/>
        </w:rPr>
        <w:t xml:space="preserve">uở </w:t>
      </w:r>
      <w:r>
        <w:rPr>
          <w:i/>
        </w:rPr>
        <w:t xml:space="preserve">kịch. </w:t>
      </w:r>
      <w:r>
        <w:t xml:space="preserve">Đóng </w:t>
      </w:r>
      <w:r>
        <w:t xml:space="preserve">uai </w:t>
      </w:r>
      <w:r>
        <w:rPr>
          <w:i/>
        </w:rPr>
        <w:t xml:space="preserve">hề </w:t>
      </w:r>
      <w:r>
        <w:t xml:space="preserve">trong </w:t>
      </w:r>
      <w:r>
        <w:t xml:space="preserve">uở </w:t>
      </w:r>
      <w:r>
        <w:rPr>
          <w:i/>
        </w:rPr>
        <w:t xml:space="preserve">chèo. </w:t>
      </w:r>
      <w:r>
        <w:br/>
      </w:r>
      <w:r>
        <w:rPr>
          <w:b/>
        </w:rPr>
        <w:t xml:space="preserve">vai </w:t>
      </w:r>
      <w:r>
        <w:rPr>
          <w:b/>
        </w:rPr>
        <w:t xml:space="preserve">cày </w:t>
      </w:r>
      <w:r>
        <w:rPr>
          <w:i/>
        </w:rPr>
        <w:t xml:space="preserve">danh từ </w:t>
      </w:r>
      <w:r>
        <w:t xml:space="preserve">(khẩu ngữ). </w:t>
      </w:r>
      <w:r>
        <w:t xml:space="preserve">Ách </w:t>
      </w:r>
      <w:r>
        <w:t xml:space="preserve">(mắc </w:t>
      </w:r>
      <w:r>
        <w:t xml:space="preserve">trên </w:t>
      </w:r>
      <w:r>
        <w:t xml:space="preserve">vai </w:t>
      </w:r>
      <w:r>
        <w:t xml:space="preserve">trâu </w:t>
      </w:r>
      <w:r>
        <w:t xml:space="preserve">bò). </w:t>
      </w:r>
      <w:r>
        <w:br/>
      </w:r>
      <w:r>
        <w:rPr>
          <w:b/>
        </w:rPr>
        <w:t xml:space="preserve">vai </w:t>
      </w:r>
      <w:r>
        <w:rPr>
          <w:b/>
        </w:rPr>
        <w:t xml:space="preserve">trò </w:t>
      </w:r>
      <w:r>
        <w:rPr>
          <w:i/>
        </w:rPr>
        <w:t xml:space="preserve">danh từ </w:t>
      </w:r>
      <w:r>
        <w:t xml:space="preserve">Tác </w:t>
      </w:r>
      <w:r>
        <w:t xml:space="preserve">dụng, </w:t>
      </w:r>
      <w:r>
        <w:t xml:space="preserve">chức </w:t>
      </w:r>
      <w:r>
        <w:t xml:space="preserve">năng </w:t>
      </w:r>
      <w:r>
        <w:t xml:space="preserve">trong </w:t>
      </w:r>
      <w:r>
        <w:t xml:space="preserve">sự </w:t>
      </w:r>
      <w:r>
        <w:t xml:space="preserve">hoạt </w:t>
      </w:r>
      <w:r>
        <w:t xml:space="preserve">động, </w:t>
      </w:r>
      <w:r>
        <w:t xml:space="preserve">sự </w:t>
      </w:r>
      <w:r>
        <w:t xml:space="preserve">phát </w:t>
      </w:r>
      <w:r>
        <w:t xml:space="preserve">triển </w:t>
      </w:r>
      <w:r>
        <w:t xml:space="preserve">của </w:t>
      </w:r>
      <w:r>
        <w:t xml:space="preserve">cái </w:t>
      </w:r>
      <w:r>
        <w:t xml:space="preserve">gì </w:t>
      </w:r>
      <w:r>
        <w:t xml:space="preserve">đó. </w:t>
      </w:r>
      <w:r>
        <w:t xml:space="preserve">Vai </w:t>
      </w:r>
      <w:r>
        <w:t xml:space="preserve">trò </w:t>
      </w:r>
      <w:r>
        <w:rPr>
          <w:i/>
        </w:rPr>
        <w:t xml:space="preserve">của </w:t>
      </w:r>
      <w:r>
        <w:rPr>
          <w:i/>
        </w:rPr>
        <w:t xml:space="preserve">người </w:t>
      </w:r>
      <w:r>
        <w:rPr>
          <w:i/>
        </w:rPr>
        <w:t xml:space="preserve">quản </w:t>
      </w:r>
      <w:r>
        <w:t xml:space="preserve">lí. </w:t>
      </w:r>
      <w:r>
        <w:t xml:space="preserve">Giữ </w:t>
      </w:r>
      <w:r>
        <w:t xml:space="preserve">một </w:t>
      </w:r>
      <w:r>
        <w:t xml:space="preserve">uai </w:t>
      </w:r>
      <w:r>
        <w:t xml:space="preserve">trò </w:t>
      </w:r>
      <w:r>
        <w:t xml:space="preserve">quyết </w:t>
      </w:r>
      <w:r>
        <w:t xml:space="preserve">định. </w:t>
      </w:r>
      <w:r>
        <w:br/>
      </w:r>
      <w:r>
        <w:rPr>
          <w:b/>
        </w:rPr>
        <w:t xml:space="preserve">vai </w:t>
      </w:r>
      <w:r>
        <w:rPr>
          <w:b/>
        </w:rPr>
        <w:t xml:space="preserve">u </w:t>
      </w:r>
      <w:r>
        <w:rPr>
          <w:b/>
        </w:rPr>
        <w:t xml:space="preserve">thịt </w:t>
      </w:r>
      <w:r>
        <w:rPr>
          <w:b/>
        </w:rPr>
        <w:t xml:space="preserve">bắp </w:t>
      </w:r>
      <w:r>
        <w:t xml:space="preserve">Cơ </w:t>
      </w:r>
      <w:r>
        <w:t xml:space="preserve">thể </w:t>
      </w:r>
      <w:r>
        <w:t xml:space="preserve">to </w:t>
      </w:r>
      <w:r>
        <w:t xml:space="preserve">khoẻ, </w:t>
      </w:r>
      <w:r>
        <w:t xml:space="preserve">nhưng </w:t>
      </w:r>
      <w:r>
        <w:t xml:space="preserve">thô </w:t>
      </w:r>
      <w:r>
        <w:t xml:space="preserve">kệch, </w:t>
      </w:r>
      <w:r>
        <w:t xml:space="preserve">do </w:t>
      </w:r>
      <w:r>
        <w:t xml:space="preserve">lao </w:t>
      </w:r>
      <w:r>
        <w:t xml:space="preserve">động </w:t>
      </w:r>
      <w:r>
        <w:t xml:space="preserve">nhiều </w:t>
      </w:r>
      <w:r>
        <w:t xml:space="preserve">và </w:t>
      </w:r>
      <w:r>
        <w:t xml:space="preserve">nặng;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hạng </w:t>
      </w:r>
      <w:r>
        <w:t xml:space="preserve">người </w:t>
      </w:r>
      <w:r>
        <w:t xml:space="preserve">chỉ </w:t>
      </w:r>
      <w:r>
        <w:t xml:space="preserve">biết </w:t>
      </w:r>
      <w:r>
        <w:t xml:space="preserve">có </w:t>
      </w:r>
      <w:r>
        <w:t xml:space="preserve">lao </w:t>
      </w:r>
      <w:r>
        <w:t xml:space="preserve">động </w:t>
      </w:r>
      <w:r>
        <w:t xml:space="preserve">chân </w:t>
      </w:r>
      <w:r>
        <w:t xml:space="preserve">tay, </w:t>
      </w:r>
      <w:r>
        <w:t xml:space="preserve">không </w:t>
      </w:r>
      <w:r>
        <w:t xml:space="preserve">có </w:t>
      </w:r>
      <w:r>
        <w:t xml:space="preserve">tri </w:t>
      </w:r>
      <w:r>
        <w:t xml:space="preserve">thức </w:t>
      </w:r>
      <w:r>
        <w:t xml:space="preserve">(hàm </w:t>
      </w:r>
      <w:r>
        <w:t xml:space="preserve">ý </w:t>
      </w:r>
      <w:r>
        <w:t xml:space="preserve">coi </w:t>
      </w:r>
      <w:r>
        <w:t xml:space="preserve">khinh,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cũ). </w:t>
      </w:r>
      <w:r>
        <w:br/>
      </w:r>
      <w:r>
        <w:rPr>
          <w:b/>
        </w:rPr>
        <w:t xml:space="preserve">vai </w:t>
      </w:r>
      <w:r>
        <w:rPr>
          <w:b/>
        </w:rPr>
        <w:t xml:space="preserve">vế </w:t>
      </w:r>
      <w:r>
        <w:rPr>
          <w:i/>
        </w:rPr>
        <w:t xml:space="preserve">danh từ </w:t>
      </w:r>
      <w:r>
        <w:t xml:space="preserve">(khẩu ngữ). </w:t>
      </w:r>
      <w:r>
        <w:rPr>
          <w:b/>
        </w:rPr>
        <w:t xml:space="preserve">1 </w:t>
      </w:r>
      <w:r>
        <w:t xml:space="preserve">(ít dùng). </w:t>
      </w:r>
      <w:r>
        <w:t xml:space="preserve">Thứ </w:t>
      </w:r>
      <w:r>
        <w:t xml:space="preserve">bậc </w:t>
      </w:r>
      <w:r>
        <w:t xml:space="preserve">trên </w:t>
      </w:r>
      <w:r>
        <w:t xml:space="preserve">đưới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gia </w:t>
      </w:r>
      <w:r>
        <w:t xml:space="preserve">đình, </w:t>
      </w:r>
      <w:r>
        <w:t xml:space="preserve">họ </w:t>
      </w:r>
      <w:r>
        <w:t xml:space="preserve">hàng. </w:t>
      </w:r>
      <w:r>
        <w:rPr>
          <w:b/>
        </w:rPr>
        <w:t xml:space="preserve">2 </w:t>
      </w:r>
      <w:r>
        <w:t xml:space="preserve">Vị </w:t>
      </w:r>
      <w:r>
        <w:t xml:space="preserve">trí </w:t>
      </w:r>
      <w:r>
        <w:t xml:space="preserve">cao, </w:t>
      </w:r>
      <w:r>
        <w:t xml:space="preserve">quan </w:t>
      </w:r>
      <w:r>
        <w:t xml:space="preserve">trọng </w:t>
      </w:r>
      <w:r>
        <w:t xml:space="preserve">trong </w:t>
      </w:r>
      <w:r>
        <w:t xml:space="preserve">xã </w:t>
      </w:r>
      <w:r>
        <w:t xml:space="preserve">hội, </w:t>
      </w:r>
      <w:r>
        <w:t xml:space="preserve">do </w:t>
      </w:r>
      <w:r>
        <w:t xml:space="preserve">chức </w:t>
      </w:r>
      <w:r>
        <w:t xml:space="preserve">vụ, </w:t>
      </w:r>
      <w:r>
        <w:t xml:space="preserve">cấp </w:t>
      </w:r>
      <w:r>
        <w:t xml:space="preserve">bậc </w:t>
      </w:r>
      <w:r>
        <w:t xml:space="preserve">hay </w:t>
      </w:r>
      <w:r>
        <w:t xml:space="preserve">quyền </w:t>
      </w:r>
      <w:r>
        <w:t xml:space="preserve">lực </w:t>
      </w:r>
      <w:r>
        <w:t xml:space="preserve">mà </w:t>
      </w:r>
      <w:r>
        <w:t xml:space="preserve">có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Các </w:t>
      </w:r>
      <w:r>
        <w:t xml:space="preserve">nhân </w:t>
      </w:r>
      <w:r>
        <w:t xml:space="preserve">uật </w:t>
      </w:r>
      <w:r>
        <w:t xml:space="preserve">có </w:t>
      </w:r>
      <w:r>
        <w:rPr>
          <w:i/>
        </w:rPr>
        <w:t xml:space="preserve">uai </w:t>
      </w:r>
      <w:r>
        <w:rPr>
          <w:i/>
        </w:rPr>
        <w:t xml:space="preserve">uế </w:t>
      </w:r>
      <w:r>
        <w:t xml:space="preserve">trong </w:t>
      </w:r>
      <w:r>
        <w:t xml:space="preserve">tỉnh. </w:t>
      </w:r>
      <w:r>
        <w:t xml:space="preserve">Những </w:t>
      </w:r>
      <w:r>
        <w:t xml:space="preserve">người </w:t>
      </w:r>
      <w:r>
        <w:t xml:space="preserve">uai </w:t>
      </w:r>
      <w:r>
        <w:t xml:space="preserve">vế </w:t>
      </w:r>
      <w:r>
        <w:t xml:space="preserve">trong </w:t>
      </w:r>
      <w:r>
        <w:rPr>
          <w:i/>
        </w:rPr>
        <w:t xml:space="preserve">làng. </w:t>
      </w:r>
      <w:r>
        <w:t xml:space="preserve">Có </w:t>
      </w:r>
      <w:r>
        <w:t xml:space="preserve">uai </w:t>
      </w:r>
      <w:r>
        <w:t xml:space="preserve">có </w:t>
      </w:r>
      <w:r>
        <w:t xml:space="preserve">vế </w:t>
      </w:r>
      <w:r>
        <w:t xml:space="preserve">(kng,). </w:t>
      </w:r>
      <w:r>
        <w:br/>
      </w:r>
      <w:r>
        <w:rPr>
          <w:b/>
        </w:rPr>
        <w:t xml:space="preserve">vài </w:t>
      </w:r>
      <w:r>
        <w:rPr>
          <w:i/>
        </w:rPr>
        <w:t xml:space="preserve">danh từ </w:t>
      </w:r>
      <w:r>
        <w:t xml:space="preserve">Số </w:t>
      </w:r>
      <w:r>
        <w:t xml:space="preserve">ước </w:t>
      </w:r>
      <w:r>
        <w:t xml:space="preserve">lượng </w:t>
      </w:r>
      <w:r>
        <w:t xml:space="preserve">không </w:t>
      </w:r>
      <w:r>
        <w:t xml:space="preserve">nhiều, </w:t>
      </w:r>
      <w:r>
        <w:t xml:space="preserve">khoảng </w:t>
      </w:r>
      <w:r>
        <w:t xml:space="preserve">hai, </w:t>
      </w:r>
      <w:r>
        <w:t xml:space="preserve">ba. </w:t>
      </w:r>
      <w:r>
        <w:t xml:space="preserve">Nhà </w:t>
      </w:r>
      <w:r>
        <w:t xml:space="preserve">có </w:t>
      </w:r>
      <w:r>
        <w:t xml:space="preserve">uài </w:t>
      </w:r>
      <w:r>
        <w:t xml:space="preserve">người. </w:t>
      </w:r>
      <w:r>
        <w:t xml:space="preserve">Nói </w:t>
      </w:r>
      <w:r>
        <w:t xml:space="preserve">vài </w:t>
      </w:r>
      <w:r>
        <w:rPr>
          <w:i/>
        </w:rPr>
        <w:t xml:space="preserve">câu. </w:t>
      </w:r>
      <w:r>
        <w:br/>
      </w:r>
      <w:r>
        <w:rPr>
          <w:b/>
        </w:rPr>
        <w:t xml:space="preserve">vài </w:t>
      </w:r>
      <w:r>
        <w:rPr>
          <w:b/>
        </w:rPr>
        <w:t xml:space="preserve">ba </w:t>
      </w:r>
      <w:r>
        <w:rPr>
          <w:i/>
        </w:rPr>
        <w:t xml:space="preserve">danh từ </w:t>
      </w:r>
      <w:r>
        <w:t xml:space="preserve">Hai </w:t>
      </w:r>
      <w:r>
        <w:t xml:space="preserve">hoặc </w:t>
      </w:r>
      <w:r>
        <w:t xml:space="preserve">ba </w:t>
      </w:r>
      <w:r>
        <w:t xml:space="preserve">(nói </w:t>
      </w:r>
      <w:r>
        <w:t xml:space="preserve">về </w:t>
      </w:r>
      <w:r>
        <w:t xml:space="preserve">số </w:t>
      </w:r>
      <w:r>
        <w:rPr>
          <w:i/>
        </w:rPr>
        <w:t xml:space="preserve">lượng </w:t>
      </w:r>
      <w:r>
        <w:rPr>
          <w:i/>
        </w:rPr>
        <w:t xml:space="preserve">ít, </w:t>
      </w:r>
      <w:r>
        <w:t xml:space="preserve">không </w:t>
      </w:r>
      <w:r>
        <w:t xml:space="preserve">xác </w:t>
      </w:r>
      <w:r>
        <w:t xml:space="preserve">định). </w:t>
      </w:r>
      <w:r>
        <w:t xml:space="preserve">Nói </w:t>
      </w:r>
      <w:r>
        <w:t xml:space="preserve">uài </w:t>
      </w:r>
      <w:r>
        <w:rPr>
          <w:i/>
        </w:rPr>
        <w:t xml:space="preserve">ba </w:t>
      </w:r>
      <w:r>
        <w:rPr>
          <w:i/>
        </w:rPr>
        <w:t xml:space="preserve">câu </w:t>
      </w:r>
      <w:r>
        <w:rPr>
          <w:i/>
        </w:rPr>
        <w:t xml:space="preserve">chuyện. </w:t>
      </w:r>
      <w:r>
        <w:br/>
      </w:r>
      <w:r>
        <w:rPr>
          <w:b/>
        </w:rPr>
        <w:t xml:space="preserve">vải, </w:t>
      </w:r>
      <w:r>
        <w:rPr>
          <w:i/>
        </w:rPr>
        <w:t xml:space="preserve">danh từ </w:t>
      </w:r>
      <w:r>
        <w:t xml:space="preserve">Cây </w:t>
      </w:r>
      <w:r>
        <w:t xml:space="preserve">ăn </w:t>
      </w:r>
      <w:r>
        <w:t xml:space="preserve">quả, </w:t>
      </w:r>
      <w:r>
        <w:t xml:space="preserve">lá </w:t>
      </w:r>
      <w:r>
        <w:t xml:space="preserve">kép </w:t>
      </w:r>
      <w:r>
        <w:t xml:space="preserve">lông </w:t>
      </w:r>
      <w:r>
        <w:t xml:space="preserve">chim, </w:t>
      </w:r>
      <w:r>
        <w:t xml:space="preserve">quả </w:t>
      </w:r>
      <w:r>
        <w:t xml:space="preserve">có </w:t>
      </w:r>
      <w:r>
        <w:t xml:space="preserve">vỏ </w:t>
      </w:r>
      <w:r>
        <w:t xml:space="preserve">sân </w:t>
      </w:r>
      <w:r>
        <w:t xml:space="preserve">sùi </w:t>
      </w:r>
      <w:r>
        <w:t xml:space="preserve">màu </w:t>
      </w:r>
      <w:r>
        <w:t xml:space="preserve">đỏ </w:t>
      </w:r>
      <w:r>
        <w:t xml:space="preserve">nâu, </w:t>
      </w:r>
      <w:r>
        <w:t xml:space="preserve">hạt </w:t>
      </w:r>
      <w:r>
        <w:t xml:space="preserve">có </w:t>
      </w:r>
      <w:r>
        <w:t xml:space="preserve">cùi </w:t>
      </w:r>
      <w:r>
        <w:t xml:space="preserve">màu </w:t>
      </w:r>
      <w:r>
        <w:t xml:space="preserve">trắng, </w:t>
      </w:r>
      <w:r>
        <w:t xml:space="preserve">nhiều </w:t>
      </w:r>
      <w:r>
        <w:t xml:space="preserve">nước. </w:t>
      </w:r>
      <w:r>
        <w:br/>
      </w:r>
      <w:r>
        <w:rPr>
          <w:b/>
        </w:rPr>
        <w:t xml:space="preserve">vải,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Hàng </w:t>
      </w:r>
      <w:r>
        <w:t xml:space="preserve">dệt </w:t>
      </w:r>
      <w:r>
        <w:t xml:space="preserve">bằng </w:t>
      </w:r>
      <w:r>
        <w:t xml:space="preserve">sợi </w:t>
      </w:r>
      <w:r>
        <w:t xml:space="preserve">bông, </w:t>
      </w:r>
      <w:r>
        <w:t xml:space="preserve">thường </w:t>
      </w:r>
      <w:r>
        <w:t xml:space="preserve">thô,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hàng </w:t>
      </w:r>
      <w:r>
        <w:t xml:space="preserve">tơ </w:t>
      </w:r>
      <w:r>
        <w:t xml:space="preserve">lụa. </w:t>
      </w:r>
      <w:r>
        <w:t xml:space="preserve">Vải </w:t>
      </w:r>
      <w:r>
        <w:t xml:space="preserve">mộc. </w:t>
      </w:r>
      <w:r>
        <w:t xml:space="preserve">Những </w:t>
      </w:r>
      <w:r>
        <w:t xml:space="preserve">người </w:t>
      </w:r>
      <w:r>
        <w:t xml:space="preserve">quần </w:t>
      </w:r>
      <w:r>
        <w:t xml:space="preserve">nêu </w:t>
      </w:r>
      <w:r>
        <w:t xml:space="preserve">áo </w:t>
      </w:r>
      <w:r>
        <w:t xml:space="preserve">vải </w:t>
      </w:r>
      <w:r>
        <w:t xml:space="preserve">(nông </w:t>
      </w:r>
      <w:r>
        <w:t xml:space="preserve">dân, </w:t>
      </w:r>
      <w:r>
        <w:t xml:space="preserve">người </w:t>
      </w:r>
      <w:r>
        <w:t xml:space="preserve">lao </w:t>
      </w:r>
      <w:r>
        <w:t xml:space="preserve">động </w:t>
      </w:r>
      <w:r>
        <w:t xml:space="preserve">nghèo </w:t>
      </w:r>
      <w:r>
        <w:rPr>
          <w:i/>
        </w:rPr>
        <w:t xml:space="preserve">thời </w:t>
      </w:r>
      <w:r>
        <w:t xml:space="preserve">trước). </w:t>
      </w:r>
      <w:r>
        <w:rPr>
          <w:b/>
        </w:rPr>
        <w:t xml:space="preserve">2 </w:t>
      </w:r>
      <w:r>
        <w:t xml:space="preserve">Hàng </w:t>
      </w:r>
      <w:r>
        <w:t xml:space="preserve">dệt </w:t>
      </w:r>
      <w:r>
        <w:t xml:space="preserve">bằng </w:t>
      </w:r>
      <w:r>
        <w:t xml:space="preserve">các </w:t>
      </w:r>
      <w:r>
        <w:t xml:space="preserve">loại </w:t>
      </w:r>
      <w:r>
        <w:rPr>
          <w:i/>
        </w:rPr>
        <w:t xml:space="preserve">sợi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Cửa </w:t>
      </w:r>
      <w:r>
        <w:rPr>
          <w:i/>
        </w:rPr>
        <w:t xml:space="preserve">hàng </w:t>
      </w:r>
      <w:r>
        <w:t xml:space="preserve">vải. </w:t>
      </w:r>
      <w:r>
        <w:t xml:space="preserve">Vải </w:t>
      </w:r>
      <w:r>
        <w:t xml:space="preserve">pha </w:t>
      </w:r>
      <w:r>
        <w:t xml:space="preserve">nylon. </w:t>
      </w:r>
      <w:r>
        <w:t xml:space="preserve">Vải </w:t>
      </w:r>
      <w:r>
        <w:t xml:space="preserve">bố. </w:t>
      </w:r>
      <w:r>
        <w:t xml:space="preserve">Tiếng </w:t>
      </w:r>
      <w:r>
        <w:rPr>
          <w:i/>
        </w:rPr>
        <w:t xml:space="preserve">the </w:t>
      </w:r>
      <w:r>
        <w:t xml:space="preserve">thế </w:t>
      </w:r>
      <w:r>
        <w:t xml:space="preserve">như </w:t>
      </w:r>
      <w:r>
        <w:t xml:space="preserve">xề </w:t>
      </w:r>
      <w:r>
        <w:t xml:space="preserve">uái. </w:t>
      </w:r>
      <w:r>
        <w:br/>
      </w:r>
      <w:r>
        <w:rPr>
          <w:b/>
        </w:rPr>
        <w:t xml:space="preserve">vải </w:t>
      </w:r>
      <w:r>
        <w:rPr>
          <w:b/>
        </w:rPr>
        <w:t xml:space="preserve">bò </w:t>
      </w:r>
      <w:r>
        <w:rPr>
          <w:i/>
        </w:rPr>
        <w:t xml:space="preserve">danh từ </w:t>
      </w:r>
      <w:r>
        <w:t xml:space="preserve">Vải </w:t>
      </w:r>
      <w:r>
        <w:t xml:space="preserve">rất </w:t>
      </w:r>
      <w:r>
        <w:t xml:space="preserve">dày, </w:t>
      </w:r>
      <w:r>
        <w:t xml:space="preserve">chuyên </w:t>
      </w:r>
      <w:r>
        <w:t xml:space="preserve">dùng </w:t>
      </w:r>
      <w:r>
        <w:t xml:space="preserve">để </w:t>
      </w:r>
      <w:r>
        <w:t xml:space="preserve">may </w:t>
      </w:r>
      <w:r>
        <w:t xml:space="preserve">quân </w:t>
      </w:r>
      <w:r>
        <w:t xml:space="preserve">bò, </w:t>
      </w:r>
      <w:r>
        <w:t xml:space="preserve">áo </w:t>
      </w:r>
      <w:r>
        <w:t xml:space="preserve">bò. </w:t>
      </w:r>
      <w:r>
        <w:br/>
      </w:r>
      <w:r>
        <w:rPr>
          <w:b/>
        </w:rPr>
        <w:t xml:space="preserve">vải </w:t>
      </w:r>
      <w:r>
        <w:rPr>
          <w:b/>
        </w:rPr>
        <w:t xml:space="preserve">giả </w:t>
      </w:r>
      <w:r>
        <w:rPr>
          <w:b/>
        </w:rPr>
        <w:t xml:space="preserve">da </w:t>
      </w:r>
      <w:r>
        <w:rPr>
          <w:i/>
        </w:rPr>
        <w:t xml:space="preserve">danh từ </w:t>
      </w:r>
      <w:r>
        <w:t xml:space="preserve">Hàng </w:t>
      </w:r>
      <w:r>
        <w:t xml:space="preserve">chế </w:t>
      </w:r>
      <w:r>
        <w:t xml:space="preserve">biến </w:t>
      </w:r>
      <w:r>
        <w:t xml:space="preserve">bằng </w:t>
      </w:r>
      <w:r>
        <w:t xml:space="preserve">hoá </w:t>
      </w:r>
      <w:r>
        <w:t xml:space="preserve">chất </w:t>
      </w:r>
      <w:r>
        <w:t xml:space="preserve">có </w:t>
      </w:r>
      <w:r>
        <w:t xml:space="preserve">cốt </w:t>
      </w:r>
      <w:r>
        <w:t xml:space="preserve">bằng </w:t>
      </w:r>
      <w:r>
        <w:t xml:space="preserve">vải, </w:t>
      </w:r>
      <w:r>
        <w:t xml:space="preserve">trông </w:t>
      </w:r>
      <w:r>
        <w:t xml:space="preserve">giống </w:t>
      </w:r>
      <w:r>
        <w:t xml:space="preserve">như </w:t>
      </w:r>
      <w:r>
        <w:t xml:space="preserve">da, </w:t>
      </w:r>
      <w:r>
        <w:t xml:space="preserve">dùng </w:t>
      </w:r>
      <w:r>
        <w:t xml:space="preserve">thay </w:t>
      </w:r>
      <w:r>
        <w:t xml:space="preserve">cho </w:t>
      </w:r>
      <w:r>
        <w:t xml:space="preserve">da. </w:t>
      </w:r>
      <w:r>
        <w:t xml:space="preserve">Chiếc </w:t>
      </w:r>
      <w:r>
        <w:t xml:space="preserve">uali </w:t>
      </w:r>
      <w:r>
        <w:t xml:space="preserve">vải </w:t>
      </w:r>
      <w:r>
        <w:rPr>
          <w:i/>
        </w:rPr>
        <w:t xml:space="preserve">giả </w:t>
      </w:r>
      <w:r>
        <w:rPr>
          <w:i/>
        </w:rPr>
        <w:t xml:space="preserve">da. </w:t>
      </w:r>
      <w:r>
        <w:br/>
      </w:r>
      <w:r>
        <w:rPr>
          <w:b/>
        </w:rPr>
        <w:t xml:space="preserve">vải </w:t>
      </w:r>
      <w:r>
        <w:rPr>
          <w:b/>
        </w:rPr>
        <w:t xml:space="preserve">nhựa </w:t>
      </w:r>
      <w:r>
        <w:rPr>
          <w:i/>
        </w:rPr>
        <w:t xml:space="preserve">danh từ </w:t>
      </w:r>
      <w:r>
        <w:t xml:space="preserve">(khẩu ngữ). </w:t>
      </w:r>
      <w:r>
        <w:t xml:space="preserve">Vải </w:t>
      </w:r>
      <w:r>
        <w:t xml:space="preserve">nylon. </w:t>
      </w:r>
      <w:r>
        <w:br/>
      </w:r>
      <w:r>
        <w:rPr>
          <w:b/>
        </w:rPr>
        <w:t xml:space="preserve">vải </w:t>
      </w:r>
      <w:r>
        <w:rPr>
          <w:b/>
        </w:rPr>
        <w:t xml:space="preserve">thiều </w:t>
      </w:r>
      <w:r>
        <w:rPr>
          <w:i/>
        </w:rPr>
        <w:t xml:space="preserve">danh từ </w:t>
      </w:r>
      <w:r>
        <w:t xml:space="preserve">Vải </w:t>
      </w:r>
      <w:r>
        <w:t xml:space="preserve">hạt </w:t>
      </w:r>
      <w:r>
        <w:t xml:space="preserve">nhỏ, </w:t>
      </w:r>
      <w:r>
        <w:t xml:space="preserve">cùi </w:t>
      </w:r>
      <w:r>
        <w:t xml:space="preserve">dày </w:t>
      </w:r>
      <w:r>
        <w:t xml:space="preserve">và </w:t>
      </w:r>
      <w:r>
        <w:t xml:space="preserve">ngọt. </w:t>
      </w:r>
      <w:r>
        <w:br/>
      </w:r>
      <w:r>
        <w:rPr>
          <w:b/>
        </w:rPr>
        <w:t xml:space="preserve">vải </w:t>
      </w:r>
      <w:r>
        <w:rPr>
          <w:b/>
        </w:rPr>
        <w:t xml:space="preserve">thưa </w:t>
      </w:r>
      <w:r>
        <w:rPr>
          <w:b/>
        </w:rPr>
        <w:t xml:space="preserve">che </w:t>
      </w:r>
      <w:r>
        <w:rPr>
          <w:b/>
        </w:rPr>
        <w:t xml:space="preserve">mắt </w:t>
      </w:r>
      <w:r>
        <w:rPr>
          <w:b/>
        </w:rPr>
        <w:t xml:space="preserve">thánh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che </w:t>
      </w:r>
      <w:r>
        <w:t xml:space="preserve">giấu </w:t>
      </w:r>
      <w:r>
        <w:t xml:space="preserve">chỉ </w:t>
      </w:r>
      <w:r>
        <w:t xml:space="preserve">là </w:t>
      </w:r>
      <w:r>
        <w:t xml:space="preserve">uống </w:t>
      </w:r>
      <w:r>
        <w:t xml:space="preserve">công </w:t>
      </w:r>
      <w:r>
        <w:t xml:space="preserve">trước </w:t>
      </w:r>
      <w:r>
        <w:rPr>
          <w:i/>
        </w:rPr>
        <w:t xml:space="preserve">người </w:t>
      </w:r>
      <w:r>
        <w:t xml:space="preserve">nhận </w:t>
      </w:r>
      <w:r>
        <w:t xml:space="preserve">xét </w:t>
      </w:r>
      <w:r>
        <w:t xml:space="preserve">tỉnh. </w:t>
      </w:r>
      <w:r>
        <w:br/>
      </w:r>
      <w:r>
        <w:rPr>
          <w:b/>
        </w:rPr>
        <w:t xml:space="preserve">vải </w:t>
      </w:r>
      <w:r>
        <w:rPr>
          <w:b/>
        </w:rPr>
        <w:t xml:space="preserve">vóc </w:t>
      </w:r>
      <w:r>
        <w:rPr>
          <w:i/>
        </w:rPr>
        <w:t xml:space="preserve">danh từ </w:t>
      </w:r>
      <w:r>
        <w:t xml:space="preserve">Hàng </w:t>
      </w:r>
      <w:r>
        <w:t xml:space="preserve">dệt </w:t>
      </w:r>
      <w:r>
        <w:t xml:space="preserve">để </w:t>
      </w:r>
      <w:r>
        <w:t xml:space="preserve">may </w:t>
      </w:r>
      <w:r>
        <w:t xml:space="preserve">mặc; </w:t>
      </w:r>
      <w:r>
        <w:t xml:space="preserve">vải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Nhu </w:t>
      </w:r>
      <w:r>
        <w:rPr>
          <w:i/>
        </w:rPr>
        <w:t xml:space="preserve">cầu </w:t>
      </w:r>
      <w:r>
        <w:rPr>
          <w:i/>
        </w:rPr>
        <w:t xml:space="preserve">uề </w:t>
      </w:r>
      <w:r>
        <w:t xml:space="preserve">uải </w:t>
      </w:r>
      <w:r>
        <w:t xml:space="preserve">uóc. </w:t>
      </w:r>
      <w:r>
        <w:br/>
      </w:r>
      <w:r>
        <w:rPr>
          <w:b/>
        </w:rPr>
        <w:t xml:space="preserve">vãi,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đàn </w:t>
      </w:r>
      <w:r>
        <w:t xml:space="preserve">bà </w:t>
      </w:r>
      <w:r>
        <w:t xml:space="preserve">có </w:t>
      </w:r>
      <w:r>
        <w:t xml:space="preserve">tuổi </w:t>
      </w:r>
      <w:r>
        <w:t xml:space="preserve">chuyên </w:t>
      </w:r>
      <w:r>
        <w:t xml:space="preserve">đi </w:t>
      </w:r>
      <w:r>
        <w:t xml:space="preserve">chùa </w:t>
      </w:r>
      <w:r>
        <w:t xml:space="preserve">lễ </w:t>
      </w:r>
      <w:r>
        <w:t xml:space="preserve">Phật. </w:t>
      </w:r>
      <w:r>
        <w:rPr>
          <w:b/>
        </w:rPr>
        <w:t xml:space="preserve">2 </w:t>
      </w:r>
      <w:r>
        <w:t xml:space="preserve">Người </w:t>
      </w:r>
      <w:r>
        <w:t xml:space="preserve">đàn </w:t>
      </w:r>
      <w:r>
        <w:t xml:space="preserve">bà </w:t>
      </w:r>
      <w:r>
        <w:t xml:space="preserve">theo </w:t>
      </w:r>
      <w:r>
        <w:t xml:space="preserve">đạo </w:t>
      </w:r>
      <w:r>
        <w:t xml:space="preserve">Phật, </w:t>
      </w:r>
      <w:r>
        <w:t xml:space="preserve">ở </w:t>
      </w:r>
      <w:r>
        <w:t xml:space="preserve">giúp </w:t>
      </w:r>
      <w:r>
        <w:t xml:space="preserve">việc </w:t>
      </w:r>
      <w:r>
        <w:t xml:space="preserve">cho </w:t>
      </w:r>
      <w:r>
        <w:t xml:space="preserve">nhà </w:t>
      </w:r>
      <w:r>
        <w:t xml:space="preserve">chùa. </w:t>
      </w:r>
      <w:r>
        <w:rPr>
          <w:b/>
        </w:rPr>
        <w:t xml:space="preserve">3 </w:t>
      </w:r>
      <w:r>
        <w:t xml:space="preserve">(phương ngữ). </w:t>
      </w:r>
      <w:r>
        <w:t xml:space="preserve">vãi, </w:t>
      </w:r>
      <w:r>
        <w:t xml:space="preserve">động từ </w:t>
      </w:r>
      <w:r>
        <w:rPr>
          <w:b/>
        </w:rPr>
        <w:t xml:space="preserve">1 </w:t>
      </w:r>
      <w:r>
        <w:t xml:space="preserve">Ném </w:t>
      </w:r>
      <w:r>
        <w:t xml:space="preserve">rải </w:t>
      </w:r>
      <w:r>
        <w:t xml:space="preserve">ra </w:t>
      </w:r>
      <w:r>
        <w:t xml:space="preserve">nhiều </w:t>
      </w:r>
      <w:r>
        <w:t xml:space="preserve">phía </w:t>
      </w:r>
      <w:r>
        <w:t xml:space="preserve">trên </w:t>
      </w:r>
      <w:r>
        <w:t xml:space="preserve">một </w:t>
      </w:r>
      <w:r>
        <w:t xml:space="preserve">diện </w:t>
      </w:r>
      <w:r>
        <w:t xml:space="preserve">tích </w:t>
      </w:r>
      <w:r>
        <w:t xml:space="preserve">nhất </w:t>
      </w:r>
      <w:r>
        <w:t xml:space="preserve">định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vật </w:t>
      </w:r>
      <w:r>
        <w:t xml:space="preserve">có </w:t>
      </w:r>
      <w:r>
        <w:t xml:space="preserve">dạng </w:t>
      </w:r>
      <w:r>
        <w:t xml:space="preserve">hạt </w:t>
      </w:r>
      <w:r>
        <w:t xml:space="preserve">nhỏ). </w:t>
      </w:r>
      <w:r>
        <w:t xml:space="preserve">Vãi </w:t>
      </w:r>
      <w:r>
        <w:t xml:space="preserve">hạt </w:t>
      </w:r>
      <w:r>
        <w:t xml:space="preserve">giống. </w:t>
      </w:r>
      <w:r>
        <w:t xml:space="preserve">Vãi </w:t>
      </w:r>
      <w:r>
        <w:rPr>
          <w:i/>
        </w:rPr>
        <w:t xml:space="preserve">ngô </w:t>
      </w:r>
      <w:r>
        <w:t xml:space="preserve">cho </w:t>
      </w:r>
      <w:r>
        <w:rPr>
          <w:i/>
        </w:rPr>
        <w:t xml:space="preserve">gà </w:t>
      </w:r>
      <w:r>
        <w:t xml:space="preserve">ăn. </w:t>
      </w:r>
      <w:r>
        <w:t xml:space="preserve">Muỗi </w:t>
      </w:r>
      <w:r>
        <w:t xml:space="preserve">nhiều </w:t>
      </w:r>
      <w:r>
        <w:t xml:space="preserve">như </w:t>
      </w:r>
      <w:r>
        <w:rPr>
          <w:i/>
        </w:rPr>
        <w:t xml:space="preserve">uấi </w:t>
      </w:r>
      <w:r>
        <w:t xml:space="preserve">trấu. </w:t>
      </w:r>
      <w:r>
        <w:rPr>
          <w:b/>
        </w:rPr>
        <w:t xml:space="preserve">2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rơi </w:t>
      </w:r>
      <w:r>
        <w:t xml:space="preserve">lung </w:t>
      </w:r>
      <w:r>
        <w:t xml:space="preserve">tung </w:t>
      </w:r>
      <w:r>
        <w:t xml:space="preserve">ở </w:t>
      </w:r>
      <w:r>
        <w:t xml:space="preserve">nhiều </w:t>
      </w:r>
      <w:r>
        <w:t xml:space="preserve">chỗ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vật </w:t>
      </w:r>
      <w:r>
        <w:t xml:space="preserve">có </w:t>
      </w:r>
      <w:r>
        <w:t xml:space="preserve">dạng </w:t>
      </w:r>
      <w:r>
        <w:t xml:space="preserve">hạt </w:t>
      </w:r>
      <w:r>
        <w:t xml:space="preserve">nhỏ). </w:t>
      </w:r>
      <w:r>
        <w:t xml:space="preserve">Nhặt </w:t>
      </w:r>
      <w:r>
        <w:t xml:space="preserve">cơm </w:t>
      </w:r>
      <w:r>
        <w:rPr>
          <w:i/>
        </w:rPr>
        <w:t xml:space="preserve">rơi </w:t>
      </w:r>
      <w:r>
        <w:rPr>
          <w:i/>
        </w:rPr>
        <w:t xml:space="preserve">uãi </w:t>
      </w:r>
      <w:r>
        <w:t xml:space="preserve">dưới </w:t>
      </w:r>
      <w:r>
        <w:rPr>
          <w:i/>
        </w:rPr>
        <w:t xml:space="preserve">đất. </w:t>
      </w:r>
      <w:r>
        <w:t xml:space="preserve">Không </w:t>
      </w:r>
      <w:r>
        <w:rPr>
          <w:i/>
        </w:rPr>
        <w:t xml:space="preserve">để </w:t>
      </w:r>
      <w:r>
        <w:t xml:space="preserve">uãi </w:t>
      </w:r>
      <w:r>
        <w:t xml:space="preserve">một </w:t>
      </w:r>
      <w:r>
        <w:rPr>
          <w:i/>
        </w:rPr>
        <w:t xml:space="preserve">hạt </w:t>
      </w:r>
      <w:r>
        <w:t xml:space="preserve">thóc, </w:t>
      </w:r>
      <w:r>
        <w:t xml:space="preserve">cọng </w:t>
      </w:r>
      <w:r>
        <w:t xml:space="preserve">rơm. </w:t>
      </w:r>
      <w:r>
        <w:rPr>
          <w:b/>
        </w:rPr>
        <w:t xml:space="preserve">3 </w:t>
      </w:r>
      <w:r>
        <w:t xml:space="preserve">(khẩu ngữ). </w:t>
      </w:r>
      <w:r>
        <w:t xml:space="preserve">Đề </w:t>
      </w:r>
      <w:r>
        <w:t xml:space="preserve">rơi </w:t>
      </w:r>
      <w:r>
        <w:t xml:space="preserve">ra, </w:t>
      </w:r>
      <w:r>
        <w:t xml:space="preserve">chảy </w:t>
      </w:r>
      <w:r>
        <w:t xml:space="preserve">ra </w:t>
      </w:r>
      <w:r>
        <w:t xml:space="preserve">do </w:t>
      </w:r>
      <w:r>
        <w:t xml:space="preserve">cơ </w:t>
      </w:r>
      <w:r>
        <w:t xml:space="preserve">thể </w:t>
      </w:r>
      <w:r>
        <w:t xml:space="preserve">không </w:t>
      </w:r>
      <w:r>
        <w:t xml:space="preserve">điều </w:t>
      </w:r>
      <w:r>
        <w:t xml:space="preserve">khiển, </w:t>
      </w:r>
      <w:r>
        <w:t xml:space="preserve">không </w:t>
      </w:r>
      <w:r>
        <w:t xml:space="preserve">kiềm </w:t>
      </w:r>
      <w:r>
        <w:t xml:space="preserve">chế </w:t>
      </w:r>
      <w:r>
        <w:t xml:space="preserve">được. </w:t>
      </w:r>
      <w:r>
        <w:t xml:space="preserve">Cười </w:t>
      </w:r>
      <w:r>
        <w:t xml:space="preserve">uãi </w:t>
      </w:r>
      <w:r>
        <w:t xml:space="preserve">nước </w:t>
      </w:r>
      <w:r>
        <w:rPr>
          <w:i/>
        </w:rPr>
        <w:t xml:space="preserve">mắt. </w:t>
      </w:r>
      <w:r>
        <w:t xml:space="preserve">Em </w:t>
      </w:r>
      <w:r>
        <w:t xml:space="preserve">bé </w:t>
      </w:r>
      <w:r>
        <w:t xml:space="preserve">sợ </w:t>
      </w:r>
      <w:r>
        <w:rPr>
          <w:i/>
        </w:rPr>
        <w:t xml:space="preserve">uãi </w:t>
      </w:r>
      <w:r>
        <w:t xml:space="preserve">ra </w:t>
      </w:r>
      <w:r>
        <w:rPr>
          <w:i/>
        </w:rPr>
        <w:t xml:space="preserve">quần </w:t>
      </w:r>
      <w:r>
        <w:t xml:space="preserve">(vãi </w:t>
      </w:r>
      <w:r>
        <w:t xml:space="preserve">đái </w:t>
      </w:r>
      <w:r>
        <w:t xml:space="preserve">ra </w:t>
      </w:r>
      <w:r>
        <w:t xml:space="preserve">quần). </w:t>
      </w:r>
      <w:r>
        <w:br/>
      </w:r>
      <w:r>
        <w:rPr>
          <w:b/>
        </w:rPr>
        <w:t xml:space="preserve">vái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Chắp </w:t>
      </w:r>
      <w:r>
        <w:t xml:space="preserve">tay </w:t>
      </w:r>
      <w:r>
        <w:t xml:space="preserve">giơ </w:t>
      </w:r>
      <w:r>
        <w:t xml:space="preserve">lên </w:t>
      </w:r>
      <w:r>
        <w:t xml:space="preserve">hạ </w:t>
      </w:r>
      <w:r>
        <w:t xml:space="preserve">xuống, </w:t>
      </w:r>
      <w:r>
        <w:t xml:space="preserve">đồng </w:t>
      </w:r>
      <w:r>
        <w:t xml:space="preserve">thời </w:t>
      </w:r>
      <w:r>
        <w:t xml:space="preserve">cúi </w:t>
      </w:r>
      <w:r>
        <w:t xml:space="preserve">đầu, </w:t>
      </w:r>
      <w:r>
        <w:t xml:space="preserve">để </w:t>
      </w:r>
      <w:r>
        <w:t xml:space="preserve">tỏ </w:t>
      </w:r>
      <w:r>
        <w:t xml:space="preserve">lòng </w:t>
      </w:r>
      <w:r>
        <w:t xml:space="preserve">cung </w:t>
      </w:r>
      <w:r>
        <w:t xml:space="preserve">kính </w:t>
      </w:r>
      <w:r>
        <w:t xml:space="preserve">theo </w:t>
      </w:r>
      <w:r>
        <w:t xml:space="preserve">nghỉ </w:t>
      </w:r>
      <w:r>
        <w:t xml:space="preserve">lễ </w:t>
      </w:r>
      <w:r>
        <w:t xml:space="preserve">cũ </w:t>
      </w:r>
      <w:r>
        <w:t xml:space="preserve">hoặc </w:t>
      </w:r>
      <w:r>
        <w:t xml:space="preserve">để </w:t>
      </w:r>
      <w:r>
        <w:t xml:space="preserve">cầu </w:t>
      </w:r>
      <w:r>
        <w:t xml:space="preserve">xin </w:t>
      </w:r>
      <w:r>
        <w:t xml:space="preserve">thánh, </w:t>
      </w:r>
      <w:r>
        <w:t xml:space="preserve">Phật. </w:t>
      </w:r>
      <w:r>
        <w:t xml:space="preserve">Vái </w:t>
      </w:r>
      <w:r>
        <w:t xml:space="preserve">chào </w:t>
      </w:r>
      <w:r>
        <w:rPr>
          <w:i/>
        </w:rPr>
        <w:t xml:space="preserve">từ </w:t>
      </w:r>
      <w:r>
        <w:t xml:space="preserve">biệt. </w:t>
      </w:r>
      <w:r>
        <w:t xml:space="preserve">Vái </w:t>
      </w:r>
      <w:r>
        <w:rPr>
          <w:i/>
        </w:rPr>
        <w:t xml:space="preserve">trời </w:t>
      </w:r>
      <w:r>
        <w:rPr>
          <w:i/>
        </w:rPr>
        <w:t xml:space="preserve">khấn </w:t>
      </w:r>
      <w:r>
        <w:t xml:space="preserve">Phật. </w:t>
      </w:r>
      <w:r>
        <w:rPr>
          <w:i/>
        </w:rPr>
        <w:t xml:space="preserve">Vái </w:t>
      </w:r>
      <w:r>
        <w:t xml:space="preserve">lấy </w:t>
      </w:r>
      <w:r>
        <w:t xml:space="preserve">uái </w:t>
      </w:r>
      <w:r>
        <w:rPr>
          <w:i/>
        </w:rPr>
        <w:t xml:space="preserve">để </w:t>
      </w:r>
      <w:r>
        <w:t xml:space="preserve">Lễ </w:t>
      </w:r>
      <w:r>
        <w:t xml:space="preserve">đủ </w:t>
      </w:r>
      <w:r>
        <w:rPr>
          <w:i/>
        </w:rPr>
        <w:t xml:space="preserve">bốn </w:t>
      </w:r>
      <w:r>
        <w:t xml:space="preserve">lạy, </w:t>
      </w:r>
      <w:r>
        <w:t xml:space="preserve">hai </w:t>
      </w:r>
      <w:r>
        <w:rPr>
          <w:i/>
        </w:rPr>
        <w:t xml:space="preserve">uái. </w:t>
      </w:r>
      <w:r>
        <w:t xml:space="preserve">| </w:t>
      </w:r>
      <w:r>
        <w:br w:type="page"/>
      </w:r>
      <w:r>
        <w:rPr>
          <w:b/>
        </w:rPr>
        <w:t xml:space="preserve">vại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Đồ </w:t>
      </w:r>
      <w:r>
        <w:t xml:space="preserve">đựng </w:t>
      </w:r>
      <w:r>
        <w:t xml:space="preserve">bằng </w:t>
      </w:r>
      <w:r>
        <w:t xml:space="preserve">sành, </w:t>
      </w:r>
      <w:r>
        <w:t xml:space="preserve">gốm, </w:t>
      </w:r>
      <w:r>
        <w:t xml:space="preserve">hình </w:t>
      </w:r>
      <w:r>
        <w:t xml:space="preserve">trụ, </w:t>
      </w:r>
      <w:r>
        <w:t xml:space="preserve">lòng </w:t>
      </w:r>
      <w:r>
        <w:t xml:space="preserve">sâu. </w:t>
      </w:r>
      <w:r>
        <w:t xml:space="preserve">Vại </w:t>
      </w:r>
      <w:r>
        <w:t xml:space="preserve">nước. </w:t>
      </w:r>
      <w:r>
        <w:t xml:space="preserve">Vại </w:t>
      </w:r>
      <w:r>
        <w:t xml:space="preserve">cà. </w:t>
      </w:r>
      <w:r>
        <w:rPr>
          <w:b/>
        </w:rPr>
        <w:t xml:space="preserve">2 </w:t>
      </w:r>
      <w:r>
        <w:t xml:space="preserve">(khẩu ngữ). </w:t>
      </w:r>
      <w:r>
        <w:t xml:space="preserve">Cốc </w:t>
      </w:r>
      <w:r>
        <w:t xml:space="preserve">vại </w:t>
      </w:r>
      <w:r>
        <w:t xml:space="preserve">(nói </w:t>
      </w:r>
      <w:r>
        <w:t xml:space="preserve">tắt). </w:t>
      </w:r>
      <w:r>
        <w:t xml:space="preserve">Uống </w:t>
      </w:r>
      <w:r>
        <w:t xml:space="preserve">một </w:t>
      </w:r>
      <w:r>
        <w:rPr>
          <w:i/>
        </w:rPr>
        <w:t xml:space="preserve">uại </w:t>
      </w:r>
      <w:r>
        <w:t xml:space="preserve">bia. </w:t>
      </w:r>
      <w:r>
        <w:br/>
      </w:r>
      <w:r>
        <w:rPr>
          <w:b/>
        </w:rPr>
        <w:t xml:space="preserve">vali </w:t>
      </w:r>
      <w:r>
        <w:rPr>
          <w:i/>
        </w:rPr>
        <w:t xml:space="preserve">cũng viết </w:t>
      </w:r>
      <w:r>
        <w:rPr>
          <w:i/>
        </w:rPr>
        <w:t xml:space="preserve">va </w:t>
      </w:r>
      <w:r>
        <w:t xml:space="preserve">li. </w:t>
      </w:r>
      <w:r>
        <w:t xml:space="preserve">danh từ </w:t>
      </w:r>
      <w:r>
        <w:t xml:space="preserve">Đồ </w:t>
      </w:r>
      <w:r>
        <w:t xml:space="preserve">đựng </w:t>
      </w:r>
      <w:r>
        <w:t xml:space="preserve">hành </w:t>
      </w:r>
      <w:r>
        <w:t xml:space="preserve">1í, </w:t>
      </w:r>
      <w:r>
        <w:t xml:space="preserve">thường </w:t>
      </w:r>
      <w:r>
        <w:t xml:space="preserve">làm </w:t>
      </w:r>
      <w:r>
        <w:t xml:space="preserve">bằng </w:t>
      </w:r>
      <w:r>
        <w:t xml:space="preserve">da, </w:t>
      </w:r>
      <w:r>
        <w:t xml:space="preserve">hình </w:t>
      </w:r>
      <w:r>
        <w:t xml:space="preserve">khối </w:t>
      </w:r>
      <w:r>
        <w:t xml:space="preserve">chữ </w:t>
      </w:r>
      <w:r>
        <w:t xml:space="preserve">nhật </w:t>
      </w:r>
      <w:r>
        <w:t xml:space="preserve">có </w:t>
      </w:r>
      <w:r>
        <w:t xml:space="preserve">quai </w:t>
      </w:r>
      <w:r>
        <w:t xml:space="preserve">vals </w:t>
      </w:r>
      <w:r>
        <w:t xml:space="preserve">cũng viết </w:t>
      </w:r>
      <w:r>
        <w:t xml:space="preserve">uan. </w:t>
      </w:r>
      <w:r>
        <w:t xml:space="preserve">danh từ </w:t>
      </w:r>
      <w:r>
        <w:t xml:space="preserve">Điệu </w:t>
      </w:r>
      <w:r>
        <w:t xml:space="preserve">vũ, </w:t>
      </w:r>
      <w:r>
        <w:t xml:space="preserve">nhịp </w:t>
      </w:r>
      <w:r>
        <w:t xml:space="preserve">3/4 </w:t>
      </w:r>
      <w:r>
        <w:t xml:space="preserve">uyển </w:t>
      </w:r>
      <w:r>
        <w:t xml:space="preserve">chuyển, </w:t>
      </w:r>
      <w:r>
        <w:t xml:space="preserve">mỗi </w:t>
      </w:r>
      <w:r>
        <w:t xml:space="preserve">cặp </w:t>
      </w:r>
      <w:r>
        <w:t xml:space="preserve">nhảy </w:t>
      </w:r>
      <w:r>
        <w:t xml:space="preserve">vừa </w:t>
      </w:r>
      <w:r>
        <w:t xml:space="preserve">quay </w:t>
      </w:r>
      <w:r>
        <w:t xml:space="preserve">vòng </w:t>
      </w:r>
      <w:r>
        <w:t xml:space="preserve">tròn </w:t>
      </w:r>
      <w:r>
        <w:t xml:space="preserve">vừa </w:t>
      </w:r>
      <w:r>
        <w:t xml:space="preserve">di </w:t>
      </w:r>
      <w:r>
        <w:t xml:space="preserve">chuyên. </w:t>
      </w:r>
      <w:r>
        <w:br/>
      </w:r>
      <w:r>
        <w:rPr>
          <w:b/>
        </w:rPr>
        <w:t xml:space="preserve">vam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chuyên </w:t>
      </w:r>
      <w:r>
        <w:t xml:space="preserve">dùng </w:t>
      </w:r>
      <w:r>
        <w:t xml:space="preserve">với </w:t>
      </w:r>
      <w:r>
        <w:t xml:space="preserve">cấu </w:t>
      </w:r>
      <w:r>
        <w:t xml:space="preserve">trúc </w:t>
      </w:r>
      <w:r>
        <w:t xml:space="preserve">thích </w:t>
      </w:r>
      <w:r>
        <w:t xml:space="preserve">hợp </w:t>
      </w:r>
      <w:r>
        <w:t xml:space="preserve">có </w:t>
      </w:r>
      <w:r>
        <w:t xml:space="preserve">thể </w:t>
      </w:r>
      <w:r>
        <w:t xml:space="preserve">bám </w:t>
      </w:r>
      <w:r>
        <w:t xml:space="preserve">vào </w:t>
      </w:r>
      <w:r>
        <w:t xml:space="preserve">các </w:t>
      </w:r>
      <w:r>
        <w:t xml:space="preserve">chỉ </w:t>
      </w:r>
      <w:r>
        <w:t xml:space="preserve">tiết </w:t>
      </w:r>
      <w:r>
        <w:t xml:space="preserve">để </w:t>
      </w:r>
      <w:r>
        <w:t xml:space="preserve">tạo </w:t>
      </w:r>
      <w:r>
        <w:t xml:space="preserve">lực </w:t>
      </w:r>
      <w:r>
        <w:t xml:space="preserve">khi </w:t>
      </w:r>
      <w:r>
        <w:t xml:space="preserve">tháo </w:t>
      </w:r>
      <w:r>
        <w:t xml:space="preserve">hoặc </w:t>
      </w:r>
      <w:r>
        <w:t xml:space="preserve">lắp </w:t>
      </w:r>
      <w:r>
        <w:t xml:space="preserve">các </w:t>
      </w:r>
      <w:r>
        <w:t xml:space="preserve">chỉ </w:t>
      </w:r>
      <w:r>
        <w:t xml:space="preserve">tiết </w:t>
      </w:r>
      <w:r>
        <w:t xml:space="preserve">máy </w:t>
      </w:r>
      <w:r>
        <w:t xml:space="preserve">gắn </w:t>
      </w:r>
      <w:r>
        <w:rPr>
          <w:i/>
        </w:rPr>
        <w:t xml:space="preserve">với </w:t>
      </w:r>
      <w:r>
        <w:t xml:space="preserve">nhau </w:t>
      </w:r>
      <w:r>
        <w:t xml:space="preserve">bằng </w:t>
      </w:r>
      <w:r>
        <w:t xml:space="preserve">trục </w:t>
      </w:r>
      <w:r>
        <w:t xml:space="preserve">và </w:t>
      </w:r>
      <w:r>
        <w:t xml:space="preserve">lỗ. </w:t>
      </w:r>
      <w:r>
        <w:t xml:space="preserve">Dùng </w:t>
      </w:r>
      <w:r>
        <w:rPr>
          <w:i/>
        </w:rPr>
        <w:t xml:space="preserve">uam </w:t>
      </w:r>
      <w:r>
        <w:rPr>
          <w:i/>
        </w:rPr>
        <w:t xml:space="preserve">để </w:t>
      </w:r>
      <w:r>
        <w:rPr>
          <w:i/>
        </w:rPr>
        <w:t xml:space="preserve">tháo </w:t>
      </w:r>
      <w:r>
        <w:t xml:space="preserve">upòng </w:t>
      </w:r>
      <w:r>
        <w:t xml:space="preserve">bi. </w:t>
      </w:r>
      <w:r>
        <w:t xml:space="preserve">Vam </w:t>
      </w:r>
      <w:r>
        <w:rPr>
          <w:i/>
        </w:rPr>
        <w:t xml:space="preserve">phá </w:t>
      </w:r>
      <w:r>
        <w:rPr>
          <w:i/>
        </w:rPr>
        <w:t xml:space="preserve">khóa. </w:t>
      </w:r>
      <w:r>
        <w:br/>
      </w:r>
      <w:r>
        <w:rPr>
          <w:b/>
        </w:rPr>
        <w:t xml:space="preserve">vàm </w:t>
      </w:r>
      <w:r>
        <w:rPr>
          <w:i/>
        </w:rPr>
        <w:t xml:space="preserve">danh từ </w:t>
      </w:r>
      <w:r>
        <w:t xml:space="preserve">Ngã </w:t>
      </w:r>
      <w:r>
        <w:t xml:space="preserve">ba </w:t>
      </w:r>
      <w:r>
        <w:t xml:space="preserve">sông </w:t>
      </w:r>
      <w:r>
        <w:t xml:space="preserve">rạch, </w:t>
      </w:r>
      <w:r>
        <w:t xml:space="preserve">nơi </w:t>
      </w:r>
      <w:r>
        <w:t xml:space="preserve">rạch </w:t>
      </w:r>
      <w:r>
        <w:t xml:space="preserve">chảy </w:t>
      </w:r>
      <w:r>
        <w:t xml:space="preserve">ra </w:t>
      </w:r>
      <w:r>
        <w:t xml:space="preserve">sông </w:t>
      </w:r>
      <w:r>
        <w:t xml:space="preserve">hoặc </w:t>
      </w:r>
      <w:r>
        <w:t xml:space="preserve">sông </w:t>
      </w:r>
      <w:r>
        <w:t xml:space="preserve">con </w:t>
      </w:r>
      <w:r>
        <w:t xml:space="preserve">chảy </w:t>
      </w:r>
      <w:r>
        <w:t xml:space="preserve">ra </w:t>
      </w:r>
      <w:r>
        <w:t xml:space="preserve">sông </w:t>
      </w:r>
      <w:r>
        <w:t xml:space="preserve">lớn. </w:t>
      </w:r>
      <w:r>
        <w:t xml:space="preserve">Vàm </w:t>
      </w:r>
      <w:r>
        <w:t xml:space="preserve">sông. </w:t>
      </w:r>
      <w:r>
        <w:br/>
      </w:r>
      <w:r>
        <w:rPr>
          <w:b/>
        </w:rPr>
        <w:t xml:space="preserve">vạm </w:t>
      </w:r>
      <w:r>
        <w:rPr>
          <w:b/>
        </w:rPr>
        <w:t xml:space="preserve">vỡ </w:t>
      </w:r>
      <w:r>
        <w:rPr>
          <w:i/>
        </w:rPr>
        <w:t xml:space="preserve">tính từ </w:t>
      </w:r>
      <w:r>
        <w:t xml:space="preserve">To </w:t>
      </w:r>
      <w:r>
        <w:t xml:space="preserve">lớn, </w:t>
      </w:r>
      <w:r>
        <w:t xml:space="preserve">nở </w:t>
      </w:r>
      <w:r>
        <w:t xml:space="preserve">nang, </w:t>
      </w:r>
      <w:r>
        <w:t xml:space="preserve">rắn </w:t>
      </w:r>
      <w:r>
        <w:t xml:space="preserve">chắc, </w:t>
      </w:r>
      <w:r>
        <w:t xml:space="preserve">toát </w:t>
      </w:r>
      <w:r>
        <w:t xml:space="preserve">lên </w:t>
      </w:r>
      <w:r>
        <w:t xml:space="preserve">vẻ </w:t>
      </w:r>
      <w:r>
        <w:t xml:space="preserve">khoẻ </w:t>
      </w:r>
      <w:r>
        <w:t xml:space="preserve">mạnh. </w:t>
      </w:r>
      <w:r>
        <w:t xml:space="preserve">Thân </w:t>
      </w:r>
      <w:r>
        <w:t xml:space="preserve">hình </w:t>
      </w:r>
      <w:r>
        <w:t xml:space="preserve">uạm </w:t>
      </w:r>
      <w:r>
        <w:rPr>
          <w:i/>
        </w:rPr>
        <w:t xml:space="preserve">uố. </w:t>
      </w:r>
      <w:r>
        <w:t xml:space="preserve">Đôi </w:t>
      </w:r>
      <w:r>
        <w:t xml:space="preserve">cánh </w:t>
      </w:r>
      <w:r>
        <w:t xml:space="preserve">tay </w:t>
      </w:r>
      <w:r>
        <w:t xml:space="preserve">uạm </w:t>
      </w:r>
      <w:r>
        <w:t xml:space="preserve">Uỡ. </w:t>
      </w:r>
      <w:r>
        <w:br/>
      </w:r>
      <w:r>
        <w:rPr>
          <w:b/>
        </w:rPr>
        <w:t xml:space="preserve">van, </w:t>
      </w:r>
      <w:r>
        <w:rPr>
          <w:i/>
        </w:rPr>
        <w:t xml:space="preserve">danh từ </w:t>
      </w:r>
      <w:r>
        <w:t xml:space="preserve">Chỉ </w:t>
      </w:r>
      <w:r>
        <w:t xml:space="preserve">tiết </w:t>
      </w:r>
      <w:r>
        <w:t xml:space="preserve">hay </w:t>
      </w:r>
      <w:r>
        <w:t xml:space="preserve">kết </w:t>
      </w:r>
      <w:r>
        <w:t xml:space="preserve">cấu </w:t>
      </w:r>
      <w:r>
        <w:t xml:space="preserve">để </w:t>
      </w:r>
      <w:r>
        <w:t xml:space="preserve">điều </w:t>
      </w:r>
      <w:r>
        <w:t xml:space="preserve">chỉnh </w:t>
      </w:r>
      <w:r>
        <w:t xml:space="preserve">lưu </w:t>
      </w:r>
      <w:r>
        <w:t xml:space="preserve">lượng </w:t>
      </w:r>
      <w:r>
        <w:t xml:space="preserve">khí, </w:t>
      </w:r>
      <w:r>
        <w:t xml:space="preserve">hơi </w:t>
      </w:r>
      <w:r>
        <w:t xml:space="preserve">hay </w:t>
      </w:r>
      <w:r>
        <w:t xml:space="preserve">chất </w:t>
      </w:r>
      <w:r>
        <w:t xml:space="preserve">lỏng </w:t>
      </w:r>
      <w:r>
        <w:t xml:space="preserve">trong </w:t>
      </w:r>
      <w:r>
        <w:t xml:space="preserve">máy </w:t>
      </w:r>
      <w:r>
        <w:t xml:space="preserve">móc </w:t>
      </w:r>
      <w:r>
        <w:t xml:space="preserve">và </w:t>
      </w:r>
      <w:r>
        <w:t xml:space="preserve">ống </w:t>
      </w:r>
      <w:r>
        <w:t xml:space="preserve">dân. </w:t>
      </w:r>
      <w:r>
        <w:br/>
      </w:r>
      <w:r>
        <w:rPr>
          <w:b/>
        </w:rPr>
        <w:t xml:space="preserve">van,„x. </w:t>
      </w:r>
      <w:r>
        <w:rPr>
          <w:b/>
        </w:rPr>
        <w:t xml:space="preserve">uaks. </w:t>
      </w:r>
      <w:r>
        <w:br/>
      </w:r>
      <w:r>
        <w:rPr>
          <w:b/>
        </w:rPr>
        <w:t xml:space="preserve">van,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Nói </w:t>
      </w:r>
      <w:r>
        <w:t xml:space="preserve">khẩn </w:t>
      </w:r>
      <w:r>
        <w:t xml:space="preserve">khoản, </w:t>
      </w:r>
      <w:r>
        <w:t xml:space="preserve">thiết </w:t>
      </w:r>
      <w:r>
        <w:t xml:space="preserve">tha </w:t>
      </w:r>
      <w:r>
        <w:t xml:space="preserve">và </w:t>
      </w:r>
      <w:r>
        <w:t xml:space="preserve">nhún </w:t>
      </w:r>
      <w:r>
        <w:t xml:space="preserve">nhường </w:t>
      </w:r>
      <w:r>
        <w:t xml:space="preserve">để </w:t>
      </w:r>
      <w:r>
        <w:t xml:space="preserve">cầu </w:t>
      </w:r>
      <w:r>
        <w:t xml:space="preserve">xin </w:t>
      </w:r>
      <w:r>
        <w:t xml:space="preserve">sự </w:t>
      </w:r>
      <w:r>
        <w:t xml:space="preserve">đồng </w:t>
      </w:r>
      <w:r>
        <w:t xml:space="preserve">ý, </w:t>
      </w:r>
      <w:r>
        <w:t xml:space="preserve">đồng </w:t>
      </w:r>
      <w:r>
        <w:t xml:space="preserve">tình. </w:t>
      </w:r>
      <w:r>
        <w:t xml:space="preserve">Van </w:t>
      </w:r>
      <w:r>
        <w:t xml:space="preserve">tha </w:t>
      </w:r>
      <w:r>
        <w:rPr>
          <w:i/>
        </w:rPr>
        <w:t xml:space="preserve">tội. </w:t>
      </w:r>
      <w:r>
        <w:t xml:space="preserve">Van </w:t>
      </w:r>
      <w:r>
        <w:rPr>
          <w:i/>
        </w:rPr>
        <w:t xml:space="preserve">mãi </w:t>
      </w:r>
      <w:r>
        <w:rPr>
          <w:i/>
        </w:rPr>
        <w:t xml:space="preserve">mới </w:t>
      </w:r>
      <w:r>
        <w:rPr>
          <w:i/>
        </w:rPr>
        <w:t xml:space="preserve">uay </w:t>
      </w:r>
      <w:r>
        <w:rPr>
          <w:i/>
        </w:rPr>
        <w:t xml:space="preserve">được </w:t>
      </w:r>
      <w:r>
        <w:rPr>
          <w:i/>
        </w:rPr>
        <w:t xml:space="preserve">ít </w:t>
      </w:r>
      <w:r>
        <w:t xml:space="preserve">tiền. </w:t>
      </w:r>
      <w:r>
        <w:rPr>
          <w:b/>
        </w:rPr>
        <w:t xml:space="preserve">2 </w:t>
      </w:r>
      <w:r>
        <w:t xml:space="preserve">(phương ngữ). </w:t>
      </w:r>
      <w:r>
        <w:t xml:space="preserve">Kêu. </w:t>
      </w:r>
      <w:r>
        <w:t xml:space="preserve">Gặp </w:t>
      </w:r>
      <w:r>
        <w:rPr>
          <w:i/>
        </w:rPr>
        <w:t xml:space="preserve">khó </w:t>
      </w:r>
      <w:r>
        <w:rPr>
          <w:i/>
        </w:rPr>
        <w:t xml:space="preserve">khăn </w:t>
      </w:r>
      <w:r>
        <w:rPr>
          <w:i/>
        </w:rPr>
        <w:t xml:space="preserve">không </w:t>
      </w:r>
      <w:r>
        <w:t xml:space="preserve">uan. </w:t>
      </w:r>
      <w:r>
        <w:t xml:space="preserve">Van </w:t>
      </w:r>
      <w:r>
        <w:t xml:space="preserve">âm </w:t>
      </w:r>
      <w:r>
        <w:t xml:space="preserve">lên. </w:t>
      </w:r>
      <w:r>
        <w:br/>
      </w:r>
      <w:r>
        <w:rPr>
          <w:b/>
        </w:rPr>
        <w:t xml:space="preserve">van </w:t>
      </w:r>
      <w:r>
        <w:rPr>
          <w:b/>
        </w:rPr>
        <w:t xml:space="preserve">an </w:t>
      </w:r>
      <w:r>
        <w:rPr>
          <w:b/>
        </w:rPr>
        <w:t xml:space="preserve">toàn </w:t>
      </w:r>
      <w:r>
        <w:rPr>
          <w:i/>
        </w:rPr>
        <w:t xml:space="preserve">danh từ </w:t>
      </w:r>
      <w:r>
        <w:t xml:space="preserve">Van </w:t>
      </w:r>
      <w:r>
        <w:t xml:space="preserve">tự </w:t>
      </w:r>
      <w:r>
        <w:t xml:space="preserve">động </w:t>
      </w:r>
      <w:r>
        <w:t xml:space="preserve">điều </w:t>
      </w:r>
      <w:r>
        <w:t xml:space="preserve">chỉnh </w:t>
      </w:r>
      <w:r>
        <w:t xml:space="preserve">áp </w:t>
      </w:r>
      <w:r>
        <w:t xml:space="preserve">suất </w:t>
      </w:r>
      <w:r>
        <w:t xml:space="preserve">trong </w:t>
      </w:r>
      <w:r>
        <w:t xml:space="preserve">bình </w:t>
      </w:r>
      <w:r>
        <w:t xml:space="preserve">hoặc </w:t>
      </w:r>
      <w:r>
        <w:t xml:space="preserve">hệ </w:t>
      </w:r>
      <w:r>
        <w:t xml:space="preserve">thống </w:t>
      </w:r>
      <w:r>
        <w:t xml:space="preserve">kín, </w:t>
      </w:r>
      <w:r>
        <w:t xml:space="preserve">như </w:t>
      </w:r>
      <w:r>
        <w:t xml:space="preserve">nồi </w:t>
      </w:r>
      <w:r>
        <w:t xml:space="preserve">hơi, </w:t>
      </w:r>
      <w:r>
        <w:t xml:space="preserve">thiết </w:t>
      </w:r>
      <w:r>
        <w:t xml:space="preserve">bị </w:t>
      </w:r>
      <w:r>
        <w:t xml:space="preserve">khí </w:t>
      </w:r>
      <w:r>
        <w:t xml:space="preserve">nén, </w:t>
      </w:r>
      <w:r>
        <w:t xml:space="preserve">v.v. </w:t>
      </w:r>
      <w:r>
        <w:br/>
      </w:r>
      <w:r>
        <w:rPr>
          <w:b/>
        </w:rPr>
        <w:t xml:space="preserve">van </w:t>
      </w:r>
      <w:r>
        <w:rPr>
          <w:b/>
        </w:rPr>
        <w:t xml:space="preserve">lay </w:t>
      </w:r>
      <w:r>
        <w:rPr>
          <w:i/>
        </w:rPr>
        <w:t xml:space="preserve">động từ </w:t>
      </w:r>
      <w:r>
        <w:t xml:space="preserve">Tự </w:t>
      </w:r>
      <w:r>
        <w:t xml:space="preserve">hạ </w:t>
      </w:r>
      <w:r>
        <w:t xml:space="preserve">mình </w:t>
      </w:r>
      <w:r>
        <w:t xml:space="preserve">cầu </w:t>
      </w:r>
      <w:r>
        <w:t xml:space="preserve">xin </w:t>
      </w:r>
      <w:r>
        <w:t xml:space="preserve">một </w:t>
      </w:r>
      <w:r>
        <w:t xml:space="preserve">cách </w:t>
      </w:r>
      <w:r>
        <w:t xml:space="preserve">nhẫn </w:t>
      </w:r>
      <w:r>
        <w:t xml:space="preserve">nhục. </w:t>
      </w:r>
      <w:r>
        <w:t xml:space="preserve">Van </w:t>
      </w:r>
      <w:r>
        <w:t xml:space="preserve">Ìạy </w:t>
      </w:r>
      <w:r>
        <w:t xml:space="preserve">xin </w:t>
      </w:r>
      <w:r>
        <w:t xml:space="preserve">tha </w:t>
      </w:r>
      <w:r>
        <w:t xml:space="preserve">tội </w:t>
      </w:r>
      <w:r>
        <w:t xml:space="preserve">chết. </w:t>
      </w:r>
      <w:r>
        <w:br/>
      </w:r>
      <w:r>
        <w:rPr>
          <w:b/>
        </w:rPr>
        <w:t xml:space="preserve">van </w:t>
      </w:r>
      <w:r>
        <w:rPr>
          <w:b/>
        </w:rPr>
        <w:t xml:space="preserve">lơn </w:t>
      </w:r>
      <w:r>
        <w:rPr>
          <w:i/>
        </w:rPr>
        <w:t xml:space="preserve">động từ </w:t>
      </w:r>
      <w:r>
        <w:t xml:space="preserve">Cầu </w:t>
      </w:r>
      <w:r>
        <w:t xml:space="preserve">xin </w:t>
      </w:r>
      <w:r>
        <w:t xml:space="preserve">một </w:t>
      </w:r>
      <w:r>
        <w:t xml:space="preserve">cách </w:t>
      </w:r>
      <w:r>
        <w:t xml:space="preserve">khẩn </w:t>
      </w:r>
      <w:r>
        <w:t xml:space="preserve">khoản. </w:t>
      </w:r>
      <w:r>
        <w:t xml:space="preserve">Giọng </w:t>
      </w:r>
      <w:r>
        <w:rPr>
          <w:i/>
        </w:rPr>
        <w:t xml:space="preserve">uan </w:t>
      </w:r>
      <w:r>
        <w:rPr>
          <w:i/>
        </w:rPr>
        <w:t xml:space="preserve">lơn. </w:t>
      </w:r>
      <w:r>
        <w:t xml:space="preserve">Nhìn </w:t>
      </w:r>
      <w:r>
        <w:t xml:space="preserve">bằng </w:t>
      </w:r>
      <w:r>
        <w:t xml:space="preserve">đôi </w:t>
      </w:r>
      <w:r>
        <w:t xml:space="preserve">mắt </w:t>
      </w:r>
      <w:r>
        <w:t xml:space="preserve">uan </w:t>
      </w:r>
      <w:r>
        <w:t xml:space="preserve">lơn. </w:t>
      </w:r>
      <w:r>
        <w:br/>
      </w:r>
      <w:r>
        <w:rPr>
          <w:b/>
        </w:rPr>
        <w:t xml:space="preserve">van </w:t>
      </w:r>
      <w:r>
        <w:rPr>
          <w:b/>
        </w:rPr>
        <w:t xml:space="preserve">nài </w:t>
      </w:r>
      <w:r>
        <w:rPr>
          <w:i/>
        </w:rPr>
        <w:t xml:space="preserve">động từ </w:t>
      </w:r>
      <w:r>
        <w:t xml:space="preserve">Cầu </w:t>
      </w:r>
      <w:r>
        <w:t xml:space="preserve">xin </w:t>
      </w:r>
      <w:r>
        <w:t xml:space="preserve">một </w:t>
      </w:r>
      <w:r>
        <w:t xml:space="preserve">cách </w:t>
      </w:r>
      <w:r>
        <w:t xml:space="preserve">tha </w:t>
      </w:r>
      <w:r>
        <w:t xml:space="preserve">thiết, </w:t>
      </w:r>
      <w:r>
        <w:t xml:space="preserve">dai </w:t>
      </w:r>
      <w:r>
        <w:t xml:space="preserve">dăng. </w:t>
      </w:r>
      <w:r>
        <w:br/>
      </w:r>
      <w:r>
        <w:rPr>
          <w:b/>
        </w:rPr>
        <w:t xml:space="preserve">van </w:t>
      </w:r>
      <w:r>
        <w:rPr>
          <w:b/>
        </w:rPr>
        <w:t xml:space="preserve">vái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van </w:t>
      </w:r>
      <w:r>
        <w:t xml:space="preserve">ly. </w:t>
      </w:r>
      <w:r>
        <w:br/>
      </w:r>
      <w:r>
        <w:rPr>
          <w:b/>
        </w:rPr>
        <w:t xml:space="preserve">van </w:t>
      </w:r>
      <w:r>
        <w:rPr>
          <w:b/>
        </w:rPr>
        <w:t xml:space="preserve">vỉ </w:t>
      </w:r>
      <w:r>
        <w:rPr>
          <w:i/>
        </w:rPr>
        <w:t xml:space="preserve">động từ </w:t>
      </w:r>
      <w:r>
        <w:t xml:space="preserve">Cầu </w:t>
      </w:r>
      <w:r>
        <w:t xml:space="preserve">xin </w:t>
      </w:r>
      <w:r>
        <w:t xml:space="preserve">một </w:t>
      </w:r>
      <w:r>
        <w:t xml:space="preserve">cách </w:t>
      </w:r>
      <w:r>
        <w:t xml:space="preserve">khẩn </w:t>
      </w:r>
      <w:r>
        <w:t xml:space="preserve">khoản, </w:t>
      </w:r>
      <w:r>
        <w:t xml:space="preserve">tha </w:t>
      </w:r>
      <w:r>
        <w:t xml:space="preserve">thiết. </w:t>
      </w:r>
      <w:r>
        <w:br/>
      </w:r>
      <w:r>
        <w:rPr>
          <w:b/>
        </w:rPr>
        <w:t xml:space="preserve">van </w:t>
      </w:r>
      <w:r>
        <w:rPr>
          <w:b/>
        </w:rPr>
        <w:t xml:space="preserve">xin </w:t>
      </w:r>
      <w:r>
        <w:rPr>
          <w:i/>
        </w:rPr>
        <w:t xml:space="preserve">động từ </w:t>
      </w:r>
      <w:r>
        <w:t xml:space="preserve">Cầu </w:t>
      </w:r>
      <w:r>
        <w:t xml:space="preserve">xin </w:t>
      </w:r>
      <w:r>
        <w:t xml:space="preserve">một </w:t>
      </w:r>
      <w:r>
        <w:t xml:space="preserve">cách </w:t>
      </w:r>
      <w:r>
        <w:t xml:space="preserve">khẩn </w:t>
      </w:r>
      <w:r>
        <w:t xml:space="preserve">khoản, </w:t>
      </w:r>
      <w:r>
        <w:t xml:space="preserve">nhân </w:t>
      </w:r>
      <w:r>
        <w:t xml:space="preserve">nhục. </w:t>
      </w:r>
      <w:r>
        <w:br/>
      </w:r>
      <w:r>
        <w:rPr>
          <w:b/>
        </w:rPr>
        <w:t xml:space="preserve">vàn </w:t>
      </w:r>
      <w:r>
        <w:rPr>
          <w:i/>
        </w:rPr>
        <w:t xml:space="preserve">tính từ </w:t>
      </w:r>
      <w:r>
        <w:t xml:space="preserve">(Ruộng) </w:t>
      </w:r>
      <w:r>
        <w:rPr>
          <w:i/>
        </w:rPr>
        <w:t xml:space="preserve">ở </w:t>
      </w:r>
      <w:r>
        <w:t xml:space="preserve">độ </w:t>
      </w:r>
      <w:r>
        <w:t xml:space="preserve">cao </w:t>
      </w:r>
      <w:r>
        <w:t xml:space="preserve">trung </w:t>
      </w:r>
      <w:r>
        <w:t xml:space="preserve">bình, </w:t>
      </w:r>
      <w:r>
        <w:t xml:space="preserve">ít </w:t>
      </w:r>
      <w:r>
        <w:t xml:space="preserve">bị </w:t>
      </w:r>
      <w:r>
        <w:t xml:space="preserve">hạn </w:t>
      </w:r>
      <w:r>
        <w:t xml:space="preserve">hoặc </w:t>
      </w:r>
      <w:r>
        <w:t xml:space="preserve">úng, </w:t>
      </w:r>
      <w:r>
        <w:t xml:space="preserve">dễ </w:t>
      </w:r>
      <w:r>
        <w:t xml:space="preserve">canh </w:t>
      </w:r>
      <w:r>
        <w:t xml:space="preserve">tác. </w:t>
      </w:r>
      <w:r>
        <w:t xml:space="preserve">Chân </w:t>
      </w:r>
      <w:r>
        <w:t xml:space="preserve">ruộng </w:t>
      </w:r>
      <w:r>
        <w:rPr>
          <w:i/>
        </w:rPr>
        <w:t xml:space="preserve">uàn. </w:t>
      </w:r>
      <w:r>
        <w:br/>
      </w:r>
      <w:r>
        <w:rPr>
          <w:b/>
        </w:rPr>
        <w:t xml:space="preserve">vãn, </w:t>
      </w:r>
      <w:r>
        <w:rPr>
          <w:i/>
        </w:rPr>
        <w:t xml:space="preserve">danh từ </w:t>
      </w:r>
      <w:r>
        <w:t xml:space="preserve">Điệu </w:t>
      </w:r>
      <w:r>
        <w:t xml:space="preserve">hát </w:t>
      </w:r>
      <w:r>
        <w:t xml:space="preserve">giọng </w:t>
      </w:r>
      <w:r>
        <w:t xml:space="preserve">buồn, </w:t>
      </w:r>
      <w:r>
        <w:t xml:space="preserve">thường </w:t>
      </w:r>
      <w:r>
        <w:t xml:space="preserve">để </w:t>
      </w:r>
      <w:r>
        <w:t xml:space="preserve">than </w:t>
      </w:r>
      <w:r>
        <w:t xml:space="preserve">khóc. </w:t>
      </w:r>
      <w:r>
        <w:t xml:space="preserve">Hát </w:t>
      </w:r>
      <w:r>
        <w:rPr>
          <w:i/>
        </w:rPr>
        <w:t xml:space="preserve">uãấn. </w:t>
      </w:r>
      <w:r>
        <w:br/>
      </w:r>
      <w:r>
        <w:rPr>
          <w:b/>
        </w:rPr>
        <w:t xml:space="preserve">vãn,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Có </w:t>
      </w:r>
      <w:r>
        <w:t xml:space="preserve">số </w:t>
      </w:r>
      <w:r>
        <w:t xml:space="preserve">lượng </w:t>
      </w:r>
      <w:r>
        <w:t xml:space="preserve">đã </w:t>
      </w:r>
      <w:r>
        <w:t xml:space="preserve">giảm </w:t>
      </w:r>
      <w:r>
        <w:t xml:space="preserve">đi </w:t>
      </w:r>
      <w:r>
        <w:t xml:space="preserve">dần </w:t>
      </w:r>
      <w:r>
        <w:t xml:space="preserve">đến </w:t>
      </w:r>
      <w:r>
        <w:t xml:space="preserve">mức </w:t>
      </w:r>
      <w:r>
        <w:t xml:space="preserve">chỉ </w:t>
      </w:r>
      <w:r>
        <w:t xml:space="preserve">còn </w:t>
      </w:r>
      <w:r>
        <w:t xml:space="preserve">lại </w:t>
      </w:r>
      <w:r>
        <w:t xml:space="preserve">không </w:t>
      </w:r>
      <w:r>
        <w:t xml:space="preserve">đáng </w:t>
      </w:r>
      <w:r>
        <w:t xml:space="preserve">kể, </w:t>
      </w:r>
      <w:r>
        <w:t xml:space="preserve">không </w:t>
      </w:r>
      <w:r>
        <w:t xml:space="preserve">còn </w:t>
      </w:r>
      <w:r>
        <w:t xml:space="preserve">đông, </w:t>
      </w:r>
      <w:r>
        <w:t xml:space="preserve">nhiều </w:t>
      </w:r>
      <w:r>
        <w:t xml:space="preserve">như </w:t>
      </w:r>
      <w:r>
        <w:t xml:space="preserve">lúc </w:t>
      </w:r>
      <w:r>
        <w:t xml:space="preserve">đầu. </w:t>
      </w:r>
      <w:r>
        <w:t xml:space="preserve">Chợ </w:t>
      </w:r>
      <w:r>
        <w:rPr>
          <w:i/>
        </w:rPr>
        <w:t xml:space="preserve">đã </w:t>
      </w:r>
      <w:r>
        <w:t xml:space="preserve">uãn </w:t>
      </w:r>
      <w:r>
        <w:rPr>
          <w:i/>
        </w:rPr>
        <w:t xml:space="preserve">người. </w:t>
      </w:r>
      <w:r>
        <w:rPr>
          <w:i/>
        </w:rPr>
        <w:t xml:space="preserve">Đến </w:t>
      </w:r>
      <w:r>
        <w:t xml:space="preserve">chiều </w:t>
      </w:r>
      <w:r>
        <w:t xml:space="preserve">cửa </w:t>
      </w:r>
      <w:r>
        <w:t xml:space="preserve">hàng </w:t>
      </w:r>
      <w:r>
        <w:t xml:space="preserve">mới </w:t>
      </w:r>
      <w:r>
        <w:t xml:space="preserve">uấn </w:t>
      </w:r>
      <w:r>
        <w:rPr>
          <w:i/>
        </w:rPr>
        <w:t xml:space="preserve">khách. </w:t>
      </w:r>
      <w:r>
        <w:t xml:space="preserve">Công </w:t>
      </w:r>
      <w:r>
        <w:rPr>
          <w:i/>
        </w:rPr>
        <w:t xml:space="preserve">uiệc </w:t>
      </w:r>
      <w:r>
        <w:rPr>
          <w:i/>
        </w:rPr>
        <w:t xml:space="preserve">đã </w:t>
      </w:r>
      <w:r>
        <w:rPr>
          <w:i/>
        </w:rPr>
        <w:t xml:space="preserve">uấn. </w:t>
      </w:r>
      <w:r>
        <w:br/>
      </w:r>
      <w:r>
        <w:rPr>
          <w:b/>
        </w:rPr>
        <w:t xml:space="preserve">vãn </w:t>
      </w:r>
      <w:r>
        <w:rPr>
          <w:b/>
        </w:rPr>
        <w:t xml:space="preserve">ca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Bài </w:t>
      </w:r>
      <w:r>
        <w:t xml:space="preserve">ca </w:t>
      </w:r>
      <w:r>
        <w:t xml:space="preserve">để </w:t>
      </w:r>
      <w:r>
        <w:t xml:space="preserve">than </w:t>
      </w:r>
      <w:r>
        <w:t xml:space="preserve">khóc </w:t>
      </w:r>
      <w:r>
        <w:t xml:space="preserve">người </w:t>
      </w:r>
      <w:r>
        <w:t xml:space="preserve">chết. </w:t>
      </w:r>
      <w:r>
        <w:br/>
      </w:r>
      <w:r>
        <w:rPr>
          <w:b/>
        </w:rPr>
        <w:t xml:space="preserve">vãn </w:t>
      </w:r>
      <w:r>
        <w:rPr>
          <w:b/>
        </w:rPr>
        <w:t xml:space="preserve">cảnh,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Cảnh </w:t>
      </w:r>
      <w:r>
        <w:t xml:space="preserve">về </w:t>
      </w:r>
      <w:r>
        <w:t xml:space="preserve">già. </w:t>
      </w:r>
      <w:r>
        <w:br/>
      </w:r>
      <w:r>
        <w:rPr>
          <w:b/>
        </w:rPr>
        <w:t xml:space="preserve">vãn </w:t>
      </w:r>
      <w:r>
        <w:rPr>
          <w:b/>
        </w:rPr>
        <w:t xml:space="preserve">cảnh, </w:t>
      </w:r>
      <w:r>
        <w:rPr>
          <w:i/>
        </w:rPr>
        <w:t xml:space="preserve">động từ </w:t>
      </w:r>
      <w:r>
        <w:t xml:space="preserve">Đến </w:t>
      </w:r>
      <w:r>
        <w:t xml:space="preserve">ngắm </w:t>
      </w:r>
      <w:r>
        <w:t xml:space="preserve">cảnh </w:t>
      </w:r>
      <w:r>
        <w:t xml:space="preserve">đẹp. </w:t>
      </w:r>
      <w:r>
        <w:t xml:space="preserve">Vấn </w:t>
      </w:r>
      <w:r>
        <w:t xml:space="preserve">cảnh </w:t>
      </w:r>
      <w:r>
        <w:rPr>
          <w:i/>
        </w:rPr>
        <w:t xml:space="preserve">chùa </w:t>
      </w:r>
      <w:r>
        <w:t xml:space="preserve">Hương. </w:t>
      </w:r>
      <w:r>
        <w:t xml:space="preserve">Khách </w:t>
      </w:r>
      <w:r>
        <w:t xml:space="preserve">uãn </w:t>
      </w:r>
      <w:r>
        <w:t xml:space="preserve">cảnh. </w:t>
      </w:r>
      <w:r>
        <w:br/>
      </w:r>
      <w:r>
        <w:rPr>
          <w:b/>
        </w:rPr>
        <w:t xml:space="preserve">văn </w:t>
      </w:r>
      <w:r>
        <w:rPr>
          <w:b/>
        </w:rPr>
        <w:t xml:space="preserve">hồi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lại </w:t>
      </w:r>
      <w:r>
        <w:t xml:space="preserve">tình </w:t>
      </w:r>
      <w:r>
        <w:t xml:space="preserve">trạng </w:t>
      </w:r>
      <w:r>
        <w:t xml:space="preserve">bình </w:t>
      </w:r>
      <w:r>
        <w:t xml:space="preserve">thường </w:t>
      </w:r>
      <w:r>
        <w:t xml:space="preserve">như </w:t>
      </w:r>
      <w:r>
        <w:t xml:space="preserve">trước. </w:t>
      </w:r>
      <w:r>
        <w:t xml:space="preserve">Vấn </w:t>
      </w:r>
      <w:r>
        <w:t xml:space="preserve">hồi </w:t>
      </w:r>
      <w:r>
        <w:t xml:space="preserve">trật </w:t>
      </w:r>
      <w:r>
        <w:t xml:space="preserve">tự. </w:t>
      </w:r>
      <w:r>
        <w:t xml:space="preserve">Vãn </w:t>
      </w:r>
      <w:r>
        <w:t xml:space="preserve">hồi </w:t>
      </w:r>
      <w:r>
        <w:t xml:space="preserve">hoà </w:t>
      </w:r>
      <w:r>
        <w:t xml:space="preserve">bình. </w:t>
      </w:r>
      <w:r>
        <w:br/>
      </w:r>
      <w:r>
        <w:rPr>
          <w:b/>
        </w:rPr>
        <w:t xml:space="preserve">ván,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Tấm </w:t>
      </w:r>
      <w:r>
        <w:t xml:space="preserve">gỗ </w:t>
      </w:r>
      <w:r>
        <w:t xml:space="preserve">phẳng </w:t>
      </w:r>
      <w:r>
        <w:t xml:space="preserve">và </w:t>
      </w:r>
      <w:r>
        <w:t xml:space="preserve">mỏng. </w:t>
      </w:r>
      <w:r>
        <w:rPr>
          <w:i/>
        </w:rPr>
        <w:t xml:space="preserve">Tấm </w:t>
      </w:r>
      <w:r>
        <w:t xml:space="preserve">uán. </w:t>
      </w:r>
      <w:r>
        <w:t xml:space="preserve">Xẻ </w:t>
      </w:r>
      <w:r>
        <w:t xml:space="preserve">uán </w:t>
      </w:r>
      <w:r>
        <w:t xml:space="preserve">đóng </w:t>
      </w:r>
      <w:r>
        <w:t xml:space="preserve">thuyền. </w:t>
      </w:r>
      <w:r>
        <w:rPr>
          <w:b/>
        </w:rPr>
        <w:t xml:space="preserve">2 </w:t>
      </w:r>
      <w:r>
        <w:t xml:space="preserve">(khẩu ngữ). </w:t>
      </w:r>
      <w:r>
        <w:t xml:space="preserve">Quan </w:t>
      </w:r>
      <w:r>
        <w:t xml:space="preserve">tài. </w:t>
      </w:r>
      <w:r>
        <w:t xml:space="preserve">Cỗ </w:t>
      </w:r>
      <w:r>
        <w:t xml:space="preserve">uán. </w:t>
      </w:r>
      <w:r>
        <w:rPr>
          <w:i/>
        </w:rPr>
        <w:t xml:space="preserve">Đóng </w:t>
      </w:r>
      <w:r>
        <w:rPr>
          <w:i/>
        </w:rPr>
        <w:t xml:space="preserve">uán. </w:t>
      </w:r>
      <w:r>
        <w:rPr>
          <w:b/>
        </w:rPr>
        <w:t xml:space="preserve">3 </w:t>
      </w:r>
      <w:r>
        <w:t xml:space="preserve">Đồ </w:t>
      </w:r>
      <w:r>
        <w:t xml:space="preserve">gỗ </w:t>
      </w:r>
      <w:r>
        <w:t xml:space="preserve">làm </w:t>
      </w:r>
      <w:r>
        <w:t xml:space="preserve">bằng </w:t>
      </w:r>
      <w:r>
        <w:t xml:space="preserve">mấy </w:t>
      </w:r>
      <w:r>
        <w:t xml:space="preserve">tấm </w:t>
      </w:r>
      <w:r>
        <w:t xml:space="preserve">ván </w:t>
      </w:r>
      <w:r>
        <w:t xml:space="preserve">ghép </w:t>
      </w:r>
      <w:r>
        <w:t xml:space="preserve">lại </w:t>
      </w:r>
      <w:r>
        <w:t xml:space="preserve">kê </w:t>
      </w:r>
      <w:r>
        <w:t xml:space="preserve">trên </w:t>
      </w:r>
      <w:r>
        <w:t xml:space="preserve">mẽ, </w:t>
      </w:r>
      <w:r>
        <w:rPr>
          <w:i/>
        </w:rPr>
        <w:t xml:space="preserve">dùng </w:t>
      </w:r>
      <w:r>
        <w:t xml:space="preserve">để </w:t>
      </w:r>
      <w:r>
        <w:t xml:space="preserve">nằm. </w:t>
      </w:r>
      <w:r>
        <w:rPr>
          <w:i/>
        </w:rPr>
        <w:t xml:space="preserve">Bộ </w:t>
      </w:r>
      <w:r>
        <w:t xml:space="preserve">uán. </w:t>
      </w:r>
      <w:r>
        <w:br/>
      </w:r>
      <w:r>
        <w:rPr>
          <w:b/>
        </w:rPr>
        <w:t xml:space="preserve">ván,d.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lần </w:t>
      </w:r>
      <w:r>
        <w:t xml:space="preserve">được </w:t>
      </w:r>
      <w:r>
        <w:t xml:space="preserve">thua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trò </w:t>
      </w:r>
      <w:r>
        <w:rPr>
          <w:i/>
        </w:rPr>
        <w:t xml:space="preserve">chơi </w:t>
      </w:r>
      <w:r>
        <w:t xml:space="preserve">hoặc </w:t>
      </w:r>
      <w:r>
        <w:t xml:space="preserve">môn </w:t>
      </w:r>
      <w:r>
        <w:t xml:space="preserve">thể </w:t>
      </w:r>
      <w:r>
        <w:t xml:space="preserve">thao. </w:t>
      </w:r>
      <w:r>
        <w:rPr>
          <w:i/>
        </w:rPr>
        <w:t xml:space="preserve">Bó </w:t>
      </w:r>
      <w:r>
        <w:rPr>
          <w:i/>
        </w:rPr>
        <w:t xml:space="preserve">dở </w:t>
      </w:r>
      <w:r>
        <w:rPr>
          <w:i/>
        </w:rPr>
        <w:t xml:space="preserve">uán </w:t>
      </w:r>
      <w:r>
        <w:t xml:space="preserve">bài. </w:t>
      </w:r>
      <w:r>
        <w:rPr>
          <w:i/>
        </w:rPr>
        <w:t xml:space="preserve">Thua </w:t>
      </w:r>
      <w:r>
        <w:t xml:space="preserve">ba </w:t>
      </w:r>
      <w:r>
        <w:t xml:space="preserve">bán </w:t>
      </w:r>
      <w:r>
        <w:rPr>
          <w:i/>
        </w:rPr>
        <w:t xml:space="preserve">cờ. </w:t>
      </w:r>
      <w:r>
        <w:rPr>
          <w:i/>
        </w:rPr>
        <w:t xml:space="preserve">Đánh </w:t>
      </w:r>
      <w:r>
        <w:t xml:space="preserve">hai </w:t>
      </w:r>
      <w:r>
        <w:t xml:space="preserve">upán </w:t>
      </w:r>
      <w:r>
        <w:t xml:space="preserve">bóng </w:t>
      </w:r>
      <w:r>
        <w:t xml:space="preserve">bàn. </w:t>
      </w:r>
      <w:r>
        <w:br/>
      </w:r>
      <w:r>
        <w:rPr>
          <w:b/>
        </w:rPr>
        <w:t xml:space="preserve">ván </w:t>
      </w:r>
      <w:r>
        <w:rPr>
          <w:b/>
        </w:rPr>
        <w:t xml:space="preserve">đã </w:t>
      </w:r>
      <w:r>
        <w:rPr>
          <w:b/>
        </w:rPr>
        <w:t xml:space="preserve">đóng </w:t>
      </w:r>
      <w:r>
        <w:rPr>
          <w:b/>
        </w:rPr>
        <w:t xml:space="preserve">thuyền </w:t>
      </w:r>
      <w:r>
        <w:t xml:space="preserve">(cũ). </w:t>
      </w:r>
      <w:r>
        <w:t xml:space="preserve">Ví </w:t>
      </w:r>
      <w:r>
        <w:t xml:space="preserve">người </w:t>
      </w:r>
      <w:r>
        <w:t xml:space="preserve">con </w:t>
      </w:r>
      <w:r>
        <w:t xml:space="preserve">gái </w:t>
      </w:r>
      <w:r>
        <w:t xml:space="preserve">đã </w:t>
      </w:r>
      <w:r>
        <w:rPr>
          <w:i/>
        </w:rPr>
        <w:t xml:space="preserve">lấy </w:t>
      </w:r>
      <w:r>
        <w:t xml:space="preserve">chồng </w:t>
      </w:r>
      <w:r>
        <w:t xml:space="preserve">(hàm </w:t>
      </w:r>
      <w:r>
        <w:t xml:space="preserve">ý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có </w:t>
      </w:r>
      <w:r>
        <w:t xml:space="preserve">quan </w:t>
      </w:r>
      <w:r>
        <w:t xml:space="preserve">hệ </w:t>
      </w:r>
      <w:r>
        <w:t xml:space="preserve">tình </w:t>
      </w:r>
      <w:r>
        <w:t xml:space="preserve">yêu, </w:t>
      </w:r>
      <w:r>
        <w:t xml:space="preserve">hôn </w:t>
      </w:r>
      <w:r>
        <w:t xml:space="preserve">nhân </w:t>
      </w:r>
      <w:r>
        <w:t xml:space="preserve">với </w:t>
      </w:r>
      <w:r>
        <w:t xml:space="preserve">ai </w:t>
      </w:r>
      <w:r>
        <w:t xml:space="preserve">khác </w:t>
      </w:r>
      <w:r>
        <w:t xml:space="preserve">nữa). </w:t>
      </w:r>
      <w:r>
        <w:br/>
      </w:r>
      <w:r>
        <w:rPr>
          <w:b/>
        </w:rPr>
        <w:t xml:space="preserve">ván </w:t>
      </w:r>
      <w:r>
        <w:rPr>
          <w:b/>
        </w:rPr>
        <w:t xml:space="preserve">khuôn </w:t>
      </w:r>
      <w:r>
        <w:rPr>
          <w:i/>
        </w:rPr>
        <w:t xml:space="preserve">danh từ </w:t>
      </w:r>
      <w:r>
        <w:t xml:space="preserve">(cũ). </w:t>
      </w:r>
      <w:r>
        <w:t xml:space="preserve">Copfa. </w:t>
      </w:r>
      <w:r>
        <w:br/>
      </w:r>
      <w:r>
        <w:rPr>
          <w:b/>
        </w:rPr>
        <w:t xml:space="preserve">ván </w:t>
      </w:r>
      <w:r>
        <w:rPr>
          <w:b/>
        </w:rPr>
        <w:t xml:space="preserve">ngựa </w:t>
      </w:r>
      <w:r>
        <w:rPr>
          <w:i/>
        </w:rPr>
        <w:t xml:space="preserve">danh từ </w:t>
      </w:r>
      <w:r>
        <w:t xml:space="preserve">(phương ngữ). </w:t>
      </w:r>
      <w:r>
        <w:t xml:space="preserve">Ván </w:t>
      </w:r>
      <w:r>
        <w:t xml:space="preserve">để </w:t>
      </w:r>
      <w:r>
        <w:t xml:space="preserve">nằm. </w:t>
      </w:r>
      <w:r>
        <w:br/>
      </w:r>
      <w:r>
        <w:rPr>
          <w:b/>
        </w:rPr>
        <w:t xml:space="preserve">ván </w:t>
      </w:r>
      <w:r>
        <w:rPr>
          <w:b/>
        </w:rPr>
        <w:t xml:space="preserve">thiên </w:t>
      </w:r>
      <w:r>
        <w:rPr>
          <w:i/>
        </w:rPr>
        <w:t xml:space="preserve">danh từ </w:t>
      </w:r>
      <w:r>
        <w:t xml:space="preserve">Tấm </w:t>
      </w:r>
      <w:r>
        <w:t xml:space="preserve">ván </w:t>
      </w:r>
      <w:r>
        <w:t xml:space="preserve">làm </w:t>
      </w:r>
      <w:r>
        <w:t xml:space="preserve">nắp </w:t>
      </w:r>
      <w:r>
        <w:t xml:space="preserve">quan </w:t>
      </w:r>
      <w:r>
        <w:t xml:space="preserve">tài. </w:t>
      </w:r>
      <w:r>
        <w:br/>
      </w:r>
      <w:r>
        <w:rPr>
          <w:b/>
        </w:rPr>
        <w:t xml:space="preserve">ván </w:t>
      </w:r>
      <w:r>
        <w:rPr>
          <w:b/>
        </w:rPr>
        <w:t xml:space="preserve">thôi </w:t>
      </w:r>
      <w:r>
        <w:rPr>
          <w:i/>
        </w:rPr>
        <w:t xml:space="preserve">danh từ </w:t>
      </w:r>
      <w:r>
        <w:t xml:space="preserve">Ván </w:t>
      </w:r>
      <w:r>
        <w:t xml:space="preserve">quan </w:t>
      </w:r>
      <w:r>
        <w:t xml:space="preserve">tài </w:t>
      </w:r>
      <w:r>
        <w:t xml:space="preserve">bỏ </w:t>
      </w:r>
      <w:r>
        <w:t xml:space="preserve">ra </w:t>
      </w:r>
      <w:r>
        <w:t xml:space="preserve">sau </w:t>
      </w:r>
      <w:r>
        <w:t xml:space="preserve">khi </w:t>
      </w:r>
      <w:r>
        <w:t xml:space="preserve">cải </w:t>
      </w:r>
      <w:r>
        <w:t xml:space="preserve">táng. </w:t>
      </w:r>
      <w:r>
        <w:br/>
      </w:r>
      <w:r>
        <w:rPr>
          <w:b/>
        </w:rPr>
        <w:t xml:space="preserve">vạn,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Số </w:t>
      </w:r>
      <w:r>
        <w:t xml:space="preserve">đếm, </w:t>
      </w:r>
      <w:r>
        <w:t xml:space="preserve">bằng </w:t>
      </w:r>
      <w:r>
        <w:t xml:space="preserve">mười </w:t>
      </w:r>
      <w:r>
        <w:t xml:space="preserve">nghìn. </w:t>
      </w:r>
      <w:r>
        <w:t xml:space="preserve">Một </w:t>
      </w:r>
      <w:r>
        <w:t xml:space="preserve">vạn </w:t>
      </w:r>
      <w:r>
        <w:rPr>
          <w:i/>
        </w:rPr>
        <w:t xml:space="preserve">bạc. </w:t>
      </w:r>
      <w:r>
        <w:t xml:space="preserve">Hàng </w:t>
      </w:r>
      <w:r>
        <w:t xml:space="preserve">uạn. </w:t>
      </w:r>
      <w:r>
        <w:rPr>
          <w:b/>
        </w:rPr>
        <w:t xml:space="preserve">2 </w:t>
      </w:r>
      <w:r>
        <w:t xml:space="preserve">Số </w:t>
      </w:r>
      <w:r>
        <w:t xml:space="preserve">lượng </w:t>
      </w:r>
      <w:r>
        <w:t xml:space="preserve">rất </w:t>
      </w:r>
      <w:r>
        <w:t xml:space="preserve">lớn, </w:t>
      </w:r>
      <w:r>
        <w:t xml:space="preserve">không </w:t>
      </w:r>
      <w:r>
        <w:t xml:space="preserve">xác </w:t>
      </w:r>
      <w:r>
        <w:t xml:space="preserve">định </w:t>
      </w:r>
      <w:r>
        <w:t xml:space="preserve">được. </w:t>
      </w:r>
      <w:r>
        <w:rPr>
          <w:i/>
        </w:rPr>
        <w:t xml:space="preserve">Trăm </w:t>
      </w:r>
      <w:r>
        <w:t xml:space="preserve">người </w:t>
      </w:r>
      <w:r>
        <w:t xml:space="preserve">bán </w:t>
      </w:r>
      <w:r>
        <w:rPr>
          <w:i/>
        </w:rPr>
        <w:t xml:space="preserve">uạn </w:t>
      </w:r>
      <w:r>
        <w:rPr>
          <w:i/>
        </w:rPr>
        <w:t xml:space="preserve">người </w:t>
      </w:r>
      <w:r>
        <w:t xml:space="preserve">mua. </w:t>
      </w:r>
      <w:r>
        <w:t xml:space="preserve">Đường </w:t>
      </w:r>
      <w:r>
        <w:t xml:space="preserve">dài </w:t>
      </w:r>
      <w:r>
        <w:rPr>
          <w:i/>
        </w:rPr>
        <w:t xml:space="preserve">uyạn </w:t>
      </w:r>
      <w:r>
        <w:t xml:space="preserve">dặm. </w:t>
      </w:r>
      <w:r>
        <w:br/>
      </w:r>
      <w:r>
        <w:rPr>
          <w:b/>
        </w:rPr>
        <w:t xml:space="preserve">vạn,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Làng </w:t>
      </w:r>
      <w:r>
        <w:t xml:space="preserve">của </w:t>
      </w:r>
      <w:r>
        <w:t xml:space="preserve">những </w:t>
      </w:r>
      <w:r>
        <w:t xml:space="preserve">người </w:t>
      </w:r>
      <w:r>
        <w:t xml:space="preserve">làm </w:t>
      </w:r>
      <w:r>
        <w:t xml:space="preserve">nghề </w:t>
      </w:r>
      <w:r>
        <w:t xml:space="preserve">đánh </w:t>
      </w:r>
      <w:r>
        <w:t xml:space="preserve">cá, </w:t>
      </w:r>
      <w:r>
        <w:t xml:space="preserve">thường </w:t>
      </w:r>
      <w:r>
        <w:t xml:space="preserve">ở </w:t>
      </w:r>
      <w:r>
        <w:t xml:space="preserve">trên </w:t>
      </w:r>
      <w:r>
        <w:t xml:space="preserve">mặt </w:t>
      </w:r>
      <w:r>
        <w:t xml:space="preserve">sông. </w:t>
      </w:r>
      <w:r>
        <w:t xml:space="preserve">Vạn </w:t>
      </w:r>
      <w:r>
        <w:t xml:space="preserve">chài. </w:t>
      </w:r>
      <w:r>
        <w:rPr>
          <w:b/>
        </w:rPr>
        <w:t xml:space="preserve">2 </w:t>
      </w:r>
      <w:r>
        <w:t xml:space="preserve">(phương ngữ). </w:t>
      </w:r>
      <w:r>
        <w:t xml:space="preserve">Tổ </w:t>
      </w:r>
      <w:r>
        <w:t xml:space="preserve">chức </w:t>
      </w:r>
      <w:r>
        <w:t xml:space="preserve">gồm </w:t>
      </w:r>
      <w:r>
        <w:t xml:space="preserve">những </w:t>
      </w:r>
      <w:r>
        <w:t xml:space="preserve">người </w:t>
      </w:r>
      <w:r>
        <w:t xml:space="preserve">cùng </w:t>
      </w:r>
      <w:r>
        <w:t xml:space="preserve">làm </w:t>
      </w:r>
      <w:r>
        <w:t xml:space="preserve">một </w:t>
      </w:r>
      <w:r>
        <w:t xml:space="preserve">nghề. </w:t>
      </w:r>
      <w:r>
        <w:t xml:space="preserve">Vzn </w:t>
      </w:r>
      <w:r>
        <w:rPr>
          <w:i/>
        </w:rPr>
        <w:t xml:space="preserve">buôn. </w:t>
      </w:r>
      <w:r>
        <w:t xml:space="preserve">Vạn </w:t>
      </w:r>
      <w:r>
        <w:t xml:space="preserve">xe. </w:t>
      </w:r>
      <w:r>
        <w:t xml:space="preserve">Vạn </w:t>
      </w:r>
      <w:r>
        <w:t xml:space="preserve">cấy.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