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chụp </w:t>
      </w:r>
      <w:r>
        <w:rPr>
          <w:b/>
        </w:rPr>
        <w:t xml:space="preserve">đèn </w:t>
      </w:r>
      <w:r>
        <w:rPr>
          <w:i/>
        </w:rPr>
        <w:t xml:space="preserve">danh từ </w:t>
      </w:r>
      <w:r>
        <w:rPr>
          <w:i/>
        </w:rPr>
        <w:t xml:space="preserve">Bộ </w:t>
      </w:r>
      <w:r>
        <w:t xml:space="preserve">phận </w:t>
      </w:r>
      <w:r>
        <w:t xml:space="preserve">đặt </w:t>
      </w:r>
      <w:r>
        <w:t xml:space="preserve">úp </w:t>
      </w:r>
      <w:r>
        <w:t xml:space="preserve">trên </w:t>
      </w:r>
      <w:r>
        <w:t xml:space="preserve">ngọn </w:t>
      </w:r>
      <w:r>
        <w:t xml:space="preserve">đèn </w:t>
      </w:r>
      <w:r>
        <w:t xml:space="preserve">để </w:t>
      </w:r>
      <w:r>
        <w:t xml:space="preserve">ánh </w:t>
      </w:r>
      <w:r>
        <w:t xml:space="preserve">sáng </w:t>
      </w:r>
      <w:r>
        <w:t xml:space="preserve">không </w:t>
      </w:r>
      <w:r>
        <w:t xml:space="preserve">chói </w:t>
      </w:r>
      <w:r>
        <w:t xml:space="preserve">hoặc </w:t>
      </w:r>
      <w:r>
        <w:t xml:space="preserve">để </w:t>
      </w:r>
      <w:r>
        <w:t xml:space="preserve">che </w:t>
      </w:r>
      <w:r>
        <w:t xml:space="preserve">gió. </w:t>
      </w:r>
      <w:r>
        <w:br/>
      </w:r>
      <w:r>
        <w:rPr>
          <w:b/>
        </w:rPr>
        <w:t xml:space="preserve">chụp </w:t>
      </w:r>
      <w:r>
        <w:rPr>
          <w:b/>
        </w:rPr>
        <w:t xml:space="preserve">ếch </w:t>
      </w:r>
      <w:r>
        <w:rPr>
          <w:i/>
        </w:rPr>
        <w:t xml:space="preserve">động từ </w:t>
      </w:r>
      <w:r>
        <w:t xml:space="preserve">(thông tục). </w:t>
      </w:r>
      <w:r>
        <w:t xml:space="preserve">Như </w:t>
      </w:r>
      <w:r>
        <w:t xml:space="preserve">gồ </w:t>
      </w:r>
      <w:r>
        <w:t xml:space="preserve">ếch. </w:t>
      </w:r>
      <w:r>
        <w:br/>
      </w:r>
      <w:r>
        <w:rPr>
          <w:b/>
        </w:rPr>
        <w:t xml:space="preserve">chụp </w:t>
      </w:r>
      <w:r>
        <w:rPr>
          <w:b/>
        </w:rPr>
        <w:t xml:space="preserve">giật </w:t>
      </w:r>
      <w:r>
        <w:rPr>
          <w:i/>
        </w:rPr>
        <w:t xml:space="preserve">động từ </w:t>
      </w:r>
      <w:r>
        <w:t xml:space="preserve">(khẩu ngữ). </w:t>
      </w:r>
      <w:r>
        <w:t xml:space="preserve">Cướp </w:t>
      </w:r>
      <w:r>
        <w:t xml:space="preserve">giật, </w:t>
      </w:r>
      <w:r>
        <w:t xml:space="preserve">tranh </w:t>
      </w:r>
      <w:r>
        <w:t xml:space="preserve">giành </w:t>
      </w:r>
      <w:r>
        <w:t xml:space="preserve">một </w:t>
      </w:r>
      <w:r>
        <w:t xml:space="preserve">cách </w:t>
      </w:r>
      <w:r>
        <w:t xml:space="preserve">trắng </w:t>
      </w:r>
      <w:r>
        <w:t xml:space="preserve">trợn. </w:t>
      </w:r>
      <w:r>
        <w:t xml:space="preserve">Bọn </w:t>
      </w:r>
      <w:r>
        <w:t xml:space="preserve">chụp </w:t>
      </w:r>
      <w:r>
        <w:rPr>
          <w:i/>
        </w:rPr>
        <w:t xml:space="preserve">giật, </w:t>
      </w:r>
      <w:r>
        <w:t xml:space="preserve">móc </w:t>
      </w:r>
      <w:r>
        <w:t xml:space="preserve">túi. </w:t>
      </w:r>
      <w:r>
        <w:t xml:space="preserve">Làm </w:t>
      </w:r>
      <w:r>
        <w:rPr>
          <w:i/>
        </w:rPr>
        <w:t xml:space="preserve">ăn </w:t>
      </w:r>
      <w:r>
        <w:rPr>
          <w:i/>
        </w:rPr>
        <w:t xml:space="preserve">kiểu </w:t>
      </w:r>
      <w:r>
        <w:rPr>
          <w:i/>
        </w:rPr>
        <w:t xml:space="preserve">chụp </w:t>
      </w:r>
      <w:r>
        <w:rPr>
          <w:i/>
        </w:rPr>
        <w:t xml:space="preserve">giật. </w:t>
      </w:r>
      <w:r>
        <w:br/>
      </w:r>
      <w:r>
        <w:rPr>
          <w:b/>
        </w:rPr>
        <w:t xml:space="preserve">chụp </w:t>
      </w:r>
      <w:r>
        <w:rPr>
          <w:b/>
        </w:rPr>
        <w:t xml:space="preserve">giựt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Chụp </w:t>
      </w:r>
      <w:r>
        <w:t xml:space="preserve">giật. </w:t>
      </w:r>
      <w:r>
        <w:br/>
      </w:r>
      <w:r>
        <w:rPr>
          <w:b/>
        </w:rPr>
        <w:t xml:space="preserve">chụp </w:t>
      </w:r>
      <w:r>
        <w:rPr>
          <w:b/>
        </w:rPr>
        <w:t xml:space="preserve">mũ </w:t>
      </w:r>
      <w:r>
        <w:rPr>
          <w:i/>
        </w:rPr>
        <w:t xml:space="preserve">động từ </w:t>
      </w:r>
      <w:r>
        <w:t xml:space="preserve">Quy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khuyết </w:t>
      </w:r>
      <w:r>
        <w:t xml:space="preserve">điểm </w:t>
      </w:r>
      <w:r>
        <w:t xml:space="preserve">nặng </w:t>
      </w:r>
      <w:r>
        <w:t xml:space="preserve">về </w:t>
      </w:r>
      <w:r>
        <w:t xml:space="preserve">tư </w:t>
      </w:r>
      <w:r>
        <w:t xml:space="preserve">tưởng </w:t>
      </w:r>
      <w:r>
        <w:t xml:space="preserve">một </w:t>
      </w:r>
      <w:r>
        <w:t xml:space="preserve">cách </w:t>
      </w:r>
      <w:r>
        <w:t xml:space="preserve">không </w:t>
      </w:r>
      <w:r>
        <w:t xml:space="preserve">có </w:t>
      </w:r>
      <w:r>
        <w:t xml:space="preserve">căn </w:t>
      </w:r>
      <w:r>
        <w:t xml:space="preserve">cứ. </w:t>
      </w:r>
      <w:r>
        <w:t xml:space="preserve">Lối </w:t>
      </w:r>
      <w:r>
        <w:t xml:space="preserve">phê </w:t>
      </w:r>
      <w:r>
        <w:rPr>
          <w:i/>
        </w:rPr>
        <w:t xml:space="preserve">bình </w:t>
      </w:r>
      <w:r>
        <w:rPr>
          <w:i/>
        </w:rPr>
        <w:t xml:space="preserve">chụp </w:t>
      </w:r>
      <w:r>
        <w:rPr>
          <w:i/>
        </w:rPr>
        <w:t xml:space="preserve">mũ. </w:t>
      </w:r>
      <w:r>
        <w:br/>
      </w:r>
      <w:r>
        <w:rPr>
          <w:b/>
        </w:rPr>
        <w:t xml:space="preserve">chút, </w:t>
      </w:r>
      <w:r>
        <w:rPr>
          <w:i/>
        </w:rPr>
        <w:t xml:space="preserve">danh từ </w:t>
      </w:r>
      <w:r>
        <w:t xml:space="preserve">Cháu </w:t>
      </w:r>
      <w:r>
        <w:t xml:space="preserve">đời </w:t>
      </w:r>
      <w:r>
        <w:t xml:space="preserve">thứ </w:t>
      </w:r>
      <w:r>
        <w:t xml:space="preserve">năm, </w:t>
      </w:r>
      <w:r>
        <w:t xml:space="preserve">con </w:t>
      </w:r>
      <w:r>
        <w:t xml:space="preserve">của </w:t>
      </w:r>
      <w:r>
        <w:t xml:space="preserve">chắt. </w:t>
      </w:r>
      <w:r>
        <w:br/>
      </w:r>
      <w:r>
        <w:rPr>
          <w:b/>
        </w:rPr>
        <w:t xml:space="preserve">chút, </w:t>
      </w:r>
      <w:r>
        <w:rPr>
          <w:i/>
        </w:rPr>
        <w:t xml:space="preserve">danh từ </w:t>
      </w:r>
      <w:r>
        <w:t xml:space="preserve">Lượng </w:t>
      </w:r>
      <w:r>
        <w:t xml:space="preserve">rất </w:t>
      </w:r>
      <w:r>
        <w:t xml:space="preserve">nhỏ, </w:t>
      </w:r>
      <w:r>
        <w:t xml:space="preserve">rất </w:t>
      </w:r>
      <w:r>
        <w:t xml:space="preserve">ít, </w:t>
      </w:r>
      <w:r>
        <w:t xml:space="preserve">gẳn </w:t>
      </w:r>
      <w:r>
        <w:t xml:space="preserve">như </w:t>
      </w:r>
      <w:r>
        <w:t xml:space="preserve">không </w:t>
      </w:r>
      <w:r>
        <w:t xml:space="preserve">đáng </w:t>
      </w:r>
      <w:r>
        <w:t xml:space="preserve">kể; </w:t>
      </w:r>
      <w:r>
        <w:rPr>
          <w:i/>
        </w:rPr>
        <w:t xml:space="preserve">cái </w:t>
      </w:r>
      <w:r>
        <w:t xml:space="preserve">ít </w:t>
      </w:r>
      <w:r>
        <w:rPr>
          <w:i/>
        </w:rPr>
        <w:t xml:space="preserve">ỏi. </w:t>
      </w:r>
      <w:r>
        <w:rPr>
          <w:i/>
        </w:rPr>
        <w:t xml:space="preserve">Bớt </w:t>
      </w:r>
      <w:r>
        <w:rPr>
          <w:i/>
        </w:rPr>
        <w:t xml:space="preserve">chút </w:t>
      </w:r>
      <w:r>
        <w:rPr>
          <w:i/>
        </w:rPr>
        <w:t xml:space="preserve">thì </w:t>
      </w:r>
      <w:r>
        <w:rPr>
          <w:i/>
        </w:rPr>
        <w:t xml:space="preserve">giờ. </w:t>
      </w:r>
      <w:r>
        <w:rPr>
          <w:i/>
        </w:rPr>
        <w:t xml:space="preserve">Không </w:t>
      </w:r>
      <w:r>
        <w:t xml:space="preserve">chút </w:t>
      </w:r>
      <w:r>
        <w:t xml:space="preserve">ngân </w:t>
      </w:r>
      <w:r>
        <w:t xml:space="preserve">ngại. </w:t>
      </w:r>
      <w:r>
        <w:rPr>
          <w:i/>
        </w:rPr>
        <w:t xml:space="preserve">Sinh </w:t>
      </w:r>
      <w:r>
        <w:rPr>
          <w:i/>
        </w:rPr>
        <w:t xml:space="preserve">được </w:t>
      </w:r>
      <w:r>
        <w:rPr>
          <w:i/>
        </w:rPr>
        <w:t xml:space="preserve">chút </w:t>
      </w:r>
      <w:r>
        <w:rPr>
          <w:i/>
        </w:rPr>
        <w:t xml:space="preserve">con </w:t>
      </w:r>
      <w:r>
        <w:rPr>
          <w:i/>
        </w:rPr>
        <w:t xml:space="preserve">trai. </w:t>
      </w:r>
      <w:r>
        <w:br/>
      </w:r>
      <w:r>
        <w:rPr>
          <w:b/>
        </w:rPr>
        <w:t xml:space="preserve">chút </w:t>
      </w:r>
      <w:r>
        <w:rPr>
          <w:b/>
        </w:rPr>
        <w:t xml:space="preserve">chít, </w:t>
      </w:r>
      <w:r>
        <w:rPr>
          <w:i/>
        </w:rPr>
        <w:t xml:space="preserve">danh từ </w:t>
      </w:r>
      <w:r>
        <w:t xml:space="preserve">Cây </w:t>
      </w:r>
      <w:r>
        <w:t xml:space="preserve">thân </w:t>
      </w:r>
      <w:r>
        <w:t xml:space="preserve">có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rau </w:t>
      </w:r>
      <w:r>
        <w:t xml:space="preserve">răm, </w:t>
      </w:r>
      <w:r>
        <w:t xml:space="preserve">thân </w:t>
      </w:r>
      <w:r>
        <w:t xml:space="preserve">có </w:t>
      </w:r>
      <w:r>
        <w:t xml:space="preserve">rãnh </w:t>
      </w:r>
      <w:r>
        <w:t xml:space="preserve">dọc, </w:t>
      </w:r>
      <w:r>
        <w:t xml:space="preserve">lá </w:t>
      </w:r>
      <w:r>
        <w:t xml:space="preserve">to, </w:t>
      </w:r>
      <w:r>
        <w:t xml:space="preserve">quả </w:t>
      </w:r>
      <w:r>
        <w:t xml:space="preserve">có </w:t>
      </w:r>
      <w:r>
        <w:t xml:space="preserve">ba </w:t>
      </w:r>
      <w:r>
        <w:t xml:space="preserve">cạnh, </w:t>
      </w:r>
      <w:r>
        <w:t xml:space="preserve">rễ </w:t>
      </w:r>
      <w:r>
        <w:t xml:space="preserve">dài, </w:t>
      </w:r>
      <w:r>
        <w:t xml:space="preserve">to, </w:t>
      </w:r>
      <w:r>
        <w:t xml:space="preserve">màu </w:t>
      </w:r>
      <w:r>
        <w:t xml:space="preserve">nâu </w:t>
      </w:r>
      <w:r>
        <w:t xml:space="preserve">đen, </w:t>
      </w:r>
      <w:r>
        <w:t xml:space="preserve">dùng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chút </w:t>
      </w:r>
      <w:r>
        <w:rPr>
          <w:b/>
        </w:rPr>
        <w:t xml:space="preserve">chít, </w:t>
      </w:r>
      <w:r>
        <w:rPr>
          <w:b/>
        </w:rPr>
        <w:t xml:space="preserve">I </w:t>
      </w:r>
      <w:r>
        <w:rPr>
          <w:b/>
        </w:rPr>
        <w:t xml:space="preserve">t </w:t>
      </w:r>
      <w:r>
        <w:rPr>
          <w:i/>
        </w:rPr>
        <w:t xml:space="preserve">Từ </w:t>
      </w:r>
      <w:r>
        <w:t xml:space="preserve">mô </w:t>
      </w:r>
      <w:r>
        <w:t xml:space="preserve">phỏng </w:t>
      </w:r>
      <w:r>
        <w:rPr>
          <w:i/>
        </w:rPr>
        <w:t xml:space="preserve">tiếng </w:t>
      </w:r>
      <w:r>
        <w:t xml:space="preserve">chuột </w:t>
      </w:r>
      <w:r>
        <w:t xml:space="preserve">kêu. </w:t>
      </w:r>
      <w:r>
        <w:t xml:space="preserve">II </w:t>
      </w:r>
      <w:r>
        <w:t xml:space="preserve">danh từ </w:t>
      </w:r>
      <w:r>
        <w:t xml:space="preserve">Đồ </w:t>
      </w:r>
      <w:r>
        <w:t xml:space="preserve">chơi </w:t>
      </w:r>
      <w:r>
        <w:t xml:space="preserve">trẻ </w:t>
      </w:r>
      <w:r>
        <w:t xml:space="preserve">em </w:t>
      </w:r>
      <w:r>
        <w:t xml:space="preserve">giống </w:t>
      </w:r>
      <w:r>
        <w:t xml:space="preserve">hình </w:t>
      </w:r>
      <w:r>
        <w:t xml:space="preserve">bupbê, </w:t>
      </w:r>
      <w:r>
        <w:t xml:space="preserve">có </w:t>
      </w:r>
      <w:r>
        <w:t xml:space="preserve">thể </w:t>
      </w:r>
      <w:r>
        <w:t xml:space="preserve">phát </w:t>
      </w:r>
      <w:r>
        <w:t xml:space="preserve">ra </w:t>
      </w:r>
      <w:r>
        <w:t xml:space="preserve">tiếng </w:t>
      </w:r>
      <w:r>
        <w:t xml:space="preserve">"chút </w:t>
      </w:r>
      <w:r>
        <w:t xml:space="preserve">chít". </w:t>
      </w:r>
      <w:r>
        <w:t xml:space="preserve">Con </w:t>
      </w:r>
      <w:r>
        <w:t xml:space="preserve">chút </w:t>
      </w:r>
      <w:r>
        <w:t xml:space="preserve">chít. </w:t>
      </w:r>
      <w:r>
        <w:br/>
      </w:r>
      <w:r>
        <w:rPr>
          <w:b/>
        </w:rPr>
        <w:t xml:space="preserve">chút </w:t>
      </w:r>
      <w:r>
        <w:rPr>
          <w:b/>
        </w:rPr>
        <w:t xml:space="preserve">chít, </w:t>
      </w:r>
      <w:r>
        <w:rPr>
          <w:b/>
        </w:rPr>
        <w:t xml:space="preserve">t </w:t>
      </w:r>
      <w:r>
        <w:t xml:space="preserve">Mập </w:t>
      </w:r>
      <w:r>
        <w:t xml:space="preserve">mạp </w:t>
      </w:r>
      <w:r>
        <w:t xml:space="preserve">và </w:t>
      </w:r>
      <w:r>
        <w:t xml:space="preserve">hơi </w:t>
      </w:r>
      <w:r>
        <w:t xml:space="preserve">thấp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trẻ </w:t>
      </w:r>
      <w:r>
        <w:t xml:space="preserve">em). </w:t>
      </w:r>
      <w:r>
        <w:t xml:space="preserve">Béo </w:t>
      </w:r>
      <w:r>
        <w:t xml:space="preserve">chút </w:t>
      </w:r>
      <w:r>
        <w:t xml:space="preserve">chít. </w:t>
      </w:r>
      <w:r>
        <w:br/>
      </w:r>
      <w:r>
        <w:rPr>
          <w:b/>
        </w:rPr>
        <w:t xml:space="preserve">chút </w:t>
      </w:r>
      <w:r>
        <w:rPr>
          <w:b/>
        </w:rPr>
        <w:t xml:space="preserve">đỉnh </w:t>
      </w:r>
      <w:r>
        <w:rPr>
          <w:i/>
        </w:rPr>
        <w:t xml:space="preserve">danh từ </w:t>
      </w:r>
      <w:r>
        <w:t xml:space="preserve">Một </w:t>
      </w:r>
      <w:r>
        <w:t xml:space="preserve">phần </w:t>
      </w:r>
      <w:r>
        <w:t xml:space="preserve">nào </w:t>
      </w:r>
      <w:r>
        <w:t xml:space="preserve">rất </w:t>
      </w:r>
      <w:r>
        <w:t xml:space="preserve">nhỏ, </w:t>
      </w:r>
      <w:r>
        <w:t xml:space="preserve">coi </w:t>
      </w:r>
      <w:r>
        <w:t xml:space="preserve">như </w:t>
      </w:r>
      <w:r>
        <w:t xml:space="preserve">không </w:t>
      </w:r>
      <w:r>
        <w:t xml:space="preserve">đáng </w:t>
      </w:r>
      <w:r>
        <w:t xml:space="preserve">là </w:t>
      </w:r>
      <w:r>
        <w:t xml:space="preserve">bao. </w:t>
      </w:r>
      <w:r>
        <w:rPr>
          <w:i/>
        </w:rPr>
        <w:t xml:space="preserve">Đỡ </w:t>
      </w:r>
      <w:r>
        <w:t xml:space="preserve">đần </w:t>
      </w:r>
      <w:r>
        <w:rPr>
          <w:i/>
        </w:rPr>
        <w:t xml:space="preserve">cha </w:t>
      </w:r>
      <w:r>
        <w:rPr>
          <w:i/>
        </w:rPr>
        <w:t xml:space="preserve">mẹ </w:t>
      </w:r>
      <w:r>
        <w:t xml:space="preserve">được </w:t>
      </w:r>
      <w:r>
        <w:t xml:space="preserve">chút </w:t>
      </w:r>
      <w:r>
        <w:t xml:space="preserve">đỉnh. </w:t>
      </w:r>
      <w:r>
        <w:t xml:space="preserve">Đóng </w:t>
      </w:r>
      <w:r>
        <w:t xml:space="preserve">góp </w:t>
      </w:r>
      <w:r>
        <w:t xml:space="preserve">chút </w:t>
      </w:r>
      <w:r>
        <w:rPr>
          <w:i/>
        </w:rPr>
        <w:t xml:space="preserve">đỉnh. </w:t>
      </w:r>
      <w:r>
        <w:br/>
      </w:r>
      <w:r>
        <w:rPr>
          <w:b/>
        </w:rPr>
        <w:t xml:space="preserve">chút </w:t>
      </w:r>
      <w:r>
        <w:rPr>
          <w:b/>
        </w:rPr>
        <w:t xml:space="preserve">ít </w:t>
      </w:r>
      <w:r>
        <w:rPr>
          <w:i/>
        </w:rPr>
        <w:t xml:space="preserve">danh từ </w:t>
      </w:r>
      <w:r>
        <w:t xml:space="preserve">Một </w:t>
      </w:r>
      <w:r>
        <w:t xml:space="preserve">phần </w:t>
      </w:r>
      <w:r>
        <w:t xml:space="preserve">nào </w:t>
      </w:r>
      <w:r>
        <w:t xml:space="preserve">rất </w:t>
      </w:r>
      <w:r>
        <w:t xml:space="preserve">nhỏ, </w:t>
      </w:r>
      <w:r>
        <w:t xml:space="preserve">rất </w:t>
      </w:r>
      <w:r>
        <w:t xml:space="preserve">ít. </w:t>
      </w:r>
      <w:r>
        <w:t xml:space="preserve">Có </w:t>
      </w:r>
      <w:r>
        <w:rPr>
          <w:i/>
        </w:rPr>
        <w:t xml:space="preserve">thay </w:t>
      </w:r>
      <w:r>
        <w:t xml:space="preserve">đổi </w:t>
      </w:r>
      <w:r>
        <w:t xml:space="preserve">chút </w:t>
      </w:r>
      <w:r>
        <w:rPr>
          <w:i/>
        </w:rPr>
        <w:t xml:space="preserve">ít. </w:t>
      </w:r>
      <w:r>
        <w:br/>
      </w:r>
      <w:r>
        <w:rPr>
          <w:b/>
        </w:rPr>
        <w:t xml:space="preserve">chút </w:t>
      </w:r>
      <w:r>
        <w:rPr>
          <w:b/>
        </w:rPr>
        <w:t xml:space="preserve">xíu </w:t>
      </w:r>
      <w:r>
        <w:rPr>
          <w:i/>
        </w:rPr>
        <w:t xml:space="preserve">danh từ </w:t>
      </w:r>
      <w:r>
        <w:t xml:space="preserve">(khẩu ngữ). </w:t>
      </w:r>
      <w:r>
        <w:t xml:space="preserve">Một </w:t>
      </w:r>
      <w:r>
        <w:t xml:space="preserve">chút, </w:t>
      </w:r>
      <w:r>
        <w:t xml:space="preserve">không </w:t>
      </w:r>
      <w:r>
        <w:t xml:space="preserve">đáng </w:t>
      </w:r>
      <w:r>
        <w:t xml:space="preserve">kể. </w:t>
      </w:r>
      <w:r>
        <w:t xml:space="preserve">Cho </w:t>
      </w:r>
      <w:r>
        <w:t xml:space="preserve">thêm </w:t>
      </w:r>
      <w:r>
        <w:t xml:space="preserve">chút </w:t>
      </w:r>
      <w:r>
        <w:t xml:space="preserve">xíu </w:t>
      </w:r>
      <w:r>
        <w:rPr>
          <w:i/>
        </w:rPr>
        <w:t xml:space="preserve">muối. </w:t>
      </w:r>
      <w:r>
        <w:t xml:space="preserve">Chờ </w:t>
      </w:r>
      <w:r>
        <w:t xml:space="preserve">chút </w:t>
      </w:r>
      <w:r>
        <w:t xml:space="preserve">xíu. </w:t>
      </w:r>
      <w:r>
        <w:t xml:space="preserve">chụt </w:t>
      </w:r>
      <w: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hôn, </w:t>
      </w:r>
      <w:r>
        <w:t xml:space="preserve">tiếng </w:t>
      </w:r>
      <w:r>
        <w:t xml:space="preserve">mút </w:t>
      </w:r>
      <w:r>
        <w:t xml:space="preserve">mạnh. </w:t>
      </w:r>
      <w:r>
        <w:rPr>
          <w:i/>
        </w:rPr>
        <w:t xml:space="preserve">Hôn </w:t>
      </w:r>
      <w:r>
        <w:rPr>
          <w:i/>
        </w:rPr>
        <w:t xml:space="preserve">đánh </w:t>
      </w:r>
      <w:r>
        <w:rPr>
          <w:i/>
        </w:rPr>
        <w:t xml:space="preserve">chụt </w:t>
      </w:r>
      <w:r>
        <w:rPr>
          <w:i/>
        </w:rPr>
        <w:t xml:space="preserve">một </w:t>
      </w:r>
      <w:r>
        <w:t xml:space="preserve">cái. </w:t>
      </w:r>
      <w:r>
        <w:t xml:space="preserve">II </w:t>
      </w:r>
      <w:r>
        <w:t xml:space="preserve">Lây: </w:t>
      </w:r>
      <w:r>
        <w:rPr>
          <w:i/>
        </w:rPr>
        <w:t xml:space="preserve">chùn </w:t>
      </w:r>
      <w:r>
        <w:t xml:space="preserve">chụt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 </w:t>
      </w:r>
      <w:r>
        <w:t xml:space="preserve">và </w:t>
      </w:r>
      <w:r>
        <w:t xml:space="preserve">liên </w:t>
      </w:r>
      <w:r>
        <w:t xml:space="preserve">tiếp). </w:t>
      </w:r>
      <w:r>
        <w:br/>
      </w:r>
      <w:r>
        <w:rPr>
          <w:b/>
        </w:rPr>
        <w:t xml:space="preserve">chụt </w:t>
      </w:r>
      <w:r>
        <w:rPr>
          <w:b/>
        </w:rPr>
        <w:t xml:space="preserve">chịt </w:t>
      </w:r>
      <w:r>
        <w:rPr>
          <w:i/>
        </w:rPr>
        <w:t xml:space="preserve">tính từ </w:t>
      </w:r>
      <w:r>
        <w:t xml:space="preserve">(danh từ). </w:t>
      </w:r>
      <w:r>
        <w:t xml:space="preserve">Mập </w:t>
      </w:r>
      <w:r>
        <w:t xml:space="preserve">mạp, </w:t>
      </w:r>
      <w:r>
        <w:t xml:space="preserve">thấp </w:t>
      </w:r>
      <w:r>
        <w:t xml:space="preserve">và </w:t>
      </w:r>
      <w:r>
        <w:t xml:space="preserve">có </w:t>
      </w:r>
      <w:r>
        <w:t xml:space="preserve">vẻ </w:t>
      </w:r>
      <w:r>
        <w:t xml:space="preserve">nặng </w:t>
      </w:r>
      <w:r>
        <w:t xml:space="preserve">nề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trẻ </w:t>
      </w:r>
      <w:r>
        <w:t xml:space="preserve">em). </w:t>
      </w:r>
      <w:r>
        <w:br/>
      </w:r>
      <w:r>
        <w:rPr>
          <w:b/>
        </w:rPr>
        <w:t xml:space="preserve">chuỳ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Vũ </w:t>
      </w:r>
      <w:r>
        <w:t xml:space="preserve">khí </w:t>
      </w:r>
      <w:r>
        <w:t xml:space="preserve">cổ </w:t>
      </w:r>
      <w:r>
        <w:t xml:space="preserve">bằng </w:t>
      </w:r>
      <w:r>
        <w:t xml:space="preserve">gỗ </w:t>
      </w:r>
      <w:r>
        <w:t xml:space="preserve">hay </w:t>
      </w:r>
      <w:r>
        <w:t xml:space="preserve">kim </w:t>
      </w:r>
      <w:r>
        <w:t xml:space="preserve">loại, </w:t>
      </w:r>
      <w:r>
        <w:t xml:space="preserve">đầu </w:t>
      </w:r>
      <w:r>
        <w:t xml:space="preserve">tròn </w:t>
      </w:r>
      <w:r>
        <w:t xml:space="preserve">và </w:t>
      </w:r>
      <w:r>
        <w:t xml:space="preserve">to, </w:t>
      </w:r>
      <w:r>
        <w:t xml:space="preserve">có </w:t>
      </w:r>
      <w:r>
        <w:rPr>
          <w:i/>
        </w:rPr>
        <w:t xml:space="preserve">cán </w:t>
      </w:r>
      <w:r>
        <w:t xml:space="preserve">cảm </w:t>
      </w:r>
      <w:r>
        <w:t xml:space="preserve">để </w:t>
      </w:r>
      <w:r>
        <w:t xml:space="preserve">đánh. </w:t>
      </w:r>
      <w:r>
        <w:rPr>
          <w:i/>
        </w:rPr>
        <w:t xml:space="preserve">Quả </w:t>
      </w:r>
      <w:r>
        <w:t xml:space="preserve">chuỳ. </w:t>
      </w:r>
      <w:r>
        <w:rPr>
          <w:i/>
        </w:rPr>
        <w:t xml:space="preserve">Múa </w:t>
      </w:r>
      <w:r>
        <w:t xml:space="preserve">chuỳ. </w:t>
      </w:r>
      <w:r>
        <w:rPr>
          <w:b/>
        </w:rPr>
        <w:t xml:space="preserve">2 </w:t>
      </w:r>
      <w:r>
        <w:t xml:space="preserve">(khẩu ngữ). </w:t>
      </w:r>
      <w:r>
        <w:t xml:space="preserve">Đòn </w:t>
      </w:r>
      <w:r>
        <w:t xml:space="preserve">nặng, </w:t>
      </w:r>
      <w:r>
        <w:t xml:space="preserve">vố. </w:t>
      </w:r>
      <w:r>
        <w:t xml:space="preserve">Bị </w:t>
      </w:r>
      <w:r>
        <w:rPr>
          <w:i/>
        </w:rPr>
        <w:t xml:space="preserve">giáng </w:t>
      </w:r>
      <w:r>
        <w:rPr>
          <w:i/>
        </w:rPr>
        <w:t xml:space="preserve">một </w:t>
      </w:r>
      <w:r>
        <w:t xml:space="preserve">chuỳ. </w:t>
      </w:r>
      <w:r>
        <w:br/>
      </w:r>
      <w:r>
        <w:rPr>
          <w:b/>
        </w:rPr>
        <w:t xml:space="preserve">chuyên,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Rót </w:t>
      </w:r>
      <w:r>
        <w:t xml:space="preserve">nước </w:t>
      </w:r>
      <w:r>
        <w:t xml:space="preserve">trà </w:t>
      </w:r>
      <w:r>
        <w:t xml:space="preserve">từ </w:t>
      </w:r>
      <w:r>
        <w:t xml:space="preserve">chén </w:t>
      </w:r>
      <w:r>
        <w:t xml:space="preserve">tống </w:t>
      </w:r>
      <w:r>
        <w:t xml:space="preserve">sang </w:t>
      </w:r>
      <w:r>
        <w:t xml:space="preserve">các </w:t>
      </w:r>
      <w:r>
        <w:t xml:space="preserve">chén </w:t>
      </w:r>
      <w:r>
        <w:t xml:space="preserve">quân, </w:t>
      </w:r>
      <w:r>
        <w:t xml:space="preserve">theo </w:t>
      </w:r>
      <w:r>
        <w:t xml:space="preserve">lối </w:t>
      </w:r>
      <w:r>
        <w:t xml:space="preserve">uống </w:t>
      </w:r>
      <w:r>
        <w:t xml:space="preserve">trà </w:t>
      </w:r>
      <w:r>
        <w:t xml:space="preserve">cổ </w:t>
      </w:r>
      <w:r>
        <w:t xml:space="preserve">truyền. </w:t>
      </w:r>
      <w:r>
        <w:t xml:space="preserve">Chuyên </w:t>
      </w:r>
      <w:r>
        <w:t xml:space="preserve">trà. </w:t>
      </w:r>
      <w:r>
        <w:rPr>
          <w:i/>
        </w:rPr>
        <w:t xml:space="preserve">Âm </w:t>
      </w:r>
      <w:r>
        <w:t xml:space="preserve">chuyên*. </w:t>
      </w:r>
      <w:r>
        <w:rPr>
          <w:b/>
        </w:rPr>
        <w:t xml:space="preserve">2 </w:t>
      </w:r>
      <w:r>
        <w:t xml:space="preserve">Mang, </w:t>
      </w:r>
      <w:r>
        <w:t xml:space="preserve">chuyển </w:t>
      </w:r>
      <w:r>
        <w:t xml:space="preserve">từ </w:t>
      </w:r>
      <w:r>
        <w:t xml:space="preserve">tay </w:t>
      </w:r>
      <w:r>
        <w:t xml:space="preserve">người </w:t>
      </w:r>
      <w:r>
        <w:t xml:space="preserve">này </w:t>
      </w:r>
      <w:r>
        <w:t xml:space="preserve">sang </w:t>
      </w:r>
      <w:r>
        <w:t xml:space="preserve">tay </w:t>
      </w:r>
      <w:r>
        <w:t xml:space="preserve">người </w:t>
      </w:r>
      <w:r>
        <w:rPr>
          <w:i/>
        </w:rPr>
        <w:t xml:space="preserve">kia. </w:t>
      </w:r>
      <w:r>
        <w:rPr>
          <w:i/>
        </w:rPr>
        <w:t xml:space="preserve">Chuyên </w:t>
      </w:r>
      <w:r>
        <w:rPr>
          <w:i/>
        </w:rPr>
        <w:t xml:space="preserve">tay </w:t>
      </w:r>
      <w:r>
        <w:rPr>
          <w:i/>
        </w:rPr>
        <w:t xml:space="preserve">nhau </w:t>
      </w:r>
      <w:r>
        <w:t xml:space="preserve">xem </w:t>
      </w:r>
      <w:r>
        <w:rPr>
          <w:i/>
        </w:rPr>
        <w:t xml:space="preserve">mấy </w:t>
      </w:r>
      <w:r>
        <w:rPr>
          <w:i/>
        </w:rPr>
        <w:t xml:space="preserve">tấm </w:t>
      </w:r>
      <w:r>
        <w:rPr>
          <w:i/>
        </w:rPr>
        <w:t xml:space="preserve">ảnh. </w:t>
      </w:r>
      <w:r>
        <w:br/>
      </w:r>
      <w:r>
        <w:rPr>
          <w:b/>
        </w:rPr>
        <w:t xml:space="preserve">chuyên.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Chỉ </w:t>
      </w:r>
      <w:r>
        <w:t xml:space="preserve">làm </w:t>
      </w:r>
      <w:r>
        <w:t xml:space="preserve">hoặc </w:t>
      </w:r>
      <w:r>
        <w:t xml:space="preserve">chủ </w:t>
      </w:r>
      <w:r>
        <w:t xml:space="preserve">yếu </w:t>
      </w:r>
      <w:r>
        <w:t xml:space="preserve">chí </w:t>
      </w:r>
      <w:r>
        <w:t xml:space="preserve">làm </w:t>
      </w:r>
      <w:r>
        <w:t xml:space="preserve">một </w:t>
      </w:r>
      <w:r>
        <w:t xml:space="preserve">việc </w:t>
      </w:r>
      <w:r>
        <w:t xml:space="preserve">gì. </w:t>
      </w:r>
      <w:r>
        <w:t xml:space="preserve">Chuyên </w:t>
      </w:r>
      <w:r>
        <w:t xml:space="preserve">nghề </w:t>
      </w:r>
      <w:r>
        <w:t xml:space="preserve">uiết </w:t>
      </w:r>
      <w:r>
        <w:t xml:space="preserve">uăn. </w:t>
      </w:r>
      <w:r>
        <w:rPr>
          <w:i/>
        </w:rPr>
        <w:t xml:space="preserve">Ai </w:t>
      </w:r>
      <w:r>
        <w:rPr>
          <w:i/>
        </w:rPr>
        <w:t xml:space="preserve">chuyên </w:t>
      </w:r>
      <w:r>
        <w:t xml:space="preserve">uiệc </w:t>
      </w:r>
      <w:r>
        <w:rPr>
          <w:i/>
        </w:rPr>
        <w:t xml:space="preserve">nấy. </w:t>
      </w:r>
      <w:r>
        <w:t xml:space="preserve">Ruộng </w:t>
      </w:r>
      <w:r>
        <w:t xml:space="preserve">chuyên </w:t>
      </w:r>
      <w:r>
        <w:t xml:space="preserve">trông </w:t>
      </w:r>
      <w:r>
        <w:t xml:space="preserve">lúa. </w:t>
      </w:r>
      <w:r>
        <w:rPr>
          <w:b/>
        </w:rPr>
        <w:t xml:space="preserve">2 </w:t>
      </w:r>
      <w:r>
        <w:t xml:space="preserve">Có </w:t>
      </w:r>
      <w:r>
        <w:t xml:space="preserve">kiến </w:t>
      </w:r>
      <w:r>
        <w:t xml:space="preserve">thức </w:t>
      </w:r>
      <w:r>
        <w:t xml:space="preserve">chuyên </w:t>
      </w:r>
      <w:r>
        <w:t xml:space="preserve">môn </w:t>
      </w:r>
      <w:r>
        <w:t xml:space="preserve">sâu. </w:t>
      </w:r>
      <w:r>
        <w:t xml:space="preserve">Chuyên </w:t>
      </w:r>
      <w:r>
        <w:t xml:space="preserve">sâu, </w:t>
      </w:r>
      <w:r>
        <w:t xml:space="preserve">nhưng </w:t>
      </w:r>
      <w:r>
        <w:t xml:space="preserve">hiểu </w:t>
      </w:r>
      <w:r>
        <w:t xml:space="preserve">biết </w:t>
      </w:r>
      <w:r>
        <w:t xml:space="preserve">rộng. </w:t>
      </w:r>
      <w:r>
        <w:rPr>
          <w:b/>
        </w:rPr>
        <w:t xml:space="preserve">3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(Làm </w:t>
      </w:r>
      <w:r>
        <w:t xml:space="preserve">công </w:t>
      </w:r>
      <w:r>
        <w:t xml:space="preserve">việc </w:t>
      </w:r>
      <w:r>
        <w:t xml:space="preserve">gì) </w:t>
      </w:r>
      <w:r>
        <w:t xml:space="preserve">có </w:t>
      </w:r>
      <w:r>
        <w:t xml:space="preserve">sự </w:t>
      </w:r>
      <w:r>
        <w:t xml:space="preserve">tập </w:t>
      </w:r>
      <w:r>
        <w:t xml:space="preserve">trung </w:t>
      </w:r>
      <w:r>
        <w:t xml:space="preserve">tâm </w:t>
      </w:r>
      <w:r>
        <w:t xml:space="preserve">trí </w:t>
      </w:r>
      <w:r>
        <w:t xml:space="preserve">một </w:t>
      </w:r>
      <w:r>
        <w:t xml:space="preserve">cách </w:t>
      </w:r>
      <w:r>
        <w:t xml:space="preserve">thường </w:t>
      </w:r>
      <w:r>
        <w:t xml:space="preserve">xuyên; </w:t>
      </w:r>
      <w:r>
        <w:t xml:space="preserve">chăm. </w:t>
      </w:r>
      <w:r>
        <w:t xml:space="preserve">Học </w:t>
      </w:r>
      <w:r>
        <w:rPr>
          <w:i/>
        </w:rPr>
        <w:t xml:space="preserve">rất </w:t>
      </w:r>
      <w:r>
        <w:t xml:space="preserve">chuyên. </w:t>
      </w:r>
      <w:r>
        <w:br/>
      </w:r>
      <w:r>
        <w:rPr>
          <w:b/>
        </w:rPr>
        <w:t xml:space="preserve">chuyên </w:t>
      </w:r>
      <w:r>
        <w:rPr>
          <w:b/>
        </w:rPr>
        <w:t xml:space="preserve">án </w:t>
      </w:r>
      <w:r>
        <w:rPr>
          <w:i/>
        </w:rPr>
        <w:t xml:space="preserve">tính từ </w:t>
      </w:r>
      <w:r>
        <w:t xml:space="preserve">Vụ </w:t>
      </w:r>
      <w:r>
        <w:t xml:space="preserve">án </w:t>
      </w:r>
      <w:r>
        <w:t xml:space="preserve">phức </w:t>
      </w:r>
      <w:r>
        <w:t xml:space="preserve">tạp, </w:t>
      </w:r>
      <w:r>
        <w:t xml:space="preserve">cần </w:t>
      </w:r>
      <w:r>
        <w:t xml:space="preserve">có </w:t>
      </w:r>
      <w:r>
        <w:t xml:space="preserve">tổ </w:t>
      </w:r>
      <w:r>
        <w:t xml:space="preserve">chức </w:t>
      </w:r>
      <w:r>
        <w:t xml:space="preserve">riêng </w:t>
      </w:r>
      <w:r>
        <w:t xml:space="preserve">để </w:t>
      </w:r>
      <w:r>
        <w:t xml:space="preserve">điều </w:t>
      </w:r>
      <w:r>
        <w:t xml:space="preserve">tra </w:t>
      </w:r>
      <w:r>
        <w:t xml:space="preserve">tìm </w:t>
      </w:r>
      <w:r>
        <w:t xml:space="preserve">thủ </w:t>
      </w:r>
      <w:r>
        <w:t xml:space="preserve">phạm </w:t>
      </w:r>
      <w:r>
        <w:t xml:space="preserve">(nói </w:t>
      </w:r>
      <w:r>
        <w:t xml:space="preserve">về </w:t>
      </w:r>
      <w:r>
        <w:t xml:space="preserve">mặt </w:t>
      </w:r>
      <w:r>
        <w:t xml:space="preserve">chuyên </w:t>
      </w:r>
      <w:r>
        <w:t xml:space="preserve">môn, </w:t>
      </w:r>
      <w:r>
        <w:t xml:space="preserve">nghiệp </w:t>
      </w:r>
      <w:r>
        <w:t xml:space="preserve">vụ). </w:t>
      </w:r>
      <w:r>
        <w:t xml:space="preserve">Ban </w:t>
      </w:r>
      <w:r>
        <w:t xml:space="preserve">chuyên </w:t>
      </w:r>
      <w:r>
        <w:rPr>
          <w:i/>
        </w:rPr>
        <w:t xml:space="preserve">án. </w:t>
      </w:r>
      <w:r>
        <w:t xml:space="preserve">Khám </w:t>
      </w:r>
      <w:r>
        <w:rPr>
          <w:i/>
        </w:rPr>
        <w:t xml:space="preserve">phá </w:t>
      </w:r>
      <w:r>
        <w:t xml:space="preserve">nhiều </w:t>
      </w:r>
      <w:r>
        <w:rPr>
          <w:i/>
        </w:rPr>
        <w:t xml:space="preserve">chuyên </w:t>
      </w:r>
      <w:r>
        <w:rPr>
          <w:i/>
        </w:rPr>
        <w:t xml:space="preserve">án. </w:t>
      </w:r>
      <w:r>
        <w:br/>
      </w:r>
      <w:r>
        <w:rPr>
          <w:b/>
        </w:rPr>
        <w:t xml:space="preserve">chuyên </w:t>
      </w:r>
      <w:r>
        <w:rPr>
          <w:b/>
        </w:rPr>
        <w:t xml:space="preserve">biệt </w:t>
      </w:r>
      <w:r>
        <w:rPr>
          <w:i/>
        </w:rPr>
        <w:t xml:space="preserve">tính từ </w:t>
      </w:r>
      <w:r>
        <w:t xml:space="preserve">Chỉ </w:t>
      </w:r>
      <w:r>
        <w:t xml:space="preserve">chuyên </w:t>
      </w:r>
      <w:r>
        <w:t xml:space="preserve">về </w:t>
      </w:r>
      <w:r>
        <w:t xml:space="preserve">một </w:t>
      </w:r>
      <w:r>
        <w:t xml:space="preserve">loại </w:t>
      </w:r>
      <w:r>
        <w:t xml:space="preserve">riêng </w:t>
      </w:r>
      <w:r>
        <w:t xml:space="preserve">biệt </w:t>
      </w:r>
      <w:r>
        <w:t xml:space="preserve">nào </w:t>
      </w:r>
      <w:r>
        <w:t xml:space="preserve">đó. </w:t>
      </w:r>
      <w:r>
        <w:t xml:space="preserve">Tính </w:t>
      </w:r>
      <w:r>
        <w:t xml:space="preserve">chất </w:t>
      </w:r>
      <w:r>
        <w:t xml:space="preserve">chuyên </w:t>
      </w:r>
      <w:r>
        <w:rPr>
          <w:i/>
        </w:rPr>
        <w:t xml:space="preserve">biệt. </w:t>
      </w:r>
      <w:r>
        <w:rPr>
          <w:i/>
        </w:rPr>
        <w:t xml:space="preserve">Tác </w:t>
      </w:r>
      <w:r>
        <w:rPr>
          <w:i/>
        </w:rPr>
        <w:t xml:space="preserve">dụng </w:t>
      </w:r>
      <w:r>
        <w:t xml:space="preserve">chuyên </w:t>
      </w:r>
      <w:r>
        <w:rPr>
          <w:i/>
        </w:rPr>
        <w:t xml:space="preserve">biệt. </w:t>
      </w:r>
      <w:r>
        <w:br/>
      </w:r>
      <w:r>
        <w:rPr>
          <w:b/>
        </w:rPr>
        <w:t xml:space="preserve">chuyên </w:t>
      </w:r>
      <w:r>
        <w:rPr>
          <w:b/>
        </w:rPr>
        <w:t xml:space="preserve">canh </w:t>
      </w:r>
      <w:r>
        <w:rPr>
          <w:i/>
        </w:rPr>
        <w:t xml:space="preserve">động từ </w:t>
      </w:r>
      <w:r>
        <w:t xml:space="preserve">(Vùng) </w:t>
      </w:r>
      <w:r>
        <w:t xml:space="preserve">chuyên </w:t>
      </w:r>
      <w:r>
        <w:t xml:space="preserve">trồng </w:t>
      </w:r>
      <w:r>
        <w:t xml:space="preserve">một </w:t>
      </w:r>
      <w:r>
        <w:t xml:space="preserve">loại </w:t>
      </w:r>
      <w:r>
        <w:t xml:space="preserve">Cây </w:t>
      </w:r>
      <w:r>
        <w:t xml:space="preserve">nông </w:t>
      </w:r>
      <w:r>
        <w:t xml:space="preserve">nghiệp </w:t>
      </w:r>
      <w:r>
        <w:t xml:space="preserve">nào </w:t>
      </w:r>
      <w:r>
        <w:t xml:space="preserve">đó. </w:t>
      </w:r>
      <w:r>
        <w:t xml:space="preserve">Vùng </w:t>
      </w:r>
      <w:r>
        <w:t xml:space="preserve">chuyên </w:t>
      </w:r>
      <w:r>
        <w:rPr>
          <w:i/>
        </w:rPr>
        <w:t xml:space="preserve">canh </w:t>
      </w:r>
      <w:r>
        <w:rPr>
          <w:i/>
        </w:rPr>
        <w:t xml:space="preserve">lúa. </w:t>
      </w:r>
      <w:r>
        <w:br/>
      </w:r>
      <w:r>
        <w:rPr>
          <w:b/>
        </w:rPr>
        <w:t xml:space="preserve">chuyên </w:t>
      </w:r>
      <w:r>
        <w:rPr>
          <w:b/>
        </w:rPr>
        <w:t xml:space="preserve">cần </w:t>
      </w:r>
      <w:r>
        <w:rPr>
          <w:i/>
        </w:rPr>
        <w:t xml:space="preserve">tính từ </w:t>
      </w:r>
      <w:r>
        <w:t xml:space="preserve">Chăm </w:t>
      </w:r>
      <w:r>
        <w:t xml:space="preserve">chỉ, </w:t>
      </w:r>
      <w:r>
        <w:t xml:space="preserve">siêng </w:t>
      </w:r>
      <w:r>
        <w:t xml:space="preserve">năng </w:t>
      </w:r>
      <w:r>
        <w:t xml:space="preserve">một </w:t>
      </w:r>
      <w:r>
        <w:t xml:space="preserve">cách </w:t>
      </w:r>
      <w:r>
        <w:t xml:space="preserve">bền </w:t>
      </w:r>
      <w:r>
        <w:t xml:space="preserve">bỉ, </w:t>
      </w:r>
      <w:r>
        <w:t xml:space="preserve">đều </w:t>
      </w:r>
      <w:r>
        <w:t xml:space="preserve">đặn. </w:t>
      </w:r>
      <w:r>
        <w:t xml:space="preserve">Học </w:t>
      </w:r>
      <w:r>
        <w:rPr>
          <w:i/>
        </w:rPr>
        <w:t xml:space="preserve">tập </w:t>
      </w:r>
      <w:r>
        <w:t xml:space="preserve">chuyên </w:t>
      </w:r>
      <w:r>
        <w:t xml:space="preserve">cân... </w:t>
      </w:r>
      <w:r>
        <w:t xml:space="preserve">Thức </w:t>
      </w:r>
      <w:r>
        <w:t xml:space="preserve">khuya </w:t>
      </w:r>
      <w:r>
        <w:t xml:space="preserve">dậy </w:t>
      </w:r>
      <w:r>
        <w:t xml:space="preserve">sớm, </w:t>
      </w:r>
      <w:r>
        <w:t xml:space="preserve">chuyên </w:t>
      </w:r>
      <w:r>
        <w:t xml:space="preserve">cần </w:t>
      </w:r>
      <w:r>
        <w:rPr>
          <w:i/>
        </w:rPr>
        <w:t xml:space="preserve">làm </w:t>
      </w:r>
      <w:r>
        <w:rPr>
          <w:i/>
        </w:rPr>
        <w:t xml:space="preserve">ăn </w:t>
      </w:r>
      <w:r>
        <w:t xml:space="preserve">(ca dao). </w:t>
      </w:r>
      <w:r>
        <w:t xml:space="preserve">chuyên </w:t>
      </w:r>
      <w:r>
        <w:t xml:space="preserve">chế </w:t>
      </w:r>
      <w:r>
        <w:t xml:space="preserve">động từ </w:t>
      </w:r>
      <w:r>
        <w:t xml:space="preserve">Nắm </w:t>
      </w:r>
      <w:r>
        <w:t xml:space="preserve">trong </w:t>
      </w:r>
      <w:r>
        <w:t xml:space="preserve">tay </w:t>
      </w:r>
      <w:r>
        <w:t xml:space="preserve">tất </w:t>
      </w:r>
      <w:r>
        <w:t xml:space="preserve">cả </w:t>
      </w:r>
      <w:r>
        <w:t xml:space="preserve">quyền </w:t>
      </w:r>
      <w:r>
        <w:t xml:space="preserve">lực </w:t>
      </w:r>
      <w:r>
        <w:t xml:space="preserve">tối </w:t>
      </w:r>
      <w:r>
        <w:t xml:space="preserve">cao, </w:t>
      </w:r>
      <w:r>
        <w:t xml:space="preserve">có </w:t>
      </w:r>
      <w:r>
        <w:t xml:space="preserve">quyền </w:t>
      </w:r>
      <w:r>
        <w:t xml:space="preserve">hành </w:t>
      </w:r>
      <w:r>
        <w:t xml:space="preserve">không </w:t>
      </w:r>
      <w:r>
        <w:t xml:space="preserve">bị </w:t>
      </w:r>
      <w:r>
        <w:t xml:space="preserve">hạn </w:t>
      </w:r>
      <w:r>
        <w:t xml:space="preserve">chế </w:t>
      </w:r>
      <w:r>
        <w:t xml:space="preserve">(nói </w:t>
      </w:r>
      <w:r>
        <w:t xml:space="preserve">về </w:t>
      </w:r>
      <w:r>
        <w:t xml:space="preserve">vua </w:t>
      </w:r>
      <w:r>
        <w:t xml:space="preserve">chúa). </w:t>
      </w:r>
      <w:r>
        <w:rPr>
          <w:i/>
        </w:rPr>
        <w:t xml:space="preserve">Ích </w:t>
      </w:r>
      <w:r>
        <w:t xml:space="preserve">chuyên </w:t>
      </w:r>
      <w:r>
        <w:t xml:space="preserve">chế. </w:t>
      </w:r>
      <w:r>
        <w:t xml:space="preserve">(Chế </w:t>
      </w:r>
      <w:r>
        <w:t xml:space="preserve">độ) </w:t>
      </w:r>
      <w:r>
        <w:rPr>
          <w:i/>
        </w:rPr>
        <w:t xml:space="preserve">quân </w:t>
      </w:r>
      <w:r>
        <w:rPr>
          <w:i/>
        </w:rPr>
        <w:t xml:space="preserve">chủ </w:t>
      </w:r>
      <w:r>
        <w:t xml:space="preserve">chuyên </w:t>
      </w:r>
      <w:r>
        <w:rPr>
          <w:i/>
        </w:rPr>
        <w:t xml:space="preserve">chết. </w:t>
      </w:r>
      <w:r>
        <w:br/>
      </w:r>
      <w:r>
        <w:rPr>
          <w:b/>
        </w:rPr>
        <w:t xml:space="preserve">chuyên </w:t>
      </w:r>
      <w:r>
        <w:rPr>
          <w:b/>
        </w:rPr>
        <w:t xml:space="preserve">chính </w:t>
      </w:r>
      <w:r>
        <w:rPr>
          <w:b/>
        </w:rPr>
        <w:t xml:space="preserve">! </w:t>
      </w:r>
      <w:r>
        <w:rPr>
          <w:i/>
        </w:rPr>
        <w:t xml:space="preserve">động từ </w:t>
      </w:r>
      <w:r>
        <w:t xml:space="preserve">Dùng </w:t>
      </w:r>
      <w:r>
        <w:t xml:space="preserve">bạo </w:t>
      </w:r>
      <w:r>
        <w:t xml:space="preserve">lực </w:t>
      </w:r>
      <w:r>
        <w:t xml:space="preserve">trấn </w:t>
      </w:r>
      <w:r>
        <w:t xml:space="preserve">áp </w:t>
      </w:r>
      <w:r>
        <w:t xml:space="preserve">sự </w:t>
      </w:r>
      <w:r>
        <w:t xml:space="preserve">chống </w:t>
      </w:r>
      <w:r>
        <w:t xml:space="preserve">đối </w:t>
      </w:r>
      <w:r>
        <w:t xml:space="preserve">giai </w:t>
      </w:r>
      <w:r>
        <w:t xml:space="preserve">cấp. </w:t>
      </w:r>
      <w:r>
        <w:t xml:space="preserve">II </w:t>
      </w:r>
      <w:r>
        <w:t xml:space="preserve">danh từ </w:t>
      </w:r>
      <w:r>
        <w:t xml:space="preserve">Sự </w:t>
      </w:r>
      <w:r>
        <w:t xml:space="preserve">thống </w:t>
      </w:r>
      <w:r>
        <w:t xml:space="preserve">trị </w:t>
      </w:r>
      <w:r>
        <w:t xml:space="preserve">của </w:t>
      </w:r>
      <w:r>
        <w:t xml:space="preserve">một </w:t>
      </w:r>
      <w:r>
        <w:t xml:space="preserve">giai </w:t>
      </w:r>
      <w:r>
        <w:t xml:space="preserve">cấp, </w:t>
      </w:r>
      <w:r>
        <w:t xml:space="preserve">dựa </w:t>
      </w:r>
      <w:r>
        <w:t xml:space="preserve">vào </w:t>
      </w:r>
      <w:r>
        <w:t xml:space="preserve">bạo </w:t>
      </w:r>
      <w:r>
        <w:t xml:space="preserve">lực. </w:t>
      </w:r>
      <w:r>
        <w:br/>
      </w:r>
      <w:r>
        <w:rPr>
          <w:b/>
        </w:rPr>
        <w:t xml:space="preserve">chuyên </w:t>
      </w:r>
      <w:r>
        <w:rPr>
          <w:b/>
        </w:rPr>
        <w:t xml:space="preserve">chính </w:t>
      </w:r>
      <w:r>
        <w:rPr>
          <w:b/>
        </w:rPr>
        <w:t xml:space="preserve">vô </w:t>
      </w:r>
      <w:r>
        <w:rPr>
          <w:b/>
        </w:rPr>
        <w:t xml:space="preserve">sản </w:t>
      </w:r>
      <w:r>
        <w:rPr>
          <w:i/>
        </w:rPr>
        <w:t xml:space="preserve">danh từ </w:t>
      </w:r>
      <w:r>
        <w:t xml:space="preserve">Chính </w:t>
      </w:r>
      <w:r>
        <w:t xml:space="preserve">quyền </w:t>
      </w:r>
      <w:r>
        <w:t xml:space="preserve">của </w:t>
      </w:r>
      <w:r>
        <w:t xml:space="preserve">giai </w:t>
      </w:r>
      <w:r>
        <w:t xml:space="preserve">cấp </w:t>
      </w:r>
      <w:r>
        <w:t xml:space="preserve">công </w:t>
      </w:r>
      <w:r>
        <w:t xml:space="preserve">nhân </w:t>
      </w:r>
      <w:r>
        <w:t xml:space="preserve">được </w:t>
      </w:r>
      <w:r>
        <w:t xml:space="preserve">thiết </w:t>
      </w:r>
      <w:r>
        <w:t xml:space="preserve">lập </w:t>
      </w:r>
      <w:r>
        <w:t xml:space="preserve">bằng </w:t>
      </w:r>
      <w:r>
        <w:t xml:space="preserve">cách </w:t>
      </w:r>
      <w:r>
        <w:t xml:space="preserve">mạng </w:t>
      </w:r>
      <w:r>
        <w:t xml:space="preserve">xã </w:t>
      </w:r>
      <w:r>
        <w:t xml:space="preserve">hội </w:t>
      </w:r>
      <w:r>
        <w:t xml:space="preserve">chủ </w:t>
      </w:r>
      <w:r>
        <w:t xml:space="preserve">nghĩa </w:t>
      </w:r>
      <w:r>
        <w:t xml:space="preserve">và </w:t>
      </w:r>
      <w:r>
        <w:t xml:space="preserve">có </w:t>
      </w:r>
      <w:r>
        <w:t xml:space="preserve">nhiệm </w:t>
      </w:r>
      <w:r>
        <w:t xml:space="preserve">vụ </w:t>
      </w:r>
      <w:r>
        <w:t xml:space="preserve">xây </w:t>
      </w:r>
      <w:r>
        <w:t xml:space="preserve">dựng </w:t>
      </w:r>
      <w:r>
        <w:t xml:space="preserve">chủ </w:t>
      </w:r>
      <w:r>
        <w:t xml:space="preserve">nghĩa </w:t>
      </w:r>
      <w:r>
        <w:t xml:space="preserve">xã </w:t>
      </w:r>
      <w:r>
        <w:t xml:space="preserve">hội. </w:t>
      </w:r>
      <w:r>
        <w:br/>
      </w:r>
      <w:r>
        <w:rPr>
          <w:b/>
        </w:rPr>
        <w:t xml:space="preserve">chuyên </w:t>
      </w:r>
      <w:r>
        <w:rPr>
          <w:b/>
        </w:rPr>
        <w:t xml:space="preserve">chở </w:t>
      </w:r>
      <w:r>
        <w:rPr>
          <w:i/>
        </w:rPr>
        <w:t xml:space="preserve">động từ </w:t>
      </w:r>
      <w:r>
        <w:t xml:space="preserve">Mang </w:t>
      </w:r>
      <w:r>
        <w:t xml:space="preserve">chuyển </w:t>
      </w:r>
      <w:r>
        <w:t xml:space="preserve">đỏ </w:t>
      </w:r>
      <w:r>
        <w:t xml:space="preserve">vật </w:t>
      </w:r>
      <w:r>
        <w:t xml:space="preserve">nhiều, </w:t>
      </w:r>
      <w:r>
        <w:t xml:space="preserve">nặng </w:t>
      </w:r>
      <w:r>
        <w:t xml:space="preserve">đi </w:t>
      </w:r>
      <w:r>
        <w:t xml:space="preserve">đường </w:t>
      </w:r>
      <w:r>
        <w:t xml:space="preserve">xa </w:t>
      </w:r>
      <w:r>
        <w:t xml:space="preserve">bằng </w:t>
      </w:r>
      <w:r>
        <w:t xml:space="preserve">phương </w:t>
      </w:r>
      <w:r>
        <w:t xml:space="preserve">tiện </w:t>
      </w:r>
      <w:r>
        <w:t xml:space="preserve">hoặc </w:t>
      </w:r>
      <w:r>
        <w:t xml:space="preserve">bằng </w:t>
      </w:r>
      <w:r>
        <w:t xml:space="preserve">sức </w:t>
      </w:r>
      <w:r>
        <w:t xml:space="preserve">loài </w:t>
      </w:r>
      <w:r>
        <w:t xml:space="preserve">vật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Chuyên </w:t>
      </w:r>
      <w:r>
        <w:t xml:space="preserve">chở </w:t>
      </w:r>
      <w:r>
        <w:rPr>
          <w:i/>
        </w:rPr>
        <w:t xml:space="preserve">hàng </w:t>
      </w:r>
      <w:r>
        <w:rPr>
          <w:i/>
        </w:rPr>
        <w:t xml:space="preserve">hoá. </w:t>
      </w:r>
      <w:r>
        <w:br/>
      </w:r>
      <w:r>
        <w:rPr>
          <w:b/>
        </w:rPr>
        <w:t xml:space="preserve">chuyên </w:t>
      </w:r>
      <w:r>
        <w:rPr>
          <w:b/>
        </w:rPr>
        <w:t xml:space="preserve">chú </w:t>
      </w:r>
      <w:r>
        <w:rPr>
          <w:i/>
        </w:rPr>
        <w:t xml:space="preserve">động từ </w:t>
      </w:r>
      <w:r>
        <w:t xml:space="preserve">Tập </w:t>
      </w:r>
      <w:r>
        <w:t xml:space="preserve">trung </w:t>
      </w:r>
      <w:r>
        <w:t xml:space="preserve">sự </w:t>
      </w:r>
      <w:r>
        <w:t xml:space="preserve">chú </w:t>
      </w:r>
      <w:r>
        <w:t xml:space="preserve">ý </w:t>
      </w:r>
      <w:r>
        <w:t xml:space="preserve">một </w:t>
      </w:r>
      <w:r>
        <w:t xml:space="preserve">cách </w:t>
      </w:r>
      <w:r>
        <w:t xml:space="preserve">bền </w:t>
      </w:r>
      <w:r>
        <w:t xml:space="preserve">bỉ </w:t>
      </w:r>
      <w:r>
        <w:t xml:space="preserve">vào </w:t>
      </w:r>
      <w:r>
        <w:t xml:space="preserve">việc </w:t>
      </w:r>
      <w:r>
        <w:t xml:space="preserve">gì. </w:t>
      </w:r>
      <w:r>
        <w:t xml:space="preserve">Chuyên </w:t>
      </w:r>
      <w:r>
        <w:rPr>
          <w:i/>
        </w:rPr>
        <w:t xml:space="preserve">chú </w:t>
      </w:r>
      <w:r>
        <w:rPr>
          <w:i/>
        </w:rPr>
        <w:t xml:space="preserve">uào </w:t>
      </w:r>
      <w:r>
        <w:t xml:space="preserve">nghiên </w:t>
      </w:r>
      <w:r>
        <w:t xml:space="preserve">cứu </w:t>
      </w:r>
      <w:r>
        <w:rPr>
          <w:i/>
        </w:rPr>
        <w:t xml:space="preserve">khoa </w:t>
      </w:r>
      <w:r>
        <w:t xml:space="preserve">học. </w:t>
      </w:r>
      <w:r>
        <w:br/>
      </w:r>
      <w:r>
        <w:rPr>
          <w:b/>
        </w:rPr>
        <w:t xml:space="preserve">chuyên </w:t>
      </w:r>
      <w:r>
        <w:rPr>
          <w:b/>
        </w:rPr>
        <w:t xml:space="preserve">cơ </w:t>
      </w:r>
      <w:r>
        <w:rPr>
          <w:i/>
        </w:rPr>
        <w:t xml:space="preserve">danh từ </w:t>
      </w:r>
      <w:r>
        <w:t xml:space="preserve">Máy </w:t>
      </w:r>
      <w:r>
        <w:t xml:space="preserve">bay </w:t>
      </w:r>
      <w:r>
        <w:t xml:space="preserve">dành </w:t>
      </w:r>
      <w:r>
        <w:t xml:space="preserve">riêng </w:t>
      </w:r>
      <w:r>
        <w:t xml:space="preserve">cho </w:t>
      </w:r>
      <w:r>
        <w:t xml:space="preserve">những </w:t>
      </w:r>
      <w:r>
        <w:t xml:space="preserve">chuyến </w:t>
      </w:r>
      <w:r>
        <w:t xml:space="preserve">đi </w:t>
      </w:r>
      <w:r>
        <w:t xml:space="preserve">đặc </w:t>
      </w:r>
      <w:r>
        <w:t xml:space="preserve">biệt </w:t>
      </w:r>
      <w:r>
        <w:t xml:space="preserve">hoặc </w:t>
      </w:r>
      <w:r>
        <w:t xml:space="preserve">nhân </w:t>
      </w:r>
      <w:r>
        <w:t xml:space="preserve">vật </w:t>
      </w:r>
      <w:r>
        <w:t xml:space="preserve">đặc </w:t>
      </w:r>
      <w:r>
        <w:t xml:space="preserve">biệt. </w:t>
      </w:r>
      <w:r>
        <w:br/>
      </w:r>
      <w:r>
        <w:rPr>
          <w:b/>
        </w:rPr>
        <w:t xml:space="preserve">chuyên </w:t>
      </w:r>
      <w:r>
        <w:rPr>
          <w:b/>
        </w:rPr>
        <w:t xml:space="preserve">doanh </w:t>
      </w:r>
      <w:r>
        <w:rPr>
          <w:i/>
        </w:rPr>
        <w:t xml:space="preserve">động từ </w:t>
      </w:r>
      <w:r>
        <w:t xml:space="preserve">Chuyên </w:t>
      </w:r>
      <w:r>
        <w:t xml:space="preserve">kinh </w:t>
      </w:r>
      <w:r>
        <w:t xml:space="preserve">doanh </w:t>
      </w:r>
      <w:r>
        <w:t xml:space="preserve">một </w:t>
      </w:r>
      <w:r>
        <w:t xml:space="preserve">mặt </w:t>
      </w:r>
      <w:r>
        <w:t xml:space="preserve">hàng </w:t>
      </w:r>
      <w:r>
        <w:t xml:space="preserve">hoặc </w:t>
      </w:r>
      <w:r>
        <w:t xml:space="preserve">một </w:t>
      </w:r>
      <w:r>
        <w:t xml:space="preserve">loại </w:t>
      </w:r>
      <w:r>
        <w:t xml:space="preserve">hàng </w:t>
      </w:r>
      <w:r>
        <w:t xml:space="preserve">nhất </w:t>
      </w:r>
      <w:r>
        <w:t xml:space="preserve">định. </w:t>
      </w:r>
      <w:r>
        <w:t xml:space="preserve">Công </w:t>
      </w:r>
      <w:r>
        <w:t xml:space="preserve">tỉ </w:t>
      </w:r>
      <w:r>
        <w:rPr>
          <w:i/>
        </w:rPr>
        <w:t xml:space="preserve">chuyên </w:t>
      </w:r>
      <w:r>
        <w:rPr>
          <w:i/>
        </w:rPr>
        <w:t xml:space="preserve">doanh </w:t>
      </w:r>
      <w:r>
        <w:rPr>
          <w:i/>
        </w:rPr>
        <w:t xml:space="preserve">nông </w:t>
      </w:r>
      <w:r>
        <w:rPr>
          <w:i/>
        </w:rPr>
        <w:t xml:space="preserve">sản. </w:t>
      </w:r>
      <w:r>
        <w:br w:type="page"/>
      </w:r>
      <w:r>
        <w:rPr>
          <w:b/>
        </w:rPr>
        <w:t xml:space="preserve">chuyên </w:t>
      </w:r>
      <w:r>
        <w:rPr>
          <w:b/>
        </w:rPr>
        <w:t xml:space="preserve">dùng </w:t>
      </w:r>
      <w:r>
        <w:rPr>
          <w:i/>
        </w:rPr>
        <w:t xml:space="preserve">tính từ </w:t>
      </w:r>
      <w:r>
        <w:t xml:space="preserve">Để </w:t>
      </w:r>
      <w:r>
        <w:t xml:space="preserve">dùng </w:t>
      </w:r>
      <w:r>
        <w:t xml:space="preserve">riêng </w:t>
      </w:r>
      <w:r>
        <w:t xml:space="preserve">cho </w:t>
      </w:r>
      <w:r>
        <w:t xml:space="preserve">những </w:t>
      </w:r>
      <w:r>
        <w:t xml:space="preserve">việc, </w:t>
      </w:r>
      <w:r>
        <w:t xml:space="preserve">những </w:t>
      </w:r>
      <w:r>
        <w:t xml:space="preserve">mục </w:t>
      </w:r>
      <w:r>
        <w:t xml:space="preserve">đích </w:t>
      </w:r>
      <w:r>
        <w:t xml:space="preserve">nhất </w:t>
      </w:r>
      <w:r>
        <w:t xml:space="preserve">định. </w:t>
      </w:r>
      <w:r>
        <w:rPr>
          <w:i/>
        </w:rPr>
        <w:t xml:space="preserve">Sản </w:t>
      </w:r>
      <w:r>
        <w:rPr>
          <w:i/>
        </w:rPr>
        <w:t xml:space="preserve">xuất </w:t>
      </w:r>
      <w:r>
        <w:t xml:space="preserve">công </w:t>
      </w:r>
      <w:r>
        <w:t xml:space="preserve">cụ </w:t>
      </w:r>
      <w:r>
        <w:rPr>
          <w:i/>
        </w:rPr>
        <w:t xml:space="preserve">chuyên </w:t>
      </w:r>
      <w:r>
        <w:rPr>
          <w:i/>
        </w:rPr>
        <w:t xml:space="preserve">dùng. </w:t>
      </w:r>
      <w:r>
        <w:rPr>
          <w:i/>
        </w:rPr>
        <w:t xml:space="preserve">Thiết </w:t>
      </w:r>
      <w:r>
        <w:t xml:space="preserve">bị </w:t>
      </w:r>
      <w:r>
        <w:t xml:space="preserve">chuyên </w:t>
      </w:r>
      <w:r>
        <w:t xml:space="preserve">dùng. </w:t>
      </w:r>
      <w:r>
        <w:t xml:space="preserve">Máy </w:t>
      </w:r>
      <w:r>
        <w:rPr>
          <w:i/>
        </w:rPr>
        <w:t xml:space="preserve">chuyên </w:t>
      </w:r>
      <w:r>
        <w:rPr>
          <w:i/>
        </w:rPr>
        <w:t xml:space="preserve">dùng </w:t>
      </w:r>
      <w:r>
        <w:t xml:space="preserve">(chỉ </w:t>
      </w:r>
      <w:r>
        <w:t xml:space="preserve">dùng </w:t>
      </w:r>
      <w:r>
        <w:t xml:space="preserve">vào </w:t>
      </w:r>
      <w:r>
        <w:t xml:space="preserve">việc </w:t>
      </w:r>
      <w:r>
        <w:t xml:space="preserve">chế </w:t>
      </w:r>
      <w:r>
        <w:t xml:space="preserve">tạo </w:t>
      </w:r>
      <w:r>
        <w:t xml:space="preserve">một </w:t>
      </w:r>
      <w:r>
        <w:t xml:space="preserve">loại </w:t>
      </w:r>
      <w:r>
        <w:t xml:space="preserve">sản </w:t>
      </w:r>
      <w:r>
        <w:t xml:space="preserve">phẩm </w:t>
      </w:r>
      <w:r>
        <w:t xml:space="preserve">nhất </w:t>
      </w:r>
      <w:r>
        <w:t xml:space="preserve">định). </w:t>
      </w:r>
      <w:r>
        <w:br/>
      </w:r>
      <w:r>
        <w:rPr>
          <w:b/>
        </w:rPr>
        <w:t xml:space="preserve">chuyên </w:t>
      </w:r>
      <w:r>
        <w:rPr>
          <w:b/>
        </w:rPr>
        <w:t xml:space="preserve">dụng </w:t>
      </w:r>
      <w:r>
        <w:rPr>
          <w:i/>
        </w:rPr>
        <w:t xml:space="preserve">tính từ </w:t>
      </w:r>
      <w:r>
        <w:t xml:space="preserve">(ít dùng). </w:t>
      </w:r>
      <w:r>
        <w:t xml:space="preserve">Như </w:t>
      </w:r>
      <w:r>
        <w:t xml:space="preserve">chuyên </w:t>
      </w:r>
      <w:r>
        <w:t xml:space="preserve">dùng. </w:t>
      </w:r>
      <w:r>
        <w:t xml:space="preserve">Các </w:t>
      </w:r>
      <w:r>
        <w:t xml:space="preserve">công </w:t>
      </w:r>
      <w:r>
        <w:rPr>
          <w:i/>
        </w:rPr>
        <w:t xml:space="preserve">trình </w:t>
      </w:r>
      <w:r>
        <w:t xml:space="preserve">chuyên </w:t>
      </w:r>
      <w:r>
        <w:rPr>
          <w:i/>
        </w:rPr>
        <w:t xml:space="preserve">dụng. </w:t>
      </w:r>
      <w:r>
        <w:br/>
      </w:r>
      <w:r>
        <w:rPr>
          <w:b/>
        </w:rPr>
        <w:t xml:space="preserve">chuyên </w:t>
      </w:r>
      <w:r>
        <w:rPr>
          <w:b/>
        </w:rPr>
        <w:t xml:space="preserve">để </w:t>
      </w:r>
      <w:r>
        <w:rPr>
          <w:i/>
        </w:rPr>
        <w:t xml:space="preserve">danh từ </w:t>
      </w:r>
      <w:r>
        <w:t xml:space="preserve">Vấn </w:t>
      </w:r>
      <w:r>
        <w:t xml:space="preserve">đề </w:t>
      </w:r>
      <w:r>
        <w:t xml:space="preserve">chuyên </w:t>
      </w:r>
      <w:r>
        <w:t xml:space="preserve">môn </w:t>
      </w:r>
      <w:r>
        <w:t xml:space="preserve">có </w:t>
      </w:r>
      <w:r>
        <w:t xml:space="preserve">giới </w:t>
      </w:r>
      <w:r>
        <w:t xml:space="preserve">hạn, </w:t>
      </w:r>
      <w:r>
        <w:t xml:space="preserve">được </w:t>
      </w:r>
      <w:r>
        <w:t xml:space="preserve">nghiên </w:t>
      </w:r>
      <w:r>
        <w:t xml:space="preserve">cứu </w:t>
      </w:r>
      <w:r>
        <w:t xml:space="preserve">riêng. </w:t>
      </w:r>
      <w:r>
        <w:rPr>
          <w:i/>
        </w:rPr>
        <w:t xml:space="preserve">Nghiên </w:t>
      </w:r>
      <w:r>
        <w:t xml:space="preserve">cứu </w:t>
      </w:r>
      <w:r>
        <w:t xml:space="preserve">từng </w:t>
      </w:r>
      <w:r>
        <w:t xml:space="preserve">chuyên </w:t>
      </w:r>
      <w:r>
        <w:rPr>
          <w:i/>
        </w:rPr>
        <w:t xml:space="preserve">đề. </w:t>
      </w:r>
      <w:r>
        <w:t xml:space="preserve">Hội </w:t>
      </w:r>
      <w:r>
        <w:t xml:space="preserve">nghị </w:t>
      </w:r>
      <w:r>
        <w:t xml:space="preserve">chuyên </w:t>
      </w:r>
      <w:r>
        <w:rPr>
          <w:i/>
        </w:rPr>
        <w:t xml:space="preserve">đề. </w:t>
      </w:r>
      <w:r>
        <w:br/>
      </w:r>
      <w:r>
        <w:rPr>
          <w:b/>
        </w:rPr>
        <w:t xml:space="preserve">chuyên </w:t>
      </w:r>
      <w:r>
        <w:rPr>
          <w:b/>
        </w:rPr>
        <w:t xml:space="preserve">gia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Người </w:t>
      </w:r>
      <w:r>
        <w:t xml:space="preserve">tỉnh </w:t>
      </w:r>
      <w:r>
        <w:rPr>
          <w:i/>
        </w:rPr>
        <w:t xml:space="preserve">thông </w:t>
      </w:r>
      <w:r>
        <w:t xml:space="preserve">một </w:t>
      </w:r>
      <w:r>
        <w:t xml:space="preserve">ngành </w:t>
      </w:r>
      <w:r>
        <w:t xml:space="preserve">chuyên </w:t>
      </w:r>
      <w:r>
        <w:t xml:space="preserve">môn </w:t>
      </w:r>
      <w:r>
        <w:t xml:space="preserve">khoa </w:t>
      </w:r>
      <w:r>
        <w:t xml:space="preserve">học, </w:t>
      </w:r>
      <w:r>
        <w:t xml:space="preserve">kĩ </w:t>
      </w:r>
      <w:r>
        <w:t xml:space="preserve">thuật. </w:t>
      </w:r>
      <w:r>
        <w:rPr>
          <w:i/>
        </w:rPr>
        <w:t xml:space="preserve">Chuyên </w:t>
      </w:r>
      <w:r>
        <w:rPr>
          <w:i/>
        </w:rPr>
        <w:t xml:space="preserve">gia </w:t>
      </w:r>
      <w:r>
        <w:t xml:space="preserve">y </w:t>
      </w:r>
      <w:r>
        <w:rPr>
          <w:i/>
        </w:rPr>
        <w:t xml:space="preserve">tế </w:t>
      </w:r>
      <w:r>
        <w:rPr>
          <w:i/>
        </w:rPr>
        <w:t xml:space="preserve">Đào </w:t>
      </w:r>
      <w:r>
        <w:rPr>
          <w:i/>
        </w:rPr>
        <w:t xml:space="preserve">tạo </w:t>
      </w:r>
      <w:r>
        <w:t xml:space="preserve">chuyên </w:t>
      </w:r>
      <w:r>
        <w:rPr>
          <w:i/>
        </w:rPr>
        <w:t xml:space="preserve">gia. </w:t>
      </w:r>
      <w:r>
        <w:rPr>
          <w:b/>
        </w:rPr>
        <w:t xml:space="preserve">2 </w:t>
      </w:r>
      <w:r>
        <w:t xml:space="preserve">(kng,). </w:t>
      </w:r>
      <w:r>
        <w:t xml:space="preserve">Chuyên </w:t>
      </w:r>
      <w:r>
        <w:t xml:space="preserve">gìa </w:t>
      </w:r>
      <w:r>
        <w:t xml:space="preserve">người </w:t>
      </w:r>
      <w:r>
        <w:t xml:space="preserve">nước </w:t>
      </w:r>
      <w:r>
        <w:t xml:space="preserve">ngoài. </w:t>
      </w:r>
      <w:r>
        <w:t xml:space="preserve">Khách </w:t>
      </w:r>
      <w:r>
        <w:t xml:space="preserve">sạn </w:t>
      </w:r>
      <w:r>
        <w:t xml:space="preserve">chuyên </w:t>
      </w:r>
      <w:r>
        <w:t xml:space="preserve">gia. </w:t>
      </w:r>
      <w:r>
        <w:br/>
      </w:r>
      <w:r>
        <w:rPr>
          <w:b/>
        </w:rPr>
        <w:t xml:space="preserve">chuyên </w:t>
      </w:r>
      <w:r>
        <w:rPr>
          <w:b/>
        </w:rPr>
        <w:t xml:space="preserve">hoá </w:t>
      </w:r>
      <w:r>
        <w:rPr>
          <w:i/>
        </w:rPr>
        <w:t xml:space="preserve">động từ </w:t>
      </w:r>
      <w:r>
        <w:t xml:space="preserve">(Cơ </w:t>
      </w:r>
      <w:r>
        <w:t xml:space="preserve">quan </w:t>
      </w:r>
      <w:r>
        <w:t xml:space="preserve">hoặc </w:t>
      </w:r>
      <w:r>
        <w:t xml:space="preserve">tế </w:t>
      </w:r>
      <w:r>
        <w:t xml:space="preserve">bào) </w:t>
      </w:r>
      <w:r>
        <w:t xml:space="preserve">có </w:t>
      </w:r>
      <w:r>
        <w:t xml:space="preserve">những </w:t>
      </w:r>
      <w:r>
        <w:t xml:space="preserve">biến </w:t>
      </w:r>
      <w:r>
        <w:t xml:space="preserve">đổi </w:t>
      </w:r>
      <w:r>
        <w:t xml:space="preserve">thích </w:t>
      </w:r>
      <w:r>
        <w:t xml:space="preserve">nghỉ </w:t>
      </w:r>
      <w:r>
        <w:t xml:space="preserve">với </w:t>
      </w:r>
      <w:r>
        <w:t xml:space="preserve">một </w:t>
      </w:r>
      <w:r>
        <w:t xml:space="preserve">chức </w:t>
      </w:r>
      <w:r>
        <w:t xml:space="preserve">năng </w:t>
      </w:r>
      <w:r>
        <w:t xml:space="preserve">riêng </w:t>
      </w:r>
      <w:r>
        <w:t xml:space="preserve">biệt. </w:t>
      </w:r>
      <w:r>
        <w:br/>
      </w:r>
      <w:r>
        <w:rPr>
          <w:b/>
        </w:rPr>
        <w:t xml:space="preserve">chuyên </w:t>
      </w:r>
      <w:r>
        <w:rPr>
          <w:b/>
        </w:rPr>
        <w:t xml:space="preserve">khảo </w:t>
      </w:r>
      <w:r>
        <w:rPr>
          <w:i/>
        </w:rPr>
        <w:t xml:space="preserve">động từ </w:t>
      </w:r>
      <w:r>
        <w:t xml:space="preserve">Khảo </w:t>
      </w:r>
      <w:r>
        <w:t xml:space="preserve">cứu </w:t>
      </w:r>
      <w:r>
        <w:t xml:space="preserve">riêng </w:t>
      </w:r>
      <w:r>
        <w:t xml:space="preserve">về </w:t>
      </w:r>
      <w:r>
        <w:t xml:space="preserve">một </w:t>
      </w:r>
      <w:r>
        <w:t xml:space="preserve">vấn </w:t>
      </w:r>
      <w:r>
        <w:t xml:space="preserve">đề. </w:t>
      </w:r>
      <w:r>
        <w:rPr>
          <w:i/>
        </w:rPr>
        <w:t xml:space="preserve">Tập </w:t>
      </w:r>
      <w:r>
        <w:t xml:space="preserve">chuyên </w:t>
      </w:r>
      <w:r>
        <w:rPr>
          <w:i/>
        </w:rPr>
        <w:t xml:space="preserve">khảo </w:t>
      </w:r>
      <w:r>
        <w:t xml:space="preserve">về </w:t>
      </w:r>
      <w:r>
        <w:rPr>
          <w:i/>
        </w:rPr>
        <w:t xml:space="preserve">chèo </w:t>
      </w:r>
      <w:r>
        <w:rPr>
          <w:i/>
        </w:rPr>
        <w:t xml:space="preserve">cổ. </w:t>
      </w:r>
      <w:r>
        <w:br/>
      </w:r>
      <w:r>
        <w:rPr>
          <w:b/>
        </w:rPr>
        <w:t xml:space="preserve">chuyên </w:t>
      </w:r>
      <w:r>
        <w:rPr>
          <w:b/>
        </w:rPr>
        <w:t xml:space="preserve">khoa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chuyên </w:t>
      </w:r>
      <w:r>
        <w:t xml:space="preserve">môn </w:t>
      </w:r>
      <w:r>
        <w:t xml:space="preserve">hẹp </w:t>
      </w:r>
      <w:r>
        <w:t xml:space="preserve">của </w:t>
      </w:r>
      <w:r>
        <w:t xml:space="preserve">một </w:t>
      </w:r>
      <w:r>
        <w:t xml:space="preserve">ngành </w:t>
      </w:r>
      <w:r>
        <w:t xml:space="preserve">khoa </w:t>
      </w:r>
      <w:r>
        <w:t xml:space="preserve">học, </w:t>
      </w:r>
      <w:r>
        <w:t xml:space="preserve">kĩ </w:t>
      </w:r>
      <w:r>
        <w:t xml:space="preserve">thuật. </w:t>
      </w:r>
      <w:r>
        <w:t xml:space="preserve">Bác </w:t>
      </w:r>
      <w:r>
        <w:rPr>
          <w:i/>
        </w:rPr>
        <w:t xml:space="preserve">sĩ </w:t>
      </w:r>
      <w:r>
        <w:rPr>
          <w:i/>
        </w:rPr>
        <w:t xml:space="preserve">chuyên </w:t>
      </w:r>
      <w:r>
        <w:rPr>
          <w:i/>
        </w:rPr>
        <w:t xml:space="preserve">khoa </w:t>
      </w:r>
      <w:r>
        <w:t xml:space="preserve">thần </w:t>
      </w:r>
      <w:r>
        <w:t xml:space="preserve">kinh. </w:t>
      </w:r>
      <w:r>
        <w:br/>
      </w:r>
      <w:r>
        <w:rPr>
          <w:b/>
        </w:rPr>
        <w:t xml:space="preserve">chuyên </w:t>
      </w:r>
      <w:r>
        <w:rPr>
          <w:b/>
        </w:rPr>
        <w:t xml:space="preserve">luận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(Văn </w:t>
      </w:r>
      <w:r>
        <w:t xml:space="preserve">chương) </w:t>
      </w:r>
      <w:r>
        <w:t xml:space="preserve">chuyên </w:t>
      </w:r>
      <w:r>
        <w:t xml:space="preserve">bàn </w:t>
      </w:r>
      <w:r>
        <w:t xml:space="preserve">về </w:t>
      </w:r>
      <w:r>
        <w:t xml:space="preserve">một </w:t>
      </w:r>
      <w:r>
        <w:t xml:space="preserve">vấn </w:t>
      </w:r>
      <w:r>
        <w:t xml:space="preserve">đề. </w:t>
      </w:r>
      <w:r>
        <w:t xml:space="preserve">Tập </w:t>
      </w:r>
      <w:r>
        <w:t xml:space="preserve">san </w:t>
      </w:r>
      <w:r>
        <w:t xml:space="preserve">chuyên </w:t>
      </w:r>
      <w:r>
        <w:t xml:space="preserve">luận </w:t>
      </w:r>
      <w:r>
        <w:t xml:space="preserve">uề </w:t>
      </w:r>
      <w:r>
        <w:rPr>
          <w:i/>
        </w:rPr>
        <w:t xml:space="preserve">cải </w:t>
      </w:r>
      <w:r>
        <w:rPr>
          <w:i/>
        </w:rPr>
        <w:t xml:space="preserve">cách </w:t>
      </w:r>
      <w:r>
        <w:t xml:space="preserve">giáo </w:t>
      </w:r>
      <w:r>
        <w:t xml:space="preserve">dục. </w:t>
      </w:r>
      <w:r>
        <w:t xml:space="preserve">II </w:t>
      </w:r>
      <w:r>
        <w:t xml:space="preserve">danh từ </w:t>
      </w:r>
      <w:r>
        <w:t xml:space="preserve">Bài </w:t>
      </w:r>
      <w:r>
        <w:t xml:space="preserve">chuyên </w:t>
      </w:r>
      <w:r>
        <w:t xml:space="preserve">luận. </w:t>
      </w:r>
      <w:r>
        <w:t xml:space="preserve">Viết </w:t>
      </w:r>
      <w:r>
        <w:rPr>
          <w:i/>
        </w:rPr>
        <w:t xml:space="preserve">chuyên </w:t>
      </w:r>
      <w:r>
        <w:t xml:space="preserve">luận </w:t>
      </w:r>
      <w:r>
        <w:rPr>
          <w:i/>
        </w:rPr>
        <w:t xml:space="preserve">cho </w:t>
      </w:r>
      <w:r>
        <w:rPr>
          <w:i/>
        </w:rPr>
        <w:t xml:space="preserve">báo. </w:t>
      </w:r>
      <w:r>
        <w:br/>
      </w:r>
      <w:r>
        <w:rPr>
          <w:b/>
        </w:rPr>
        <w:t xml:space="preserve">chuyên </w:t>
      </w:r>
      <w:r>
        <w:rPr>
          <w:b/>
        </w:rPr>
        <w:t xml:space="preserve">môn </w:t>
      </w:r>
      <w:r>
        <w:rPr>
          <w:b/>
        </w:rPr>
        <w:t xml:space="preserve">! </w:t>
      </w:r>
      <w:r>
        <w:rPr>
          <w:i/>
        </w:rPr>
        <w:t xml:space="preserve">danh từ </w:t>
      </w:r>
      <w:r>
        <w:t xml:space="preserve">Lĩnh </w:t>
      </w:r>
      <w:r>
        <w:t xml:space="preserve">vực </w:t>
      </w:r>
      <w:r>
        <w:t xml:space="preserve">riêng, </w:t>
      </w:r>
      <w:r>
        <w:t xml:space="preserve">những </w:t>
      </w:r>
      <w:r>
        <w:t xml:space="preserve">kiến </w:t>
      </w:r>
      <w:r>
        <w:t xml:space="preserve">thức </w:t>
      </w:r>
      <w:r>
        <w:t xml:space="preserve">riêng </w:t>
      </w:r>
      <w:r>
        <w:t xml:space="preserve">nói </w:t>
      </w:r>
      <w:r>
        <w:t xml:space="preserve">chung </w:t>
      </w:r>
      <w:r>
        <w:t xml:space="preserve">của </w:t>
      </w:r>
      <w:r>
        <w:t xml:space="preserve">một </w:t>
      </w:r>
      <w:r>
        <w:t xml:space="preserve">ngành </w:t>
      </w:r>
      <w:r>
        <w:t xml:space="preserve">khoa </w:t>
      </w:r>
      <w:r>
        <w:t xml:space="preserve">học, </w:t>
      </w:r>
      <w:r>
        <w:t xml:space="preserve">kĩ </w:t>
      </w:r>
      <w:r>
        <w:t xml:space="preserve">thuật. </w:t>
      </w:r>
      <w:r>
        <w:t xml:space="preserve">Đỉ </w:t>
      </w:r>
      <w:r>
        <w:rPr>
          <w:i/>
        </w:rPr>
        <w:t xml:space="preserve">sâu </w:t>
      </w:r>
      <w:r>
        <w:rPr>
          <w:i/>
        </w:rPr>
        <w:t xml:space="preserve">bpào </w:t>
      </w:r>
      <w:r>
        <w:t xml:space="preserve">chuyên </w:t>
      </w:r>
      <w:r>
        <w:rPr>
          <w:i/>
        </w:rPr>
        <w:t xml:space="preserve">môn. </w:t>
      </w:r>
      <w:r>
        <w:rPr>
          <w:i/>
        </w:rPr>
        <w:t xml:space="preserve">Trình </w:t>
      </w:r>
      <w:r>
        <w:t xml:space="preserve">độ </w:t>
      </w:r>
      <w:r>
        <w:t xml:space="preserve">chuyên </w:t>
      </w:r>
      <w:r>
        <w:rPr>
          <w:i/>
        </w:rPr>
        <w:t xml:space="preserve">môn. </w:t>
      </w:r>
      <w:r>
        <w:t xml:space="preserve">II </w:t>
      </w:r>
      <w:r>
        <w:t xml:space="preserve">tính từ </w:t>
      </w:r>
      <w:r>
        <w:t xml:space="preserve">(khẩu ngữ). </w:t>
      </w:r>
      <w:r>
        <w:t xml:space="preserve">Chỉ </w:t>
      </w:r>
      <w:r>
        <w:t xml:space="preserve">làm </w:t>
      </w:r>
      <w:r>
        <w:t xml:space="preserve">hoặc </w:t>
      </w:r>
      <w:r>
        <w:t xml:space="preserve">hầu </w:t>
      </w:r>
      <w:r>
        <w:t xml:space="preserve">như </w:t>
      </w:r>
      <w:r>
        <w:t xml:space="preserve">chỉ </w:t>
      </w:r>
      <w:r>
        <w:t xml:space="preserve">làm </w:t>
      </w:r>
      <w:r>
        <w:t xml:space="preserve">một </w:t>
      </w:r>
      <w:r>
        <w:t xml:space="preserve">việc </w:t>
      </w:r>
      <w:r>
        <w:t xml:space="preserve">gì. </w:t>
      </w:r>
      <w:r>
        <w:t xml:space="preserve">Cửa </w:t>
      </w:r>
      <w:r>
        <w:t xml:space="preserve">hàng </w:t>
      </w:r>
      <w:r>
        <w:t xml:space="preserve">chuyên </w:t>
      </w:r>
      <w:r>
        <w:t xml:space="preserve">môn </w:t>
      </w:r>
      <w:r>
        <w:rPr>
          <w:i/>
        </w:rPr>
        <w:t xml:space="preserve">bán </w:t>
      </w:r>
      <w:r>
        <w:rPr>
          <w:i/>
        </w:rPr>
        <w:t xml:space="preserve">đồ </w:t>
      </w:r>
      <w:r>
        <w:t xml:space="preserve">gỗ. </w:t>
      </w:r>
      <w:r>
        <w:rPr>
          <w:i/>
        </w:rPr>
        <w:t xml:space="preserve">Hắn </w:t>
      </w:r>
      <w:r>
        <w:t xml:space="preserve">chuyên </w:t>
      </w:r>
      <w:r>
        <w:rPr>
          <w:i/>
        </w:rPr>
        <w:t xml:space="preserve">môn </w:t>
      </w:r>
      <w:r>
        <w:t xml:space="preserve">nói </w:t>
      </w:r>
      <w:r>
        <w:rPr>
          <w:i/>
        </w:rPr>
        <w:t xml:space="preserve">láo. </w:t>
      </w:r>
      <w:r>
        <w:br/>
      </w:r>
      <w:r>
        <w:rPr>
          <w:b/>
        </w:rPr>
        <w:t xml:space="preserve">chuyên </w:t>
      </w:r>
      <w:r>
        <w:rPr>
          <w:b/>
        </w:rPr>
        <w:t xml:space="preserve">môn </w:t>
      </w:r>
      <w:r>
        <w:rPr>
          <w:b/>
        </w:rPr>
        <w:t xml:space="preserve">hoá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trở </w:t>
      </w:r>
      <w:r>
        <w:t xml:space="preserve">thành </w:t>
      </w:r>
      <w:r>
        <w:t xml:space="preserve">chuyên </w:t>
      </w:r>
      <w:r>
        <w:t xml:space="preserve">về </w:t>
      </w:r>
      <w:r>
        <w:t xml:space="preserve">một </w:t>
      </w:r>
      <w:r>
        <w:t xml:space="preserve">việc, </w:t>
      </w:r>
      <w:r>
        <w:t xml:space="preserve">một </w:t>
      </w:r>
      <w:r>
        <w:t xml:space="preserve">lĩnh </w:t>
      </w:r>
      <w:r>
        <w:t xml:space="preserve">vực </w:t>
      </w:r>
      <w:r>
        <w:t xml:space="preserve">nhất </w:t>
      </w:r>
      <w:r>
        <w:t xml:space="preserve">định. </w:t>
      </w:r>
      <w:r>
        <w:t xml:space="preserve">Chuyên </w:t>
      </w:r>
      <w:r>
        <w:rPr>
          <w:i/>
        </w:rPr>
        <w:t xml:space="preserve">môn </w:t>
      </w:r>
      <w:r>
        <w:rPr>
          <w:i/>
        </w:rPr>
        <w:t xml:space="preserve">hoá </w:t>
      </w:r>
      <w:r>
        <w:rPr>
          <w:i/>
        </w:rPr>
        <w:t xml:space="preserve">cán </w:t>
      </w:r>
      <w:r>
        <w:rPr>
          <w:i/>
        </w:rPr>
        <w:t xml:space="preserve">bộ. </w:t>
      </w:r>
      <w:r>
        <w:t xml:space="preserve">Chuyên </w:t>
      </w:r>
      <w:r>
        <w:rPr>
          <w:i/>
        </w:rPr>
        <w:t xml:space="preserve">môn </w:t>
      </w:r>
      <w:r>
        <w:rPr>
          <w:i/>
        </w:rPr>
        <w:t xml:space="preserve">hoá </w:t>
      </w:r>
      <w:r>
        <w:rPr>
          <w:i/>
        </w:rPr>
        <w:t xml:space="preserve">sản </w:t>
      </w:r>
      <w:r>
        <w:t xml:space="preserve">xuất </w:t>
      </w:r>
      <w:r>
        <w:t xml:space="preserve">(phân </w:t>
      </w:r>
      <w:r>
        <w:t xml:space="preserve">công </w:t>
      </w:r>
      <w:r>
        <w:t xml:space="preserve">cho </w:t>
      </w:r>
      <w:r>
        <w:t xml:space="preserve">mỗi </w:t>
      </w:r>
      <w:r>
        <w:t xml:space="preserve">vùng, </w:t>
      </w:r>
      <w:r>
        <w:t xml:space="preserve">mỗi </w:t>
      </w:r>
      <w:r>
        <w:t xml:space="preserve">ngành </w:t>
      </w:r>
      <w:r>
        <w:t xml:space="preserve">hoặc </w:t>
      </w:r>
      <w:r>
        <w:t xml:space="preserve">mỗi </w:t>
      </w:r>
      <w:r>
        <w:t xml:space="preserve">xí </w:t>
      </w:r>
      <w:r>
        <w:t xml:space="preserve">nghiệp </w:t>
      </w:r>
      <w:r>
        <w:t xml:space="preserve">chỉ </w:t>
      </w:r>
      <w:r>
        <w:t xml:space="preserve">chuyên </w:t>
      </w:r>
      <w:r>
        <w:t xml:space="preserve">sản </w:t>
      </w:r>
      <w:r>
        <w:t xml:space="preserve">xuất </w:t>
      </w:r>
      <w:r>
        <w:t xml:space="preserve">một </w:t>
      </w:r>
      <w:r>
        <w:t xml:space="preserve">sản </w:t>
      </w:r>
      <w:r>
        <w:t xml:space="preserve">phẩm </w:t>
      </w:r>
      <w:r>
        <w:t xml:space="preserve">hay </w:t>
      </w:r>
      <w:r>
        <w:t xml:space="preserve">một </w:t>
      </w:r>
      <w:r>
        <w:t xml:space="preserve">loại </w:t>
      </w:r>
      <w:r>
        <w:t xml:space="preserve">sản </w:t>
      </w:r>
      <w:r>
        <w:t xml:space="preserve">phẩm </w:t>
      </w:r>
      <w:r>
        <w:t xml:space="preserve">nhất </w:t>
      </w:r>
      <w:r>
        <w:t xml:space="preserve">định). </w:t>
      </w:r>
      <w:r>
        <w:br/>
      </w:r>
      <w:r>
        <w:rPr>
          <w:b/>
        </w:rPr>
        <w:t xml:space="preserve">chuyên </w:t>
      </w:r>
      <w:r>
        <w:rPr>
          <w:b/>
        </w:rPr>
        <w:t xml:space="preserve">mục </w:t>
      </w:r>
      <w:r>
        <w:rPr>
          <w:i/>
        </w:rPr>
        <w:t xml:space="preserve">danh từ </w:t>
      </w:r>
      <w:r>
        <w:t xml:space="preserve">Mục </w:t>
      </w:r>
      <w:r>
        <w:t xml:space="preserve">thường </w:t>
      </w:r>
      <w:r>
        <w:t xml:space="preserve">kì </w:t>
      </w:r>
      <w:r>
        <w:t xml:space="preserve">trên </w:t>
      </w:r>
      <w:r>
        <w:t xml:space="preserve">báo, </w:t>
      </w:r>
      <w:r>
        <w:t xml:space="preserve">trên </w:t>
      </w:r>
      <w:r>
        <w:t xml:space="preserve">đài </w:t>
      </w:r>
      <w:r>
        <w:t xml:space="preserve">phát </w:t>
      </w:r>
      <w:r>
        <w:t xml:space="preserve">thanh </w:t>
      </w:r>
      <w:r>
        <w:t xml:space="preserve">dành </w:t>
      </w:r>
      <w:r>
        <w:t xml:space="preserve">riêng </w:t>
      </w:r>
      <w:r>
        <w:t xml:space="preserve">cho </w:t>
      </w:r>
      <w:r>
        <w:t xml:space="preserve">một </w:t>
      </w:r>
      <w:r>
        <w:rPr>
          <w:i/>
        </w:rPr>
        <w:t xml:space="preserve">vấn </w:t>
      </w:r>
      <w:r>
        <w:rPr>
          <w:i/>
        </w:rPr>
        <w:t xml:space="preserve">đề. </w:t>
      </w:r>
      <w:r>
        <w:rPr>
          <w:i/>
        </w:rPr>
        <w:t xml:space="preserve">Các </w:t>
      </w:r>
      <w:r>
        <w:t xml:space="preserve">chuyên </w:t>
      </w:r>
      <w:r>
        <w:rPr>
          <w:i/>
        </w:rPr>
        <w:t xml:space="preserve">mục </w:t>
      </w:r>
      <w:r>
        <w:rPr>
          <w:i/>
        </w:rPr>
        <w:t xml:space="preserve">thường </w:t>
      </w:r>
      <w:r>
        <w:rPr>
          <w:i/>
        </w:rPr>
        <w:t xml:space="preserve">kì. </w:t>
      </w:r>
      <w:r>
        <w:t xml:space="preserve">Chuyên </w:t>
      </w:r>
      <w:r>
        <w:rPr>
          <w:i/>
        </w:rPr>
        <w:t xml:space="preserve">mụuc </w:t>
      </w:r>
      <w:r>
        <w:rPr>
          <w:i/>
        </w:rPr>
        <w:t xml:space="preserve">"âm </w:t>
      </w:r>
      <w:r>
        <w:rPr>
          <w:i/>
        </w:rPr>
        <w:t xml:space="preserve">sự" </w:t>
      </w:r>
      <w:r>
        <w:rPr>
          <w:i/>
        </w:rPr>
        <w:t xml:space="preserve">được </w:t>
      </w:r>
      <w:r>
        <w:rPr>
          <w:i/>
        </w:rPr>
        <w:t xml:space="preserve">bạn </w:t>
      </w:r>
      <w:r>
        <w:rPr>
          <w:i/>
        </w:rPr>
        <w:t xml:space="preserve">đọc </w:t>
      </w:r>
      <w:r>
        <w:t xml:space="preserve">ưa </w:t>
      </w:r>
      <w:r>
        <w:t xml:space="preserve">thích. </w:t>
      </w:r>
      <w:r>
        <w:br/>
      </w:r>
      <w:r>
        <w:rPr>
          <w:b/>
        </w:rPr>
        <w:t xml:space="preserve">chuyên </w:t>
      </w:r>
      <w:r>
        <w:rPr>
          <w:b/>
        </w:rPr>
        <w:t xml:space="preserve">ngành </w:t>
      </w:r>
      <w:r>
        <w:rPr>
          <w:i/>
        </w:rPr>
        <w:t xml:space="preserve">danh từ </w:t>
      </w:r>
      <w:r>
        <w:t xml:space="preserve">Ngành </w:t>
      </w:r>
      <w:r>
        <w:t xml:space="preserve">chuyên </w:t>
      </w:r>
      <w:r>
        <w:t xml:space="preserve">môn </w:t>
      </w:r>
      <w:r>
        <w:t xml:space="preserve">hẹp. </w:t>
      </w:r>
      <w:r>
        <w:t xml:space="preserve">chuyên </w:t>
      </w:r>
      <w:r>
        <w:t xml:space="preserve">nghiệp </w:t>
      </w:r>
      <w:r>
        <w:t xml:space="preserve">! </w:t>
      </w:r>
      <w:r>
        <w:t xml:space="preserve">danh từ </w:t>
      </w:r>
      <w:r>
        <w:t xml:space="preserve">(đùng </w:t>
      </w:r>
      <w:r>
        <w:t xml:space="preserve">phụ </w:t>
      </w:r>
      <w:r>
        <w:t xml:space="preserve">cho </w:t>
      </w:r>
      <w:r>
        <w:t xml:space="preserve">danh từ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Nghề </w:t>
      </w:r>
      <w:r>
        <w:t xml:space="preserve">nghiệp </w:t>
      </w:r>
      <w:r>
        <w:t xml:space="preserve">chuyên </w:t>
      </w:r>
      <w:r>
        <w:t xml:space="preserve">môn. </w:t>
      </w:r>
      <w:r>
        <w:t xml:space="preserve">Trường </w:t>
      </w:r>
      <w:r>
        <w:t xml:space="preserve">trung </w:t>
      </w:r>
      <w:r>
        <w:t xml:space="preserve">học </w:t>
      </w:r>
      <w:r>
        <w:t xml:space="preserve">chuyên </w:t>
      </w:r>
      <w:r>
        <w:rPr>
          <w:i/>
        </w:rPr>
        <w:t xml:space="preserve">nghiệp. </w:t>
      </w:r>
      <w:r>
        <w:t xml:space="preserve">Giáo </w:t>
      </w:r>
      <w:r>
        <w:rPr>
          <w:i/>
        </w:rPr>
        <w:t xml:space="preserve">dục </w:t>
      </w:r>
      <w:r>
        <w:t xml:space="preserve">chuyên </w:t>
      </w:r>
      <w:r>
        <w:rPr>
          <w:i/>
        </w:rPr>
        <w:t xml:space="preserve">nghiệp. </w:t>
      </w:r>
      <w:r>
        <w:t xml:space="preserve">II </w:t>
      </w:r>
      <w:r>
        <w:t xml:space="preserve">t </w:t>
      </w:r>
      <w:r>
        <w:t xml:space="preserve">Chuyên </w:t>
      </w:r>
      <w:r>
        <w:t xml:space="preserve">làm </w:t>
      </w:r>
      <w:r>
        <w:t xml:space="preserve">một </w:t>
      </w:r>
      <w:r>
        <w:t xml:space="preserve">nghề, </w:t>
      </w:r>
      <w:r>
        <w:t xml:space="preserve">một </w:t>
      </w:r>
      <w:r>
        <w:t xml:space="preserve">việc </w:t>
      </w:r>
      <w:r>
        <w:t xml:space="preserve">nào </w:t>
      </w:r>
      <w:r>
        <w:t xml:space="preserve">đó;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nghiệp </w:t>
      </w:r>
      <w:r>
        <w:t xml:space="preserve">dư. </w:t>
      </w:r>
      <w:r>
        <w:t xml:space="preserve">Nghệ </w:t>
      </w:r>
      <w:r>
        <w:t xml:space="preserve">sĩ </w:t>
      </w:r>
      <w:r>
        <w:t xml:space="preserve">chuyên </w:t>
      </w:r>
      <w:r>
        <w:rPr>
          <w:i/>
        </w:rPr>
        <w:t xml:space="preserve">nghiệp. </w:t>
      </w:r>
      <w:r>
        <w:br/>
      </w:r>
      <w:r>
        <w:rPr>
          <w:b/>
        </w:rPr>
        <w:t xml:space="preserve">chuyên </w:t>
      </w:r>
      <w:r>
        <w:rPr>
          <w:b/>
        </w:rPr>
        <w:t xml:space="preserve">quyền </w:t>
      </w:r>
      <w:r>
        <w:rPr>
          <w:i/>
        </w:rPr>
        <w:t xml:space="preserve">động từ </w:t>
      </w:r>
      <w:r>
        <w:t xml:space="preserve">Nắm </w:t>
      </w:r>
      <w:r>
        <w:t xml:space="preserve">mọi </w:t>
      </w:r>
      <w:r>
        <w:t xml:space="preserve">quyền </w:t>
      </w:r>
      <w:r>
        <w:t xml:space="preserve">hành </w:t>
      </w:r>
      <w:r>
        <w:t xml:space="preserve">và </w:t>
      </w:r>
      <w:r>
        <w:t xml:space="preserve">tự </w:t>
      </w:r>
      <w:r>
        <w:t xml:space="preserve">ý </w:t>
      </w:r>
      <w:r>
        <w:t xml:space="preserve">quyết </w:t>
      </w:r>
      <w:r>
        <w:t xml:space="preserve">định </w:t>
      </w:r>
      <w:r>
        <w:t xml:space="preserve">mọi </w:t>
      </w:r>
      <w:r>
        <w:t xml:space="preserve">việc. </w:t>
      </w:r>
      <w:r>
        <w:t xml:space="preserve">Cuối </w:t>
      </w:r>
      <w:r>
        <w:rPr>
          <w:i/>
        </w:rPr>
        <w:t xml:space="preserve">đời </w:t>
      </w:r>
      <w:r>
        <w:t xml:space="preserve">nhà </w:t>
      </w:r>
      <w:r>
        <w:rPr>
          <w:i/>
        </w:rPr>
        <w:t xml:space="preserve">Lê, </w:t>
      </w:r>
      <w:r>
        <w:t xml:space="preserve">chúa </w:t>
      </w:r>
      <w:r>
        <w:rPr>
          <w:i/>
        </w:rPr>
        <w:t xml:space="preserve">Trịnh </w:t>
      </w:r>
      <w:r>
        <w:rPr>
          <w:i/>
        </w:rPr>
        <w:t xml:space="preserve">chuyên </w:t>
      </w:r>
      <w:r>
        <w:t xml:space="preserve">quyền. </w:t>
      </w:r>
      <w:r>
        <w:br/>
      </w:r>
      <w:r>
        <w:rPr>
          <w:b/>
        </w:rPr>
        <w:t xml:space="preserve">chuyên </w:t>
      </w:r>
      <w:r>
        <w:rPr>
          <w:b/>
        </w:rPr>
        <w:t xml:space="preserve">san </w:t>
      </w:r>
      <w:r>
        <w:rPr>
          <w:i/>
        </w:rPr>
        <w:t xml:space="preserve">danh từ </w:t>
      </w:r>
      <w:r>
        <w:t xml:space="preserve">Tạp </w:t>
      </w:r>
      <w:r>
        <w:t xml:space="preserve">chí </w:t>
      </w:r>
      <w:r>
        <w:t xml:space="preserve">chuyên </w:t>
      </w:r>
      <w:r>
        <w:t xml:space="preserve">đăng </w:t>
      </w:r>
      <w:r>
        <w:t xml:space="preserve">những. </w:t>
      </w:r>
      <w:r>
        <w:t xml:space="preserve">bài </w:t>
      </w:r>
      <w:r>
        <w:t xml:space="preserve">nghiên </w:t>
      </w:r>
      <w:r>
        <w:t xml:space="preserve">cứu </w:t>
      </w:r>
      <w:r>
        <w:t xml:space="preserve">về </w:t>
      </w:r>
      <w:r>
        <w:t xml:space="preserve">một </w:t>
      </w:r>
      <w:r>
        <w:t xml:space="preserve">lĩnh </w:t>
      </w:r>
      <w:r>
        <w:t xml:space="preserve">vực </w:t>
      </w:r>
      <w:r>
        <w:t xml:space="preserve">chuyên </w:t>
      </w:r>
      <w:r>
        <w:t xml:space="preserve">môn </w:t>
      </w:r>
      <w:r>
        <w:t xml:space="preserve">hẹp. </w:t>
      </w:r>
      <w:r>
        <w:t xml:space="preserve">Chuyên </w:t>
      </w:r>
      <w:r>
        <w:t xml:space="preserve">san </w:t>
      </w:r>
      <w:r>
        <w:rPr>
          <w:i/>
        </w:rPr>
        <w:t xml:space="preserve">kinh </w:t>
      </w:r>
      <w:r>
        <w:t xml:space="preserve">tế. </w:t>
      </w:r>
      <w:r>
        <w:br/>
      </w:r>
      <w:r>
        <w:rPr>
          <w:b/>
        </w:rPr>
        <w:t xml:space="preserve">chuyên </w:t>
      </w:r>
      <w:r>
        <w:rPr>
          <w:b/>
        </w:rPr>
        <w:t xml:space="preserve">sâu </w:t>
      </w:r>
      <w:r>
        <w:rPr>
          <w:i/>
        </w:rPr>
        <w:t xml:space="preserve">tính từ </w:t>
      </w:r>
      <w:r>
        <w:t xml:space="preserve">(Học </w:t>
      </w:r>
      <w:r>
        <w:t xml:space="preserve">tập, </w:t>
      </w:r>
      <w:r>
        <w:t xml:space="preserve">nghiên </w:t>
      </w:r>
      <w:r>
        <w:t xml:space="preserve">cứu) </w:t>
      </w:r>
      <w:r>
        <w:t xml:space="preserve">sâu </w:t>
      </w:r>
      <w:r>
        <w:t xml:space="preserve">vào </w:t>
      </w:r>
      <w:r>
        <w:t xml:space="preserve">một </w:t>
      </w:r>
      <w:r>
        <w:t xml:space="preserve">vấn </w:t>
      </w:r>
      <w:r>
        <w:t xml:space="preserve">đề, </w:t>
      </w:r>
      <w:r>
        <w:t xml:space="preserve">một </w:t>
      </w:r>
      <w:r>
        <w:t xml:space="preserve">lĩnh </w:t>
      </w:r>
      <w:r>
        <w:t xml:space="preserve">vực </w:t>
      </w:r>
      <w:r>
        <w:t xml:space="preserve">chuyên </w:t>
      </w:r>
      <w:r>
        <w:t xml:space="preserve">môn </w:t>
      </w:r>
      <w:r>
        <w:t xml:space="preserve">nào </w:t>
      </w:r>
      <w:r>
        <w:t xml:space="preserve">đó. </w:t>
      </w:r>
      <w:r>
        <w:rPr>
          <w:i/>
        </w:rPr>
        <w:t xml:space="preserve">Nghiên </w:t>
      </w:r>
      <w:r>
        <w:rPr>
          <w:i/>
        </w:rPr>
        <w:t xml:space="preserve">cứu </w:t>
      </w:r>
      <w:r>
        <w:rPr>
          <w:i/>
        </w:rPr>
        <w:t xml:space="preserve">một </w:t>
      </w:r>
      <w:r>
        <w:rPr>
          <w:i/>
        </w:rPr>
        <w:t xml:space="preserve">đề </w:t>
      </w:r>
      <w:r>
        <w:rPr>
          <w:i/>
        </w:rPr>
        <w:t xml:space="preserve">tài </w:t>
      </w:r>
      <w:r>
        <w:t xml:space="preserve">chuyên </w:t>
      </w:r>
      <w:r>
        <w:t xml:space="preserve">sâu. </w:t>
      </w:r>
      <w:r>
        <w:rPr>
          <w:i/>
        </w:rPr>
        <w:t xml:space="preserve">Vừa </w:t>
      </w:r>
      <w:r>
        <w:t xml:space="preserve">học </w:t>
      </w:r>
      <w:r>
        <w:t xml:space="preserve">toàn </w:t>
      </w:r>
      <w:r>
        <w:rPr>
          <w:i/>
        </w:rPr>
        <w:t xml:space="preserve">diện, </w:t>
      </w:r>
      <w:r>
        <w:t xml:space="preserve">vừa </w:t>
      </w:r>
      <w:r>
        <w:t xml:space="preserve">có </w:t>
      </w:r>
      <w:r>
        <w:t xml:space="preserve">chuyên </w:t>
      </w:r>
      <w:r>
        <w:t xml:space="preserve">sâu. </w:t>
      </w:r>
      <w:r>
        <w:br/>
      </w:r>
      <w:r>
        <w:rPr>
          <w:b/>
        </w:rPr>
        <w:t xml:space="preserve">chuyên </w:t>
      </w:r>
      <w:r>
        <w:rPr>
          <w:b/>
        </w:rPr>
        <w:t xml:space="preserve">sử </w:t>
      </w:r>
      <w:r>
        <w:rPr>
          <w:i/>
        </w:rPr>
        <w:t xml:space="preserve">danh từ </w:t>
      </w:r>
      <w:r>
        <w:t xml:space="preserve">Sử </w:t>
      </w:r>
      <w:r>
        <w:t xml:space="preserve">chuyên </w:t>
      </w:r>
      <w:r>
        <w:t xml:space="preserve">nghiên </w:t>
      </w:r>
      <w:r>
        <w:t xml:space="preserve">cứu </w:t>
      </w:r>
      <w:r>
        <w:t xml:space="preserve">về </w:t>
      </w:r>
      <w:r>
        <w:t xml:space="preserve">một </w:t>
      </w:r>
      <w:r>
        <w:t xml:space="preserve">nhân </w:t>
      </w:r>
      <w:r>
        <w:t xml:space="preserve">vật, </w:t>
      </w:r>
      <w:r>
        <w:t xml:space="preserve">một </w:t>
      </w:r>
      <w:r>
        <w:t xml:space="preserve">sự </w:t>
      </w:r>
      <w:r>
        <w:t xml:space="preserve">kiện, </w:t>
      </w:r>
      <w:r>
        <w:t xml:space="preserve">một </w:t>
      </w:r>
      <w:r>
        <w:t xml:space="preserve">thời </w:t>
      </w:r>
      <w:r>
        <w:t xml:space="preserve">kì </w:t>
      </w:r>
      <w:r>
        <w:t xml:space="preserve">hay </w:t>
      </w:r>
      <w:r>
        <w:t xml:space="preserve">một </w:t>
      </w:r>
      <w:r>
        <w:t xml:space="preserve">địa </w:t>
      </w:r>
      <w:r>
        <w:t xml:space="preserve">phương </w:t>
      </w:r>
      <w:r>
        <w:t xml:space="preserve">nhất </w:t>
      </w:r>
      <w:r>
        <w:t xml:space="preserve">định. </w:t>
      </w:r>
      <w:r>
        <w:br/>
      </w:r>
      <w:r>
        <w:rPr>
          <w:b/>
        </w:rPr>
        <w:t xml:space="preserve">chuyên </w:t>
      </w:r>
      <w:r>
        <w:rPr>
          <w:b/>
        </w:rPr>
        <w:t xml:space="preserve">tải </w:t>
      </w:r>
      <w:r>
        <w:rPr>
          <w:i/>
        </w:rPr>
        <w:t xml:space="preserve">động từ </w:t>
      </w:r>
      <w:r>
        <w:t xml:space="preserve">(cũ). </w:t>
      </w:r>
      <w:r>
        <w:t xml:space="preserve">Tải </w:t>
      </w:r>
      <w:r>
        <w:t xml:space="preserve">điện. </w:t>
      </w:r>
      <w:r>
        <w:rPr>
          <w:i/>
        </w:rPr>
        <w:t xml:space="preserve">Đường </w:t>
      </w:r>
      <w:r>
        <w:t xml:space="preserve">dây </w:t>
      </w:r>
      <w:r>
        <w:t xml:space="preserve">chuyên </w:t>
      </w:r>
      <w:r>
        <w:t xml:space="preserve">tải. </w:t>
      </w:r>
      <w:r>
        <w:br/>
      </w:r>
      <w:r>
        <w:rPr>
          <w:b/>
        </w:rPr>
        <w:t xml:space="preserve">chuyên </w:t>
      </w:r>
      <w:r>
        <w:rPr>
          <w:b/>
        </w:rPr>
        <w:t xml:space="preserve">tâm </w:t>
      </w:r>
      <w:r>
        <w:rPr>
          <w:i/>
        </w:rPr>
        <w:t xml:space="preserve">động từ </w:t>
      </w:r>
      <w:r>
        <w:t xml:space="preserve">Tập </w:t>
      </w:r>
      <w:r>
        <w:t xml:space="preserve">trung </w:t>
      </w:r>
      <w:r>
        <w:rPr>
          <w:i/>
        </w:rPr>
        <w:t xml:space="preserve">tâm </w:t>
      </w:r>
      <w:r>
        <w:t xml:space="preserve">trí </w:t>
      </w:r>
      <w:r>
        <w:t xml:space="preserve">một </w:t>
      </w:r>
      <w:r>
        <w:t xml:space="preserve">cách </w:t>
      </w:r>
      <w:r>
        <w:t xml:space="preserve">bền </w:t>
      </w:r>
      <w:r>
        <w:t xml:space="preserve">bỉ </w:t>
      </w:r>
      <w:r>
        <w:t xml:space="preserve">vào </w:t>
      </w:r>
      <w:r>
        <w:t xml:space="preserve">việc </w:t>
      </w:r>
      <w:r>
        <w:t xml:space="preserve">gì. </w:t>
      </w:r>
      <w:r>
        <w:t xml:space="preserve">Chuyên </w:t>
      </w:r>
      <w:r>
        <w:t xml:space="preserve">tâm </w:t>
      </w:r>
      <w:r>
        <w:rPr>
          <w:i/>
        </w:rPr>
        <w:t xml:space="preserve">học </w:t>
      </w:r>
      <w:r>
        <w:rPr>
          <w:i/>
        </w:rPr>
        <w:t xml:space="preserve">tập. </w:t>
      </w:r>
      <w:r>
        <w:br/>
      </w:r>
      <w:r>
        <w:rPr>
          <w:b/>
        </w:rPr>
        <w:t xml:space="preserve">chuyên </w:t>
      </w:r>
      <w:r>
        <w:rPr>
          <w:b/>
        </w:rPr>
        <w:t xml:space="preserve">trách </w:t>
      </w:r>
      <w:r>
        <w:rPr>
          <w:i/>
        </w:rPr>
        <w:t xml:space="preserve">động từ </w:t>
      </w:r>
      <w:r>
        <w:t xml:space="preserve">Chuyên </w:t>
      </w:r>
      <w:r>
        <w:t xml:space="preserve">làm </w:t>
      </w:r>
      <w:r>
        <w:t xml:space="preserve">và </w:t>
      </w:r>
      <w:r>
        <w:t xml:space="preserve">chịu </w:t>
      </w:r>
      <w:r>
        <w:t xml:space="preserve">trách </w:t>
      </w:r>
      <w:r>
        <w:t xml:space="preserve">nhiệm </w:t>
      </w:r>
      <w:r>
        <w:t xml:space="preserve">về </w:t>
      </w:r>
      <w:r>
        <w:t xml:space="preserve">một </w:t>
      </w:r>
      <w:r>
        <w:t xml:space="preserve">việc </w:t>
      </w:r>
      <w:r>
        <w:t xml:space="preserve">gì. </w:t>
      </w:r>
      <w:r>
        <w:rPr>
          <w:i/>
        </w:rPr>
        <w:t xml:space="preserve">Phân </w:t>
      </w:r>
      <w:r>
        <w:t xml:space="preserve">công </w:t>
      </w:r>
      <w:r>
        <w:t xml:space="preserve">người </w:t>
      </w:r>
      <w:r>
        <w:rPr>
          <w:i/>
        </w:rPr>
        <w:t xml:space="preserve">chuyên </w:t>
      </w:r>
      <w:r>
        <w:rPr>
          <w:i/>
        </w:rPr>
        <w:t xml:space="preserve">trách. </w:t>
      </w:r>
      <w:r>
        <w:t xml:space="preserve">Cán </w:t>
      </w:r>
      <w:r>
        <w:rPr>
          <w:i/>
        </w:rPr>
        <w:t xml:space="preserve">bộ </w:t>
      </w:r>
      <w:r>
        <w:t xml:space="preserve">chuyên </w:t>
      </w:r>
      <w:r>
        <w:t xml:space="preserve">trách. </w:t>
      </w:r>
      <w:r>
        <w:t xml:space="preserve">chuyên </w:t>
      </w:r>
      <w:r>
        <w:t xml:space="preserve">trị </w:t>
      </w:r>
      <w:r>
        <w:t xml:space="preserve">động từ </w:t>
      </w:r>
      <w:r>
        <w:t xml:space="preserve">(Thuốc) </w:t>
      </w:r>
      <w:r>
        <w:t xml:space="preserve">chuyên </w:t>
      </w:r>
      <w:r>
        <w:t xml:space="preserve">chữa </w:t>
      </w:r>
      <w:r>
        <w:t xml:space="preserve">một </w:t>
      </w:r>
      <w:r>
        <w:t xml:space="preserve">loại </w:t>
      </w:r>
      <w:r>
        <w:t xml:space="preserve">bệnh. </w:t>
      </w:r>
      <w:r>
        <w:rPr>
          <w:i/>
        </w:rPr>
        <w:t xml:space="preserve">Thuốc </w:t>
      </w:r>
      <w:r>
        <w:t xml:space="preserve">chuyên </w:t>
      </w:r>
      <w:r>
        <w:rPr>
          <w:i/>
        </w:rPr>
        <w:t xml:space="preserve">trị </w:t>
      </w:r>
      <w:r>
        <w:rPr>
          <w:i/>
        </w:rPr>
        <w:t xml:space="preserve">dạ </w:t>
      </w:r>
      <w:r>
        <w:rPr>
          <w:i/>
        </w:rPr>
        <w:t xml:space="preserve">dày. </w:t>
      </w:r>
      <w:r>
        <w:br/>
      </w:r>
      <w:r>
        <w:rPr>
          <w:b/>
        </w:rPr>
        <w:t xml:space="preserve">chuyên </w:t>
      </w:r>
      <w:r>
        <w:rPr>
          <w:b/>
        </w:rPr>
        <w:t xml:space="preserve">tu </w:t>
      </w:r>
      <w:r>
        <w:rPr>
          <w:i/>
        </w:rPr>
        <w:t xml:space="preserve">động từ </w:t>
      </w:r>
      <w:r>
        <w:t xml:space="preserve">Chuyên </w:t>
      </w:r>
      <w:r>
        <w:t xml:space="preserve">học </w:t>
      </w:r>
      <w:r>
        <w:t xml:space="preserve">về </w:t>
      </w:r>
      <w:r>
        <w:t xml:space="preserve">một </w:t>
      </w:r>
      <w:r>
        <w:t xml:space="preserve">môn </w:t>
      </w:r>
      <w:r>
        <w:t xml:space="preserve">hoặc </w:t>
      </w:r>
      <w:r>
        <w:t xml:space="preserve">một </w:t>
      </w:r>
      <w:r>
        <w:t xml:space="preserve">số </w:t>
      </w:r>
      <w:r>
        <w:t xml:space="preserve">môn </w:t>
      </w:r>
      <w:r>
        <w:t xml:space="preserve">trong </w:t>
      </w:r>
      <w:r>
        <w:t xml:space="preserve">thời </w:t>
      </w:r>
      <w:r>
        <w:t xml:space="preserve">gian </w:t>
      </w:r>
      <w:r>
        <w:t xml:space="preserve">rút </w:t>
      </w:r>
      <w:r>
        <w:t xml:space="preserve">ngắn. </w:t>
      </w:r>
      <w:r>
        <w:rPr>
          <w:i/>
        </w:rPr>
        <w:t xml:space="preserve">Lớpchuyên </w:t>
      </w:r>
      <w:r>
        <w:rPr>
          <w:i/>
        </w:rPr>
        <w:t xml:space="preserve">tu </w:t>
      </w:r>
      <w:r>
        <w:rPr>
          <w:i/>
        </w:rPr>
        <w:t xml:space="preserve">tin </w:t>
      </w:r>
      <w:r>
        <w:t xml:space="preserve">học. </w:t>
      </w:r>
      <w:r>
        <w:t xml:space="preserve">Học </w:t>
      </w:r>
      <w:r>
        <w:t xml:space="preserve">chuyên </w:t>
      </w:r>
      <w:r>
        <w:rPr>
          <w:i/>
        </w:rPr>
        <w:t xml:space="preserve">tu </w:t>
      </w:r>
      <w:r>
        <w:rPr>
          <w:i/>
        </w:rPr>
        <w:t xml:space="preserve">kĩ </w:t>
      </w:r>
      <w:r>
        <w:t xml:space="preserve">thuật. </w:t>
      </w:r>
      <w:r>
        <w:t xml:space="preserve">chuyên </w:t>
      </w:r>
      <w:r>
        <w:t xml:space="preserve">ước </w:t>
      </w:r>
      <w:r>
        <w:t xml:space="preserve">danh từ </w:t>
      </w:r>
      <w:r>
        <w:t xml:space="preserve">Điều </w:t>
      </w:r>
      <w:r>
        <w:t xml:space="preserve">ước </w:t>
      </w:r>
      <w:r>
        <w:t xml:space="preserve">do </w:t>
      </w:r>
      <w:r>
        <w:t xml:space="preserve">hai </w:t>
      </w:r>
      <w:r>
        <w:t xml:space="preserve">hay </w:t>
      </w:r>
      <w:r>
        <w:t xml:space="preserve">nhiều </w:t>
      </w:r>
      <w:r>
        <w:t xml:space="preserve">nước </w:t>
      </w:r>
      <w:r>
        <w:t xml:space="preserve">kí </w:t>
      </w:r>
      <w:r>
        <w:t xml:space="preserve">kết </w:t>
      </w:r>
      <w:r>
        <w:t xml:space="preserve">về </w:t>
      </w:r>
      <w:r>
        <w:t xml:space="preserve">những </w:t>
      </w:r>
      <w:r>
        <w:t xml:space="preserve">vấn </w:t>
      </w:r>
      <w:r>
        <w:t xml:space="preserve">đề </w:t>
      </w:r>
      <w:r>
        <w:t xml:space="preserve">chuyên </w:t>
      </w:r>
      <w:r>
        <w:t xml:space="preserve">môn. </w:t>
      </w:r>
      <w:r>
        <w:t xml:space="preserve">chuyên </w:t>
      </w:r>
      <w:r>
        <w:t xml:space="preserve">viên </w:t>
      </w:r>
      <w:r>
        <w:t xml:space="preserve">danh từ </w:t>
      </w:r>
      <w:r>
        <w:rPr>
          <w:b/>
        </w:rPr>
        <w:t xml:space="preserve">1 </w:t>
      </w:r>
      <w:r>
        <w:t xml:space="preserve">Người </w:t>
      </w:r>
      <w:r>
        <w:t xml:space="preserve">thành </w:t>
      </w:r>
      <w:r>
        <w:t xml:space="preserve">thạo </w:t>
      </w:r>
      <w:r>
        <w:t xml:space="preserve">về </w:t>
      </w:r>
      <w:r>
        <w:t xml:space="preserve">một </w:t>
      </w:r>
      <w:r>
        <w:t xml:space="preserve">lĩnh </w:t>
      </w:r>
      <w:r>
        <w:t xml:space="preserve">vực </w:t>
      </w:r>
      <w:r>
        <w:t xml:space="preserve">công </w:t>
      </w:r>
      <w:r>
        <w:t xml:space="preserve">tác </w:t>
      </w:r>
      <w:r>
        <w:t xml:space="preserve">nào </w:t>
      </w:r>
      <w:r>
        <w:t xml:space="preserve">đó. </w:t>
      </w:r>
      <w:r>
        <w:t xml:space="preserve">Chuyên </w:t>
      </w:r>
      <w:r>
        <w:t xml:space="preserve">viên </w:t>
      </w:r>
      <w:r>
        <w:t xml:space="preserve">kinh </w:t>
      </w:r>
      <w:r>
        <w:t xml:space="preserve">tế. </w:t>
      </w:r>
      <w:r>
        <w:rPr>
          <w:b/>
        </w:rPr>
        <w:t xml:space="preserve">2 </w:t>
      </w:r>
      <w:r>
        <w:t xml:space="preserve">Cán </w:t>
      </w:r>
      <w:r>
        <w:t xml:space="preserve">bộ </w:t>
      </w:r>
      <w:r>
        <w:t xml:space="preserve">có </w:t>
      </w:r>
      <w:r>
        <w:t xml:space="preserve">trình </w:t>
      </w:r>
      <w:r>
        <w:t xml:space="preserve">độ </w:t>
      </w:r>
      <w:r>
        <w:t xml:space="preserve">nghiệp </w:t>
      </w:r>
      <w:r>
        <w:t xml:space="preserve">vụ </w:t>
      </w:r>
      <w:r>
        <w:t xml:space="preserve">chuyên </w:t>
      </w:r>
      <w:r>
        <w:t xml:space="preserve">môn </w:t>
      </w:r>
      <w:r>
        <w:t xml:space="preserve">cao, </w:t>
      </w:r>
      <w:r>
        <w:t xml:space="preserve">chuyên </w:t>
      </w:r>
      <w:r>
        <w:t xml:space="preserve">làm </w:t>
      </w:r>
      <w:r>
        <w:t xml:space="preserve">công </w:t>
      </w:r>
      <w:r>
        <w:t xml:space="preserve">tác </w:t>
      </w:r>
      <w:r>
        <w:t xml:space="preserve">nghiên </w:t>
      </w:r>
      <w:r>
        <w:t xml:space="preserve">cứu </w:t>
      </w:r>
      <w:r>
        <w:t xml:space="preserve">giúp </w:t>
      </w:r>
      <w:r>
        <w:t xml:space="preserve">cho </w:t>
      </w:r>
      <w:r>
        <w:t xml:space="preserve">lãnh </w:t>
      </w:r>
      <w:r>
        <w:t xml:space="preserve">đạo </w:t>
      </w:r>
      <w:r>
        <w:t xml:space="preserve">ở </w:t>
      </w:r>
      <w:r>
        <w:t xml:space="preserve">một </w:t>
      </w:r>
      <w:r>
        <w:t xml:space="preserve">cơ </w:t>
      </w:r>
      <w:r>
        <w:t xml:space="preserve">quan </w:t>
      </w:r>
      <w:r>
        <w:t xml:space="preserve">quản </w:t>
      </w:r>
      <w:r>
        <w:t xml:space="preserve">lí. </w:t>
      </w:r>
      <w:r>
        <w:rPr>
          <w:i/>
        </w:rPr>
        <w:t xml:space="preserve">Chuyên </w:t>
      </w:r>
      <w:r>
        <w:t xml:space="preserve">uiên </w:t>
      </w:r>
      <w:r>
        <w:t xml:space="preserve">cấp </w:t>
      </w:r>
      <w:r>
        <w:rPr>
          <w:i/>
        </w:rPr>
        <w:t xml:space="preserve">cao. </w:t>
      </w:r>
      <w:r>
        <w:br/>
      </w:r>
      <w:r>
        <w:rPr>
          <w:b/>
        </w:rPr>
        <w:t xml:space="preserve">chuyển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Đưa </w:t>
      </w:r>
      <w:r>
        <w:t xml:space="preserve">chuyển </w:t>
      </w:r>
      <w:r>
        <w:t xml:space="preserve">từng </w:t>
      </w:r>
      <w:r>
        <w:t xml:space="preserve">quãng </w:t>
      </w:r>
      <w:r>
        <w:t xml:space="preserve">ngắn </w:t>
      </w:r>
      <w:r>
        <w:t xml:space="preserve">từ </w:t>
      </w:r>
      <w:r>
        <w:t xml:space="preserve">người </w:t>
      </w:r>
      <w:r>
        <w:t xml:space="preserve">này, </w:t>
      </w:r>
      <w:r>
        <w:t xml:space="preserve">chỗ </w:t>
      </w:r>
      <w:r>
        <w:t xml:space="preserve">này </w:t>
      </w:r>
      <w:r>
        <w:t xml:space="preserve">sang </w:t>
      </w:r>
      <w:r>
        <w:t xml:space="preserve">người </w:t>
      </w:r>
      <w:r>
        <w:t xml:space="preserve">khác, </w:t>
      </w:r>
      <w:r>
        <w:t xml:space="preserve">chỗ </w:t>
      </w:r>
      <w:r>
        <w:t xml:space="preserve">khác. </w:t>
      </w:r>
      <w:r>
        <w:rPr>
          <w:i/>
        </w:rPr>
        <w:t xml:space="preserve">Chuyền </w:t>
      </w:r>
      <w:r>
        <w:rPr>
          <w:i/>
        </w:rPr>
        <w:t xml:space="preserve">bóng </w:t>
      </w:r>
      <w:r>
        <w:rPr>
          <w:i/>
        </w:rPr>
        <w:t xml:space="preserve">cho </w:t>
      </w:r>
      <w:r>
        <w:t xml:space="preserve">đồng </w:t>
      </w:r>
      <w:r>
        <w:t xml:space="preserve">đội. </w:t>
      </w:r>
      <w:r>
        <w:t xml:space="preserve">Chuyên </w:t>
      </w:r>
      <w:r>
        <w:rPr>
          <w:i/>
        </w:rPr>
        <w:t xml:space="preserve">đất </w:t>
      </w:r>
      <w:r>
        <w:rPr>
          <w:i/>
        </w:rPr>
        <w:t xml:space="preserve">đắp </w:t>
      </w:r>
      <w:r>
        <w:rPr>
          <w:i/>
        </w:rPr>
        <w:t xml:space="preserve">đê. </w:t>
      </w:r>
      <w:r>
        <w:t xml:space="preserve">Chuyền </w:t>
      </w:r>
      <w:r>
        <w:rPr>
          <w:i/>
        </w:rPr>
        <w:t xml:space="preserve">tay </w:t>
      </w:r>
      <w:r>
        <w:rPr>
          <w:i/>
        </w:rPr>
        <w:t xml:space="preserve">nhau </w:t>
      </w:r>
      <w:r>
        <w:t xml:space="preserve">tờ </w:t>
      </w:r>
      <w:r>
        <w:rPr>
          <w:i/>
        </w:rPr>
        <w:t xml:space="preserve">báo. </w:t>
      </w:r>
      <w:r>
        <w:rPr>
          <w:b/>
        </w:rPr>
        <w:t xml:space="preserve">2 </w:t>
      </w:r>
      <w:r>
        <w:t xml:space="preserve">Di </w:t>
      </w:r>
      <w:r>
        <w:t xml:space="preserve">chuyển </w:t>
      </w:r>
      <w:r>
        <w:t xml:space="preserve">thân </w:t>
      </w:r>
      <w:r>
        <w:rPr>
          <w:i/>
        </w:rPr>
        <w:t xml:space="preserve">thể </w:t>
      </w:r>
      <w:r>
        <w:t xml:space="preserve">từng </w:t>
      </w:r>
      <w:r>
        <w:t xml:space="preserve">quãng </w:t>
      </w:r>
      <w:r>
        <w:t xml:space="preserve">ngắn </w:t>
      </w:r>
      <w:r>
        <w:t xml:space="preserve">trên </w:t>
      </w:r>
      <w:r>
        <w:t xml:space="preserve">không </w:t>
      </w:r>
      <w:r>
        <w:t xml:space="preserve">từ </w:t>
      </w:r>
      <w:r>
        <w:t xml:space="preserve">chỗ </w:t>
      </w:r>
      <w:r>
        <w:t xml:space="preserve">này </w:t>
      </w:r>
      <w:r>
        <w:t xml:space="preserve">sang </w:t>
      </w:r>
      <w:r>
        <w:t xml:space="preserve">chỗ </w:t>
      </w:r>
      <w:r>
        <w:t xml:space="preserve">khác. </w:t>
      </w:r>
      <w:r>
        <w:rPr>
          <w:i/>
        </w:rPr>
        <w:t xml:space="preserve">Đánh </w:t>
      </w:r>
      <w:r>
        <w:rPr>
          <w:i/>
        </w:rPr>
        <w:t xml:space="preserve">đu </w:t>
      </w:r>
      <w:r>
        <w:t xml:space="preserve">chuyên </w:t>
      </w:r>
      <w:r>
        <w:rPr>
          <w:i/>
        </w:rPr>
        <w:t xml:space="preserve">từ </w:t>
      </w:r>
      <w:r>
        <w:rPr>
          <w:i/>
        </w:rPr>
        <w:t xml:space="preserve">cành </w:t>
      </w:r>
      <w:r>
        <w:rPr>
          <w:i/>
        </w:rPr>
        <w:t xml:space="preserve">này </w:t>
      </w:r>
      <w:r>
        <w:rPr>
          <w:i/>
        </w:rPr>
        <w:t xml:space="preserve">sang </w:t>
      </w:r>
      <w:r>
        <w:rPr>
          <w:i/>
        </w:rPr>
        <w:t xml:space="preserve">cành </w:t>
      </w:r>
      <w:r>
        <w:rPr>
          <w:i/>
        </w:rPr>
        <w:t xml:space="preserve">khác. </w:t>
      </w:r>
      <w:r>
        <w:t xml:space="preserve">Vượn </w:t>
      </w:r>
      <w:r>
        <w:t xml:space="preserve">chuyên </w:t>
      </w:r>
      <w:r>
        <w:rPr>
          <w:i/>
        </w:rPr>
        <w:t xml:space="preserve">cành. </w:t>
      </w:r>
      <w:r>
        <w:t xml:space="preserve">Chỉm </w:t>
      </w:r>
      <w:r>
        <w:rPr>
          <w:i/>
        </w:rPr>
        <w:t xml:space="preserve">non </w:t>
      </w:r>
      <w:r>
        <w:rPr>
          <w:i/>
        </w:rPr>
        <w:t xml:space="preserve">bay </w:t>
      </w:r>
      <w:r>
        <w:t xml:space="preserve">chuyên. </w:t>
      </w:r>
      <w:r>
        <w:rPr>
          <w:i/>
        </w:rPr>
        <w:t xml:space="preserve">đất </w:t>
      </w:r>
      <w:r>
        <w:rPr>
          <w:i/>
        </w:rPr>
        <w:t xml:space="preserve">đắp </w:t>
      </w:r>
      <w:r>
        <w:rPr>
          <w:i/>
        </w:rPr>
        <w:t xml:space="preserve">đê. </w:t>
      </w:r>
      <w:r>
        <w:t xml:space="preserve">Chuyền </w:t>
      </w:r>
      <w:r>
        <w:rPr>
          <w:i/>
        </w:rPr>
        <w:t xml:space="preserve">tay </w:t>
      </w:r>
      <w:r>
        <w:rPr>
          <w:i/>
        </w:rPr>
        <w:t xml:space="preserve">nhau </w:t>
      </w:r>
      <w:r>
        <w:t xml:space="preserve">tờ </w:t>
      </w:r>
      <w:r>
        <w:rPr>
          <w:i/>
        </w:rPr>
        <w:t xml:space="preserve">báo. </w:t>
      </w:r>
      <w:r>
        <w:rPr>
          <w:b/>
        </w:rPr>
        <w:t xml:space="preserve">2 </w:t>
      </w:r>
      <w:r>
        <w:t xml:space="preserve">Di </w:t>
      </w:r>
      <w:r>
        <w:t xml:space="preserve">chuyển </w:t>
      </w:r>
      <w:r>
        <w:t xml:space="preserve">thân </w:t>
      </w:r>
      <w:r>
        <w:rPr>
          <w:i/>
        </w:rPr>
        <w:t xml:space="preserve">thể </w:t>
      </w:r>
      <w:r>
        <w:t xml:space="preserve">từng </w:t>
      </w:r>
      <w:r>
        <w:t xml:space="preserve">quãng </w:t>
      </w:r>
      <w:r>
        <w:t xml:space="preserve">ngắn </w:t>
      </w:r>
      <w:r>
        <w:t xml:space="preserve">trên </w:t>
      </w:r>
      <w:r>
        <w:t xml:space="preserve">không </w:t>
      </w:r>
      <w:r>
        <w:t xml:space="preserve">từ </w:t>
      </w:r>
      <w:r>
        <w:t xml:space="preserve">chỗ </w:t>
      </w:r>
      <w:r>
        <w:t xml:space="preserve">này </w:t>
      </w:r>
      <w:r>
        <w:t xml:space="preserve">sang </w:t>
      </w:r>
      <w:r>
        <w:t xml:space="preserve">chỗ </w:t>
      </w:r>
      <w:r>
        <w:t xml:space="preserve">khác. </w:t>
      </w:r>
      <w:r>
        <w:rPr>
          <w:i/>
        </w:rPr>
        <w:t xml:space="preserve">Đánh </w:t>
      </w:r>
      <w:r>
        <w:rPr>
          <w:i/>
        </w:rPr>
        <w:t xml:space="preserve">đu </w:t>
      </w:r>
      <w:r>
        <w:t xml:space="preserve">chuyên </w:t>
      </w:r>
      <w:r>
        <w:rPr>
          <w:i/>
        </w:rPr>
        <w:t xml:space="preserve">từ </w:t>
      </w:r>
      <w:r>
        <w:rPr>
          <w:i/>
        </w:rPr>
        <w:t xml:space="preserve">cành </w:t>
      </w:r>
      <w:r>
        <w:rPr>
          <w:i/>
        </w:rPr>
        <w:t xml:space="preserve">này </w:t>
      </w:r>
      <w:r>
        <w:rPr>
          <w:i/>
        </w:rPr>
        <w:t xml:space="preserve">sang </w:t>
      </w:r>
      <w:r>
        <w:rPr>
          <w:i/>
        </w:rPr>
        <w:t xml:space="preserve">cành </w:t>
      </w:r>
      <w:r>
        <w:rPr>
          <w:i/>
        </w:rPr>
        <w:t xml:space="preserve">khác. </w:t>
      </w:r>
      <w:r>
        <w:t xml:space="preserve">Vượn </w:t>
      </w:r>
      <w:r>
        <w:t xml:space="preserve">chuyên </w:t>
      </w:r>
      <w:r>
        <w:rPr>
          <w:i/>
        </w:rPr>
        <w:t xml:space="preserve">cành. </w:t>
      </w:r>
      <w:r>
        <w:t xml:space="preserve">Chỉm </w:t>
      </w:r>
      <w:r>
        <w:rPr>
          <w:i/>
        </w:rPr>
        <w:t xml:space="preserve">non </w:t>
      </w:r>
      <w:r>
        <w:rPr>
          <w:i/>
        </w:rPr>
        <w:t xml:space="preserve">bay </w:t>
      </w:r>
      <w:r>
        <w:t xml:space="preserve">chuyên.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