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lây </w:t>
      </w:r>
      <w:r>
        <w:rPr>
          <w:b/>
        </w:rPr>
        <w:t xml:space="preserve">lất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lay </w:t>
      </w:r>
      <w:r>
        <w:rPr>
          <w:i/>
        </w:rPr>
        <w:t xml:space="preserve">lắt. </w:t>
      </w:r>
      <w:r>
        <w:br/>
      </w:r>
      <w:r>
        <w:rPr>
          <w:b/>
        </w:rPr>
        <w:t xml:space="preserve">lây </w:t>
      </w:r>
      <w:r>
        <w:rPr>
          <w:b/>
        </w:rPr>
        <w:t xml:space="preserve">nhây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Dai </w:t>
      </w:r>
      <w:r>
        <w:t xml:space="preserve">dẳng, </w:t>
      </w:r>
      <w:r>
        <w:t xml:space="preserve">kéo </w:t>
      </w:r>
      <w:r>
        <w:t xml:space="preserve">dài </w:t>
      </w:r>
      <w:r>
        <w:t xml:space="preserve">mãi </w:t>
      </w:r>
      <w:r>
        <w:t xml:space="preserve">không </w:t>
      </w:r>
      <w:r>
        <w:t xml:space="preserve">chịu </w:t>
      </w:r>
      <w:r>
        <w:t xml:space="preserve">dứt. </w:t>
      </w:r>
      <w:r>
        <w:rPr>
          <w:i/>
        </w:rPr>
        <w:t xml:space="preserve">Mưa </w:t>
      </w:r>
      <w:r>
        <w:rPr>
          <w:i/>
        </w:rPr>
        <w:t xml:space="preserve">rét </w:t>
      </w:r>
      <w:r>
        <w:rPr>
          <w:i/>
        </w:rPr>
        <w:t xml:space="preserve">lây </w:t>
      </w:r>
      <w:r>
        <w:t xml:space="preserve">nhây. </w:t>
      </w:r>
      <w:r>
        <w:t xml:space="preserve">Việc </w:t>
      </w:r>
      <w:r>
        <w:t xml:space="preserve">để </w:t>
      </w:r>
      <w:r>
        <w:t xml:space="preserve">lây </w:t>
      </w:r>
      <w:r>
        <w:rPr>
          <w:i/>
        </w:rPr>
        <w:t xml:space="preserve">nhây </w:t>
      </w:r>
      <w:r>
        <w:rPr>
          <w:i/>
        </w:rPr>
        <w:t xml:space="preserve">mãi </w:t>
      </w:r>
      <w:r>
        <w:t xml:space="preserve">không </w:t>
      </w:r>
      <w:r>
        <w:t xml:space="preserve">giải </w:t>
      </w:r>
      <w:r>
        <w:t xml:space="preserve">quyết. </w:t>
      </w:r>
      <w:r>
        <w:br/>
      </w:r>
      <w:r>
        <w:rPr>
          <w:b/>
        </w:rPr>
        <w:t xml:space="preserve">lây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Nhiễm </w:t>
      </w:r>
      <w:r>
        <w:t xml:space="preserve">bệnh </w:t>
      </w:r>
      <w:r>
        <w:t xml:space="preserve">do </w:t>
      </w:r>
      <w:r>
        <w:t xml:space="preserve">bị </w:t>
      </w:r>
      <w:r>
        <w:t xml:space="preserve">lây </w:t>
      </w:r>
      <w:r>
        <w:t xml:space="preserve">từ </w:t>
      </w:r>
      <w:r>
        <w:t xml:space="preserve">người </w:t>
      </w:r>
      <w:r>
        <w:t xml:space="preserve">khác. </w:t>
      </w:r>
      <w:r>
        <w:t xml:space="preserve">Lây </w:t>
      </w:r>
      <w:r>
        <w:t xml:space="preserve">nhiễm </w:t>
      </w:r>
      <w:r>
        <w:rPr>
          <w:i/>
        </w:rPr>
        <w:t xml:space="preserve">HIV </w:t>
      </w:r>
      <w:r>
        <w:rPr>
          <w:i/>
        </w:rPr>
        <w:t xml:space="preserve">qua </w:t>
      </w:r>
      <w:r>
        <w:rPr>
          <w:i/>
        </w:rPr>
        <w:t xml:space="preserve">kim </w:t>
      </w:r>
      <w:r>
        <w:t xml:space="preserve">tiêm. </w:t>
      </w:r>
      <w:r>
        <w:rPr>
          <w:i/>
        </w:rPr>
        <w:t xml:space="preserve">Lây </w:t>
      </w:r>
      <w:r>
        <w:rPr>
          <w:i/>
        </w:rPr>
        <w:t xml:space="preserve">nhiễm </w:t>
      </w:r>
      <w:r>
        <w:t xml:space="preserve">thói </w:t>
      </w:r>
      <w:r>
        <w:t xml:space="preserve">hư </w:t>
      </w:r>
      <w:r>
        <w:rPr>
          <w:i/>
        </w:rPr>
        <w:t xml:space="preserve">tật </w:t>
      </w:r>
      <w:r>
        <w:rPr>
          <w:i/>
        </w:rPr>
        <w:t xml:space="preserve">xấu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lây </w:t>
      </w:r>
      <w:r>
        <w:rPr>
          <w:b/>
        </w:rPr>
        <w:t xml:space="preserve">rây </w:t>
      </w:r>
      <w:r>
        <w:rPr>
          <w:i/>
        </w:rPr>
        <w:t xml:space="preserve">tính từ </w:t>
      </w:r>
      <w:r>
        <w:t xml:space="preserve">(Mưa) </w:t>
      </w:r>
      <w:r>
        <w:t xml:space="preserve">nhỏ </w:t>
      </w:r>
      <w:r>
        <w:t xml:space="preserve">hạt </w:t>
      </w:r>
      <w:r>
        <w:t xml:space="preserve">như </w:t>
      </w:r>
      <w:r>
        <w:t xml:space="preserve">rắc </w:t>
      </w:r>
      <w:r>
        <w:t xml:space="preserve">bụi. </w:t>
      </w:r>
      <w:r>
        <w:rPr>
          <w:i/>
        </w:rPr>
        <w:t xml:space="preserve">Trời </w:t>
      </w:r>
      <w:r>
        <w:t xml:space="preserve">uân </w:t>
      </w:r>
      <w:r>
        <w:t xml:space="preserve">mưa </w:t>
      </w:r>
      <w:r>
        <w:rPr>
          <w:i/>
        </w:rPr>
        <w:t xml:space="preserve">lây </w:t>
      </w:r>
      <w:r>
        <w:t xml:space="preserve">rây. </w:t>
      </w:r>
      <w:r>
        <w:br/>
      </w:r>
      <w:r>
        <w:rPr>
          <w:b/>
        </w:rPr>
        <w:t xml:space="preserve">lây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Lây </w:t>
      </w:r>
      <w:r>
        <w:t xml:space="preserve">từ </w:t>
      </w:r>
      <w:r>
        <w:t xml:space="preserve">người </w:t>
      </w:r>
      <w:r>
        <w:t xml:space="preserve">này </w:t>
      </w:r>
      <w:r>
        <w:t xml:space="preserve">sang </w:t>
      </w:r>
      <w:r>
        <w:t xml:space="preserve">người </w:t>
      </w:r>
      <w:r>
        <w:t xml:space="preserve">khác. </w:t>
      </w:r>
      <w:r>
        <w:rPr>
          <w:i/>
        </w:rPr>
        <w:t xml:space="preserve">Bệnh </w:t>
      </w:r>
      <w:r>
        <w:t xml:space="preserve">lây </w:t>
      </w:r>
      <w:r>
        <w:rPr>
          <w:i/>
        </w:rPr>
        <w:t xml:space="preserve">truyền </w:t>
      </w:r>
      <w:r>
        <w:rPr>
          <w:i/>
        </w:rPr>
        <w:t xml:space="preserve">do </w:t>
      </w:r>
      <w:r>
        <w:rPr>
          <w:i/>
        </w:rPr>
        <w:t xml:space="preserve">muỗi. </w:t>
      </w:r>
      <w:r>
        <w:br/>
      </w:r>
      <w:r>
        <w:rPr>
          <w:b/>
        </w:rPr>
        <w:t xml:space="preserve">lầy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Đất </w:t>
      </w:r>
      <w:r>
        <w:t xml:space="preserve">bùn </w:t>
      </w:r>
      <w:r>
        <w:t xml:space="preserve">vì </w:t>
      </w:r>
      <w:r>
        <w:t xml:space="preserve">thường </w:t>
      </w:r>
      <w:r>
        <w:t xml:space="preserve">xuyên </w:t>
      </w:r>
      <w:r>
        <w:t xml:space="preserve">ngập </w:t>
      </w:r>
      <w:r>
        <w:t xml:space="preserve">nước. </w:t>
      </w:r>
      <w:r>
        <w:rPr>
          <w:i/>
        </w:rPr>
        <w:t xml:space="preserve">Vượt </w:t>
      </w:r>
      <w:r>
        <w:t xml:space="preserve">qua </w:t>
      </w:r>
      <w:r>
        <w:t xml:space="preserve">bãi </w:t>
      </w:r>
      <w:r>
        <w:rPr>
          <w:i/>
        </w:rPr>
        <w:t xml:space="preserve">lây. </w:t>
      </w:r>
      <w:r>
        <w:t xml:space="preserve">Sa </w:t>
      </w:r>
      <w:r>
        <w:rPr>
          <w:i/>
        </w:rPr>
        <w:t xml:space="preserve">lày*. </w:t>
      </w:r>
      <w:r>
        <w:t xml:space="preserve">Chống </w:t>
      </w:r>
      <w:r>
        <w:rPr>
          <w:i/>
        </w:rPr>
        <w:t xml:space="preserve">lây. </w:t>
      </w:r>
      <w:r>
        <w:t xml:space="preserve">II </w:t>
      </w:r>
      <w:r>
        <w:t xml:space="preserve">tt </w:t>
      </w:r>
      <w:r>
        <w:t xml:space="preserve">Có </w:t>
      </w:r>
      <w:r>
        <w:t xml:space="preserve">nhiều </w:t>
      </w:r>
      <w:r>
        <w:t xml:space="preserve">bùn </w:t>
      </w:r>
      <w:r>
        <w:t xml:space="preserve">trơn, </w:t>
      </w:r>
      <w:r>
        <w:t xml:space="preserve">bẩn. </w:t>
      </w:r>
      <w:r>
        <w:t xml:space="preserve">Ruộng </w:t>
      </w:r>
      <w:r>
        <w:t xml:space="preserve">lây. </w:t>
      </w:r>
      <w:r>
        <w:rPr>
          <w:i/>
        </w:rPr>
        <w:t xml:space="preserve">Đường </w:t>
      </w:r>
      <w:r>
        <w:t xml:space="preserve">lây. </w:t>
      </w:r>
      <w:r>
        <w:br/>
      </w:r>
      <w:r>
        <w:rPr>
          <w:b/>
        </w:rPr>
        <w:t xml:space="preserve">lầy </w:t>
      </w:r>
      <w:r>
        <w:rPr>
          <w:b/>
        </w:rPr>
        <w:t xml:space="preserve">lội </w:t>
      </w:r>
      <w:r>
        <w:rPr>
          <w:i/>
        </w:rPr>
        <w:t xml:space="preserve">tính từ </w:t>
      </w:r>
      <w:r>
        <w:t xml:space="preserve">(Đường </w:t>
      </w:r>
      <w:r>
        <w:t xml:space="preserve">sá) </w:t>
      </w:r>
      <w:r>
        <w:t xml:space="preserve">có </w:t>
      </w:r>
      <w:r>
        <w:t xml:space="preserve">nhiều </w:t>
      </w:r>
      <w:r>
        <w:t xml:space="preserve">bùn </w:t>
      </w:r>
      <w:r>
        <w:t xml:space="preserve">lầy. </w:t>
      </w:r>
      <w:r>
        <w:br/>
      </w:r>
      <w:r>
        <w:rPr>
          <w:b/>
        </w:rPr>
        <w:t xml:space="preserve">lầy </w:t>
      </w:r>
      <w:r>
        <w:rPr>
          <w:b/>
        </w:rPr>
        <w:t xml:space="preserve">lụa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rPr>
          <w:i/>
        </w:rPr>
        <w:t xml:space="preserve">nhÂy </w:t>
      </w:r>
      <w:r>
        <w:t xml:space="preserve">nhụa. </w:t>
      </w:r>
      <w:r>
        <w:rPr>
          <w:i/>
        </w:rPr>
        <w:t xml:space="preserve">Đường </w:t>
      </w:r>
      <w:r>
        <w:t xml:space="preserve">trơn </w:t>
      </w:r>
      <w:r>
        <w:rPr>
          <w:i/>
        </w:rPr>
        <w:t xml:space="preserve">lây </w:t>
      </w:r>
      <w:r>
        <w:t xml:space="preserve">Ma. </w:t>
      </w:r>
      <w:r>
        <w:br/>
      </w:r>
      <w:r>
        <w:rPr>
          <w:b/>
        </w:rPr>
        <w:t xml:space="preserve">lầy </w:t>
      </w:r>
      <w:r>
        <w:rPr>
          <w:b/>
        </w:rPr>
        <w:t xml:space="preserve">nhầy </w:t>
      </w:r>
      <w:r>
        <w:rPr>
          <w:i/>
        </w:rPr>
        <w:t xml:space="preserve">tính từ </w:t>
      </w:r>
      <w:r>
        <w:t xml:space="preserve">Dính </w:t>
      </w:r>
      <w:r>
        <w:t xml:space="preserve">lằng </w:t>
      </w:r>
      <w:r>
        <w:t xml:space="preserve">nhằng </w:t>
      </w:r>
      <w:r>
        <w:t xml:space="preserve">và </w:t>
      </w:r>
      <w:r>
        <w:t xml:space="preserve">ướt, </w:t>
      </w:r>
      <w:r>
        <w:t xml:space="preserve">bẩn,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ghê, </w:t>
      </w:r>
      <w:r>
        <w:t xml:space="preserve">tỏm. </w:t>
      </w:r>
      <w:r>
        <w:rPr>
          <w:i/>
        </w:rPr>
        <w:t xml:space="preserve">Mũi </w:t>
      </w:r>
      <w:r>
        <w:t xml:space="preserve">dãi </w:t>
      </w:r>
      <w:r>
        <w:rPr>
          <w:i/>
        </w:rPr>
        <w:t xml:space="preserve">lầy </w:t>
      </w:r>
      <w:r>
        <w:t xml:space="preserve">nhảy. </w:t>
      </w:r>
      <w:r>
        <w:br/>
      </w:r>
      <w:r>
        <w:rPr>
          <w:b/>
        </w:rPr>
        <w:t xml:space="preserve">lẩy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Tách </w:t>
      </w:r>
      <w:r>
        <w:t xml:space="preserve">ra, </w:t>
      </w:r>
      <w:r>
        <w:t xml:space="preserve">lấy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cái </w:t>
      </w:r>
      <w:r>
        <w:t xml:space="preserve">những </w:t>
      </w:r>
      <w:r>
        <w:t xml:space="preserve">vật </w:t>
      </w:r>
      <w:r>
        <w:t xml:space="preserve">dính </w:t>
      </w:r>
      <w:r>
        <w:t xml:space="preserve">liền </w:t>
      </w:r>
      <w:r>
        <w:t xml:space="preserve">thành </w:t>
      </w:r>
      <w:r>
        <w:t xml:space="preserve">cụm. </w:t>
      </w:r>
      <w:r>
        <w:t xml:space="preserve">Cầm </w:t>
      </w:r>
      <w:r>
        <w:rPr>
          <w:i/>
        </w:rPr>
        <w:t xml:space="preserve">bắp </w:t>
      </w:r>
      <w:r>
        <w:t xml:space="preserve">ngô </w:t>
      </w:r>
      <w:r>
        <w:rPr>
          <w:i/>
        </w:rPr>
        <w:t xml:space="preserve">lấy </w:t>
      </w:r>
      <w:r>
        <w:t xml:space="preserve">từng </w:t>
      </w:r>
      <w:r>
        <w:rPr>
          <w:i/>
        </w:rPr>
        <w:t xml:space="preserve">hạt. </w:t>
      </w:r>
      <w:r>
        <w:rPr>
          <w:b/>
        </w:rPr>
        <w:t xml:space="preserve">2 </w:t>
      </w:r>
      <w:r>
        <w:t xml:space="preserve">Gấy </w:t>
      </w:r>
      <w:r>
        <w:t xml:space="preserve">mạnh, </w:t>
      </w:r>
      <w:r>
        <w:t xml:space="preserve">kéo </w:t>
      </w:r>
      <w:r>
        <w:t xml:space="preserve">mạnh </w:t>
      </w:r>
      <w:r>
        <w:t xml:space="preserve">bằng </w:t>
      </w:r>
      <w:r>
        <w:t xml:space="preserve">ngón </w:t>
      </w:r>
      <w:r>
        <w:t xml:space="preserve">tay </w:t>
      </w:r>
      <w:r>
        <w:t xml:space="preserve">rồi </w:t>
      </w:r>
      <w:r>
        <w:t xml:space="preserve">buông </w:t>
      </w:r>
      <w:r>
        <w:t xml:space="preserve">ra </w:t>
      </w:r>
      <w:r>
        <w:t xml:space="preserve">ngay. </w:t>
      </w:r>
      <w:r>
        <w:rPr>
          <w:i/>
        </w:rPr>
        <w:t xml:space="preserve">Tay </w:t>
      </w:r>
      <w:r>
        <w:rPr>
          <w:i/>
        </w:rPr>
        <w:t xml:space="preserve">lấy </w:t>
      </w:r>
      <w:r>
        <w:t xml:space="preserve">phím </w:t>
      </w:r>
      <w:r>
        <w:rPr>
          <w:i/>
        </w:rPr>
        <w:t xml:space="preserve">đàn. </w:t>
      </w:r>
      <w:r>
        <w:rPr>
          <w:i/>
        </w:rPr>
        <w:t xml:space="preserve">Lẩy </w:t>
      </w:r>
      <w:r>
        <w:rPr>
          <w:i/>
        </w:rPr>
        <w:t xml:space="preserve">cò </w:t>
      </w:r>
      <w:r>
        <w:t xml:space="preserve">súng. </w:t>
      </w:r>
      <w:r>
        <w:rPr>
          <w:b/>
        </w:rPr>
        <w:t xml:space="preserve">3 </w:t>
      </w:r>
      <w:r>
        <w:t xml:space="preserve">Chọn </w:t>
      </w:r>
      <w:r>
        <w:t xml:space="preserve">rút </w:t>
      </w:r>
      <w:r>
        <w:t xml:space="preserve">ra </w:t>
      </w:r>
      <w:r>
        <w:t xml:space="preserve">một </w:t>
      </w:r>
      <w:r>
        <w:t xml:space="preserve">vài </w:t>
      </w:r>
      <w:r>
        <w:t xml:space="preserve">câu, </w:t>
      </w:r>
      <w:r>
        <w:t xml:space="preserve">đoạn </w:t>
      </w:r>
      <w:r>
        <w:t xml:space="preserve">trong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thơ </w:t>
      </w:r>
      <w:r>
        <w:t xml:space="preserve">để </w:t>
      </w:r>
      <w:r>
        <w:t xml:space="preserve">phỏng </w:t>
      </w:r>
      <w:r>
        <w:t xml:space="preserve">theo </w:t>
      </w:r>
      <w:r>
        <w:t xml:space="preserve">mà </w:t>
      </w:r>
      <w:r>
        <w:t xml:space="preserve">diễn </w:t>
      </w:r>
      <w:r>
        <w:t xml:space="preserve">đạt </w:t>
      </w:r>
      <w:r>
        <w:t xml:space="preserve">ý. </w:t>
      </w:r>
      <w:r>
        <w:rPr>
          <w:i/>
        </w:rPr>
        <w:t xml:space="preserve">Lấy </w:t>
      </w:r>
      <w:r>
        <w:rPr>
          <w:i/>
        </w:rPr>
        <w:t xml:space="preserve">một </w:t>
      </w:r>
      <w:r>
        <w:t xml:space="preserve">câu </w:t>
      </w:r>
      <w:r>
        <w:t xml:space="preserve">Kiều. </w:t>
      </w:r>
      <w:r>
        <w:rPr>
          <w:i/>
        </w:rPr>
        <w:t xml:space="preserve">Lấy </w:t>
      </w:r>
      <w:r>
        <w:t xml:space="preserve">thơ. </w:t>
      </w:r>
      <w:r>
        <w:br/>
      </w:r>
      <w:r>
        <w:rPr>
          <w:b/>
        </w:rPr>
        <w:t xml:space="preserve">lẩy </w:t>
      </w:r>
      <w:r>
        <w:rPr>
          <w:b/>
        </w:rPr>
        <w:t xml:space="preserve">bẩy </w:t>
      </w:r>
      <w:r>
        <w:rPr>
          <w:i/>
        </w:rPr>
        <w:t xml:space="preserve">động từ </w:t>
      </w:r>
      <w:r>
        <w:t xml:space="preserve">(Chân </w:t>
      </w:r>
      <w:r>
        <w:t xml:space="preserve">tay) </w:t>
      </w:r>
      <w:r>
        <w:t xml:space="preserve">run </w:t>
      </w:r>
      <w:r>
        <w:t xml:space="preserve">rẩy </w:t>
      </w:r>
      <w:r>
        <w:t xml:space="preserve">một </w:t>
      </w:r>
      <w:r>
        <w:t xml:space="preserve">cách </w:t>
      </w:r>
      <w:r>
        <w:t xml:space="preserve">yếu </w:t>
      </w:r>
      <w:r>
        <w:t xml:space="preserve">đuối. </w:t>
      </w:r>
      <w:r>
        <w:t xml:space="preserve">Mới </w:t>
      </w:r>
      <w:r>
        <w:t xml:space="preserve">ốm </w:t>
      </w:r>
      <w:r>
        <w:t xml:space="preserve">dậy </w:t>
      </w:r>
      <w:r>
        <w:t xml:space="preserve">chân </w:t>
      </w:r>
      <w:r>
        <w:t xml:space="preserve">tay </w:t>
      </w:r>
      <w:r>
        <w:t xml:space="preserve">còn </w:t>
      </w:r>
      <w:r>
        <w:t xml:space="preserve">lấy </w:t>
      </w:r>
      <w:r>
        <w:t xml:space="preserve">bẩy. </w:t>
      </w:r>
      <w:r>
        <w:rPr>
          <w:i/>
        </w:rPr>
        <w:t xml:space="preserve">Run </w:t>
      </w:r>
      <w:r>
        <w:t xml:space="preserve">lấy </w:t>
      </w:r>
      <w:r>
        <w:rPr>
          <w:i/>
        </w:rPr>
        <w:t xml:space="preserve">bẩy </w:t>
      </w:r>
      <w:r>
        <w:rPr>
          <w:i/>
        </w:rPr>
        <w:t xml:space="preserve">uì </w:t>
      </w:r>
      <w:r>
        <w:t xml:space="preserve">sợ. </w:t>
      </w:r>
      <w:r>
        <w:br/>
      </w:r>
      <w:r>
        <w:rPr>
          <w:b/>
        </w:rPr>
        <w:t xml:space="preserve">lẫy,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nỏ </w:t>
      </w:r>
      <w:r>
        <w:t xml:space="preserve">hay </w:t>
      </w:r>
      <w:r>
        <w:t xml:space="preserve">bẫy </w:t>
      </w:r>
      <w:r>
        <w:t xml:space="preserve">dùng </w:t>
      </w:r>
      <w:r>
        <w:t xml:space="preserve">để </w:t>
      </w:r>
      <w:r>
        <w:t xml:space="preserve">bật </w:t>
      </w:r>
      <w:r>
        <w:t xml:space="preserve">dậy </w:t>
      </w:r>
      <w:r>
        <w:t xml:space="preserve">phóng </w:t>
      </w:r>
      <w:r>
        <w:t xml:space="preserve">tên </w:t>
      </w:r>
      <w:r>
        <w:t xml:space="preserve">hay </w:t>
      </w:r>
      <w:r>
        <w:t xml:space="preserve">để </w:t>
      </w:r>
      <w:r>
        <w:t xml:space="preserve">sập </w:t>
      </w:r>
      <w:r>
        <w:t xml:space="preserve">bẫy. </w:t>
      </w:r>
      <w:r>
        <w:rPr>
          <w:i/>
        </w:rPr>
        <w:t xml:space="preserve">Dùng </w:t>
      </w:r>
      <w:r>
        <w:t xml:space="preserve">gỗ </w:t>
      </w:r>
      <w:r>
        <w:rPr>
          <w:i/>
        </w:rPr>
        <w:t xml:space="preserve">cứng </w:t>
      </w:r>
      <w:r>
        <w:rPr>
          <w:i/>
        </w:rPr>
        <w:t xml:space="preserve">làm </w:t>
      </w:r>
      <w:r>
        <w:rPr>
          <w:i/>
        </w:rPr>
        <w:t xml:space="preserve">lẫy. </w:t>
      </w:r>
      <w:r>
        <w:rPr>
          <w:i/>
        </w:rPr>
        <w:t xml:space="preserve">Lẫy </w:t>
      </w:r>
      <w:r>
        <w:rPr>
          <w:i/>
        </w:rPr>
        <w:t xml:space="preserve">nỏ. </w:t>
      </w:r>
      <w:r>
        <w:t xml:space="preserve">\\ </w:t>
      </w:r>
      <w:r>
        <w:t xml:space="preserve">động từ </w:t>
      </w:r>
      <w:r>
        <w:t xml:space="preserve">(¡d.). </w:t>
      </w:r>
      <w:r>
        <w:rPr>
          <w:i/>
        </w:rPr>
        <w:t xml:space="preserve">Lẫy. </w:t>
      </w:r>
      <w:r>
        <w:rPr>
          <w:i/>
        </w:rPr>
        <w:t xml:space="preserve">Lẫy </w:t>
      </w:r>
      <w:r>
        <w:t xml:space="preserve">cò. </w:t>
      </w:r>
      <w:r>
        <w:t xml:space="preserve">lẫy, </w:t>
      </w:r>
      <w:r>
        <w:t xml:space="preserve">động từ </w:t>
      </w:r>
      <w:r>
        <w:t xml:space="preserve">(Trẻ </w:t>
      </w:r>
      <w:r>
        <w:t xml:space="preserve">nhỏ) </w:t>
      </w:r>
      <w:r>
        <w:t xml:space="preserve">tự </w:t>
      </w:r>
      <w:r>
        <w:t xml:space="preserve">lật </w:t>
      </w:r>
      <w:r>
        <w:t xml:space="preserve">được </w:t>
      </w:r>
      <w:r>
        <w:t xml:space="preserve">người, </w:t>
      </w:r>
      <w:r>
        <w:t xml:space="preserve">chuyển </w:t>
      </w:r>
      <w:r>
        <w:t xml:space="preserve">từ </w:t>
      </w:r>
      <w:r>
        <w:t xml:space="preserve">nằm </w:t>
      </w:r>
      <w:r>
        <w:t xml:space="preserve">ngửa </w:t>
      </w:r>
      <w:r>
        <w:t xml:space="preserve">sang </w:t>
      </w:r>
      <w:r>
        <w:t xml:space="preserve">nằm </w:t>
      </w:r>
      <w:r>
        <w:t xml:space="preserve">sấp. </w:t>
      </w:r>
      <w:r>
        <w:rPr>
          <w:i/>
        </w:rPr>
        <w:t xml:space="preserve">Ba </w:t>
      </w:r>
      <w:r>
        <w:t xml:space="preserve">tháng </w:t>
      </w:r>
      <w:r>
        <w:t xml:space="preserve">biết </w:t>
      </w:r>
      <w:r>
        <w:rPr>
          <w:i/>
        </w:rPr>
        <w:t xml:space="preserve">lẫy </w:t>
      </w:r>
      <w:r>
        <w:rPr>
          <w:i/>
        </w:rPr>
        <w:t xml:space="preserve">bảy </w:t>
      </w:r>
      <w:r>
        <w:t xml:space="preserve">tháng </w:t>
      </w:r>
      <w:r>
        <w:rPr>
          <w:i/>
        </w:rPr>
        <w:t xml:space="preserve">biết </w:t>
      </w:r>
      <w:r>
        <w:rPr>
          <w:i/>
        </w:rPr>
        <w:t xml:space="preserve">bò </w:t>
      </w:r>
      <w:r>
        <w:t xml:space="preserve">(tục ngữ). </w:t>
      </w:r>
      <w:r>
        <w:br/>
      </w:r>
      <w:r>
        <w:rPr>
          <w:b/>
        </w:rPr>
        <w:t xml:space="preserve">lẫy,đg. </w:t>
      </w:r>
      <w:r>
        <w:t xml:space="preserve">(phương ngữ). </w:t>
      </w:r>
      <w:r>
        <w:t xml:space="preserve">Dỗi. </w:t>
      </w:r>
      <w:r>
        <w:t xml:space="preserve">Nói </w:t>
      </w:r>
      <w:r>
        <w:t xml:space="preserve">lẫy. </w:t>
      </w:r>
      <w:r>
        <w:br/>
      </w:r>
      <w:r>
        <w:rPr>
          <w:b/>
        </w:rPr>
        <w:t xml:space="preserve">lẫy, </w:t>
      </w:r>
      <w:r>
        <w:rPr>
          <w:i/>
        </w:rPr>
        <w:t xml:space="preserve">tính từ </w:t>
      </w:r>
      <w:r>
        <w:t xml:space="preserve">(Răng) </w:t>
      </w:r>
      <w:r>
        <w:t xml:space="preserve">mọc </w:t>
      </w:r>
      <w:r>
        <w:t xml:space="preserve">lệch, </w:t>
      </w:r>
      <w:r>
        <w:t xml:space="preserve">nhô </w:t>
      </w:r>
      <w:r>
        <w:t xml:space="preserve">một </w:t>
      </w:r>
      <w:r>
        <w:t xml:space="preserve">phần </w:t>
      </w:r>
      <w:r>
        <w:t xml:space="preserve">ra </w:t>
      </w:r>
      <w:r>
        <w:t xml:space="preserve">khỏi </w:t>
      </w:r>
      <w:r>
        <w:t xml:space="preserve">hàng. </w:t>
      </w:r>
      <w:r>
        <w:t xml:space="preserve">Chiếc </w:t>
      </w:r>
      <w:r>
        <w:rPr>
          <w:i/>
        </w:rPr>
        <w:t xml:space="preserve">răng </w:t>
      </w:r>
      <w:r>
        <w:rPr>
          <w:i/>
        </w:rPr>
        <w:t xml:space="preserve">mọc </w:t>
      </w:r>
      <w:r>
        <w:t xml:space="preserve">lẫy. </w:t>
      </w:r>
      <w:r>
        <w:br/>
      </w:r>
      <w:r>
        <w:rPr>
          <w:b/>
        </w:rPr>
        <w:t xml:space="preserve">lẫy </w:t>
      </w:r>
      <w:r>
        <w:rPr>
          <w:b/>
        </w:rPr>
        <w:t xml:space="preserve">lừng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Như </w:t>
      </w:r>
      <w:r>
        <w:t xml:space="preserve">lừng </w:t>
      </w:r>
      <w:r>
        <w:rPr>
          <w:i/>
        </w:rPr>
        <w:t xml:space="preserve">lÃy. </w:t>
      </w:r>
      <w:r>
        <w:t xml:space="preserve">Chiến </w:t>
      </w:r>
      <w:r>
        <w:t xml:space="preserve">công </w:t>
      </w:r>
      <w:r>
        <w:rPr>
          <w:i/>
        </w:rPr>
        <w:t xml:space="preserve">lây </w:t>
      </w:r>
      <w:r>
        <w:rPr>
          <w:i/>
        </w:rPr>
        <w:t xml:space="preserve">lừng.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có </w:t>
      </w:r>
      <w:r>
        <w:t xml:space="preserve">được </w:t>
      </w:r>
      <w:r>
        <w:t xml:space="preserve">trong </w:t>
      </w:r>
      <w:r>
        <w:t xml:space="preserve">tay </w:t>
      </w:r>
      <w:r>
        <w:t xml:space="preserve">cái </w:t>
      </w:r>
      <w:r>
        <w:t xml:space="preserve">đã </w:t>
      </w:r>
      <w:r>
        <w:t xml:space="preserve">sẵn </w:t>
      </w:r>
      <w:r>
        <w:t xml:space="preserve">có </w:t>
      </w:r>
      <w:r>
        <w:t xml:space="preserve">và </w:t>
      </w:r>
      <w:r>
        <w:t xml:space="preserve">để </w:t>
      </w:r>
      <w:r>
        <w:t xml:space="preserve">ở </w:t>
      </w:r>
      <w:r>
        <w:t xml:space="preserve">đâu </w:t>
      </w:r>
      <w:r>
        <w:t xml:space="preserve">đó </w:t>
      </w:r>
      <w:r>
        <w:t xml:space="preserve">để </w:t>
      </w:r>
      <w:r>
        <w:t xml:space="preserve">đưa </w:t>
      </w:r>
      <w:r>
        <w:t xml:space="preserve">ra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Lấy </w:t>
      </w:r>
      <w:r>
        <w:rPr>
          <w:i/>
        </w:rPr>
        <w:t xml:space="preserve">tiền </w:t>
      </w:r>
      <w:r>
        <w:rPr>
          <w:i/>
        </w:rPr>
        <w:t xml:space="preserve">trong </w:t>
      </w:r>
      <w:r>
        <w:rPr>
          <w:i/>
        </w:rPr>
        <w:t xml:space="preserve">uí </w:t>
      </w:r>
      <w:r>
        <w:t xml:space="preserve">ra </w:t>
      </w:r>
      <w:r>
        <w:rPr>
          <w:i/>
        </w:rPr>
        <w:t xml:space="preserve">trả. </w:t>
      </w:r>
      <w:r>
        <w:rPr>
          <w:i/>
        </w:rPr>
        <w:t xml:space="preserve">Lấy </w:t>
      </w:r>
      <w:r>
        <w:t xml:space="preserve">bút </w:t>
      </w:r>
      <w:r>
        <w:rPr>
          <w:i/>
        </w:rPr>
        <w:t xml:space="preserve">uiết </w:t>
      </w:r>
      <w:r>
        <w:rPr>
          <w:i/>
        </w:rPr>
        <w:t xml:space="preserve">thư. </w:t>
      </w:r>
      <w:r>
        <w:t xml:space="preserve">Lấy </w:t>
      </w:r>
      <w:r>
        <w:rPr>
          <w:i/>
        </w:rPr>
        <w:t xml:space="preserve">quần </w:t>
      </w:r>
      <w:r>
        <w:t xml:space="preserve">áo </w:t>
      </w:r>
      <w:r>
        <w:rPr>
          <w:i/>
        </w:rPr>
        <w:t xml:space="preserve">rét </w:t>
      </w:r>
      <w:r>
        <w:rPr>
          <w:i/>
        </w:rPr>
        <w:t xml:space="preserve">ra </w:t>
      </w:r>
      <w:r>
        <w:rPr>
          <w:i/>
        </w:rPr>
        <w:t xml:space="preserve">mặc.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vốn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có </w:t>
      </w:r>
      <w:r>
        <w:t xml:space="preserve">ở </w:t>
      </w:r>
      <w:r>
        <w:t xml:space="preserve">đâu </w:t>
      </w:r>
      <w:r>
        <w:t xml:space="preserve">đó </w:t>
      </w:r>
      <w:r>
        <w:t xml:space="preserve">để </w:t>
      </w:r>
      <w:r>
        <w:t xml:space="preserve">sử </w:t>
      </w:r>
      <w:r>
        <w:t xml:space="preserve">dụng. </w:t>
      </w:r>
      <w:r>
        <w:rPr>
          <w:i/>
        </w:rPr>
        <w:t xml:space="preserve">Lấy </w:t>
      </w:r>
      <w:r>
        <w:t xml:space="preserve">thuyền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t xml:space="preserve">hồ. </w:t>
      </w:r>
      <w:r>
        <w:t xml:space="preserve">Lấy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t xml:space="preserve">uiết </w:t>
      </w:r>
      <w:r>
        <w:t xml:space="preserve">bài. </w:t>
      </w:r>
      <w:r>
        <w:rPr>
          <w:i/>
        </w:rPr>
        <w:t xml:space="preserve">Lấy </w:t>
      </w:r>
      <w:r>
        <w:t xml:space="preserve">ué </w:t>
      </w:r>
      <w:r>
        <w:t xml:space="preserve">tàu. </w:t>
      </w:r>
      <w:r>
        <w:rPr>
          <w:i/>
        </w:rPr>
        <w:t xml:space="preserve">Lấy </w:t>
      </w:r>
      <w:r>
        <w:t xml:space="preserve">chữ </w:t>
      </w:r>
      <w:r>
        <w:rPr>
          <w:i/>
        </w:rPr>
        <w:t xml:space="preserve">kí. </w:t>
      </w:r>
      <w:r>
        <w:rPr>
          <w:i/>
        </w:rPr>
        <w:t xml:space="preserve">Lấy </w:t>
      </w:r>
      <w:r>
        <w:t xml:space="preserve">ý </w:t>
      </w:r>
      <w:r>
        <w:rPr>
          <w:i/>
        </w:rPr>
        <w:t xml:space="preserve">kiến.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của </w:t>
      </w:r>
      <w:r>
        <w:t xml:space="preserve">mình </w:t>
      </w:r>
      <w:r>
        <w:t xml:space="preserve">cái </w:t>
      </w:r>
      <w:r>
        <w:t xml:space="preserve">vốn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i/>
        </w:rPr>
        <w:t xml:space="preserve">Lấy </w:t>
      </w:r>
      <w:r>
        <w:t xml:space="preserve">cắp.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của </w:t>
      </w:r>
      <w:r>
        <w:t xml:space="preserve">riêng. </w:t>
      </w:r>
      <w:r>
        <w:rPr>
          <w:i/>
        </w:rPr>
        <w:t xml:space="preserve">Lấy </w:t>
      </w:r>
      <w:r>
        <w:t xml:space="preserve">đồn </w:t>
      </w:r>
      <w:r>
        <w:t xml:space="preserve">địch.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Vào </w:t>
      </w:r>
      <w:r>
        <w:t xml:space="preserve">rừng </w:t>
      </w:r>
      <w:r>
        <w:t xml:space="preserve">lấy </w:t>
      </w:r>
      <w:r>
        <w:t xml:space="preserve">củi. </w:t>
      </w:r>
      <w:r>
        <w:t xml:space="preserve">Nuôi </w:t>
      </w:r>
      <w:r>
        <w:t xml:space="preserve">gà </w:t>
      </w:r>
      <w:r>
        <w:rPr>
          <w:i/>
        </w:rPr>
        <w:t xml:space="preserve">lấy </w:t>
      </w:r>
      <w:r>
        <w:t xml:space="preserve">trứng. </w:t>
      </w:r>
      <w:r>
        <w:t xml:space="preserve">Cho </w:t>
      </w:r>
      <w:r>
        <w:t xml:space="preserve">uay </w:t>
      </w:r>
      <w:r>
        <w:rPr>
          <w:i/>
        </w:rPr>
        <w:t xml:space="preserve">lấy </w:t>
      </w:r>
      <w:r>
        <w:t xml:space="preserve">lãi. </w:t>
      </w:r>
      <w:r>
        <w:rPr>
          <w:i/>
        </w:rPr>
        <w:t xml:space="preserve">Làm </w:t>
      </w:r>
      <w:r>
        <w:rPr>
          <w:i/>
        </w:rPr>
        <w:t xml:space="preserve">lấy </w:t>
      </w:r>
      <w:r>
        <w:rPr>
          <w:i/>
        </w:rPr>
        <w:t xml:space="preserve">thành </w:t>
      </w:r>
      <w:r>
        <w:t xml:space="preserve">tích. </w:t>
      </w:r>
      <w:r>
        <w:rPr>
          <w:b/>
        </w:rPr>
        <w:t xml:space="preserve">5 </w:t>
      </w:r>
      <w:r>
        <w:t xml:space="preserve">Tự </w:t>
      </w:r>
      <w:r>
        <w:t xml:space="preserve">tạo </w:t>
      </w:r>
      <w:r>
        <w:t xml:space="preserve">ra </w:t>
      </w:r>
      <w:r>
        <w:t xml:space="preserve">ở </w:t>
      </w:r>
      <w:r>
        <w:t xml:space="preserve">mình. </w:t>
      </w:r>
      <w:r>
        <w:rPr>
          <w:i/>
        </w:rPr>
        <w:t xml:space="preserve">Chạy </w:t>
      </w:r>
      <w:r>
        <w:rPr>
          <w:i/>
        </w:rPr>
        <w:t xml:space="preserve">lấy </w:t>
      </w:r>
      <w:r>
        <w:rPr>
          <w:i/>
        </w:rPr>
        <w:t xml:space="preserve">đà. </w:t>
      </w:r>
      <w:r>
        <w:t xml:space="preserve">Nghỉ </w:t>
      </w:r>
      <w:r>
        <w:rPr>
          <w:i/>
        </w:rPr>
        <w:t xml:space="preserve">lấy </w:t>
      </w:r>
      <w:r>
        <w:t xml:space="preserve">sức. </w:t>
      </w:r>
      <w:r>
        <w:t xml:space="preserve">Lấy </w:t>
      </w:r>
      <w:r>
        <w:t xml:space="preserve">giọng. </w:t>
      </w:r>
      <w:r>
        <w:t xml:space="preserve">Lấy </w:t>
      </w:r>
      <w:r>
        <w:rPr>
          <w:i/>
        </w:rPr>
        <w:t xml:space="preserve">lại </w:t>
      </w:r>
      <w:r>
        <w:t xml:space="preserve">tỉnh </w:t>
      </w:r>
      <w:r>
        <w:t xml:space="preserve">thần. </w:t>
      </w:r>
      <w:r>
        <w:rPr>
          <w:b/>
        </w:rPr>
        <w:t xml:space="preserve">6 </w:t>
      </w:r>
      <w:r>
        <w:t xml:space="preserve">(khẩu ngữ). </w:t>
      </w:r>
      <w:r>
        <w:t xml:space="preserve">Đòi </w:t>
      </w:r>
      <w:r>
        <w:t xml:space="preserve">giá </w:t>
      </w:r>
      <w:r>
        <w:t xml:space="preserve">tiền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để </w:t>
      </w:r>
      <w:r>
        <w:t xml:space="preserve">bán. </w:t>
      </w:r>
      <w:r>
        <w:t xml:space="preserve">Con </w:t>
      </w:r>
      <w:r>
        <w:t xml:space="preserve">gà </w:t>
      </w:r>
      <w:r>
        <w:rPr>
          <w:i/>
        </w:rPr>
        <w:t xml:space="preserve">này </w:t>
      </w:r>
      <w:r>
        <w:rPr>
          <w:i/>
        </w:rPr>
        <w:t xml:space="preserve">bà </w:t>
      </w:r>
      <w:r>
        <w:rPr>
          <w:i/>
        </w:rPr>
        <w:t xml:space="preserve">lấy </w:t>
      </w:r>
      <w:r>
        <w:rPr>
          <w:i/>
        </w:rPr>
        <w:t xml:space="preserve">bao </w:t>
      </w:r>
      <w:r>
        <w:t xml:space="preserve">nhiêu? </w:t>
      </w:r>
      <w:r>
        <w:rPr>
          <w:i/>
        </w:rPr>
        <w:t xml:space="preserve">Lấy </w:t>
      </w:r>
      <w:r>
        <w:t xml:space="preserve">rẻ </w:t>
      </w:r>
      <w:r>
        <w:rPr>
          <w:i/>
        </w:rPr>
        <w:t xml:space="preserve">uài </w:t>
      </w:r>
      <w:r>
        <w:rPr>
          <w:i/>
        </w:rPr>
        <w:t xml:space="preserve">trăm </w:t>
      </w:r>
      <w:r>
        <w:t xml:space="preserve">đồng. </w:t>
      </w:r>
      <w:r>
        <w:rPr>
          <w:b/>
        </w:rPr>
        <w:t xml:space="preserve">7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cái </w:t>
      </w:r>
      <w:r>
        <w:t xml:space="preserve">hoặc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Lấy </w:t>
      </w:r>
      <w:r>
        <w:rPr>
          <w:i/>
        </w:rPr>
        <w:t xml:space="preserve">công </w:t>
      </w:r>
      <w:r>
        <w:rPr>
          <w:i/>
        </w:rPr>
        <w:t xml:space="preserve">làm </w:t>
      </w:r>
      <w:r>
        <w:rPr>
          <w:i/>
        </w:rPr>
        <w:t xml:space="preserve">lãi. </w:t>
      </w:r>
      <w:r>
        <w:rPr>
          <w:i/>
        </w:rPr>
        <w:t xml:space="preserve">Lấy </w:t>
      </w:r>
      <w:r>
        <w:t xml:space="preserve">mét </w:t>
      </w:r>
      <w:r>
        <w:rPr>
          <w:i/>
        </w:rPr>
        <w:t xml:space="preserve">làm </w:t>
      </w:r>
      <w:r>
        <w:rPr>
          <w:i/>
        </w:rPr>
        <w:t xml:space="preserve">đơn </w:t>
      </w:r>
      <w:r>
        <w:t xml:space="preserve">vị. </w:t>
      </w:r>
      <w:r>
        <w:rPr>
          <w:i/>
        </w:rPr>
        <w:t xml:space="preserve">Lấy </w:t>
      </w:r>
      <w:r>
        <w:rPr>
          <w:i/>
        </w:rPr>
        <w:t xml:space="preserve">cớ </w:t>
      </w:r>
      <w:r>
        <w:rPr>
          <w:i/>
        </w:rPr>
        <w:t xml:space="preserve">ốm </w:t>
      </w:r>
      <w:r>
        <w:rPr>
          <w:i/>
        </w:rPr>
        <w:t xml:space="preserve">để </w:t>
      </w:r>
      <w:r>
        <w:t xml:space="preserve">nghỉ </w:t>
      </w:r>
      <w:r>
        <w:t xml:space="preserve">Lấy </w:t>
      </w:r>
      <w: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để </w:t>
      </w:r>
      <w:r>
        <w:rPr>
          <w:i/>
        </w:rPr>
        <w:t xml:space="preserve">cảm </w:t>
      </w:r>
      <w:r>
        <w:rPr>
          <w:i/>
        </w:rPr>
        <w:t xml:space="preserve">hoá. </w:t>
      </w:r>
      <w:r>
        <w:rPr>
          <w:b/>
        </w:rPr>
        <w:t xml:space="preserve">8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chính </w:t>
      </w:r>
      <w:r>
        <w:t xml:space="preserve">xác, </w:t>
      </w:r>
      <w:r>
        <w:t xml:space="preserve">bằng </w:t>
      </w:r>
      <w:r>
        <w:t xml:space="preserve">đo, </w:t>
      </w:r>
      <w:r>
        <w:t xml:space="preserve">tính, </w:t>
      </w:r>
      <w:r>
        <w:t xml:space="preserve">chỉnh </w:t>
      </w:r>
      <w:r>
        <w:t xml:space="preserve">lí. </w:t>
      </w:r>
      <w:r>
        <w:rPr>
          <w:i/>
        </w:rPr>
        <w:t xml:space="preserve">Lấy </w:t>
      </w:r>
      <w:r>
        <w:rPr>
          <w:i/>
        </w:rPr>
        <w:t xml:space="preserve">kích </w:t>
      </w:r>
      <w:r>
        <w:t xml:space="preserve">thước. </w:t>
      </w:r>
      <w:r>
        <w:rPr>
          <w:i/>
        </w:rPr>
        <w:t xml:space="preserve">Lấy </w:t>
      </w:r>
      <w:r>
        <w:rPr>
          <w:i/>
        </w:rPr>
        <w:t xml:space="preserve">lại </w:t>
      </w:r>
      <w:r>
        <w:t xml:space="preserve">giờ </w:t>
      </w:r>
      <w:r>
        <w:rPr>
          <w:i/>
        </w:rPr>
        <w:t xml:space="preserve">theo </w:t>
      </w:r>
      <w:r>
        <w:rPr>
          <w:i/>
        </w:rPr>
        <w:t xml:space="preserve">đài. </w:t>
      </w:r>
      <w:r>
        <w:t xml:space="preserve">Lấy </w:t>
      </w:r>
      <w:r>
        <w:rPr>
          <w:i/>
        </w:rPr>
        <w:t xml:space="preserve">đường </w:t>
      </w:r>
      <w:r>
        <w:t xml:space="preserve">ngắm. </w:t>
      </w:r>
      <w:r>
        <w:rPr>
          <w:i/>
        </w:rPr>
        <w:t xml:space="preserve">Lấy </w:t>
      </w:r>
      <w:r>
        <w:rPr>
          <w:i/>
        </w:rPr>
        <w:t xml:space="preserve">làn </w:t>
      </w:r>
      <w:r>
        <w:t xml:space="preserve">sóng </w:t>
      </w:r>
      <w:r>
        <w:rPr>
          <w:i/>
        </w:rPr>
        <w:t xml:space="preserve">radio. </w:t>
      </w:r>
      <w:r>
        <w:rPr>
          <w:i/>
        </w:rPr>
        <w:t xml:space="preserve">Lấy </w:t>
      </w:r>
      <w:r>
        <w:t xml:space="preserve">nhiệt </w:t>
      </w:r>
      <w:r>
        <w:rPr>
          <w:i/>
        </w:rPr>
        <w:t xml:space="preserve">độ </w:t>
      </w:r>
      <w:r>
        <w:t xml:space="preserve">cho </w:t>
      </w:r>
      <w:r>
        <w:rPr>
          <w:i/>
        </w:rPr>
        <w:t xml:space="preserve">bệnh </w:t>
      </w:r>
      <w:r>
        <w:rPr>
          <w:i/>
        </w:rPr>
        <w:t xml:space="preserve">nhân. </w:t>
      </w:r>
      <w:r>
        <w:rPr>
          <w:b/>
        </w:rPr>
        <w:t xml:space="preserve">9 </w:t>
      </w:r>
      <w:r>
        <w:t xml:space="preserve">(khẩu ngữ). </w:t>
      </w:r>
      <w:r>
        <w:t xml:space="preserve">Kết </w:t>
      </w:r>
      <w:r>
        <w:t xml:space="preserve">hôn, </w:t>
      </w:r>
      <w:r>
        <w:t xml:space="preserve">thành </w:t>
      </w:r>
      <w:r>
        <w:t xml:space="preserve">vợ </w:t>
      </w:r>
      <w:r>
        <w:t xml:space="preserve">thành </w:t>
      </w:r>
      <w:r>
        <w:t xml:space="preserve">chồng </w:t>
      </w:r>
      <w:r>
        <w:t xml:space="preserve">với </w:t>
      </w:r>
      <w:r>
        <w:t xml:space="preserve">nhau. </w:t>
      </w:r>
      <w:r>
        <w:rPr>
          <w:i/>
        </w:rPr>
        <w:t xml:space="preserve">Lấy </w:t>
      </w:r>
      <w:r>
        <w:rPr>
          <w:i/>
        </w:rPr>
        <w:t xml:space="preserve">chồng. </w:t>
      </w:r>
      <w:r>
        <w:rPr>
          <w:i/>
        </w:rPr>
        <w:t xml:space="preserve">Lấy </w:t>
      </w:r>
      <w:r>
        <w:t xml:space="preserve">vợ </w:t>
      </w:r>
      <w:r>
        <w:rPr>
          <w:i/>
        </w:rPr>
        <w:t xml:space="preserve">người </w:t>
      </w:r>
      <w:r>
        <w:t xml:space="preserve">cùng </w:t>
      </w:r>
      <w:r>
        <w:rPr>
          <w:i/>
        </w:rPr>
        <w:t xml:space="preserve">quê. </w:t>
      </w:r>
      <w:r>
        <w:t xml:space="preserve">Lấy </w:t>
      </w:r>
      <w:r>
        <w:t xml:space="preserve">vợ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t xml:space="preserve">(kng.; </w:t>
      </w:r>
      <w:r>
        <w:t xml:space="preserve">cưới </w:t>
      </w:r>
      <w:r>
        <w:t xml:space="preserve">vợ </w:t>
      </w:r>
      <w:r>
        <w:t xml:space="preserve">cho </w:t>
      </w:r>
      <w:r>
        <w:t xml:space="preserve">con). </w:t>
      </w:r>
      <w:r>
        <w:t xml:space="preserve">II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nhằm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cho </w:t>
      </w:r>
      <w:r>
        <w:t xml:space="preserve">chủ </w:t>
      </w:r>
      <w:r>
        <w:rPr>
          <w:i/>
        </w:rPr>
        <w:t xml:space="preserve">thể. </w:t>
      </w:r>
      <w:r>
        <w:rPr>
          <w:i/>
        </w:rPr>
        <w:t xml:space="preserve">Bắt </w:t>
      </w:r>
      <w:r>
        <w:t xml:space="preserve">lấy </w:t>
      </w:r>
      <w:r>
        <w:t xml:space="preserve">bóng. </w:t>
      </w:r>
      <w:r>
        <w:rPr>
          <w:i/>
        </w:rPr>
        <w:t xml:space="preserve">Giữ </w:t>
      </w:r>
      <w:r>
        <w:t xml:space="preserve">chặt </w:t>
      </w:r>
      <w:r>
        <w:t xml:space="preserve">lấy. </w:t>
      </w:r>
      <w:r>
        <w:t xml:space="preserve">Nắm </w:t>
      </w:r>
      <w:r>
        <w:rPr>
          <w:i/>
        </w:rPr>
        <w:t xml:space="preserve">lấy </w:t>
      </w:r>
      <w:r>
        <w:t xml:space="preserve">thời </w:t>
      </w:r>
      <w:r>
        <w:t xml:space="preserve">cơ. </w:t>
      </w:r>
      <w:r>
        <w:t xml:space="preserve">Chiếm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t xml:space="preserve">của </w:t>
      </w:r>
      <w:r>
        <w:t xml:space="preserve">riêng.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tự).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cách </w:t>
      </w:r>
      <w:r>
        <w:t xml:space="preserve">thức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do </w:t>
      </w:r>
      <w:r>
        <w:t xml:space="preserve">chủ </w:t>
      </w:r>
      <w:r>
        <w:t xml:space="preserve">thể </w:t>
      </w:r>
      <w:r>
        <w:t xml:space="preserve">tự </w:t>
      </w:r>
      <w:r>
        <w:t xml:space="preserve">mình </w:t>
      </w:r>
      <w:r>
        <w:t xml:space="preserve">làm, </w:t>
      </w:r>
      <w:r>
        <w:t xml:space="preserve">bằng </w:t>
      </w:r>
      <w:r>
        <w:t xml:space="preserve">sức </w:t>
      </w:r>
      <w:r>
        <w:t xml:space="preserve">lực,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riêng </w:t>
      </w:r>
      <w:r>
        <w:t xml:space="preserve">mình. </w:t>
      </w:r>
      <w:r>
        <w:t xml:space="preserve">Ông </w:t>
      </w:r>
      <w:r>
        <w:t xml:space="preserve">ta </w:t>
      </w:r>
      <w:r>
        <w:t xml:space="preserve">tự </w:t>
      </w:r>
      <w:r>
        <w:rPr>
          <w:i/>
        </w:rPr>
        <w:t xml:space="preserve">lái </w:t>
      </w:r>
      <w:r>
        <w:t xml:space="preserve">xe </w:t>
      </w:r>
      <w:r>
        <w:t xml:space="preserve">lấy. </w:t>
      </w:r>
      <w:r>
        <w:rPr>
          <w:i/>
        </w:rPr>
        <w:t xml:space="preserve">Trẻ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rPr>
          <w:i/>
        </w:rPr>
        <w:t xml:space="preserve">gấp </w:t>
      </w:r>
      <w:r>
        <w:rPr>
          <w:i/>
        </w:rPr>
        <w:t xml:space="preserve">lấy </w:t>
      </w:r>
      <w:r>
        <w:rPr>
          <w:i/>
        </w:rPr>
        <w:t xml:space="preserve">chăn </w:t>
      </w:r>
      <w:r>
        <w:rPr>
          <w:i/>
        </w:rPr>
        <w:t xml:space="preserve">màn. </w:t>
      </w:r>
      <w:r>
        <w:t xml:space="preserve">II| </w:t>
      </w:r>
      <w:r>
        <w:t xml:space="preserve">trợ từ </w:t>
      </w:r>
      <w:r>
        <w:t xml:space="preserve">(dùng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tối </w:t>
      </w:r>
      <w:r>
        <w:t xml:space="preserve">thiểu, </w:t>
      </w:r>
      <w:r>
        <w:t xml:space="preserve">không </w:t>
      </w:r>
      <w:r>
        <w:t xml:space="preserve">yêu </w:t>
      </w:r>
      <w:r>
        <w:t xml:space="preserve">cầu </w:t>
      </w:r>
      <w:r>
        <w:t xml:space="preserve">hơn. </w:t>
      </w:r>
      <w:r>
        <w:t xml:space="preserve">Cố </w:t>
      </w:r>
      <w:r>
        <w:rPr>
          <w:i/>
        </w:rPr>
        <w:t xml:space="preserve">ăn </w:t>
      </w:r>
      <w:r>
        <w:rPr>
          <w:i/>
        </w:rPr>
        <w:t xml:space="preserve">lấy </w:t>
      </w:r>
      <w:r>
        <w:rPr>
          <w:i/>
        </w:rPr>
        <w:t xml:space="preserve">lưng </w:t>
      </w:r>
      <w:r>
        <w:rPr>
          <w:i/>
        </w:rPr>
        <w:t xml:space="preserve">bát </w:t>
      </w:r>
      <w:r>
        <w:rPr>
          <w:i/>
        </w:rPr>
        <w:t xml:space="preserve">cho </w:t>
      </w:r>
      <w:r>
        <w:rPr>
          <w:i/>
        </w:rPr>
        <w:t xml:space="preserve">lại </w:t>
      </w:r>
      <w:r>
        <w:t xml:space="preserve">sức. </w:t>
      </w:r>
      <w:r>
        <w:rPr>
          <w:i/>
        </w:rPr>
        <w:t xml:space="preserve">ở </w:t>
      </w:r>
      <w:r>
        <w:rPr>
          <w:i/>
        </w:rPr>
        <w:t xml:space="preserve">lại </w:t>
      </w:r>
      <w:r>
        <w:t xml:space="preserve">chơi </w:t>
      </w:r>
      <w:r>
        <w:t xml:space="preserve">thêm </w:t>
      </w:r>
      <w:r>
        <w:rPr>
          <w:i/>
        </w:rPr>
        <w:t xml:space="preserve">lấy </w:t>
      </w:r>
      <w:r>
        <w:rPr>
          <w:i/>
        </w:rPr>
        <w:t xml:space="preserve">vài </w:t>
      </w:r>
      <w:r>
        <w:rPr>
          <w:i/>
        </w:rPr>
        <w:t xml:space="preserve">ngày. </w:t>
      </w:r>
      <w:r>
        <w:t xml:space="preserve">Túi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nổi </w:t>
      </w:r>
      <w:r>
        <w:rPr>
          <w:i/>
        </w:rPr>
        <w:t xml:space="preserve">lấy </w:t>
      </w:r>
      <w:r>
        <w:rPr>
          <w:i/>
        </w:rPr>
        <w:t xml:space="preserve">một </w:t>
      </w:r>
      <w:r>
        <w:t xml:space="preserve">đồng. </w:t>
      </w:r>
      <w:r>
        <w:t xml:space="preserve">lấy </w:t>
      </w:r>
      <w:r>
        <w:t xml:space="preserve">có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gọi </w:t>
      </w:r>
      <w:r>
        <w:t xml:space="preserve">là </w:t>
      </w:r>
      <w:r>
        <w:t xml:space="preserve">có </w:t>
      </w:r>
      <w:r>
        <w:t xml:space="preserve">làm, </w:t>
      </w:r>
      <w:r>
        <w:t xml:space="preserve">không </w:t>
      </w:r>
      <w:r>
        <w:t xml:space="preserve">kể </w:t>
      </w:r>
      <w:r>
        <w:t xml:space="preserve">tác </w:t>
      </w:r>
      <w:r>
        <w:t xml:space="preserve">dụng, </w:t>
      </w:r>
      <w:r>
        <w:t xml:space="preserve">kết </w:t>
      </w:r>
      <w:r>
        <w:t xml:space="preserve">quả. </w:t>
      </w:r>
      <w:r>
        <w:rPr>
          <w:i/>
        </w:rPr>
        <w:t xml:space="preserve">Tự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lấy </w:t>
      </w:r>
      <w:r>
        <w:rPr>
          <w:i/>
        </w:rPr>
        <w:t xml:space="preserve">có, </w:t>
      </w:r>
      <w:r>
        <w:rPr>
          <w:i/>
        </w:rPr>
        <w:t xml:space="preserve">không </w:t>
      </w:r>
      <w:r>
        <w:t xml:space="preserve">sâu </w:t>
      </w:r>
      <w:r>
        <w:rPr>
          <w:i/>
        </w:rPr>
        <w:t xml:space="preserve">sắc. </w:t>
      </w:r>
      <w:r>
        <w:rPr>
          <w:i/>
        </w:rPr>
        <w:t xml:space="preserve">Ăn </w:t>
      </w:r>
      <w:r>
        <w:t xml:space="preserve">lấy </w:t>
      </w:r>
      <w:r>
        <w:rPr>
          <w:i/>
        </w:rPr>
        <w:t xml:space="preserve">có </w:t>
      </w:r>
      <w:r>
        <w:rPr>
          <w:i/>
        </w:rPr>
        <w:t xml:space="preserve">vài </w:t>
      </w:r>
      <w:r>
        <w:rPr>
          <w:i/>
        </w:rPr>
        <w:t xml:space="preserve">ba </w:t>
      </w:r>
      <w:r>
        <w:t xml:space="preserve">miếng. </w:t>
      </w:r>
      <w:r>
        <w:br/>
      </w:r>
      <w:r>
        <w:rPr>
          <w:b/>
        </w:rPr>
        <w:t xml:space="preserve">„..lấy </w:t>
      </w:r>
      <w:r>
        <w:rPr>
          <w:b/>
        </w:rPr>
        <w:t xml:space="preserve">...để </w:t>
      </w:r>
      <w:r>
        <w:t xml:space="preserve">(kng.; </w:t>
      </w:r>
      <w:r>
        <w:t xml:space="preserve">dùng </w:t>
      </w:r>
      <w:r>
        <w:t xml:space="preserve">xen </w:t>
      </w:r>
      <w:r>
        <w:t xml:space="preserve">giữa </w:t>
      </w:r>
      <w:r>
        <w:t xml:space="preserve">một </w:t>
      </w:r>
      <w:r>
        <w:t xml:space="preserve">động </w:t>
      </w:r>
      <w:r>
        <w:t xml:space="preserve">từ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của </w:t>
      </w:r>
      <w:r>
        <w:t xml:space="preserve">nó).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vội </w:t>
      </w:r>
      <w:r>
        <w:t xml:space="preserve">vội </w:t>
      </w:r>
      <w:r>
        <w:t xml:space="preserve">vàng </w:t>
      </w:r>
      <w:r>
        <w:t xml:space="preserve">vàng, </w:t>
      </w:r>
      <w:r>
        <w:t xml:space="preserve">cố </w:t>
      </w:r>
      <w:r>
        <w:t xml:space="preserve">tranh </w:t>
      </w:r>
      <w:r>
        <w:t xml:space="preserve">thủ, </w:t>
      </w:r>
      <w:r>
        <w:t xml:space="preserve">giành </w:t>
      </w:r>
      <w:r>
        <w:t xml:space="preserve">lấy </w:t>
      </w:r>
      <w:r>
        <w:t xml:space="preserve">cho </w:t>
      </w:r>
      <w:r>
        <w:t xml:space="preserve">được </w:t>
      </w:r>
      <w:r>
        <w:t xml:space="preserve">nhanh, </w:t>
      </w:r>
      <w:r>
        <w:t xml:space="preserve">được </w:t>
      </w:r>
      <w:r>
        <w:t xml:space="preserve">nhiều. </w:t>
      </w:r>
      <w:r>
        <w:rPr>
          <w:i/>
        </w:rPr>
        <w:t xml:space="preserve">Nhạt </w:t>
      </w:r>
      <w:r>
        <w:rPr>
          <w:i/>
        </w:rPr>
        <w:t xml:space="preserve">lấy </w:t>
      </w:r>
      <w:r>
        <w:rPr>
          <w:i/>
        </w:rPr>
        <w:t xml:space="preserve">nhặt </w:t>
      </w:r>
      <w:r>
        <w:rPr>
          <w:i/>
        </w:rPr>
        <w:t xml:space="preserve">để. </w:t>
      </w:r>
      <w:r>
        <w:br w:type="page"/>
      </w:r>
      <w:r>
        <w:rPr>
          <w:b/>
        </w:rPr>
        <w:t xml:space="preserve">lấy </w:t>
      </w:r>
      <w:r>
        <w:rPr>
          <w:b/>
        </w:rPr>
        <w:t xml:space="preserve">độc </w:t>
      </w:r>
      <w:r>
        <w:rPr>
          <w:b/>
        </w:rPr>
        <w:t xml:space="preserve">trị </w:t>
      </w:r>
      <w:r>
        <w:rPr>
          <w:b/>
        </w:rPr>
        <w:t xml:space="preserve">độc </w:t>
      </w:r>
      <w:r>
        <w:t xml:space="preserve">Dùng </w:t>
      </w:r>
      <w:r>
        <w:t xml:space="preserve">thuốc </w:t>
      </w:r>
      <w:r>
        <w:t xml:space="preserve">có </w:t>
      </w:r>
      <w:r>
        <w:t xml:space="preserve">chất </w:t>
      </w:r>
      <w:r>
        <w:t xml:space="preserve">độc </w:t>
      </w:r>
      <w:r>
        <w:t xml:space="preserve">để </w:t>
      </w:r>
      <w:r>
        <w:t xml:space="preserve">trị </w:t>
      </w:r>
      <w:r>
        <w:t xml:space="preserve">bệnh </w:t>
      </w:r>
      <w:r>
        <w:t xml:space="preserve">ác </w:t>
      </w:r>
      <w:r>
        <w:t xml:space="preserve">tính;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việc </w:t>
      </w:r>
      <w:r>
        <w:t xml:space="preserve">dùng </w:t>
      </w:r>
      <w:r>
        <w:t xml:space="preserve">ngay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bất </w:t>
      </w:r>
      <w:r>
        <w:t xml:space="preserve">lương </w:t>
      </w:r>
      <w:r>
        <w:t xml:space="preserve">để </w:t>
      </w:r>
      <w:r>
        <w:t xml:space="preserve">chống </w:t>
      </w:r>
      <w:r>
        <w:t xml:space="preserve">lại </w:t>
      </w:r>
      <w:r>
        <w:t xml:space="preserve">cái </w:t>
      </w:r>
      <w:r>
        <w:t xml:space="preserve">bất </w:t>
      </w:r>
      <w:r>
        <w:t xml:space="preserve">lương, </w:t>
      </w:r>
      <w:r>
        <w:t xml:space="preserve">lợi </w:t>
      </w:r>
      <w:r>
        <w:t xml:space="preserve">dụng </w:t>
      </w:r>
      <w:r>
        <w:t xml:space="preserve">kẻ </w:t>
      </w:r>
      <w:r>
        <w:t xml:space="preserve">ác </w:t>
      </w:r>
      <w:r>
        <w:t xml:space="preserve">để </w:t>
      </w:r>
      <w:r>
        <w:t xml:space="preserve">trừ </w:t>
      </w:r>
      <w:r>
        <w:rPr>
          <w:i/>
        </w:rPr>
        <w:t xml:space="preserve">kẻ </w:t>
      </w:r>
      <w:r>
        <w:t xml:space="preserve">ác.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được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được, </w:t>
      </w:r>
      <w:r>
        <w:t xml:space="preserve">bất </w:t>
      </w:r>
      <w:r>
        <w:t xml:space="preserve">chấp </w:t>
      </w:r>
      <w:r>
        <w:t xml:space="preserve">thế </w:t>
      </w:r>
      <w:r>
        <w:t xml:space="preserve">nào. </w:t>
      </w:r>
      <w:r>
        <w:rPr>
          <w:i/>
        </w:rPr>
        <w:t xml:space="preserve">Làm </w:t>
      </w:r>
      <w:r>
        <w:rPr>
          <w:i/>
        </w:rPr>
        <w:t xml:space="preserve">lấy </w:t>
      </w:r>
      <w:r>
        <w:rPr>
          <w:i/>
        </w:rPr>
        <w:t xml:space="preserve">được! </w:t>
      </w:r>
      <w:r>
        <w:rPr>
          <w:i/>
        </w:rPr>
        <w:t xml:space="preserve">Dở </w:t>
      </w:r>
      <w:r>
        <w:rPr>
          <w:i/>
        </w:rPr>
        <w:t xml:space="preserve">uậy </w:t>
      </w:r>
      <w:r>
        <w:rPr>
          <w:i/>
        </w:rPr>
        <w:t xml:space="preserve">mà </w:t>
      </w:r>
      <w:r>
        <w:rPr>
          <w:i/>
        </w:rPr>
        <w:t xml:space="preserve">khen </w:t>
      </w:r>
      <w:r>
        <w:t xml:space="preserve">lấy </w:t>
      </w:r>
      <w:r>
        <w:rPr>
          <w:i/>
        </w:rPr>
        <w:t xml:space="preserve">được. </w:t>
      </w:r>
      <w:r>
        <w:t xml:space="preserve">Đòi </w:t>
      </w:r>
      <w:r>
        <w:rPr>
          <w:i/>
        </w:rPr>
        <w:t xml:space="preserve">lấy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Cất </w:t>
      </w:r>
      <w:r>
        <w:t xml:space="preserve">giọng </w:t>
      </w:r>
      <w:r>
        <w:t xml:space="preserve">hoặc </w:t>
      </w:r>
      <w:r>
        <w:t xml:space="preserve">dạo </w:t>
      </w:r>
      <w:r>
        <w:t xml:space="preserve">thử </w:t>
      </w:r>
      <w:r>
        <w:t xml:space="preserve">tiếng </w:t>
      </w:r>
      <w:r>
        <w:t xml:space="preserve">đàn </w:t>
      </w:r>
      <w:r>
        <w:t xml:space="preserve">trước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hát </w:t>
      </w:r>
      <w:r>
        <w:t xml:space="preserve">cho </w:t>
      </w:r>
      <w:r>
        <w:t xml:space="preserve">đúng </w:t>
      </w:r>
      <w:r>
        <w:t xml:space="preserve">giọng.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làm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động từ </w:t>
      </w:r>
      <w:r>
        <w:t xml:space="preserve">và </w:t>
      </w:r>
      <w:r>
        <w:t xml:space="preserve">tính từ).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gà.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xấu </w:t>
      </w:r>
      <w:r>
        <w:rPr>
          <w:i/>
        </w:rPr>
        <w:t xml:space="preserve">hổ </w:t>
      </w:r>
      <w:r>
        <w:rPr>
          <w:i/>
        </w:rPr>
        <w:t xml:space="preserve">uề </w:t>
      </w:r>
      <w:r>
        <w:rPr>
          <w:i/>
        </w:rPr>
        <w:t xml:space="preserve">sự </w:t>
      </w:r>
      <w:r>
        <w:rPr>
          <w:i/>
        </w:rPr>
        <w:t xml:space="preserve">kém </w:t>
      </w:r>
      <w:r>
        <w:t xml:space="preserve">cỏi </w:t>
      </w:r>
      <w:r>
        <w:t xml:space="preserve">của </w:t>
      </w:r>
      <w:r>
        <w:rPr>
          <w:i/>
        </w:rPr>
        <w:t xml:space="preserve">mình.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tiếc </w:t>
      </w:r>
      <w:r>
        <w:rPr>
          <w:i/>
        </w:rPr>
        <w:t xml:space="preserve">không </w:t>
      </w:r>
      <w:r>
        <w:rPr>
          <w:i/>
        </w:rPr>
        <w:t xml:space="preserve">đến </w:t>
      </w:r>
      <w:r>
        <w:rPr>
          <w:i/>
        </w:rPr>
        <w:t xml:space="preserve">dự </w:t>
      </w:r>
      <w:r>
        <w:rPr>
          <w:i/>
        </w:rPr>
        <w:t xml:space="preserve">được. </w:t>
      </w:r>
      <w:r>
        <w:t xml:space="preserve">Rất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hân </w:t>
      </w:r>
      <w:r>
        <w:rPr>
          <w:i/>
        </w:rPr>
        <w:t xml:space="preserve">hạnh.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lệ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cốt </w:t>
      </w:r>
      <w:r>
        <w:t xml:space="preserve">cho </w:t>
      </w:r>
      <w:r>
        <w:t xml:space="preserve">có, </w:t>
      </w:r>
      <w:r>
        <w:t xml:space="preserve">cho </w:t>
      </w:r>
      <w:r>
        <w:t xml:space="preserve">phải </w:t>
      </w:r>
      <w:r>
        <w:t xml:space="preserve">phép,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quan </w:t>
      </w:r>
      <w:r>
        <w:t xml:space="preserve">tâm. </w:t>
      </w:r>
      <w:r>
        <w:rPr>
          <w:i/>
        </w:rPr>
        <w:t xml:space="preserve">Làm </w:t>
      </w:r>
      <w:r>
        <w:rPr>
          <w:i/>
        </w:rPr>
        <w:t xml:space="preserve">lấy </w:t>
      </w:r>
      <w:r>
        <w:rPr>
          <w:i/>
        </w:rPr>
        <w:t xml:space="preserve">lệ. </w:t>
      </w:r>
      <w:r>
        <w:t xml:space="preserve">Hỏi </w:t>
      </w:r>
      <w:r>
        <w:rPr>
          <w:i/>
        </w:rPr>
        <w:t xml:space="preserve">qua </w:t>
      </w:r>
      <w:r>
        <w:rPr>
          <w:i/>
        </w:rPr>
        <w:t xml:space="preserve">loa </w:t>
      </w:r>
      <w:r>
        <w:t xml:space="preserve">lấy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Cốt </w:t>
      </w:r>
      <w:r>
        <w:t xml:space="preserve">để </w:t>
      </w:r>
      <w:r>
        <w:t xml:space="preserve">làm </w:t>
      </w:r>
      <w:r>
        <w:t xml:space="preserve">vừa </w:t>
      </w:r>
      <w:r>
        <w:t xml:space="preserve">lòng, </w:t>
      </w:r>
      <w:r>
        <w:t xml:space="preserve">để </w:t>
      </w:r>
      <w:r>
        <w:t xml:space="preserve">tranh </w:t>
      </w:r>
      <w:r>
        <w:t xml:space="preserve">thủ </w:t>
      </w:r>
      <w:r>
        <w:t xml:space="preserve">cảm </w:t>
      </w:r>
      <w:r>
        <w:t xml:space="preserve">tình. </w:t>
      </w:r>
      <w:r>
        <w:rPr>
          <w:i/>
        </w:rPr>
        <w:t xml:space="preserve">Cười </w:t>
      </w:r>
      <w:r>
        <w:rPr>
          <w:i/>
        </w:rPr>
        <w:t xml:space="preserve">lấy </w:t>
      </w:r>
      <w:r>
        <w:t xml:space="preserve">lòng. </w:t>
      </w:r>
      <w:r>
        <w:rPr>
          <w:i/>
        </w:rPr>
        <w:t xml:space="preserve">Khen </w:t>
      </w:r>
      <w:r>
        <w:rPr>
          <w:i/>
        </w:rPr>
        <w:t xml:space="preserve">để </w:t>
      </w:r>
      <w:r>
        <w:rPr>
          <w:i/>
        </w:rPr>
        <w:t xml:space="preserve">lấy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nê </w:t>
      </w:r>
      <w:r>
        <w:rPr>
          <w:i/>
        </w:rPr>
        <w:t xml:space="preserve">động từ </w:t>
      </w:r>
      <w:r>
        <w:t xml:space="preserve">Vin </w:t>
      </w:r>
      <w:r>
        <w:t xml:space="preserve">vào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nào </w:t>
      </w:r>
      <w:r>
        <w:t xml:space="preserve">đó, </w:t>
      </w:r>
      <w:r>
        <w:t xml:space="preserve">coi </w:t>
      </w:r>
      <w:r>
        <w:t xml:space="preserve">như </w:t>
      </w:r>
      <w:r>
        <w:t xml:space="preserve">là </w:t>
      </w:r>
      <w:r>
        <w:t xml:space="preserve">lí </w:t>
      </w:r>
      <w:r>
        <w:t xml:space="preserve">do </w:t>
      </w:r>
      <w:r>
        <w:t xml:space="preserve">chính </w:t>
      </w:r>
      <w:r>
        <w:t xml:space="preserve">đáng </w:t>
      </w:r>
      <w:r>
        <w:t xml:space="preserve">để </w:t>
      </w:r>
      <w:r>
        <w:t xml:space="preserve">làm </w:t>
      </w:r>
      <w:r>
        <w:t xml:space="preserve">điều </w:t>
      </w:r>
      <w:r>
        <w:t xml:space="preserve">đáng </w:t>
      </w:r>
      <w:r>
        <w:t xml:space="preserve">trách. </w:t>
      </w:r>
      <w:r>
        <w:rPr>
          <w:i/>
        </w:rPr>
        <w:t xml:space="preserve">Lấy </w:t>
      </w:r>
      <w:r>
        <w:rPr>
          <w:i/>
        </w:rPr>
        <w:t xml:space="preserve">nê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xa, </w:t>
      </w:r>
      <w:r>
        <w:rPr>
          <w:i/>
        </w:rPr>
        <w:t xml:space="preserve">hôm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đi </w:t>
      </w:r>
      <w:r>
        <w:rPr>
          <w:i/>
        </w:rPr>
        <w:t xml:space="preserve">muộn.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rồi </w:t>
      </w:r>
      <w:r>
        <w:t xml:space="preserve">(ph.;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gọi </w:t>
      </w:r>
      <w:r>
        <w:t xml:space="preserve">là </w:t>
      </w:r>
      <w:r>
        <w:t xml:space="preserve">xong, </w:t>
      </w:r>
      <w:r>
        <w:t xml:space="preserve">không </w:t>
      </w:r>
      <w:r>
        <w:t xml:space="preserve">kể </w:t>
      </w:r>
      <w:r>
        <w:t xml:space="preserve">tác </w:t>
      </w:r>
      <w:r>
        <w:t xml:space="preserve">dụng, </w:t>
      </w:r>
      <w:r>
        <w:t xml:space="preserve">kết </w:t>
      </w:r>
      <w:r>
        <w:t xml:space="preserve">quả; </w:t>
      </w:r>
      <w:r>
        <w:t xml:space="preserve">như </w:t>
      </w:r>
      <w:r>
        <w:t xml:space="preserve">lấy </w:t>
      </w:r>
      <w:r>
        <w:t xml:space="preserve">có. </w:t>
      </w:r>
      <w:r>
        <w:rPr>
          <w:i/>
        </w:rPr>
        <w:t xml:space="preserve">Làm </w:t>
      </w:r>
      <w:r>
        <w:rPr>
          <w:i/>
        </w:rPr>
        <w:t xml:space="preserve">lấy </w:t>
      </w:r>
      <w:r>
        <w:t xml:space="preserve">rồi. </w:t>
      </w:r>
      <w:r>
        <w:br/>
      </w:r>
      <w:r>
        <w:rPr>
          <w:b/>
        </w:rPr>
        <w:t xml:space="preserve">lấy </w:t>
      </w:r>
      <w:r>
        <w:rPr>
          <w:b/>
        </w:rPr>
        <w:t xml:space="preserve">thịt </w:t>
      </w:r>
      <w:r>
        <w:rPr>
          <w:b/>
        </w:rPr>
        <w:t xml:space="preserve">đẻ </w:t>
      </w:r>
      <w:r>
        <w:rPr>
          <w:b/>
        </w:rPr>
        <w:t xml:space="preserve">người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cậy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mà </w:t>
      </w:r>
      <w:r>
        <w:t xml:space="preserve">đè </w:t>
      </w:r>
      <w:r>
        <w:t xml:space="preserve">nén, </w:t>
      </w:r>
      <w:r>
        <w:t xml:space="preserve">ức </w:t>
      </w:r>
      <w:r>
        <w:t xml:space="preserve">hiếp </w:t>
      </w:r>
      <w:r>
        <w:t xml:space="preserve">người </w:t>
      </w:r>
      <w:r>
        <w:t xml:space="preserve">khác. </w:t>
      </w:r>
      <w:r>
        <w:t xml:space="preserve">lấy </w:t>
      </w:r>
      <w:r>
        <w:t xml:space="preserve">thúng </w:t>
      </w:r>
      <w:r>
        <w:t xml:space="preserve">úp </w:t>
      </w:r>
      <w:r>
        <w:t xml:space="preserve">voi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cố </w:t>
      </w:r>
      <w:r>
        <w:t xml:space="preserve">che </w:t>
      </w:r>
      <w:r>
        <w:t xml:space="preserve">đậy, </w:t>
      </w:r>
      <w:r>
        <w:t xml:space="preserve">bung </w:t>
      </w:r>
      <w:r>
        <w:t xml:space="preserve">bít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việc </w:t>
      </w:r>
      <w:r>
        <w:rPr>
          <w:i/>
        </w:rPr>
        <w:t xml:space="preserve">đã </w:t>
      </w:r>
      <w:r>
        <w:t xml:space="preserve">quá </w:t>
      </w:r>
      <w:r>
        <w:t xml:space="preserve">lộ </w:t>
      </w:r>
      <w:r>
        <w:t xml:space="preserve">liễu. </w:t>
      </w:r>
      <w:r>
        <w:br/>
      </w:r>
      <w:r>
        <w:rPr>
          <w:b/>
        </w:rPr>
        <w:t xml:space="preserve">lậy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lạy. </w:t>
      </w:r>
      <w:r>
        <w:br/>
      </w:r>
      <w:r>
        <w:rPr>
          <w:b/>
        </w:rPr>
        <w:t xml:space="preserve">lậy </w:t>
      </w:r>
      <w:r>
        <w:rPr>
          <w:b/>
        </w:rPr>
        <w:t xml:space="preserve">lục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lạy </w:t>
      </w:r>
      <w:r>
        <w:rPr>
          <w:i/>
        </w:rPr>
        <w:t xml:space="preserve">lục. </w:t>
      </w:r>
      <w:r>
        <w:br/>
      </w:r>
      <w:r>
        <w:rPr>
          <w:b/>
        </w:rPr>
        <w:t xml:space="preserve">le,.d.x.iete. </w:t>
      </w:r>
      <w:r>
        <w:br/>
      </w:r>
      <w:r>
        <w:rPr>
          <w:b/>
        </w:rPr>
        <w:t xml:space="preserve">Je,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lúa,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nhỏ </w:t>
      </w:r>
      <w:r>
        <w:t xml:space="preserve">và </w:t>
      </w:r>
      <w:r>
        <w:t xml:space="preserve">cứng,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cây </w:t>
      </w:r>
      <w:r>
        <w:t xml:space="preserve">trúc. </w:t>
      </w:r>
      <w:r>
        <w:t xml:space="preserve">Rừng </w:t>
      </w:r>
      <w:r>
        <w:rPr>
          <w:i/>
        </w:rPr>
        <w:t xml:space="preserve">le. </w:t>
      </w:r>
      <w:r>
        <w:rPr>
          <w:i/>
        </w:rPr>
        <w:t xml:space="preserve">Măng </w:t>
      </w:r>
      <w:r>
        <w:rPr>
          <w:i/>
        </w:rPr>
        <w:t xml:space="preserve">le. </w:t>
      </w:r>
      <w:r>
        <w:br/>
      </w:r>
      <w:r>
        <w:rPr>
          <w:b/>
        </w:rPr>
        <w:t xml:space="preserve">1e,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lòi </w:t>
      </w:r>
      <w:r>
        <w:t xml:space="preserve">(động từ). </w:t>
      </w:r>
      <w:r>
        <w:br/>
      </w:r>
      <w:r>
        <w:rPr>
          <w:b/>
        </w:rPr>
        <w:t xml:space="preserve">le,t. </w:t>
      </w:r>
      <w:r>
        <w:t xml:space="preserve">(ít dùng). </w:t>
      </w:r>
      <w:r>
        <w:t xml:space="preserve">Như </w:t>
      </w:r>
      <w:r>
        <w:t xml:space="preserve">lò, </w:t>
      </w:r>
      <w:r>
        <w:t xml:space="preserve">Xanh </w:t>
      </w:r>
      <w:r>
        <w:t xml:space="preserve">le. </w:t>
      </w:r>
      <w:r>
        <w:t xml:space="preserve">Chua </w:t>
      </w:r>
      <w:r>
        <w:rPr>
          <w:i/>
        </w:rPr>
        <w:t xml:space="preserve">le. </w:t>
      </w:r>
      <w:r>
        <w:br/>
      </w:r>
      <w:r>
        <w:rPr>
          <w:b/>
        </w:rPr>
        <w:t xml:space="preserve">le </w:t>
      </w:r>
      <w:r>
        <w:rPr>
          <w:b/>
        </w:rPr>
        <w:t xml:space="preserve">le </w:t>
      </w:r>
      <w:r>
        <w:rPr>
          <w:i/>
        </w:rPr>
        <w:t xml:space="preserve">danh từ </w:t>
      </w:r>
      <w:r>
        <w:t xml:space="preserve">cũng nói </w:t>
      </w:r>
      <w:r>
        <w:t xml:space="preserve">je. </w:t>
      </w:r>
      <w:r>
        <w:t xml:space="preserve">Chim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hình </w:t>
      </w:r>
      <w:r>
        <w:t xml:space="preserve">dạng </w:t>
      </w:r>
      <w:r>
        <w:t xml:space="preserve">giống </w:t>
      </w:r>
      <w:r>
        <w:rPr>
          <w:i/>
        </w:rPr>
        <w:t xml:space="preserve">vịt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mỏ </w:t>
      </w:r>
      <w:r>
        <w:t xml:space="preserve">nhọn. </w:t>
      </w:r>
      <w:r>
        <w:br/>
      </w:r>
      <w:r>
        <w:rPr>
          <w:b/>
        </w:rPr>
        <w:t xml:space="preserve">lelót.x. </w:t>
      </w:r>
      <w:r>
        <w:rPr>
          <w:b/>
        </w:rPr>
        <w:t xml:space="preserve">lé, </w:t>
      </w:r>
      <w:r>
        <w:t xml:space="preserve">(láy). </w:t>
      </w:r>
      <w:r>
        <w:br/>
      </w:r>
      <w:r>
        <w:rPr>
          <w:b/>
        </w:rPr>
        <w:t xml:space="preserve">le </w:t>
      </w:r>
      <w:r>
        <w:rPr>
          <w:b/>
        </w:rPr>
        <w:t xml:space="preserve">lói </w:t>
      </w:r>
      <w:r>
        <w:rPr>
          <w:i/>
        </w:rPr>
        <w:t xml:space="preserve">động từ </w:t>
      </w:r>
      <w:r>
        <w:t xml:space="preserve">Chiếu </w:t>
      </w:r>
      <w:r>
        <w:t xml:space="preserve">ra </w:t>
      </w:r>
      <w:r>
        <w:t xml:space="preserve">một </w:t>
      </w:r>
      <w:r>
        <w:t xml:space="preserve">ánh </w:t>
      </w:r>
      <w:r>
        <w:t xml:space="preserve">sáng </w:t>
      </w:r>
      <w:r>
        <w:t xml:space="preserve">rất </w:t>
      </w:r>
      <w:r>
        <w:t xml:space="preserve">yếu </w:t>
      </w:r>
      <w:r>
        <w:t xml:space="preserve">ớt. </w:t>
      </w:r>
      <w:r>
        <w:t xml:space="preserve">Mấy </w:t>
      </w:r>
      <w:r>
        <w:rPr>
          <w:i/>
        </w:rPr>
        <w:t xml:space="preserve">đốm </w:t>
      </w:r>
      <w:r>
        <w:t xml:space="preserve">lửa </w:t>
      </w:r>
      <w:r>
        <w:rPr>
          <w:i/>
        </w:rPr>
        <w:t xml:space="preserve">le </w:t>
      </w:r>
      <w:r>
        <w:rPr>
          <w:i/>
        </w:rPr>
        <w:t xml:space="preserve">lói </w:t>
      </w:r>
      <w:r>
        <w:t xml:space="preserve">từ </w:t>
      </w:r>
      <w:r>
        <w:t xml:space="preserve">xa. </w:t>
      </w:r>
      <w:r>
        <w:t xml:space="preserve">ánh </w:t>
      </w:r>
      <w:r>
        <w:t xml:space="preserve">đền </w:t>
      </w:r>
      <w:r>
        <w:rPr>
          <w:i/>
        </w:rPr>
        <w:t xml:space="preserve">le </w:t>
      </w:r>
      <w:r>
        <w:rPr>
          <w:i/>
        </w:rPr>
        <w:t xml:space="preserve">lói </w:t>
      </w:r>
      <w:r>
        <w:t xml:space="preserve">trong </w:t>
      </w:r>
      <w:r>
        <w:rPr>
          <w:i/>
        </w:rPr>
        <w:t xml:space="preserve">đêm. </w:t>
      </w:r>
      <w:r>
        <w:rPr>
          <w:i/>
        </w:rPr>
        <w:t xml:space="preserve">Còn </w:t>
      </w:r>
      <w:r>
        <w:rPr>
          <w:i/>
        </w:rPr>
        <w:t xml:space="preserve">le </w:t>
      </w:r>
      <w:r>
        <w:rPr>
          <w:i/>
        </w:rPr>
        <w:t xml:space="preserve">lói </w:t>
      </w:r>
      <w:r>
        <w:t xml:space="preserve">chút </w:t>
      </w:r>
      <w:r>
        <w:t xml:space="preserve">hỉ </w:t>
      </w:r>
      <w:r>
        <w:t xml:space="preserve">uọng </w:t>
      </w:r>
      <w:r>
        <w:t xml:space="preserve">(bóng (nghĩa bóng)). </w:t>
      </w:r>
      <w:r>
        <w:br/>
      </w:r>
      <w:r>
        <w:rPr>
          <w:b/>
        </w:rPr>
        <w:t xml:space="preserve">le </w:t>
      </w:r>
      <w:r>
        <w:rPr>
          <w:b/>
        </w:rPr>
        <w:t xml:space="preserve">te, </w:t>
      </w:r>
      <w:r>
        <w:rPr>
          <w:i/>
        </w:rPr>
        <w:t xml:space="preserve">tính từ </w:t>
      </w:r>
      <w:r>
        <w:t xml:space="preserve">Rất </w:t>
      </w:r>
      <w:r>
        <w:t xml:space="preserve">thấp </w:t>
      </w:r>
      <w:r>
        <w:t xml:space="preserve">và </w:t>
      </w:r>
      <w:r>
        <w:t xml:space="preserve">bé </w:t>
      </w:r>
      <w:r>
        <w:t xml:space="preserve">nhỏ. </w:t>
      </w:r>
      <w:r>
        <w:t xml:space="preserve">Túp </w:t>
      </w:r>
      <w:r>
        <w:rPr>
          <w:i/>
        </w:rPr>
        <w:t xml:space="preserve">lều </w:t>
      </w:r>
      <w:r>
        <w:t xml:space="preserve">thấp </w:t>
      </w:r>
      <w:r>
        <w:rPr>
          <w:i/>
        </w:rPr>
        <w:t xml:space="preserve">le </w:t>
      </w:r>
      <w:r>
        <w:rPr>
          <w:i/>
        </w:rPr>
        <w:t xml:space="preserve">te. </w:t>
      </w:r>
      <w:r>
        <w:t xml:space="preserve">Trúc </w:t>
      </w:r>
      <w:r>
        <w:rPr>
          <w:i/>
        </w:rPr>
        <w:t xml:space="preserve">mọc </w:t>
      </w:r>
      <w:r>
        <w:rPr>
          <w:i/>
        </w:rPr>
        <w:t xml:space="preserve">le </w:t>
      </w:r>
      <w:r>
        <w:rPr>
          <w:i/>
        </w:rPr>
        <w:t xml:space="preserve">te. </w:t>
      </w:r>
      <w:r>
        <w:br/>
      </w:r>
      <w:r>
        <w:rPr>
          <w:b/>
        </w:rPr>
        <w:t xml:space="preserve">le </w:t>
      </w:r>
      <w:r>
        <w:rPr>
          <w:b/>
        </w:rPr>
        <w:t xml:space="preserve">te,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Mau </w:t>
      </w:r>
      <w:r>
        <w:t xml:space="preserve">mắn, </w:t>
      </w:r>
      <w:r>
        <w:t xml:space="preserve">nhanh </w:t>
      </w:r>
      <w:r>
        <w:t xml:space="preserve">nhảu. </w:t>
      </w:r>
      <w:r>
        <w:rPr>
          <w:i/>
        </w:rPr>
        <w:t xml:space="preserve">Chạy </w:t>
      </w:r>
      <w:r>
        <w:rPr>
          <w:i/>
        </w:rPr>
        <w:t xml:space="preserve">le </w:t>
      </w:r>
      <w:r>
        <w:rPr>
          <w:i/>
        </w:rPr>
        <w:t xml:space="preserve">te. </w:t>
      </w:r>
      <w:r>
        <w:br/>
      </w:r>
      <w:r>
        <w:rPr>
          <w:b/>
        </w:rPr>
        <w:t xml:space="preserve">le </w:t>
      </w:r>
      <w:r>
        <w:rPr>
          <w:b/>
        </w:rPr>
        <w:t xml:space="preserve">te,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gáy </w:t>
      </w:r>
      <w:r>
        <w:t xml:space="preserve">của </w:t>
      </w:r>
      <w:r>
        <w:t xml:space="preserve">gà </w:t>
      </w:r>
      <w:r>
        <w:t xml:space="preserve">rừng. </w:t>
      </w:r>
      <w:r>
        <w:rPr>
          <w:i/>
        </w:rPr>
        <w:t xml:space="preserve">Gà </w:t>
      </w:r>
      <w:r>
        <w:rPr>
          <w:i/>
        </w:rPr>
        <w:t xml:space="preserve">rừng </w:t>
      </w:r>
      <w:r>
        <w:rPr>
          <w:i/>
        </w:rPr>
        <w:t xml:space="preserve">đã </w:t>
      </w:r>
      <w:r>
        <w:rPr>
          <w:i/>
        </w:rPr>
        <w:t xml:space="preserve">le </w:t>
      </w:r>
      <w:r>
        <w:rPr>
          <w:i/>
        </w:rPr>
        <w:t xml:space="preserve">te </w:t>
      </w:r>
      <w:r>
        <w:t xml:space="preserve">gáy </w:t>
      </w:r>
      <w:r>
        <w:rPr>
          <w:i/>
        </w:rPr>
        <w:t xml:space="preserve">sáng. </w:t>
      </w:r>
      <w:r>
        <w:br/>
      </w:r>
      <w:r>
        <w:rPr>
          <w:b/>
        </w:rPr>
        <w:t xml:space="preserve">lẻ,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lưỡi </w:t>
      </w:r>
      <w:r>
        <w:t xml:space="preserve">ra </w:t>
      </w:r>
      <w:r>
        <w:t xml:space="preserve">ngoài </w:t>
      </w:r>
      <w:r>
        <w:t xml:space="preserve">miệng. </w:t>
      </w:r>
      <w:r>
        <w:rPr>
          <w:i/>
        </w:rPr>
        <w:t xml:space="preserve">Lắc </w:t>
      </w:r>
      <w:r>
        <w:rPr>
          <w:i/>
        </w:rPr>
        <w:t xml:space="preserve">đầu, </w:t>
      </w:r>
      <w:r>
        <w:rPr>
          <w:i/>
        </w:rPr>
        <w:t xml:space="preserve">lò </w:t>
      </w:r>
      <w:r>
        <w:rPr>
          <w:i/>
        </w:rPr>
        <w:t xml:space="preserve">lưỡi. </w:t>
      </w:r>
      <w:r>
        <w:rPr>
          <w:i/>
        </w:rPr>
        <w:t xml:space="preserve">Lề </w:t>
      </w:r>
      <w:r>
        <w:rPr>
          <w:i/>
        </w:rPr>
        <w:t xml:space="preserve">lưỡi </w:t>
      </w:r>
      <w:r>
        <w:t xml:space="preserve">liếm. </w:t>
      </w:r>
      <w:r>
        <w:rPr>
          <w:b/>
        </w:rPr>
        <w:t xml:space="preserve">2 </w:t>
      </w:r>
      <w:r>
        <w:t xml:space="preserve">(phương ngữ). </w:t>
      </w:r>
      <w:r>
        <w:t xml:space="preserve">Nhè. </w:t>
      </w:r>
      <w:r>
        <w:t xml:space="preserve">Nuốt </w:t>
      </w:r>
      <w:r>
        <w:rPr>
          <w:i/>
        </w:rPr>
        <w:t xml:space="preserve">không </w:t>
      </w:r>
      <w:r>
        <w:t xml:space="preserve">trôi </w:t>
      </w:r>
      <w:r>
        <w:t xml:space="preserve">phải </w:t>
      </w:r>
      <w:r>
        <w:t xml:space="preserve">lề </w:t>
      </w:r>
      <w:r>
        <w:t xml:space="preserve">ra. </w:t>
      </w:r>
      <w:r>
        <w:br/>
      </w:r>
      <w:r>
        <w:rPr>
          <w:b/>
        </w:rPr>
        <w:t xml:space="preserve">lè, </w:t>
      </w:r>
      <w:r>
        <w:rPr>
          <w:i/>
        </w:rPr>
        <w:t xml:space="preserve">phụ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t,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quá </w:t>
      </w:r>
      <w:r>
        <w:t xml:space="preserve">lắm, </w:t>
      </w:r>
      <w:r>
        <w:t xml:space="preserve">tác </w:t>
      </w:r>
      <w:r>
        <w:t xml:space="preserve">động </w:t>
      </w:r>
      <w:r>
        <w:t xml:space="preserve">gay </w:t>
      </w:r>
      <w:r>
        <w:t xml:space="preserve">gắt </w:t>
      </w:r>
      <w:r>
        <w:t xml:space="preserve">đến </w:t>
      </w:r>
      <w:r>
        <w:rPr>
          <w:i/>
        </w:rPr>
        <w:t xml:space="preserve">các </w:t>
      </w:r>
      <w:r>
        <w:t xml:space="preserve">giác </w:t>
      </w:r>
      <w:r>
        <w:t xml:space="preserve">quan,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được. </w:t>
      </w:r>
      <w:r>
        <w:t xml:space="preserve">Chát </w:t>
      </w:r>
      <w:r>
        <w:rPr>
          <w:i/>
        </w:rPr>
        <w:t xml:space="preserve">lè*. </w:t>
      </w:r>
      <w:r>
        <w:t xml:space="preserve">Xanh </w:t>
      </w:r>
      <w:r>
        <w:rPr>
          <w:i/>
        </w:rPr>
        <w:t xml:space="preserve">lè*. </w:t>
      </w:r>
      <w:r>
        <w:rPr>
          <w:i/>
        </w:rPr>
        <w:t xml:space="preserve">Trái </w:t>
      </w:r>
      <w:r>
        <w:rPr>
          <w:i/>
        </w:rPr>
        <w:t xml:space="preserve">lề </w:t>
      </w:r>
      <w:r>
        <w:rPr>
          <w:i/>
        </w:rPr>
        <w:t xml:space="preserve">lò </w:t>
      </w:r>
      <w:r>
        <w:rPr>
          <w:i/>
        </w:rPr>
        <w:t xml:space="preserve">còn </w:t>
      </w:r>
      <w:r>
        <w:t xml:space="preserve">cãi. </w:t>
      </w:r>
      <w:r>
        <w:t xml:space="preserve">lẻ </w:t>
      </w:r>
      <w:r>
        <w:t xml:space="preserve">lẹt.x. </w:t>
      </w:r>
      <w:r>
        <w:t xml:space="preserve">ïg </w:t>
      </w:r>
      <w:r>
        <w:t xml:space="preserve">(láy). </w:t>
      </w:r>
      <w:r>
        <w:br/>
      </w:r>
      <w:r>
        <w:rPr>
          <w:b/>
        </w:rPr>
        <w:t xml:space="preserve">lẻ </w:t>
      </w:r>
      <w:r>
        <w:rPr>
          <w:b/>
        </w:rPr>
        <w:t xml:space="preserve">nhè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Nói </w:t>
      </w:r>
      <w:r>
        <w:t xml:space="preserve">giọng </w:t>
      </w:r>
      <w:r>
        <w:t xml:space="preserve">trầm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tiếng, </w:t>
      </w:r>
      <w:r>
        <w:t xml:space="preserve">gây </w:t>
      </w:r>
      <w:r>
        <w:rPr>
          <w:i/>
        </w:rP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(thường </w:t>
      </w:r>
      <w:r>
        <w:t xml:space="preserve">là </w:t>
      </w:r>
      <w:r>
        <w:t xml:space="preserve">khi </w:t>
      </w:r>
      <w:r>
        <w:t xml:space="preserve">say </w:t>
      </w:r>
      <w:r>
        <w:t xml:space="preserve">rượu). </w:t>
      </w:r>
      <w:r>
        <w:t xml:space="preserve">Giọng </w:t>
      </w:r>
      <w:r>
        <w:t xml:space="preserve">nói </w:t>
      </w:r>
      <w:r>
        <w:t xml:space="preserve">lò. </w:t>
      </w:r>
      <w:r>
        <w:t xml:space="preserve">nhèề. </w:t>
      </w:r>
      <w:r>
        <w:rPr>
          <w:i/>
        </w:rPr>
        <w:t xml:space="preserve">Say </w:t>
      </w:r>
      <w:r>
        <w:t xml:space="preserve">rượu </w:t>
      </w:r>
      <w:r>
        <w:t xml:space="preserve">rồi </w:t>
      </w:r>
      <w:r>
        <w:t xml:space="preserve">cứ </w:t>
      </w:r>
      <w:r>
        <w:rPr>
          <w:i/>
        </w:rPr>
        <w:t xml:space="preserve">lề </w:t>
      </w:r>
      <w:r>
        <w:t xml:space="preserve">nhè </w:t>
      </w:r>
      <w:r>
        <w:rPr>
          <w:i/>
        </w:rPr>
        <w:t xml:space="preserve">mãi. </w:t>
      </w:r>
      <w:r>
        <w:br/>
      </w:r>
      <w:r>
        <w:rPr>
          <w:b/>
        </w:rPr>
        <w:t xml:space="preserve">lẻ </w:t>
      </w:r>
      <w:r>
        <w:rPr>
          <w:b/>
        </w:rPr>
        <w:t xml:space="preserve">tò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thấp </w:t>
      </w:r>
      <w:r>
        <w:t xml:space="preserve">lè </w:t>
      </w:r>
      <w:r>
        <w:t xml:space="preserve">tè). </w:t>
      </w:r>
      <w:r>
        <w:t xml:space="preserve">Thấp </w:t>
      </w:r>
      <w:r>
        <w:t xml:space="preserve">đến </w:t>
      </w:r>
      <w:r>
        <w:rPr>
          <w:i/>
        </w:rPr>
        <w:t xml:space="preserve">mức </w:t>
      </w:r>
      <w:r>
        <w:t xml:space="preserve">gần </w:t>
      </w:r>
      <w:r>
        <w:t xml:space="preserve">như </w:t>
      </w:r>
      <w:r>
        <w:t xml:space="preserve">sát </w:t>
      </w:r>
      <w:r>
        <w:t xml:space="preserve">đất. </w:t>
      </w:r>
      <w:r>
        <w:rPr>
          <w:i/>
        </w:rPr>
        <w:t xml:space="preserve">Cây </w:t>
      </w:r>
      <w:r>
        <w:rPr>
          <w:i/>
        </w:rPr>
        <w:t xml:space="preserve">thấp </w:t>
      </w:r>
      <w:r>
        <w:rPr>
          <w:i/>
        </w:rPr>
        <w:t xml:space="preserve">lè </w:t>
      </w:r>
      <w:r>
        <w:t xml:space="preserve">tò. </w:t>
      </w:r>
      <w:r>
        <w:t xml:space="preserve">Người </w:t>
      </w:r>
      <w:r>
        <w:rPr>
          <w:i/>
        </w:rPr>
        <w:t xml:space="preserve">lè </w:t>
      </w:r>
      <w:r>
        <w:rPr>
          <w:i/>
        </w:rPr>
        <w:t xml:space="preserve">tê </w:t>
      </w:r>
      <w:r>
        <w:t xml:space="preserve">như </w:t>
      </w:r>
      <w:r>
        <w:rPr>
          <w:i/>
        </w:rPr>
        <w:t xml:space="preserve">cái </w:t>
      </w:r>
      <w:r>
        <w:t xml:space="preserve">nấm. </w:t>
      </w:r>
      <w:r>
        <w:br/>
      </w:r>
      <w:r>
        <w:rPr>
          <w:b/>
        </w:rPr>
        <w:t xml:space="preserve">lẻ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Lượng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của </w:t>
      </w:r>
      <w:r>
        <w:t xml:space="preserve">đấu. </w:t>
      </w:r>
      <w:r>
        <w:t xml:space="preserve">Vài </w:t>
      </w:r>
      <w:r>
        <w:rPr>
          <w:i/>
        </w:rPr>
        <w:t xml:space="preserve">lẻ </w:t>
      </w:r>
      <w:r>
        <w:rPr>
          <w:i/>
        </w:rPr>
        <w:t xml:space="preserve">gạo. </w:t>
      </w:r>
      <w:r>
        <w:t xml:space="preserve">Một </w:t>
      </w:r>
      <w:r>
        <w:t xml:space="preserve">đấu </w:t>
      </w:r>
      <w:r>
        <w:t xml:space="preserve">ba </w:t>
      </w:r>
      <w:r>
        <w:rPr>
          <w:i/>
        </w:rPr>
        <w:t xml:space="preserve">lẻ </w:t>
      </w:r>
      <w:r>
        <w:t xml:space="preserve">gạo. </w:t>
      </w:r>
      <w:r>
        <w:rPr>
          <w:b/>
        </w:rPr>
        <w:t xml:space="preserve">2 </w:t>
      </w:r>
      <w:r>
        <w:t xml:space="preserve">Lượng </w:t>
      </w:r>
      <w:r>
        <w:t xml:space="preserve">nhỏ,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chỉnh </w:t>
      </w:r>
      <w:r>
        <w:t xml:space="preserve">thể, </w:t>
      </w:r>
      <w:r>
        <w:t xml:space="preserve">toàn </w:t>
      </w:r>
      <w:r>
        <w:t xml:space="preserve">thể. </w:t>
      </w:r>
      <w:r>
        <w:rPr>
          <w:i/>
        </w:rPr>
        <w:t xml:space="preserve">Lẻ </w:t>
      </w:r>
      <w:r>
        <w:t xml:space="preserve">củi. </w:t>
      </w:r>
      <w:r>
        <w:t xml:space="preserve">Những </w:t>
      </w:r>
      <w:r>
        <w:rPr>
          <w:i/>
        </w:rPr>
        <w:t xml:space="preserve">lẻ </w:t>
      </w:r>
      <w:r>
        <w:t xml:space="preserve">gỗ </w:t>
      </w:r>
      <w:r>
        <w:t xml:space="preserve">ngắn.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(Số) </w:t>
      </w:r>
      <w:r>
        <w:t xml:space="preserve">không </w:t>
      </w:r>
      <w:r>
        <w:t xml:space="preserve">chia </w:t>
      </w:r>
      <w:r>
        <w:t xml:space="preserve">hết </w:t>
      </w:r>
      <w:r>
        <w:t xml:space="preserve">cho </w:t>
      </w:r>
      <w:r>
        <w:rPr>
          <w:i/>
        </w:rPr>
        <w:t xml:space="preserve">2. </w:t>
      </w:r>
      <w:r>
        <w:rPr>
          <w:b/>
        </w:rPr>
        <w:t xml:space="preserve">13 </w:t>
      </w:r>
      <w:r>
        <w:rPr>
          <w:i/>
        </w:rPr>
        <w:t xml:space="preserve">là </w:t>
      </w:r>
      <w:r>
        <w:rPr>
          <w:i/>
        </w:rPr>
        <w:t xml:space="preserve">số </w:t>
      </w:r>
      <w:r>
        <w:rPr>
          <w:i/>
        </w:rPr>
        <w:t xml:space="preserve">lẻ. </w:t>
      </w:r>
      <w:r>
        <w:t xml:space="preserve">Ngày </w:t>
      </w:r>
      <w:r>
        <w:rPr>
          <w:i/>
        </w:rPr>
        <w:t xml:space="preserve">lẻ </w:t>
      </w:r>
      <w:r>
        <w:t xml:space="preserve">(ngày </w:t>
      </w:r>
      <w:r>
        <w:t xml:space="preserve">số </w:t>
      </w:r>
      <w:r>
        <w:t xml:space="preserve">lẻ). </w:t>
      </w:r>
      <w:r>
        <w:t xml:space="preserve">Nhà </w:t>
      </w:r>
      <w:r>
        <w:rPr>
          <w:i/>
        </w:rPr>
        <w:t xml:space="preserve">dãy </w:t>
      </w:r>
      <w:r>
        <w:t xml:space="preserve">số </w:t>
      </w:r>
      <w:r>
        <w:rPr>
          <w:i/>
        </w:rPr>
        <w:t xml:space="preserve">lẻ. </w:t>
      </w:r>
      <w:r>
        <w:rPr>
          <w:b/>
        </w:rPr>
        <w:t xml:space="preserve">2 </w:t>
      </w:r>
      <w:r>
        <w:t xml:space="preserve">(Phép </w:t>
      </w:r>
      <w:r>
        <w:t xml:space="preserve">chia) </w:t>
      </w:r>
      <w:r>
        <w:t xml:space="preserve">còn </w:t>
      </w:r>
      <w:r>
        <w:t xml:space="preserve">dư. </w:t>
      </w:r>
      <w:r>
        <w:t xml:space="preserve">Phép </w:t>
      </w:r>
      <w:r>
        <w:t xml:space="preserve">chia </w:t>
      </w:r>
      <w:r>
        <w:t xml:space="preserve">lẻ. </w:t>
      </w:r>
      <w:r>
        <w:rPr>
          <w:b/>
        </w:rPr>
        <w:t xml:space="preserve">3 </w:t>
      </w:r>
      <w:r>
        <w:t xml:space="preserve">Có </w:t>
      </w:r>
      <w:r>
        <w:t xml:space="preserve">số </w:t>
      </w:r>
      <w:r>
        <w:t xml:space="preserve">dư </w:t>
      </w:r>
      <w:r>
        <w:t xml:space="preserve">ngoài </w:t>
      </w:r>
      <w:r>
        <w:t xml:space="preserve">số </w:t>
      </w:r>
      <w:r>
        <w:t xml:space="preserve">tròn </w:t>
      </w:r>
      <w:r>
        <w:t xml:space="preserve">(từ </w:t>
      </w:r>
      <w:r>
        <w:t xml:space="preserve">hàng </w:t>
      </w:r>
      <w:r>
        <w:t xml:space="preserve">chục </w:t>
      </w:r>
      <w:r>
        <w:t xml:space="preserve">trở </w:t>
      </w:r>
      <w:r>
        <w:rPr>
          <w:i/>
        </w:rPr>
        <w:t xml:space="preserve">lên). </w:t>
      </w:r>
      <w:r>
        <w:rPr>
          <w:i/>
        </w:rPr>
        <w:t xml:space="preserve">Hai </w:t>
      </w:r>
      <w:r>
        <w:t xml:space="preserve">trăm </w:t>
      </w:r>
      <w:r>
        <w:t xml:space="preserve">lẻ </w:t>
      </w:r>
      <w:r>
        <w:rPr>
          <w:i/>
        </w:rPr>
        <w:t xml:space="preserve">năm. </w:t>
      </w:r>
      <w:r>
        <w:t xml:space="preserve">Một </w:t>
      </w:r>
      <w:r>
        <w:t xml:space="preserve">uạn </w:t>
      </w:r>
      <w:r>
        <w:rPr>
          <w:i/>
        </w:rPr>
        <w:t xml:space="preserve">lẻ </w:t>
      </w:r>
      <w:r>
        <w:rPr>
          <w:i/>
        </w:rPr>
        <w:t xml:space="preserve">ba </w:t>
      </w:r>
      <w:r>
        <w:rPr>
          <w:i/>
        </w:rPr>
        <w:t xml:space="preserve">trăm. </w:t>
      </w:r>
      <w:r>
        <w:rPr>
          <w:i/>
        </w:rPr>
        <w:t xml:space="preserve">Một </w:t>
      </w:r>
      <w:r>
        <w:rPr>
          <w:i/>
        </w:rPr>
        <w:t xml:space="preserve">chục </w:t>
      </w:r>
      <w:r>
        <w:rPr>
          <w:i/>
        </w:rPr>
        <w:t xml:space="preserve">lẻ </w:t>
      </w:r>
      <w:r>
        <w:rPr>
          <w:i/>
        </w:rPr>
        <w:t xml:space="preserve">ba. </w:t>
      </w:r>
      <w:r>
        <w:t xml:space="preserve">Một </w:t>
      </w:r>
      <w:r>
        <w:t xml:space="preserve">nghìn </w:t>
      </w:r>
      <w:r>
        <w:t xml:space="preserve">có </w:t>
      </w:r>
      <w:r>
        <w:rPr>
          <w:i/>
        </w:rPr>
        <w:t xml:space="preserve">lẻ </w:t>
      </w:r>
      <w:r>
        <w:rPr>
          <w:b/>
        </w:rPr>
        <w:t xml:space="preserve">4 </w:t>
      </w:r>
      <w:r>
        <w:t xml:space="preserve">Riêng </w:t>
      </w:r>
      <w:r>
        <w:t xml:space="preserve">ra </w:t>
      </w:r>
      <w:r>
        <w:t xml:space="preserve">một </w:t>
      </w:r>
      <w:r>
        <w:t xml:space="preserve">mình, </w:t>
      </w:r>
      <w:r>
        <w:t xml:space="preserve">tách </w:t>
      </w:r>
      <w:r>
        <w:t xml:space="preserve">rời </w:t>
      </w:r>
      <w:r>
        <w:t xml:space="preserve">ra </w:t>
      </w:r>
      <w:r>
        <w:t xml:space="preserve">một </w:t>
      </w:r>
      <w:r>
        <w:t xml:space="preserve">mình. </w:t>
      </w:r>
      <w:r>
        <w:rPr>
          <w:i/>
        </w:rPr>
        <w:t xml:space="preserve">Đi </w:t>
      </w:r>
      <w:r>
        <w:t xml:space="preserve">lẻ </w:t>
      </w:r>
      <w:r>
        <w:rPr>
          <w:i/>
        </w:rPr>
        <w:t xml:space="preserve">từng </w:t>
      </w:r>
      <w:r>
        <w:t xml:space="preserve">người. </w:t>
      </w:r>
      <w:r>
        <w:t xml:space="preserve">Tỉnh </w:t>
      </w:r>
      <w:r>
        <w:rPr>
          <w:i/>
        </w:rPr>
        <w:t xml:space="preserve">lẻ*. </w:t>
      </w:r>
      <w:r>
        <w:t xml:space="preserve">Chim </w:t>
      </w:r>
      <w:r>
        <w:rPr>
          <w:i/>
        </w:rPr>
        <w:t xml:space="preserve">lẻ </w:t>
      </w:r>
      <w:r>
        <w:rPr>
          <w:i/>
        </w:rPr>
        <w:t xml:space="preserve">bạn. </w:t>
      </w:r>
      <w:r>
        <w:rPr>
          <w:i/>
        </w:rPr>
        <w:t xml:space="preserve">Lẻ </w:t>
      </w:r>
      <w:r>
        <w:rPr>
          <w:i/>
        </w:rPr>
        <w:t xml:space="preserve">đôi. </w:t>
      </w:r>
      <w:r>
        <w:rPr>
          <w:b/>
        </w:rPr>
        <w:t xml:space="preserve">5 </w:t>
      </w:r>
      <w:r>
        <w:t xml:space="preserve">Riêng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số </w:t>
      </w:r>
      <w:r>
        <w:t xml:space="preserve">lượng </w:t>
      </w:r>
      <w:r>
        <w:t xml:space="preserve">nhỏ. </w:t>
      </w:r>
      <w:r>
        <w:t xml:space="preserve">Xé </w:t>
      </w:r>
      <w:r>
        <w:rPr>
          <w:i/>
        </w:rPr>
        <w:t xml:space="preserve">lẻ </w:t>
      </w:r>
      <w:r>
        <w:rPr>
          <w:i/>
        </w:rPr>
        <w:t xml:space="preserve">thành </w:t>
      </w:r>
      <w:r>
        <w:rPr>
          <w:i/>
        </w:rPr>
        <w:t xml:space="preserve">nhiều </w:t>
      </w:r>
      <w:r>
        <w:rPr>
          <w:i/>
        </w:rPr>
        <w:t xml:space="preserve">bộ </w:t>
      </w:r>
      <w:r>
        <w:rPr>
          <w:i/>
        </w:rPr>
        <w:t xml:space="preserve">phận. </w:t>
      </w:r>
      <w:r>
        <w:t xml:space="preserve">Bán </w:t>
      </w:r>
      <w:r>
        <w:rPr>
          <w:i/>
        </w:rPr>
        <w:t xml:space="preserve">lẻ*. </w:t>
      </w:r>
      <w:r>
        <w:rPr>
          <w:i/>
        </w:rPr>
        <w:t xml:space="preserve">Tiền </w:t>
      </w:r>
      <w:r>
        <w:rPr>
          <w:i/>
        </w:rPr>
        <w:t xml:space="preserve">lé*. </w:t>
      </w:r>
      <w:r>
        <w:br/>
      </w:r>
      <w:r>
        <w:rPr>
          <w:b/>
        </w:rPr>
        <w:t xml:space="preserve">lẻ </w:t>
      </w:r>
      <w:r>
        <w:rPr>
          <w:b/>
        </w:rPr>
        <w:t xml:space="preserve">loi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riêng </w:t>
      </w:r>
      <w:r>
        <w:t xml:space="preserve">một </w:t>
      </w:r>
      <w:r>
        <w:t xml:space="preserve">mình, </w:t>
      </w:r>
      <w:r>
        <w:t xml:space="preserve">tách </w:t>
      </w:r>
      <w:r>
        <w:t xml:space="preserve">khỏi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đồng </w:t>
      </w:r>
      <w:r>
        <w:t xml:space="preserve">loại.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lễ </w:t>
      </w:r>
      <w:r>
        <w:t xml:space="preserve">loi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t xml:space="preserve">Sống </w:t>
      </w:r>
      <w:r>
        <w:t xml:space="preserve">lẻ </w:t>
      </w:r>
      <w:r>
        <w:rPr>
          <w:i/>
        </w:rPr>
        <w:t xml:space="preserve">loi.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