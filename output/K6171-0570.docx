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t,T </w:t>
      </w:r>
      <w:r>
        <w:t xml:space="preserve">["tê", </w:t>
      </w:r>
      <w:r>
        <w:t xml:space="preserve">hoặc </w:t>
      </w:r>
      <w:r>
        <w:t xml:space="preserve">"tờ"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"t"; </w:t>
      </w:r>
      <w:r>
        <w:t xml:space="preserve">2)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khác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con </w:t>
      </w:r>
      <w:r>
        <w:t xml:space="preserve">chữ </w:t>
      </w:r>
      <w:r>
        <w:t xml:space="preserve">ghép </w:t>
      </w:r>
      <w:r>
        <w:t xml:space="preserve">th, </w:t>
      </w:r>
      <w:r>
        <w:t xml:space="preserve">trợ từ </w:t>
      </w:r>
      <w:r>
        <w:br/>
      </w:r>
      <w:r>
        <w:rPr>
          <w:b/>
        </w:rPr>
        <w:t xml:space="preserve">t </w:t>
      </w:r>
      <w:r>
        <w:rPr>
          <w:i/>
        </w:rPr>
        <w:t xml:space="preserve">cũng viết </w:t>
      </w:r>
      <w:r>
        <w:t xml:space="preserve">T </w:t>
      </w:r>
      <w:r>
        <w:t xml:space="preserve">Tấn </w:t>
      </w:r>
      <w:r>
        <w:t xml:space="preserve">(1 </w:t>
      </w:r>
      <w:r>
        <w:rPr>
          <w:b/>
        </w:rPr>
        <w:t xml:space="preserve">000 </w:t>
      </w:r>
      <w:r>
        <w:t xml:space="preserve">kilogram),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T.B.x </w:t>
      </w:r>
      <w:r>
        <w:t xml:space="preserve">TB. </w:t>
      </w:r>
      <w:r>
        <w:br/>
      </w:r>
      <w:r>
        <w:rPr>
          <w:b/>
        </w:rPr>
        <w:t xml:space="preserve">ta,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thường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người </w:t>
      </w:r>
      <w:r>
        <w:t xml:space="preserve">trên. </w:t>
      </w:r>
      <w:r>
        <w:rPr>
          <w:i/>
        </w:rPr>
        <w:t xml:space="preserve">Ta </w:t>
      </w:r>
      <w:r>
        <w:rPr>
          <w:i/>
        </w:rPr>
        <w:t xml:space="preserve">báo </w:t>
      </w:r>
      <w:r>
        <w:rPr>
          <w:i/>
        </w:rPr>
        <w:t xml:space="preserve">để </w:t>
      </w:r>
      <w:r>
        <w:rPr>
          <w:i/>
        </w:rPr>
        <w:t xml:space="preserve">các </w:t>
      </w:r>
      <w:r>
        <w:t xml:space="preserve">người </w:t>
      </w:r>
      <w:r>
        <w:t xml:space="preserve">biết. </w:t>
      </w:r>
      <w:r>
        <w:rPr>
          <w:b/>
        </w:rPr>
        <w:t xml:space="preserve">2 </w:t>
      </w:r>
      <w:r>
        <w:t xml:space="preserve">(văn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thân </w:t>
      </w:r>
      <w:r>
        <w:t xml:space="preserve">thiết </w:t>
      </w:r>
      <w:r>
        <w:t xml:space="preserve">với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khi </w:t>
      </w:r>
      <w:r>
        <w:t xml:space="preserve">tự </w:t>
      </w:r>
      <w:r>
        <w:t xml:space="preserve">nói </w:t>
      </w:r>
      <w:r>
        <w:t xml:space="preserve">với </w:t>
      </w:r>
      <w:r>
        <w:t xml:space="preserve">mình. </w:t>
      </w:r>
      <w:r>
        <w:t xml:space="preserve">Mình </w:t>
      </w:r>
      <w:r>
        <w:t xml:space="preserve">uề, </w:t>
      </w:r>
      <w:r>
        <w:rPr>
          <w:i/>
        </w:rPr>
        <w:t xml:space="preserve">mình </w:t>
      </w:r>
      <w:r>
        <w:t xml:space="preserve">nhớ </w:t>
      </w:r>
      <w:r>
        <w:rPr>
          <w:i/>
        </w:rPr>
        <w:t xml:space="preserve">ta </w:t>
      </w:r>
      <w:r>
        <w:t xml:space="preserve">chăng, </w:t>
      </w:r>
      <w:r>
        <w:t xml:space="preserve">Ta </w:t>
      </w:r>
      <w:r>
        <w:t xml:space="preserve">uồ, </w:t>
      </w:r>
      <w:r>
        <w:rPr>
          <w:i/>
        </w:rPr>
        <w:t xml:space="preserve">ta </w:t>
      </w:r>
      <w:r>
        <w:t xml:space="preserve">nhớ </w:t>
      </w:r>
      <w:r>
        <w:t xml:space="preserve">hàm </w:t>
      </w:r>
      <w:r>
        <w:t xml:space="preserve">răng </w:t>
      </w:r>
      <w:r>
        <w:t xml:space="preserve">mình </w:t>
      </w:r>
      <w:r>
        <w:t xml:space="preserve">cười </w:t>
      </w:r>
      <w:r>
        <w:t xml:space="preserve">(ca dao). </w:t>
      </w:r>
      <w:r>
        <w:t xml:space="preserve">Cũ </w:t>
      </w:r>
      <w:r>
        <w:t xml:space="preserve">người </w:t>
      </w:r>
      <w:r>
        <w:t xml:space="preserve">mới </w:t>
      </w:r>
      <w:r>
        <w:rPr>
          <w:i/>
        </w:rPr>
        <w:t xml:space="preserve">ta </w:t>
      </w:r>
      <w:r>
        <w:t xml:space="preserve">(tục ngữ).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gộp </w:t>
      </w:r>
      <w:r>
        <w:t xml:space="preserve">chung </w:t>
      </w:r>
      <w:r>
        <w:t xml:space="preserve">mình </w:t>
      </w:r>
      <w:r>
        <w:t xml:space="preserve">và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mật, </w:t>
      </w:r>
      <w:r>
        <w:t xml:space="preserve">gần </w:t>
      </w:r>
      <w:r>
        <w:t xml:space="preserve">gũi </w:t>
      </w:r>
      <w:r>
        <w:t xml:space="preserve">(hàm </w:t>
      </w:r>
      <w:r>
        <w:t xml:space="preserve">ý </w:t>
      </w:r>
      <w:r>
        <w:t xml:space="preserve">coi </w:t>
      </w:r>
      <w:r>
        <w:t xml:space="preserve">nhau </w:t>
      </w:r>
      <w:r>
        <w:t xml:space="preserve">như </w:t>
      </w:r>
      <w:r>
        <w:t xml:space="preserve">chỉ </w:t>
      </w:r>
      <w:r>
        <w:t xml:space="preserve">là </w:t>
      </w:r>
      <w:r>
        <w:t xml:space="preserve">một). </w:t>
      </w:r>
      <w:r>
        <w:t xml:space="preserve">Anh </w:t>
      </w:r>
      <w:r>
        <w:t xml:space="preserve">với </w:t>
      </w:r>
      <w:r>
        <w:rPr>
          <w:i/>
        </w:rPr>
        <w:t xml:space="preserve">tôi, </w:t>
      </w:r>
      <w:r>
        <w:rPr>
          <w:i/>
        </w:rPr>
        <w:t xml:space="preserve">ta </w:t>
      </w:r>
      <w:r>
        <w:t xml:space="preserve">cùng </w:t>
      </w:r>
      <w:r>
        <w:rPr>
          <w:i/>
        </w:rPr>
        <w:t xml:space="preserve">đi. </w:t>
      </w:r>
      <w:r>
        <w:rPr>
          <w:i/>
        </w:rPr>
        <w:t xml:space="preserve">Em </w:t>
      </w:r>
      <w:r>
        <w:rPr>
          <w:i/>
        </w:rPr>
        <w:t xml:space="preserve">ơi </w:t>
      </w:r>
      <w:r>
        <w:t xml:space="preserve">chua </w:t>
      </w:r>
      <w:r>
        <w:t xml:space="preserve">ngọt </w:t>
      </w:r>
      <w:r>
        <w:rPr>
          <w:i/>
        </w:rPr>
        <w:t xml:space="preserve">đã </w:t>
      </w:r>
      <w:r>
        <w:t xml:space="preserve">từng, </w:t>
      </w:r>
      <w:r>
        <w:t xml:space="preserve">Non </w:t>
      </w:r>
      <w:r>
        <w:rPr>
          <w:i/>
        </w:rPr>
        <w:t xml:space="preserve">xanh </w:t>
      </w:r>
      <w:r>
        <w:t xml:space="preserve">nước </w:t>
      </w:r>
      <w:r>
        <w:rPr>
          <w:i/>
        </w:rPr>
        <w:t xml:space="preserve">bạc, </w:t>
      </w:r>
      <w:r>
        <w:rPr>
          <w:i/>
        </w:rPr>
        <w:t xml:space="preserve">ta </w:t>
      </w:r>
      <w:r>
        <w:rPr>
          <w:i/>
        </w:rPr>
        <w:t xml:space="preserve">đừng </w:t>
      </w:r>
      <w:r>
        <w:rPr>
          <w:i/>
        </w:rPr>
        <w:t xml:space="preserve">quên </w:t>
      </w:r>
      <w:r>
        <w:rPr>
          <w:i/>
        </w:rPr>
        <w:t xml:space="preserve">nhau </w:t>
      </w:r>
      <w:r>
        <w:t xml:space="preserve">(ca dao). </w:t>
      </w:r>
      <w: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ta. </w:t>
      </w:r>
      <w:r>
        <w:rPr>
          <w:b/>
        </w:rPr>
        <w:t xml:space="preserve">4 </w:t>
      </w:r>
      <w:r>
        <w:t xml:space="preserve">(hay </w:t>
      </w:r>
      <w:r>
        <w:t xml:space="preserve">t;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Từ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của </w:t>
      </w:r>
      <w:r>
        <w:t xml:space="preserve">dân </w:t>
      </w:r>
      <w:r>
        <w:t xml:space="preserve">tộc, </w:t>
      </w:r>
      <w:r>
        <w:t xml:space="preserve">của </w:t>
      </w:r>
      <w:r>
        <w:t xml:space="preserve">đất </w:t>
      </w:r>
      <w:r>
        <w:t xml:space="preserve">nước </w:t>
      </w:r>
      <w:r>
        <w:t xml:space="preserve">mình,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Tây, </w:t>
      </w:r>
      <w:r>
        <w:t xml:space="preserve">Tàu. </w:t>
      </w:r>
      <w:r>
        <w:rPr>
          <w:i/>
        </w:rPr>
        <w:t xml:space="preserve">Tết </w:t>
      </w:r>
      <w:r>
        <w:rPr>
          <w:i/>
        </w:rPr>
        <w:t xml:space="preserve">ta.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ta. </w:t>
      </w:r>
      <w:r>
        <w:t xml:space="preserve">Thuốc </w:t>
      </w:r>
      <w:r>
        <w:t xml:space="preserve">ta. </w:t>
      </w:r>
      <w:r>
        <w:t xml:space="preserve">Quả </w:t>
      </w:r>
      <w:r>
        <w:t xml:space="preserve">táo </w:t>
      </w:r>
      <w:r>
        <w:rPr>
          <w:i/>
        </w:rPr>
        <w:t xml:space="preserve">ta.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hoặc </w:t>
      </w:r>
      <w:r>
        <w:t xml:space="preserve">đại từ </w:t>
      </w:r>
      <w:r>
        <w:t xml:space="preserve">chỉ </w:t>
      </w:r>
      <w:r>
        <w:t xml:space="preserve">người).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đã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trước </w:t>
      </w:r>
      <w:r>
        <w:t xml:space="preserve">đó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trọng. </w:t>
      </w:r>
      <w:r>
        <w:t xml:space="preserve">Ông </w:t>
      </w:r>
      <w:r>
        <w:rPr>
          <w:i/>
        </w:rPr>
        <w:t xml:space="preserve">ta. </w:t>
      </w:r>
      <w:r>
        <w:rPr>
          <w:i/>
        </w:rPr>
        <w:t xml:space="preserve">Chị </w:t>
      </w:r>
      <w:r>
        <w:rPr>
          <w:i/>
        </w:rPr>
        <w:t xml:space="preserve">ta. </w:t>
      </w:r>
      <w:r>
        <w:t xml:space="preserve">Hắn </w:t>
      </w:r>
      <w:r>
        <w:rPr>
          <w:i/>
        </w:rPr>
        <w:t xml:space="preserve">ta. </w:t>
      </w:r>
      <w:r>
        <w:br/>
      </w:r>
      <w:r>
        <w:rPr>
          <w:b/>
        </w:rPr>
        <w:t xml:space="preserve">ta,tr. </w:t>
      </w:r>
      <w:r>
        <w:rPr>
          <w:b/>
        </w:rPr>
        <w:t xml:space="preserve">1 </w:t>
      </w:r>
      <w:r>
        <w:t xml:space="preserve">(ng.;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hỏi, </w:t>
      </w:r>
      <w:r>
        <w:t xml:space="preserve">sau </w:t>
      </w:r>
      <w:r>
        <w:t xml:space="preserve">đâu).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hỏi </w:t>
      </w:r>
      <w:r>
        <w:t xml:space="preserve">thăm </w:t>
      </w:r>
      <w:r>
        <w:t xml:space="preserve">quê </w:t>
      </w:r>
      <w:r>
        <w:t xml:space="preserve">quán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thân </w:t>
      </w:r>
      <w:r>
        <w:t xml:space="preserve">mật. </w:t>
      </w:r>
      <w:r>
        <w:t xml:space="preserve">Ông </w:t>
      </w:r>
      <w:r>
        <w:rPr>
          <w:i/>
        </w:rPr>
        <w:t xml:space="preserve">quê </w:t>
      </w:r>
      <w:r>
        <w:rPr>
          <w:i/>
        </w:rPr>
        <w:t xml:space="preserve">ở </w:t>
      </w:r>
      <w:r>
        <w:rPr>
          <w:i/>
        </w:rPr>
        <w:t xml:space="preserve">đâu </w:t>
      </w:r>
      <w:r>
        <w:rPr>
          <w:i/>
        </w:rPr>
        <w:t xml:space="preserve">ta? </w:t>
      </w:r>
      <w:r>
        <w:rPr>
          <w:b/>
        </w:rPr>
        <w:t xml:space="preserve">2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biểu </w:t>
      </w:r>
      <w:r>
        <w:t xml:space="preserve">cảm </w:t>
      </w:r>
      <w:r>
        <w:t xml:space="preserve">hoặc </w:t>
      </w:r>
      <w:r>
        <w:t xml:space="preserve">câu </w:t>
      </w:r>
      <w:r>
        <w:t xml:space="preserve">nghỉ </w:t>
      </w:r>
      <w:r>
        <w:t xml:space="preserve">vấn).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thân </w:t>
      </w:r>
      <w:r>
        <w:t xml:space="preserve">mật. </w:t>
      </w:r>
      <w:r>
        <w:rPr>
          <w:i/>
        </w:rPr>
        <w:t xml:space="preserve">Giỏi </w:t>
      </w:r>
      <w:r>
        <w:t xml:space="preserve">quá </w:t>
      </w:r>
      <w:r>
        <w:rPr>
          <w:i/>
        </w:rPr>
        <w:t xml:space="preserve">ta! </w:t>
      </w:r>
      <w:r>
        <w:t xml:space="preserve">Có </w:t>
      </w:r>
      <w:r>
        <w:t xml:space="preserve">gì </w:t>
      </w:r>
      <w:r>
        <w:rPr>
          <w:i/>
        </w:rPr>
        <w:t xml:space="preserve">ăn </w:t>
      </w:r>
      <w:r>
        <w:rPr>
          <w:i/>
        </w:rPr>
        <w:t xml:space="preserve">không </w:t>
      </w:r>
      <w:r>
        <w:rPr>
          <w:i/>
        </w:rPr>
        <w:t xml:space="preserve">ta? </w:t>
      </w:r>
      <w:r>
        <w:br/>
      </w:r>
      <w:r>
        <w:rPr>
          <w:b/>
        </w:rPr>
        <w:t xml:space="preserve">"ta-bu" </w:t>
      </w:r>
      <w:r>
        <w:rPr>
          <w:i/>
        </w:rPr>
        <w:t xml:space="preserve">xem </w:t>
      </w:r>
      <w:r>
        <w:rPr>
          <w:i/>
        </w:rPr>
        <w:t xml:space="preserve">tfabu. </w:t>
      </w:r>
      <w:r>
        <w:br/>
      </w:r>
      <w:r>
        <w:rPr>
          <w:b/>
        </w:rPr>
        <w:t xml:space="preserve">ta </w:t>
      </w:r>
      <w:r>
        <w:rPr>
          <w:b/>
        </w:rPr>
        <w:t xml:space="preserve">đây </w:t>
      </w:r>
      <w:r>
        <w:t xml:space="preserve">(khẩu ngữ). </w:t>
      </w:r>
      <w:r>
        <w:t xml:space="preserve">Chỉ </w:t>
      </w:r>
      <w:r>
        <w:t xml:space="preserve">có </w:t>
      </w:r>
      <w:r>
        <w:t xml:space="preserve">ta </w:t>
      </w:r>
      <w:r>
        <w:t xml:space="preserve">mới </w:t>
      </w:r>
      <w:r>
        <w:t xml:space="preserve">được </w:t>
      </w:r>
      <w:r>
        <w:t xml:space="preserve">thế </w:t>
      </w:r>
      <w:r>
        <w:t xml:space="preserve">(hàm </w:t>
      </w:r>
      <w:r>
        <w:t xml:space="preserve">ý </w:t>
      </w:r>
      <w:r>
        <w:t xml:space="preserve">phê </w:t>
      </w:r>
      <w:r>
        <w:t xml:space="preserve">phán </w:t>
      </w:r>
      <w:r>
        <w:t xml:space="preserve">châm </w:t>
      </w:r>
      <w:r>
        <w:t xml:space="preserve">biếm </w:t>
      </w:r>
      <w:r>
        <w:t xml:space="preserve">thái </w:t>
      </w:r>
      <w:r>
        <w:t xml:space="preserve">độ </w:t>
      </w:r>
      <w:r>
        <w:t xml:space="preserve">vỗ </w:t>
      </w:r>
      <w:r>
        <w:t xml:space="preserve">ngực, </w:t>
      </w:r>
      <w:r>
        <w:t xml:space="preserve">hợm </w:t>
      </w:r>
      <w:r>
        <w:t xml:space="preserve">mình). </w:t>
      </w:r>
      <w:r>
        <w:t xml:space="preserve">Ra </w:t>
      </w:r>
      <w:r>
        <w:t xml:space="preserve">cái </w:t>
      </w:r>
      <w:r>
        <w:rPr>
          <w:i/>
        </w:rPr>
        <w:t xml:space="preserve">điều </w:t>
      </w:r>
      <w:r>
        <w:rPr>
          <w:i/>
        </w:rPr>
        <w:t xml:space="preserve">ta </w:t>
      </w:r>
      <w:r>
        <w:rPr>
          <w:i/>
        </w:rPr>
        <w:t xml:space="preserve">đây. </w:t>
      </w:r>
      <w:r>
        <w:rPr>
          <w:i/>
        </w:rPr>
        <w:t xml:space="preserve">TÔ </w:t>
      </w:r>
      <w:r>
        <w:t xml:space="preserve">uẻ </w:t>
      </w:r>
      <w:r>
        <w:rPr>
          <w:i/>
        </w:rPr>
        <w:t xml:space="preserve">ta </w:t>
      </w:r>
      <w:r>
        <w:t xml:space="preserve">đây </w:t>
      </w:r>
      <w:r>
        <w:rPr>
          <w:i/>
        </w:rPr>
        <w:t xml:space="preserve">hơn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ta </w:t>
      </w:r>
      <w:r>
        <w:rPr>
          <w:b/>
        </w:rPr>
        <w:t xml:space="preserve">luy </w:t>
      </w:r>
      <w:r>
        <w:rPr>
          <w:i/>
        </w:rPr>
        <w:t xml:space="preserve">danh từ </w:t>
      </w:r>
      <w:r>
        <w:t xml:space="preserve">Mái </w:t>
      </w:r>
      <w:r>
        <w:t xml:space="preserve">đất </w:t>
      </w:r>
      <w:r>
        <w:t xml:space="preserve">vạt </w:t>
      </w:r>
      <w:r>
        <w:t xml:space="preserve">nghiêng </w:t>
      </w:r>
      <w:r>
        <w:t xml:space="preserve">của </w:t>
      </w:r>
      <w:r>
        <w:t xml:space="preserve">một </w:t>
      </w:r>
      <w:r>
        <w:t xml:space="preserve">hố </w:t>
      </w:r>
      <w:r>
        <w:t xml:space="preserve">đào, </w:t>
      </w:r>
      <w:r>
        <w:t xml:space="preserve">một </w:t>
      </w:r>
      <w:r>
        <w:t xml:space="preserve">nền </w:t>
      </w:r>
      <w:r>
        <w:t xml:space="preserve">đắp </w:t>
      </w:r>
      <w:r>
        <w:t xml:space="preserve">hay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dựng </w:t>
      </w:r>
      <w:r>
        <w:t xml:space="preserve">đứng </w:t>
      </w:r>
      <w:r>
        <w:t xml:space="preserve">để </w:t>
      </w:r>
      <w:r>
        <w:t xml:space="preserve">tăng </w:t>
      </w:r>
      <w:r>
        <w:t xml:space="preserve">độ </w:t>
      </w:r>
      <w:r>
        <w:t xml:space="preserve">vững </w:t>
      </w:r>
      <w:r>
        <w:t xml:space="preserve">chắc. </w:t>
      </w:r>
      <w:r>
        <w:t xml:space="preserve">Bạt </w:t>
      </w:r>
      <w:r>
        <w:rPr>
          <w:i/>
        </w:rPr>
        <w:t xml:space="preserve">taluy </w:t>
      </w:r>
      <w:r>
        <w:rPr>
          <w:i/>
        </w:rPr>
        <w:t xml:space="preserve">trên </w:t>
      </w:r>
      <w:r>
        <w:rPr>
          <w:i/>
        </w:rPr>
        <w:t xml:space="preserve">sườn </w:t>
      </w:r>
      <w:r>
        <w:t xml:space="preserve">đốc. </w:t>
      </w:r>
      <w:r>
        <w:br/>
      </w:r>
      <w:r>
        <w:rPr>
          <w:b/>
        </w:rPr>
        <w:t xml:space="preserve">"ta-nanh" </w:t>
      </w:r>
      <w:r>
        <w:rPr>
          <w:i/>
        </w:rPr>
        <w:t xml:space="preserve">xem </w:t>
      </w:r>
      <w:r>
        <w:rPr>
          <w:i/>
        </w:rPr>
        <w:t xml:space="preserve">tannin. </w:t>
      </w:r>
      <w:r>
        <w:br/>
      </w:r>
      <w:r>
        <w:rPr>
          <w:b/>
        </w:rPr>
        <w:t xml:space="preserve">"ta-rô" </w:t>
      </w:r>
      <w:r>
        <w:rPr>
          <w:i/>
        </w:rPr>
        <w:t xml:space="preserve">xem </w:t>
      </w:r>
      <w:r>
        <w:rPr>
          <w:i/>
        </w:rPr>
        <w:t xml:space="preserve">farô. </w:t>
      </w:r>
      <w:r>
        <w:br/>
      </w:r>
      <w:r>
        <w:rPr>
          <w:b/>
        </w:rPr>
        <w:t xml:space="preserve">"ta-tăng” </w:t>
      </w:r>
      <w:r>
        <w:rPr>
          <w:i/>
        </w:rPr>
        <w:t xml:space="preserve">xem </w:t>
      </w:r>
      <w:r>
        <w:rPr>
          <w:i/>
        </w:rPr>
        <w:t xml:space="preserve">tatăng. </w:t>
      </w:r>
      <w:r>
        <w:br/>
      </w:r>
      <w:r>
        <w:rPr>
          <w:b/>
        </w:rPr>
        <w:t xml:space="preserve">ta </w:t>
      </w:r>
      <w:r>
        <w:rPr>
          <w:b/>
        </w:rPr>
        <w:t xml:space="preserve">thán </w:t>
      </w:r>
      <w:r>
        <w:rPr>
          <w:i/>
        </w:rPr>
        <w:t xml:space="preserve">động từ </w:t>
      </w:r>
      <w:r>
        <w:t xml:space="preserve">Than </w:t>
      </w:r>
      <w:r>
        <w:t xml:space="preserve">thở </w:t>
      </w:r>
      <w:r>
        <w:t xml:space="preserve">và </w:t>
      </w:r>
      <w:r>
        <w:t xml:space="preserve">oán </w:t>
      </w:r>
      <w:r>
        <w:t xml:space="preserve">trách.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ta </w:t>
      </w:r>
      <w:r>
        <w:rPr>
          <w:i/>
        </w:rPr>
        <w:t xml:space="preserve">thán </w:t>
      </w:r>
      <w:r>
        <w:rPr>
          <w:i/>
        </w:rPr>
        <w:t xml:space="preserve">uề </w:t>
      </w:r>
      <w:r>
        <w:rPr>
          <w:i/>
        </w:rPr>
        <w:t xml:space="preserve">nạn </w:t>
      </w:r>
      <w:r>
        <w:rPr>
          <w:i/>
        </w:rPr>
        <w:t xml:space="preserve">tham </w:t>
      </w:r>
      <w:r>
        <w:t xml:space="preserve">nhũng. </w:t>
      </w:r>
      <w:r>
        <w:br/>
      </w:r>
      <w:r>
        <w:rPr>
          <w:b/>
        </w:rPr>
        <w:t xml:space="preserve">tà,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nẹp </w:t>
      </w:r>
      <w:r>
        <w:t xml:space="preserve">nhỏ </w:t>
      </w:r>
      <w:r>
        <w:t xml:space="preserve">ở </w:t>
      </w:r>
      <w:r>
        <w:t xml:space="preserve">dọc </w:t>
      </w:r>
      <w:r>
        <w:t xml:space="preserve">hai </w:t>
      </w:r>
      <w:r>
        <w:t xml:space="preserve">bên </w:t>
      </w:r>
      <w:r>
        <w:t xml:space="preserve">vạt </w:t>
      </w:r>
      <w:r>
        <w:t xml:space="preserve">áo </w:t>
      </w:r>
      <w:r>
        <w:t xml:space="preserve">bà </w:t>
      </w:r>
      <w:r>
        <w:t xml:space="preserve">ba, </w:t>
      </w:r>
      <w:r>
        <w:t xml:space="preserve">áo </w:t>
      </w:r>
      <w:r>
        <w:t xml:space="preserve">dài. </w:t>
      </w:r>
      <w:r>
        <w:rPr>
          <w:i/>
        </w:rPr>
        <w:t xml:space="preserve">Áo </w:t>
      </w:r>
      <w:r>
        <w:t xml:space="preserve">anh </w:t>
      </w:r>
      <w:r>
        <w:t xml:space="preserve">sứt </w:t>
      </w:r>
      <w:r>
        <w:t xml:space="preserve">chỉ </w:t>
      </w:r>
      <w:r>
        <w:rPr>
          <w:i/>
        </w:rPr>
        <w:t xml:space="preserve">đường </w:t>
      </w:r>
      <w:r>
        <w:rPr>
          <w:i/>
        </w:rPr>
        <w:t xml:space="preserve">tà... </w:t>
      </w:r>
      <w:r>
        <w:t xml:space="preserve">(ca dao). </w:t>
      </w:r>
      <w:r>
        <w:rPr>
          <w:b/>
        </w:rPr>
        <w:t xml:space="preserve">2 </w:t>
      </w:r>
      <w:r>
        <w:t xml:space="preserve">Phần </w:t>
      </w:r>
      <w:r>
        <w:t xml:space="preserve">dưới </w:t>
      </w:r>
      <w:r>
        <w:t xml:space="preserve">của </w:t>
      </w:r>
      <w:r>
        <w:t xml:space="preserve">thân </w:t>
      </w:r>
      <w:r>
        <w:t xml:space="preserve">áo </w:t>
      </w:r>
      <w:r>
        <w:t xml:space="preserve">dài. </w:t>
      </w:r>
      <w:r>
        <w:rPr>
          <w:i/>
        </w:rPr>
        <w:t xml:space="preserve">7È </w:t>
      </w:r>
      <w:r>
        <w:rPr>
          <w:i/>
        </w:rPr>
        <w:t xml:space="preserve">áo </w:t>
      </w:r>
      <w:r>
        <w:rPr>
          <w:i/>
        </w:rPr>
        <w:t xml:space="preserve">phất </w:t>
      </w:r>
      <w:r>
        <w:rPr>
          <w:i/>
        </w:rPr>
        <w:t xml:space="preserve">phơ </w:t>
      </w:r>
      <w:r>
        <w:rPr>
          <w:i/>
        </w:rPr>
        <w:t xml:space="preserve">trước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tà, </w:t>
      </w:r>
      <w:r>
        <w:rPr>
          <w:i/>
        </w:rPr>
        <w:t xml:space="preserve">danh từ </w:t>
      </w:r>
      <w:r>
        <w:t xml:space="preserve">Ma </w:t>
      </w:r>
      <w:r>
        <w:t xml:space="preserve">quỷ </w:t>
      </w:r>
      <w:r>
        <w:t xml:space="preserve">làm </w:t>
      </w:r>
      <w:r>
        <w:t xml:space="preserve">hại </w:t>
      </w:r>
      <w:r>
        <w:t xml:space="preserve">người. </w:t>
      </w:r>
      <w:r>
        <w:rPr>
          <w:i/>
        </w:rPr>
        <w:t xml:space="preserve">Trừ </w:t>
      </w:r>
      <w:r>
        <w:rPr>
          <w:i/>
        </w:rPr>
        <w:t xml:space="preserve">tà </w:t>
      </w:r>
      <w:r>
        <w:t xml:space="preserve">yếm </w:t>
      </w:r>
      <w:r>
        <w:t xml:space="preserve">guỷ. </w:t>
      </w:r>
      <w:r>
        <w:rPr>
          <w:i/>
        </w:rPr>
        <w:t xml:space="preserve">Đuổi </w:t>
      </w:r>
      <w:r>
        <w:rPr>
          <w:i/>
        </w:rPr>
        <w:t xml:space="preserve">như </w:t>
      </w:r>
      <w:r>
        <w:rPr>
          <w:i/>
        </w:rPr>
        <w:t xml:space="preserve">đuổi </w:t>
      </w:r>
      <w:r>
        <w:rPr>
          <w:i/>
        </w:rPr>
        <w:t xml:space="preserve">tà. </w:t>
      </w:r>
      <w:r>
        <w:br/>
      </w:r>
      <w:r>
        <w:rPr>
          <w:b/>
        </w:rPr>
        <w:t xml:space="preserve">tà, </w:t>
      </w:r>
      <w:r>
        <w:rPr>
          <w:b/>
        </w:rPr>
        <w:t xml:space="preserve">t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ngay </w:t>
      </w:r>
      <w:r>
        <w:t xml:space="preserve">thẳng, </w:t>
      </w:r>
      <w:r>
        <w:t xml:space="preserve">không </w:t>
      </w:r>
      <w:r>
        <w:t xml:space="preserve">đúng </w:t>
      </w:r>
      <w:r>
        <w:t xml:space="preserve">đắn </w:t>
      </w:r>
      <w:r>
        <w:t xml:space="preserve">về </w:t>
      </w:r>
      <w:r>
        <w:t xml:space="preserve">mặt </w:t>
      </w:r>
      <w:r>
        <w:t xml:space="preserve">đạo </w:t>
      </w:r>
      <w:r>
        <w:t xml:space="preserve">đức, </w:t>
      </w:r>
      <w:r>
        <w:t xml:space="preserve">trái </w:t>
      </w:r>
      <w:r>
        <w:t xml:space="preserve">với </w:t>
      </w:r>
      <w:r>
        <w:t xml:space="preserve">chính. </w:t>
      </w:r>
      <w:r>
        <w:rPr>
          <w:i/>
        </w:rPr>
        <w:t xml:space="preserve">Lòng </w:t>
      </w:r>
      <w:r>
        <w:rPr>
          <w:i/>
        </w:rPr>
        <w:t xml:space="preserve">tà. </w:t>
      </w:r>
      <w:r>
        <w:t xml:space="preserve">Phân </w:t>
      </w:r>
      <w:r>
        <w:t xml:space="preserve">biệt </w:t>
      </w:r>
      <w:r>
        <w:t xml:space="preserve">chính </w:t>
      </w:r>
      <w:r>
        <w:t xml:space="preserve">với </w:t>
      </w:r>
      <w:r>
        <w:rPr>
          <w:i/>
        </w:rPr>
        <w:t xml:space="preserve">tà. </w:t>
      </w:r>
      <w:r>
        <w:br/>
      </w:r>
      <w:r>
        <w:rPr>
          <w:b/>
        </w:rPr>
        <w:t xml:space="preserve">tà, </w:t>
      </w:r>
      <w:r>
        <w:rPr>
          <w:i/>
        </w:rPr>
        <w:t xml:space="preserve">tính từ </w:t>
      </w:r>
      <w:r>
        <w:t xml:space="preserve">(Ánh </w:t>
      </w:r>
      <w:r>
        <w:t xml:space="preserve">mặt </w:t>
      </w:r>
      <w:r>
        <w:t xml:space="preserve">trời, </w:t>
      </w:r>
      <w:r>
        <w:t xml:space="preserve">mặt </w:t>
      </w:r>
      <w:r>
        <w:t xml:space="preserve">trăng) </w:t>
      </w:r>
      <w:r>
        <w:t xml:space="preserve">chếch </w:t>
      </w:r>
      <w:r>
        <w:t xml:space="preserve">hẳn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khi </w:t>
      </w:r>
      <w:r>
        <w:t xml:space="preserve">ngày </w:t>
      </w:r>
      <w:r>
        <w:t xml:space="preserve">hoặc </w:t>
      </w:r>
      <w:r>
        <w:t xml:space="preserve">đêm </w:t>
      </w:r>
      <w:r>
        <w:t xml:space="preserve">đã </w:t>
      </w:r>
      <w:r>
        <w:t xml:space="preserve">quá </w:t>
      </w:r>
      <w:r>
        <w:t xml:space="preserve">muộn, </w:t>
      </w:r>
      <w:r>
        <w:t xml:space="preserve">đã </w:t>
      </w:r>
      <w:r>
        <w:t xml:space="preserve">sắp </w:t>
      </w:r>
      <w:r>
        <w:t xml:space="preserve">hết. </w:t>
      </w:r>
      <w:r>
        <w:t xml:space="preserve">Ánh </w:t>
      </w:r>
      <w:r>
        <w:t xml:space="preserve">chiều </w:t>
      </w:r>
      <w:r>
        <w:t xml:space="preserve">tà. </w:t>
      </w:r>
      <w:r>
        <w:rPr>
          <w:i/>
        </w:rP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tà. </w:t>
      </w:r>
      <w:r>
        <w:rPr>
          <w:i/>
        </w:rPr>
        <w:t xml:space="preserve">Trăng </w:t>
      </w:r>
      <w:r>
        <w:t xml:space="preserve">lên </w:t>
      </w:r>
      <w:r>
        <w:t xml:space="preserve">khỏi </w:t>
      </w:r>
      <w:r>
        <w:rPr>
          <w:i/>
        </w:rPr>
        <w:t xml:space="preserve">núi </w:t>
      </w:r>
      <w:r>
        <w:rPr>
          <w:i/>
        </w:rPr>
        <w:t xml:space="preserve">trăng </w:t>
      </w:r>
      <w:r>
        <w:t xml:space="preserve">tà... </w:t>
      </w:r>
      <w:r>
        <w:t xml:space="preserve">(ca dao). </w:t>
      </w:r>
      <w: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tà </w:t>
      </w:r>
      <w:r>
        <w:rPr>
          <w:i/>
        </w:rPr>
        <w:t xml:space="preserve">tà. </w:t>
      </w:r>
      <w:r>
        <w:br w:type="page"/>
      </w:r>
      <w:r>
        <w:rPr>
          <w:b/>
        </w:rPr>
        <w:t xml:space="preserve">tà. </w:t>
      </w:r>
      <w:r>
        <w:rPr>
          <w:i/>
        </w:rPr>
        <w:t xml:space="preserve">tính từ </w:t>
      </w:r>
      <w:r>
        <w:t xml:space="preserve">(danh từ). </w:t>
      </w:r>
      <w:r>
        <w:t xml:space="preserve">Không </w:t>
      </w:r>
      <w:r>
        <w:t xml:space="preserve">còn </w:t>
      </w:r>
      <w:r>
        <w:t xml:space="preserve">nhọn </w:t>
      </w:r>
      <w:r>
        <w:t xml:space="preserve">nữa, </w:t>
      </w:r>
      <w:r>
        <w:t xml:space="preserve">đã </w:t>
      </w:r>
      <w:r>
        <w:t xml:space="preserve">bị </w:t>
      </w:r>
      <w:r>
        <w:t xml:space="preserve">mòn </w:t>
      </w:r>
      <w:r>
        <w:t xml:space="preserve">ở </w:t>
      </w:r>
      <w:r>
        <w:t xml:space="preserve">đầu </w:t>
      </w:r>
      <w:r>
        <w:t xml:space="preserve">mũi. </w:t>
      </w:r>
      <w:r>
        <w:t xml:space="preserve">Mũi </w:t>
      </w:r>
      <w:r>
        <w:rPr>
          <w:i/>
        </w:rPr>
        <w:t xml:space="preserve">kim </w:t>
      </w:r>
      <w:r>
        <w:rPr>
          <w:i/>
        </w:rPr>
        <w:t xml:space="preserve">dùng </w:t>
      </w:r>
      <w:r>
        <w:rPr>
          <w:i/>
        </w:rPr>
        <w:t xml:space="preserve">mãi </w:t>
      </w:r>
      <w:r>
        <w:t xml:space="preserve">cũng </w:t>
      </w:r>
      <w:r>
        <w:rPr>
          <w:i/>
        </w:rPr>
        <w:t xml:space="preserve">tà. </w:t>
      </w:r>
      <w:r>
        <w:br/>
      </w:r>
      <w:r>
        <w:rPr>
          <w:b/>
        </w:rPr>
        <w:t xml:space="preserve">tà </w:t>
      </w:r>
      <w:r>
        <w:rPr>
          <w:b/>
        </w:rPr>
        <w:t xml:space="preserve">dâm </w:t>
      </w:r>
      <w:r>
        <w:rPr>
          <w:i/>
        </w:rPr>
        <w:t xml:space="preserve">tính từ </w:t>
      </w:r>
      <w:r>
        <w:t xml:space="preserve">Như </w:t>
      </w:r>
      <w:r>
        <w:t xml:space="preserve">gian </w:t>
      </w:r>
      <w:r>
        <w:rPr>
          <w:i/>
        </w:rPr>
        <w:t xml:space="preserve">dâm. </w:t>
      </w:r>
      <w:r>
        <w:rPr>
          <w:i/>
        </w:rPr>
        <w:t xml:space="preserve">Tội </w:t>
      </w:r>
      <w:r>
        <w:rPr>
          <w:i/>
        </w:rPr>
        <w:t xml:space="preserve">tà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tà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Mặt </w:t>
      </w:r>
      <w:r>
        <w:t xml:space="preserve">trời </w:t>
      </w:r>
      <w:r>
        <w:t xml:space="preserve">lúc </w:t>
      </w:r>
      <w:r>
        <w:t xml:space="preserve">sắp </w:t>
      </w:r>
      <w:r>
        <w:t xml:space="preserve">lặn. </w:t>
      </w:r>
      <w:r>
        <w:t xml:space="preserve">Bóng </w:t>
      </w:r>
      <w:r>
        <w:rPr>
          <w:i/>
        </w:rPr>
        <w:t xml:space="preserve">tà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tà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Đạo </w:t>
      </w:r>
      <w:r>
        <w:t xml:space="preserve">xằng </w:t>
      </w:r>
      <w:r>
        <w:t xml:space="preserve">bậy </w:t>
      </w:r>
      <w:r>
        <w:t xml:space="preserve">(từ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sùng </w:t>
      </w:r>
      <w:r>
        <w:t xml:space="preserve">tín </w:t>
      </w:r>
      <w:r>
        <w:t xml:space="preserve">một </w:t>
      </w:r>
      <w:r>
        <w:t xml:space="preserve">đạo </w:t>
      </w:r>
      <w:r>
        <w:t xml:space="preserve">nào </w:t>
      </w:r>
      <w:r>
        <w:t xml:space="preserve">đó, </w:t>
      </w:r>
      <w:r>
        <w:t xml:space="preserve">đặc </w:t>
      </w:r>
      <w:r>
        <w:t xml:space="preserve">biệt </w:t>
      </w:r>
      <w:r>
        <w:t xml:space="preserve">là </w:t>
      </w:r>
      <w:r>
        <w:t xml:space="preserve">đạo </w:t>
      </w:r>
      <w:r>
        <w:t xml:space="preserve">chính </w:t>
      </w:r>
      <w:r>
        <w:t xml:space="preserve">thống,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những </w:t>
      </w:r>
      <w:r>
        <w:t xml:space="preserve">đạo </w:t>
      </w:r>
      <w:r>
        <w:t xml:space="preserve">khác). </w:t>
      </w:r>
      <w:r>
        <w:br/>
      </w:r>
      <w:r>
        <w:rPr>
          <w:b/>
        </w:rPr>
        <w:t xml:space="preserve">tà </w:t>
      </w:r>
      <w:r>
        <w:rPr>
          <w:b/>
        </w:rPr>
        <w:t xml:space="preserve">gian </w:t>
      </w:r>
      <w:r>
        <w:rPr>
          <w:i/>
        </w:rPr>
        <w:t xml:space="preserve">tính từ </w:t>
      </w:r>
      <w:r>
        <w:t xml:space="preserve">(cũ). </w:t>
      </w:r>
      <w:r>
        <w:t xml:space="preserve">Gian </w:t>
      </w:r>
      <w:r>
        <w:t xml:space="preserve">tà. </w:t>
      </w:r>
      <w:r>
        <w:br/>
      </w:r>
      <w:r>
        <w:rPr>
          <w:b/>
        </w:rPr>
        <w:t xml:space="preserve">tà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Như </w:t>
      </w:r>
      <w:r>
        <w:t xml:space="preserve">tà </w:t>
      </w:r>
      <w:r>
        <w:t xml:space="preserve">đạo. </w:t>
      </w:r>
      <w:r>
        <w:br/>
      </w:r>
      <w:r>
        <w:rPr>
          <w:b/>
        </w:rPr>
        <w:t xml:space="preserve">tà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Nhân </w:t>
      </w:r>
      <w:r>
        <w:t xml:space="preserve">tố </w:t>
      </w:r>
      <w:r>
        <w:t xml:space="preserve">gây </w:t>
      </w:r>
      <w:r>
        <w:t xml:space="preserve">bệnh </w:t>
      </w:r>
      <w:r>
        <w:t xml:space="preserve">tật </w:t>
      </w:r>
      <w:r>
        <w:t xml:space="preserve">cho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đông </w:t>
      </w:r>
      <w:r>
        <w:t xml:space="preserve">y. </w:t>
      </w:r>
      <w:r>
        <w:t xml:space="preserve">Chống </w:t>
      </w:r>
      <w:r>
        <w:rPr>
          <w:i/>
        </w:rPr>
        <w:t xml:space="preserve">tà </w:t>
      </w:r>
      <w:r>
        <w:rPr>
          <w:i/>
        </w:rPr>
        <w:t xml:space="preserve">khí </w:t>
      </w:r>
      <w:r>
        <w:rPr>
          <w:i/>
        </w:rPr>
        <w:t xml:space="preserve">xâm </w:t>
      </w:r>
      <w:r>
        <w:t xml:space="preserve">nhập </w:t>
      </w:r>
      <w:r>
        <w:rPr>
          <w:i/>
        </w:rPr>
        <w:t xml:space="preserve">cơ </w:t>
      </w:r>
      <w:r>
        <w:t xml:space="preserve">thể. </w:t>
      </w:r>
      <w:r>
        <w:rPr>
          <w:b/>
        </w:rPr>
        <w:t xml:space="preserve">2 </w:t>
      </w:r>
      <w:r>
        <w:t xml:space="preserve">(ít dùng). </w:t>
      </w:r>
      <w:r>
        <w:t xml:space="preserve">Không </w:t>
      </w:r>
      <w:r>
        <w:t xml:space="preserve">khí </w:t>
      </w:r>
      <w:r>
        <w:t xml:space="preserve">không </w:t>
      </w:r>
      <w:r>
        <w:t xml:space="preserve">lành </w:t>
      </w:r>
      <w:r>
        <w:t xml:space="preserve">mạnh, </w:t>
      </w:r>
      <w:r>
        <w:t xml:space="preserve">gây </w:t>
      </w:r>
      <w:r>
        <w:t xml:space="preserve">tác </w:t>
      </w:r>
      <w:r>
        <w:t xml:space="preserve">hại </w:t>
      </w:r>
      <w:r>
        <w:t xml:space="preserve">về </w:t>
      </w:r>
      <w:r>
        <w:t xml:space="preserve">mặt </w:t>
      </w:r>
      <w:r>
        <w:t xml:space="preserve">tư </w:t>
      </w:r>
      <w:r>
        <w:rPr>
          <w:i/>
        </w:rPr>
        <w:t xml:space="preserve">tưởng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tà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Ma </w:t>
      </w:r>
      <w:r>
        <w:t xml:space="preserve">quỷ </w:t>
      </w:r>
      <w:r>
        <w:t xml:space="preserve">làm </w:t>
      </w:r>
      <w:r>
        <w:t xml:space="preserve">hại </w:t>
      </w:r>
      <w:r>
        <w:t xml:space="preserve">người. </w:t>
      </w:r>
      <w:r>
        <w:br/>
      </w:r>
      <w:r>
        <w:rPr>
          <w:b/>
        </w:rPr>
        <w:t xml:space="preserve">tà </w:t>
      </w:r>
      <w:r>
        <w:rPr>
          <w:b/>
        </w:rPr>
        <w:t xml:space="preserve">tà </w:t>
      </w:r>
      <w:r>
        <w:rPr>
          <w:i/>
        </w:rPr>
        <w:t xml:space="preserve">phụ từ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từ </w:t>
      </w:r>
      <w:r>
        <w:t xml:space="preserve">từ,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vội. </w:t>
      </w:r>
      <w:r>
        <w:rPr>
          <w:i/>
        </w:rPr>
        <w:t xml:space="preserve">Làm </w:t>
      </w:r>
      <w:r>
        <w:rPr>
          <w:i/>
        </w:rPr>
        <w:t xml:space="preserve">tà </w:t>
      </w:r>
      <w:r>
        <w:rPr>
          <w:i/>
        </w:rPr>
        <w:t xml:space="preserve">tà </w:t>
      </w:r>
      <w:r>
        <w:t xml:space="preserve">thôi. </w:t>
      </w:r>
      <w:r>
        <w:br/>
      </w:r>
      <w:r>
        <w:rPr>
          <w:b/>
        </w:rPr>
        <w:t xml:space="preserve">tà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(ít dùng). </w:t>
      </w:r>
      <w:r>
        <w:t xml:space="preserve">Lòng </w:t>
      </w:r>
      <w:r>
        <w:t xml:space="preserve">không </w:t>
      </w:r>
      <w:r>
        <w:t xml:space="preserve">ngay </w:t>
      </w:r>
      <w:r>
        <w:t xml:space="preserve">thẳng. </w:t>
      </w:r>
      <w:r>
        <w:br/>
      </w:r>
      <w:r>
        <w:rPr>
          <w:b/>
        </w:rPr>
        <w:t xml:space="preserve">tà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Thủ </w:t>
      </w:r>
      <w:r>
        <w:t xml:space="preserve">đoạn </w:t>
      </w:r>
      <w:r>
        <w:t xml:space="preserve">lợi </w:t>
      </w:r>
      <w:r>
        <w:t xml:space="preserve">dụng </w:t>
      </w:r>
      <w:r>
        <w:t xml:space="preserve">mê </w:t>
      </w:r>
      <w:r>
        <w:t xml:space="preserve">tín </w:t>
      </w:r>
      <w:r>
        <w:t xml:space="preserve">để </w:t>
      </w:r>
      <w:r>
        <w:t xml:space="preserve">lừa </w:t>
      </w:r>
      <w:r>
        <w:t xml:space="preserve">bịp. </w:t>
      </w:r>
      <w:r>
        <w:t xml:space="preserve">Tà </w:t>
      </w:r>
      <w:r>
        <w:t xml:space="preserve">thuật </w:t>
      </w:r>
      <w:r>
        <w:rPr>
          <w:i/>
        </w:rPr>
        <w:t xml:space="preserve">của </w:t>
      </w:r>
      <w:r>
        <w:rPr>
          <w:i/>
        </w:rPr>
        <w:t xml:space="preserve">phù </w:t>
      </w:r>
      <w:r>
        <w:t xml:space="preserve">thuỷ. </w:t>
      </w:r>
      <w:r>
        <w:br/>
      </w:r>
      <w:r>
        <w:rPr>
          <w:b/>
        </w:rPr>
        <w:t xml:space="preserve">tà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xằng </w:t>
      </w:r>
      <w:r>
        <w:t xml:space="preserve">bậy. </w:t>
      </w:r>
      <w:r>
        <w:br/>
      </w:r>
      <w:r>
        <w:rPr>
          <w:b/>
        </w:rPr>
        <w:t xml:space="preserve">tà </w:t>
      </w:r>
      <w:r>
        <w:rPr>
          <w:b/>
        </w:rPr>
        <w:t xml:space="preserve">vẹt </w:t>
      </w:r>
      <w:r>
        <w:rPr>
          <w:i/>
        </w:rPr>
        <w:t xml:space="preserve">danh từ </w:t>
      </w:r>
      <w:r>
        <w:t xml:space="preserve">Thanh </w:t>
      </w:r>
      <w:r>
        <w:t xml:space="preserve">gỗ, </w:t>
      </w:r>
      <w:r>
        <w:t xml:space="preserve">sắt </w:t>
      </w:r>
      <w:r>
        <w:t xml:space="preserve">hoặc </w:t>
      </w:r>
      <w:r>
        <w:t xml:space="preserve">bêtông </w:t>
      </w:r>
      <w:r>
        <w:t xml:space="preserve">dùng </w:t>
      </w:r>
      <w:r>
        <w:t xml:space="preserve">để </w:t>
      </w:r>
      <w:r>
        <w:t xml:space="preserve">kê </w:t>
      </w:r>
      <w:r>
        <w:t xml:space="preserve">ngáng </w:t>
      </w:r>
      <w:r>
        <w:t xml:space="preserve">dưới </w:t>
      </w:r>
      <w:r>
        <w:t xml:space="preserve">đường </w:t>
      </w:r>
      <w:r>
        <w:t xml:space="preserve">ray. </w:t>
      </w:r>
      <w:r>
        <w:t xml:space="preserve">Bắt </w:t>
      </w:r>
      <w:r>
        <w:rPr>
          <w:i/>
        </w:rPr>
        <w:t xml:space="preserve">đường </w:t>
      </w:r>
      <w:r>
        <w:t xml:space="preserve">ray </w:t>
      </w:r>
      <w:r>
        <w:t xml:space="preserve">vào </w:t>
      </w:r>
      <w:r>
        <w:t xml:space="preserve">tà </w:t>
      </w:r>
      <w:r>
        <w:t xml:space="preserve">uẹt. </w:t>
      </w:r>
      <w:r>
        <w:br/>
      </w:r>
      <w:r>
        <w:rPr>
          <w:b/>
        </w:rPr>
        <w:t xml:space="preserve">tà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(cũ; </w:t>
      </w:r>
      <w:r>
        <w:t xml:space="preserve">id). </w:t>
      </w:r>
      <w:r>
        <w:t xml:space="preserve">Ý </w:t>
      </w:r>
      <w:r>
        <w:t xml:space="preserve">đồ </w:t>
      </w:r>
      <w:r>
        <w:t xml:space="preserve">xấu, </w:t>
      </w:r>
      <w:r>
        <w:t xml:space="preserve">không </w:t>
      </w:r>
      <w:r>
        <w:t xml:space="preserve">ngay </w:t>
      </w:r>
      <w:r>
        <w:t xml:space="preserve">thẳng. </w:t>
      </w:r>
      <w:r>
        <w:br/>
      </w:r>
      <w:r>
        <w:rPr>
          <w:b/>
        </w:rPr>
        <w:t xml:space="preserve">tả,d. </w:t>
      </w:r>
      <w:r>
        <w:t xml:space="preserve">(Kng,). </w:t>
      </w:r>
      <w:r>
        <w:t xml:space="preserve">Dịch </w:t>
      </w:r>
      <w:r>
        <w:t xml:space="preserve">tả </w:t>
      </w:r>
      <w:r>
        <w:t xml:space="preserve">(nói </w:t>
      </w:r>
      <w:r>
        <w:t xml:space="preserve">tắt). </w:t>
      </w:r>
      <w:r>
        <w:t xml:space="preserve">Tiê; </w:t>
      </w:r>
      <w:r>
        <w:rPr>
          <w:i/>
        </w:rPr>
        <w:t xml:space="preserve">phòng </w:t>
      </w:r>
      <w:r>
        <w:t xml:space="preserve">tả. </w:t>
      </w:r>
      <w:r>
        <w:br/>
      </w:r>
      <w:r>
        <w:rPr>
          <w:b/>
        </w:rPr>
        <w:t xml:space="preserve">tả,! </w:t>
      </w:r>
      <w:r>
        <w:rPr>
          <w:i/>
        </w:rPr>
        <w:t xml:space="preserve">danh từ </w:t>
      </w:r>
      <w:r>
        <w:t xml:space="preserve">† </w:t>
      </w:r>
      <w:r>
        <w:t xml:space="preserve">(kết </w:t>
      </w:r>
      <w:r>
        <w:t xml:space="preserve">hợp </w:t>
      </w:r>
      <w:r>
        <w:rPr>
          <w:i/>
        </w:rPr>
        <w:t xml:space="preserve">hạn </w:t>
      </w:r>
      <w:r>
        <w:t xml:space="preserve">chế). </w:t>
      </w:r>
      <w:r>
        <w:t xml:space="preserve">Bên </w:t>
      </w:r>
      <w:r>
        <w:t xml:space="preserve">trái,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hữu </w:t>
      </w:r>
      <w:r>
        <w:t xml:space="preserve">là </w:t>
      </w:r>
      <w:r>
        <w:t xml:space="preserve">bên </w:t>
      </w:r>
      <w:r>
        <w:t xml:space="preserve">phải. </w:t>
      </w:r>
      <w:r>
        <w:t xml:space="preserve">Bên </w:t>
      </w:r>
      <w:r>
        <w:rPr>
          <w:i/>
        </w:rPr>
        <w:t xml:space="preserve">tả </w:t>
      </w:r>
      <w:r>
        <w:rPr>
          <w:i/>
        </w:rPr>
        <w:t xml:space="preserve">bên </w:t>
      </w:r>
      <w:r>
        <w:t xml:space="preserve">hữu. </w:t>
      </w:r>
      <w:r>
        <w:t xml:space="preserve">Cửa </w:t>
      </w:r>
      <w:r>
        <w:rPr>
          <w:i/>
        </w:rPr>
        <w:t xml:space="preserve">tả </w:t>
      </w:r>
      <w:r>
        <w:rPr>
          <w:i/>
        </w:rPr>
        <w:t xml:space="preserve">của </w:t>
      </w:r>
      <w:r>
        <w:rPr>
          <w:i/>
        </w:rPr>
        <w:t xml:space="preserve">thành.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Bộ </w:t>
      </w:r>
      <w:r>
        <w:t xml:space="preserve">phận </w:t>
      </w:r>
      <w:r>
        <w:t xml:space="preserve">thiên </w:t>
      </w:r>
      <w:r>
        <w:t xml:space="preserve">về </w:t>
      </w:r>
      <w:r>
        <w:t xml:space="preserve">tiến </w:t>
      </w:r>
      <w:r>
        <w:t xml:space="preserve">bộ, </w:t>
      </w:r>
      <w:r>
        <w:t xml:space="preserve">về </w:t>
      </w:r>
      <w:r>
        <w:t xml:space="preserve">cách </w:t>
      </w:r>
      <w:r>
        <w:t xml:space="preserve">mạng </w:t>
      </w:r>
      <w:r>
        <w:t xml:space="preserve">trong </w:t>
      </w:r>
      <w:r>
        <w:t xml:space="preserve">nghị </w:t>
      </w:r>
      <w:r>
        <w:t xml:space="preserve">viện </w:t>
      </w:r>
      <w:r>
        <w:t xml:space="preserve">hoặc </w:t>
      </w:r>
      <w:r>
        <w:t xml:space="preserve">trong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tư </w:t>
      </w:r>
      <w:r>
        <w:t xml:space="preserve">bản,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hữu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thiên </w:t>
      </w:r>
      <w:r>
        <w:t xml:space="preserve">về </w:t>
      </w:r>
      <w:r>
        <w:t xml:space="preserve">bảo </w:t>
      </w:r>
      <w:r>
        <w:t xml:space="preserve">thủ, </w:t>
      </w:r>
      <w:r>
        <w:t xml:space="preserve">thoả </w:t>
      </w:r>
      <w:r>
        <w:t xml:space="preserve">hiệp </w:t>
      </w:r>
      <w:r>
        <w:t xml:space="preserve">hay </w:t>
      </w:r>
      <w:r>
        <w:t xml:space="preserve">phản </w:t>
      </w:r>
      <w:r>
        <w:t xml:space="preserve">cách </w:t>
      </w:r>
      <w:r>
        <w:rPr>
          <w:i/>
        </w:rPr>
        <w:t xml:space="preserve">mạng. </w:t>
      </w:r>
      <w:r>
        <w:t xml:space="preserve">Phái </w:t>
      </w:r>
      <w:r>
        <w:rPr>
          <w:i/>
        </w:rPr>
        <w:t xml:space="preserve">tả </w:t>
      </w:r>
      <w:r>
        <w:rPr>
          <w:i/>
        </w:rPr>
        <w:t xml:space="preserve">lên </w:t>
      </w:r>
      <w:r>
        <w:rPr>
          <w:i/>
        </w:rPr>
        <w:t xml:space="preserve">cầm </w:t>
      </w:r>
      <w:r>
        <w:t xml:space="preserve">quyền. </w:t>
      </w:r>
      <w:r>
        <w:rPr>
          <w:i/>
        </w:rPr>
        <w:t xml:space="preserve">Cánh </w:t>
      </w:r>
      <w:r>
        <w:rPr>
          <w:i/>
        </w:rPr>
        <w:t xml:space="preserve">tả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chính </w:t>
      </w:r>
      <w:r>
        <w:rPr>
          <w:i/>
        </w:rPr>
        <w:t xml:space="preserve">đảng </w:t>
      </w:r>
      <w:r>
        <w:rPr>
          <w:i/>
        </w:rPr>
        <w:t xml:space="preserve">„ </w:t>
      </w:r>
      <w:r>
        <w:t xml:space="preserve">II </w:t>
      </w:r>
      <w:r>
        <w:t xml:space="preserve">tính từ </w:t>
      </w:r>
      <w:r>
        <w:rPr>
          <w:i/>
        </w:rPr>
        <w:t xml:space="preserve">Có </w:t>
      </w:r>
      <w:r>
        <w:t xml:space="preserve">chủ </w:t>
      </w:r>
      <w:r>
        <w:t xml:space="preserve">trương, </w:t>
      </w:r>
      <w:r>
        <w:t xml:space="preserve">hành </w:t>
      </w:r>
      <w:r>
        <w:t xml:space="preserve">động </w:t>
      </w:r>
      <w:r>
        <w:t xml:space="preserve">quá </w:t>
      </w:r>
      <w:r>
        <w:t xml:space="preserve">mạnh, </w:t>
      </w:r>
      <w:r>
        <w:t xml:space="preserve">quá </w:t>
      </w:r>
      <w:r>
        <w:t xml:space="preserve">sớm, </w:t>
      </w:r>
      <w:r>
        <w:t xml:space="preserve">không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thực </w:t>
      </w:r>
      <w:r>
        <w:t xml:space="preserve">tế. </w:t>
      </w:r>
      <w:r>
        <w:t xml:space="preserve">Khắc </w:t>
      </w:r>
      <w:r>
        <w:t xml:space="preserve">phục </w:t>
      </w:r>
      <w:r>
        <w:t xml:space="preserve">khuynh </w:t>
      </w:r>
      <w:r>
        <w:rPr>
          <w:i/>
        </w:rPr>
        <w:t xml:space="preserve">hướng </w:t>
      </w:r>
      <w:r>
        <w:rPr>
          <w:i/>
        </w:rPr>
        <w:t xml:space="preserve">tả. </w:t>
      </w:r>
      <w:r>
        <w:rPr>
          <w:i/>
        </w:rPr>
        <w:t xml:space="preserve">Những </w:t>
      </w:r>
      <w:r>
        <w:rPr>
          <w:i/>
        </w:rPr>
        <w:t xml:space="preserve">khẩu </w:t>
      </w:r>
      <w:r>
        <w:t xml:space="preserve">hiệu </w:t>
      </w:r>
      <w:r>
        <w:rPr>
          <w:i/>
        </w:rPr>
        <w:t xml:space="preserve">quá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tả, </w:t>
      </w:r>
      <w:r>
        <w:rPr>
          <w:i/>
        </w:rPr>
        <w:t xml:space="preserve">động từ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ngôn </w:t>
      </w:r>
      <w:r>
        <w:t xml:space="preserve">ngữ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có </w:t>
      </w:r>
      <w:r>
        <w:t xml:space="preserve">thể </w:t>
      </w:r>
      <w:r>
        <w:t xml:space="preserve">hình </w:t>
      </w:r>
      <w:r>
        <w:t xml:space="preserve">dung </w:t>
      </w:r>
      <w:r>
        <w:t xml:space="preserve">ra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nét. </w:t>
      </w:r>
      <w:r>
        <w:t xml:space="preserve">7á </w:t>
      </w:r>
      <w:r>
        <w:rPr>
          <w:i/>
        </w:rPr>
        <w:t xml:space="preserve">lại </w:t>
      </w:r>
      <w:r>
        <w:t xml:space="preserve">cuộc </w:t>
      </w:r>
      <w:r>
        <w:rPr>
          <w:i/>
        </w:rPr>
        <w:t xml:space="preserve">đi </w:t>
      </w:r>
      <w:r>
        <w:t xml:space="preserve">chơi. </w:t>
      </w:r>
      <w:r>
        <w:rPr>
          <w:i/>
        </w:rPr>
        <w:t xml:space="preserve">Tả </w:t>
      </w:r>
      <w:r>
        <w:t xml:space="preserve">người. </w:t>
      </w:r>
      <w:r>
        <w:t xml:space="preserve">Tả </w:t>
      </w:r>
      <w:r>
        <w:rPr>
          <w:i/>
        </w:rPr>
        <w:t xml:space="preserve">cảnh. </w:t>
      </w:r>
      <w:r>
        <w:rPr>
          <w:i/>
        </w:rPr>
        <w:t xml:space="preserve">Đông </w:t>
      </w:r>
      <w:r>
        <w:t xml:space="preserve">không </w:t>
      </w:r>
      <w:r>
        <w:rPr>
          <w:i/>
        </w:rPr>
        <w:t xml:space="preserve">thể </w:t>
      </w:r>
      <w:r>
        <w:t xml:space="preserve">tả </w:t>
      </w:r>
      <w:r>
        <w:t xml:space="preserve">được. </w:t>
      </w:r>
      <w:r>
        <w:rPr>
          <w:i/>
        </w:rPr>
        <w:t xml:space="preserve">Niềm </w:t>
      </w:r>
      <w:r>
        <w:t xml:space="preserve">uui </w:t>
      </w:r>
      <w:r>
        <w:t xml:space="preserve">khó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tả,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kết </w:t>
      </w:r>
      <w:r>
        <w:t xml:space="preserve">thành </w:t>
      </w:r>
      <w:r>
        <w:t xml:space="preserve">khối </w:t>
      </w:r>
      <w:r>
        <w:t xml:space="preserve">nữa, </w:t>
      </w:r>
      <w:r>
        <w:t xml:space="preserve">mà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mảnh </w:t>
      </w:r>
      <w:r>
        <w:t xml:space="preserve">vụn </w:t>
      </w:r>
      <w:r>
        <w:t xml:space="preserve">nhỏ. </w:t>
      </w:r>
      <w:r>
        <w:t xml:space="preserve">Vôi </w:t>
      </w:r>
      <w:r>
        <w:rPr>
          <w:i/>
        </w:rPr>
        <w:t xml:space="preserve">tả </w:t>
      </w:r>
      <w:r>
        <w:t xml:space="preserve">thành </w:t>
      </w:r>
      <w:r>
        <w:rPr>
          <w:i/>
        </w:rPr>
        <w:t xml:space="preserve">bột. </w:t>
      </w:r>
      <w:r>
        <w:t xml:space="preserve">Chiếc </w:t>
      </w:r>
      <w:r>
        <w:rPr>
          <w:i/>
        </w:rPr>
        <w:t xml:space="preserve">áo </w:t>
      </w:r>
      <w:r>
        <w:t xml:space="preserve">rách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biên </w:t>
      </w:r>
      <w:r>
        <w:rPr>
          <w:i/>
        </w:rPr>
        <w:t xml:space="preserve">danh từ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đá, </w:t>
      </w:r>
      <w:r>
        <w:t xml:space="preserve">bóng </w:t>
      </w:r>
      <w:r>
        <w:t xml:space="preserve">rổ </w:t>
      </w:r>
      <w:r>
        <w:t xml:space="preserve">thuộc </w:t>
      </w:r>
      <w:r>
        <w:t xml:space="preserve">hàng </w:t>
      </w:r>
      <w:r>
        <w:t xml:space="preserve">tiền </w:t>
      </w:r>
      <w:r>
        <w:t xml:space="preserve">đạo, </w:t>
      </w:r>
      <w:r>
        <w:t xml:space="preserve">thường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cánh </w:t>
      </w:r>
      <w:r>
        <w:t xml:space="preserve">trái </w:t>
      </w:r>
      <w:r>
        <w:t xml:space="preserve">của </w:t>
      </w:r>
      <w:r>
        <w:t xml:space="preserve">đội </w:t>
      </w:r>
      <w:r>
        <w:t xml:space="preserve">mình.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Tả </w:t>
      </w:r>
      <w:r>
        <w:t xml:space="preserve">đúng </w:t>
      </w:r>
      <w:r>
        <w:t xml:space="preserve">như </w:t>
      </w:r>
      <w:r>
        <w:t xml:space="preserve">sự </w:t>
      </w:r>
      <w:r>
        <w:t xml:space="preserve">thật. </w:t>
      </w:r>
      <w:r>
        <w:t xml:space="preserve">Một </w:t>
      </w:r>
      <w:r>
        <w:t xml:space="preserve">tóc </w:t>
      </w:r>
      <w:r>
        <w:rPr>
          <w:i/>
        </w:rPr>
        <w:t xml:space="preserve">phẩm </w:t>
      </w:r>
      <w:r>
        <w:rPr>
          <w:i/>
        </w:rPr>
        <w:t xml:space="preserve">tả </w:t>
      </w:r>
      <w:r>
        <w:t xml:space="preserve">chân </w:t>
      </w:r>
      <w:r>
        <w:t xml:space="preserve">uề </w:t>
      </w:r>
      <w:r>
        <w:rPr>
          <w:i/>
        </w:rPr>
        <w:t xml:space="preserve">phong </w:t>
      </w:r>
      <w:r>
        <w:t xml:space="preserve">tục.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dực </w:t>
      </w:r>
      <w:r>
        <w:rPr>
          <w:i/>
        </w:rPr>
        <w:t xml:space="preserve">danh từ </w:t>
      </w:r>
      <w:r>
        <w:t xml:space="preserve">(cũ). </w:t>
      </w:r>
      <w:r>
        <w:t xml:space="preserve">Cánh </w:t>
      </w:r>
      <w:r>
        <w:t xml:space="preserve">quân </w:t>
      </w:r>
      <w:r>
        <w:t xml:space="preserve">bên </w:t>
      </w:r>
      <w:r>
        <w:t xml:space="preserve">trái.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(cũ). </w:t>
      </w:r>
      <w:r>
        <w:t xml:space="preserve">Tà </w:t>
      </w:r>
      <w:r>
        <w:t xml:space="preserve">đạo.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Bên </w:t>
      </w:r>
      <w:r>
        <w:t xml:space="preserve">trái </w:t>
      </w:r>
      <w:r>
        <w:t xml:space="preserve">và </w:t>
      </w:r>
      <w:r>
        <w:t xml:space="preserve">bên </w:t>
      </w:r>
      <w:r>
        <w:t xml:space="preserve">phải;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thân </w:t>
      </w:r>
      <w:r>
        <w:t xml:space="preserve">cận </w:t>
      </w:r>
      <w:r>
        <w:t xml:space="preserve">giúp </w:t>
      </w:r>
      <w:r>
        <w:t xml:space="preserve">việc </w:t>
      </w:r>
      <w:r>
        <w:t xml:space="preserve">vua </w:t>
      </w:r>
      <w:r>
        <w:t xml:space="preserve">quan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khuynh </w:t>
      </w:r>
      <w:r>
        <w:rPr>
          <w:i/>
        </w:rPr>
        <w:t xml:space="preserve">tính từ </w:t>
      </w:r>
      <w:r>
        <w:t xml:space="preserve">Có </w:t>
      </w:r>
      <w:r>
        <w:t xml:space="preserve">khuynh </w:t>
      </w:r>
      <w:r>
        <w:t xml:space="preserve">hướng </w:t>
      </w:r>
      <w:r>
        <w:t xml:space="preserve">chính </w:t>
      </w:r>
      <w:r>
        <w:t xml:space="preserve">trị </w:t>
      </w:r>
      <w:r>
        <w:t xml:space="preserve">thiên </w:t>
      </w:r>
      <w:r>
        <w:t xml:space="preserve">về </w:t>
      </w:r>
      <w:r>
        <w:t xml:space="preserve">tả.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tả </w:t>
      </w:r>
      <w:r>
        <w:rPr>
          <w:i/>
        </w:rPr>
        <w:t xml:space="preserve">khuynh. </w:t>
      </w:r>
      <w:r>
        <w:t xml:space="preserve">Đường </w:t>
      </w:r>
      <w:r>
        <w:t xml:space="preserve">lối </w:t>
      </w:r>
      <w:r>
        <w:rPr>
          <w:i/>
        </w:rPr>
        <w:t xml:space="preserve">tả </w:t>
      </w:r>
      <w:r>
        <w:rPr>
          <w:i/>
        </w:rPr>
        <w:t xml:space="preserve">khuynh.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ngan </w:t>
      </w:r>
      <w:r>
        <w:rPr>
          <w:i/>
        </w:rPr>
        <w:t xml:space="preserve">danh từ </w:t>
      </w:r>
      <w:r>
        <w:t xml:space="preserve">Bờ </w:t>
      </w:r>
      <w:r>
        <w:t xml:space="preserve">bên </w:t>
      </w:r>
      <w:r>
        <w:t xml:space="preserve">trái </w:t>
      </w:r>
      <w:r>
        <w:t xml:space="preserve">của </w:t>
      </w:r>
      <w:r>
        <w:t xml:space="preserve">sông, </w:t>
      </w:r>
      <w:r>
        <w:t xml:space="preserve">nhìn </w:t>
      </w:r>
      <w:r>
        <w:t xml:space="preserve">theo </w:t>
      </w:r>
      <w:r>
        <w:t xml:space="preserve">hướng </w:t>
      </w:r>
      <w:r>
        <w:t xml:space="preserve">nước </w:t>
      </w:r>
      <w:r>
        <w:t xml:space="preserve">chảy </w:t>
      </w:r>
      <w:r>
        <w:t xml:space="preserve">từ </w:t>
      </w:r>
      <w:r>
        <w:t xml:space="preserve">nguồn </w:t>
      </w:r>
      <w:r>
        <w:t xml:space="preserve">xuống. </w:t>
      </w:r>
      <w:r>
        <w:rPr>
          <w:i/>
        </w:rPr>
        <w:t xml:space="preserve">Tả </w:t>
      </w:r>
      <w:r>
        <w:t xml:space="preserve">ngạn </w:t>
      </w:r>
      <w:r>
        <w:rPr>
          <w:i/>
        </w:rPr>
        <w:t xml:space="preserve">sông </w:t>
      </w:r>
      <w:r>
        <w:rPr>
          <w:i/>
        </w:rPr>
        <w:t xml:space="preserve">Hồng.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tỏ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tơi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rách, </w:t>
      </w:r>
      <w:r>
        <w:t xml:space="preserve">bị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mảnh </w:t>
      </w:r>
      <w:r>
        <w:t xml:space="preserve">nhỏ, </w:t>
      </w:r>
      <w:r>
        <w:t xml:space="preserve">trông </w:t>
      </w:r>
      <w:r>
        <w:t xml:space="preserve">lôi </w:t>
      </w:r>
      <w:r>
        <w:t xml:space="preserve">thôi, </w:t>
      </w:r>
      <w:r>
        <w:t xml:space="preserve">thảm </w:t>
      </w:r>
      <w:r>
        <w:t xml:space="preserve">hại. </w:t>
      </w:r>
      <w:r>
        <w:t xml:space="preserve">Quần </w:t>
      </w:r>
      <w:r>
        <w:t xml:space="preserve">áo </w:t>
      </w:r>
      <w:r>
        <w:t xml:space="preserve">rách </w:t>
      </w:r>
      <w:r>
        <w:rPr>
          <w:i/>
        </w:rPr>
        <w:t xml:space="preserve">tả </w:t>
      </w:r>
      <w:r>
        <w:rPr>
          <w:i/>
        </w:rPr>
        <w:t xml:space="preserve">tơi. </w:t>
      </w:r>
      <w:r>
        <w:rPr>
          <w:i/>
        </w:rPr>
        <w:t xml:space="preserve">Bị </w:t>
      </w:r>
      <w:r>
        <w:t xml:space="preserve">đánh </w:t>
      </w:r>
      <w:r>
        <w:rPr>
          <w:i/>
        </w:rPr>
        <w:t xml:space="preserve">cho </w:t>
      </w:r>
      <w:r>
        <w:rPr>
          <w:i/>
        </w:rPr>
        <w:t xml:space="preserve">tả </w:t>
      </w:r>
      <w:r>
        <w:rPr>
          <w:i/>
        </w:rPr>
        <w:t xml:space="preserve">tơi. </w:t>
      </w:r>
      <w:r>
        <w:br/>
      </w:r>
      <w:r>
        <w:rPr>
          <w:b/>
        </w:rPr>
        <w:t xml:space="preserve">tả </w:t>
      </w:r>
      <w:r>
        <w:rPr>
          <w:b/>
        </w:rPr>
        <w:t xml:space="preserve">xung </w:t>
      </w:r>
      <w:r>
        <w:rPr>
          <w:b/>
        </w:rPr>
        <w:t xml:space="preserve">hữu </w:t>
      </w:r>
      <w:r>
        <w:rPr>
          <w:b/>
        </w:rPr>
        <w:t xml:space="preserve">đột </w:t>
      </w:r>
      <w:r>
        <w:rPr>
          <w:i/>
        </w:rPr>
        <w:t xml:space="preserve">động từ </w:t>
      </w:r>
      <w:r>
        <w:t xml:space="preserve">Đánh </w:t>
      </w:r>
      <w:r>
        <w:t xml:space="preserve">bên </w:t>
      </w:r>
      <w:r>
        <w:t xml:space="preserve">trái, </w:t>
      </w:r>
      <w:r>
        <w:t xml:space="preserve">đánh </w:t>
      </w:r>
      <w:r>
        <w:t xml:space="preserve">bên </w:t>
      </w:r>
      <w:r>
        <w:t xml:space="preserve">phải, </w:t>
      </w:r>
      <w:r>
        <w:t xml:space="preserve">mạnh </w:t>
      </w:r>
      <w:r>
        <w:t xml:space="preserve">mẽ </w:t>
      </w:r>
      <w:r>
        <w:t xml:space="preserve">chống </w:t>
      </w:r>
      <w:r>
        <w:t xml:space="preserve">đỡ </w:t>
      </w:r>
      <w:r>
        <w:t xml:space="preserve">khắp </w:t>
      </w:r>
      <w:r>
        <w:t xml:space="preserve">các </w:t>
      </w:r>
      <w:r>
        <w:t xml:space="preserve">phía.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tả </w:t>
      </w:r>
      <w:r>
        <w:rPr>
          <w:i/>
        </w:rPr>
        <w:t xml:space="preserve">xung </w:t>
      </w:r>
      <w:r>
        <w:rPr>
          <w:i/>
        </w:rPr>
        <w:t xml:space="preserve">hữu </w:t>
      </w:r>
      <w:r>
        <w:rPr>
          <w:i/>
        </w:rPr>
        <w:t xml:space="preserve">đột </w:t>
      </w:r>
      <w:r>
        <w:t xml:space="preserve">giữa </w:t>
      </w:r>
      <w:r>
        <w:t xml:space="preserve">uÒng </w:t>
      </w:r>
      <w:r>
        <w:t xml:space="preserve">uây. </w:t>
      </w:r>
      <w:r>
        <w:br/>
      </w:r>
      <w:r>
        <w:rPr>
          <w:b/>
        </w:rPr>
        <w:t xml:space="preserve">tã, </w:t>
      </w:r>
      <w:r>
        <w:rPr>
          <w:i/>
        </w:rPr>
        <w:t xml:space="preserve">danh từ </w:t>
      </w:r>
      <w:r>
        <w:t xml:space="preserve">Mảnh </w:t>
      </w:r>
      <w:r>
        <w:t xml:space="preserve">vải </w:t>
      </w:r>
      <w:r>
        <w:t xml:space="preserve">dùng </w:t>
      </w:r>
      <w:r>
        <w:t xml:space="preserve">để </w:t>
      </w:r>
      <w:r>
        <w:t xml:space="preserve">quấn, </w:t>
      </w:r>
      <w:r>
        <w:t xml:space="preserve">lót </w:t>
      </w:r>
      <w:r>
        <w:t xml:space="preserve">cho </w:t>
      </w:r>
      <w:r>
        <w:t xml:space="preserve">trẻ </w:t>
      </w:r>
      <w:r>
        <w:t xml:space="preserve">mới </w:t>
      </w:r>
      <w:r>
        <w:t xml:space="preserve">đẻ </w:t>
      </w:r>
      <w:r>
        <w:t xml:space="preserve">cho </w:t>
      </w:r>
      <w:r>
        <w:t xml:space="preserve">đến </w:t>
      </w:r>
      <w:r>
        <w:t xml:space="preserve">dưới </w:t>
      </w:r>
      <w:r>
        <w:t xml:space="preserve">một </w:t>
      </w:r>
      <w:r>
        <w:t xml:space="preserve">năm. </w:t>
      </w:r>
      <w:r>
        <w:rPr>
          <w:i/>
        </w:rPr>
        <w:t xml:space="preserve">Quấn </w:t>
      </w:r>
      <w:r>
        <w:t xml:space="preserve">tã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br/>
      </w:r>
      <w:r>
        <w:rPr>
          <w:b/>
        </w:rPr>
        <w:t xml:space="preserve">tã; </w:t>
      </w:r>
      <w:r>
        <w:rPr>
          <w:i/>
        </w:rPr>
        <w:t xml:space="preserve">tính từ </w:t>
      </w:r>
      <w:r>
        <w:t xml:space="preserve">(khẩu ngữ). </w:t>
      </w:r>
      <w:r>
        <w:t xml:space="preserve">Quá </w:t>
      </w:r>
      <w:r>
        <w:t xml:space="preserve">cũ, </w:t>
      </w:r>
      <w:r>
        <w:t xml:space="preserve">đã </w:t>
      </w:r>
      <w:r>
        <w:t xml:space="preserve">rách </w:t>
      </w:r>
      <w:r>
        <w:t xml:space="preserve">nát </w:t>
      </w:r>
      <w:r>
        <w:t xml:space="preserve">hoặc </w:t>
      </w:r>
      <w:r>
        <w:t xml:space="preserve">hư </w:t>
      </w:r>
      <w:r>
        <w:t xml:space="preserve">hỏng </w:t>
      </w:r>
      <w:r>
        <w:t xml:space="preserve">nhiều, </w:t>
      </w:r>
      <w:r>
        <w:t xml:space="preserve">trông </w:t>
      </w:r>
      <w:r>
        <w:t xml:space="preserve">chẳng </w:t>
      </w:r>
      <w:r>
        <w:t xml:space="preserve">ra </w:t>
      </w:r>
      <w:r>
        <w:t xml:space="preserve">gì </w:t>
      </w:r>
      <w:r>
        <w:t xml:space="preserve">nữa. </w:t>
      </w:r>
      <w:r>
        <w:rPr>
          <w:i/>
        </w:rPr>
        <w:t xml:space="preserve">Bộ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đã </w:t>
      </w:r>
      <w:r>
        <w:rPr>
          <w:i/>
        </w:rPr>
        <w:t xml:space="preserve">tã. </w:t>
      </w:r>
      <w:r>
        <w:t xml:space="preserve">Đôi </w:t>
      </w:r>
      <w:r>
        <w:t xml:space="preserve">giày </w:t>
      </w:r>
      <w:r>
        <w:rPr>
          <w:i/>
        </w:rPr>
        <w:t xml:space="preserve">tã. </w:t>
      </w:r>
      <w:r>
        <w:t xml:space="preserve">Chiếc </w:t>
      </w:r>
      <w:r>
        <w:t xml:space="preserve">xe </w:t>
      </w:r>
      <w:r>
        <w:rPr>
          <w:i/>
        </w:rPr>
        <w:t xml:space="preserve">tã </w:t>
      </w:r>
      <w:r>
        <w:t xml:space="preserve">quá </w:t>
      </w:r>
      <w:r>
        <w:t xml:space="preserve">rồi. </w:t>
      </w:r>
      <w:r>
        <w:br/>
      </w:r>
      <w:r>
        <w:rPr>
          <w:b/>
        </w:rPr>
        <w:t xml:space="preserve">tã </w:t>
      </w:r>
      <w:r>
        <w:rPr>
          <w:b/>
        </w:rPr>
        <w:t xml:space="preserve">lót </w:t>
      </w:r>
      <w:r>
        <w:rPr>
          <w:i/>
        </w:rPr>
        <w:t xml:space="preserve">danh từ </w:t>
      </w:r>
      <w:r>
        <w:t xml:space="preserve">Tã </w:t>
      </w:r>
      <w:r>
        <w:t xml:space="preserve">dùng </w:t>
      </w:r>
      <w:r>
        <w:t xml:space="preserve">cho </w:t>
      </w:r>
      <w:r>
        <w:t xml:space="preserve">trẻ </w:t>
      </w:r>
      <w:r>
        <w:t xml:space="preserve">sơ </w:t>
      </w:r>
      <w:r>
        <w:t xml:space="preserve">sinh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tá, </w:t>
      </w:r>
      <w:r>
        <w:rPr>
          <w:i/>
        </w:rPr>
        <w:t xml:space="preserve">danh từ </w:t>
      </w:r>
      <w:r>
        <w:t xml:space="preserve">Cấp </w:t>
      </w:r>
      <w:r>
        <w:t xml:space="preserve">quân </w:t>
      </w:r>
      <w:r>
        <w:t xml:space="preserve">hàm </w:t>
      </w:r>
      <w:r>
        <w:t xml:space="preserve">của </w:t>
      </w:r>
      <w:r>
        <w:t xml:space="preserve">sĩ </w:t>
      </w:r>
      <w:r>
        <w:t xml:space="preserve">quan </w:t>
      </w:r>
      <w:r>
        <w:t xml:space="preserve">trên </w:t>
      </w:r>
      <w:r>
        <w:t xml:space="preserve">cấp </w:t>
      </w:r>
      <w:r>
        <w:t xml:space="preserve">uý, </w:t>
      </w:r>
      <w:r>
        <w:t xml:space="preserve">dưới </w:t>
      </w:r>
      <w:r>
        <w:t xml:space="preserve">cấp </w:t>
      </w:r>
      <w:r>
        <w:t xml:space="preserve">tướng. </w:t>
      </w:r>
      <w:r>
        <w:br/>
      </w:r>
      <w:r>
        <w:rPr>
          <w:b/>
        </w:rPr>
        <w:t xml:space="preserve">tá, </w:t>
      </w:r>
      <w:r>
        <w:rPr>
          <w:i/>
        </w:rPr>
        <w:t xml:space="preserve">danh từ </w:t>
      </w:r>
      <w:r>
        <w:t xml:space="preserve">Số </w:t>
      </w:r>
      <w:r>
        <w:t xml:space="preserve">gộp </w:t>
      </w:r>
      <w:r>
        <w:t xml:space="preserve">chung </w:t>
      </w:r>
      <w:r>
        <w:t xml:space="preserve">mười </w:t>
      </w:r>
      <w:r>
        <w:t xml:space="preserve">hai </w:t>
      </w:r>
      <w:r>
        <w:t xml:space="preserve">đơn </w:t>
      </w:r>
      <w:r>
        <w:t xml:space="preserve">vị </w:t>
      </w:r>
      <w:r>
        <w:t xml:space="preserve">làm </w:t>
      </w:r>
      <w:r>
        <w:t xml:space="preserve">một. </w:t>
      </w:r>
      <w:r>
        <w:t xml:space="preserve">Một </w:t>
      </w:r>
      <w:r>
        <w:rPr>
          <w:i/>
        </w:rPr>
        <w:t xml:space="preserve">tá </w:t>
      </w:r>
      <w:r>
        <w:rPr>
          <w:i/>
        </w:rPr>
        <w:t xml:space="preserve">kim </w:t>
      </w:r>
      <w:r>
        <w:rPr>
          <w:i/>
        </w:rPr>
        <w:t xml:space="preserve">băng. </w:t>
      </w:r>
      <w:r>
        <w:t xml:space="preserve">Nửa </w:t>
      </w:r>
      <w:r>
        <w:t xml:space="preserve">tá </w:t>
      </w:r>
      <w:r>
        <w:t xml:space="preserve">bút </w:t>
      </w:r>
      <w:r>
        <w:rPr>
          <w:i/>
        </w:rPr>
        <w:t xml:space="preserve">chì.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