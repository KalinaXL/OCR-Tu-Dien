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khét </w:t>
      </w:r>
      <w:r>
        <w:rPr>
          <w:b/>
        </w:rPr>
        <w:t xml:space="preserve">tiếng </w:t>
      </w:r>
      <w:r>
        <w:rPr>
          <w:i/>
        </w:rPr>
        <w:t xml:space="preserve">tính từ </w:t>
      </w:r>
      <w:r>
        <w:t xml:space="preserve">Nổi </w:t>
      </w:r>
      <w:r>
        <w:t xml:space="preserve">tiếng, </w:t>
      </w:r>
      <w:r>
        <w:t xml:space="preserve">thường </w:t>
      </w:r>
      <w:r>
        <w:t xml:space="preserve">là </w:t>
      </w:r>
      <w:r>
        <w:t xml:space="preserve">xấu, </w:t>
      </w:r>
      <w:r>
        <w:t xml:space="preserve">đến </w:t>
      </w:r>
      <w:r>
        <w:t xml:space="preserve">mức </w:t>
      </w:r>
      <w:r>
        <w:t xml:space="preserve">ai </w:t>
      </w:r>
      <w:r>
        <w:t xml:space="preserve">cũng </w:t>
      </w:r>
      <w:r>
        <w:t xml:space="preserve">biết. </w:t>
      </w:r>
      <w:r>
        <w:t xml:space="preserve">Khét </w:t>
      </w:r>
      <w:r>
        <w:t xml:space="preserve">tiếng </w:t>
      </w:r>
      <w:r>
        <w:t xml:space="preserve">gian </w:t>
      </w:r>
      <w:r>
        <w:rPr>
          <w:i/>
        </w:rPr>
        <w:t xml:space="preserve">ác. </w:t>
      </w:r>
      <w:r>
        <w:t xml:space="preserve">Chơi </w:t>
      </w:r>
      <w:r>
        <w:rPr>
          <w:i/>
        </w:rPr>
        <w:t xml:space="preserve">bời </w:t>
      </w:r>
      <w:r>
        <w:rPr>
          <w:i/>
        </w:rPr>
        <w:t xml:space="preserve">khét </w:t>
      </w:r>
      <w:r>
        <w:t xml:space="preserve">tiếng. </w:t>
      </w:r>
      <w:r>
        <w:br/>
      </w:r>
      <w:r>
        <w:rPr>
          <w:b/>
        </w:rPr>
        <w:t xml:space="preserve">khê </w:t>
      </w:r>
      <w:r>
        <w:rPr>
          <w:i/>
        </w:rPr>
        <w:t xml:space="preserve">tính từ </w:t>
      </w:r>
      <w:r>
        <w:t xml:space="preserve">† </w:t>
      </w:r>
      <w:r>
        <w:t xml:space="preserve">(Cơm, </w:t>
      </w:r>
      <w:r>
        <w:t xml:space="preserve">cháo) </w:t>
      </w:r>
      <w:r>
        <w:t xml:space="preserve">bị </w:t>
      </w:r>
      <w:r>
        <w:t xml:space="preserve">cháy </w:t>
      </w:r>
      <w:r>
        <w:t xml:space="preserve">không </w:t>
      </w:r>
      <w:r>
        <w:t xml:space="preserve">đều, </w:t>
      </w:r>
      <w:r>
        <w:t xml:space="preserve">gây </w:t>
      </w:r>
      <w:r>
        <w:t xml:space="preserve">ra </w:t>
      </w:r>
      <w:r>
        <w:t xml:space="preserve">mùi </w:t>
      </w:r>
      <w:r>
        <w:t xml:space="preserve">nồng </w:t>
      </w:r>
      <w:r>
        <w:t xml:space="preserve">khé </w:t>
      </w:r>
      <w:r>
        <w:t xml:space="preserve">t </w:t>
      </w:r>
      <w:r>
        <w:t xml:space="preserve">khó </w:t>
      </w:r>
      <w:r>
        <w:t xml:space="preserve">chị </w:t>
      </w:r>
      <w:r>
        <w:rPr>
          <w:i/>
        </w:rPr>
        <w:t xml:space="preserve">u. </w:t>
      </w:r>
      <w:r>
        <w:rPr>
          <w:i/>
        </w:rPr>
        <w:t xml:space="preserve">Cơm </w:t>
      </w:r>
      <w:r>
        <w:t xml:space="preserve">khê. </w:t>
      </w:r>
      <w:r>
        <w:t xml:space="preserve">Cháo </w:t>
      </w:r>
      <w:r>
        <w:rPr>
          <w:i/>
        </w:rPr>
        <w:t xml:space="preserve">khê </w:t>
      </w:r>
      <w:r>
        <w:t xml:space="preserve">nông. </w:t>
      </w:r>
      <w:r>
        <w:rPr>
          <w:b/>
        </w:rPr>
        <w:t xml:space="preserve">2 </w:t>
      </w:r>
      <w:r>
        <w:t xml:space="preserve">(Giọng) </w:t>
      </w:r>
      <w:r>
        <w:t xml:space="preserve">bị </w:t>
      </w:r>
      <w:r>
        <w:t xml:space="preserve">rè </w:t>
      </w:r>
      <w:r>
        <w:t xml:space="preserve">và </w:t>
      </w:r>
      <w:r>
        <w:t xml:space="preserve">lạc </w:t>
      </w:r>
      <w:r>
        <w:t xml:space="preserve">hẳn </w:t>
      </w:r>
      <w:r>
        <w:t xml:space="preserve">đi, </w:t>
      </w:r>
      <w:r>
        <w:t xml:space="preserve">do </w:t>
      </w:r>
      <w:r>
        <w:t xml:space="preserve">cố </w:t>
      </w:r>
      <w:r>
        <w:t xml:space="preserve">họng </w:t>
      </w:r>
      <w:r>
        <w:t xml:space="preserve">bị </w:t>
      </w:r>
      <w:r>
        <w:t xml:space="preserve">khô, </w:t>
      </w:r>
      <w:r>
        <w:t xml:space="preserve">vướng. </w:t>
      </w:r>
      <w:r>
        <w:rPr>
          <w:i/>
        </w:rPr>
        <w:t xml:space="preserve">Giọng </w:t>
      </w:r>
      <w:r>
        <w:rPr>
          <w:i/>
        </w:rPr>
        <w:t xml:space="preserve">nói </w:t>
      </w:r>
      <w:r>
        <w:rPr>
          <w:i/>
        </w:rPr>
        <w:t xml:space="preserve">khê </w:t>
      </w:r>
      <w:r>
        <w:rPr>
          <w:i/>
        </w:rPr>
        <w:t xml:space="preserve">nặc. </w:t>
      </w:r>
      <w:r>
        <w:rPr>
          <w:b/>
        </w:rPr>
        <w:t xml:space="preserve">3 </w:t>
      </w:r>
      <w:r>
        <w:t xml:space="preserve">(khẩu ngữ). </w:t>
      </w:r>
      <w:r>
        <w:t xml:space="preserve">(Tiền </w:t>
      </w:r>
      <w:r>
        <w:t xml:space="preserve">bạc, </w:t>
      </w:r>
      <w:r>
        <w:t xml:space="preserve">vốn </w:t>
      </w:r>
      <w:r>
        <w:t xml:space="preserve">liếng) </w:t>
      </w:r>
      <w:r>
        <w:t xml:space="preserve">bị </w:t>
      </w:r>
      <w:r>
        <w:t xml:space="preserve">đọng </w:t>
      </w:r>
      <w:r>
        <w:t xml:space="preserve">lại, </w:t>
      </w:r>
      <w:r>
        <w:t xml:space="preserve">không </w:t>
      </w:r>
      <w:r>
        <w:t xml:space="preserve">luân </w:t>
      </w:r>
      <w:r>
        <w:t xml:space="preserve">chuyển </w:t>
      </w:r>
      <w:r>
        <w:t xml:space="preserve">sinh </w:t>
      </w:r>
      <w:r>
        <w:t xml:space="preserve">lợi </w:t>
      </w:r>
      <w:r>
        <w:t xml:space="preserve">được. </w:t>
      </w:r>
      <w:r>
        <w:rPr>
          <w:i/>
        </w:rPr>
        <w:t xml:space="preserve">Tiền </w:t>
      </w:r>
      <w:r>
        <w:rPr>
          <w:i/>
        </w:rPr>
        <w:t xml:space="preserve">khê </w:t>
      </w:r>
      <w:r>
        <w:t xml:space="preserve">uốn </w:t>
      </w:r>
      <w:r>
        <w:t xml:space="preserve">đọng. </w:t>
      </w:r>
      <w:r>
        <w:br/>
      </w:r>
      <w:r>
        <w:rPr>
          <w:b/>
        </w:rPr>
        <w:t xml:space="preserve">khê </w:t>
      </w:r>
      <w:r>
        <w:rPr>
          <w:b/>
        </w:rPr>
        <w:t xml:space="preserve">đọng </w:t>
      </w:r>
      <w:r>
        <w:rPr>
          <w:i/>
        </w:rPr>
        <w:t xml:space="preserve">động từ </w:t>
      </w:r>
      <w:r>
        <w:t xml:space="preserve">(Nói </w:t>
      </w:r>
      <w:r>
        <w:t xml:space="preserve">về </w:t>
      </w:r>
      <w:r>
        <w:t xml:space="preserve">hàng </w:t>
      </w:r>
      <w:r>
        <w:t xml:space="preserve">hoá) </w:t>
      </w:r>
      <w:r>
        <w:t xml:space="preserve">tồn </w:t>
      </w:r>
      <w:r>
        <w:t xml:space="preserve">kho </w:t>
      </w:r>
      <w:r>
        <w:t xml:space="preserve">lâu </w:t>
      </w:r>
      <w:r>
        <w:t xml:space="preserve">ngày </w:t>
      </w:r>
      <w:r>
        <w:t xml:space="preserve">không </w:t>
      </w:r>
      <w:r>
        <w:t xml:space="preserve">tiêu </w:t>
      </w:r>
      <w:r>
        <w:t xml:space="preserve">thụ </w:t>
      </w:r>
      <w:r>
        <w:t xml:space="preserve">được, </w:t>
      </w:r>
      <w:r>
        <w:t xml:space="preserve">do </w:t>
      </w:r>
      <w:r>
        <w:t xml:space="preserve">chất </w:t>
      </w:r>
      <w:r>
        <w:t xml:space="preserve">lượng </w:t>
      </w:r>
      <w:r>
        <w:t xml:space="preserve">kém, </w:t>
      </w:r>
      <w:r>
        <w:t xml:space="preserve">giá </w:t>
      </w:r>
      <w:r>
        <w:t xml:space="preserve">cao </w:t>
      </w:r>
      <w:r>
        <w:t xml:space="preserve">quá </w:t>
      </w:r>
      <w:r>
        <w:t xml:space="preserve">mức </w:t>
      </w:r>
      <w:r>
        <w:t xml:space="preserve">không </w:t>
      </w:r>
      <w:r>
        <w:t xml:space="preserve">được </w:t>
      </w:r>
      <w:r>
        <w:t xml:space="preserve">thị </w:t>
      </w:r>
      <w:r>
        <w:t xml:space="preserve">trường </w:t>
      </w:r>
      <w:r>
        <w:t xml:space="preserve">chấp </w:t>
      </w:r>
      <w:r>
        <w:t xml:space="preserve">nhận. </w:t>
      </w:r>
      <w:r>
        <w:br/>
      </w:r>
      <w:r>
        <w:rPr>
          <w:b/>
        </w:rPr>
        <w:t xml:space="preserve">khể </w:t>
      </w:r>
      <w:r>
        <w:rPr>
          <w:b/>
        </w:rPr>
        <w:t xml:space="preserve">khả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(Giọng </w:t>
      </w:r>
      <w:r>
        <w:t xml:space="preserve">nói, </w:t>
      </w:r>
      <w:r>
        <w:t xml:space="preserve">cách </w:t>
      </w:r>
      <w:r>
        <w:t xml:space="preserve">nói) </w:t>
      </w:r>
      <w:r>
        <w:t xml:space="preserve">chậm </w:t>
      </w:r>
      <w:r>
        <w:t xml:space="preserve">và </w:t>
      </w:r>
      <w:r>
        <w:t xml:space="preserve">kéo </w:t>
      </w:r>
      <w:r>
        <w:t xml:space="preserve">dài, </w:t>
      </w:r>
      <w:r>
        <w:t xml:space="preserve">giống </w:t>
      </w:r>
      <w:r>
        <w:t xml:space="preserve">như </w:t>
      </w:r>
      <w:r>
        <w:t xml:space="preserve">người </w:t>
      </w:r>
      <w:r>
        <w:t xml:space="preserve">uống </w:t>
      </w:r>
      <w:r>
        <w:t xml:space="preserve">rượu </w:t>
      </w:r>
      <w:r>
        <w:t xml:space="preserve">đang </w:t>
      </w:r>
      <w:r>
        <w:t xml:space="preserve">ngà </w:t>
      </w:r>
      <w:r>
        <w:t xml:space="preserve">ngà </w:t>
      </w:r>
      <w:r>
        <w:t xml:space="preserve">say. </w:t>
      </w:r>
      <w:r>
        <w:t xml:space="preserve">Ngồi </w:t>
      </w:r>
      <w:r>
        <w:rPr>
          <w:i/>
        </w:rPr>
        <w:t xml:space="preserve">khê </w:t>
      </w:r>
      <w:r>
        <w:t xml:space="preserve">khà </w:t>
      </w:r>
      <w:r>
        <w:t xml:space="preserve">ôn </w:t>
      </w:r>
      <w:r>
        <w:rPr>
          <w:i/>
        </w:rPr>
        <w:t xml:space="preserve">chuyện </w:t>
      </w:r>
      <w:r>
        <w:t xml:space="preserve">cũ. </w:t>
      </w:r>
      <w:r>
        <w:t xml:space="preserve">Giọng </w:t>
      </w:r>
      <w:r>
        <w:rPr>
          <w:i/>
        </w:rPr>
        <w:t xml:space="preserve">khê </w:t>
      </w:r>
      <w:r>
        <w:rPr>
          <w:i/>
        </w:rPr>
        <w:t xml:space="preserve">khà </w:t>
      </w:r>
      <w:r>
        <w:rPr>
          <w:i/>
        </w:rPr>
        <w:t xml:space="preserve">chậm </w:t>
      </w:r>
      <w:r>
        <w:rPr>
          <w:i/>
        </w:rPr>
        <w:t xml:space="preserve">rãi. </w:t>
      </w:r>
      <w:r>
        <w:rPr>
          <w:b/>
        </w:rPr>
        <w:t xml:space="preserve">2 </w:t>
      </w:r>
      <w:r>
        <w:t xml:space="preserve">(ít dùng). </w:t>
      </w:r>
      <w:r>
        <w:t xml:space="preserve">Như </w:t>
      </w:r>
      <w:r>
        <w:t xml:space="preserve">kềcà. </w:t>
      </w:r>
      <w:r>
        <w:t xml:space="preserve">Xong </w:t>
      </w:r>
      <w:r>
        <w:t xml:space="preserve">uiệc </w:t>
      </w:r>
      <w:r>
        <w:t xml:space="preserve">là </w:t>
      </w:r>
      <w:r>
        <w:rPr>
          <w:i/>
        </w:rPr>
        <w:t xml:space="preserve">uề, </w:t>
      </w:r>
      <w:r>
        <w:t xml:space="preserve">chẳng </w:t>
      </w:r>
      <w:r>
        <w:t xml:space="preserve">khả </w:t>
      </w:r>
      <w:r>
        <w:t xml:space="preserve">khà </w:t>
      </w:r>
      <w:r>
        <w:t xml:space="preserve">gì </w:t>
      </w:r>
      <w:r>
        <w:t xml:space="preserve">lâu. </w:t>
      </w:r>
      <w:r>
        <w:br/>
      </w:r>
      <w:r>
        <w:rPr>
          <w:b/>
        </w:rPr>
        <w:t xml:space="preserve">khế, </w:t>
      </w:r>
      <w:r>
        <w:rPr>
          <w:i/>
        </w:rPr>
        <w:t xml:space="preserve">danh từ </w:t>
      </w:r>
      <w:r>
        <w:t xml:space="preserve">Cây </w:t>
      </w:r>
      <w:r>
        <w:t xml:space="preserve">to, </w:t>
      </w:r>
      <w:r>
        <w:t xml:space="preserve">lá </w:t>
      </w:r>
      <w:r>
        <w:t xml:space="preserve">kép </w:t>
      </w:r>
      <w:r>
        <w:t xml:space="preserve">lông </w:t>
      </w:r>
      <w:r>
        <w:t xml:space="preserve">chim, </w:t>
      </w:r>
      <w:r>
        <w:t xml:space="preserve">hoa </w:t>
      </w:r>
      <w:r>
        <w:t xml:space="preserve">nhỏ </w:t>
      </w:r>
      <w:r>
        <w:t xml:space="preserve">màu </w:t>
      </w:r>
      <w:r>
        <w:t xml:space="preserve">tím, </w:t>
      </w:r>
      <w:r>
        <w:t xml:space="preserve">quả </w:t>
      </w:r>
      <w:r>
        <w:t xml:space="preserve">có </w:t>
      </w:r>
      <w:r>
        <w:t xml:space="preserve">năm </w:t>
      </w:r>
      <w:r>
        <w:t xml:space="preserve">múi, </w:t>
      </w:r>
      <w:r>
        <w:t xml:space="preserve">mọng </w:t>
      </w:r>
      <w:r>
        <w:t xml:space="preserve">nước, </w:t>
      </w:r>
      <w:r>
        <w:t xml:space="preserve">vị </w:t>
      </w:r>
      <w:r>
        <w:t xml:space="preserve">chua, </w:t>
      </w:r>
      <w:r>
        <w:t xml:space="preserve">ăn </w:t>
      </w:r>
      <w:r>
        <w:t xml:space="preserve">được. </w:t>
      </w:r>
      <w:r>
        <w:t xml:space="preserve">Bánh </w:t>
      </w:r>
      <w:r>
        <w:rPr>
          <w:i/>
        </w:rPr>
        <w:t xml:space="preserve">xe </w:t>
      </w:r>
      <w:r>
        <w:rPr>
          <w:i/>
        </w:rPr>
        <w:t xml:space="preserve">răng </w:t>
      </w:r>
      <w:r>
        <w:t xml:space="preserve">khế </w:t>
      </w:r>
      <w:r>
        <w:t xml:space="preserve">(có </w:t>
      </w:r>
      <w:r>
        <w:t xml:space="preserve">nhiều </w:t>
      </w:r>
      <w:r>
        <w:t xml:space="preserve">răng, </w:t>
      </w:r>
      <w:r>
        <w:t xml:space="preserve">rãnh </w:t>
      </w:r>
      <w:r>
        <w:t xml:space="preserve">sâu, </w:t>
      </w:r>
      <w:r>
        <w:t xml:space="preserve">lồi </w:t>
      </w:r>
      <w:r>
        <w:t xml:space="preserve">lõm </w:t>
      </w:r>
      <w:r>
        <w:t xml:space="preserve">như </w:t>
      </w:r>
      <w:r>
        <w:t xml:space="preserve">múi </w:t>
      </w:r>
      <w:r>
        <w:t xml:space="preserve">khế). </w:t>
      </w:r>
      <w:r>
        <w:br/>
      </w:r>
      <w:r>
        <w:rPr>
          <w:b/>
        </w:rPr>
        <w:t xml:space="preserve">khế,d. </w:t>
      </w:r>
      <w:r>
        <w:t xml:space="preserve">(cũ). </w:t>
      </w:r>
      <w:r>
        <w:t xml:space="preserve">Văn </w:t>
      </w:r>
      <w:r>
        <w:t xml:space="preserve">tự </w:t>
      </w:r>
      <w:r>
        <w:t xml:space="preserve">bán </w:t>
      </w:r>
      <w:r>
        <w:t xml:space="preserve">nhà, </w:t>
      </w:r>
      <w:r>
        <w:t xml:space="preserve">đất. </w:t>
      </w:r>
      <w:r>
        <w:br/>
      </w:r>
      <w:r>
        <w:rPr>
          <w:b/>
        </w:rPr>
        <w:t xml:space="preserve">khế </w:t>
      </w:r>
      <w:r>
        <w:rPr>
          <w:b/>
        </w:rPr>
        <w:t xml:space="preserve">cơm </w:t>
      </w:r>
      <w:r>
        <w:rPr>
          <w:i/>
        </w:rPr>
        <w:t xml:space="preserve">danh từ </w:t>
      </w:r>
      <w:r>
        <w:t xml:space="preserve">(phương ngữ). </w:t>
      </w:r>
      <w:r>
        <w:t xml:space="preserve">Khế </w:t>
      </w:r>
      <w:r>
        <w:t xml:space="preserve">ngọt. </w:t>
      </w:r>
      <w:r>
        <w:br/>
      </w:r>
      <w:r>
        <w:rPr>
          <w:b/>
        </w:rPr>
        <w:t xml:space="preserve">khế </w:t>
      </w:r>
      <w:r>
        <w:rPr>
          <w:b/>
        </w:rPr>
        <w:t xml:space="preserve">ngọt </w:t>
      </w:r>
      <w:r>
        <w:rPr>
          <w:i/>
        </w:rPr>
        <w:t xml:space="preserve">danh từ </w:t>
      </w:r>
      <w:r>
        <w:t xml:space="preserve">Khế </w:t>
      </w:r>
      <w:r>
        <w:t xml:space="preserve">quả </w:t>
      </w:r>
      <w:r>
        <w:t xml:space="preserve">không </w:t>
      </w:r>
      <w:r>
        <w:t xml:space="preserve">chua, </w:t>
      </w:r>
      <w:r>
        <w:t xml:space="preserve">múi </w:t>
      </w:r>
      <w:r>
        <w:t xml:space="preserve">dày </w:t>
      </w:r>
      <w:r>
        <w:t xml:space="preserve">hơn </w:t>
      </w:r>
      <w:r>
        <w:t xml:space="preserve">khế </w:t>
      </w:r>
      <w:r>
        <w:t xml:space="preserve">thường. </w:t>
      </w:r>
      <w:r>
        <w:br/>
      </w:r>
      <w:r>
        <w:rPr>
          <w:b/>
        </w:rPr>
        <w:t xml:space="preserve">khế </w:t>
      </w:r>
      <w:r>
        <w:rPr>
          <w:b/>
        </w:rPr>
        <w:t xml:space="preserve">ước </w:t>
      </w:r>
      <w:r>
        <w:rPr>
          <w:i/>
        </w:rPr>
        <w:t xml:space="preserve">danh từ </w:t>
      </w:r>
      <w:r>
        <w:t xml:space="preserve">Giấy </w:t>
      </w:r>
      <w:r>
        <w:t xml:space="preserve">giao </w:t>
      </w:r>
      <w:r>
        <w:t xml:space="preserve">kèo </w:t>
      </w:r>
      <w:r>
        <w:t xml:space="preserve">về </w:t>
      </w:r>
      <w:r>
        <w:t xml:space="preserve">việc </w:t>
      </w:r>
      <w:r>
        <w:t xml:space="preserve">mua </w:t>
      </w:r>
      <w:r>
        <w:t xml:space="preserve">bán, </w:t>
      </w:r>
      <w:r>
        <w:t xml:space="preserve">thuê, </w:t>
      </w:r>
      <w:r>
        <w:t xml:space="preserve">vay, </w:t>
      </w:r>
      <w:r>
        <w:t xml:space="preserve">v.v. </w:t>
      </w:r>
      <w:r>
        <w:t xml:space="preserve">Khế </w:t>
      </w:r>
      <w:r>
        <w:t xml:space="preserve">ước </w:t>
      </w:r>
      <w:r>
        <w:t xml:space="preserve">bán </w:t>
      </w:r>
      <w:r>
        <w:rPr>
          <w:i/>
        </w:rPr>
        <w:t xml:space="preserve">nhà. </w:t>
      </w:r>
      <w:r>
        <w:br/>
      </w:r>
      <w:r>
        <w:rPr>
          <w:b/>
        </w:rPr>
        <w:t xml:space="preserve">khê </w:t>
      </w:r>
      <w:r>
        <w:rPr>
          <w:b/>
        </w:rPr>
        <w:t xml:space="preserve">nệ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đáng </w:t>
      </w:r>
      <w:r>
        <w:t xml:space="preserve">đi </w:t>
      </w:r>
      <w:r>
        <w:t xml:space="preserve">chậm </w:t>
      </w:r>
      <w:r>
        <w:t xml:space="preserve">chạp </w:t>
      </w:r>
      <w:r>
        <w:t xml:space="preserve">và </w:t>
      </w:r>
      <w:r>
        <w:t xml:space="preserve">nặng </w:t>
      </w:r>
      <w:r>
        <w:t xml:space="preserve">nể </w:t>
      </w:r>
      <w:r>
        <w:t xml:space="preserve">của </w:t>
      </w:r>
      <w:r>
        <w:t xml:space="preserve">người </w:t>
      </w:r>
      <w:r>
        <w:t xml:space="preserve">phải </w:t>
      </w:r>
      <w:r>
        <w:t xml:space="preserve">mang </w:t>
      </w:r>
      <w:r>
        <w:t xml:space="preserve">vác </w:t>
      </w:r>
      <w:r>
        <w:t xml:space="preserve">nặng. </w:t>
      </w:r>
      <w:r>
        <w:t xml:space="preserve">Khê </w:t>
      </w:r>
      <w:r>
        <w:t xml:space="preserve">nệ </w:t>
      </w:r>
      <w:r>
        <w:t xml:space="preserve">những </w:t>
      </w:r>
      <w:r>
        <w:t xml:space="preserve">uali, </w:t>
      </w:r>
      <w:r>
        <w:t xml:space="preserve">túi </w:t>
      </w:r>
      <w:r>
        <w:t xml:space="preserve">xách. </w:t>
      </w:r>
      <w:r>
        <w:t xml:space="preserve">Người </w:t>
      </w:r>
      <w:r>
        <w:rPr>
          <w:i/>
        </w:rPr>
        <w:t xml:space="preserve">to </w:t>
      </w:r>
      <w:r>
        <w:rPr>
          <w:i/>
        </w:rPr>
        <w:t xml:space="preserve">béo, </w:t>
      </w:r>
      <w:r>
        <w:t xml:space="preserve">dáng </w:t>
      </w:r>
      <w:r>
        <w:t xml:space="preserve">đi </w:t>
      </w:r>
      <w:r>
        <w:rPr>
          <w:i/>
        </w:rPr>
        <w:t xml:space="preserve">khệ </w:t>
      </w:r>
      <w:r>
        <w:t xml:space="preserve">nệ. </w:t>
      </w:r>
      <w:r>
        <w:rPr>
          <w:b/>
        </w:rPr>
        <w:t xml:space="preserve">2 </w:t>
      </w:r>
      <w:r>
        <w:t xml:space="preserve">(ít dùng). </w:t>
      </w:r>
      <w:r>
        <w:t xml:space="preserve">Có </w:t>
      </w:r>
      <w:r>
        <w:t xml:space="preserve">bộ </w:t>
      </w:r>
      <w:r>
        <w:t xml:space="preserve">dạng </w:t>
      </w:r>
      <w:r>
        <w:t xml:space="preserve">cố </w:t>
      </w:r>
      <w:r>
        <w:t xml:space="preserve">làm </w:t>
      </w:r>
      <w:r>
        <w:t xml:space="preserve">ra </w:t>
      </w:r>
      <w:r>
        <w:t xml:space="preserve">vẻ </w:t>
      </w:r>
      <w:r>
        <w:t xml:space="preserve">bệ </w:t>
      </w:r>
      <w:r>
        <w:t xml:space="preserve">vệ; </w:t>
      </w:r>
      <w:r>
        <w:rPr>
          <w:i/>
        </w:rPr>
        <w:t xml:space="preserve">khệnh </w:t>
      </w:r>
      <w:r>
        <w:t xml:space="preserve">khạng. </w:t>
      </w:r>
      <w:r>
        <w:t xml:space="preserve">Còn </w:t>
      </w:r>
      <w:r>
        <w:t xml:space="preserve">trẻ </w:t>
      </w:r>
      <w:r>
        <w:rPr>
          <w:i/>
        </w:rPr>
        <w:t xml:space="preserve">mà </w:t>
      </w:r>
      <w:r>
        <w:t xml:space="preserve">làm </w:t>
      </w:r>
      <w:r>
        <w:t xml:space="preserve">dáng </w:t>
      </w:r>
      <w:r>
        <w:rPr>
          <w:i/>
        </w:rPr>
        <w:t xml:space="preserve">khệ </w:t>
      </w:r>
      <w:r>
        <w:t xml:space="preserve">nệ. </w:t>
      </w:r>
      <w:r>
        <w:br/>
      </w:r>
      <w:r>
        <w:rPr>
          <w:b/>
        </w:rPr>
        <w:t xml:space="preserve">khênh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khiêng. </w:t>
      </w:r>
      <w:r>
        <w:br/>
      </w:r>
      <w:r>
        <w:rPr>
          <w:b/>
        </w:rPr>
        <w:t xml:space="preserve">khểnh </w:t>
      </w:r>
      <w:r>
        <w:rPr>
          <w:i/>
        </w:rPr>
        <w:t xml:space="preserve">động từ </w:t>
      </w:r>
      <w:r>
        <w:t xml:space="preserve">(kng.; </w:t>
      </w:r>
      <w:r>
        <w:t xml:space="preserve">ít dùng). </w:t>
      </w:r>
      <w:r>
        <w:t xml:space="preserve">Như </w:t>
      </w:r>
      <w:r>
        <w:rPr>
          <w:i/>
        </w:rPr>
        <w:t xml:space="preserve">khổnh, </w:t>
      </w:r>
      <w:r>
        <w:t xml:space="preserve">Nằm </w:t>
      </w:r>
      <w:r>
        <w:t xml:space="preserve">khênh </w:t>
      </w:r>
      <w:r>
        <w:t xml:space="preserve">trên </w:t>
      </w:r>
      <w:r>
        <w:t xml:space="preserve">uống. </w:t>
      </w:r>
      <w:r>
        <w:t xml:space="preserve">Khônh </w:t>
      </w:r>
      <w:r>
        <w:t xml:space="preserve">một </w:t>
      </w:r>
      <w:r>
        <w:rPr>
          <w:i/>
        </w:rPr>
        <w:t xml:space="preserve">tí </w:t>
      </w:r>
      <w:r>
        <w:t xml:space="preserve">cho </w:t>
      </w:r>
      <w:r>
        <w:rPr>
          <w:i/>
        </w:rPr>
        <w:t xml:space="preserve">đỡ </w:t>
      </w:r>
      <w:r>
        <w:t xml:space="preserve">mỏi </w:t>
      </w:r>
      <w:r>
        <w:t xml:space="preserve">lưng. </w:t>
      </w:r>
      <w:r>
        <w:br/>
      </w:r>
      <w:r>
        <w:rPr>
          <w:b/>
        </w:rPr>
        <w:t xml:space="preserve">khểnh, </w:t>
      </w:r>
      <w:r>
        <w:rPr>
          <w:i/>
        </w:rPr>
        <w:t xml:space="preserve">động từ </w:t>
      </w:r>
      <w:r>
        <w:t xml:space="preserve">(khẩu ngữ). </w:t>
      </w:r>
      <w:r>
        <w:t xml:space="preserve">(Nằm, </w:t>
      </w:r>
      <w:r>
        <w:t xml:space="preserve">ngồi) </w:t>
      </w:r>
      <w:r>
        <w:t xml:space="preserve">ở </w:t>
      </w:r>
      <w:r>
        <w:t xml:space="preserve">tư </w:t>
      </w:r>
      <w:r>
        <w:t xml:space="preserve">thế </w:t>
      </w:r>
      <w:r>
        <w:t xml:space="preserve">rất </w:t>
      </w:r>
      <w:r>
        <w:t xml:space="preserve">thoải </w:t>
      </w:r>
      <w:r>
        <w:t xml:space="preserve">mái, </w:t>
      </w:r>
      <w:r>
        <w:t xml:space="preserve">thảnh </w:t>
      </w:r>
      <w:r>
        <w:t xml:space="preserve">thơi. </w:t>
      </w:r>
      <w:r>
        <w:t xml:space="preserve">Ngày </w:t>
      </w:r>
      <w:r>
        <w:t xml:space="preserve">nghỉ </w:t>
      </w:r>
      <w:r>
        <w:t xml:space="preserve">nằm </w:t>
      </w:r>
      <w:r>
        <w:t xml:space="preserve">khểnh </w:t>
      </w:r>
      <w:r>
        <w:rPr>
          <w:i/>
        </w:rPr>
        <w:t xml:space="preserve">ở </w:t>
      </w:r>
      <w:r>
        <w:t xml:space="preserve">nhà. </w:t>
      </w:r>
      <w:r>
        <w:t xml:space="preserve">Ra </w:t>
      </w:r>
      <w:r>
        <w:rPr>
          <w:i/>
        </w:rPr>
        <w:t xml:space="preserve">công </w:t>
      </w:r>
      <w:r>
        <w:t xml:space="preserve">uiên, </w:t>
      </w:r>
      <w:r>
        <w:t xml:space="preserve">ngồi </w:t>
      </w:r>
      <w:r>
        <w:rPr>
          <w:i/>
        </w:rPr>
        <w:t xml:space="preserve">khổnh </w:t>
      </w:r>
      <w:r>
        <w:t xml:space="preserve">trên </w:t>
      </w:r>
      <w:r>
        <w:rPr>
          <w:i/>
        </w:rPr>
        <w:t xml:space="preserve">ghế </w:t>
      </w:r>
      <w:r>
        <w:rPr>
          <w:i/>
        </w:rPr>
        <w:t xml:space="preserve">đá. </w:t>
      </w:r>
      <w:r>
        <w:br/>
      </w:r>
      <w:r>
        <w:rPr>
          <w:b/>
        </w:rPr>
        <w:t xml:space="preserve">khếnh. </w:t>
      </w:r>
      <w:r>
        <w:rPr>
          <w:i/>
        </w:rPr>
        <w:t xml:space="preserve">tính từ </w:t>
      </w:r>
      <w:r>
        <w:t xml:space="preserve">Có </w:t>
      </w:r>
      <w:r>
        <w:t xml:space="preserve">chỗ </w:t>
      </w:r>
      <w:r>
        <w:t xml:space="preserve">nhô </w:t>
      </w:r>
      <w:r>
        <w:t xml:space="preserve">cao </w:t>
      </w:r>
      <w:r>
        <w:t xml:space="preserve">lên </w:t>
      </w:r>
      <w:r>
        <w:t xml:space="preserve">hoặc </w:t>
      </w:r>
      <w:r>
        <w:t xml:space="preserve">nhô </w:t>
      </w:r>
      <w:r>
        <w:t xml:space="preserve">ra </w:t>
      </w:r>
      <w:r>
        <w:t xml:space="preserve">chút </w:t>
      </w:r>
      <w:r>
        <w:t xml:space="preserve">ít,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nên </w:t>
      </w:r>
      <w:r>
        <w:t xml:space="preserve">không </w:t>
      </w:r>
      <w:r>
        <w:t xml:space="preserve">đều, </w:t>
      </w:r>
      <w:r>
        <w:t xml:space="preserve">không </w:t>
      </w:r>
      <w:r>
        <w:t xml:space="preserve">khớp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răng). </w:t>
      </w:r>
      <w:r>
        <w:t xml:space="preserve">Răng </w:t>
      </w:r>
      <w:r>
        <w:rPr>
          <w:i/>
        </w:rPr>
        <w:t xml:space="preserve">khểnh. </w:t>
      </w:r>
      <w:r>
        <w:br/>
      </w:r>
      <w:r>
        <w:rPr>
          <w:b/>
        </w:rPr>
        <w:t xml:space="preserve">khệnh </w:t>
      </w:r>
      <w:r>
        <w:rPr>
          <w:b/>
        </w:rPr>
        <w:t xml:space="preserve">khang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đáng </w:t>
      </w:r>
      <w:r>
        <w:t xml:space="preserve">đi </w:t>
      </w:r>
      <w:r>
        <w:t xml:space="preserve">hơi </w:t>
      </w:r>
      <w:r>
        <w:t xml:space="preserve">giạng </w:t>
      </w:r>
      <w:r>
        <w:t xml:space="preserve">chân, </w:t>
      </w:r>
      <w:r>
        <w:t xml:space="preserve">vẻ </w:t>
      </w:r>
      <w:r>
        <w:t xml:space="preserve">khó </w:t>
      </w:r>
      <w:r>
        <w:t xml:space="preserve">khăn, </w:t>
      </w:r>
      <w:r>
        <w:t xml:space="preserve">chậm </w:t>
      </w:r>
      <w:r>
        <w:t xml:space="preserve">chạp. </w:t>
      </w:r>
      <w:r>
        <w:rPr>
          <w:i/>
        </w:rPr>
        <w:t xml:space="preserve">Đi </w:t>
      </w:r>
      <w:r>
        <w:rPr>
          <w:i/>
        </w:rPr>
        <w:t xml:space="preserve">khệnh </w:t>
      </w:r>
      <w:r>
        <w:rPr>
          <w:i/>
        </w:rPr>
        <w:t xml:space="preserve">khạng. </w:t>
      </w:r>
      <w:r>
        <w:rPr>
          <w:b/>
        </w:rPr>
        <w:t xml:space="preserve">2 </w:t>
      </w:r>
      <w:r>
        <w:t xml:space="preserve">Có </w:t>
      </w:r>
      <w:r>
        <w:t xml:space="preserve">dáng </w:t>
      </w:r>
      <w:r>
        <w:t xml:space="preserve">điệu, </w:t>
      </w:r>
      <w:r>
        <w:t xml:space="preserve">cử </w:t>
      </w:r>
      <w:r>
        <w:t xml:space="preserve">chỉ </w:t>
      </w:r>
      <w:r>
        <w:t xml:space="preserve">chậm </w:t>
      </w:r>
      <w:r>
        <w:t xml:space="preserve">chạp, </w:t>
      </w:r>
      <w:r>
        <w:t xml:space="preserve">dềnh </w:t>
      </w:r>
      <w:r>
        <w:t xml:space="preserve">dàng, </w:t>
      </w:r>
      <w:r>
        <w:t xml:space="preserve">làm </w:t>
      </w:r>
      <w:r>
        <w:t xml:space="preserve">ra </w:t>
      </w:r>
      <w:r>
        <w:t xml:space="preserve">vẻ </w:t>
      </w:r>
      <w:r>
        <w:t xml:space="preserve">quan </w:t>
      </w:r>
      <w:r>
        <w:t xml:space="preserve">trọng. </w:t>
      </w:r>
      <w:r>
        <w:t xml:space="preserve">Cứ </w:t>
      </w:r>
      <w:r>
        <w:rPr>
          <w:i/>
        </w:rPr>
        <w:t xml:space="preserve">khênh </w:t>
      </w:r>
      <w:r>
        <w:rPr>
          <w:i/>
        </w:rPr>
        <w:t xml:space="preserve">khang </w:t>
      </w:r>
      <w:r>
        <w:t xml:space="preserve">như </w:t>
      </w:r>
      <w:r>
        <w:rPr>
          <w:i/>
        </w:rPr>
        <w:t xml:space="preserve">ông </w:t>
      </w:r>
      <w:r>
        <w:rPr>
          <w:i/>
        </w:rPr>
        <w:t xml:space="preserve">quan. </w:t>
      </w:r>
      <w:r>
        <w:br/>
      </w:r>
      <w:r>
        <w:rPr>
          <w:b/>
        </w:rPr>
        <w:t xml:space="preserve">khệnh </w:t>
      </w:r>
      <w:r>
        <w:rPr>
          <w:b/>
        </w:rPr>
        <w:t xml:space="preserve">khoạng </w:t>
      </w:r>
      <w:r>
        <w:rPr>
          <w:i/>
        </w:rPr>
        <w:t xml:space="preserve">tính từ </w:t>
      </w:r>
      <w:r>
        <w:t xml:space="preserve">(id). </w:t>
      </w:r>
      <w:r>
        <w:t xml:space="preserve">xem </w:t>
      </w:r>
      <w:r>
        <w:t xml:space="preserve">Khênh </w:t>
      </w:r>
      <w:r>
        <w:t xml:space="preserve">khạng. </w:t>
      </w:r>
      <w:r>
        <w:br/>
      </w:r>
      <w:r>
        <w:rPr>
          <w:b/>
        </w:rPr>
        <w:t xml:space="preserve">khêu </w:t>
      </w:r>
      <w:r>
        <w:rPr>
          <w:b/>
        </w:rPr>
        <w:t xml:space="preserve">đø.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nhô </w:t>
      </w:r>
      <w:r>
        <w:t xml:space="preserve">lên </w:t>
      </w:r>
      <w:r>
        <w:t xml:space="preserve">khỏi </w:t>
      </w:r>
      <w:r>
        <w:t xml:space="preserve">chỗ </w:t>
      </w:r>
      <w:r>
        <w:t xml:space="preserve">bị </w:t>
      </w:r>
      <w:r>
        <w:t xml:space="preserve">giữ </w:t>
      </w:r>
      <w:r>
        <w:t xml:space="preserve">chặt, </w:t>
      </w:r>
      <w:r>
        <w:t xml:space="preserve">thường </w:t>
      </w:r>
      <w:r>
        <w:t xml:space="preserve">bằng </w:t>
      </w:r>
      <w:r>
        <w:t xml:space="preserve">vật </w:t>
      </w:r>
      <w:r>
        <w:t xml:space="preserve">có </w:t>
      </w:r>
      <w:r>
        <w:t xml:space="preserve">đầu </w:t>
      </w:r>
      <w:r>
        <w:t xml:space="preserve">nhọn. </w:t>
      </w:r>
      <w:r>
        <w:rPr>
          <w:i/>
        </w:rPr>
        <w:t xml:space="preserve">Dùng </w:t>
      </w:r>
      <w:r>
        <w:rPr>
          <w:i/>
        </w:rPr>
        <w:t xml:space="preserve">kim </w:t>
      </w:r>
      <w:r>
        <w:rPr>
          <w:i/>
        </w:rPr>
        <w:t xml:space="preserve">khêu </w:t>
      </w:r>
      <w:r>
        <w:t xml:space="preserve">ốc. </w:t>
      </w:r>
      <w:r>
        <w:t xml:space="preserve">Khêu </w:t>
      </w:r>
      <w:r>
        <w:t xml:space="preserve">cái </w:t>
      </w:r>
      <w:r>
        <w:t xml:space="preserve">dồm. </w:t>
      </w:r>
      <w:r>
        <w:t xml:space="preserve">Khêu </w:t>
      </w:r>
      <w:r>
        <w:t xml:space="preserve">bấc </w:t>
      </w:r>
      <w:r>
        <w:rPr>
          <w:i/>
        </w:rPr>
        <w:t xml:space="preserve">đèn. </w:t>
      </w:r>
      <w:r>
        <w:t xml:space="preserve">Khêu </w:t>
      </w:r>
      <w:r>
        <w:t xml:space="preserve">to </w:t>
      </w:r>
      <w:r>
        <w:t xml:space="preserve">ngọn </w:t>
      </w:r>
      <w:r>
        <w:rPr>
          <w:i/>
        </w:rPr>
        <w:t xml:space="preserve">đèn. </w:t>
      </w:r>
      <w:r>
        <w:rPr>
          <w:b/>
        </w:rPr>
        <w:t xml:space="preserve">2 </w:t>
      </w:r>
      <w:r>
        <w:t xml:space="preserve">Làm </w:t>
      </w:r>
      <w:r>
        <w:t xml:space="preserve">dậy </w:t>
      </w:r>
      <w:r>
        <w:t xml:space="preserve">lên </w:t>
      </w:r>
      <w:r>
        <w:t xml:space="preserve">yếu </w:t>
      </w:r>
      <w:r>
        <w:t xml:space="preserve">tố </w:t>
      </w:r>
      <w:r>
        <w:t xml:space="preserve">tinh </w:t>
      </w:r>
      <w:r>
        <w:t xml:space="preserve">thần, </w:t>
      </w:r>
      <w:r>
        <w:t xml:space="preserve">tình </w:t>
      </w:r>
      <w:r>
        <w:t xml:space="preserve">cảm </w:t>
      </w:r>
      <w:r>
        <w:t xml:space="preserve">nào </w:t>
      </w:r>
      <w:r>
        <w:t xml:space="preserve">đó </w:t>
      </w:r>
      <w:r>
        <w:t xml:space="preserve">đang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chìm </w:t>
      </w:r>
      <w:r>
        <w:t xml:space="preserve">lắng. </w:t>
      </w:r>
      <w:r>
        <w:t xml:space="preserve">Khêu </w:t>
      </w:r>
      <w:r>
        <w:t xml:space="preserve">nỗi </w:t>
      </w:r>
      <w:r>
        <w:rPr>
          <w:i/>
        </w:rPr>
        <w:t xml:space="preserve">nhớ. </w:t>
      </w:r>
      <w:r>
        <w:t xml:space="preserve">Khêu </w:t>
      </w:r>
      <w:r>
        <w:t xml:space="preserve">oán </w:t>
      </w:r>
      <w:r>
        <w:t xml:space="preserve">hờn. </w:t>
      </w:r>
      <w:r>
        <w:br/>
      </w:r>
      <w:r>
        <w:rPr>
          <w:b/>
        </w:rPr>
        <w:t xml:space="preserve">khêu </w:t>
      </w:r>
      <w:r>
        <w:rPr>
          <w:b/>
        </w:rPr>
        <w:t xml:space="preserve">gợi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Khơi </w:t>
      </w:r>
      <w:r>
        <w:t xml:space="preserve">lên </w:t>
      </w:r>
      <w:r>
        <w:t xml:space="preserve">trong </w:t>
      </w:r>
      <w:r>
        <w:t xml:space="preserve">con </w:t>
      </w:r>
      <w:r>
        <w:t xml:space="preserve">người </w:t>
      </w:r>
      <w:r>
        <w:t xml:space="preserve">một </w:t>
      </w:r>
      <w:r>
        <w:t xml:space="preserve">tình </w:t>
      </w:r>
      <w:r>
        <w:t xml:space="preserve">cảm, </w:t>
      </w:r>
      <w:r>
        <w:t xml:space="preserve">tỉnh </w:t>
      </w:r>
      <w:r>
        <w:t xml:space="preserve">thần </w:t>
      </w:r>
      <w:r>
        <w:t xml:space="preserve">nào </w:t>
      </w:r>
      <w:r>
        <w:t xml:space="preserve">đó, </w:t>
      </w:r>
      <w:r>
        <w:t xml:space="preserve">vốn </w:t>
      </w:r>
      <w:r>
        <w:t xml:space="preserve">đã </w:t>
      </w:r>
      <w:r>
        <w:t xml:space="preserve">sẵn </w:t>
      </w:r>
      <w:r>
        <w:t xml:space="preserve">có </w:t>
      </w:r>
      <w:r>
        <w:t xml:space="preserve">tiềm </w:t>
      </w:r>
      <w:r>
        <w:t xml:space="preserve">tàng. </w:t>
      </w:r>
      <w:r>
        <w:rPr>
          <w:i/>
        </w:rPr>
        <w:t xml:space="preserve">Bài </w:t>
      </w:r>
      <w:r>
        <w:t xml:space="preserve">thơ </w:t>
      </w:r>
      <w:r>
        <w:rPr>
          <w:i/>
        </w:rPr>
        <w:t xml:space="preserve">khêu </w:t>
      </w:r>
      <w:r>
        <w:rPr>
          <w:i/>
        </w:rPr>
        <w:t xml:space="preserve">gợi </w:t>
      </w:r>
      <w:r>
        <w:t xml:space="preserve">tình </w:t>
      </w:r>
      <w:r>
        <w:t xml:space="preserve">quê </w:t>
      </w:r>
      <w:r>
        <w:t xml:space="preserve">hương. </w:t>
      </w:r>
      <w:r>
        <w:t xml:space="preserve">Khêu </w:t>
      </w:r>
      <w:r>
        <w:rPr>
          <w:i/>
        </w:rPr>
        <w:t xml:space="preserve">gợi </w:t>
      </w:r>
      <w:r>
        <w:t xml:space="preserve">trí </w:t>
      </w:r>
      <w:r>
        <w:t xml:space="preserve">tò </w:t>
      </w:r>
      <w:r>
        <w:t xml:space="preserve">mò. </w:t>
      </w:r>
      <w:r>
        <w:t xml:space="preserve">ll </w:t>
      </w:r>
      <w:r>
        <w:t xml:space="preserve">tính từ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kích </w:t>
      </w:r>
      <w:r>
        <w:t xml:space="preserve">thích </w:t>
      </w:r>
      <w:r>
        <w:t xml:space="preserve">làm </w:t>
      </w:r>
      <w:r>
        <w:t xml:space="preserve">dậy </w:t>
      </w:r>
      <w:r>
        <w:t xml:space="preserve">lên </w:t>
      </w:r>
      <w:r>
        <w:t xml:space="preserve">những </w:t>
      </w:r>
      <w:r>
        <w:t xml:space="preserve">ham </w:t>
      </w:r>
      <w:r>
        <w:t xml:space="preserve">muốn, </w:t>
      </w:r>
      <w:r>
        <w:t xml:space="preserve">thường </w:t>
      </w:r>
      <w:r>
        <w:t xml:space="preserve">là </w:t>
      </w:r>
      <w:r>
        <w:t xml:space="preserve">xác </w:t>
      </w:r>
      <w:r>
        <w:t xml:space="preserve">thịt, </w:t>
      </w:r>
      <w:r>
        <w:t xml:space="preserve">không </w:t>
      </w:r>
      <w:r>
        <w:t xml:space="preserve">lành </w:t>
      </w:r>
      <w:r>
        <w:t xml:space="preserve">mạnh. </w:t>
      </w:r>
      <w:r>
        <w:t xml:space="preserve">Một </w:t>
      </w:r>
      <w:r>
        <w:t xml:space="preserve">bức </w:t>
      </w:r>
      <w:r>
        <w:rPr>
          <w:i/>
        </w:rPr>
        <w:t xml:space="preserve">ảnh </w:t>
      </w:r>
      <w:r>
        <w:rPr>
          <w:i/>
        </w:rPr>
        <w:t xml:space="preserve">khêu </w:t>
      </w:r>
      <w:r>
        <w:t xml:space="preserve">gợi. </w:t>
      </w:r>
      <w:r>
        <w:br/>
      </w:r>
      <w:r>
        <w:rPr>
          <w:b/>
        </w:rPr>
        <w:t xml:space="preserve">khẩu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cũng nói </w:t>
      </w:r>
      <w:r>
        <w:t xml:space="preserve">kều. </w:t>
      </w:r>
      <w:r>
        <w:t xml:space="preserve">Dùng </w:t>
      </w:r>
      <w:r>
        <w:t xml:space="preserve">que, </w:t>
      </w:r>
      <w:r>
        <w:t xml:space="preserve">sào </w:t>
      </w:r>
      <w:r>
        <w:t xml:space="preserve">hoặc </w:t>
      </w:r>
      <w:r>
        <w:t xml:space="preserve">chân </w:t>
      </w:r>
      <w:r>
        <w:t xml:space="preserve">cho </w:t>
      </w:r>
      <w:r>
        <w:t xml:space="preserve">mắc </w:t>
      </w:r>
      <w:r>
        <w:t xml:space="preserve">vào </w:t>
      </w:r>
      <w:r>
        <w:t xml:space="preserve">một </w:t>
      </w:r>
      <w:r>
        <w:t xml:space="preserve">vật, </w:t>
      </w:r>
      <w:r>
        <w:t xml:space="preserve">rồi </w:t>
      </w:r>
      <w:r>
        <w:t xml:space="preserve">đưa </w:t>
      </w:r>
      <w:r>
        <w:t xml:space="preserve">vật </w:t>
      </w:r>
      <w:r>
        <w:t xml:space="preserve">đó </w:t>
      </w:r>
      <w:r>
        <w:t xml:space="preserve">về </w:t>
      </w:r>
      <w:r>
        <w:t xml:space="preserve">phía </w:t>
      </w:r>
      <w:r>
        <w:t xml:space="preserve">mình. </w:t>
      </w:r>
      <w:r>
        <w:t xml:space="preserve">Khều </w:t>
      </w:r>
      <w:r>
        <w:t xml:space="preserve">ổi. </w:t>
      </w:r>
      <w:r>
        <w:rPr>
          <w:i/>
        </w:rPr>
        <w:t xml:space="preserve">Lấy </w:t>
      </w:r>
      <w:r>
        <w:t xml:space="preserve">chân </w:t>
      </w:r>
      <w:r>
        <w:rPr>
          <w:i/>
        </w:rPr>
        <w:t xml:space="preserve">khều </w:t>
      </w:r>
      <w:r>
        <w:t xml:space="preserve">cái </w:t>
      </w:r>
      <w:r>
        <w:rPr>
          <w:i/>
        </w:rPr>
        <w:t xml:space="preserve">phao </w:t>
      </w:r>
      <w:r>
        <w:rPr>
          <w:i/>
        </w:rPr>
        <w:t xml:space="preserve">lên. </w:t>
      </w:r>
      <w:r>
        <w:rPr>
          <w:b/>
        </w:rPr>
        <w:t xml:space="preserve">2 </w:t>
      </w:r>
      <w:r>
        <w:t xml:space="preserve">Như </w:t>
      </w:r>
      <w:r>
        <w:rPr>
          <w:i/>
        </w:rPr>
        <w:t xml:space="preserve">cờii </w:t>
      </w:r>
      <w:r>
        <w:t xml:space="preserve">Khều </w:t>
      </w:r>
      <w:r>
        <w:t xml:space="preserve">tro </w:t>
      </w:r>
      <w:r>
        <w:rPr>
          <w:i/>
        </w:rPr>
        <w:t xml:space="preserve">than </w:t>
      </w:r>
      <w:r>
        <w:rPr>
          <w:i/>
        </w:rPr>
        <w:t xml:space="preserve">cho </w:t>
      </w:r>
      <w:r>
        <w:rPr>
          <w:i/>
        </w:rPr>
        <w:t xml:space="preserve">lửa </w:t>
      </w:r>
      <w:r>
        <w:rPr>
          <w:i/>
        </w:rPr>
        <w:t xml:space="preserve">cháy </w:t>
      </w:r>
      <w:r>
        <w:t xml:space="preserve">to. </w:t>
      </w:r>
      <w:r>
        <w:rPr>
          <w:b/>
        </w:rPr>
        <w:t xml:space="preserve">3 </w:t>
      </w:r>
      <w:r>
        <w:t xml:space="preserve">Chạm </w:t>
      </w:r>
      <w:r>
        <w:t xml:space="preserve">tay </w:t>
      </w:r>
      <w:r>
        <w:t xml:space="preserve">vào </w:t>
      </w:r>
      <w:r>
        <w:t xml:space="preserve">ngầm </w:t>
      </w:r>
      <w:r>
        <w:t xml:space="preserve">ra </w:t>
      </w:r>
      <w:r>
        <w:t xml:space="preserve">hiệu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đi </w:t>
      </w:r>
      <w:r>
        <w:t xml:space="preserve">theo </w:t>
      </w:r>
      <w:r>
        <w:t xml:space="preserve">mình. </w:t>
      </w:r>
      <w:r>
        <w:t xml:space="preserve">Khẩu </w:t>
      </w:r>
      <w:r>
        <w:rPr>
          <w:i/>
        </w:rPr>
        <w:t xml:space="preserve">bạn </w:t>
      </w:r>
      <w:r>
        <w:t xml:space="preserve">ra </w:t>
      </w:r>
      <w:r>
        <w:rPr>
          <w:i/>
        </w:rPr>
        <w:t xml:space="preserve">chỗ </w:t>
      </w:r>
      <w:r>
        <w:t xml:space="preserve">uắng </w:t>
      </w:r>
      <w:r>
        <w:rPr>
          <w:i/>
        </w:rPr>
        <w:t xml:space="preserve">để </w:t>
      </w:r>
      <w:r>
        <w:rPr>
          <w:i/>
        </w:rPr>
        <w:t xml:space="preserve">bàn </w:t>
      </w:r>
      <w:r>
        <w:t xml:space="preserve">chuyện. </w:t>
      </w:r>
      <w:r>
        <w:br/>
      </w:r>
      <w:r>
        <w:rPr>
          <w:b/>
        </w:rPr>
        <w:t xml:space="preserve">khi, </w:t>
      </w:r>
      <w:r>
        <w:rPr>
          <w:i/>
        </w:rPr>
        <w:t xml:space="preserve">danh từ </w:t>
      </w:r>
      <w:r>
        <w:t xml:space="preserve">Tên </w:t>
      </w:r>
      <w:r>
        <w:t xml:space="preserve">một </w:t>
      </w:r>
      <w:r>
        <w:t xml:space="preserve">con </w:t>
      </w:r>
      <w:r>
        <w:t xml:space="preserve">chữ </w:t>
      </w:r>
      <w:r>
        <w:t xml:space="preserve">(, </w:t>
      </w:r>
      <w:r>
        <w:t xml:space="preserve">viết </w:t>
      </w:r>
      <w:r>
        <w:t xml:space="preserve">hoa </w:t>
      </w:r>
      <w:r>
        <w:t xml:space="preserve">X) </w:t>
      </w:r>
      <w:r>
        <w:t xml:space="preserve">của </w:t>
      </w:r>
      <w:r>
        <w:t xml:space="preserve">chữ </w:t>
      </w:r>
      <w:r>
        <w:t xml:space="preserve">cái </w:t>
      </w:r>
      <w:r>
        <w:t xml:space="preserve">Hi </w:t>
      </w:r>
      <w:r>
        <w:t xml:space="preserve">Lạp. </w:t>
      </w:r>
      <w:r>
        <w:br/>
      </w:r>
      <w:r>
        <w:rPr>
          <w:b/>
        </w:rPr>
        <w:t xml:space="preserve">khi, </w:t>
      </w:r>
      <w:r>
        <w:rPr>
          <w:i/>
        </w:rPr>
        <w:t xml:space="preserve">danh từ </w:t>
      </w:r>
      <w:r>
        <w:t xml:space="preserve">(thường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định </w:t>
      </w:r>
      <w:r>
        <w:t xml:space="preserve">ngữ).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thời </w:t>
      </w:r>
      <w:r>
        <w:t xml:space="preserve">điểm. </w:t>
      </w:r>
      <w:r>
        <w:t xml:space="preserve">Khi </w:t>
      </w:r>
      <w:r>
        <w:t xml:space="preserve">xưa. </w:t>
      </w:r>
      <w:r>
        <w:t xml:space="preserve">Khi </w:t>
      </w:r>
      <w:r>
        <w:rPr>
          <w:i/>
        </w:rPr>
        <w:t xml:space="preserve">nấy. </w:t>
      </w:r>
      <w:r>
        <w:t xml:space="preserve">Khi </w:t>
      </w:r>
      <w:r>
        <w:t xml:space="preserve">còn </w:t>
      </w:r>
      <w:r>
        <w:rPr>
          <w:i/>
        </w:rPr>
        <w:t xml:space="preserve">trẻ. </w:t>
      </w:r>
      <w:r>
        <w:t xml:space="preserve">Một </w:t>
      </w:r>
      <w:r>
        <w:rPr>
          <w:i/>
        </w:rPr>
        <w:t xml:space="preserve">miếng </w:t>
      </w:r>
      <w:r>
        <w:rPr>
          <w:i/>
        </w:rPr>
        <w:t xml:space="preserve">khi </w:t>
      </w:r>
      <w:r>
        <w:t xml:space="preserve">đói, </w:t>
      </w:r>
      <w:r>
        <w:t xml:space="preserve">bằng </w:t>
      </w:r>
      <w:r>
        <w:t xml:space="preserve">một </w:t>
      </w:r>
      <w:r>
        <w:t xml:space="preserve">gói </w:t>
      </w:r>
      <w:r>
        <w:rPr>
          <w:i/>
        </w:rPr>
        <w:t xml:space="preserve">khi </w:t>
      </w:r>
      <w:r>
        <w:t xml:space="preserve">no </w:t>
      </w:r>
      <w:r>
        <w:t xml:space="preserve">(tmg.). </w:t>
      </w:r>
      <w:r>
        <w:br/>
      </w:r>
      <w:r>
        <w:rPr>
          <w:b/>
        </w:rPr>
        <w:t xml:space="preserve">khi.đg. </w:t>
      </w:r>
      <w:r>
        <w:t xml:space="preserve">(phương ngữ). </w:t>
      </w:r>
      <w:r>
        <w:t xml:space="preserve">Khinh. </w:t>
      </w:r>
      <w:r>
        <w:br/>
      </w:r>
      <w:r>
        <w:rPr>
          <w:b/>
        </w:rPr>
        <w:t xml:space="preserve">khi </w:t>
      </w:r>
      <w:r>
        <w:rPr>
          <w:b/>
        </w:rPr>
        <w:t xml:space="preserve">dể </w:t>
      </w:r>
      <w:r>
        <w:rPr>
          <w:i/>
        </w:rPr>
        <w:t xml:space="preserve">động từ </w:t>
      </w:r>
      <w:r>
        <w:t xml:space="preserve">(cũ). </w:t>
      </w:r>
      <w:r>
        <w:t xml:space="preserve">Khinh </w:t>
      </w:r>
      <w:r>
        <w:t xml:space="preserve">rẻ. </w:t>
      </w:r>
      <w:r>
        <w:br/>
      </w:r>
      <w:r>
        <w:rPr>
          <w:b/>
        </w:rPr>
        <w:t xml:space="preserve">khi </w:t>
      </w:r>
      <w:r>
        <w:rPr>
          <w:b/>
        </w:rPr>
        <w:t xml:space="preserve">hổi </w:t>
      </w:r>
      <w:r>
        <w:rPr>
          <w:i/>
        </w:rPr>
        <w:t xml:space="preserve">danh từ </w:t>
      </w:r>
      <w:r>
        <w:t xml:space="preserve">(phương ngữ). </w:t>
      </w:r>
      <w:r>
        <w:t xml:space="preserve">Khi </w:t>
      </w:r>
      <w:r>
        <w:t xml:space="preserve">nãy, </w:t>
      </w:r>
      <w:r>
        <w:t xml:space="preserve">lúc </w:t>
      </w:r>
      <w:r>
        <w:t xml:space="preserve">nãy. </w:t>
      </w:r>
      <w:r>
        <w:t xml:space="preserve">Khi </w:t>
      </w:r>
      <w:r>
        <w:t xml:space="preserve">hồi </w:t>
      </w:r>
      <w:r>
        <w:rPr>
          <w:i/>
        </w:rPr>
        <w:t xml:space="preserve">vừa </w:t>
      </w:r>
      <w:r>
        <w:rPr>
          <w:i/>
        </w:rPr>
        <w:t xml:space="preserve">ở </w:t>
      </w:r>
      <w:r>
        <w:rPr>
          <w:i/>
        </w:rPr>
        <w:t xml:space="preserve">đây, </w:t>
      </w:r>
      <w:r>
        <w:rPr>
          <w:i/>
        </w:rPr>
        <w:t xml:space="preserve">thế </w:t>
      </w:r>
      <w:r>
        <w:rPr>
          <w:i/>
        </w:rPr>
        <w:t xml:space="preserve">mà </w:t>
      </w:r>
      <w:r>
        <w:t xml:space="preserve">đã </w:t>
      </w:r>
      <w:r>
        <w:t xml:space="preserve">biến </w:t>
      </w:r>
      <w:r>
        <w:rPr>
          <w:i/>
        </w:rPr>
        <w:t xml:space="preserve">đâu </w:t>
      </w:r>
      <w:r>
        <w:t xml:space="preserve">mất. </w:t>
      </w:r>
      <w:r>
        <w:br/>
      </w:r>
      <w:r>
        <w:rPr>
          <w:b/>
        </w:rPr>
        <w:t xml:space="preserve">khi </w:t>
      </w:r>
      <w:r>
        <w:rPr>
          <w:b/>
        </w:rPr>
        <w:t xml:space="preserve">không </w:t>
      </w:r>
      <w:r>
        <w:rPr>
          <w:i/>
        </w:rPr>
        <w:t xml:space="preserve">phụ từ </w:t>
      </w:r>
      <w:r>
        <w:t xml:space="preserve">(ph.; </w:t>
      </w:r>
      <w:r>
        <w:t xml:space="preserve">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Bỗng </w:t>
      </w:r>
      <w:r>
        <w:t xml:space="preserve">dưng, </w:t>
      </w:r>
      <w:r>
        <w:t xml:space="preserve">không </w:t>
      </w:r>
      <w:r>
        <w:t xml:space="preserve">ai </w:t>
      </w:r>
      <w:r>
        <w:t xml:space="preserve">rõ </w:t>
      </w:r>
      <w:r>
        <w:t xml:space="preserve">lí </w:t>
      </w:r>
      <w:r>
        <w:t xml:space="preserve">do. </w:t>
      </w:r>
      <w:r>
        <w:t xml:space="preserve">Khi </w:t>
      </w:r>
      <w:r>
        <w:rPr>
          <w:i/>
        </w:rPr>
        <w:t xml:space="preserve">không </w:t>
      </w:r>
      <w:r>
        <w:rPr>
          <w:i/>
        </w:rPr>
        <w:t xml:space="preserve">nó </w:t>
      </w:r>
      <w:r>
        <w:t xml:space="preserve">đánh </w:t>
      </w:r>
      <w:r>
        <w:t xml:space="preserve">bạn </w:t>
      </w:r>
      <w:r>
        <w:rPr>
          <w:i/>
        </w:rPr>
        <w:t xml:space="preserve">một </w:t>
      </w:r>
      <w:r>
        <w:t xml:space="preserve">cái </w:t>
      </w:r>
      <w:r>
        <w:t xml:space="preserve">rồi </w:t>
      </w:r>
      <w:r>
        <w:rPr>
          <w:i/>
        </w:rPr>
        <w:t xml:space="preserve">bỏ </w:t>
      </w:r>
      <w:r>
        <w:rPr>
          <w:i/>
        </w:rPr>
        <w:t xml:space="preserve">chạy. </w:t>
      </w:r>
      <w:r>
        <w:br w:type="page"/>
      </w:r>
      <w:r>
        <w:rPr>
          <w:b/>
        </w:rPr>
        <w:t xml:space="preserve">hi </w:t>
      </w:r>
      <w:r>
        <w:rPr>
          <w:b/>
        </w:rPr>
        <w:t xml:space="preserve">mạn </w:t>
      </w:r>
      <w:r>
        <w:rPr>
          <w:i/>
        </w:rPr>
        <w:t xml:space="preserve">động từ </w:t>
      </w:r>
      <w:r>
        <w:t xml:space="preserve">(ít dùng). </w:t>
      </w:r>
      <w:r>
        <w:rPr>
          <w:i/>
        </w:rPr>
        <w:t xml:space="preserve">Khinh </w:t>
      </w:r>
      <w:r>
        <w:t xml:space="preserve">mạn. </w:t>
      </w:r>
      <w:r>
        <w:br/>
      </w:r>
      <w:r>
        <w:rPr>
          <w:b/>
        </w:rPr>
        <w:t xml:space="preserve">hỉ </w:t>
      </w:r>
      <w:r>
        <w:rPr>
          <w:b/>
        </w:rPr>
        <w:t xml:space="preserve">quân </w:t>
      </w:r>
      <w:r>
        <w:rPr>
          <w:i/>
        </w:rPr>
        <w:t xml:space="preserve">động từ </w:t>
      </w:r>
      <w:r>
        <w:t xml:space="preserve">(cũ). </w:t>
      </w:r>
      <w:r>
        <w:t xml:space="preserve">Lừa </w:t>
      </w:r>
      <w:r>
        <w:t xml:space="preserve">dối </w:t>
      </w:r>
      <w:r>
        <w:t xml:space="preserve">vua. </w:t>
      </w:r>
      <w:r>
        <w:t xml:space="preserve">Bj </w:t>
      </w:r>
      <w:r>
        <w:rPr>
          <w:i/>
        </w:rPr>
        <w:t xml:space="preserve">khép </w:t>
      </w:r>
      <w:r>
        <w:rPr>
          <w:i/>
        </w:rPr>
        <w:t xml:space="preserve">tội </w:t>
      </w:r>
      <w:r>
        <w:br/>
      </w:r>
      <w:r>
        <w:rPr>
          <w:b/>
        </w:rPr>
        <w:t xml:space="preserve">hỉ </w:t>
      </w:r>
      <w:r>
        <w:rPr>
          <w:b/>
        </w:rPr>
        <w:t xml:space="preserve">quân. </w:t>
      </w:r>
      <w:r>
        <w:br/>
      </w:r>
      <w:r>
        <w:rPr>
          <w:b/>
        </w:rPr>
        <w:t xml:space="preserve">hỉ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Thú </w:t>
      </w:r>
      <w:r>
        <w:t xml:space="preserve">cao </w:t>
      </w:r>
      <w:r>
        <w:t xml:space="preserve">cấp </w:t>
      </w:r>
      <w:r>
        <w:t xml:space="preserve">gần </w:t>
      </w:r>
      <w:r>
        <w:t xml:space="preserve">với </w:t>
      </w:r>
      <w:r>
        <w:t xml:space="preserve">người, </w:t>
      </w:r>
      <w:r>
        <w:t xml:space="preserve">biết </w:t>
      </w:r>
      <w:r>
        <w:br/>
      </w:r>
      <w:r>
        <w:rPr>
          <w:b/>
        </w:rPr>
        <w:t xml:space="preserve">o </w:t>
      </w:r>
      <w:r>
        <w:rPr>
          <w:b/>
        </w:rPr>
        <w:t xml:space="preserve">trèo, </w:t>
      </w:r>
      <w:r>
        <w:rPr>
          <w:b/>
        </w:rPr>
        <w:t xml:space="preserve">bàn </w:t>
      </w:r>
      <w:r>
        <w:rPr>
          <w:b/>
        </w:rPr>
        <w:t xml:space="preserve">chân </w:t>
      </w:r>
      <w:r>
        <w:rPr>
          <w:b/>
        </w:rPr>
        <w:t xml:space="preserve">bàn </w:t>
      </w:r>
      <w:r>
        <w:rPr>
          <w:b/>
        </w:rPr>
        <w:t xml:space="preserve">tay </w:t>
      </w:r>
      <w:r>
        <w:rPr>
          <w:b/>
        </w:rPr>
        <w:t xml:space="preserve">có </w:t>
      </w:r>
      <w:r>
        <w:rPr>
          <w:b/>
        </w:rPr>
        <w:t xml:space="preserve">thể </w:t>
      </w:r>
      <w:r>
        <w:rPr>
          <w:b/>
        </w:rPr>
        <w:t xml:space="preserve">cầm </w:t>
      </w:r>
      <w:r>
        <w:rPr>
          <w:b/>
        </w:rPr>
        <w:t xml:space="preserve">nắm </w:t>
      </w:r>
      <w:r>
        <w:br/>
      </w:r>
      <w:r>
        <w:rPr>
          <w:b/>
        </w:rPr>
        <w:t xml:space="preserve">ược. </w:t>
      </w:r>
      <w:r>
        <w:rPr>
          <w:b/>
        </w:rPr>
        <w:t xml:space="preserve">2 </w:t>
      </w:r>
      <w:r>
        <w:t xml:space="preserve">(khẩu ngữ). </w:t>
      </w:r>
      <w:r>
        <w:rPr>
          <w:i/>
        </w:rPr>
        <w:t xml:space="preserve">Tiếng </w:t>
      </w:r>
      <w:r>
        <w:t xml:space="preserve">rủa </w:t>
      </w:r>
      <w:r>
        <w:t xml:space="preserve">thân </w:t>
      </w:r>
      <w:r>
        <w:t xml:space="preserve">mật </w:t>
      </w:r>
      <w:r>
        <w:t xml:space="preserve">khi </w:t>
      </w:r>
      <w:r>
        <w:t xml:space="preserve">bực </w:t>
      </w:r>
      <w:r>
        <w:t xml:space="preserve">tình, </w:t>
      </w:r>
      <w:r>
        <w:t xml:space="preserve">không </w:t>
      </w:r>
      <w:r>
        <w:t xml:space="preserve">vừa </w:t>
      </w:r>
      <w:r>
        <w:t xml:space="preserve">ý. </w:t>
      </w:r>
      <w:r>
        <w:t xml:space="preserve">Khí </w:t>
      </w:r>
      <w:r>
        <w:t xml:space="preserve">thật, </w:t>
      </w:r>
      <w:r>
        <w:rPr>
          <w:i/>
        </w:rPr>
        <w:t xml:space="preserve">có </w:t>
      </w:r>
      <w:r>
        <w:rPr>
          <w:i/>
        </w:rPr>
        <w:t xml:space="preserve">thế </w:t>
      </w:r>
      <w:r>
        <w:rPr>
          <w:i/>
        </w:rPr>
        <w:t xml:space="preserve">mà </w:t>
      </w:r>
      <w:r>
        <w:t xml:space="preserve">hông </w:t>
      </w:r>
      <w:r>
        <w:rPr>
          <w:i/>
        </w:rPr>
        <w:t xml:space="preserve">nhớ. </w:t>
      </w:r>
      <w:r>
        <w:t xml:space="preserve">Chẳng </w:t>
      </w:r>
      <w:r>
        <w:t xml:space="preserve">hiểu </w:t>
      </w:r>
      <w:r>
        <w:rPr>
          <w:i/>
        </w:rPr>
        <w:t xml:space="preserve">khí </w:t>
      </w:r>
      <w:r>
        <w:rPr>
          <w:i/>
        </w:rPr>
        <w:t xml:space="preserve">gì </w:t>
      </w:r>
      <w:r>
        <w:rPr>
          <w:i/>
        </w:rPr>
        <w:t xml:space="preserve">cả. </w:t>
      </w:r>
      <w:r>
        <w:t xml:space="preserve">Rõ </w:t>
      </w:r>
      <w:r>
        <w:rPr>
          <w:i/>
        </w:rPr>
        <w:t xml:space="preserve">khí! </w:t>
      </w:r>
      <w:r>
        <w:br/>
      </w:r>
      <w:r>
        <w:rPr>
          <w:b/>
        </w:rPr>
        <w:t xml:space="preserve">hỉ </w:t>
      </w:r>
      <w:r>
        <w:rPr>
          <w:b/>
        </w:rPr>
        <w:t xml:space="preserve">dạng </w:t>
      </w:r>
      <w:r>
        <w:rPr>
          <w:b/>
        </w:rPr>
        <w:t xml:space="preserve">người </w:t>
      </w:r>
      <w:r>
        <w:rPr>
          <w:i/>
        </w:rPr>
        <w:t xml:space="preserve">danh từ </w:t>
      </w:r>
      <w:r>
        <w:t xml:space="preserve">xem </w:t>
      </w:r>
      <w:r>
        <w:t xml:space="preserve">uượn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hÏ </w:t>
      </w:r>
      <w:r>
        <w:rPr>
          <w:b/>
        </w:rPr>
        <w:t xml:space="preserve">độc </w:t>
      </w:r>
      <w:r>
        <w:rPr>
          <w:i/>
        </w:rPr>
        <w:t xml:space="preserve">danh từ </w:t>
      </w:r>
      <w:r>
        <w:t xml:space="preserve">(ít dùng). </w:t>
      </w:r>
      <w:r>
        <w:t xml:space="preserve">Khi </w:t>
      </w:r>
      <w:r>
        <w:t xml:space="preserve">đột. </w:t>
      </w:r>
      <w:r>
        <w:br/>
      </w:r>
      <w:r>
        <w:rPr>
          <w:b/>
        </w:rPr>
        <w:t xml:space="preserve">hỉ </w:t>
      </w:r>
      <w:r>
        <w:rPr>
          <w:b/>
        </w:rPr>
        <w:t xml:space="preserve">đột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thông </w:t>
      </w:r>
      <w:r>
        <w:t xml:space="preserve">thường </w:t>
      </w:r>
      <w:r>
        <w:t xml:space="preserve">của </w:t>
      </w:r>
      <w:r>
        <w:t xml:space="preserve">gorilla. </w:t>
      </w:r>
      <w:r>
        <w:br/>
      </w:r>
      <w:r>
        <w:rPr>
          <w:b/>
        </w:rPr>
        <w:t xml:space="preserve">hỉ </w:t>
      </w:r>
      <w:r>
        <w:rPr>
          <w:b/>
        </w:rPr>
        <w:t xml:space="preserve">gió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(phương ngữ). </w:t>
      </w:r>
      <w:r>
        <w:t xml:space="preserve">Con </w:t>
      </w:r>
      <w:r>
        <w:t xml:space="preserve">cu </w:t>
      </w:r>
      <w:r>
        <w:t xml:space="preserve">li. </w:t>
      </w:r>
      <w:r>
        <w:rPr>
          <w:b/>
        </w:rPr>
        <w:t xml:space="preserve">2 </w:t>
      </w:r>
      <w:r>
        <w:t xml:space="preserve">(thgt)). </w:t>
      </w:r>
      <w:r>
        <w:t xml:space="preserve">Tiếng </w:t>
      </w:r>
      <w:r>
        <w:t xml:space="preserve">a </w:t>
      </w:r>
      <w:r>
        <w:t xml:space="preserve">thân </w:t>
      </w:r>
      <w:r>
        <w:t xml:space="preserve">mật </w:t>
      </w:r>
      <w:r>
        <w:t xml:space="preserve">khi </w:t>
      </w:r>
      <w:r>
        <w:t xml:space="preserve">tức </w:t>
      </w:r>
      <w:r>
        <w:t xml:space="preserve">bực </w:t>
      </w:r>
      <w:r>
        <w:t xml:space="preserve">hoặc </w:t>
      </w:r>
      <w:r>
        <w:t xml:space="preserve">coi </w:t>
      </w:r>
      <w:r>
        <w:t xml:space="preserve">thường. </w:t>
      </w:r>
      <w:r>
        <w:rPr>
          <w:i/>
        </w:rPr>
        <w:t xml:space="preserve">)ô </w:t>
      </w:r>
      <w:r>
        <w:t xml:space="preserve">khỉ </w:t>
      </w:r>
      <w:r>
        <w:t xml:space="preserve">gió! </w:t>
      </w:r>
      <w:r>
        <w:br/>
      </w:r>
      <w:r>
        <w:rPr>
          <w:b/>
        </w:rPr>
        <w:t xml:space="preserve">hỉ </w:t>
      </w:r>
      <w:r>
        <w:rPr>
          <w:b/>
        </w:rPr>
        <w:t xml:space="preserve">ho </w:t>
      </w:r>
      <w:r>
        <w:rPr>
          <w:b/>
        </w:rPr>
        <w:t xml:space="preserve">cò </w:t>
      </w:r>
      <w:r>
        <w:rPr>
          <w:b/>
        </w:rPr>
        <w:t xml:space="preserve">gáy </w:t>
      </w:r>
      <w:r>
        <w:t xml:space="preserve">Chỉ </w:t>
      </w:r>
      <w:r>
        <w:t xml:space="preserve">nơi </w:t>
      </w:r>
      <w:r>
        <w:t xml:space="preserve">hẻo </w:t>
      </w:r>
      <w:r>
        <w:t xml:space="preserve">lánh, </w:t>
      </w:r>
      <w:r>
        <w:t xml:space="preserve">rất </w:t>
      </w:r>
      <w:r>
        <w:t xml:space="preserve">ít </w:t>
      </w:r>
      <w:r>
        <w:t xml:space="preserve">cgười </w:t>
      </w:r>
      <w:r>
        <w:t xml:space="preserve">qua </w:t>
      </w:r>
      <w:r>
        <w:t xml:space="preserve">lại. </w:t>
      </w:r>
      <w:r>
        <w:br/>
      </w:r>
      <w:r>
        <w:rPr>
          <w:b/>
        </w:rPr>
        <w:t xml:space="preserve">hí,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Trạng </w:t>
      </w:r>
      <w:r>
        <w:t xml:space="preserve">thái </w:t>
      </w:r>
      <w:r>
        <w:t xml:space="preserve">của </w:t>
      </w:r>
      <w:r>
        <w:t xml:space="preserve">vật </w:t>
      </w:r>
      <w:r>
        <w:t xml:space="preserve">chất </w:t>
      </w:r>
      <w:r>
        <w:t xml:space="preserve">có </w:t>
      </w:r>
      <w:r>
        <w:t xml:space="preserve">thể </w:t>
      </w:r>
      <w:r>
        <w:t xml:space="preserve">lan </w:t>
      </w:r>
      <w:r>
        <w:rPr>
          <w:i/>
        </w:rPr>
        <w:t xml:space="preserve">a </w:t>
      </w:r>
      <w:r>
        <w:t xml:space="preserve">chứa </w:t>
      </w:r>
      <w:r>
        <w:t xml:space="preserve">đầy </w:t>
      </w:r>
      <w:r>
        <w:t xml:space="preserve">vật </w:t>
      </w:r>
      <w:r>
        <w:t xml:space="preserve">chứa, </w:t>
      </w:r>
      <w:r>
        <w:t xml:space="preserve">có </w:t>
      </w:r>
      <w:r>
        <w:t xml:space="preserve">thể </w:t>
      </w:r>
      <w:r>
        <w:t xml:space="preserve">tích </w:t>
      </w:r>
      <w:r>
        <w:t xml:space="preserve">và </w:t>
      </w:r>
      <w:r>
        <w:t xml:space="preserve">hình </w:t>
      </w:r>
      <w:r>
        <w:t xml:space="preserve">lạng </w:t>
      </w:r>
      <w:r>
        <w:t xml:space="preserve">hoàn </w:t>
      </w:r>
      <w:r>
        <w:t xml:space="preserve">toàn </w:t>
      </w:r>
      <w:r>
        <w:t xml:space="preserve">tuỳ </w:t>
      </w:r>
      <w:r>
        <w:t xml:space="preserve">thuộc </w:t>
      </w:r>
      <w:r>
        <w:t xml:space="preserve">vào </w:t>
      </w:r>
      <w:r>
        <w:t xml:space="preserve">vật </w:t>
      </w:r>
      <w:r>
        <w:t xml:space="preserve">chứa. </w:t>
      </w:r>
      <w:r>
        <w:rPr>
          <w:i/>
        </w:rPr>
        <w:t xml:space="preserve">xyeen </w:t>
      </w:r>
      <w:r>
        <w:rPr>
          <w:i/>
        </w:rPr>
        <w:t xml:space="preserve">ở </w:t>
      </w:r>
      <w:r>
        <w:rPr>
          <w:i/>
        </w:rPr>
        <w:t xml:space="preserve">điều </w:t>
      </w:r>
      <w:r>
        <w:rPr>
          <w:i/>
        </w:rPr>
        <w:t xml:space="preserve">kiện </w:t>
      </w:r>
      <w:r>
        <w:t xml:space="preserve">thông </w:t>
      </w:r>
      <w:r>
        <w:t xml:space="preserve">thường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t xml:space="preserve">hất </w:t>
      </w:r>
      <w:r>
        <w:rPr>
          <w:i/>
        </w:rPr>
        <w:t xml:space="preserve">khí. </w:t>
      </w:r>
      <w:r>
        <w:t xml:space="preserve">Khí </w:t>
      </w:r>
      <w:r>
        <w:t xml:space="preserve">carbonic. </w:t>
      </w:r>
      <w:r>
        <w:rPr>
          <w:b/>
        </w:rPr>
        <w:t xml:space="preserve">2 </w:t>
      </w:r>
      <w:r>
        <w:t xml:space="preserve">Không </w:t>
      </w:r>
      <w:r>
        <w:rPr>
          <w:i/>
        </w:rPr>
        <w:t xml:space="preserve">khí </w:t>
      </w:r>
      <w:r>
        <w:t xml:space="preserve">tự </w:t>
      </w:r>
      <w:r>
        <w:t xml:space="preserve">thiên </w:t>
      </w:r>
      <w:r>
        <w:t xml:space="preserve">xung </w:t>
      </w:r>
      <w:r>
        <w:t xml:space="preserve">quanh, </w:t>
      </w:r>
      <w:r>
        <w:t xml:space="preserve">về </w:t>
      </w:r>
      <w:r>
        <w:t xml:space="preserve">mặt </w:t>
      </w:r>
      <w:r>
        <w:t xml:space="preserve">tác </w:t>
      </w:r>
      <w:r>
        <w:t xml:space="preserve">động </w:t>
      </w:r>
      <w:r>
        <w:t xml:space="preserve">đến </w:t>
      </w:r>
      <w:r>
        <w:t xml:space="preserve">ơ </w:t>
      </w:r>
      <w:r>
        <w:t xml:space="preserve">thể, </w:t>
      </w:r>
      <w:r>
        <w:t xml:space="preserve">giác </w:t>
      </w:r>
      <w:r>
        <w:t xml:space="preserve">quan </w:t>
      </w:r>
      <w:r>
        <w:t xml:space="preserve">của </w:t>
      </w:r>
      <w:r>
        <w:t xml:space="preserve">con </w:t>
      </w:r>
      <w:r>
        <w:t xml:space="preserve">người. </w:t>
      </w:r>
      <w:r>
        <w:t xml:space="preserve">Khí </w:t>
      </w:r>
      <w:r>
        <w:rPr>
          <w:i/>
        </w:rPr>
        <w:t xml:space="preserve">lạnh. </w:t>
      </w:r>
      <w:r>
        <w:t xml:space="preserve">“hí </w:t>
      </w:r>
      <w:r>
        <w:rPr>
          <w:i/>
        </w:rPr>
        <w:t xml:space="preserve">ẩm. </w:t>
      </w:r>
      <w:r>
        <w:rPr>
          <w:i/>
        </w:rPr>
        <w:t xml:space="preserve">Khí </w:t>
      </w:r>
      <w:r>
        <w:t xml:space="preserve">trời </w:t>
      </w:r>
      <w:r>
        <w:rPr>
          <w:i/>
        </w:rPr>
        <w:t xml:space="preserve">nóng </w:t>
      </w:r>
      <w:r>
        <w:rPr>
          <w:i/>
        </w:rPr>
        <w:t xml:space="preserve">nực. </w:t>
      </w:r>
      <w:r>
        <w:rPr>
          <w:i/>
        </w:rPr>
        <w:t xml:space="preserve">Thoáng </w:t>
      </w:r>
      <w:r>
        <w:rPr>
          <w:i/>
        </w:rPr>
        <w:t xml:space="preserve">khí*. </w:t>
      </w:r>
      <w:r>
        <w:br/>
      </w:r>
      <w:r>
        <w:rPr>
          <w:b/>
        </w:rPr>
        <w:t xml:space="preserve">thí, </w:t>
      </w:r>
      <w:r>
        <w:rPr>
          <w:i/>
        </w:rPr>
        <w:t xml:space="preserve">phụ từ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tính từ). </w:t>
      </w:r>
      <w:r>
        <w:t xml:space="preserve">Từ </w:t>
      </w:r>
      <w:r>
        <w:t xml:space="preserve">biểu </w:t>
      </w:r>
      <w:r>
        <w:t xml:space="preserve">hị </w:t>
      </w:r>
      <w:r>
        <w:t xml:space="preserve">mức </w:t>
      </w:r>
      <w:r>
        <w:t xml:space="preserve">độ </w:t>
      </w:r>
      <w:r>
        <w:t xml:space="preserve">ít </w:t>
      </w:r>
      <w:r>
        <w:t xml:space="preserve">của </w:t>
      </w:r>
      <w:r>
        <w:t xml:space="preserve">một </w:t>
      </w:r>
      <w:r>
        <w:t xml:space="preserve">tính </w:t>
      </w:r>
      <w:r>
        <w:t xml:space="preserve">chất </w:t>
      </w:r>
      <w:r>
        <w:t xml:space="preserve">mà </w:t>
      </w:r>
      <w:r>
        <w:t xml:space="preserve">người </w:t>
      </w:r>
      <w:r>
        <w:t xml:space="preserve">lói </w:t>
      </w:r>
      <w:r>
        <w:t xml:space="preserve">nghĩ </w:t>
      </w:r>
      <w:r>
        <w:t xml:space="preserve">là </w:t>
      </w:r>
      <w:r>
        <w:t xml:space="preserve">không </w:t>
      </w:r>
      <w:r>
        <w:t xml:space="preserve">hay </w:t>
      </w:r>
      <w:r>
        <w:t xml:space="preserve">lắm. </w:t>
      </w:r>
      <w:r>
        <w:rPr>
          <w:i/>
        </w:rPr>
        <w:t xml:space="preserve">Giờ </w:t>
      </w:r>
      <w:r>
        <w:rPr>
          <w:i/>
        </w:rPr>
        <w:t xml:space="preserve">mới </w:t>
      </w:r>
      <w:r>
        <w:rPr>
          <w:i/>
        </w:rPr>
        <w:t xml:space="preserve">biết, </w:t>
      </w:r>
      <w:r>
        <w:rPr>
          <w:i/>
        </w:rPr>
        <w:t xml:space="preserve">:ểcũng </w:t>
      </w:r>
      <w:r>
        <w:rPr>
          <w:i/>
        </w:rPr>
        <w:t xml:space="preserve">khí </w:t>
      </w:r>
      <w:r>
        <w:rPr>
          <w:i/>
        </w:rPr>
        <w:t xml:space="preserve">chậm. </w:t>
      </w:r>
      <w:r>
        <w:t xml:space="preserve">Tôi </w:t>
      </w:r>
      <w:r>
        <w:t xml:space="preserve">hỏi </w:t>
      </w:r>
      <w:r>
        <w:rPr>
          <w:i/>
        </w:rPr>
        <w:t xml:space="preserve">khí </w:t>
      </w:r>
      <w:r>
        <w:rPr>
          <w:i/>
        </w:rPr>
        <w:t xml:space="preserve">không </w:t>
      </w:r>
      <w:r>
        <w:rPr>
          <w:i/>
        </w:rPr>
        <w:t xml:space="preserve">phải. </w:t>
      </w:r>
      <w:r>
        <w:t xml:space="preserve">:hí </w:t>
      </w:r>
      <w:r>
        <w:t xml:space="preserve">áp </w:t>
      </w:r>
      <w:r>
        <w:t xml:space="preserve">danh từ </w:t>
      </w:r>
      <w:r>
        <w:t xml:space="preserve">áp </w:t>
      </w:r>
      <w:r>
        <w:t xml:space="preserve">suất </w:t>
      </w:r>
      <w:r>
        <w:t xml:space="preserve">của </w:t>
      </w:r>
      <w:r>
        <w:t xml:space="preserve">không </w:t>
      </w:r>
      <w:r>
        <w:t xml:space="preserve">khí </w:t>
      </w:r>
      <w:r>
        <w:t xml:space="preserve">trong </w:t>
      </w:r>
      <w:r>
        <w:t xml:space="preserve">khí </w:t>
      </w:r>
      <w:r>
        <w:t xml:space="preserve">ruyễn. </w:t>
      </w:r>
      <w:r>
        <w:br/>
      </w:r>
      <w:r>
        <w:rPr>
          <w:b/>
        </w:rPr>
        <w:t xml:space="preserve">:hí </w:t>
      </w:r>
      <w:r>
        <w:rPr>
          <w:b/>
        </w:rPr>
        <w:t xml:space="preserve">áp </w:t>
      </w:r>
      <w:r>
        <w:rPr>
          <w:b/>
        </w:rPr>
        <w:t xml:space="preserve">kế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đo </w:t>
      </w:r>
      <w:r>
        <w:t xml:space="preserve">áp </w:t>
      </w:r>
      <w:r>
        <w:t xml:space="preserve">suất </w:t>
      </w:r>
      <w:r>
        <w:t xml:space="preserve">không </w:t>
      </w:r>
      <w:r>
        <w:t xml:space="preserve">:hí </w:t>
      </w:r>
      <w:r>
        <w:t xml:space="preserve">trong </w:t>
      </w:r>
      <w:r>
        <w:t xml:space="preserve">khí </w:t>
      </w:r>
      <w:r>
        <w:t xml:space="preserve">quyền. </w:t>
      </w:r>
      <w:r>
        <w:br/>
      </w:r>
      <w:r>
        <w:rPr>
          <w:b/>
        </w:rPr>
        <w:t xml:space="preserve">thí </w:t>
      </w:r>
      <w:r>
        <w:rPr>
          <w:b/>
        </w:rPr>
        <w:t xml:space="preserve">“các-bo-nic" </w:t>
      </w:r>
      <w:r>
        <w:rPr>
          <w:i/>
        </w:rPr>
        <w:t xml:space="preserve">xem </w:t>
      </w:r>
      <w:r>
        <w:t xml:space="preserve">khí </w:t>
      </w:r>
      <w:r>
        <w:rPr>
          <w:i/>
        </w:rPr>
        <w:t xml:space="preserve">carbonic. </w:t>
      </w:r>
      <w:r>
        <w:br/>
      </w:r>
      <w:r>
        <w:rPr>
          <w:b/>
        </w:rPr>
        <w:t xml:space="preserve">hí </w:t>
      </w:r>
      <w:r>
        <w:rPr>
          <w:b/>
        </w:rPr>
        <w:t xml:space="preserve">cacbonic </w:t>
      </w:r>
      <w:r>
        <w:rPr>
          <w:i/>
        </w:rPr>
        <w:t xml:space="preserve">cũng viết </w:t>
      </w:r>
      <w:r>
        <w:t xml:space="preserve">khí </w:t>
      </w:r>
      <w:r>
        <w:rPr>
          <w:i/>
        </w:rPr>
        <w:t xml:space="preserve">carbonic </w:t>
      </w:r>
      <w:r>
        <w:t xml:space="preserve">danh từ </w:t>
      </w:r>
      <w:r>
        <w:t xml:space="preserve">Khí </w:t>
      </w:r>
      <w:r>
        <w:t xml:space="preserve">không </w:t>
      </w:r>
      <w:r>
        <w:t xml:space="preserve">nàu, </w:t>
      </w:r>
      <w:r>
        <w:t xml:space="preserve">nặng </w:t>
      </w:r>
      <w:r>
        <w:t xml:space="preserve">hơn </w:t>
      </w:r>
      <w:r>
        <w:t xml:space="preserve">không </w:t>
      </w:r>
      <w:r>
        <w:t xml:space="preserve">khí </w:t>
      </w:r>
      <w:r>
        <w:t xml:space="preserve">thường, </w:t>
      </w:r>
      <w:r>
        <w:t xml:space="preserve">do </w:t>
      </w:r>
      <w:r>
        <w:rPr>
          <w:i/>
        </w:rPr>
        <w:t xml:space="preserve">than </w:t>
      </w:r>
      <w:r>
        <w:t xml:space="preserve">'háy </w:t>
      </w:r>
      <w:r>
        <w:t xml:space="preserve">sinh </w:t>
      </w:r>
      <w:r>
        <w:t xml:space="preserve">ra. </w:t>
      </w:r>
      <w:r>
        <w:br/>
      </w:r>
      <w:r>
        <w:rPr>
          <w:b/>
        </w:rPr>
        <w:t xml:space="preserve">thí </w:t>
      </w:r>
      <w:r>
        <w:rPr>
          <w:b/>
        </w:rPr>
        <w:t xml:space="preserve">cầu </w:t>
      </w:r>
      <w:r>
        <w:rPr>
          <w:i/>
        </w:rPr>
        <w:t xml:space="preserve">danh từ </w:t>
      </w:r>
      <w:r>
        <w:t xml:space="preserve">Khí </w:t>
      </w:r>
      <w:r>
        <w:t xml:space="preserve">cụ </w:t>
      </w:r>
      <w:r>
        <w:t xml:space="preserve">có </w:t>
      </w:r>
      <w:r>
        <w:t xml:space="preserve">hình </w:t>
      </w:r>
      <w:r>
        <w:t xml:space="preserve">quả </w:t>
      </w:r>
      <w:r>
        <w:t xml:space="preserve">cầu </w:t>
      </w:r>
      <w:r>
        <w:t xml:space="preserve">lớn </w:t>
      </w:r>
      <w:r>
        <w:t xml:space="preserve">hứa </w:t>
      </w:r>
      <w:r>
        <w:t xml:space="preserve">đầy </w:t>
      </w:r>
      <w:r>
        <w:t xml:space="preserve">khí </w:t>
      </w:r>
      <w:r>
        <w:t xml:space="preserve">nhẹ </w:t>
      </w:r>
      <w:r>
        <w:t xml:space="preserve">như </w:t>
      </w:r>
      <w:r>
        <w:t xml:space="preserve">hydrogen </w:t>
      </w:r>
      <w:r>
        <w:t xml:space="preserve">hoặc </w:t>
      </w:r>
      <w:r>
        <w:t xml:space="preserve">1elium, </w:t>
      </w:r>
      <w:r>
        <w:t xml:space="preserve">có </w:t>
      </w:r>
      <w:r>
        <w:t xml:space="preserve">thể </w:t>
      </w:r>
      <w:r>
        <w:t xml:space="preserve">bay </w:t>
      </w:r>
      <w:r>
        <w:t xml:space="preserve">lên </w:t>
      </w:r>
      <w:r>
        <w:t xml:space="preserve">cao. </w:t>
      </w:r>
      <w:r>
        <w:br/>
      </w:r>
      <w:r>
        <w:rPr>
          <w:b/>
        </w:rPr>
        <w:t xml:space="preserve">thí </w:t>
      </w:r>
      <w:r>
        <w:rPr>
          <w:b/>
        </w:rPr>
        <w:t xml:space="preserve">chất </w:t>
      </w:r>
      <w:r>
        <w:rPr>
          <w:i/>
        </w:rPr>
        <w:t xml:space="preserve">danh từ </w:t>
      </w:r>
      <w:r>
        <w:t xml:space="preserve">Đặc </w:t>
      </w:r>
      <w:r>
        <w:t xml:space="preserve">điểm </w:t>
      </w:r>
      <w:r>
        <w:t xml:space="preserve">của </w:t>
      </w:r>
      <w:r>
        <w:t xml:space="preserve">cá </w:t>
      </w:r>
      <w:r>
        <w:t xml:space="preserve">nhân </w:t>
      </w:r>
      <w:r>
        <w:t xml:space="preserve">thể </w:t>
      </w:r>
      <w:r>
        <w:t xml:space="preserve">hiện </w:t>
      </w:r>
      <w:r>
        <w:t xml:space="preserve">ở </w:t>
      </w:r>
      <w:r>
        <w:t xml:space="preserve">xờng </w:t>
      </w:r>
      <w:r>
        <w:t xml:space="preserve">độ, </w:t>
      </w:r>
      <w:r>
        <w:t xml:space="preserve">nhịp </w:t>
      </w:r>
      <w:r>
        <w:t xml:space="preserve">độ </w:t>
      </w:r>
      <w:r>
        <w:t xml:space="preserve">các </w:t>
      </w:r>
      <w:r>
        <w:t xml:space="preserve">hoạt </w:t>
      </w:r>
      <w:r>
        <w:t xml:space="preserve">động </w:t>
      </w:r>
      <w:r>
        <w:t xml:space="preserve">tâm </w:t>
      </w:r>
      <w:r>
        <w:t xml:space="preserve">lí. </w:t>
      </w:r>
      <w:r>
        <w:t xml:space="preserve">Khí </w:t>
      </w:r>
      <w:r>
        <w:t xml:space="preserve">.hất </w:t>
      </w:r>
      <w:r>
        <w:rPr>
          <w:i/>
        </w:rPr>
        <w:t xml:space="preserve">bình </w:t>
      </w:r>
      <w:r>
        <w:rPr>
          <w:i/>
        </w:rPr>
        <w:t xml:space="preserve">thản. </w:t>
      </w:r>
      <w:r>
        <w:rPr>
          <w:i/>
        </w:rPr>
        <w:t xml:space="preserve">Khí </w:t>
      </w:r>
      <w:r>
        <w:rPr>
          <w:i/>
        </w:rPr>
        <w:t xml:space="preserve">chất </w:t>
      </w:r>
      <w:r>
        <w:t xml:space="preserve">nóng </w:t>
      </w:r>
      <w:r>
        <w:t xml:space="preserve">nảy. </w:t>
      </w:r>
      <w:r>
        <w:br/>
      </w:r>
      <w:r>
        <w:rPr>
          <w:b/>
        </w:rPr>
        <w:t xml:space="preserve">khí </w:t>
      </w:r>
      <w:r>
        <w:rPr>
          <w:b/>
        </w:rPr>
        <w:t xml:space="preserve">công </w:t>
      </w:r>
      <w:r>
        <w:rPr>
          <w:i/>
        </w:rPr>
        <w:t xml:space="preserve">danh từ </w:t>
      </w:r>
      <w:r>
        <w:t xml:space="preserve">Phương </w:t>
      </w:r>
      <w:r>
        <w:t xml:space="preserve">pháp </w:t>
      </w:r>
      <w:r>
        <w:t xml:space="preserve">rèn </w:t>
      </w:r>
      <w:r>
        <w:t xml:space="preserve">luyện </w:t>
      </w:r>
      <w:r>
        <w:t xml:space="preserve">thân </w:t>
      </w:r>
      <w:r>
        <w:t xml:space="preserve">thể </w:t>
      </w:r>
      <w:r>
        <w:t xml:space="preserve">chủ </w:t>
      </w:r>
      <w:r>
        <w:t xml:space="preserve">yếu </w:t>
      </w:r>
      <w:r>
        <w:t xml:space="preserve">bằng </w:t>
      </w:r>
      <w:r>
        <w:t xml:space="preserve">cách </w:t>
      </w:r>
      <w:r>
        <w:t xml:space="preserve">luyện </w:t>
      </w:r>
      <w:r>
        <w:t xml:space="preserve">thở. </w:t>
      </w:r>
      <w:r>
        <w:br/>
      </w:r>
      <w:r>
        <w:rPr>
          <w:b/>
        </w:rPr>
        <w:t xml:space="preserve">khí </w:t>
      </w:r>
      <w:r>
        <w:rPr>
          <w:b/>
        </w:rPr>
        <w:t xml:space="preserve">cốt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Như </w:t>
      </w:r>
      <w:r>
        <w:t xml:space="preserve">cốt </w:t>
      </w:r>
      <w:r>
        <w:t xml:space="preserve">cách. </w:t>
      </w:r>
      <w:r>
        <w:br/>
      </w:r>
      <w:r>
        <w:rPr>
          <w:b/>
        </w:rPr>
        <w:t xml:space="preserve">khí </w:t>
      </w:r>
      <w:r>
        <w:rPr>
          <w:b/>
        </w:rPr>
        <w:t xml:space="preserve">cụ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Dụng </w:t>
      </w:r>
      <w:r>
        <w:t xml:space="preserve">cụ </w:t>
      </w:r>
      <w:r>
        <w:t xml:space="preserve">dùng </w:t>
      </w:r>
      <w:r>
        <w:t xml:space="preserve">trong </w:t>
      </w:r>
      <w:r>
        <w:t xml:space="preserve">kĩ </w:t>
      </w:r>
      <w:r>
        <w:t xml:space="preserve">thuật, </w:t>
      </w:r>
      <w:r>
        <w:t xml:space="preserve">thường </w:t>
      </w:r>
      <w:r>
        <w:t xml:space="preserve">có </w:t>
      </w:r>
      <w:r>
        <w:t xml:space="preserve">cấu </w:t>
      </w:r>
      <w:r>
        <w:t xml:space="preserve">tạo </w:t>
      </w:r>
      <w:r>
        <w:t xml:space="preserve">phức </w:t>
      </w:r>
      <w:r>
        <w:t xml:space="preserve">tạp. </w:t>
      </w:r>
      <w:r>
        <w:t xml:space="preserve">Khí </w:t>
      </w:r>
      <w:r>
        <w:rPr>
          <w:i/>
        </w:rPr>
        <w:t xml:space="preserve">cụ </w:t>
      </w:r>
      <w:r>
        <w:rPr>
          <w:i/>
        </w:rPr>
        <w:t xml:space="preserve">quang </w:t>
      </w:r>
      <w:r>
        <w:t xml:space="preserve">học. </w:t>
      </w:r>
      <w:r>
        <w:t xml:space="preserve">Khí </w:t>
      </w:r>
      <w:r>
        <w:t xml:space="preserve">cụ </w:t>
      </w:r>
      <w:r>
        <w:rPr>
          <w:i/>
        </w:rPr>
        <w:t xml:space="preserve">đo </w:t>
      </w:r>
      <w:r>
        <w:rPr>
          <w:i/>
        </w:rPr>
        <w:t xml:space="preserve">điện. </w:t>
      </w:r>
      <w:r>
        <w:rPr>
          <w:b/>
        </w:rPr>
        <w:t xml:space="preserve">2 </w:t>
      </w:r>
      <w:r>
        <w:t xml:space="preserve">Như </w:t>
      </w:r>
      <w:r>
        <w:t xml:space="preserve">dụng </w:t>
      </w:r>
      <w:r>
        <w:t xml:space="preserve">cụ, </w:t>
      </w:r>
      <w:r>
        <w:t xml:space="preserve">công </w:t>
      </w:r>
      <w:r>
        <w:t xml:space="preserve">cụ. </w:t>
      </w:r>
      <w:r>
        <w:br/>
      </w:r>
      <w:r>
        <w:rPr>
          <w:b/>
        </w:rPr>
        <w:t xml:space="preserve">khí </w:t>
      </w:r>
      <w:r>
        <w:rPr>
          <w:b/>
        </w:rPr>
        <w:t xml:space="preserve">động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Môn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sự </w:t>
      </w:r>
      <w:r>
        <w:t xml:space="preserve">chuyển </w:t>
      </w:r>
      <w:r>
        <w:t xml:space="preserve">động </w:t>
      </w:r>
      <w:r>
        <w:t xml:space="preserve">của </w:t>
      </w:r>
      <w:r>
        <w:t xml:space="preserve">chất </w:t>
      </w:r>
      <w:r>
        <w:t xml:space="preserve">khí </w:t>
      </w:r>
      <w:r>
        <w:t xml:space="preserve">hoặc </w:t>
      </w:r>
      <w:r>
        <w:t xml:space="preserve">của </w:t>
      </w:r>
      <w:r>
        <w:t xml:space="preserve">các </w:t>
      </w:r>
      <w:r>
        <w:t xml:space="preserve">vật </w:t>
      </w:r>
      <w:r>
        <w:t xml:space="preserve">trong </w:t>
      </w:r>
      <w:r>
        <w:t xml:space="preserve">chất </w:t>
      </w:r>
      <w:r>
        <w:t xml:space="preserve">khí. </w:t>
      </w:r>
      <w:r>
        <w:br/>
      </w:r>
      <w:r>
        <w:rPr>
          <w:b/>
        </w:rPr>
        <w:t xml:space="preserve">khí </w:t>
      </w:r>
      <w:r>
        <w:rPr>
          <w:b/>
        </w:rPr>
        <w:t xml:space="preserve">đốt </w:t>
      </w:r>
      <w:r>
        <w:rPr>
          <w:i/>
        </w:rPr>
        <w:t xml:space="preserve">danh từ </w:t>
      </w:r>
      <w:r>
        <w:t xml:space="preserve">Khí </w:t>
      </w:r>
      <w:r>
        <w:t xml:space="preserve">lấy </w:t>
      </w:r>
      <w:r>
        <w:t xml:space="preserve">từ </w:t>
      </w:r>
      <w:r>
        <w:t xml:space="preserve">mỏ </w:t>
      </w:r>
      <w:r>
        <w:t xml:space="preserve">hoặc </w:t>
      </w:r>
      <w:r>
        <w:t xml:space="preserve">điều </w:t>
      </w:r>
      <w:r>
        <w:t xml:space="preserve">chế </w:t>
      </w:r>
      <w:r>
        <w:t xml:space="preserve">ra, </w:t>
      </w:r>
      <w:r>
        <w:t xml:space="preserve">dùng </w:t>
      </w:r>
      <w:r>
        <w:t xml:space="preserve">để </w:t>
      </w:r>
      <w:r>
        <w:t xml:space="preserve">đốt </w:t>
      </w:r>
      <w:r>
        <w:t xml:space="preserve">sáng, </w:t>
      </w:r>
      <w:r>
        <w:t xml:space="preserve">đun </w:t>
      </w:r>
      <w:r>
        <w:t xml:space="preserve">nấu, </w:t>
      </w:r>
      <w:r>
        <w:t xml:space="preserve">chạy </w:t>
      </w:r>
      <w:r>
        <w:t xml:space="preserve">máy. </w:t>
      </w:r>
      <w:r>
        <w:br/>
      </w:r>
      <w:r>
        <w:rPr>
          <w:b/>
        </w:rPr>
        <w:t xml:space="preserve">khí </w:t>
      </w:r>
      <w:r>
        <w:rPr>
          <w:b/>
        </w:rPr>
        <w:t xml:space="preserve">gió </w:t>
      </w:r>
      <w:r>
        <w:rPr>
          <w:i/>
        </w:rPr>
        <w:t xml:space="preserve">danh từ </w:t>
      </w:r>
      <w:r>
        <w:t xml:space="preserve">(thông tục). </w:t>
      </w:r>
      <w:r>
        <w:t xml:space="preserve">Như </w:t>
      </w:r>
      <w:r>
        <w:t xml:space="preserve">khỉ </w:t>
      </w:r>
      <w:r>
        <w:rPr>
          <w:i/>
        </w:rPr>
        <w:t xml:space="preserve">gió </w:t>
      </w:r>
      <w:r>
        <w:rPr>
          <w:i/>
        </w:rPr>
        <w:t xml:space="preserve">(nghĩa </w:t>
      </w:r>
      <w:r>
        <w:t xml:space="preserve">2). </w:t>
      </w:r>
      <w:r>
        <w:br/>
      </w:r>
      <w:r>
        <w:rPr>
          <w:b/>
        </w:rPr>
        <w:t xml:space="preserve">khí </w:t>
      </w:r>
      <w:r>
        <w:rPr>
          <w:b/>
        </w:rPr>
        <w:t xml:space="preserve">giới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gây </w:t>
      </w:r>
      <w:r>
        <w:t xml:space="preserve">sát </w:t>
      </w:r>
      <w:r>
        <w:t xml:space="preserve">thương; </w:t>
      </w:r>
      <w:r>
        <w:t xml:space="preserve">vũ </w:t>
      </w:r>
      <w:r>
        <w:t xml:space="preserve">khí. </w:t>
      </w:r>
      <w:r>
        <w:rPr>
          <w:i/>
        </w:rPr>
        <w:t xml:space="preserve">Hạ </w:t>
      </w:r>
      <w:r>
        <w:rPr>
          <w:i/>
        </w:rPr>
        <w:t xml:space="preserve">khí </w:t>
      </w:r>
      <w:r>
        <w:rPr>
          <w:i/>
        </w:rPr>
        <w:t xml:space="preserve">giới </w:t>
      </w:r>
      <w:r>
        <w:rPr>
          <w:i/>
        </w:rPr>
        <w:t xml:space="preserve">đầu </w:t>
      </w:r>
      <w:r>
        <w:rPr>
          <w:i/>
        </w:rPr>
        <w:t xml:space="preserve">hàng. </w:t>
      </w:r>
      <w:r>
        <w:t xml:space="preserve">Tước </w:t>
      </w:r>
      <w:r>
        <w:rPr>
          <w:i/>
        </w:rPr>
        <w:t xml:space="preserve">khí </w:t>
      </w:r>
      <w:r>
        <w:t xml:space="preserve">giới. </w:t>
      </w:r>
      <w:r>
        <w:br/>
      </w:r>
      <w:r>
        <w:rPr>
          <w:b/>
        </w:rPr>
        <w:t xml:space="preserve">khí </w:t>
      </w:r>
      <w:r>
        <w:rPr>
          <w:b/>
        </w:rPr>
        <w:t xml:space="preserve">hậu </w:t>
      </w:r>
      <w:r>
        <w:rPr>
          <w:i/>
        </w:rPr>
        <w:t xml:space="preserve">danh từ </w:t>
      </w:r>
      <w:r>
        <w:t xml:space="preserve">Tình </w:t>
      </w:r>
      <w:r>
        <w:t xml:space="preserve">hình </w:t>
      </w:r>
      <w:r>
        <w:t xml:space="preserve">chung </w:t>
      </w:r>
      <w:r>
        <w:t xml:space="preserve">và </w:t>
      </w:r>
      <w:r>
        <w:t xml:space="preserve">quy </w:t>
      </w:r>
      <w:r>
        <w:t xml:space="preserve">luật </w:t>
      </w:r>
      <w:r>
        <w:t xml:space="preserve">diễn </w:t>
      </w:r>
      <w:r>
        <w:t xml:space="preserve">biến </w:t>
      </w:r>
      <w:r>
        <w:t xml:space="preserve">thời </w:t>
      </w:r>
      <w:r>
        <w:t xml:space="preserve">tiết </w:t>
      </w:r>
      <w:r>
        <w:t xml:space="preserve">của </w:t>
      </w:r>
      <w:r>
        <w:t xml:space="preserve">một </w:t>
      </w:r>
      <w:r>
        <w:t xml:space="preserve">nơi, </w:t>
      </w:r>
      <w:r>
        <w:t xml:space="preserve">một </w:t>
      </w:r>
      <w:r>
        <w:t xml:space="preserve">vùng. </w:t>
      </w:r>
      <w:r>
        <w:rPr>
          <w:i/>
        </w:rPr>
        <w:t xml:space="preserve">Khíhậunhiệt </w:t>
      </w:r>
      <w:r>
        <w:rPr>
          <w:i/>
        </w:rPr>
        <w:t xml:space="preserve">đới. </w:t>
      </w:r>
      <w:r>
        <w:br/>
      </w:r>
      <w:r>
        <w:rPr>
          <w:b/>
        </w:rPr>
        <w:t xml:space="preserve">khí </w:t>
      </w:r>
      <w:r>
        <w:rPr>
          <w:b/>
        </w:rPr>
        <w:t xml:space="preserve">hậu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khí </w:t>
      </w:r>
      <w:r>
        <w:t xml:space="preserve">hậu. </w:t>
      </w:r>
      <w:r>
        <w:br/>
      </w:r>
      <w:r>
        <w:rPr>
          <w:b/>
        </w:rPr>
        <w:t xml:space="preserve">khí </w:t>
      </w:r>
      <w:r>
        <w:rPr>
          <w:b/>
        </w:rPr>
        <w:t xml:space="preserve">hiếm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khí </w:t>
      </w:r>
      <w:r>
        <w:rPr>
          <w:i/>
        </w:rPr>
        <w:t xml:space="preserve">trơ. </w:t>
      </w:r>
      <w:r>
        <w:br/>
      </w:r>
      <w:r>
        <w:rPr>
          <w:b/>
        </w:rPr>
        <w:t xml:space="preserve">khí </w:t>
      </w:r>
      <w:r>
        <w:rPr>
          <w:b/>
        </w:rPr>
        <w:t xml:space="preserve">huyết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Hơi </w:t>
      </w:r>
      <w:r>
        <w:t xml:space="preserve">sức </w:t>
      </w:r>
      <w:r>
        <w:t xml:space="preserve">và </w:t>
      </w:r>
      <w:r>
        <w:t xml:space="preserve">máu, </w:t>
      </w:r>
      <w:r>
        <w:t xml:space="preserve">về </w:t>
      </w:r>
      <w:r>
        <w:t xml:space="preserve">mặt </w:t>
      </w:r>
      <w:r>
        <w:t xml:space="preserve">tạo </w:t>
      </w:r>
      <w:r>
        <w:t xml:space="preserve">| </w:t>
      </w:r>
      <w:r>
        <w:t xml:space="preserve">nên </w:t>
      </w:r>
      <w:r>
        <w:t xml:space="preserve">sức </w:t>
      </w:r>
      <w:r>
        <w:t xml:space="preserve">sống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theo </w:t>
      </w:r>
      <w:r>
        <w:t xml:space="preserve">y </w:t>
      </w:r>
      <w:r>
        <w:t xml:space="preserve">học </w:t>
      </w:r>
      <w:r>
        <w:t xml:space="preserve">cổ </w:t>
      </w:r>
      <w:r>
        <w:t xml:space="preserve">truyền. </w:t>
      </w:r>
      <w:r>
        <w:t xml:space="preserve">Khí </w:t>
      </w:r>
      <w:r>
        <w:t xml:space="preserve">huyết </w:t>
      </w:r>
      <w:r>
        <w:t xml:space="preserve">lưu </w:t>
      </w:r>
      <w:r>
        <w:t xml:space="preserve">thông </w:t>
      </w:r>
      <w:r>
        <w:rPr>
          <w:i/>
        </w:rPr>
        <w:t xml:space="preserve">thì </w:t>
      </w:r>
      <w:r>
        <w:rPr>
          <w:i/>
        </w:rPr>
        <w:t xml:space="preserve">người </w:t>
      </w:r>
      <w:r>
        <w:t xml:space="preserve">khoẻ </w:t>
      </w:r>
      <w:r>
        <w:rPr>
          <w:i/>
        </w:rPr>
        <w:t xml:space="preserve">mạnh. </w:t>
      </w:r>
      <w:r>
        <w:rPr>
          <w:i/>
        </w:rPr>
        <w:t xml:space="preserve">Một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dồi </w:t>
      </w:r>
      <w:r>
        <w:rPr>
          <w:i/>
        </w:rPr>
        <w:t xml:space="preserve">dào </w:t>
      </w:r>
      <w:r>
        <w:rPr>
          <w:i/>
        </w:rPr>
        <w:t xml:space="preserve">khí </w:t>
      </w:r>
      <w:r>
        <w:rPr>
          <w:i/>
        </w:rPr>
        <w:t xml:space="preserve">huyết </w:t>
      </w:r>
      <w:r>
        <w:rPr>
          <w:b/>
        </w:rPr>
        <w:t xml:space="preserve">2 </w:t>
      </w:r>
      <w:r>
        <w:t xml:space="preserve">Dòng, </w:t>
      </w:r>
      <w:r>
        <w:t xml:space="preserve">máu, </w:t>
      </w:r>
      <w:r>
        <w:t xml:space="preserve">dòng </w:t>
      </w:r>
      <w:r>
        <w:t xml:space="preserve">họ. </w:t>
      </w:r>
      <w:r>
        <w:rPr>
          <w:i/>
        </w:rPr>
        <w:t xml:space="preserve">Anh </w:t>
      </w:r>
      <w:r>
        <w:rPr>
          <w:i/>
        </w:rPr>
        <w:t xml:space="preserve">em </w:t>
      </w:r>
      <w:r>
        <w:rPr>
          <w:i/>
        </w:rPr>
        <w:t xml:space="preserve">cùng </w:t>
      </w:r>
      <w:r>
        <w:rPr>
          <w:i/>
        </w:rPr>
        <w:t xml:space="preserve">một </w:t>
      </w:r>
      <w:r>
        <w:t xml:space="preserve">khí </w:t>
      </w:r>
      <w:r>
        <w:rPr>
          <w:i/>
        </w:rPr>
        <w:t xml:space="preserve">huyết. </w:t>
      </w:r>
      <w:r>
        <w:br/>
      </w:r>
      <w:r>
        <w:rPr>
          <w:b/>
        </w:rPr>
        <w:t xml:space="preserve">khí </w:t>
      </w:r>
      <w:r>
        <w:rPr>
          <w:b/>
        </w:rPr>
        <w:t xml:space="preserve">hư </w:t>
      </w:r>
      <w:r>
        <w:rPr>
          <w:i/>
        </w:rPr>
        <w:t xml:space="preserve">danh từ </w:t>
      </w:r>
      <w:r>
        <w:t xml:space="preserve">Chất </w:t>
      </w:r>
      <w:r>
        <w:t xml:space="preserve">nhây </w:t>
      </w:r>
      <w:r>
        <w:t xml:space="preserve">màu </w:t>
      </w:r>
      <w:r>
        <w:t xml:space="preserve">trắng </w:t>
      </w:r>
      <w:r>
        <w:t xml:space="preserve">đục, </w:t>
      </w:r>
      <w:r>
        <w:t xml:space="preserve">tiết </w:t>
      </w:r>
      <w:r>
        <w:t xml:space="preserve">ra </w:t>
      </w:r>
      <w:r>
        <w:t xml:space="preserve">ởâm </w:t>
      </w:r>
      <w:r>
        <w:t xml:space="preserve">hộ. </w:t>
      </w:r>
      <w:r>
        <w:br/>
      </w:r>
      <w:r>
        <w:rPr>
          <w:b/>
        </w:rPr>
        <w:t xml:space="preserve">_. </w:t>
      </w:r>
      <w:r>
        <w:rPr>
          <w:b/>
        </w:rPr>
        <w:t xml:space="preserve">khí </w:t>
      </w:r>
      <w:r>
        <w:rPr>
          <w:b/>
        </w:rPr>
        <w:t xml:space="preserve">kém </w:t>
      </w:r>
      <w:r>
        <w:rPr>
          <w:i/>
        </w:rPr>
        <w:t xml:space="preserve">danh từ </w:t>
      </w:r>
      <w:r>
        <w:t xml:space="preserve">Khí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rất </w:t>
      </w:r>
      <w:r>
        <w:t xml:space="preserve">loãng, </w:t>
      </w:r>
      <w:r>
        <w:t xml:space="preserve">dưới </w:t>
      </w:r>
      <w:r>
        <w:t xml:space="preserve">áp </w:t>
      </w:r>
      <w:r>
        <w:t xml:space="preserve">suất </w:t>
      </w:r>
      <w:r>
        <w:t xml:space="preserve">rất </w:t>
      </w:r>
      <w:r>
        <w:t xml:space="preserve">thấp. </w:t>
      </w:r>
      <w:r>
        <w:br/>
      </w:r>
      <w:r>
        <w:rPr>
          <w:b/>
        </w:rPr>
        <w:t xml:space="preserve">khí </w:t>
      </w:r>
      <w:r>
        <w:rPr>
          <w:b/>
        </w:rPr>
        <w:t xml:space="preserve">khái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chí </w:t>
      </w:r>
      <w:r>
        <w:t xml:space="preserve">khí </w:t>
      </w:r>
      <w:r>
        <w:t xml:space="preserve">mạnh </w:t>
      </w:r>
      <w:r>
        <w:t xml:space="preserve">mẽ, </w:t>
      </w:r>
      <w:r>
        <w:t xml:space="preserve">cứng </w:t>
      </w:r>
      <w:r>
        <w:t xml:space="preserve">cỏi, </w:t>
      </w:r>
      <w:r>
        <w:t xml:space="preserve">không </w:t>
      </w:r>
      <w:r>
        <w:t xml:space="preserve">chịu </w:t>
      </w:r>
      <w:r>
        <w:t xml:space="preserve">khuất </w:t>
      </w:r>
      <w:r>
        <w:t xml:space="preserve">phục. </w:t>
      </w:r>
      <w:r>
        <w:rPr>
          <w:i/>
        </w:rPr>
        <w:t xml:space="preserve">Một </w:t>
      </w:r>
      <w:r>
        <w:rPr>
          <w:i/>
        </w:rPr>
        <w:t xml:space="preserve">người </w:t>
      </w:r>
      <w:r>
        <w:rPr>
          <w:i/>
        </w:rPr>
        <w:t xml:space="preserve">khí </w:t>
      </w:r>
      <w:r>
        <w:t xml:space="preserve">khái. </w:t>
      </w:r>
      <w:r>
        <w:rPr>
          <w:i/>
        </w:rPr>
        <w:t xml:space="preserve">Những </w:t>
      </w:r>
      <w:r>
        <w:rPr>
          <w:i/>
        </w:rPr>
        <w:t xml:space="preserve">lời </w:t>
      </w:r>
      <w:r>
        <w:t xml:space="preserve">khí </w:t>
      </w:r>
      <w:r>
        <w:rPr>
          <w:i/>
        </w:rPr>
        <w:t xml:space="preserve">khái. </w:t>
      </w:r>
      <w:r>
        <w:rPr>
          <w:b/>
        </w:rPr>
        <w:t xml:space="preserve">2 </w:t>
      </w:r>
      <w:r>
        <w:t xml:space="preserve">Có </w:t>
      </w:r>
      <w:r>
        <w:t xml:space="preserve">tính </w:t>
      </w:r>
      <w:r>
        <w:t xml:space="preserve">không </w:t>
      </w:r>
      <w:r>
        <w:t xml:space="preserve">muốn </w:t>
      </w:r>
      <w:r>
        <w:t xml:space="preserve">nhờ </w:t>
      </w:r>
      <w:r>
        <w:t xml:space="preserve">vả, </w:t>
      </w:r>
      <w:r>
        <w:t xml:space="preserve">phiền </w:t>
      </w:r>
      <w:r>
        <w:t xml:space="preserve">luy </w:t>
      </w:r>
      <w:r>
        <w:t xml:space="preserve">đến </w:t>
      </w:r>
      <w:r>
        <w:t xml:space="preserve">ai. </w:t>
      </w:r>
      <w:r>
        <w:t xml:space="preserve">Ông </w:t>
      </w:r>
      <w:r>
        <w:t xml:space="preserve">ta </w:t>
      </w:r>
      <w:r>
        <w:t xml:space="preserve">nghèo </w:t>
      </w:r>
      <w:r>
        <w:rPr>
          <w:i/>
        </w:rPr>
        <w:t xml:space="preserve">nhưng </w:t>
      </w:r>
      <w:r>
        <w:rPr>
          <w:i/>
        </w:rPr>
        <w:t xml:space="preserve">khí </w:t>
      </w:r>
      <w:r>
        <w:rPr>
          <w:i/>
        </w:rPr>
        <w:t xml:space="preserve">khái. </w:t>
      </w:r>
      <w:r>
        <w:br/>
      </w:r>
      <w:r>
        <w:rPr>
          <w:b/>
        </w:rPr>
        <w:t xml:space="preserve">khí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Sức </w:t>
      </w:r>
      <w:r>
        <w:t xml:space="preserve">mạnh </w:t>
      </w:r>
      <w:r>
        <w:t xml:space="preserve">cơ </w:t>
      </w:r>
      <w:r>
        <w:t xml:space="preserve">thể </w:t>
      </w:r>
      <w:r>
        <w:t xml:space="preserve">và </w:t>
      </w:r>
      <w:r>
        <w:t xml:space="preserve">tỉnh </w:t>
      </w:r>
      <w:r>
        <w:t xml:space="preserve">thân </w:t>
      </w:r>
      <w:r>
        <w:t xml:space="preserve">của </w:t>
      </w:r>
      <w:r>
        <w:t xml:space="preserve">con </w:t>
      </w:r>
      <w:r>
        <w:t xml:space="preserve">người. </w:t>
      </w:r>
      <w:r>
        <w:t xml:space="preserve">Khí </w:t>
      </w:r>
      <w:r>
        <w:t xml:space="preserve">lực </w:t>
      </w:r>
      <w:r>
        <w:rPr>
          <w:i/>
        </w:rPr>
        <w:t xml:space="preserve">dồi </w:t>
      </w:r>
      <w:r>
        <w:rPr>
          <w:i/>
        </w:rPr>
        <w:t xml:space="preserve">dào. </w:t>
      </w:r>
      <w:r>
        <w:br/>
      </w:r>
      <w:r>
        <w:rPr>
          <w:b/>
        </w:rPr>
        <w:t xml:space="preserve">khí </w:t>
      </w:r>
      <w:r>
        <w:rPr>
          <w:b/>
        </w:rPr>
        <w:t xml:space="preserve">nhạc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Âm </w:t>
      </w:r>
      <w:r>
        <w:t xml:space="preserve">nhạc </w:t>
      </w:r>
      <w:r>
        <w:t xml:space="preserve">do </w:t>
      </w:r>
      <w:r>
        <w:t xml:space="preserve">nhạc </w:t>
      </w:r>
      <w:r>
        <w:t xml:space="preserve">khí </w:t>
      </w:r>
      <w:r>
        <w:t xml:space="preserve">phát </w:t>
      </w:r>
      <w:r>
        <w:t xml:space="preserve">ra;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thanh </w:t>
      </w:r>
      <w:r>
        <w:t xml:space="preserve">nhạc. </w:t>
      </w:r>
      <w:r>
        <w:rPr>
          <w:b/>
        </w:rPr>
        <w:t xml:space="preserve">2 </w:t>
      </w:r>
      <w:r>
        <w:t xml:space="preserve">Nhạc </w:t>
      </w:r>
      <w:r>
        <w:t xml:space="preserve">sáng </w:t>
      </w:r>
      <w:r>
        <w:t xml:space="preserve">tác </w:t>
      </w:r>
      <w:r>
        <w:t xml:space="preserve">cho </w:t>
      </w:r>
      <w:r>
        <w:t xml:space="preserve">một </w:t>
      </w:r>
      <w:r>
        <w:t xml:space="preserve">loại </w:t>
      </w:r>
      <w:r>
        <w:t xml:space="preserve">nhạc </w:t>
      </w:r>
      <w:r>
        <w:t xml:space="preserve">khí </w:t>
      </w:r>
      <w:r>
        <w:t xml:space="preserve">hoặc </w:t>
      </w:r>
      <w:r>
        <w:t xml:space="preserve">cho </w:t>
      </w:r>
      <w:r>
        <w:t xml:space="preserve">một </w:t>
      </w:r>
      <w:r>
        <w:t xml:space="preserve">dàn </w:t>
      </w:r>
      <w:r>
        <w:t xml:space="preserve">nhạc. </w:t>
      </w:r>
      <w:r>
        <w:br/>
      </w:r>
      <w:r>
        <w:rPr>
          <w:b/>
        </w:rPr>
        <w:t xml:space="preserve">... </w:t>
      </w:r>
      <w:r>
        <w:rPr>
          <w:b/>
        </w:rPr>
        <w:t xml:space="preserve">khí </w:t>
      </w:r>
      <w:r>
        <w:rPr>
          <w:b/>
        </w:rPr>
        <w:t xml:space="preserve">nổ </w:t>
      </w:r>
      <w:r>
        <w:rPr>
          <w:i/>
        </w:rPr>
        <w:t xml:space="preserve">danh từ </w:t>
      </w:r>
      <w:r>
        <w:t xml:space="preserve">Hỗn </w:t>
      </w:r>
      <w:r>
        <w:t xml:space="preserve">hợp </w:t>
      </w:r>
      <w:r>
        <w:t xml:space="preserve">khí </w:t>
      </w:r>
      <w:r>
        <w:t xml:space="preserve">có </w:t>
      </w:r>
      <w:r>
        <w:t xml:space="preserve">thành </w:t>
      </w:r>
      <w:r>
        <w:t xml:space="preserve">phần </w:t>
      </w:r>
      <w:r>
        <w:t xml:space="preserve">chính </w:t>
      </w:r>
      <w:r>
        <w:t xml:space="preserve">là </w:t>
      </w:r>
      <w:r>
        <w:t xml:space="preserve">methan, </w:t>
      </w:r>
      <w:r>
        <w:t xml:space="preserve">thường </w:t>
      </w:r>
      <w:r>
        <w:t xml:space="preserve">có </w:t>
      </w:r>
      <w:r>
        <w:t xml:space="preserve">trong </w:t>
      </w:r>
      <w:r>
        <w:t xml:space="preserve">mỏ </w:t>
      </w:r>
      <w:r>
        <w:rPr>
          <w:i/>
        </w:rPr>
        <w:t xml:space="preserve">than, </w:t>
      </w:r>
      <w:r>
        <w:t xml:space="preserve">cháy </w:t>
      </w:r>
      <w:r>
        <w:t xml:space="preserve">được </w:t>
      </w:r>
      <w:r>
        <w:t xml:space="preserve">và </w:t>
      </w:r>
      <w:r>
        <w:t xml:space="preserve">có </w:t>
      </w:r>
      <w:r>
        <w:t xml:space="preserve">thể </w:t>
      </w:r>
      <w:r>
        <w:t xml:space="preserve">nổ </w:t>
      </w:r>
      <w:r>
        <w:t xml:space="preserve">khi </w:t>
      </w:r>
      <w:r>
        <w:t xml:space="preserve">gặp </w:t>
      </w:r>
      <w:r>
        <w:t xml:space="preserve">lửa.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