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Viên </w:t>
      </w:r>
      <w:r>
        <w:rPr>
          <w:b/>
        </w:rPr>
        <w:t xml:space="preserve">đạn. </w:t>
      </w:r>
      <w:r>
        <w:rPr>
          <w:b/>
        </w:rPr>
        <w:t xml:space="preserve">Viên </w:t>
      </w:r>
      <w:r>
        <w:rPr>
          <w:b/>
        </w:rPr>
        <w:t xml:space="preserve">gạch. </w:t>
      </w:r>
      <w:r>
        <w:rPr>
          <w:b/>
        </w:rPr>
        <w:t xml:space="preserve">lI </w:t>
      </w:r>
      <w:r>
        <w:rPr>
          <w:i/>
        </w:rPr>
        <w:t xml:space="preserve">động từ </w:t>
      </w:r>
      <w:r>
        <w:t xml:space="preserve">Về </w:t>
      </w:r>
      <w:r>
        <w:t xml:space="preserve">thành </w:t>
      </w:r>
      <w:r>
        <w:t xml:space="preserve">từng </w:t>
      </w:r>
      <w:r>
        <w:t xml:space="preserve">viên </w:t>
      </w:r>
      <w:r>
        <w:t xml:space="preserve">tròn. </w:t>
      </w:r>
      <w:r>
        <w:t xml:space="preserve">Ngồi </w:t>
      </w:r>
      <w:r>
        <w:rPr>
          <w:i/>
        </w:rPr>
        <w:t xml:space="preserve">biên </w:t>
      </w:r>
      <w:r>
        <w:t xml:space="preserve">thuốc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viên,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chức </w:t>
      </w:r>
      <w:r>
        <w:t xml:space="preserve">vụ, </w:t>
      </w:r>
      <w:r>
        <w:t xml:space="preserve">cấp </w:t>
      </w:r>
      <w:r>
        <w:t xml:space="preserve">bậc).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người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cũ,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trọng. </w:t>
      </w:r>
      <w:r>
        <w:rPr>
          <w:i/>
        </w:rPr>
        <w:t xml:space="preserve">Viên </w:t>
      </w:r>
      <w:r>
        <w:rPr>
          <w:i/>
        </w:rPr>
        <w:t xml:space="preserve">thư </w:t>
      </w:r>
      <w:r>
        <w:rPr>
          <w:i/>
        </w:rPr>
        <w:t xml:space="preserve">kí. </w:t>
      </w:r>
      <w:r>
        <w:t xml:space="preserve">Viên </w:t>
      </w:r>
      <w:r>
        <w:t xml:space="preserve">trí </w:t>
      </w:r>
      <w:r>
        <w:rPr>
          <w:i/>
        </w:rPr>
        <w:t xml:space="preserve">phú. </w:t>
      </w:r>
      <w:r>
        <w:t xml:space="preserve">ll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"người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hay </w:t>
      </w:r>
      <w:r>
        <w:t xml:space="preserve">chuyên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đó". </w:t>
      </w:r>
      <w:r>
        <w:rPr>
          <w:i/>
        </w:rPr>
        <w:t xml:space="preserve">Hội </w:t>
      </w:r>
      <w:r>
        <w:rPr>
          <w:i/>
        </w:rPr>
        <w:t xml:space="preserve">uiên*. </w:t>
      </w:r>
      <w:r>
        <w:t xml:space="preserve">Xã </w:t>
      </w:r>
      <w:r>
        <w:rPr>
          <w:i/>
        </w:rPr>
        <w:t xml:space="preserve">uiên*. </w:t>
      </w:r>
      <w:r>
        <w:rPr>
          <w:i/>
        </w:rPr>
        <w:t xml:space="preserve">Diễn </w:t>
      </w:r>
      <w:r>
        <w:rPr>
          <w:i/>
        </w:rPr>
        <w:t xml:space="preserve">uiên*. </w:t>
      </w:r>
      <w:r>
        <w:rPr>
          <w:i/>
        </w:rPr>
        <w:t xml:space="preserve">Mậu </w:t>
      </w:r>
      <w:r>
        <w:rPr>
          <w:i/>
        </w:rPr>
        <w:t xml:space="preserve">dịch </w:t>
      </w:r>
      <w:r>
        <w:rPr>
          <w:i/>
        </w:rPr>
        <w:t xml:space="preserve">viên*.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hay </w:t>
      </w:r>
      <w:r>
        <w:t xml:space="preserve">trong </w:t>
      </w:r>
      <w:r>
        <w:t xml:space="preserve">một </w:t>
      </w:r>
      <w:r>
        <w:t xml:space="preserve">sở </w:t>
      </w:r>
      <w:r>
        <w:t xml:space="preserve">tư.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mãn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Đầy </w:t>
      </w:r>
      <w:r>
        <w:t xml:space="preserve">đủ, </w:t>
      </w:r>
      <w:r>
        <w:t xml:space="preserve">trọn </w:t>
      </w:r>
      <w:r>
        <w:t xml:space="preserve">vẹn. </w:t>
      </w:r>
      <w:r>
        <w:t xml:space="preserve">Kết </w:t>
      </w:r>
      <w:r>
        <w:rPr>
          <w:i/>
        </w:rPr>
        <w:t xml:space="preserve">guả </w:t>
      </w:r>
      <w:r>
        <w:rPr>
          <w:i/>
        </w:rPr>
        <w:t xml:space="preserve">uiên </w:t>
      </w:r>
      <w:r>
        <w:rPr>
          <w:i/>
        </w:rPr>
        <w:t xml:space="preserve">mãn.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nhỏ </w:t>
      </w:r>
      <w:r>
        <w:t xml:space="preserve">thuộc </w:t>
      </w:r>
      <w:r>
        <w:t xml:space="preserve">các </w:t>
      </w:r>
      <w:r>
        <w:t xml:space="preserve">bộ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Người </w:t>
      </w:r>
      <w:r>
        <w:t xml:space="preserve">giàu </w:t>
      </w:r>
      <w:r>
        <w:t xml:space="preserve">có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phân </w:t>
      </w:r>
      <w:r>
        <w:rPr>
          <w:i/>
        </w:rPr>
        <w:t xml:space="preserve">xem </w:t>
      </w:r>
      <w:r>
        <w:rPr>
          <w:i/>
        </w:rPr>
        <w:t xml:space="preserve">hình </w:t>
      </w:r>
      <w:r>
        <w:rPr>
          <w:i/>
        </w:rPr>
        <w:t xml:space="preserve">uiên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tịch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các </w:t>
      </w:r>
      <w:r>
        <w:t xml:space="preserve">nhà </w:t>
      </w:r>
      <w:r>
        <w:t xml:space="preserve">su). </w:t>
      </w:r>
      <w:r>
        <w:br/>
      </w:r>
      <w:r>
        <w:rPr>
          <w:b/>
        </w:rPr>
        <w:t xml:space="preserve">viền </w:t>
      </w:r>
      <w:r>
        <w:rPr>
          <w:i/>
        </w:rPr>
        <w:t xml:space="preserve">động từ </w:t>
      </w:r>
      <w:r>
        <w:t xml:space="preserve">Khâu </w:t>
      </w:r>
      <w:r>
        <w:t xml:space="preserve">thêm </w:t>
      </w:r>
      <w:r>
        <w:t xml:space="preserve">vào </w:t>
      </w:r>
      <w:r>
        <w:t xml:space="preserve">một </w:t>
      </w:r>
      <w:r>
        <w:t xml:space="preserve">miếng </w:t>
      </w:r>
      <w:r>
        <w:t xml:space="preserve">vải </w:t>
      </w:r>
      <w:r>
        <w:t xml:space="preserve">cho </w:t>
      </w:r>
      <w:r>
        <w:t xml:space="preserve">kín </w:t>
      </w:r>
      <w:r>
        <w:t xml:space="preserve">và </w:t>
      </w:r>
      <w:r>
        <w:t xml:space="preserve">làm </w:t>
      </w:r>
      <w:r>
        <w:t xml:space="preserve">nổi </w:t>
      </w:r>
      <w:r>
        <w:t xml:space="preserve">rõ </w:t>
      </w:r>
      <w:r>
        <w:t xml:space="preserve">lên </w:t>
      </w:r>
      <w:r>
        <w:t xml:space="preserve">một </w:t>
      </w:r>
      <w:r>
        <w:t xml:space="preserve">đường </w:t>
      </w:r>
      <w:r>
        <w:t xml:space="preserve">mép. </w:t>
      </w:r>
      <w:r>
        <w:t xml:space="preserve">Cổ </w:t>
      </w:r>
      <w:r>
        <w:t xml:space="preserve">áo </w:t>
      </w:r>
      <w:r>
        <w:rPr>
          <w:i/>
        </w:rPr>
        <w:t xml:space="preserve">viễn </w:t>
      </w:r>
      <w:r>
        <w:rPr>
          <w:i/>
        </w:rPr>
        <w:t xml:space="preserve">đăngten. </w:t>
      </w:r>
      <w:r>
        <w:rPr>
          <w:i/>
        </w:rPr>
        <w:t xml:space="preserve">Đường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viển </w:t>
      </w:r>
      <w:r>
        <w:rPr>
          <w:b/>
        </w:rPr>
        <w:t xml:space="preserve">vông </w:t>
      </w:r>
      <w:r>
        <w:rPr>
          <w:i/>
        </w:rPr>
        <w:t xml:space="preserve">tính từ </w:t>
      </w:r>
      <w:r>
        <w:t xml:space="preserve">Rất </w:t>
      </w:r>
      <w:r>
        <w:t xml:space="preserve">xa </w:t>
      </w:r>
      <w:r>
        <w:t xml:space="preserve">rời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thiết </w:t>
      </w:r>
      <w:r>
        <w:t xml:space="preserve">thực. </w:t>
      </w:r>
      <w:r>
        <w:t xml:space="preserve">Mơ </w:t>
      </w:r>
      <w:r>
        <w:rPr>
          <w:i/>
        </w:rPr>
        <w:t xml:space="preserve">ước </w:t>
      </w:r>
      <w:r>
        <w:rPr>
          <w:i/>
        </w:rPr>
        <w:t xml:space="preserve">uiển </w:t>
      </w:r>
      <w:r>
        <w:t xml:space="preserve">uÔông. </w:t>
      </w:r>
      <w:r>
        <w:t xml:space="preserve">Chuyện </w:t>
      </w:r>
      <w:r>
        <w:rPr>
          <w:i/>
        </w:rPr>
        <w:t xml:space="preserve">uiển </w:t>
      </w:r>
      <w:r>
        <w:rPr>
          <w:i/>
        </w:rPr>
        <w:t xml:space="preserve">uông. </w:t>
      </w:r>
      <w:r>
        <w:br/>
      </w:r>
      <w:r>
        <w:rPr>
          <w:b/>
        </w:rPr>
        <w:t xml:space="preserve">viễn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Viễn </w:t>
      </w:r>
      <w:r>
        <w:t xml:space="preserve">thị </w:t>
      </w:r>
      <w:r>
        <w:t xml:space="preserve">(nói </w:t>
      </w:r>
      <w:r>
        <w:t xml:space="preserve">tắt). </w:t>
      </w:r>
      <w:r>
        <w:t xml:space="preserve">Kính </w:t>
      </w:r>
      <w:r>
        <w:rPr>
          <w:i/>
        </w:rPr>
        <w:t xml:space="preserve">uiễn*.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Hình </w:t>
      </w:r>
      <w:r>
        <w:t xml:space="preserve">ảnh </w:t>
      </w:r>
      <w:r>
        <w:t xml:space="preserve">tưởng </w:t>
      </w:r>
      <w:r>
        <w:t xml:space="preserve">tượng </w:t>
      </w:r>
      <w:r>
        <w:t xml:space="preserve">về </w:t>
      </w:r>
      <w:r>
        <w:t xml:space="preserve">tương </w:t>
      </w:r>
      <w:r>
        <w:t xml:space="preserve">lai; </w:t>
      </w:r>
      <w:r>
        <w:t xml:space="preserve">viên </w:t>
      </w:r>
      <w:r>
        <w:t xml:space="preserve">cảnh.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Cảnh </w:t>
      </w:r>
      <w:r>
        <w:t xml:space="preserve">xa; </w:t>
      </w:r>
      <w:r>
        <w:t xml:space="preserve">trái </w:t>
      </w:r>
      <w:r>
        <w:t xml:space="preserve">với </w:t>
      </w:r>
      <w:r>
        <w:t xml:space="preserve">cận </w:t>
      </w:r>
      <w:r>
        <w:t xml:space="preserve">cảnh. </w:t>
      </w:r>
      <w:r>
        <w:rPr>
          <w:b/>
        </w:rPr>
        <w:t xml:space="preserve">2 </w:t>
      </w:r>
      <w:r>
        <w:t xml:space="preserve">Cảnh </w:t>
      </w:r>
      <w:r>
        <w:t xml:space="preserve">tượng </w:t>
      </w:r>
      <w:r>
        <w:t xml:space="preserve">trong </w:t>
      </w:r>
      <w:r>
        <w:t xml:space="preserve">tương </w:t>
      </w:r>
      <w:r>
        <w:t xml:space="preserve">lai </w:t>
      </w:r>
      <w:r>
        <w:t xml:space="preserve">xa, </w:t>
      </w:r>
      <w:r>
        <w:t xml:space="preserve">theo </w:t>
      </w:r>
      <w:r>
        <w:t xml:space="preserve">tưởng </w:t>
      </w:r>
      <w:r>
        <w:t xml:space="preserve">tượng. </w:t>
      </w:r>
      <w:r>
        <w:rPr>
          <w:i/>
        </w:rPr>
        <w:t xml:space="preserve">Viễn </w:t>
      </w:r>
      <w:r>
        <w:rPr>
          <w:i/>
        </w:rPr>
        <w:t xml:space="preserve">cảnh </w:t>
      </w:r>
      <w:r>
        <w:rPr>
          <w:i/>
        </w:rPr>
        <w:t xml:space="preserve">đẹp </w:t>
      </w:r>
      <w:r>
        <w:rPr>
          <w:i/>
        </w:rPr>
        <w:t xml:space="preserve">đẽ </w:t>
      </w:r>
      <w:r>
        <w:rPr>
          <w:i/>
        </w:rPr>
        <w:t xml:space="preserve">của </w:t>
      </w:r>
      <w:r>
        <w:t xml:space="preserve">ngày </w:t>
      </w:r>
      <w:r>
        <w:t xml:space="preserve">mai. </w:t>
      </w:r>
      <w:r>
        <w:t xml:space="preserve">Viễn </w:t>
      </w:r>
      <w:r>
        <w:rPr>
          <w:i/>
        </w:rPr>
        <w:t xml:space="preserve">cảnh </w:t>
      </w:r>
      <w:r>
        <w:rPr>
          <w:i/>
        </w:rPr>
        <w:t xml:space="preserve">một </w:t>
      </w:r>
      <w:r>
        <w:t xml:space="preserve">thế </w:t>
      </w:r>
      <w:r>
        <w:t xml:space="preserve">giới </w:t>
      </w:r>
      <w:r>
        <w:rPr>
          <w:i/>
        </w:rPr>
        <w:t xml:space="preserve">đại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bồ </w:t>
      </w:r>
      <w:r>
        <w:t xml:space="preserve">hòn,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Đi </w:t>
      </w:r>
      <w:r>
        <w:t xml:space="preserve">đánh </w:t>
      </w:r>
      <w:r>
        <w:t xml:space="preserve">nhau </w:t>
      </w:r>
      <w:r>
        <w:t xml:space="preserve">ở </w:t>
      </w:r>
      <w:r>
        <w:t xml:space="preserve">phương </w:t>
      </w:r>
      <w:r>
        <w:t xml:space="preserve">xa, </w:t>
      </w:r>
      <w:r>
        <w:t xml:space="preserve">ngoài </w:t>
      </w:r>
      <w:r>
        <w:t xml:space="preserve">bờ </w:t>
      </w:r>
      <w:r>
        <w:t xml:space="preserve">cõi </w:t>
      </w:r>
      <w:r>
        <w:t xml:space="preserve">nước </w:t>
      </w:r>
      <w:r>
        <w:t xml:space="preserve">mình. </w:t>
      </w:r>
      <w:r>
        <w:rPr>
          <w:i/>
        </w:rPr>
        <w:t xml:space="preserve">Đạo </w:t>
      </w:r>
      <w:r>
        <w:rPr>
          <w:i/>
        </w:rPr>
        <w:t xml:space="preserve">quân </w:t>
      </w:r>
      <w:r>
        <w:rPr>
          <w:i/>
        </w:rPr>
        <w:t xml:space="preserve">uiễn </w:t>
      </w:r>
      <w:r>
        <w:t xml:space="preserve">chỉnh. </w:t>
      </w:r>
      <w:r>
        <w:t xml:space="preserve">Rút </w:t>
      </w:r>
      <w:r>
        <w:rPr>
          <w:i/>
        </w:rPr>
        <w:t xml:space="preserve">quân </w:t>
      </w:r>
      <w:r>
        <w:rPr>
          <w:i/>
        </w:rPr>
        <w:t xml:space="preserve">uiễn </w:t>
      </w:r>
      <w:r>
        <w:rPr>
          <w:i/>
        </w:rPr>
        <w:t xml:space="preserve">chỉnh </w:t>
      </w:r>
      <w:r>
        <w:rPr>
          <w:i/>
        </w:rPr>
        <w:t xml:space="preserve">uễ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t xml:space="preserve">(ít dùng). </w:t>
      </w:r>
      <w:r>
        <w:t xml:space="preserve">Rất </w:t>
      </w:r>
      <w:r>
        <w:t xml:space="preserve">xa </w:t>
      </w:r>
      <w:r>
        <w:t xml:space="preserve">xưa </w:t>
      </w:r>
      <w:r>
        <w:t xml:space="preserve">trong </w:t>
      </w:r>
      <w:r>
        <w:t xml:space="preserve">lịch </w:t>
      </w:r>
      <w:r>
        <w:t xml:space="preserve">sử. </w:t>
      </w:r>
      <w:r>
        <w:t xml:space="preserve">Thời </w:t>
      </w:r>
      <w:r>
        <w:rPr>
          <w:i/>
        </w:rPr>
        <w:t xml:space="preserve">uiên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Đi </w:t>
      </w:r>
      <w:r>
        <w:t xml:space="preserve">chơi </w:t>
      </w:r>
      <w:r>
        <w:t xml:space="preserve">phương </w:t>
      </w:r>
      <w:r>
        <w:t xml:space="preserve">xa. </w:t>
      </w:r>
      <w:r>
        <w:rPr>
          <w:i/>
        </w:rPr>
        <w:t xml:space="preserve">Khách </w:t>
      </w:r>
      <w:r>
        <w:rPr>
          <w:i/>
        </w:rPr>
        <w:t xml:space="preserve">uiễn </w:t>
      </w:r>
      <w:r>
        <w:rPr>
          <w:i/>
        </w:rPr>
        <w:t xml:space="preserve">du. </w:t>
      </w:r>
      <w:r>
        <w:t xml:space="preserve">Cuộc </w:t>
      </w:r>
      <w:r>
        <w:rPr>
          <w:i/>
        </w:rPr>
        <w:t xml:space="preserve">uiễn </w:t>
      </w:r>
      <w:r>
        <w:rPr>
          <w:i/>
        </w:rPr>
        <w:t xml:space="preserve">du </w:t>
      </w:r>
      <w:r>
        <w:rPr>
          <w:i/>
        </w:rPr>
        <w:t xml:space="preserve">qua </w:t>
      </w:r>
      <w:r>
        <w:rPr>
          <w:i/>
        </w:rPr>
        <w:t xml:space="preserve">các </w:t>
      </w:r>
      <w:r>
        <w:rPr>
          <w:i/>
        </w:rPr>
        <w:t xml:space="preserve">đại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dương </w:t>
      </w:r>
      <w:r>
        <w:rPr>
          <w:i/>
        </w:rPr>
        <w:t xml:space="preserve">tính từ </w:t>
      </w:r>
      <w:r>
        <w:t xml:space="preserve">(Tàu </w:t>
      </w:r>
      <w:r>
        <w:t xml:space="preserve">thuyền)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đi </w:t>
      </w:r>
      <w:r>
        <w:t xml:space="preserve">biến </w:t>
      </w:r>
      <w:r>
        <w:t xml:space="preserve">xa. </w:t>
      </w:r>
      <w:r>
        <w:t xml:space="preserve">Tàu </w:t>
      </w:r>
      <w:r>
        <w:t xml:space="preserve">uiễn </w:t>
      </w:r>
      <w:r>
        <w:t xml:space="preserve">dương.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Khách </w:t>
      </w:r>
      <w:r>
        <w:t xml:space="preserve">từ </w:t>
      </w:r>
      <w:r>
        <w:t xml:space="preserve">phương </w:t>
      </w:r>
      <w:r>
        <w:t xml:space="preserve">viễn </w:t>
      </w:r>
      <w:r>
        <w:t xml:space="preserve">kính </w:t>
      </w:r>
      <w:r>
        <w:t xml:space="preserve">danh từ </w:t>
      </w:r>
      <w:r>
        <w:t xml:space="preserve">Kính </w:t>
      </w:r>
      <w:r>
        <w:t xml:space="preserve">viễn </w:t>
      </w:r>
      <w:r>
        <w:t xml:space="preserve">vọng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Phương </w:t>
      </w:r>
      <w:r>
        <w:t xml:space="preserve">xa. </w:t>
      </w:r>
      <w:r>
        <w:t xml:space="preserve">Khách </w:t>
      </w:r>
      <w:r>
        <w:t xml:space="preserve">uiên </w:t>
      </w:r>
      <w:r>
        <w:t xml:space="preserve">phương.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thám </w:t>
      </w:r>
      <w:r>
        <w:rPr>
          <w:i/>
        </w:rPr>
        <w:t xml:space="preserve">động từ </w:t>
      </w:r>
      <w:r>
        <w:t xml:space="preserve">Quan </w:t>
      </w:r>
      <w:r>
        <w:t xml:space="preserve">sát </w:t>
      </w:r>
      <w:r>
        <w:t xml:space="preserve">đối </w:t>
      </w:r>
      <w:r>
        <w:t xml:space="preserve">tượng </w:t>
      </w:r>
      <w:r>
        <w:t xml:space="preserve">từ </w:t>
      </w:r>
      <w:r>
        <w:t xml:space="preserve">rất </w:t>
      </w:r>
      <w:r>
        <w:t xml:space="preserve">xa </w:t>
      </w:r>
      <w:r>
        <w:t xml:space="preserve">bằng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kĩ </w:t>
      </w:r>
      <w:r>
        <w:t xml:space="preserve">thuật </w:t>
      </w:r>
      <w:r>
        <w:t xml:space="preserve">hiện </w:t>
      </w:r>
      <w:r>
        <w:t xml:space="preserve">đại. </w:t>
      </w:r>
      <w:r>
        <w:t xml:space="preserve">Viễn </w:t>
      </w:r>
      <w:r>
        <w:t xml:space="preserve">thám </w:t>
      </w:r>
      <w:r>
        <w:rPr>
          <w:i/>
        </w:rPr>
        <w:t xml:space="preserve">Trái </w:t>
      </w:r>
      <w:r>
        <w:t xml:space="preserve">Đất </w:t>
      </w:r>
      <w:r>
        <w:rPr>
          <w:i/>
        </w:rPr>
        <w:t xml:space="preserve">từ </w:t>
      </w:r>
      <w:r>
        <w:t xml:space="preserve">trong </w:t>
      </w:r>
      <w:r>
        <w:rPr>
          <w:i/>
        </w:rPr>
        <w:t xml:space="preserve">uũ </w:t>
      </w:r>
      <w:r>
        <w:t xml:space="preserve">trụ.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thị </w:t>
      </w:r>
      <w:r>
        <w:rPr>
          <w:i/>
        </w:rPr>
        <w:t xml:space="preserve">tính từ </w:t>
      </w:r>
      <w:r>
        <w:t xml:space="preserve">(Mắt) </w:t>
      </w:r>
      <w:r>
        <w:t xml:space="preserve">chỉ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được </w:t>
      </w:r>
      <w:r>
        <w:t xml:space="preserve">những </w:t>
      </w:r>
      <w:r>
        <w:t xml:space="preserve">vật </w:t>
      </w:r>
      <w:r>
        <w:t xml:space="preserve">ở </w:t>
      </w:r>
      <w:r>
        <w:t xml:space="preserve">xa, </w:t>
      </w:r>
      <w:r>
        <w:t xml:space="preserve">do </w:t>
      </w:r>
      <w:r>
        <w:t xml:space="preserve">bị </w:t>
      </w:r>
      <w:r>
        <w:t xml:space="preserve">tật; </w:t>
      </w:r>
      <w:r>
        <w:t xml:space="preserve">trái </w:t>
      </w:r>
      <w:r>
        <w:t xml:space="preserve">với </w:t>
      </w:r>
      <w:r>
        <w:t xml:space="preserve">cận </w:t>
      </w:r>
      <w:r>
        <w:t xml:space="preserve">thị. </w:t>
      </w:r>
      <w:r>
        <w:t xml:space="preserve">Mắt </w:t>
      </w:r>
      <w:r>
        <w:t xml:space="preserve">uiễn </w:t>
      </w:r>
      <w:r>
        <w:t xml:space="preserve">thị. </w:t>
      </w:r>
      <w:r>
        <w:rPr>
          <w:i/>
        </w:rPr>
        <w:t xml:space="preserve">Người </w:t>
      </w:r>
      <w:r>
        <w:t xml:space="preserve">uiễn </w:t>
      </w:r>
      <w:r>
        <w:t xml:space="preserve">thị. </w:t>
      </w:r>
      <w:r>
        <w:rPr>
          <w:i/>
        </w:rPr>
        <w:t xml:space="preserve">Đeo </w:t>
      </w:r>
      <w:r>
        <w:rPr>
          <w:i/>
        </w:rPr>
        <w:t xml:space="preserve">kính </w:t>
      </w:r>
      <w:r>
        <w:rPr>
          <w:i/>
        </w:rPr>
        <w:t xml:space="preserve">uiễn </w:t>
      </w:r>
      <w:r>
        <w:t xml:space="preserve">thị </w:t>
      </w:r>
      <w:r>
        <w:t xml:space="preserve">(kính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viễn </w:t>
      </w:r>
      <w:r>
        <w:t xml:space="preserve">thị).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t xml:space="preserve">Sự </w:t>
      </w:r>
      <w:r>
        <w:t xml:space="preserve">liên </w:t>
      </w:r>
      <w:r>
        <w:t xml:space="preserve">lạc </w:t>
      </w:r>
      <w:r>
        <w:t xml:space="preserve">giữa </w:t>
      </w:r>
      <w:r>
        <w:t xml:space="preserve">hai </w:t>
      </w:r>
      <w:r>
        <w:t xml:space="preserve">điểm </w:t>
      </w:r>
      <w:r>
        <w:t xml:space="preserve">cách </w:t>
      </w:r>
      <w:r>
        <w:t xml:space="preserve">xa </w:t>
      </w:r>
      <w:r>
        <w:t xml:space="preserve">nhau,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thực </w:t>
      </w:r>
      <w:r>
        <w:t xml:space="preserve">tế </w:t>
      </w:r>
      <w:r>
        <w:t xml:space="preserve">không </w:t>
      </w:r>
      <w:r>
        <w:t xml:space="preserve">giới </w:t>
      </w:r>
      <w:r>
        <w:t xml:space="preserve">hạn, </w:t>
      </w:r>
      <w:r>
        <w:t xml:space="preserve">bằng </w:t>
      </w:r>
      <w:r>
        <w:t xml:space="preserve">mọi </w:t>
      </w:r>
      <w:r>
        <w:t xml:space="preserve">phương </w:t>
      </w:r>
      <w:r>
        <w:t xml:space="preserve">thức. </w:t>
      </w:r>
      <w:r>
        <w:t xml:space="preserve">Hiệp </w:t>
      </w:r>
      <w:r>
        <w:t xml:space="preserve">định </w:t>
      </w:r>
      <w:r>
        <w:rPr>
          <w:i/>
        </w:rPr>
        <w:t xml:space="preserve">bưu </w:t>
      </w:r>
      <w:r>
        <w:t xml:space="preserve">điện </w:t>
      </w:r>
      <w:r>
        <w:t xml:space="preserve">uà </w:t>
      </w:r>
      <w:r>
        <w:t xml:space="preserve">uiễn </w:t>
      </w:r>
      <w:r>
        <w:t xml:space="preserve">thông </w:t>
      </w:r>
      <w:r>
        <w:t xml:space="preserve">giữa </w:t>
      </w:r>
      <w:r>
        <w:rPr>
          <w:i/>
        </w:rPr>
        <w:t xml:space="preserve">hai </w:t>
      </w:r>
      <w:r>
        <w:t xml:space="preserve">nước. </w:t>
      </w:r>
      <w:r>
        <w:t xml:space="preserve">Vệ </w:t>
      </w:r>
      <w:r>
        <w:t xml:space="preserve">tỉnh </w:t>
      </w:r>
      <w:r>
        <w:t xml:space="preserve">uiễn </w:t>
      </w:r>
      <w:r>
        <w:t xml:space="preserve">thông.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Quan </w:t>
      </w:r>
      <w:r>
        <w:t xml:space="preserve">sát </w:t>
      </w:r>
      <w:r>
        <w:t xml:space="preserve">địch </w:t>
      </w:r>
      <w:r>
        <w:t xml:space="preserve">từ </w:t>
      </w:r>
      <w:r>
        <w:t xml:space="preserve">xa. </w:t>
      </w:r>
      <w:r>
        <w:t xml:space="preserve">Trạm </w:t>
      </w:r>
      <w:r>
        <w:rPr>
          <w:i/>
        </w:rPr>
        <w:t xml:space="preserve">uiên </w:t>
      </w:r>
      <w:r>
        <w:t xml:space="preserve">tiêu.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tưởng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tưởng </w:t>
      </w:r>
      <w:r>
        <w:t xml:space="preserve">tượng </w:t>
      </w:r>
      <w:r>
        <w:t xml:space="preserve">về </w:t>
      </w:r>
      <w:r>
        <w:t xml:space="preserve">một </w:t>
      </w:r>
      <w:r>
        <w:t xml:space="preserve">tương </w:t>
      </w:r>
      <w:r>
        <w:t xml:space="preserve">lai </w:t>
      </w:r>
      <w:r>
        <w:t xml:space="preserve">xa </w:t>
      </w:r>
      <w:r>
        <w:t xml:space="preserve">xôi. </w:t>
      </w:r>
      <w:r>
        <w:t xml:space="preserve">Việc </w:t>
      </w:r>
      <w:r>
        <w:t xml:space="preserve">con </w:t>
      </w:r>
      <w:r>
        <w:t xml:space="preserve">người </w:t>
      </w:r>
      <w:r>
        <w:t xml:space="preserve">bay </w:t>
      </w:r>
      <w:r>
        <w:t xml:space="preserve">lên </w:t>
      </w:r>
      <w:r>
        <w:t xml:space="preserve">uũ </w:t>
      </w:r>
      <w:r>
        <w:rPr>
          <w:i/>
        </w:rPr>
        <w:t xml:space="preserve">trụ </w:t>
      </w:r>
      <w:r>
        <w:t xml:space="preserve">trước </w:t>
      </w:r>
      <w:r>
        <w:t xml:space="preserve">đây </w:t>
      </w:r>
      <w:r>
        <w:rPr>
          <w:i/>
        </w:rPr>
        <w:t xml:space="preserve">là </w:t>
      </w:r>
      <w:r>
        <w:t xml:space="preserve">uiễn </w:t>
      </w:r>
      <w:r>
        <w:rPr>
          <w:i/>
        </w:rPr>
        <w:t xml:space="preserve">tưởng, </w:t>
      </w:r>
      <w:r>
        <w:t xml:space="preserve">ngày </w:t>
      </w:r>
      <w:r>
        <w:t xml:space="preserve">nay </w:t>
      </w:r>
      <w:r>
        <w:rPr>
          <w:i/>
        </w:rPr>
        <w:t xml:space="preserve">đã </w:t>
      </w:r>
      <w:r>
        <w:t xml:space="preserve">thành </w:t>
      </w:r>
      <w:r>
        <w:t xml:space="preserve">hiện </w:t>
      </w:r>
      <w:r>
        <w:t xml:space="preserve">thực. </w:t>
      </w:r>
      <w:r>
        <w:t xml:space="preserve">Khoa </w:t>
      </w:r>
      <w:r>
        <w:t xml:space="preserve">học </w:t>
      </w:r>
      <w:r>
        <w:rPr>
          <w:i/>
        </w:rPr>
        <w:t xml:space="preserve">uiễn </w:t>
      </w:r>
      <w:r>
        <w:t xml:space="preserve">tưởng".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viễn </w:t>
      </w:r>
      <w:r>
        <w:t xml:space="preserve">cảnh </w:t>
      </w:r>
      <w:r>
        <w:t xml:space="preserve">(nghĩa </w:t>
      </w:r>
      <w:r>
        <w:t xml:space="preserve">2). </w:t>
      </w:r>
      <w:r>
        <w:t xml:space="preserve">viễn </w:t>
      </w:r>
      <w:r>
        <w:t xml:space="preserve">vọng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Nhìn </w:t>
      </w:r>
      <w:r>
        <w:t xml:space="preserve">xa </w:t>
      </w:r>
      <w:r>
        <w:t xml:space="preserve">về </w:t>
      </w:r>
      <w:r>
        <w:t xml:space="preserve">tương </w:t>
      </w:r>
      <w:r>
        <w:t xml:space="preserve">lai. </w:t>
      </w:r>
      <w:r>
        <w:rPr>
          <w:i/>
        </w:rPr>
        <w:t xml:space="preserve">2x. </w:t>
      </w:r>
      <w:r>
        <w:t xml:space="preserve">kính </w:t>
      </w:r>
      <w:r>
        <w:rPr>
          <w:i/>
        </w:rPr>
        <w:t xml:space="preserve">viên </w:t>
      </w:r>
      <w:r>
        <w:t xml:space="preserve">uọng. </w:t>
      </w:r>
      <w:r>
        <w:br/>
      </w:r>
      <w:r>
        <w:rPr>
          <w:b/>
        </w:rPr>
        <w:t xml:space="preserve">viễn </w:t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t xml:space="preserve">(văn chương). </w:t>
      </w:r>
      <w:r>
        <w:t xml:space="preserve">Nơi </w:t>
      </w:r>
      <w:r>
        <w:t xml:space="preserve">hoàn </w:t>
      </w:r>
      <w:r>
        <w:t xml:space="preserve">toàn </w:t>
      </w:r>
      <w:r>
        <w:t xml:space="preserve">xa </w:t>
      </w:r>
      <w:r>
        <w:t xml:space="preserve">xôi, </w:t>
      </w:r>
      <w:r>
        <w:t xml:space="preserve">cách </w:t>
      </w:r>
      <w:r>
        <w:t xml:space="preserve">biệt. </w:t>
      </w:r>
      <w:r>
        <w:t xml:space="preserve">Người </w:t>
      </w:r>
      <w:r>
        <w:t xml:space="preserve">uiễn </w:t>
      </w:r>
      <w:r>
        <w:t xml:space="preserve">xứ. </w:t>
      </w:r>
      <w:r>
        <w:rPr>
          <w:i/>
        </w:rPr>
        <w:t xml:space="preserve">Lá </w:t>
      </w:r>
      <w:r>
        <w:t xml:space="preserve">thư </w:t>
      </w:r>
      <w:r>
        <w:t xml:space="preserve">từ </w:t>
      </w:r>
      <w:r>
        <w:t xml:space="preserve">viễn </w:t>
      </w:r>
      <w:r>
        <w:t xml:space="preserve">xứ. </w:t>
      </w:r>
      <w:r>
        <w:br/>
      </w:r>
      <w:r>
        <w:rPr>
          <w:b/>
        </w:rPr>
        <w:t xml:space="preserve">viện,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học. </w:t>
      </w:r>
      <w:r>
        <w:t xml:space="preserve">Viện </w:t>
      </w:r>
      <w:r>
        <w:t xml:space="preserve">sử </w:t>
      </w:r>
      <w:r>
        <w:t xml:space="preserve">học.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đặc </w:t>
      </w:r>
      <w:r>
        <w:t xml:space="preserve">biệt. </w:t>
      </w:r>
      <w:r>
        <w:t xml:space="preserve">Viện </w:t>
      </w:r>
      <w:r>
        <w:rPr>
          <w:i/>
        </w:rPr>
        <w:t xml:space="preserve">kiểm </w:t>
      </w:r>
      <w:r>
        <w:t xml:space="preserve">sát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i/>
        </w:rPr>
        <w:t xml:space="preserve">Viện </w:t>
      </w:r>
      <w:r>
        <w:rPr>
          <w:i/>
        </w:rPr>
        <w:t xml:space="preserve">bảo </w:t>
      </w:r>
      <w:r>
        <w:rPr>
          <w:i/>
        </w:rPr>
        <w:t xml:space="preserve">tàng". </w:t>
      </w:r>
      <w:r>
        <w:rPr>
          <w:b/>
        </w:rPr>
        <w:t xml:space="preserve">3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Bệnh </w:t>
      </w:r>
      <w:r>
        <w:t xml:space="preserve">viện </w:t>
      </w:r>
      <w:r>
        <w:t xml:space="preserve">(nói </w:t>
      </w:r>
      <w:r>
        <w:t xml:space="preserve">tắt). </w:t>
      </w:r>
      <w:r>
        <w:t xml:space="preserve">Nằm </w:t>
      </w:r>
      <w:r>
        <w:t xml:space="preserve">uiện. </w:t>
      </w:r>
      <w:r>
        <w:t xml:space="preserve">Ra </w:t>
      </w:r>
      <w:r>
        <w:t xml:space="preserve">uiện. </w:t>
      </w:r>
      <w:r>
        <w:br/>
      </w:r>
      <w:r>
        <w:rPr>
          <w:b/>
        </w:rPr>
        <w:t xml:space="preserve">viện,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(kng.; </w:t>
      </w:r>
      <w:r>
        <w:t xml:space="preserve">ít dùng). </w:t>
      </w:r>
      <w:r>
        <w:t xml:space="preserve">Nhờ </w:t>
      </w:r>
      <w:r>
        <w:t xml:space="preserve">đến </w:t>
      </w:r>
      <w:r>
        <w:t xml:space="preserve">sự </w:t>
      </w:r>
      <w:r>
        <w:t xml:space="preserve">giúp </w:t>
      </w:r>
      <w:r>
        <w:t xml:space="preserve">sức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khó </w:t>
      </w:r>
      <w:r>
        <w:t xml:space="preserve">khăn. </w:t>
      </w:r>
      <w:r>
        <w:rPr>
          <w:i/>
        </w:rPr>
        <w:t xml:space="preserve">Phải </w:t>
      </w:r>
      <w:r>
        <w:t xml:space="preserve">viện </w:t>
      </w:r>
      <w:r>
        <w:t xml:space="preserve">đến </w:t>
      </w:r>
      <w:r>
        <w:t xml:space="preserve">người </w:t>
      </w:r>
      <w:r>
        <w:t xml:space="preserve">ngoài </w:t>
      </w:r>
      <w:r>
        <w:rPr>
          <w:i/>
        </w:rPr>
        <w:t xml:space="preserve">mới </w:t>
      </w:r>
      <w:r>
        <w:t xml:space="preserve">xong.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làm </w:t>
      </w:r>
      <w:r>
        <w:t xml:space="preserve">cái </w:t>
      </w:r>
      <w:r>
        <w:t xml:space="preserve">lẽ </w:t>
      </w:r>
      <w:r>
        <w:t xml:space="preserve">dựa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khó </w:t>
      </w:r>
      <w:r>
        <w:t xml:space="preserve">hoặc </w:t>
      </w:r>
      <w:r>
        <w:t xml:space="preserve">không </w:t>
      </w:r>
      <w:r>
        <w:t xml:space="preserve">thể </w:t>
      </w:r>
      <w:r>
        <w:t xml:space="preserve">nói </w:t>
      </w:r>
      <w:r>
        <w:t xml:space="preserve">rõ </w:t>
      </w:r>
      <w:r>
        <w:t xml:space="preserve">lí </w:t>
      </w:r>
      <w:r>
        <w:t xml:space="preserve">do. </w:t>
      </w:r>
      <w:r>
        <w:t xml:space="preserve">Viện </w:t>
      </w:r>
      <w:r>
        <w:t xml:space="preserve">hết </w:t>
      </w:r>
      <w:r>
        <w:t xml:space="preserve">Ïí </w:t>
      </w:r>
      <w:r>
        <w:t xml:space="preserve">do </w:t>
      </w:r>
      <w:r>
        <w:t xml:space="preserve">này </w:t>
      </w:r>
      <w:r>
        <w:t xml:space="preserve">đến </w:t>
      </w:r>
      <w:r>
        <w:rPr>
          <w:i/>
        </w:rPr>
        <w:t xml:space="preserve">lí </w:t>
      </w:r>
      <w:r>
        <w:t xml:space="preserve">do </w:t>
      </w:r>
      <w:r>
        <w:rPr>
          <w:i/>
        </w:rPr>
        <w:t xml:space="preserve">khác </w:t>
      </w:r>
      <w:r>
        <w:rPr>
          <w:i/>
        </w:rPr>
        <w:t xml:space="preserve">để </w:t>
      </w:r>
      <w:r>
        <w:rPr>
          <w:i/>
        </w:rPr>
        <w:t xml:space="preserve">từ </w:t>
      </w:r>
      <w:r>
        <w:t xml:space="preserve">chối. </w:t>
      </w:r>
      <w:r>
        <w:t xml:space="preserve">Viện </w:t>
      </w:r>
      <w:r>
        <w:t xml:space="preserve">cớ </w:t>
      </w:r>
      <w:r>
        <w:t xml:space="preserve">ốm. </w:t>
      </w:r>
      <w:r>
        <w:t xml:space="preserve">II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Viện </w:t>
      </w:r>
      <w:r>
        <w:t xml:space="preserve">binh </w:t>
      </w:r>
      <w:r>
        <w:t xml:space="preserve">(nói </w:t>
      </w:r>
      <w:r>
        <w:t xml:space="preserve">tắt). </w:t>
      </w:r>
      <w:r>
        <w:t xml:space="preserve">Xin </w:t>
      </w:r>
      <w:r>
        <w:t xml:space="preserve">uiện. </w:t>
      </w:r>
      <w:r>
        <w:rPr>
          <w:i/>
        </w:rPr>
        <w:t xml:space="preserve">Diệt </w:t>
      </w:r>
      <w:r>
        <w:t xml:space="preserve">uiện. </w:t>
      </w:r>
      <w:r>
        <w:br w:type="page"/>
      </w:r>
      <w:r>
        <w:rPr>
          <w:b/>
        </w:rPr>
        <w:t xml:space="preserve">viện </w:t>
      </w:r>
      <w:r>
        <w:rPr>
          <w:b/>
        </w:rPr>
        <w:t xml:space="preserve">bảo </w:t>
      </w:r>
      <w:r>
        <w:rPr>
          <w:b/>
        </w:rPr>
        <w:t xml:space="preserve">tàng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sưu </w:t>
      </w:r>
      <w:r>
        <w:t xml:space="preserve">tầm, </w:t>
      </w:r>
      <w:r>
        <w:t xml:space="preserve">cất </w:t>
      </w:r>
      <w:r>
        <w:t xml:space="preserve">giữ, </w:t>
      </w:r>
      <w:r>
        <w:t xml:space="preserve">trưng </w:t>
      </w:r>
      <w:r>
        <w:t xml:space="preserve">bày </w:t>
      </w:r>
      <w:r>
        <w:t xml:space="preserve">những </w:t>
      </w:r>
      <w:r>
        <w:t xml:space="preserve">tài </w:t>
      </w:r>
      <w:r>
        <w:t xml:space="preserve">liệu, </w:t>
      </w:r>
      <w:r>
        <w:t xml:space="preserve">hiện </w:t>
      </w:r>
      <w:r>
        <w:t xml:space="preserve">vật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lịch </w:t>
      </w:r>
      <w:r>
        <w:t xml:space="preserve">sử. </w:t>
      </w:r>
      <w:r>
        <w:t xml:space="preserve">Viện </w:t>
      </w:r>
      <w:r>
        <w:rPr>
          <w:i/>
        </w:rPr>
        <w:t xml:space="preserve">bảo </w:t>
      </w:r>
      <w:r>
        <w:t xml:space="preserve">tàng </w:t>
      </w:r>
      <w:r>
        <w:t xml:space="preserve">lịch </w:t>
      </w:r>
      <w:r>
        <w:t xml:space="preserve">sử. </w:t>
      </w:r>
      <w:r>
        <w:t xml:space="preserve">Viện </w:t>
      </w:r>
      <w:r>
        <w:t xml:space="preserve">bảo </w:t>
      </w:r>
      <w:r>
        <w:rPr>
          <w:i/>
        </w:rPr>
        <w:t xml:space="preserve">tàng </w:t>
      </w:r>
      <w:r>
        <w:rPr>
          <w:i/>
        </w:rPr>
        <w:t xml:space="preserve">mĩ </w:t>
      </w:r>
      <w:r>
        <w:t xml:space="preserve">thuật.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bỉnh </w:t>
      </w:r>
      <w:r>
        <w:rPr>
          <w:i/>
        </w:rPr>
        <w:t xml:space="preserve">danh từ </w:t>
      </w:r>
      <w:r>
        <w:t xml:space="preserve">Quân </w:t>
      </w:r>
      <w:r>
        <w:t xml:space="preserve">cứu </w:t>
      </w:r>
      <w:r>
        <w:t xml:space="preserve">viện. </w:t>
      </w:r>
      <w:r>
        <w:t xml:space="preserve">Xin </w:t>
      </w:r>
      <w:r>
        <w:t xml:space="preserve">thêm </w:t>
      </w:r>
      <w:r>
        <w:t xml:space="preserve">uiện </w:t>
      </w:r>
      <w:r>
        <w:t xml:space="preserve">binh. </w:t>
      </w:r>
      <w:r>
        <w:t xml:space="preserve">Cầm </w:t>
      </w:r>
      <w:r>
        <w:t xml:space="preserve">cự </w:t>
      </w:r>
      <w:r>
        <w:t xml:space="preserve">để </w:t>
      </w:r>
      <w:r>
        <w:t xml:space="preserve">chờ </w:t>
      </w:r>
      <w:r>
        <w:t xml:space="preserve">uiện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dân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gọi </w:t>
      </w:r>
      <w:r>
        <w:t xml:space="preserve">là </w:t>
      </w:r>
      <w:r>
        <w:t xml:space="preserve">dân </w:t>
      </w:r>
      <w:r>
        <w:t xml:space="preserve">cử,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tư </w:t>
      </w:r>
      <w:r>
        <w:t xml:space="preserve">vấn,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Viện </w:t>
      </w:r>
      <w:r>
        <w:t xml:space="preserve">dân </w:t>
      </w:r>
      <w:r>
        <w:t xml:space="preserve">biểu </w:t>
      </w:r>
      <w:r>
        <w:t xml:space="preserve">Trung </w:t>
      </w:r>
      <w:r>
        <w:t xml:space="preserve">Kì.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Đưa </w:t>
      </w:r>
      <w:r>
        <w:t xml:space="preserve">ra, </w:t>
      </w:r>
      <w:r>
        <w:t xml:space="preserve">dẫn </w:t>
      </w:r>
      <w:r>
        <w:t xml:space="preserve">ra </w:t>
      </w:r>
      <w:r>
        <w:t xml:space="preserve">để </w:t>
      </w:r>
      <w:r>
        <w:t xml:space="preserve">minh </w:t>
      </w:r>
      <w:r>
        <w:t xml:space="preserve">hoạ </w:t>
      </w:r>
      <w:r>
        <w:t xml:space="preserve">hoặc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cho </w:t>
      </w:r>
      <w:r>
        <w:t xml:space="preserve">lập </w:t>
      </w:r>
      <w:r>
        <w:t xml:space="preserve">luận. </w:t>
      </w:r>
      <w:r>
        <w:t xml:space="preserve">Viện </w:t>
      </w:r>
      <w:r>
        <w:rPr>
          <w:i/>
        </w:rPr>
        <w:t xml:space="preserve">dẫn </w:t>
      </w:r>
      <w:r>
        <w:t xml:space="preserve">sách </w:t>
      </w:r>
      <w:r>
        <w:rPr>
          <w:i/>
        </w:rPr>
        <w:t xml:space="preserve">kinh </w:t>
      </w:r>
      <w:r>
        <w:t xml:space="preserve">điển. </w:t>
      </w:r>
      <w:r>
        <w:t xml:space="preserve">Viện </w:t>
      </w:r>
      <w:r>
        <w:t xml:space="preserve">dẫn </w:t>
      </w:r>
      <w:r>
        <w:t xml:space="preserve">nhiều </w:t>
      </w:r>
      <w:r>
        <w:t xml:space="preserve">số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đô </w:t>
      </w:r>
      <w:r>
        <w:rPr>
          <w:b/>
        </w:rPr>
        <w:t xml:space="preserve">sát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ngang </w:t>
      </w:r>
      <w:r>
        <w:t xml:space="preserve">bộ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thanh </w:t>
      </w:r>
      <w:r>
        <w:t xml:space="preserve">tra </w:t>
      </w:r>
      <w:r>
        <w:t xml:space="preserve">các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hàn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mà </w:t>
      </w:r>
      <w:r>
        <w:t xml:space="preserve">thành </w:t>
      </w:r>
      <w:r>
        <w:t xml:space="preserve">viên </w:t>
      </w:r>
      <w:r>
        <w:t xml:space="preserve">là </w:t>
      </w:r>
      <w:r>
        <w:t xml:space="preserve">những </w:t>
      </w:r>
      <w:r>
        <w:t xml:space="preserve">nhà </w:t>
      </w:r>
      <w:r>
        <w:t xml:space="preserve">khoa </w:t>
      </w:r>
      <w:r>
        <w:t xml:space="preserve">học </w:t>
      </w:r>
      <w:r>
        <w:t xml:space="preserve">hoặc </w:t>
      </w:r>
      <w:r>
        <w:t xml:space="preserve">những </w:t>
      </w:r>
      <w:r>
        <w:t xml:space="preserve">văn </w:t>
      </w:r>
      <w:r>
        <w:t xml:space="preserve">nghệ </w:t>
      </w:r>
      <w:r>
        <w:t xml:space="preserve">sĩ </w:t>
      </w:r>
      <w:r>
        <w:t xml:space="preserve">nổi </w:t>
      </w:r>
      <w:r>
        <w:t xml:space="preserve">tiếng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Viện </w:t>
      </w:r>
      <w:r>
        <w:t xml:space="preserve">hàn </w:t>
      </w:r>
      <w:r>
        <w:rPr>
          <w:i/>
        </w:rPr>
        <w:t xml:space="preserve">lâm </w:t>
      </w:r>
      <w:r>
        <w:rPr>
          <w:i/>
        </w:rPr>
        <w:t xml:space="preserve">khoa </w:t>
      </w:r>
      <w:r>
        <w:t xml:space="preserve">học </w:t>
      </w:r>
      <w:r>
        <w:t xml:space="preserve">Liên </w:t>
      </w:r>
      <w:r>
        <w:t xml:space="preserve">Xô. </w:t>
      </w:r>
      <w:r>
        <w:t xml:space="preserve">Viện </w:t>
      </w:r>
      <w:r>
        <w:t xml:space="preserve">hàn </w:t>
      </w:r>
      <w:r>
        <w:t xml:space="preserve">lâm </w:t>
      </w:r>
      <w:r>
        <w:t xml:space="preserve">Pháp. </w:t>
      </w:r>
      <w:r>
        <w:t xml:space="preserve">Viện </w:t>
      </w:r>
      <w:r>
        <w:t xml:space="preserve">hàn </w:t>
      </w:r>
      <w:r>
        <w:t xml:space="preserve">lâm </w:t>
      </w:r>
      <w:r>
        <w:t xml:space="preserve">mĩ </w:t>
      </w:r>
      <w:r>
        <w:t xml:space="preserve">thuật.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học </w:t>
      </w:r>
      <w:r>
        <w:t xml:space="preserve">viện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kiểm </w:t>
      </w:r>
      <w:r>
        <w:rPr>
          <w:b/>
        </w:rPr>
        <w:t xml:space="preserve">sát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kiểm </w:t>
      </w:r>
      <w:r>
        <w:t xml:space="preserve">tra </w:t>
      </w:r>
      <w:r>
        <w:t xml:space="preserve">và </w:t>
      </w:r>
      <w:r>
        <w:t xml:space="preserve">giám </w:t>
      </w:r>
      <w:r>
        <w:t xml:space="preserve">sát </w:t>
      </w:r>
      <w:r>
        <w:t xml:space="preserve">việc </w:t>
      </w:r>
      <w:r>
        <w:t xml:space="preserve">chấp </w:t>
      </w:r>
      <w:r>
        <w:t xml:space="preserve">hành </w:t>
      </w:r>
      <w:r>
        <w:t xml:space="preserve">pháp </w:t>
      </w:r>
      <w:r>
        <w:t xml:space="preserve">luật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bệnh </w:t>
      </w:r>
      <w:r>
        <w:t xml:space="preserve">viện </w:t>
      </w:r>
      <w:r>
        <w:t xml:space="preserve">về </w:t>
      </w:r>
      <w:r>
        <w:t xml:space="preserve">chỉ </w:t>
      </w:r>
      <w:r>
        <w:t xml:space="preserve">phí </w:t>
      </w:r>
      <w:r>
        <w:t xml:space="preserve">nằm </w:t>
      </w:r>
      <w:r>
        <w:t xml:space="preserve">điều </w:t>
      </w:r>
      <w:r>
        <w:t xml:space="preserve">trị. </w:t>
      </w:r>
      <w:r>
        <w:br/>
      </w:r>
      <w:r>
        <w:rPr>
          <w:b/>
        </w:rPr>
        <w:t xml:space="preserve">viên </w:t>
      </w:r>
      <w:r>
        <w:rPr>
          <w:b/>
        </w:rPr>
        <w:t xml:space="preserve">quí </w:t>
      </w:r>
      <w:r>
        <w:rPr>
          <w:b/>
        </w:rPr>
        <w:t xml:space="preserve">tộc </w:t>
      </w:r>
      <w:r>
        <w:rPr>
          <w:i/>
        </w:rPr>
        <w:t xml:space="preserve">xem </w:t>
      </w:r>
      <w:r>
        <w:t xml:space="preserve">viên </w:t>
      </w:r>
      <w:r>
        <w:rPr>
          <w:i/>
        </w:rPr>
        <w:t xml:space="preserve">quý </w:t>
      </w:r>
      <w:r>
        <w:t xml:space="preserve">tộc.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quý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Thượng </w:t>
      </w:r>
      <w:r>
        <w:t xml:space="preserve">nghị </w:t>
      </w:r>
      <w:r>
        <w:t xml:space="preserve">viện </w:t>
      </w:r>
      <w:r>
        <w:rPr>
          <w:i/>
        </w:rPr>
        <w:t xml:space="preserve">ở </w:t>
      </w:r>
      <w:r>
        <w:t xml:space="preserve">nước </w:t>
      </w:r>
      <w:r>
        <w:t xml:space="preserve">Anh;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th </w:t>
      </w:r>
      <w:r>
        <w:t xml:space="preserve">dân </w:t>
      </w:r>
      <w:r>
        <w:t xml:space="preserve">uiện.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Thành </w:t>
      </w:r>
      <w:r>
        <w:t xml:space="preserve">viên </w:t>
      </w:r>
      <w:r>
        <w:t xml:space="preserve">viện </w:t>
      </w:r>
      <w:r>
        <w:t xml:space="preserve">hàn </w:t>
      </w:r>
      <w:r>
        <w:t xml:space="preserve">lâm </w:t>
      </w:r>
      <w:r>
        <w:t xml:space="preserve">(thường </w:t>
      </w:r>
      <w:r>
        <w:t xml:space="preserve">là </w:t>
      </w:r>
      <w:r>
        <w:t xml:space="preserve">viện </w:t>
      </w:r>
      <w:r>
        <w:t xml:space="preserve">hàn </w:t>
      </w:r>
      <w:r>
        <w:t xml:space="preserve">lâm </w:t>
      </w:r>
      <w:r>
        <w:t xml:space="preserve">khoa </w:t>
      </w:r>
      <w:r>
        <w:t xml:space="preserve">học).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trợ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(thường </w:t>
      </w:r>
      <w:r>
        <w:t xml:space="preserve">là </w:t>
      </w:r>
      <w:r>
        <w:t xml:space="preserve">giữa </w:t>
      </w:r>
      <w:r>
        <w:t xml:space="preserve">các </w:t>
      </w:r>
      <w:r>
        <w:t xml:space="preserve">nước). </w:t>
      </w:r>
      <w:r>
        <w:t xml:space="preserve">Viện </w:t>
      </w:r>
      <w:r>
        <w:rPr>
          <w:i/>
        </w:rPr>
        <w:t xml:space="preserve">trợ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nước </w:t>
      </w:r>
      <w:r>
        <w:t xml:space="preserve">đang </w:t>
      </w:r>
      <w:r>
        <w:t xml:space="preserve">phát </w:t>
      </w:r>
      <w:r>
        <w:t xml:space="preserve">triển. </w:t>
      </w:r>
      <w:r>
        <w:t xml:space="preserve">Hàng </w:t>
      </w:r>
      <w:r>
        <w:t xml:space="preserve">uiện </w:t>
      </w:r>
      <w:r>
        <w:t xml:space="preserve">trợ. </w:t>
      </w:r>
      <w:r>
        <w:t xml:space="preserve">Viện </w:t>
      </w:r>
      <w:r>
        <w:t xml:space="preserve">trợ </w:t>
      </w:r>
      <w:r>
        <w:rPr>
          <w:i/>
        </w:rPr>
        <w:t xml:space="preserve">khẩn </w:t>
      </w:r>
      <w:r>
        <w:rPr>
          <w:i/>
        </w:rPr>
        <w:t xml:space="preserve">cấp </w:t>
      </w:r>
      <w:r>
        <w:rPr>
          <w:i/>
        </w:rPr>
        <w:t xml:space="preserve">cho </w:t>
      </w:r>
      <w:r>
        <w:rPr>
          <w:i/>
        </w:rPr>
        <w:t xml:space="preserve">vùng </w:t>
      </w:r>
      <w:r>
        <w:t xml:space="preserve">bị </w:t>
      </w:r>
      <w:r>
        <w:t xml:space="preserve">bão </w:t>
      </w:r>
      <w:r>
        <w:t xml:space="preserve">lụt. </w:t>
      </w:r>
      <w:r>
        <w:t xml:space="preserve">II </w:t>
      </w:r>
      <w:r>
        <w:t xml:space="preserve">danh từ </w:t>
      </w:r>
      <w:r>
        <w:t xml:space="preserve">Khoản </w:t>
      </w:r>
      <w:r>
        <w:t xml:space="preserve">viện </w:t>
      </w:r>
      <w:r>
        <w:t xml:space="preserve">trợ. </w:t>
      </w:r>
      <w:r>
        <w:t xml:space="preserve">Tiếp </w:t>
      </w:r>
      <w:r>
        <w:rPr>
          <w:i/>
        </w:rPr>
        <w:t xml:space="preserve">nhận </w:t>
      </w:r>
      <w:r>
        <w:t xml:space="preserve">uiện </w:t>
      </w:r>
      <w:r>
        <w:rPr>
          <w:i/>
        </w:rPr>
        <w:t xml:space="preserve">trợ. </w:t>
      </w:r>
      <w:r>
        <w:br/>
      </w:r>
      <w:r>
        <w:rPr>
          <w:b/>
        </w:rPr>
        <w:t xml:space="preserve">viện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viện. </w:t>
      </w:r>
      <w:r>
        <w:br/>
      </w:r>
      <w:r>
        <w:rPr>
          <w:b/>
        </w:rPr>
        <w:t xml:space="preserve">viếng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rPr>
          <w:i/>
        </w:rPr>
        <w:t xml:space="preserve">người </w:t>
      </w:r>
      <w:r>
        <w:t xml:space="preserve">đã </w:t>
      </w:r>
      <w:r>
        <w:t xml:space="preserve">chết </w:t>
      </w:r>
      <w:r>
        <w:t xml:space="preserve">trước </w:t>
      </w:r>
      <w:r>
        <w:t xml:space="preserve">linh </w:t>
      </w:r>
      <w:r>
        <w:t xml:space="preserve">cữu </w:t>
      </w:r>
      <w:r>
        <w:t xml:space="preserve">hoặc </w:t>
      </w:r>
      <w:r>
        <w:t xml:space="preserve">trước </w:t>
      </w:r>
      <w:r>
        <w:t xml:space="preserve">mộ. </w:t>
      </w:r>
      <w:r>
        <w:t xml:space="preserve">Àarng </w:t>
      </w:r>
      <w:r>
        <w:t xml:space="preserve">vòng </w:t>
      </w:r>
      <w:r>
        <w:t xml:space="preserve">hoa </w:t>
      </w:r>
      <w:r>
        <w:t xml:space="preserve">đến </w:t>
      </w:r>
      <w:r>
        <w:t xml:space="preserve">uiếng. </w:t>
      </w:r>
      <w:r>
        <w:t xml:space="preserve">Viếng </w:t>
      </w:r>
      <w:r>
        <w:t xml:space="preserve">mộ </w:t>
      </w:r>
      <w:r>
        <w:t xml:space="preserve">liệt </w:t>
      </w:r>
      <w:r>
        <w:rPr>
          <w:i/>
        </w:rPr>
        <w:t xml:space="preserve">sĩ. </w:t>
      </w:r>
      <w:r>
        <w:rPr>
          <w:i/>
        </w:rPr>
        <w:t xml:space="preserve">Lễ </w:t>
      </w:r>
      <w:r>
        <w:t xml:space="preserve">uiếng. </w:t>
      </w:r>
      <w:r>
        <w:rPr>
          <w:b/>
        </w:rPr>
        <w:t xml:space="preserve">2 </w:t>
      </w:r>
      <w:r>
        <w:t xml:space="preserve">(cũ; </w:t>
      </w:r>
      <w:r>
        <w:t xml:space="preserve">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Thăm. </w:t>
      </w:r>
      <w:r>
        <w:t xml:space="preserve">Viếng </w:t>
      </w:r>
      <w:r>
        <w:t xml:space="preserve">cảnh </w:t>
      </w:r>
      <w:r>
        <w:t xml:space="preserve">chùa. </w:t>
      </w:r>
      <w:r>
        <w:br/>
      </w:r>
      <w:r>
        <w:rPr>
          <w:b/>
        </w:rPr>
        <w:t xml:space="preserve">viếng </w:t>
      </w:r>
      <w:r>
        <w:rPr>
          <w:b/>
        </w:rPr>
        <w:t xml:space="preserve">thăm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thăm </w:t>
      </w:r>
      <w:r>
        <w:t xml:space="preserve">uiếng. </w:t>
      </w:r>
      <w:r>
        <w:br/>
      </w:r>
      <w:r>
        <w:rPr>
          <w:b/>
        </w:rPr>
        <w:t xml:space="preserve">viết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Vạch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tạo </w:t>
      </w:r>
      <w:r>
        <w:t xml:space="preserve">thành </w:t>
      </w:r>
      <w:r>
        <w:t xml:space="preserve">chữ. </w:t>
      </w:r>
      <w:r>
        <w:rPr>
          <w:i/>
        </w:rPr>
        <w:t xml:space="preserve">Tập </w:t>
      </w:r>
      <w:r>
        <w:rPr>
          <w:i/>
        </w:rPr>
        <w:t xml:space="preserve">uiết. </w:t>
      </w:r>
      <w:r>
        <w:rPr>
          <w:i/>
        </w:rPr>
        <w:t xml:space="preserve">Viết </w:t>
      </w:r>
      <w:r>
        <w:t xml:space="preserve">lên </w:t>
      </w:r>
      <w:r>
        <w:rPr>
          <w:i/>
        </w:rPr>
        <w:t xml:space="preserve">bảng. </w:t>
      </w:r>
      <w:r>
        <w:rPr>
          <w:b/>
        </w:rPr>
        <w:t xml:space="preserve">2 </w:t>
      </w:r>
      <w:r>
        <w:t xml:space="preserve">Viết </w:t>
      </w:r>
      <w:r>
        <w:t xml:space="preserve">chữ </w:t>
      </w:r>
      <w:r>
        <w:t xml:space="preserve">ghi </w:t>
      </w:r>
      <w:r>
        <w:t xml:space="preserve">ra </w:t>
      </w:r>
      <w:r>
        <w:t xml:space="preserve">nội </w:t>
      </w:r>
      <w:r>
        <w:t xml:space="preserve">dung </w:t>
      </w:r>
      <w:r>
        <w:t xml:space="preserve">muốn </w:t>
      </w:r>
      <w:r>
        <w:t xml:space="preserve">nói </w:t>
      </w:r>
      <w:r>
        <w:t xml:space="preserve">đã </w:t>
      </w:r>
      <w:r>
        <w:t xml:space="preserve">được </w:t>
      </w:r>
      <w:r>
        <w:t xml:space="preserve">sắp </w:t>
      </w:r>
      <w:r>
        <w:t xml:space="preserve">xếp. </w:t>
      </w:r>
      <w:r>
        <w:t xml:space="preserve">Viết </w:t>
      </w:r>
      <w:r>
        <w:t xml:space="preserve">thư. </w:t>
      </w:r>
      <w:r>
        <w:t xml:space="preserve">Viết </w:t>
      </w:r>
      <w:r>
        <w:t xml:space="preserve">bài </w:t>
      </w:r>
      <w:r>
        <w:rPr>
          <w:i/>
        </w:rPr>
        <w:t xml:space="preserve">báo. </w:t>
      </w:r>
      <w:r>
        <w:t xml:space="preserve">Viết </w:t>
      </w:r>
      <w:r>
        <w:rPr>
          <w:i/>
        </w:rPr>
        <w:t xml:space="preserve">sách. </w:t>
      </w:r>
      <w:r>
        <w:t xml:space="preserve">II </w:t>
      </w:r>
      <w:r>
        <w:t xml:space="preserve">danh từ </w:t>
      </w:r>
      <w:r>
        <w:t xml:space="preserve">(phương ngữ). </w:t>
      </w:r>
      <w:r>
        <w:rPr>
          <w:i/>
        </w:rPr>
        <w:t xml:space="preserve">Bút. </w:t>
      </w:r>
      <w:r>
        <w:rPr>
          <w:i/>
        </w:rPr>
        <w:t xml:space="preserve">Cây </w:t>
      </w:r>
      <w:r>
        <w:t xml:space="preserve">uiết. </w:t>
      </w:r>
      <w:r>
        <w:rPr>
          <w:i/>
        </w:rPr>
        <w:t xml:space="preserve">Viết </w:t>
      </w:r>
      <w:r>
        <w:t xml:space="preserve">chì. </w:t>
      </w:r>
      <w:r>
        <w:br/>
      </w:r>
      <w:r>
        <w:rPr>
          <w:b/>
        </w:rPr>
        <w:t xml:space="preserve">viết </w:t>
      </w:r>
      <w:r>
        <w:rPr>
          <w:b/>
        </w:rPr>
        <w:t xml:space="preserve">lách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Viết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Hí </w:t>
      </w:r>
      <w:r>
        <w:t xml:space="preserve">hoáy </w:t>
      </w:r>
      <w:r>
        <w:rPr>
          <w:i/>
        </w:rPr>
        <w:t xml:space="preserve">uiết </w:t>
      </w:r>
      <w:r>
        <w:t xml:space="preserve">lách </w:t>
      </w:r>
      <w:r>
        <w:rPr>
          <w:i/>
        </w:rPr>
        <w:t xml:space="preserve">suốt </w:t>
      </w:r>
      <w:r>
        <w:t xml:space="preserve">ngày. </w:t>
      </w:r>
      <w:r>
        <w:t xml:space="preserve">Gần </w:t>
      </w:r>
      <w:r>
        <w:t xml:space="preserve">đây </w:t>
      </w:r>
      <w:r>
        <w:t xml:space="preserve">không </w:t>
      </w:r>
      <w:r>
        <w:t xml:space="preserve">nghiên </w:t>
      </w:r>
      <w:r>
        <w:t xml:space="preserve">cứu, </w:t>
      </w:r>
      <w:r>
        <w:t xml:space="preserve">uiết </w:t>
      </w:r>
      <w:r>
        <w:rPr>
          <w:i/>
        </w:rPr>
        <w:t xml:space="preserve">lách </w:t>
      </w:r>
      <w:r>
        <w:t xml:space="preserve">pì. </w:t>
      </w:r>
      <w:r>
        <w:t xml:space="preserve">| </w:t>
      </w:r>
      <w:r>
        <w:t xml:space="preserve">c </w:t>
      </w:r>
      <w:r>
        <w:br/>
      </w:r>
      <w:r>
        <w:rPr>
          <w:b/>
        </w:rPr>
        <w:t xml:space="preserve">viết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d)). </w:t>
      </w:r>
      <w:r>
        <w:t xml:space="preserve">Viết </w:t>
      </w:r>
      <w:r>
        <w:t xml:space="preserve">bằng </w:t>
      </w:r>
      <w:r>
        <w:t xml:space="preserve">bút, </w:t>
      </w:r>
      <w:r>
        <w:t xml:space="preserve">trên </w:t>
      </w:r>
      <w:r>
        <w:t xml:space="preserve">giấy;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đánh </w:t>
      </w:r>
      <w:r>
        <w:rPr>
          <w:i/>
        </w:rPr>
        <w:t xml:space="preserve">máy, </w:t>
      </w:r>
      <w:r>
        <w:t xml:space="preserve">in.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t xml:space="preserve">uiết </w:t>
      </w:r>
      <w:r>
        <w:t xml:space="preserve">tay. </w:t>
      </w:r>
      <w:r>
        <w:br/>
      </w:r>
      <w:r>
        <w:rPr>
          <w:b/>
        </w:rPr>
        <w:t xml:space="preserve">việt </w:t>
      </w:r>
      <w:r>
        <w:rPr>
          <w:b/>
        </w:rPr>
        <w:t xml:space="preserve">dã </w:t>
      </w:r>
      <w:r>
        <w:rPr>
          <w:i/>
        </w:rPr>
        <w:t xml:space="preserve">xem </w:t>
      </w:r>
      <w:r>
        <w:t xml:space="preserve">chạy </w:t>
      </w:r>
      <w:r>
        <w:t xml:space="preserve">uiệt </w:t>
      </w:r>
      <w:r>
        <w:rPr>
          <w:i/>
        </w:rPr>
        <w:t xml:space="preserve">dã. </w:t>
      </w:r>
      <w:r>
        <w:br/>
      </w:r>
      <w:r>
        <w:rPr>
          <w:b/>
        </w:rPr>
        <w:t xml:space="preserve">việt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Lỗi </w:t>
      </w:r>
      <w:r>
        <w:t xml:space="preserve">của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 </w:t>
      </w:r>
      <w:r>
        <w:t xml:space="preserve">khi </w:t>
      </w:r>
      <w:r>
        <w:t xml:space="preserve">nhận </w:t>
      </w:r>
      <w:r>
        <w:t xml:space="preserve">bóng </w:t>
      </w:r>
      <w:r>
        <w:t xml:space="preserve">để </w:t>
      </w:r>
      <w:r>
        <w:t xml:space="preserve">tiến </w:t>
      </w:r>
      <w:r>
        <w:t xml:space="preserve">công </w:t>
      </w:r>
      <w:r>
        <w:t xml:space="preserve">ở </w:t>
      </w:r>
      <w:r>
        <w:t xml:space="preserve">sân </w:t>
      </w:r>
      <w:r>
        <w:t xml:space="preserve">đối </w:t>
      </w:r>
      <w:r>
        <w:t xml:space="preserve">phương </w:t>
      </w:r>
      <w:r>
        <w:t xml:space="preserve">mà </w:t>
      </w:r>
      <w:r>
        <w:t xml:space="preserve">phía </w:t>
      </w:r>
      <w:r>
        <w:t xml:space="preserve">trước </w:t>
      </w:r>
      <w:r>
        <w:t xml:space="preserve">không </w:t>
      </w:r>
      <w:r>
        <w:t xml:space="preserve">có </w:t>
      </w:r>
      <w:r>
        <w:t xml:space="preserve">hai </w:t>
      </w:r>
      <w:r>
        <w:t xml:space="preserve">cầu </w:t>
      </w:r>
      <w:r>
        <w:t xml:space="preserve">thủ </w:t>
      </w:r>
      <w:r>
        <w:t xml:space="preserve">của </w:t>
      </w:r>
      <w:r>
        <w:t xml:space="preserve">phía </w:t>
      </w:r>
      <w:r>
        <w:t xml:space="preserve">đối </w:t>
      </w:r>
      <w:r>
        <w:t xml:space="preserve">phương. </w:t>
      </w:r>
      <w:r>
        <w:rPr>
          <w:i/>
        </w:rPr>
        <w:t xml:space="preserve">Cầu </w:t>
      </w:r>
      <w:r>
        <w:t xml:space="preserve">thủ </w:t>
      </w:r>
      <w:r>
        <w:t xml:space="preserve">bị </w:t>
      </w:r>
      <w:r>
        <w:t xml:space="preserve">uiệt </w:t>
      </w:r>
      <w:r>
        <w:rPr>
          <w:i/>
        </w:rPr>
        <w:t xml:space="preserve">bị, </w:t>
      </w:r>
      <w:r>
        <w:t xml:space="preserve">Phạt </w:t>
      </w:r>
      <w:r>
        <w:t xml:space="preserve">việt </w:t>
      </w:r>
      <w:r>
        <w:t xml:space="preserve">uị. </w:t>
      </w:r>
      <w:r>
        <w:br/>
      </w:r>
      <w:r>
        <w:rPr>
          <w:b/>
        </w:rPr>
        <w:t xml:space="preserve">villa </w:t>
      </w:r>
      <w:r>
        <w:rPr>
          <w:i/>
        </w:rPr>
        <w:t xml:space="preserve">cũng viết </w:t>
      </w:r>
      <w:r>
        <w:rPr>
          <w:i/>
        </w:rPr>
        <w:t xml:space="preserve">vi </w:t>
      </w:r>
      <w:r>
        <w:t xml:space="preserve">la. </w:t>
      </w:r>
      <w:r>
        <w:t xml:space="preserve">danh từ </w:t>
      </w:r>
      <w:r>
        <w:t xml:space="preserve">(cũ). </w:t>
      </w:r>
      <w:r>
        <w:t xml:space="preserve">Biệt </w:t>
      </w:r>
      <w:r>
        <w:t xml:space="preserve">thự. </w:t>
      </w:r>
      <w:r>
        <w:br/>
      </w:r>
      <w:r>
        <w:rPr>
          <w:b/>
        </w:rPr>
        <w:t xml:space="preserve">vịm </w:t>
      </w:r>
      <w:r>
        <w:rPr>
          <w:i/>
        </w:rPr>
        <w:t xml:space="preserve">danh từ </w:t>
      </w:r>
      <w:r>
        <w:t xml:space="preserve">(phương ngữ). </w:t>
      </w:r>
      <w:r>
        <w:t xml:space="preserve">Liễn </w:t>
      </w:r>
      <w:r>
        <w:t xml:space="preserve">(đựng </w:t>
      </w:r>
      <w:r>
        <w:t xml:space="preserve">thức </w:t>
      </w:r>
      <w:r>
        <w:t xml:space="preserve">ăn). </w:t>
      </w:r>
      <w:r>
        <w:br/>
      </w:r>
      <w:r>
        <w:rPr>
          <w:b/>
        </w:rPr>
        <w:t xml:space="preserve">vin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Với </w:t>
      </w:r>
      <w:r>
        <w:t xml:space="preserve">tay </w:t>
      </w:r>
      <w:r>
        <w:t xml:space="preserve">mà </w:t>
      </w:r>
      <w:r>
        <w:t xml:space="preserve">níu </w:t>
      </w:r>
      <w:r>
        <w:t xml:space="preserve">(cành </w:t>
      </w:r>
      <w:r>
        <w:t xml:space="preserve">cây) </w:t>
      </w:r>
      <w:r>
        <w:t xml:space="preserve">xuống. </w:t>
      </w:r>
      <w:r>
        <w:t xml:space="preserve">Vin </w:t>
      </w:r>
      <w:r>
        <w:t xml:space="preserve">cành </w:t>
      </w:r>
      <w:r>
        <w:t xml:space="preserve">hái </w:t>
      </w:r>
      <w:r>
        <w:t xml:space="preserve">quả </w:t>
      </w:r>
      <w:r>
        <w:rPr>
          <w:b/>
        </w:rPr>
        <w:t xml:space="preserve">2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lí </w:t>
      </w:r>
      <w:r>
        <w:t xml:space="preserve">do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tự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nên. </w:t>
      </w:r>
      <w:r>
        <w:t xml:space="preserve">Viïn </w:t>
      </w:r>
      <w:r>
        <w:t xml:space="preserve">uào </w:t>
      </w:r>
      <w:r>
        <w:t xml:space="preserve">hoàn </w:t>
      </w:r>
      <w:r>
        <w:rPr>
          <w:i/>
        </w:rPr>
        <w:t xml:space="preserve">cảnh </w:t>
      </w:r>
      <w:r>
        <w:rPr>
          <w:i/>
        </w:rPr>
        <w:t xml:space="preserve">khách </w:t>
      </w:r>
      <w:r>
        <w:rPr>
          <w:i/>
        </w:rPr>
        <w:t xml:space="preserve">quan </w:t>
      </w:r>
      <w:r>
        <w:t xml:space="preserve">để </w:t>
      </w:r>
      <w:r>
        <w:t xml:space="preserve">tự </w:t>
      </w:r>
      <w:r>
        <w:rPr>
          <w:i/>
        </w:rPr>
        <w:t xml:space="preserve">bào </w:t>
      </w:r>
      <w:r>
        <w:t xml:space="preserve">chữa. </w:t>
      </w:r>
      <w:r>
        <w:br/>
      </w:r>
      <w:r>
        <w:rPr>
          <w:b/>
        </w:rPr>
        <w:t xml:space="preserve">vịn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bàn </w:t>
      </w:r>
      <w:r>
        <w:t xml:space="preserve">tay </w:t>
      </w:r>
      <w:r>
        <w:t xml:space="preserve">tựa </w:t>
      </w:r>
      <w:r>
        <w:t xml:space="preserve">vào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thế </w:t>
      </w:r>
      <w:r>
        <w:t xml:space="preserve">vững. </w:t>
      </w:r>
      <w:r>
        <w:t xml:space="preserve">Người </w:t>
      </w:r>
      <w:r>
        <w:t xml:space="preserve">còn </w:t>
      </w:r>
      <w:r>
        <w:t xml:space="preserve">yếu, </w:t>
      </w:r>
      <w:r>
        <w:t xml:space="preserve">phải </w:t>
      </w:r>
      <w:r>
        <w:rPr>
          <w:i/>
        </w:rPr>
        <w:t xml:space="preserve">uịn </w:t>
      </w:r>
      <w:r>
        <w:t xml:space="preserve">uai </w:t>
      </w:r>
      <w:r>
        <w:rPr>
          <w:i/>
        </w:rPr>
        <w:t xml:space="preserve">bạn </w:t>
      </w:r>
      <w:r>
        <w:t xml:space="preserve">mà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(phương ngữ). </w:t>
      </w:r>
      <w:r>
        <w:t xml:space="preserve">Vin </w:t>
      </w:r>
      <w:r>
        <w:t xml:space="preserve">vào. </w:t>
      </w:r>
      <w:r>
        <w:t xml:space="preserve">Vịn </w:t>
      </w:r>
      <w:r>
        <w:rPr>
          <w:i/>
        </w:rPr>
        <w:t xml:space="preserve">cớ. </w:t>
      </w:r>
      <w:r>
        <w:br/>
      </w:r>
      <w:r>
        <w:rPr>
          <w:b/>
        </w:rPr>
        <w:t xml:space="preserve">vinh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Được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 </w:t>
      </w:r>
      <w:r>
        <w:t xml:space="preserve">đánh </w:t>
      </w:r>
      <w:r>
        <w:t xml:space="preserve">giá </w:t>
      </w:r>
      <w:r>
        <w:t xml:space="preserve">cao </w:t>
      </w:r>
      <w:r>
        <w:t xml:space="preserve">và </w:t>
      </w:r>
      <w:r>
        <w:t xml:space="preserve">rất </w:t>
      </w:r>
      <w:r>
        <w:t xml:space="preserve">kính </w:t>
      </w:r>
      <w:r>
        <w:t xml:space="preserve">trọng. </w:t>
      </w:r>
      <w:r>
        <w:rPr>
          <w:i/>
        </w:rPr>
        <w:t xml:space="preserve">Chết </w:t>
      </w:r>
      <w:r>
        <w:t xml:space="preserve">uinh </w:t>
      </w:r>
      <w:r>
        <w:t xml:space="preserve">còn </w:t>
      </w:r>
      <w:r>
        <w:t xml:space="preserve">hơn </w:t>
      </w:r>
      <w:r>
        <w:t xml:space="preserve">sống </w:t>
      </w:r>
      <w:r>
        <w:t xml:space="preserve">nhục.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diệu </w:t>
      </w:r>
      <w:r>
        <w:rPr>
          <w:i/>
        </w:rPr>
        <w:t xml:space="preserve">danh từ </w:t>
      </w:r>
      <w:r>
        <w:t xml:space="preserve">(hoặc </w:t>
      </w:r>
      <w:r>
        <w:t xml:space="preserve">t)). </w:t>
      </w:r>
      <w:r>
        <w:t xml:space="preserve">(cũ, </w:t>
      </w:r>
      <w:r>
        <w:t xml:space="preserve">ít dùng). </w:t>
      </w:r>
      <w:r>
        <w:t xml:space="preserve">Như </w:t>
      </w:r>
      <w:r>
        <w:t xml:space="preserve">vinh </w:t>
      </w:r>
      <w:r>
        <w:rPr>
          <w:i/>
        </w:rPr>
        <w:t xml:space="preserve">dự.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dự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Biểu </w:t>
      </w:r>
      <w:r>
        <w:t xml:space="preserve">hiện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sự </w:t>
      </w:r>
      <w:r>
        <w:t xml:space="preserve">kính </w:t>
      </w:r>
      <w:r>
        <w:t xml:space="preserve">trọng </w:t>
      </w:r>
      <w:r>
        <w:t xml:space="preserve">của </w:t>
      </w:r>
      <w:r>
        <w:t xml:space="preserve">tập </w:t>
      </w:r>
      <w:r>
        <w:t xml:space="preserve">thể,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do </w:t>
      </w:r>
      <w:r>
        <w:t xml:space="preserve">đánh </w:t>
      </w:r>
      <w:r>
        <w:rPr>
          <w:i/>
        </w:rPr>
        <w:t xml:space="preserve">giá </w:t>
      </w:r>
      <w:r>
        <w:t xml:space="preserve">cao </w:t>
      </w:r>
      <w:r>
        <w:t xml:space="preserve">phẩm </w:t>
      </w:r>
      <w:r>
        <w:t xml:space="preserve">chất </w:t>
      </w:r>
      <w:r>
        <w:t xml:space="preserve">hoặc </w:t>
      </w:r>
      <w:r>
        <w:t xml:space="preserve">cống </w:t>
      </w:r>
      <w:r>
        <w:t xml:space="preserve">hiến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ấy. </w:t>
      </w:r>
      <w:r>
        <w:t xml:space="preserve">Nhận </w:t>
      </w:r>
      <w:r>
        <w:rPr>
          <w:i/>
        </w:rPr>
        <w:t xml:space="preserve">vinh </w:t>
      </w:r>
      <w:r>
        <w:t xml:space="preserve">dự </w:t>
      </w:r>
      <w:r>
        <w:rPr>
          <w:i/>
        </w:rPr>
        <w:t xml:space="preserve">được </w:t>
      </w:r>
      <w:r>
        <w:t xml:space="preserve">tặng </w:t>
      </w:r>
      <w:r>
        <w:t xml:space="preserve">thưởng </w:t>
      </w:r>
      <w:r>
        <w:t xml:space="preserve">huân </w:t>
      </w:r>
      <w:r>
        <w:t xml:space="preserve">chương.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Sự </w:t>
      </w:r>
      <w:r>
        <w:t xml:space="preserve">sung </w:t>
      </w:r>
      <w:r>
        <w:t xml:space="preserve">sướng </w:t>
      </w:r>
      <w:r>
        <w:t xml:space="preserve">về </w:t>
      </w:r>
      <w:r>
        <w:t xml:space="preserve">tinh </w:t>
      </w:r>
      <w:r>
        <w:t xml:space="preserve">thần </w:t>
      </w:r>
      <w:r>
        <w:t xml:space="preserve">khi </w:t>
      </w:r>
      <w:r>
        <w:t xml:space="preserve">được </w:t>
      </w:r>
      <w:r>
        <w:t xml:space="preserve">hưởng </w:t>
      </w:r>
      <w:r>
        <w:t xml:space="preserve">một </w:t>
      </w:r>
      <w:r>
        <w:t xml:space="preserve">vinh </w:t>
      </w:r>
      <w:r>
        <w:t xml:space="preserve">dự. </w:t>
      </w:r>
      <w:r>
        <w:t xml:space="preserve">Niềm </w:t>
      </w:r>
      <w:r>
        <w:t xml:space="preserve">‡ </w:t>
      </w:r>
      <w:r>
        <w:t xml:space="preserve">uinh </w:t>
      </w:r>
      <w:r>
        <w:rPr>
          <w:i/>
        </w:rPr>
        <w:t xml:space="preserve">dự. </w:t>
      </w:r>
      <w:r>
        <w:rPr>
          <w:i/>
        </w:rPr>
        <w:t xml:space="preserve">Lấy </w:t>
      </w:r>
      <w:r>
        <w:t xml:space="preserve">làm </w:t>
      </w:r>
      <w:r>
        <w:t xml:space="preserve">uinh </w:t>
      </w:r>
      <w:r>
        <w:rPr>
          <w:i/>
        </w:rPr>
        <w:t xml:space="preserve">dự. </w:t>
      </w:r>
      <w:r>
        <w:t xml:space="preserve">Ệ </w:t>
      </w:r>
      <w:r>
        <w:br/>
      </w:r>
      <w:r>
        <w:rPr>
          <w:b/>
        </w:rPr>
        <w:t xml:space="preserve">vinh </w:t>
      </w:r>
      <w:r>
        <w:rPr>
          <w:b/>
        </w:rPr>
        <w:t xml:space="preserve">hạnh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Điều </w:t>
      </w:r>
      <w:r>
        <w:t xml:space="preserve">mang </w:t>
      </w:r>
      <w:r>
        <w:t xml:space="preserve">lại </w:t>
      </w:r>
      <w:r>
        <w:t xml:space="preserve">vinh </w:t>
      </w:r>
      <w:r>
        <w:t xml:space="preserve">dự. </w:t>
      </w:r>
      <w:r>
        <w:t xml:space="preserve">Có </w:t>
      </w:r>
      <w:r>
        <w:rPr>
          <w:i/>
        </w:rPr>
        <w:t xml:space="preserve">vinh </w:t>
      </w:r>
      <w:r>
        <w:rPr>
          <w:i/>
        </w:rPr>
        <w:t xml:space="preserve">hạnh </w:t>
      </w:r>
      <w:r>
        <w:t xml:space="preserve">được </w:t>
      </w:r>
      <w:r>
        <w:t xml:space="preserve">nhận </w:t>
      </w:r>
      <w:r>
        <w:t xml:space="preserve">giải </w:t>
      </w:r>
      <w:r>
        <w:rPr>
          <w:i/>
        </w:rPr>
        <w:t xml:space="preserve">thưởng. </w:t>
      </w:r>
      <w:r>
        <w:t xml:space="preserve">II </w:t>
      </w:r>
      <w:r>
        <w:t xml:space="preserve">t </w:t>
      </w:r>
      <w:r>
        <w:t xml:space="preserve">Sung </w:t>
      </w:r>
      <w:r>
        <w:t xml:space="preserve">sướng </w:t>
      </w:r>
      <w:r>
        <w:t xml:space="preserve">có </w:t>
      </w:r>
      <w:r>
        <w:t xml:space="preserve">được </w:t>
      </w:r>
      <w:r>
        <w:t xml:space="preserve">vinh </w:t>
      </w:r>
      <w:r>
        <w:t xml:space="preserve">dự. </w:t>
      </w:r>
      <w:r>
        <w:t xml:space="preserve">Chúng </w:t>
      </w:r>
      <w:r>
        <w:rPr>
          <w:i/>
        </w:rPr>
        <w:t xml:space="preserve">tôi </w:t>
      </w:r>
      <w:r>
        <w:rPr>
          <w:i/>
        </w:rPr>
        <w:t xml:space="preserve">rất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t xml:space="preserve">vinh </w:t>
      </w:r>
      <w:r>
        <w:t xml:space="preserve">hạnh </w:t>
      </w:r>
      <w:r>
        <w:rPr>
          <w:i/>
        </w:rPr>
        <w:t xml:space="preserve">được </w:t>
      </w:r>
      <w:r>
        <w:rPr>
          <w:i/>
        </w:rPr>
        <w:t xml:space="preserve">đón </w:t>
      </w:r>
      <w:r>
        <w:rPr>
          <w:i/>
        </w:rPr>
        <w:t xml:space="preserve">tiếp </w:t>
      </w:r>
      <w:r>
        <w:t xml:space="preserve">ngài </w:t>
      </w:r>
      <w:r>
        <w:t xml:space="preserve">(kiểu cách). </w:t>
      </w:r>
      <w:r>
        <w:t xml:space="preserve">| </w:t>
      </w:r>
      <w:r>
        <w:t xml:space="preserve">vinh </w:t>
      </w:r>
      <w:r>
        <w:t xml:space="preserve">hiến </w:t>
      </w:r>
      <w:r>
        <w:t xml:space="preserve">tính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hiển </w:t>
      </w:r>
      <w:r>
        <w:t xml:space="preserve">vinh.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