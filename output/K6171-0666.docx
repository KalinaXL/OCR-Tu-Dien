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tròo </w:t>
      </w:r>
      <w:r>
        <w:rPr>
          <w:b/>
        </w:rPr>
        <w:t xml:space="preserve">trẹo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hai </w:t>
      </w:r>
      <w:r>
        <w:t xml:space="preserve">vật </w:t>
      </w:r>
      <w:r>
        <w:t xml:space="preserve">cứng </w:t>
      </w:r>
      <w:r>
        <w:t xml:space="preserve">nghiến </w:t>
      </w:r>
      <w:r>
        <w:t xml:space="preserve">mạnh </w:t>
      </w:r>
      <w:r>
        <w:t xml:space="preserve">vào </w:t>
      </w:r>
      <w:r>
        <w:t xml:space="preserve">nhau. </w:t>
      </w:r>
      <w:r>
        <w:t xml:space="preserve">Nghiến </w:t>
      </w:r>
      <w:r>
        <w:t xml:space="preserve">răng </w:t>
      </w:r>
      <w:r>
        <w:t xml:space="preserve">trèo </w:t>
      </w:r>
      <w:r>
        <w:rPr>
          <w:i/>
        </w:rPr>
        <w:t xml:space="preserve">trẹo. </w:t>
      </w:r>
      <w:r>
        <w:t xml:space="preserve">Xích </w:t>
      </w:r>
      <w:r>
        <w:t xml:space="preserve">xe </w:t>
      </w:r>
      <w:r>
        <w:rPr>
          <w:i/>
        </w:rPr>
        <w:t xml:space="preserve">tăng </w:t>
      </w:r>
      <w:r>
        <w:t xml:space="preserve">nghiến </w:t>
      </w:r>
      <w:r>
        <w:rPr>
          <w:i/>
        </w:rPr>
        <w:t xml:space="preserve">trèo </w:t>
      </w:r>
      <w:r>
        <w:rPr>
          <w:i/>
        </w:rPr>
        <w:t xml:space="preserve">trẹo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tréo </w:t>
      </w:r>
      <w:r>
        <w:rPr>
          <w:i/>
        </w:rPr>
        <w:t xml:space="preserve">tính từ </w:t>
      </w:r>
      <w:r>
        <w:t xml:space="preserve">(hường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(Chân, </w:t>
      </w:r>
      <w:r>
        <w:t xml:space="preserve">tay) </w:t>
      </w:r>
      <w:r>
        <w:t xml:space="preserve">ở </w:t>
      </w:r>
      <w:r>
        <w:t xml:space="preserve">tư </w:t>
      </w:r>
      <w:r>
        <w:t xml:space="preserve">thế </w:t>
      </w:r>
      <w:r>
        <w:t xml:space="preserve">gác, </w:t>
      </w:r>
      <w:r>
        <w:t xml:space="preserve">vắt </w:t>
      </w:r>
      <w:r>
        <w:rPr>
          <w:i/>
        </w:rPr>
        <w:t xml:space="preserve">cái </w:t>
      </w:r>
      <w:r>
        <w:t xml:space="preserve">nọ </w:t>
      </w:r>
      <w:r>
        <w:t xml:space="preserve">lên </w:t>
      </w:r>
      <w:r>
        <w:t xml:space="preserve">cái </w:t>
      </w:r>
      <w:r>
        <w:t xml:space="preserve">kia, </w:t>
      </w:r>
      <w:r>
        <w:t xml:space="preserve">làm </w:t>
      </w:r>
      <w:r>
        <w:t xml:space="preserve">thành </w:t>
      </w:r>
      <w:r>
        <w:t xml:space="preserve">hình </w:t>
      </w:r>
      <w:r>
        <w:t xml:space="preserve">những </w:t>
      </w:r>
      <w:r>
        <w:t xml:space="preserve">đường </w:t>
      </w:r>
      <w:r>
        <w:t xml:space="preserve">xiên </w:t>
      </w:r>
      <w:r>
        <w:t xml:space="preserve">cắt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bắt </w:t>
      </w:r>
      <w:r>
        <w:t xml:space="preserve">tréo </w:t>
      </w:r>
      <w:r>
        <w:rPr>
          <w:i/>
        </w:rPr>
        <w:t xml:space="preserve">trước </w:t>
      </w:r>
      <w:r>
        <w:t xml:space="preserve">ngực. </w:t>
      </w:r>
      <w:r>
        <w:t xml:space="preserve">Nằm </w:t>
      </w:r>
      <w:r>
        <w:t xml:space="preserve">pắt </w:t>
      </w:r>
      <w:r>
        <w:rPr>
          <w:i/>
        </w:rPr>
        <w:t xml:space="preserve">tréo </w:t>
      </w:r>
      <w:r>
        <w:t xml:space="preserve">chân. </w:t>
      </w:r>
      <w:r>
        <w:br/>
      </w:r>
      <w:r>
        <w:rPr>
          <w:b/>
        </w:rPr>
        <w:t xml:space="preserve">tréo </w:t>
      </w:r>
      <w:r>
        <w:rPr>
          <w:b/>
        </w:rPr>
        <w:t xml:space="preserve">giò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tình </w:t>
      </w:r>
      <w:r>
        <w:t xml:space="preserve">trạng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ăn </w:t>
      </w:r>
      <w:r>
        <w:t xml:space="preserve">khớp, </w:t>
      </w:r>
      <w:r>
        <w:t xml:space="preserve">trái </w:t>
      </w:r>
      <w:r>
        <w:t xml:space="preserve">ngược </w:t>
      </w:r>
      <w:r>
        <w:t xml:space="preserve">nhau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hợp </w:t>
      </w:r>
      <w:r>
        <w:t xml:space="preserve">lí </w:t>
      </w:r>
      <w:r>
        <w:t xml:space="preserve">trong </w:t>
      </w:r>
      <w:r>
        <w:t xml:space="preserve">công </w:t>
      </w:r>
      <w:r>
        <w:t xml:space="preserve">việc. </w:t>
      </w:r>
      <w:r>
        <w:t xml:space="preserve">Làm </w:t>
      </w:r>
      <w:r>
        <w:rPr>
          <w:i/>
        </w:rPr>
        <w:t xml:space="preserve">việc </w:t>
      </w:r>
      <w:r>
        <w:rPr>
          <w:i/>
        </w:rPr>
        <w:t xml:space="preserve">tréo </w:t>
      </w:r>
      <w:r>
        <w:t xml:space="preserve">giò </w:t>
      </w:r>
      <w:r>
        <w:t xml:space="preserve">nhau </w:t>
      </w:r>
      <w:r>
        <w:t xml:space="preserve">nên </w:t>
      </w:r>
      <w:r>
        <w:t xml:space="preserve">hiệu </w:t>
      </w:r>
      <w:r>
        <w:t xml:space="preserve">quả </w:t>
      </w:r>
      <w:r>
        <w:t xml:space="preserve">không </w:t>
      </w:r>
      <w:r>
        <w:rPr>
          <w:i/>
        </w:rPr>
        <w:t xml:space="preserve">cao. </w:t>
      </w:r>
      <w:r>
        <w:t xml:space="preserve">Bố </w:t>
      </w:r>
      <w:r>
        <w:rPr>
          <w:i/>
        </w:rPr>
        <w:t xml:space="preserve">trí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tréo </w:t>
      </w:r>
      <w:r>
        <w:t xml:space="preserve">giò. </w:t>
      </w:r>
      <w:r>
        <w:br/>
      </w:r>
      <w:r>
        <w:rPr>
          <w:b/>
        </w:rPr>
        <w:t xml:space="preserve">tréo </w:t>
      </w:r>
      <w:r>
        <w:rPr>
          <w:b/>
        </w:rPr>
        <w:t xml:space="preserve">khoeo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kiểu </w:t>
      </w:r>
      <w:r>
        <w:t xml:space="preserve">ngồi, </w:t>
      </w:r>
      <w:r>
        <w:t xml:space="preserve">nằm </w:t>
      </w:r>
      <w:r>
        <w:t xml:space="preserve">ở </w:t>
      </w:r>
      <w:r>
        <w:t xml:space="preserve">tư </w:t>
      </w:r>
      <w:r>
        <w:t xml:space="preserve">thế </w:t>
      </w:r>
      <w:r>
        <w:t xml:space="preserve">hai </w:t>
      </w:r>
      <w:r>
        <w:t xml:space="preserve">chân </w:t>
      </w:r>
      <w:r>
        <w:t xml:space="preserve">gấp </w:t>
      </w:r>
      <w:r>
        <w:t xml:space="preserve">lại, </w:t>
      </w:r>
      <w:r>
        <w:t xml:space="preserve">chân </w:t>
      </w:r>
      <w:r>
        <w:t xml:space="preserve">nọ </w:t>
      </w:r>
      <w:r>
        <w:t xml:space="preserve">vắt </w:t>
      </w:r>
      <w:r>
        <w:t xml:space="preserve">lên </w:t>
      </w:r>
      <w:r>
        <w:t xml:space="preserve">chân </w:t>
      </w:r>
      <w:r>
        <w:t xml:space="preserve">kia. </w:t>
      </w:r>
      <w:r>
        <w:t xml:space="preserve">Nằm </w:t>
      </w:r>
      <w:r>
        <w:t xml:space="preserve">tréo </w:t>
      </w:r>
      <w:r>
        <w:rPr>
          <w:i/>
        </w:rPr>
        <w:t xml:space="preserve">khoeo. </w:t>
      </w:r>
      <w:r>
        <w:br/>
      </w:r>
      <w:r>
        <w:rPr>
          <w:b/>
        </w:rPr>
        <w:t xml:space="preserve">tréo </w:t>
      </w:r>
      <w:r>
        <w:rPr>
          <w:b/>
        </w:rPr>
        <w:t xml:space="preserve">mảy </w:t>
      </w:r>
      <w:r>
        <w:rPr>
          <w:i/>
        </w:rPr>
        <w:t xml:space="preserve">tính từ </w:t>
      </w:r>
      <w:r>
        <w:t xml:space="preserve">(phương ngữ). </w:t>
      </w:r>
      <w:r>
        <w:t xml:space="preserve">(Ngồi) </w:t>
      </w:r>
      <w:r>
        <w:t xml:space="preserve">tréo </w:t>
      </w:r>
      <w:r>
        <w:t xml:space="preserve">khoeo. </w:t>
      </w:r>
      <w:r>
        <w:t xml:space="preserve">Ngồi </w:t>
      </w:r>
      <w:r>
        <w:t xml:space="preserve">tréo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tréo </w:t>
      </w:r>
      <w:r>
        <w:rPr>
          <w:b/>
        </w:rPr>
        <w:t xml:space="preserve">ngoảy </w:t>
      </w:r>
      <w:r>
        <w:rPr>
          <w:i/>
        </w:rPr>
        <w:t xml:space="preserve">tính từ </w:t>
      </w:r>
      <w:r>
        <w:t xml:space="preserve">(phương ngữ). </w:t>
      </w:r>
      <w:r>
        <w:t xml:space="preserve">Tréo </w:t>
      </w:r>
      <w:r>
        <w:t xml:space="preserve">khoeo. </w:t>
      </w:r>
      <w:r>
        <w:br/>
      </w:r>
      <w:r>
        <w:rPr>
          <w:b/>
        </w:rPr>
        <w:t xml:space="preserve">tréo </w:t>
      </w:r>
      <w:r>
        <w:rPr>
          <w:b/>
        </w:rPr>
        <w:t xml:space="preserve">ngoe </w:t>
      </w:r>
      <w:r>
        <w:rPr>
          <w:i/>
        </w:rPr>
        <w:t xml:space="preserve">tính từ </w:t>
      </w:r>
      <w:r>
        <w:t xml:space="preserve">(ph., </w:t>
      </w:r>
      <w:r>
        <w:t xml:space="preserve">hoặc </w:t>
      </w:r>
      <w:r>
        <w:t xml:space="preserve">khẩu ngữ). </w:t>
      </w:r>
      <w:r>
        <w:t xml:space="preserve">Rất </w:t>
      </w:r>
      <w:r>
        <w:t xml:space="preserve">ngược </w:t>
      </w:r>
      <w:r>
        <w:t xml:space="preserve">đời. </w:t>
      </w:r>
      <w:r>
        <w:t xml:space="preserve">Chuyện </w:t>
      </w:r>
      <w:r>
        <w:t xml:space="preserve">tréo </w:t>
      </w:r>
      <w:r>
        <w:t xml:space="preserve">ngoe. </w:t>
      </w:r>
      <w:r>
        <w:br/>
      </w:r>
      <w:r>
        <w:rPr>
          <w:b/>
        </w:rPr>
        <w:t xml:space="preserve">treo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trật </w:t>
      </w:r>
      <w:r>
        <w:t xml:space="preserve">khớp </w:t>
      </w:r>
      <w:r>
        <w:t xml:space="preserve">xương. </w:t>
      </w:r>
      <w:r>
        <w:t xml:space="preserve">Ngã </w:t>
      </w:r>
      <w:r>
        <w:rPr>
          <w:i/>
        </w:rPr>
        <w:t xml:space="preserve">trẹo </w:t>
      </w:r>
      <w:r>
        <w:t xml:space="preserve">chân. </w:t>
      </w:r>
      <w:r>
        <w:rPr>
          <w:i/>
        </w:rPr>
        <w:t xml:space="preserve">Treo </w:t>
      </w:r>
      <w:r>
        <w:rPr>
          <w:i/>
        </w:rPr>
        <w:t xml:space="preserve">khớp. </w:t>
      </w:r>
      <w:r>
        <w:rPr>
          <w:i/>
        </w:rPr>
        <w:t xml:space="preserve">Bị </w:t>
      </w:r>
      <w:r>
        <w:rPr>
          <w:i/>
        </w:rPr>
        <w:t xml:space="preserve">bẻ </w:t>
      </w:r>
      <w:r>
        <w:rPr>
          <w:i/>
        </w:rPr>
        <w:t xml:space="preserve">trẹo </w:t>
      </w:r>
      <w:r>
        <w:t xml:space="preserve">tay.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Chệch </w:t>
      </w:r>
      <w:r>
        <w:t xml:space="preserve">đi, </w:t>
      </w:r>
      <w:r>
        <w:t xml:space="preserve">không </w:t>
      </w:r>
      <w:r>
        <w:t xml:space="preserve">trúng </w:t>
      </w:r>
      <w:r>
        <w:t xml:space="preserve">với </w:t>
      </w:r>
      <w:r>
        <w:t xml:space="preserve">vấn </w:t>
      </w:r>
      <w:r>
        <w:t xml:space="preserve">đề </w:t>
      </w:r>
      <w:r>
        <w:t xml:space="preserve">đang </w:t>
      </w:r>
      <w:r>
        <w:t xml:space="preserve">nói </w:t>
      </w:r>
      <w:r>
        <w:t xml:space="preserve">đến. </w:t>
      </w:r>
      <w:r>
        <w:t xml:space="preserve">Cố </w:t>
      </w:r>
      <w:r>
        <w:t xml:space="preserve">tình </w:t>
      </w:r>
      <w:r>
        <w:rPr>
          <w:i/>
        </w:rPr>
        <w:t xml:space="preserve">hiểu </w:t>
      </w:r>
      <w:r>
        <w:rPr>
          <w:i/>
        </w:rPr>
        <w:t xml:space="preserve">trẹo </w:t>
      </w:r>
      <w:r>
        <w:t xml:space="preserve">đi. </w:t>
      </w:r>
      <w:r>
        <w:br/>
      </w:r>
      <w:r>
        <w:rPr>
          <w:b/>
        </w:rPr>
        <w:t xml:space="preserve">trét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kín </w:t>
      </w:r>
      <w:r>
        <w:t xml:space="preserve">bằng </w:t>
      </w:r>
      <w:r>
        <w:t xml:space="preserve">cách </w:t>
      </w:r>
      <w:r>
        <w:t xml:space="preserve">nhét </w:t>
      </w:r>
      <w:r>
        <w:t xml:space="preserve">một </w:t>
      </w:r>
      <w:r>
        <w:t xml:space="preserve">chất </w:t>
      </w:r>
      <w:r>
        <w:t xml:space="preserve">dính </w:t>
      </w:r>
      <w:r>
        <w:t xml:space="preserve">vào </w:t>
      </w:r>
      <w:r>
        <w:t xml:space="preserve">chỗ </w:t>
      </w:r>
      <w:r>
        <w:t xml:space="preserve">hở, </w:t>
      </w:r>
      <w:r>
        <w:t xml:space="preserve">rồi </w:t>
      </w:r>
      <w:r>
        <w:t xml:space="preserve">miết </w:t>
      </w:r>
      <w:r>
        <w:t xml:space="preserve">kĩ. </w:t>
      </w:r>
      <w:r>
        <w:rPr>
          <w:i/>
        </w:rPr>
        <w:t xml:space="preserve">Trét </w:t>
      </w:r>
      <w:r>
        <w:rPr>
          <w:i/>
        </w:rPr>
        <w:t xml:space="preserve">kín </w:t>
      </w:r>
      <w:r>
        <w:t xml:space="preserve">các </w:t>
      </w:r>
      <w:r>
        <w:rPr>
          <w:i/>
        </w:rPr>
        <w:t xml:space="preserve">kẽ </w:t>
      </w:r>
      <w:r>
        <w:rPr>
          <w:i/>
        </w:rPr>
        <w:t xml:space="preserve">hở. </w:t>
      </w:r>
      <w:r>
        <w:rPr>
          <w:i/>
        </w:rPr>
        <w:t xml:space="preserve">Trét </w:t>
      </w:r>
      <w:r>
        <w:rPr>
          <w:i/>
        </w:rPr>
        <w:t xml:space="preserve">thuyền. </w:t>
      </w:r>
      <w:r>
        <w:br/>
      </w:r>
      <w:r>
        <w:rPr>
          <w:b/>
        </w:rPr>
        <w:t xml:space="preserve">trẹt </w:t>
      </w:r>
      <w:r>
        <w:rPr>
          <w:i/>
        </w:rPr>
        <w:t xml:space="preserve">tính từ </w:t>
      </w:r>
      <w:r>
        <w:t xml:space="preserve">(phương ngữ). </w:t>
      </w:r>
      <w:r>
        <w:t xml:space="preserve">Nông </w:t>
      </w:r>
      <w:r>
        <w:t xml:space="preserve">lòng, </w:t>
      </w:r>
      <w:r>
        <w:t xml:space="preserve">đáy. </w:t>
      </w:r>
      <w:r>
        <w:t xml:space="preserve">Rổ </w:t>
      </w:r>
      <w:r>
        <w:t xml:space="preserve">trẹt. </w:t>
      </w:r>
      <w:r>
        <w:rPr>
          <w:i/>
        </w:rPr>
        <w:t xml:space="preserve">Đĩa </w:t>
      </w:r>
      <w:r>
        <w:t xml:space="preserve">trẹt </w:t>
      </w:r>
      <w:r>
        <w:t xml:space="preserve">lòng. </w:t>
      </w:r>
      <w:r>
        <w:br/>
      </w:r>
      <w:r>
        <w:rPr>
          <w:b/>
        </w:rPr>
        <w:t xml:space="preserve">trê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 </w:t>
      </w:r>
      <w:r>
        <w:t xml:space="preserve">trê </w:t>
      </w:r>
      <w:r>
        <w:t xml:space="preserve">(nói </w:t>
      </w:r>
      <w:r>
        <w:t xml:space="preserve">tắt). </w:t>
      </w:r>
      <w:r>
        <w:rPr>
          <w:i/>
        </w:rPr>
        <w:t xml:space="preserve">Râu </w:t>
      </w:r>
      <w:r>
        <w:t xml:space="preserve">ngạnh </w:t>
      </w:r>
      <w:r>
        <w:t xml:space="preserve">trê. </w:t>
      </w:r>
      <w:r>
        <w:br/>
      </w:r>
      <w:r>
        <w:rPr>
          <w:b/>
        </w:rPr>
        <w:t xml:space="preserve">trề </w:t>
      </w:r>
      <w:r>
        <w:rPr>
          <w:i/>
        </w:rPr>
        <w:t xml:space="preserve">động từ </w:t>
      </w:r>
      <w:r>
        <w:t xml:space="preserve">Chìa </w:t>
      </w:r>
      <w:r>
        <w:t xml:space="preserve">môi </w:t>
      </w:r>
      <w:r>
        <w:t xml:space="preserve">dưới </w:t>
      </w:r>
      <w:r>
        <w:t xml:space="preserve">ra. </w:t>
      </w:r>
      <w:r>
        <w:t xml:space="preserve">Môi </w:t>
      </w:r>
      <w:r>
        <w:t xml:space="preserve">dưới </w:t>
      </w:r>
      <w:r>
        <w:t xml:space="preserve">trễ </w:t>
      </w:r>
      <w:r>
        <w:t xml:space="preserve">dài </w:t>
      </w:r>
      <w:r>
        <w:t xml:space="preserve">thượt. </w:t>
      </w:r>
      <w:r>
        <w:t xml:space="preserve">Trễ </w:t>
      </w:r>
      <w:r>
        <w:rPr>
          <w:i/>
        </w:rPr>
        <w:t xml:space="preserve">môi. </w:t>
      </w:r>
      <w:r>
        <w:rPr>
          <w:i/>
        </w:rPr>
        <w:t xml:space="preserve">Miệng </w:t>
      </w:r>
      <w:r>
        <w:rPr>
          <w:i/>
        </w:rPr>
        <w:t xml:space="preserve">trễ </w:t>
      </w:r>
      <w:r>
        <w:rPr>
          <w:i/>
        </w:rPr>
        <w:t xml:space="preserve">ra. </w:t>
      </w:r>
      <w:r>
        <w:br/>
      </w:r>
      <w:r>
        <w:rPr>
          <w:b/>
        </w:rPr>
        <w:t xml:space="preserve">trễ. </w:t>
      </w:r>
      <w:r>
        <w:rPr>
          <w:b/>
        </w:rPr>
        <w:t xml:space="preserve">t </w:t>
      </w:r>
      <w:r>
        <w:t xml:space="preserve">Ởvị </w:t>
      </w:r>
      <w:r>
        <w:t xml:space="preserve">trí </w:t>
      </w:r>
      <w:r>
        <w:t xml:space="preserve">thấp </w:t>
      </w:r>
      <w:r>
        <w:t xml:space="preserve">hơn </w:t>
      </w:r>
      <w:r>
        <w:t xml:space="preserve">so </w:t>
      </w:r>
      <w:r>
        <w:t xml:space="preserve">với </w:t>
      </w:r>
      <w:r>
        <w:t xml:space="preserve">vị </w:t>
      </w:r>
      <w:r>
        <w:t xml:space="preserve">trí </w:t>
      </w:r>
      <w:r>
        <w:t xml:space="preserve">bình </w:t>
      </w:r>
      <w:r>
        <w:t xml:space="preserve">thường </w:t>
      </w:r>
      <w:r>
        <w:t xml:space="preserve">do </w:t>
      </w:r>
      <w:r>
        <w:t xml:space="preserve">bị </w:t>
      </w:r>
      <w:r>
        <w:t xml:space="preserve">sa </w:t>
      </w:r>
      <w:r>
        <w:t xml:space="preserve">xuống, </w:t>
      </w:r>
      <w:r>
        <w:t xml:space="preserve">tụt </w:t>
      </w:r>
      <w:r>
        <w:t xml:space="preserve">xuống. </w:t>
      </w:r>
      <w:r>
        <w:t xml:space="preserve">Kính </w:t>
      </w:r>
      <w:r>
        <w:rPr>
          <w:i/>
        </w:rPr>
        <w:t xml:space="preserve">trễ </w:t>
      </w:r>
      <w:r>
        <w:rPr>
          <w:i/>
        </w:rPr>
        <w:t xml:space="preserve">dưới </w:t>
      </w:r>
      <w:r>
        <w:t xml:space="preserve">sống </w:t>
      </w:r>
      <w:r>
        <w:rPr>
          <w:i/>
        </w:rPr>
        <w:t xml:space="preserve">mũi </w:t>
      </w:r>
      <w:r>
        <w:rPr>
          <w:i/>
        </w:rPr>
        <w:t xml:space="preserve">Quần </w:t>
      </w:r>
      <w:r>
        <w:t xml:space="preserve">trễ </w:t>
      </w:r>
      <w:r>
        <w:t xml:space="preserve">rốn. </w:t>
      </w:r>
      <w:r>
        <w:t xml:space="preserve">Môi </w:t>
      </w:r>
      <w:r>
        <w:rPr>
          <w:i/>
        </w:rPr>
        <w:t xml:space="preserve">trễ </w:t>
      </w:r>
      <w:r>
        <w:t xml:space="preserve">xuống. </w:t>
      </w:r>
      <w:r>
        <w:br/>
      </w:r>
      <w:r>
        <w:rPr>
          <w:b/>
        </w:rPr>
        <w:t xml:space="preserve">trễ, </w:t>
      </w:r>
      <w:r>
        <w:rPr>
          <w:i/>
        </w:rPr>
        <w:t xml:space="preserve">tính từ </w:t>
      </w:r>
      <w:r>
        <w:t xml:space="preserve">(phương ngữ). </w:t>
      </w:r>
      <w:r>
        <w:t xml:space="preserve">Chậm, </w:t>
      </w:r>
      <w:r>
        <w:t xml:space="preserve">muộn. </w:t>
      </w:r>
      <w:r>
        <w:t xml:space="preserve">Đến </w:t>
      </w:r>
      <w:r>
        <w:rPr>
          <w:i/>
        </w:rPr>
        <w:t xml:space="preserve">trễ. </w:t>
      </w:r>
      <w:r>
        <w:rPr>
          <w:i/>
        </w:rPr>
        <w:t xml:space="preserve">Cấy </w:t>
      </w:r>
      <w:r>
        <w:t xml:space="preserve">trỗ </w:t>
      </w:r>
      <w:r>
        <w:t xml:space="preserve">thời </w:t>
      </w:r>
      <w:r>
        <w:t xml:space="preserve">vụ. </w:t>
      </w:r>
      <w:r>
        <w:br/>
      </w:r>
      <w:r>
        <w:rPr>
          <w:b/>
        </w:rPr>
        <w:t xml:space="preserve">trễ </w:t>
      </w:r>
      <w:r>
        <w:rPr>
          <w:b/>
        </w:rPr>
        <w:t xml:space="preserve">nải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thiếu </w:t>
      </w:r>
      <w:r>
        <w:t xml:space="preserve">cố </w:t>
      </w:r>
      <w:r>
        <w:t xml:space="preserve">gắng, </w:t>
      </w:r>
      <w:r>
        <w:t xml:space="preserve">ít </w:t>
      </w:r>
      <w:r>
        <w:t xml:space="preserve">để </w:t>
      </w:r>
      <w:r>
        <w:t xml:space="preserve">tâm </w:t>
      </w:r>
      <w:r>
        <w:t xml:space="preserve">tới, </w:t>
      </w:r>
      <w:r>
        <w:t xml:space="preserve">khiến </w:t>
      </w:r>
      <w:r>
        <w:t xml:space="preserve">công </w:t>
      </w:r>
      <w:r>
        <w:t xml:space="preserve">việc </w:t>
      </w:r>
      <w:r>
        <w:t xml:space="preserve">chậm </w:t>
      </w:r>
      <w:r>
        <w:t xml:space="preserve">trễ, </w:t>
      </w:r>
      <w:r>
        <w:t xml:space="preserve">ít </w:t>
      </w:r>
      <w:r>
        <w:t xml:space="preserve">kết </w:t>
      </w:r>
      <w:r>
        <w:t xml:space="preserve">quả. </w:t>
      </w:r>
      <w:r>
        <w:rPr>
          <w:i/>
        </w:rPr>
        <w:t xml:space="preserve">Học </w:t>
      </w:r>
      <w:r>
        <w:t xml:space="preserve">hành </w:t>
      </w:r>
      <w:r>
        <w:t xml:space="preserve">trễ </w:t>
      </w:r>
      <w:r>
        <w:t xml:space="preserve">nái. </w:t>
      </w:r>
      <w:r>
        <w:t xml:space="preserve">Trễ </w:t>
      </w:r>
      <w:r>
        <w:t xml:space="preserve">nải </w:t>
      </w:r>
      <w:r>
        <w:t xml:space="preserve">công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trễ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Trả </w:t>
      </w:r>
      <w:r>
        <w:t xml:space="preserve">phép </w:t>
      </w:r>
      <w:r>
        <w:t xml:space="preserve">muộn, </w:t>
      </w:r>
      <w:r>
        <w:t xml:space="preserve">đi </w:t>
      </w:r>
      <w:r>
        <w:t xml:space="preserve">nghỉ </w:t>
      </w:r>
      <w:r>
        <w:rPr>
          <w:i/>
        </w:rPr>
        <w:t xml:space="preserve">phép </w:t>
      </w:r>
      <w:r>
        <w:t xml:space="preserve">về </w:t>
      </w:r>
      <w:r>
        <w:t xml:space="preserve">quá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định. </w:t>
      </w:r>
      <w:r>
        <w:br/>
      </w:r>
      <w:r>
        <w:rPr>
          <w:b/>
        </w:rPr>
        <w:t xml:space="preserve">trễ </w:t>
      </w:r>
      <w:r>
        <w:rPr>
          <w:b/>
        </w:rPr>
        <w:t xml:space="preserve">tràng, </w:t>
      </w:r>
      <w:r>
        <w:rPr>
          <w:i/>
        </w:rPr>
        <w:t xml:space="preserve">tính từ </w:t>
      </w:r>
      <w:r>
        <w:t xml:space="preserve">(khẩu ngữ). </w:t>
      </w:r>
      <w:r>
        <w:t xml:space="preserve">Trễ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lỏng </w:t>
      </w:r>
      <w:r>
        <w:t xml:space="preserve">lẻo </w:t>
      </w:r>
      <w:r>
        <w:t xml:space="preserve">và </w:t>
      </w:r>
      <w:r>
        <w:t xml:space="preserve">tự </w:t>
      </w:r>
      <w:r>
        <w:t xml:space="preserve">nhiên. </w:t>
      </w:r>
      <w:r>
        <w:t xml:space="preserve">Mái </w:t>
      </w:r>
      <w:r>
        <w:rPr>
          <w:i/>
        </w:rPr>
        <w:t xml:space="preserve">tóc </w:t>
      </w:r>
      <w:r>
        <w:rPr>
          <w:i/>
        </w:rPr>
        <w:t xml:space="preserve">cặp </w:t>
      </w:r>
      <w:r>
        <w:t xml:space="preserve">trễ </w:t>
      </w:r>
      <w:r>
        <w:rPr>
          <w:i/>
        </w:rPr>
        <w:t xml:space="preserve">tràng. </w:t>
      </w:r>
      <w:r>
        <w:t xml:space="preserve">Chiếc </w:t>
      </w:r>
      <w:r>
        <w:rPr>
          <w:i/>
        </w:rPr>
        <w:t xml:space="preserve">khăn </w:t>
      </w:r>
      <w:r>
        <w:rPr>
          <w:i/>
        </w:rPr>
        <w:t xml:space="preserve">quàng </w:t>
      </w:r>
      <w:r>
        <w:rPr>
          <w:i/>
        </w:rPr>
        <w:t xml:space="preserve">trễ </w:t>
      </w:r>
      <w:r>
        <w:t xml:space="preserve">tràng </w:t>
      </w:r>
      <w:r>
        <w:rPr>
          <w:i/>
        </w:rPr>
        <w:t xml:space="preserve">nửa </w:t>
      </w:r>
      <w:r>
        <w:t xml:space="preserve">trước </w:t>
      </w:r>
      <w:r>
        <w:t xml:space="preserve">ngực </w:t>
      </w:r>
      <w:r>
        <w:rPr>
          <w:i/>
        </w:rPr>
        <w:t xml:space="preserve">nửa </w:t>
      </w:r>
      <w:r>
        <w:rPr>
          <w:i/>
        </w:rPr>
        <w:t xml:space="preserve">sau </w:t>
      </w:r>
      <w:r>
        <w:t xml:space="preserve">lưng. </w:t>
      </w:r>
      <w:r>
        <w:br/>
      </w:r>
      <w:r>
        <w:rPr>
          <w:b/>
        </w:rPr>
        <w:t xml:space="preserve">trễ </w:t>
      </w:r>
      <w:r>
        <w:rPr>
          <w:b/>
        </w:rPr>
        <w:t xml:space="preserve">tràng,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trễ </w:t>
      </w:r>
      <w:r>
        <w:t xml:space="preserve">nải. </w:t>
      </w:r>
      <w:r>
        <w:t xml:space="preserve">Việc </w:t>
      </w:r>
      <w:r>
        <w:t xml:space="preserve">vội, </w:t>
      </w:r>
      <w:r>
        <w:rPr>
          <w:i/>
        </w:rPr>
        <w:t xml:space="preserve">không </w:t>
      </w:r>
      <w:r>
        <w:t xml:space="preserve">trễ </w:t>
      </w:r>
      <w:r>
        <w:t xml:space="preserve">tràng </w:t>
      </w:r>
      <w:r>
        <w:t xml:space="preserve">được. </w:t>
      </w:r>
      <w:r>
        <w:br/>
      </w:r>
      <w:r>
        <w:rPr>
          <w:b/>
        </w:rPr>
        <w:t xml:space="preserve">trệ,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Ứ </w:t>
      </w:r>
      <w:r>
        <w:t xml:space="preserve">đọng, </w:t>
      </w:r>
      <w:r>
        <w:t xml:space="preserve">không </w:t>
      </w:r>
      <w:r>
        <w:t xml:space="preserve">lưu </w:t>
      </w:r>
      <w:r>
        <w:t xml:space="preserve">thông. </w:t>
      </w:r>
      <w:r>
        <w:t xml:space="preserve">Huyết </w:t>
      </w:r>
      <w:r>
        <w:rPr>
          <w:i/>
        </w:rPr>
        <w:t xml:space="preserve">trệ </w:t>
      </w:r>
      <w:r>
        <w:t xml:space="preserve">(theo </w:t>
      </w:r>
      <w:r>
        <w:t xml:space="preserve">lối </w:t>
      </w:r>
      <w:r>
        <w:t xml:space="preserve">nói </w:t>
      </w:r>
      <w:r>
        <w:t xml:space="preserve">của </w:t>
      </w:r>
      <w:r>
        <w:t xml:space="preserve">đông </w:t>
      </w:r>
      <w:r>
        <w:t xml:space="preserve">y). </w:t>
      </w:r>
      <w:r>
        <w:br/>
      </w:r>
      <w:r>
        <w:rPr>
          <w:b/>
        </w:rPr>
        <w:t xml:space="preserve">trệ,đg. </w:t>
      </w:r>
      <w:r>
        <w:t xml:space="preserve">(ít dùng). </w:t>
      </w:r>
      <w:r>
        <w:t xml:space="preserve">Như </w:t>
      </w:r>
      <w:r>
        <w:t xml:space="preserve">xệ. </w:t>
      </w:r>
      <w:r>
        <w:rPr>
          <w:i/>
        </w:rPr>
        <w:t xml:space="preserve">Hai </w:t>
      </w:r>
      <w:r>
        <w:rPr>
          <w:i/>
        </w:rPr>
        <w:t xml:space="preserve">má </w:t>
      </w:r>
      <w:r>
        <w:rPr>
          <w:i/>
        </w:rPr>
        <w:t xml:space="preserve">trệ </w:t>
      </w:r>
      <w:r>
        <w:t xml:space="preserve">xuống. </w:t>
      </w:r>
      <w:r>
        <w:br/>
      </w:r>
      <w:r>
        <w:rPr>
          <w:b/>
        </w:rPr>
        <w:t xml:space="preserve">trệch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Trật </w:t>
      </w:r>
      <w:r>
        <w:t xml:space="preserve">ra </w:t>
      </w:r>
      <w:r>
        <w:t xml:space="preserve">ngoài, </w:t>
      </w:r>
      <w:r>
        <w:t xml:space="preserve">không </w:t>
      </w:r>
      <w:r>
        <w:t xml:space="preserve">khớp. </w:t>
      </w:r>
      <w:r>
        <w:t xml:space="preserve">Xe </w:t>
      </w:r>
      <w:r>
        <w:t xml:space="preserve">hÿa </w:t>
      </w:r>
      <w:r>
        <w:t xml:space="preserve">trệch </w:t>
      </w:r>
      <w:r>
        <w:t xml:space="preserve">bánh. </w:t>
      </w:r>
      <w:r>
        <w:t xml:space="preserve">Viết </w:t>
      </w:r>
      <w:r>
        <w:rPr>
          <w:i/>
        </w:rPr>
        <w:t xml:space="preserve">trệch </w:t>
      </w:r>
      <w:r>
        <w:rPr>
          <w:i/>
        </w:rPr>
        <w:t xml:space="preserve">dòng. </w:t>
      </w:r>
      <w:r>
        <w:rPr>
          <w:b/>
        </w:rPr>
        <w:t xml:space="preserve">2 </w:t>
      </w:r>
      <w:r>
        <w:t xml:space="preserve">(cũ).x </w:t>
      </w:r>
      <w:r>
        <w:t xml:space="preserve">chệch. </w:t>
      </w:r>
      <w:r>
        <w:br/>
      </w:r>
      <w:r>
        <w:rPr>
          <w:b/>
        </w:rPr>
        <w:t xml:space="preserve">trên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Từ </w:t>
      </w:r>
      <w:r>
        <w:t xml:space="preserve">trái </w:t>
      </w:r>
      <w:r>
        <w:t xml:space="preserve">với </w:t>
      </w:r>
      <w:r>
        <w:t xml:space="preserve">dưới. </w:t>
      </w:r>
      <w:r>
        <w:rPr>
          <w:b/>
        </w:rPr>
        <w:t xml:space="preserve">1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cao </w:t>
      </w:r>
      <w:r>
        <w:t xml:space="preserve">hơn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 </w:t>
      </w:r>
      <w:r>
        <w:t xml:space="preserve">chung. </w:t>
      </w:r>
      <w:r>
        <w:t xml:space="preserve">Máy </w:t>
      </w:r>
      <w:r>
        <w:t xml:space="preserve">bay </w:t>
      </w:r>
      <w:r>
        <w:t xml:space="preserve">lượn </w:t>
      </w:r>
      <w:r>
        <w:t xml:space="preserve">trên </w:t>
      </w:r>
      <w:r>
        <w:t xml:space="preserve">thành </w:t>
      </w:r>
      <w:r>
        <w:t xml:space="preserve">phố. </w:t>
      </w:r>
      <w:r>
        <w:t xml:space="preserve">Trên </w:t>
      </w:r>
      <w:r>
        <w:rPr>
          <w:i/>
        </w:rPr>
        <w:t xml:space="preserve">bến </w:t>
      </w:r>
      <w:r>
        <w:rPr>
          <w:i/>
        </w:rPr>
        <w:t xml:space="preserve">dưới </w:t>
      </w:r>
      <w:r>
        <w:t xml:space="preserve">thuyền. </w:t>
      </w:r>
      <w:r>
        <w:t xml:space="preserve">Đứng </w:t>
      </w:r>
      <w:r>
        <w:t xml:space="preserve">trên </w:t>
      </w:r>
      <w:r>
        <w:t xml:space="preserve">nhìn </w:t>
      </w:r>
      <w:r>
        <w:t xml:space="preserve">xuống. </w:t>
      </w:r>
      <w:r>
        <w:t xml:space="preserve">Nhà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ở </w:t>
      </w:r>
      <w:r>
        <w:t xml:space="preserve">trên </w:t>
      </w:r>
      <w:r>
        <w:t xml:space="preserve">tầng </w:t>
      </w:r>
      <w:r>
        <w:rPr>
          <w:i/>
        </w:rPr>
        <w:t xml:space="preserve">năm. </w:t>
      </w:r>
      <w:r>
        <w:rPr>
          <w:b/>
        </w:rPr>
        <w:t xml:space="preserve">2 </w:t>
      </w:r>
      <w:r>
        <w:t xml:space="preserve">Vùng </w:t>
      </w:r>
      <w:r>
        <w:t xml:space="preserve">địa </w:t>
      </w:r>
      <w:r>
        <w:t xml:space="preserve">lí </w:t>
      </w:r>
      <w:r>
        <w:t xml:space="preserve">cao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vùng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vùng </w:t>
      </w:r>
      <w:r>
        <w:t xml:space="preserve">khác </w:t>
      </w:r>
      <w:r>
        <w:t xml:space="preserve">nói </w:t>
      </w:r>
      <w:r>
        <w:t xml:space="preserve">chung. </w:t>
      </w:r>
      <w:r>
        <w:t xml:space="preserve">Trên </w:t>
      </w:r>
      <w:r>
        <w:t xml:space="preserve">miễn </w:t>
      </w:r>
      <w:r>
        <w:t xml:space="preserve">núi. </w:t>
      </w:r>
      <w:r>
        <w:t xml:space="preserve">Từ </w:t>
      </w:r>
      <w:r>
        <w:t xml:space="preserve">trên </w:t>
      </w:r>
      <w:r>
        <w:rPr>
          <w:i/>
        </w:rPr>
        <w:t xml:space="preserve">Lạng </w:t>
      </w:r>
      <w:r>
        <w:t xml:space="preserve">Sơn </w:t>
      </w:r>
      <w:r>
        <w:t xml:space="preserve">uề </w:t>
      </w:r>
      <w:r>
        <w:t xml:space="preserve">Hà </w:t>
      </w:r>
      <w:r>
        <w:t xml:space="preserve">Nội. </w:t>
      </w:r>
      <w:r>
        <w:t xml:space="preserve">Mạn </w:t>
      </w:r>
      <w:r>
        <w:rPr>
          <w:i/>
        </w:rPr>
        <w:t xml:space="preserve">trên. </w:t>
      </w:r>
      <w:r>
        <w:rPr>
          <w:b/>
        </w:rPr>
        <w:t xml:space="preserve">3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ở </w:t>
      </w:r>
      <w:r>
        <w:t xml:space="preserve">trước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 </w:t>
      </w:r>
      <w:r>
        <w:t xml:space="preserve">chung, </w:t>
      </w:r>
      <w:r>
        <w:t xml:space="preserve">trong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sắp </w:t>
      </w:r>
      <w:r>
        <w:t xml:space="preserve">xếp </w:t>
      </w:r>
      <w:r>
        <w:t xml:space="preserve">nhất </w:t>
      </w:r>
      <w:r>
        <w:t xml:space="preserve">định. </w:t>
      </w:r>
      <w:r>
        <w:t xml:space="preserve">Hàng </w:t>
      </w:r>
      <w:r>
        <w:t xml:space="preserve">ghế </w:t>
      </w:r>
      <w:r>
        <w:rPr>
          <w:i/>
        </w:rPr>
        <w:t xml:space="preserve">trên. </w:t>
      </w:r>
      <w:r>
        <w:t xml:space="preserve">Đọc </w:t>
      </w:r>
      <w:r>
        <w:t xml:space="preserve">lại </w:t>
      </w:r>
      <w:r>
        <w:rPr>
          <w:i/>
        </w:rPr>
        <w:t xml:space="preserve">mấy </w:t>
      </w:r>
      <w:r>
        <w:t xml:space="preserve">trang </w:t>
      </w:r>
      <w:r>
        <w:t xml:space="preserve">trên. </w:t>
      </w:r>
      <w:r>
        <w:t xml:space="preserve">Như </w:t>
      </w:r>
      <w:r>
        <w:rPr>
          <w:i/>
        </w:rPr>
        <w:t xml:space="preserve">đã </w:t>
      </w:r>
      <w:r>
        <w:rPr>
          <w:i/>
        </w:rPr>
        <w:t xml:space="preserve">nói </w:t>
      </w:r>
      <w:r>
        <w:rPr>
          <w:i/>
        </w:rPr>
        <w:t xml:space="preserve">ở </w:t>
      </w:r>
      <w:r>
        <w:t xml:space="preserve">trên. </w:t>
      </w:r>
      <w:r>
        <w:t xml:space="preserve">Trên </w:t>
      </w:r>
      <w:r>
        <w:rPr>
          <w:i/>
        </w:rPr>
        <w:t xml:space="preserve">phố. </w:t>
      </w:r>
      <w:r>
        <w:rPr>
          <w:i/>
        </w:rPr>
        <w:t xml:space="preserve">Làng </w:t>
      </w:r>
      <w:r>
        <w:t xml:space="preserve">trên </w:t>
      </w:r>
      <w:r>
        <w:rPr>
          <w:i/>
        </w:rPr>
        <w:t xml:space="preserve">xóm </w:t>
      </w:r>
      <w:r>
        <w:rPr>
          <w:i/>
        </w:rPr>
        <w:t xml:space="preserve">dưới. </w:t>
      </w:r>
      <w:r>
        <w:rPr>
          <w:b/>
        </w:rPr>
        <w:t xml:space="preserve">4 </w:t>
      </w:r>
      <w:r>
        <w:t xml:space="preserve">Phía </w:t>
      </w:r>
      <w:r>
        <w:t xml:space="preserve">những </w:t>
      </w:r>
      <w:r>
        <w:t xml:space="preserve">vị </w:t>
      </w:r>
      <w:r>
        <w:t xml:space="preserve">trí </w:t>
      </w:r>
      <w:r>
        <w:t xml:space="preserve">cao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đó, </w:t>
      </w:r>
      <w:r>
        <w:t xml:space="preserve">hay </w:t>
      </w:r>
      <w:r>
        <w:t xml:space="preserve">so </w:t>
      </w:r>
      <w:r>
        <w:t xml:space="preserve">với </w:t>
      </w:r>
      <w:r>
        <w:t xml:space="preserve">các </w:t>
      </w:r>
      <w:r>
        <w:t xml:space="preserve">vị </w:t>
      </w:r>
      <w:r>
        <w:t xml:space="preserve">trí </w:t>
      </w:r>
      <w:r>
        <w:t xml:space="preserve">khác </w:t>
      </w:r>
      <w:r>
        <w:t xml:space="preserve">nói </w:t>
      </w:r>
      <w:r>
        <w:t xml:space="preserve">chung,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cấp </w:t>
      </w:r>
      <w:r>
        <w:t xml:space="preserve">bậc, </w:t>
      </w:r>
      <w:r>
        <w:t xml:space="preserve">thứ </w:t>
      </w:r>
      <w:r>
        <w:t xml:space="preserve">bậc. </w:t>
      </w:r>
      <w:r>
        <w:t xml:space="preserve">Học </w:t>
      </w:r>
      <w:r>
        <w:t xml:space="preserve">sinh </w:t>
      </w:r>
      <w:r>
        <w:rPr>
          <w:i/>
        </w:rPr>
        <w:t xml:space="preserve">các </w:t>
      </w:r>
      <w:r>
        <w:rPr>
          <w:i/>
        </w:rPr>
        <w:t xml:space="preserve">lớp </w:t>
      </w:r>
      <w:r>
        <w:rPr>
          <w:i/>
        </w:rPr>
        <w:t xml:space="preserve">trên. </w:t>
      </w:r>
      <w:r>
        <w:t xml:space="preserve">Các </w:t>
      </w:r>
      <w:r>
        <w:t xml:space="preserve">tằng </w:t>
      </w:r>
      <w:r>
        <w:rPr>
          <w:i/>
        </w:rPr>
        <w:t xml:space="preserve">lớp </w:t>
      </w:r>
      <w:r>
        <w:t xml:space="preserve">trên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Thừa </w:t>
      </w:r>
      <w:r>
        <w:t xml:space="preserve">lệnh </w:t>
      </w:r>
      <w:r>
        <w:t xml:space="preserve">trên. </w:t>
      </w:r>
      <w:r>
        <w:t xml:space="preserve">Công </w:t>
      </w:r>
      <w:r>
        <w:t xml:space="preserve">tác </w:t>
      </w:r>
      <w:r>
        <w:t xml:space="preserve">trên </w:t>
      </w:r>
      <w:r>
        <w:t xml:space="preserve">tỉnh. </w:t>
      </w:r>
      <w:r>
        <w:rPr>
          <w:b/>
        </w:rPr>
        <w:t xml:space="preserve">5 </w:t>
      </w:r>
      <w:r>
        <w:t xml:space="preserve">Mức </w:t>
      </w:r>
      <w:r>
        <w:t xml:space="preserve">cao </w:t>
      </w:r>
      <w:r>
        <w:t xml:space="preserve">hơn </w:t>
      </w:r>
      <w:r>
        <w:t xml:space="preserve">hay </w:t>
      </w:r>
      <w:r>
        <w:t xml:space="preserve">số </w:t>
      </w:r>
      <w:r>
        <w:t xml:space="preserve">lượng </w:t>
      </w:r>
      <w:r>
        <w:t xml:space="preserve">nhiều </w:t>
      </w:r>
      <w:r>
        <w:t xml:space="preserve">hơn </w:t>
      </w:r>
      <w:r>
        <w:t xml:space="preserve">một </w:t>
      </w:r>
      <w:r>
        <w:t xml:space="preserve">mức,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Sức </w:t>
      </w:r>
      <w:r>
        <w:rPr>
          <w:i/>
        </w:rPr>
        <w:t xml:space="preserve">khoẻ </w:t>
      </w:r>
      <w:r>
        <w:t xml:space="preserve">trên </w:t>
      </w:r>
      <w:r>
        <w:t xml:space="preserve">trung </w:t>
      </w:r>
      <w:r>
        <w:rPr>
          <w:i/>
        </w:rPr>
        <w:t xml:space="preserve">bình. </w:t>
      </w:r>
      <w:r>
        <w:t xml:space="preserve">Một </w:t>
      </w:r>
      <w:r>
        <w:t xml:space="preserve">người </w:t>
      </w:r>
      <w:r>
        <w:t xml:space="preserve">trên </w:t>
      </w:r>
      <w:r>
        <w:t xml:space="preserve">bốn </w:t>
      </w:r>
      <w:r>
        <w:t xml:space="preserve">mươi </w:t>
      </w:r>
      <w:r>
        <w:t xml:space="preserve">tuổi. </w:t>
      </w:r>
      <w:r>
        <w:t xml:space="preserve">Sản </w:t>
      </w:r>
      <w:r>
        <w:rPr>
          <w:i/>
        </w:rPr>
        <w:t xml:space="preserve">lượng </w:t>
      </w:r>
      <w:r>
        <w:t xml:space="preserve">trên </w:t>
      </w:r>
      <w:r>
        <w:rPr>
          <w:i/>
        </w:rPr>
        <w:t xml:space="preserve">mười </w:t>
      </w:r>
      <w:r>
        <w:t xml:space="preserve">tấn. </w:t>
      </w:r>
      <w:r>
        <w:t xml:space="preserve">II </w:t>
      </w:r>
      <w:r>
        <w:t xml:space="preserve">kết từ </w:t>
      </w:r>
      <w:r>
        <w:rPr>
          <w:b/>
        </w:rPr>
        <w:t xml:space="preserve">4 </w:t>
      </w:r>
      <w:r>
        <w:t xml:space="preserve">(dùng </w:t>
      </w:r>
      <w:r>
        <w:t xml:space="preserve">sau </w:t>
      </w:r>
      <w:r>
        <w:t xml:space="preserve">lên).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đích </w:t>
      </w:r>
      <w:r>
        <w:t xml:space="preserve">nhằm </w:t>
      </w:r>
      <w:r>
        <w:t xml:space="preserve">tới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hướng </w:t>
      </w:r>
      <w:r>
        <w:t xml:space="preserve">từ </w:t>
      </w:r>
      <w:r>
        <w:t xml:space="preserve">thấp </w:t>
      </w:r>
      <w:r>
        <w:t xml:space="preserve">đến </w:t>
      </w:r>
      <w:r>
        <w:t xml:space="preserve">cao; </w:t>
      </w:r>
      <w:r>
        <w:rPr>
          <w:i/>
        </w:rPr>
        <w:t xml:space="preserve">trái </w:t>
      </w:r>
      <w:r>
        <w:rPr>
          <w:i/>
        </w:rPr>
        <w:t xml:space="preserve">với </w:t>
      </w:r>
      <w:r>
        <w:t xml:space="preserve">dưới. </w:t>
      </w:r>
      <w:r>
        <w:t xml:space="preserve">Tròo </w:t>
      </w:r>
      <w:r>
        <w:t xml:space="preserve">lên </w:t>
      </w:r>
      <w:r>
        <w:t xml:space="preserve">trên </w:t>
      </w:r>
      <w:r>
        <w:t xml:space="preserve">ngọn </w:t>
      </w:r>
      <w:r>
        <w:rPr>
          <w:i/>
        </w:rPr>
        <w:t xml:space="preserve">cây. </w:t>
      </w:r>
      <w:r>
        <w:t xml:space="preserve">Nhìn </w:t>
      </w:r>
      <w:r>
        <w:t xml:space="preserve">lên </w:t>
      </w:r>
      <w:r>
        <w:rPr>
          <w:i/>
        </w:rPr>
        <w:t xml:space="preserve">trên </w:t>
      </w:r>
      <w:r>
        <w:t xml:space="preserve">trần </w:t>
      </w:r>
      <w:r>
        <w:rPr>
          <w:i/>
        </w:rPr>
        <w:t xml:space="preserve">nhà. </w:t>
      </w:r>
      <w:r>
        <w:rPr>
          <w:i/>
        </w:rPr>
        <w:t xml:space="preserve">Bay </w:t>
      </w:r>
      <w:r>
        <w:t xml:space="preserve">uút </w:t>
      </w:r>
      <w:r>
        <w:rPr>
          <w:i/>
        </w:rPr>
        <w:t xml:space="preserve">lên </w:t>
      </w:r>
      <w:r>
        <w:t xml:space="preserve">trên </w:t>
      </w:r>
      <w:r>
        <w:rPr>
          <w:i/>
        </w:rPr>
        <w:t xml:space="preserve">trời </w:t>
      </w:r>
      <w:r>
        <w:t xml:space="preserve">cao.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vật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ở </w:t>
      </w:r>
      <w:r>
        <w:t xml:space="preserve">sát </w:t>
      </w:r>
      <w:r>
        <w:t xml:space="preserve">bể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đỡ </w:t>
      </w:r>
      <w:r>
        <w:t xml:space="preserve">từ </w:t>
      </w:r>
      <w:r>
        <w:t xml:space="preserve">bên </w:t>
      </w:r>
      <w:r>
        <w:t xml:space="preserve">dưới, </w:t>
      </w:r>
      <w:r>
        <w:t xml:space="preserve">hay </w:t>
      </w:r>
      <w:r>
        <w:t xml:space="preserve">sát </w:t>
      </w:r>
      <w:r>
        <w:t xml:space="preserve">bề </w:t>
      </w:r>
      <w:r>
        <w:t xml:space="preserve">mặt </w:t>
      </w:r>
      <w:r>
        <w:t xml:space="preserve">ở </w:t>
      </w:r>
      <w:r>
        <w:t xml:space="preserve">phía </w:t>
      </w:r>
      <w:r>
        <w:t xml:space="preserve">có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rõ. </w:t>
      </w:r>
      <w:r>
        <w:t xml:space="preserve">Sách </w:t>
      </w:r>
      <w:r>
        <w:t xml:space="preserve">để </w:t>
      </w:r>
      <w:r>
        <w:rPr>
          <w:i/>
        </w:rPr>
        <w:t xml:space="preserve">trên </w:t>
      </w:r>
      <w:r>
        <w:rPr>
          <w:i/>
        </w:rPr>
        <w:t xml:space="preserve">bàn. </w:t>
      </w:r>
      <w:r>
        <w:t xml:space="preserve">Ảnh </w:t>
      </w:r>
      <w:r>
        <w:rPr>
          <w:i/>
        </w:rPr>
        <w:t xml:space="preserve">treo </w:t>
      </w:r>
      <w:r>
        <w:rPr>
          <w:i/>
        </w:rPr>
        <w:t xml:space="preserve">trên </w:t>
      </w:r>
      <w:r>
        <w:t xml:space="preserve">tường. </w:t>
      </w:r>
      <w:r>
        <w:t xml:space="preserve">Thạch </w:t>
      </w:r>
      <w:r>
        <w:rPr>
          <w:i/>
        </w:rPr>
        <w:t xml:space="preserve">sùng </w:t>
      </w:r>
      <w:r>
        <w:rPr>
          <w:i/>
        </w:rPr>
        <w:t xml:space="preserve">bò </w:t>
      </w:r>
      <w:r>
        <w:rPr>
          <w:i/>
        </w:rPr>
        <w:t xml:space="preserve">trên </w:t>
      </w:r>
      <w:r>
        <w:rPr>
          <w:i/>
        </w:rPr>
        <w:t xml:space="preserve">trần </w:t>
      </w:r>
      <w:r>
        <w:rPr>
          <w:i/>
        </w:rPr>
        <w:t xml:space="preserve">nhà. </w:t>
      </w:r>
      <w:r>
        <w:t xml:space="preserve">Vết </w:t>
      </w:r>
      <w:r>
        <w:rPr>
          <w:i/>
        </w:rPr>
        <w:t xml:space="preserve">sẹo </w:t>
      </w:r>
      <w:r>
        <w:rPr>
          <w:i/>
        </w:rPr>
        <w:t xml:space="preserve">trên </w:t>
      </w:r>
      <w:r>
        <w:rPr>
          <w:i/>
        </w:rPr>
        <w:t xml:space="preserve">trán. </w:t>
      </w:r>
      <w:r>
        <w:rPr>
          <w:i/>
        </w:rPr>
        <w:t xml:space="preserve">In </w:t>
      </w:r>
      <w:r>
        <w:rPr>
          <w:i/>
        </w:rPr>
        <w:t xml:space="preserve">trên </w:t>
      </w:r>
      <w:r>
        <w:rPr>
          <w:i/>
        </w:rPr>
        <w:t xml:space="preserve">trang </w:t>
      </w:r>
      <w:r>
        <w:t xml:space="preserve">đầu </w:t>
      </w:r>
      <w:r>
        <w:rPr>
          <w:i/>
        </w:rPr>
        <w:t xml:space="preserve">của </w:t>
      </w:r>
      <w:r>
        <w:rPr>
          <w:i/>
        </w:rPr>
        <w:t xml:space="preserve">báo. </w:t>
      </w:r>
      <w:r>
        <w:rPr>
          <w:b/>
        </w:rPr>
        <w:t xml:space="preserve">3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sự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Gặp </w:t>
      </w:r>
      <w:r>
        <w:rPr>
          <w:i/>
        </w:rPr>
        <w:t xml:space="preserve">nhau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t xml:space="preserve">uề. </w:t>
      </w:r>
      <w:r>
        <w:t xml:space="preserve">Nghe </w:t>
      </w:r>
      <w:r>
        <w:rPr>
          <w:i/>
        </w:rPr>
        <w:t xml:space="preserve">giảng </w:t>
      </w:r>
      <w:r>
        <w:rPr>
          <w:i/>
        </w:rPr>
        <w:t xml:space="preserve">trên </w:t>
      </w:r>
      <w:r>
        <w:rPr>
          <w:i/>
        </w:rPr>
        <w:t xml:space="preserve">lớp. </w:t>
      </w:r>
      <w:r>
        <w:t xml:space="preserve">Tranh </w:t>
      </w:r>
      <w:r>
        <w:rPr>
          <w:i/>
        </w:rPr>
        <w:t xml:space="preserve">luận </w:t>
      </w:r>
      <w:r>
        <w:rPr>
          <w:i/>
        </w:rPr>
        <w:t xml:space="preserve">trên </w:t>
      </w:r>
      <w:r>
        <w:t xml:space="preserve">báo. </w:t>
      </w:r>
      <w:r>
        <w:t xml:space="preserve">Phát </w:t>
      </w:r>
      <w:r>
        <w:rPr>
          <w:i/>
        </w:rPr>
        <w:t xml:space="preserve">biểu </w:t>
      </w:r>
      <w:r>
        <w:t xml:space="preserve">trên </w:t>
      </w:r>
      <w:r>
        <w:t xml:space="preserve">tiui. </w:t>
      </w:r>
      <w:r>
        <w:rPr>
          <w:b/>
        </w:rPr>
        <w:t xml:space="preserve">4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rPr>
          <w:i/>
        </w:rPr>
        <w:t xml:space="preserve">cơ </w:t>
      </w:r>
      <w:r>
        <w:t xml:space="preserve">sở </w:t>
      </w:r>
      <w:r>
        <w:t xml:space="preserve">quy </w:t>
      </w:r>
      <w:r>
        <w:t xml:space="preserve">định </w:t>
      </w:r>
      <w:r>
        <w:t xml:space="preserve">phạm </w:t>
      </w:r>
      <w:r>
        <w:t xml:space="preserve">vi, </w:t>
      </w:r>
      <w:r>
        <w:t xml:space="preserve">nội </w:t>
      </w:r>
      <w:r>
        <w:t xml:space="preserve">dung,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nhận </w:t>
      </w:r>
      <w:r>
        <w:t xml:space="preserve">thức, </w:t>
      </w:r>
      <w:r>
        <w:t xml:space="preserve">ý </w:t>
      </w:r>
      <w:r>
        <w:t xml:space="preserve">kiến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Phê </w:t>
      </w:r>
      <w:r>
        <w:rPr>
          <w:i/>
        </w:rPr>
        <w:t xml:space="preserve">bình </w:t>
      </w:r>
      <w:r>
        <w:rPr>
          <w:i/>
        </w:rPr>
        <w:t xml:space="preserve">trên </w:t>
      </w:r>
      <w:r>
        <w:t xml:space="preserve">tình </w:t>
      </w:r>
      <w:r>
        <w:rPr>
          <w:i/>
        </w:rPr>
        <w:t xml:space="preserve">bạn. </w:t>
      </w:r>
      <w:r>
        <w:rPr>
          <w:i/>
        </w:rPr>
        <w:t xml:space="preserve">Nhận </w:t>
      </w:r>
      <w:r>
        <w:rPr>
          <w:i/>
        </w:rPr>
        <w:t xml:space="preserve">thấy </w:t>
      </w:r>
      <w:r>
        <w:rPr>
          <w:i/>
        </w:rPr>
        <w:t xml:space="preserve">trên </w:t>
      </w:r>
      <w:r>
        <w:rPr>
          <w:i/>
        </w:rPr>
        <w:t xml:space="preserve">thực </w:t>
      </w:r>
      <w:r>
        <w:t xml:space="preserve">tế. </w:t>
      </w:r>
      <w:r>
        <w:t xml:space="preserve">Đồng </w:t>
      </w:r>
      <w:r>
        <w:rPr>
          <w:i/>
        </w:rPr>
        <w:t xml:space="preserve">ý </w:t>
      </w:r>
      <w:r>
        <w:t xml:space="preserve">trên </w:t>
      </w:r>
      <w:r>
        <w:t xml:space="preserve">nguyên </w:t>
      </w:r>
      <w:r>
        <w:rPr>
          <w:i/>
        </w:rPr>
        <w:t xml:space="preserve">tắc. </w:t>
      </w:r>
      <w:r>
        <w:rPr>
          <w:i/>
        </w:rPr>
        <w:t xml:space="preserve">Đứng </w:t>
      </w:r>
      <w:r>
        <w:t xml:space="preserve">trên </w:t>
      </w:r>
      <w:r>
        <w:rPr>
          <w:i/>
        </w:rPr>
        <w:t xml:space="preserve">quan </w:t>
      </w:r>
      <w:r>
        <w:rPr>
          <w:i/>
        </w:rPr>
        <w:t xml:space="preserve">điểm. </w:t>
      </w:r>
      <w:r>
        <w:t xml:space="preserve">Dựa </w:t>
      </w:r>
      <w:r>
        <w:rPr>
          <w:i/>
        </w:rPr>
        <w:t xml:space="preserve">trên </w:t>
      </w:r>
      <w:r>
        <w:rPr>
          <w:i/>
        </w:rPr>
        <w:t xml:space="preserve">cơ </w:t>
      </w:r>
      <w:r>
        <w:rPr>
          <w:i/>
        </w:rPr>
        <w:t xml:space="preserve">sở. </w:t>
      </w:r>
      <w:r>
        <w:t xml:space="preserve">Điểm </w:t>
      </w:r>
      <w:r>
        <w:rPr>
          <w:b/>
        </w:rPr>
        <w:t xml:space="preserve">3 </w:t>
      </w:r>
      <w:r>
        <w:rPr>
          <w:i/>
        </w:rPr>
        <w:t xml:space="preserve">trên </w:t>
      </w:r>
      <w:r>
        <w:t xml:space="preserve">10. </w:t>
      </w:r>
      <w:r>
        <w:br w:type="page"/>
      </w:r>
      <w:r>
        <w:rPr>
          <w:b/>
        </w:rPr>
        <w:t xml:space="preserve">trên </w:t>
      </w:r>
      <w:r>
        <w:rPr>
          <w:b/>
        </w:rPr>
        <w:t xml:space="preserve">dưới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Cả </w:t>
      </w:r>
      <w:r>
        <w:t xml:space="preserve">người </w:t>
      </w:r>
      <w:r>
        <w:t xml:space="preserve">trên </w:t>
      </w:r>
      <w:r>
        <w:t xml:space="preserve">và </w:t>
      </w:r>
      <w:r>
        <w:t xml:space="preserve">người </w:t>
      </w:r>
      <w:r>
        <w:t xml:space="preserve">dưới, </w:t>
      </w:r>
      <w:r>
        <w:t xml:space="preserve">hết </w:t>
      </w:r>
      <w:r>
        <w:t xml:space="preserve">thảy, </w:t>
      </w:r>
      <w:r>
        <w:t xml:space="preserve">không </w:t>
      </w:r>
      <w:r>
        <w:t xml:space="preserve">trừ </w:t>
      </w:r>
      <w:r>
        <w:t xml:space="preserve">một </w:t>
      </w:r>
      <w:r>
        <w:t xml:space="preserve">ai. </w:t>
      </w:r>
      <w:r>
        <w:t xml:space="preserve">Trên </w:t>
      </w:r>
      <w:r>
        <w:rPr>
          <w:i/>
        </w:rPr>
        <w:t xml:space="preserve">dưới </w:t>
      </w:r>
      <w:r>
        <w:t xml:space="preserve">một </w:t>
      </w:r>
      <w:r>
        <w:rPr>
          <w:i/>
        </w:rPr>
        <w:t xml:space="preserve">lòng. </w:t>
      </w:r>
      <w:r>
        <w:rPr>
          <w:i/>
        </w:rPr>
        <w:t xml:space="preserve">Anh </w:t>
      </w:r>
      <w:r>
        <w:t xml:space="preserve">em </w:t>
      </w:r>
      <w:r>
        <w:rPr>
          <w:i/>
        </w:rPr>
        <w:t xml:space="preserve">trên </w:t>
      </w:r>
      <w:r>
        <w:rPr>
          <w:i/>
        </w:rPr>
        <w:t xml:space="preserve">dưới </w:t>
      </w:r>
      <w:r>
        <w:rPr>
          <w:i/>
        </w:rPr>
        <w:t xml:space="preserve">hoà </w:t>
      </w:r>
      <w:r>
        <w:rPr>
          <w:i/>
        </w:rPr>
        <w:t xml:space="preserve">thuận.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 </w:t>
      </w:r>
      <w:r>
        <w:t xml:space="preserve">số </w:t>
      </w:r>
      <w:r>
        <w:t xml:space="preserve">lượng). </w:t>
      </w:r>
      <w:r>
        <w:t xml:space="preserve">Số </w:t>
      </w:r>
      <w:r>
        <w:t xml:space="preserve">lượng </w:t>
      </w:r>
      <w:r>
        <w:t xml:space="preserve">trên </w:t>
      </w:r>
      <w:r>
        <w:t xml:space="preserve">chút </w:t>
      </w:r>
      <w:r>
        <w:t xml:space="preserve">ít </w:t>
      </w:r>
      <w:r>
        <w:t xml:space="preserve">hoặc </w:t>
      </w:r>
      <w:r>
        <w:t xml:space="preserve">dưới </w:t>
      </w:r>
      <w:r>
        <w:t xml:space="preserve">chút </w:t>
      </w:r>
      <w:r>
        <w:t xml:space="preserve">ít; </w:t>
      </w:r>
      <w:r>
        <w:t xml:space="preserve">khoảng. </w:t>
      </w:r>
      <w:r>
        <w:t xml:space="preserve">Vượt </w:t>
      </w:r>
      <w:r>
        <w:rPr>
          <w:i/>
        </w:rPr>
        <w:t xml:space="preserve">mức </w:t>
      </w:r>
      <w:r>
        <w:rPr>
          <w:i/>
        </w:rPr>
        <w:t xml:space="preserve">trên </w:t>
      </w:r>
      <w:r>
        <w:rPr>
          <w:i/>
        </w:rPr>
        <w:t xml:space="preserve">dưới </w:t>
      </w:r>
      <w:r>
        <w:t xml:space="preserve">10%. </w:t>
      </w:r>
      <w:r>
        <w:t xml:space="preserve">Cuộc </w:t>
      </w:r>
      <w:r>
        <w:t xml:space="preserve">mittinh </w:t>
      </w:r>
      <w:r>
        <w:rPr>
          <w:i/>
        </w:rPr>
        <w:t xml:space="preserve">trên </w:t>
      </w:r>
      <w:r>
        <w:rPr>
          <w:i/>
        </w:rPr>
        <w:t xml:space="preserve">dưới </w:t>
      </w:r>
      <w:r>
        <w:rPr>
          <w:i/>
        </w:rPr>
        <w:t xml:space="preserve">hai </w:t>
      </w:r>
      <w:r>
        <w:rPr>
          <w:i/>
        </w:rPr>
        <w:t xml:space="preserve">nghìn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trên </w:t>
      </w:r>
      <w:r>
        <w:rPr>
          <w:b/>
        </w:rPr>
        <w:t xml:space="preserve">đe </w:t>
      </w:r>
      <w:r>
        <w:rPr>
          <w:b/>
        </w:rPr>
        <w:t xml:space="preserve">dưới </w:t>
      </w:r>
      <w:r>
        <w:rPr>
          <w:b/>
        </w:rPr>
        <w:t xml:space="preserve">búa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bị </w:t>
      </w:r>
      <w:r>
        <w:t xml:space="preserve">dồn </w:t>
      </w:r>
      <w:r>
        <w:t xml:space="preserve">ép </w:t>
      </w:r>
      <w:r>
        <w:t xml:space="preserve">từ </w:t>
      </w:r>
      <w:r>
        <w:t xml:space="preserve">cả </w:t>
      </w:r>
      <w:r>
        <w:t xml:space="preserve">hai </w:t>
      </w:r>
      <w:r>
        <w:t xml:space="preserve">phía </w:t>
      </w:r>
      <w:r>
        <w:t xml:space="preserve">đối </w:t>
      </w:r>
      <w:r>
        <w:t xml:space="preserve">lập </w:t>
      </w:r>
      <w:r>
        <w:t xml:space="preserve">mà </w:t>
      </w:r>
      <w:r>
        <w:t xml:space="preserve">mình </w:t>
      </w:r>
      <w:r>
        <w:t xml:space="preserve">phải </w:t>
      </w:r>
      <w:r>
        <w:t xml:space="preserve">tuân </w:t>
      </w:r>
      <w:r>
        <w:t xml:space="preserve">theo, </w:t>
      </w:r>
      <w:r>
        <w:t xml:space="preserve">nên </w:t>
      </w:r>
      <w:r>
        <w:t xml:space="preserve">làm </w:t>
      </w:r>
      <w:r>
        <w:t xml:space="preserve">thế </w:t>
      </w:r>
      <w:r>
        <w:t xml:space="preserve">này </w:t>
      </w:r>
      <w:r>
        <w:t xml:space="preserve">không </w:t>
      </w:r>
      <w:r>
        <w:t xml:space="preserve">được </w:t>
      </w:r>
      <w:r>
        <w:t xml:space="preserve">mà </w:t>
      </w:r>
      <w:r>
        <w:t xml:space="preserve">làm </w:t>
      </w:r>
      <w:r>
        <w:t xml:space="preserve">trái </w:t>
      </w:r>
      <w:r>
        <w:t xml:space="preserve">lại </w:t>
      </w:r>
      <w:r>
        <w:t xml:space="preserve">cũng </w:t>
      </w:r>
      <w:r>
        <w:t xml:space="preserve">không </w:t>
      </w:r>
      <w:r>
        <w:t xml:space="preserve">xong, </w:t>
      </w:r>
      <w:r>
        <w:t xml:space="preserve">rất </w:t>
      </w:r>
      <w:r>
        <w:t xml:space="preserve">khó </w:t>
      </w:r>
      <w:r>
        <w:t xml:space="preserve">xử. </w:t>
      </w:r>
      <w:r>
        <w:rPr>
          <w:i/>
        </w:rPr>
        <w:t xml:space="preserve">trên </w:t>
      </w:r>
      <w:r>
        <w:t xml:space="preserve">kính </w:t>
      </w:r>
      <w:r>
        <w:rPr>
          <w:i/>
        </w:rPr>
        <w:t xml:space="preserve">dưới </w:t>
      </w:r>
      <w:r>
        <w:rPr>
          <w:i/>
        </w:rPr>
        <w:t xml:space="preserve">nhường </w:t>
      </w:r>
      <w:r>
        <w:t xml:space="preserve">(Cách </w:t>
      </w:r>
      <w:r>
        <w:t xml:space="preserve">ăn </w:t>
      </w:r>
      <w:r>
        <w:t xml:space="preserve">ở) </w:t>
      </w:r>
      <w:r>
        <w:t xml:space="preserve">biết </w:t>
      </w:r>
      <w:r>
        <w:t xml:space="preserve">kính </w:t>
      </w:r>
      <w:r>
        <w:t xml:space="preserve">người </w:t>
      </w:r>
      <w:r>
        <w:t xml:space="preserve">trên, </w:t>
      </w:r>
      <w:r>
        <w:t xml:space="preserve">nhường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trên </w:t>
      </w:r>
      <w:r>
        <w:rPr>
          <w:b/>
        </w:rPr>
        <w:t xml:space="preserve">kính </w:t>
      </w:r>
      <w:r>
        <w:rPr>
          <w:b/>
        </w:rPr>
        <w:t xml:space="preserve">dưới </w:t>
      </w:r>
      <w:r>
        <w:rPr>
          <w:b/>
        </w:rPr>
        <w:t xml:space="preserve">nhường </w:t>
      </w:r>
      <w:r>
        <w:t xml:space="preserve">(Cách </w:t>
      </w:r>
      <w:r>
        <w:t xml:space="preserve">ăn </w:t>
      </w:r>
      <w:r>
        <w:t xml:space="preserve">ở) </w:t>
      </w:r>
      <w:r>
        <w:t xml:space="preserve">biết </w:t>
      </w:r>
      <w:r>
        <w:t xml:space="preserve">kính </w:t>
      </w:r>
      <w:r>
        <w:t xml:space="preserve">người </w:t>
      </w:r>
      <w:r>
        <w:t xml:space="preserve">trên, </w:t>
      </w:r>
      <w:r>
        <w:t xml:space="preserve">nhường </w:t>
      </w:r>
      <w:r>
        <w:t xml:space="preserve">người </w:t>
      </w:r>
      <w:r>
        <w:t xml:space="preserve">dưới. </w:t>
      </w:r>
      <w:r>
        <w:br/>
      </w:r>
      <w:r>
        <w:rPr>
          <w:b/>
        </w:rPr>
        <w:t xml:space="preserve">trên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Nơi </w:t>
      </w:r>
      <w:r>
        <w:t xml:space="preserve">ở </w:t>
      </w:r>
      <w:r>
        <w:t xml:space="preserve">trên </w:t>
      </w:r>
      <w:r>
        <w:t xml:space="preserve">(đã </w:t>
      </w:r>
      <w:r>
        <w:t xml:space="preserve">được </w:t>
      </w:r>
      <w:r>
        <w:t xml:space="preserve">nói </w:t>
      </w:r>
      <w:r>
        <w:t xml:space="preserve">đến) </w:t>
      </w:r>
      <w:r>
        <w:t xml:space="preserve">ấy; </w:t>
      </w:r>
      <w:r>
        <w:t xml:space="preserve">trên </w:t>
      </w:r>
      <w:r>
        <w:t xml:space="preserve">ấy. </w:t>
      </w:r>
      <w:r>
        <w:rPr>
          <w:i/>
        </w:rPr>
        <w:t xml:space="preserve">Ởtrển. </w:t>
      </w:r>
      <w:r>
        <w:br/>
      </w:r>
      <w:r>
        <w:rPr>
          <w:b/>
        </w:rPr>
        <w:t xml:space="preserve">trết </w:t>
      </w:r>
      <w:r>
        <w:rPr>
          <w:i/>
        </w:rPr>
        <w:t xml:space="preserve">động từ </w:t>
      </w:r>
      <w:r>
        <w:t xml:space="preserve">(khẩu ngữ). </w:t>
      </w:r>
      <w:r>
        <w:t xml:space="preserve">Dính </w:t>
      </w:r>
      <w:r>
        <w:t xml:space="preserve">bết </w:t>
      </w:r>
      <w:r>
        <w:t xml:space="preserve">chặt </w:t>
      </w:r>
      <w:r>
        <w:t xml:space="preserve">vào. </w:t>
      </w:r>
      <w:r>
        <w:rPr>
          <w:i/>
        </w:rPr>
        <w:t xml:space="preserve">Nhựa </w:t>
      </w:r>
      <w:r>
        <w:rPr>
          <w:i/>
        </w:rPr>
        <w:t xml:space="preserve">trết </w:t>
      </w:r>
      <w:r>
        <w:t xml:space="preserve">đây </w:t>
      </w:r>
      <w:r>
        <w:rPr>
          <w:i/>
        </w:rPr>
        <w:t xml:space="preserve">áo. </w:t>
      </w:r>
      <w:r>
        <w:br/>
      </w:r>
      <w:r>
        <w:rPr>
          <w:b/>
        </w:rPr>
        <w:t xml:space="preserve">trệt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dưới </w:t>
      </w:r>
      <w:r>
        <w:t xml:space="preserve">cùng, </w:t>
      </w:r>
      <w:r>
        <w:t xml:space="preserve">sát </w:t>
      </w:r>
      <w:r>
        <w:t xml:space="preserve">đất. </w:t>
      </w:r>
      <w:r>
        <w:rPr>
          <w:i/>
        </w:rPr>
        <w:t xml:space="preserve">Tầng </w:t>
      </w:r>
      <w:r>
        <w:rPr>
          <w:i/>
        </w:rPr>
        <w:t xml:space="preserve">trệt. </w:t>
      </w:r>
      <w:r>
        <w:rPr>
          <w:i/>
        </w:rPr>
        <w:t xml:space="preserve">Nhà </w:t>
      </w:r>
      <w:r>
        <w:rPr>
          <w:i/>
        </w:rPr>
        <w:t xml:space="preserve">trệt*. </w:t>
      </w:r>
      <w:r>
        <w:rPr>
          <w:i/>
        </w:rPr>
        <w:t xml:space="preserve">Thấp </w:t>
      </w:r>
      <w:r>
        <w:rPr>
          <w:i/>
        </w:rPr>
        <w:t xml:space="preserve">trệt. </w:t>
      </w:r>
      <w:r>
        <w:t xml:space="preserve">II </w:t>
      </w:r>
      <w:r>
        <w:t xml:space="preserve">phụ từ </w:t>
      </w:r>
      <w:r>
        <w:t xml:space="preserve">(phương ngữ). </w:t>
      </w:r>
      <w:r>
        <w:t xml:space="preserve">Bệt. </w:t>
      </w:r>
      <w:r>
        <w:rPr>
          <w:i/>
        </w:rPr>
        <w:t xml:space="preserve">Ngồi </w:t>
      </w:r>
      <w:r>
        <w:rPr>
          <w:i/>
        </w:rPr>
        <w:t xml:space="preserve">trệt </w:t>
      </w:r>
      <w:r>
        <w:rPr>
          <w:i/>
        </w:rPr>
        <w:t xml:space="preserve">xuống </w:t>
      </w:r>
      <w:r>
        <w:t xml:space="preserve">sàn. </w:t>
      </w:r>
      <w:r>
        <w:br/>
      </w:r>
      <w:r>
        <w:rPr>
          <w:b/>
        </w:rPr>
        <w:t xml:space="preserve">trêu </w:t>
      </w:r>
      <w:r>
        <w:rPr>
          <w:i/>
        </w:rPr>
        <w:t xml:space="preserve">động từ </w:t>
      </w:r>
      <w:r>
        <w:t xml:space="preserve">Dùng </w:t>
      </w:r>
      <w:r>
        <w:t xml:space="preserve">lời </w:t>
      </w:r>
      <w:r>
        <w:t xml:space="preserve">nói, </w:t>
      </w:r>
      <w:r>
        <w:t xml:space="preserve">cử </w:t>
      </w:r>
      <w:r>
        <w:t xml:space="preserve">chỉ </w:t>
      </w:r>
      <w:r>
        <w:t xml:space="preserve">làm </w:t>
      </w:r>
      <w:r>
        <w:t xml:space="preserve">cho </w:t>
      </w:r>
      <w:r>
        <w:t xml:space="preserve">bực </w:t>
      </w:r>
      <w:r>
        <w:t xml:space="preserve">tức, </w:t>
      </w:r>
      <w:r>
        <w:t xml:space="preserve">xấu </w:t>
      </w:r>
      <w:r>
        <w:t xml:space="preserve">hổ, </w:t>
      </w:r>
      <w:r>
        <w:t xml:space="preserve">nhằm </w:t>
      </w:r>
      <w:r>
        <w:t xml:space="preserve">đùa </w:t>
      </w:r>
      <w:r>
        <w:t xml:space="preserve">vui. </w:t>
      </w:r>
      <w:r>
        <w:rPr>
          <w:i/>
        </w:rPr>
        <w:t xml:space="preserve">Trêu </w:t>
      </w:r>
      <w:r>
        <w:t xml:space="preserve">cho </w:t>
      </w:r>
      <w:r>
        <w:rPr>
          <w:i/>
        </w:rPr>
        <w:t xml:space="preserve">em </w:t>
      </w:r>
      <w:r>
        <w:rPr>
          <w:i/>
        </w:rPr>
        <w:t xml:space="preserve">khóc. </w:t>
      </w:r>
      <w:r>
        <w:rPr>
          <w:i/>
        </w:rPr>
        <w:t xml:space="preserve">Bị </w:t>
      </w:r>
      <w:r>
        <w:rPr>
          <w:i/>
        </w:rPr>
        <w:t xml:space="preserve">trêu </w:t>
      </w:r>
      <w:r>
        <w:t xml:space="preserve">ngượng </w:t>
      </w:r>
      <w:r>
        <w:rPr>
          <w:i/>
        </w:rPr>
        <w:t xml:space="preserve">đỏ </w:t>
      </w:r>
      <w:r>
        <w:rPr>
          <w:i/>
        </w:rPr>
        <w:t xml:space="preserve">mặt. </w:t>
      </w:r>
      <w:r>
        <w:t xml:space="preserve">Trêu </w:t>
      </w:r>
      <w:r>
        <w:rPr>
          <w:i/>
        </w:rPr>
        <w:t xml:space="preserve">tức. </w:t>
      </w:r>
      <w:r>
        <w:br/>
      </w:r>
      <w:r>
        <w:rPr>
          <w:b/>
        </w:rPr>
        <w:t xml:space="preserve">trêu </w:t>
      </w:r>
      <w:r>
        <w:rPr>
          <w:b/>
        </w:rPr>
        <w:t xml:space="preserve">chọc </w:t>
      </w:r>
      <w:r>
        <w:rPr>
          <w:i/>
        </w:rPr>
        <w:t xml:space="preserve">động từ </w:t>
      </w:r>
      <w:r>
        <w:t xml:space="preserve">Trêu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Trêu </w:t>
      </w:r>
      <w:r>
        <w:rPr>
          <w:i/>
        </w:rPr>
        <w:t xml:space="preserve">chọc </w:t>
      </w:r>
      <w:r>
        <w:rPr>
          <w:i/>
        </w:rPr>
        <w:t xml:space="preserve">trẻ </w:t>
      </w:r>
      <w:r>
        <w:rPr>
          <w:i/>
        </w:rPr>
        <w:t xml:space="preserve">con. </w:t>
      </w:r>
      <w:r>
        <w:rPr>
          <w:i/>
        </w:rPr>
        <w:t xml:space="preserve">Giọng </w:t>
      </w:r>
      <w:r>
        <w:rPr>
          <w:i/>
        </w:rPr>
        <w:t xml:space="preserve">trêu </w:t>
      </w:r>
      <w:r>
        <w:rPr>
          <w:i/>
        </w:rPr>
        <w:t xml:space="preserve">chọc. </w:t>
      </w:r>
      <w:r>
        <w:br/>
      </w:r>
      <w:r>
        <w:rPr>
          <w:b/>
        </w:rPr>
        <w:t xml:space="preserve">trêu </w:t>
      </w:r>
      <w:r>
        <w:rPr>
          <w:b/>
        </w:rPr>
        <w:t xml:space="preserve">chòng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trêu </w:t>
      </w:r>
      <w:r>
        <w:rPr>
          <w:i/>
        </w:rPr>
        <w:t xml:space="preserve">chọc. </w:t>
      </w:r>
      <w:r>
        <w:br/>
      </w:r>
      <w:r>
        <w:rPr>
          <w:b/>
        </w:rPr>
        <w:t xml:space="preserve">trêu </w:t>
      </w:r>
      <w:r>
        <w:rPr>
          <w:b/>
        </w:rPr>
        <w:t xml:space="preserve">gan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Trêu </w:t>
      </w:r>
      <w:r>
        <w:t xml:space="preserve">tức, </w:t>
      </w:r>
      <w:r>
        <w:t xml:space="preserve">chọc </w:t>
      </w:r>
      <w:r>
        <w:t xml:space="preserve">tức. </w:t>
      </w:r>
      <w:r>
        <w:br/>
      </w:r>
      <w:r>
        <w:rPr>
          <w:b/>
        </w:rPr>
        <w:t xml:space="preserve">trêu </w:t>
      </w:r>
      <w:r>
        <w:rPr>
          <w:b/>
        </w:rPr>
        <w:t xml:space="preserve">ghẹo </w:t>
      </w:r>
      <w:r>
        <w:rPr>
          <w:i/>
        </w:rPr>
        <w:t xml:space="preserve">động từ </w:t>
      </w:r>
      <w:r>
        <w:t xml:space="preserve">Trêu </w:t>
      </w:r>
      <w:r>
        <w:t xml:space="preserve">để </w:t>
      </w:r>
      <w:r>
        <w:t xml:space="preserve">đùa </w:t>
      </w:r>
      <w:r>
        <w:t xml:space="preserve">vui </w:t>
      </w:r>
      <w:r>
        <w:t xml:space="preserve">hoặc </w:t>
      </w:r>
      <w:r>
        <w:t xml:space="preserve">để </w:t>
      </w:r>
      <w:r>
        <w:t xml:space="preserve">tán </w:t>
      </w:r>
      <w:r>
        <w:t xml:space="preserve">tỉnh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Trêu </w:t>
      </w:r>
      <w:r>
        <w:rPr>
          <w:i/>
        </w:rPr>
        <w:t xml:space="preserve">ghẹo </w:t>
      </w:r>
      <w:r>
        <w:rPr>
          <w:i/>
        </w:rPr>
        <w:t xml:space="preserve">phụ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trêu </w:t>
      </w:r>
      <w:r>
        <w:rPr>
          <w:b/>
        </w:rPr>
        <w:t xml:space="preserve">ngươi </w:t>
      </w:r>
      <w:r>
        <w:rPr>
          <w:i/>
        </w:rPr>
        <w:t xml:space="preserve">động từ </w:t>
      </w:r>
      <w:r>
        <w:t xml:space="preserve">Trêu </w:t>
      </w:r>
      <w:r>
        <w:t xml:space="preserve">tức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 </w:t>
      </w:r>
      <w:r>
        <w:t xml:space="preserve">và </w:t>
      </w:r>
      <w:r>
        <w:t xml:space="preserve">cố </w:t>
      </w:r>
      <w:r>
        <w:t xml:space="preserve">ý,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kiêng </w:t>
      </w:r>
      <w:r>
        <w:t xml:space="preserve">nể. </w:t>
      </w:r>
      <w:r>
        <w:t xml:space="preserve">Càng </w:t>
      </w:r>
      <w:r>
        <w:rPr>
          <w:i/>
        </w:rPr>
        <w:t xml:space="preserve">bảo </w:t>
      </w:r>
      <w:r>
        <w:rPr>
          <w:i/>
        </w:rPr>
        <w:t xml:space="preserve">thôi </w:t>
      </w:r>
      <w:r>
        <w:rPr>
          <w:i/>
        </w:rPr>
        <w:t xml:space="preserve">càng </w:t>
      </w:r>
      <w:r>
        <w:rPr>
          <w:i/>
        </w:rPr>
        <w:t xml:space="preserve">làm </w:t>
      </w:r>
      <w:r>
        <w:rPr>
          <w:i/>
        </w:rPr>
        <w:t xml:space="preserve">già </w:t>
      </w:r>
      <w:r>
        <w:rPr>
          <w:i/>
        </w:rPr>
        <w:t xml:space="preserve">như </w:t>
      </w:r>
      <w:r>
        <w:rPr>
          <w:i/>
        </w:rPr>
        <w:t xml:space="preserve">muốn </w:t>
      </w:r>
      <w:r>
        <w:t xml:space="preserve">trêu </w:t>
      </w:r>
      <w:r>
        <w:t xml:space="preserve">ngươi. </w:t>
      </w:r>
      <w:r>
        <w:br/>
      </w:r>
      <w:r>
        <w:rPr>
          <w:b/>
        </w:rPr>
        <w:t xml:space="preserve">trếu </w:t>
      </w:r>
      <w:r>
        <w:rPr>
          <w:b/>
        </w:rPr>
        <w:t xml:space="preserve">tráo </w:t>
      </w:r>
      <w:r>
        <w:rPr>
          <w:i/>
        </w:rPr>
        <w:t xml:space="preserve">phụ từ </w:t>
      </w:r>
      <w:r>
        <w:t xml:space="preserve">(ít dùng). </w:t>
      </w:r>
      <w:r>
        <w:t xml:space="preserve">Như </w:t>
      </w:r>
      <w:r>
        <w:rPr>
          <w:i/>
        </w:rPr>
        <w:t xml:space="preserve">trêu </w:t>
      </w:r>
      <w:r>
        <w:rPr>
          <w:i/>
        </w:rPr>
        <w:t xml:space="preserve">trạo. </w:t>
      </w:r>
      <w:r>
        <w:br/>
      </w:r>
      <w:r>
        <w:rPr>
          <w:b/>
        </w:rPr>
        <w:t xml:space="preserve">trệu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trẹo. </w:t>
      </w:r>
      <w:r>
        <w:t xml:space="preserve">Mỏi </w:t>
      </w:r>
      <w:r>
        <w:rPr>
          <w:i/>
        </w:rPr>
        <w:t xml:space="preserve">trệu </w:t>
      </w:r>
      <w:r>
        <w:rPr>
          <w:i/>
        </w:rPr>
        <w:t xml:space="preserve">đầu </w:t>
      </w:r>
      <w:r>
        <w:t xml:space="preserve">gối. </w:t>
      </w:r>
      <w:r>
        <w:t xml:space="preserve">II </w:t>
      </w:r>
      <w:r>
        <w:t xml:space="preserve">động từ </w:t>
      </w:r>
      <w:r>
        <w:t xml:space="preserve">(kng.; </w:t>
      </w:r>
      <w:r>
        <w:t xml:space="preserve">ít dùng). </w:t>
      </w:r>
      <w:r>
        <w:t xml:space="preserve">Bỏ </w:t>
      </w:r>
      <w:r>
        <w:t xml:space="preserve">sót </w:t>
      </w:r>
      <w:r>
        <w:t xml:space="preserve">mất </w:t>
      </w:r>
      <w:r>
        <w:t xml:space="preserve">đi. </w:t>
      </w:r>
      <w:r>
        <w:rPr>
          <w:i/>
        </w:rPr>
        <w:t xml:space="preserve">Không </w:t>
      </w:r>
      <w:r>
        <w:t xml:space="preserve">trệu </w:t>
      </w:r>
      <w:r>
        <w:t xml:space="preserve">một </w:t>
      </w:r>
      <w:r>
        <w:rPr>
          <w:i/>
        </w:rPr>
        <w:t xml:space="preserve">đông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trệu </w:t>
      </w:r>
      <w:r>
        <w:rPr>
          <w:b/>
        </w:rPr>
        <w:t xml:space="preserve">trao </w:t>
      </w:r>
      <w:r>
        <w:rPr>
          <w:i/>
        </w:rPr>
        <w:t xml:space="preserve">phụ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lối </w:t>
      </w:r>
      <w:r>
        <w:t xml:space="preserve">nhai </w:t>
      </w:r>
      <w:r>
        <w:t xml:space="preserve">qua </w:t>
      </w:r>
      <w:r>
        <w:t xml:space="preserve">loa </w:t>
      </w:r>
      <w:r>
        <w:t xml:space="preserve">hoặc </w:t>
      </w:r>
      <w:r>
        <w:t xml:space="preserve">nhai </w:t>
      </w:r>
      <w:r>
        <w:t xml:space="preserve">có </w:t>
      </w:r>
      <w:r>
        <w:t xml:space="preserve">vẻ </w:t>
      </w:r>
      <w:r>
        <w:t xml:space="preserve">khó </w:t>
      </w:r>
      <w:r>
        <w:t xml:space="preserve">nhọc, </w:t>
      </w:r>
      <w:r>
        <w:t xml:space="preserve">như </w:t>
      </w:r>
      <w:r>
        <w:t xml:space="preserve">của </w:t>
      </w:r>
      <w:r>
        <w:t xml:space="preserve">người </w:t>
      </w:r>
      <w:r>
        <w:t xml:space="preserve">móm </w:t>
      </w:r>
      <w:r>
        <w:t xml:space="preserve">răng </w:t>
      </w:r>
      <w:r>
        <w:t xml:space="preserve">hoặc </w:t>
      </w:r>
      <w:r>
        <w:t xml:space="preserve">đau </w:t>
      </w:r>
      <w:r>
        <w:t xml:space="preserve">răng. </w:t>
      </w:r>
      <w:r>
        <w:rPr>
          <w:i/>
        </w:rPr>
        <w:t xml:space="preserve">Nhai </w:t>
      </w:r>
      <w:r>
        <w:rPr>
          <w:i/>
        </w:rPr>
        <w:t xml:space="preserve">trệu </w:t>
      </w:r>
      <w:r>
        <w:rPr>
          <w:i/>
        </w:rPr>
        <w:t xml:space="preserve">trạo </w:t>
      </w:r>
      <w:r>
        <w:rPr>
          <w:i/>
        </w:rPr>
        <w:t xml:space="preserve">cố </w:t>
      </w:r>
      <w:r>
        <w:rPr>
          <w:i/>
        </w:rPr>
        <w:t xml:space="preserve">nuốt </w:t>
      </w:r>
      <w:r>
        <w:rPr>
          <w:i/>
        </w:rPr>
        <w:t xml:space="preserve">cho </w:t>
      </w:r>
      <w:r>
        <w:rPr>
          <w:i/>
        </w:rPr>
        <w:t xml:space="preserve">xong </w:t>
      </w:r>
      <w:r>
        <w:rPr>
          <w:i/>
        </w:rPr>
        <w:t xml:space="preserve">bát </w:t>
      </w:r>
      <w:r>
        <w:t xml:space="preserve">cơm. </w:t>
      </w:r>
      <w:r>
        <w:br/>
      </w:r>
      <w:r>
        <w:rPr>
          <w:b/>
        </w:rPr>
        <w:t xml:space="preserve">tri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Người </w:t>
      </w:r>
      <w:r>
        <w:t xml:space="preserve">bạn </w:t>
      </w:r>
      <w:r>
        <w:t xml:space="preserve">thấu </w:t>
      </w:r>
      <w:r>
        <w:t xml:space="preserve">hiểu </w:t>
      </w:r>
      <w:r>
        <w:t xml:space="preserve">được </w:t>
      </w:r>
      <w:r>
        <w:t xml:space="preserve">lòng </w:t>
      </w:r>
      <w:r>
        <w:t xml:space="preserve">mình. </w:t>
      </w:r>
      <w:r>
        <w:rPr>
          <w:i/>
        </w:rPr>
        <w:t xml:space="preserve">Bạn </w:t>
      </w:r>
      <w:r>
        <w:t xml:space="preserve">tri </w:t>
      </w:r>
      <w:r>
        <w:rPr>
          <w:i/>
        </w:rPr>
        <w:t xml:space="preserve">âm. </w:t>
      </w:r>
      <w:r>
        <w:rPr>
          <w:i/>
        </w:rPr>
        <w:t xml:space="preserve">Gặp </w:t>
      </w:r>
      <w:r>
        <w:rPr>
          <w:i/>
        </w:rPr>
        <w:t xml:space="preserve">gỡ </w:t>
      </w:r>
      <w:r>
        <w:t xml:space="preserve">trí </w:t>
      </w:r>
      <w:r>
        <w:rPr>
          <w:i/>
        </w:rPr>
        <w:t xml:space="preserve">âm. </w:t>
      </w:r>
      <w:r>
        <w:br/>
      </w:r>
      <w:r>
        <w:rPr>
          <w:b/>
        </w:rPr>
        <w:t xml:space="preserve">tri </w:t>
      </w:r>
      <w:r>
        <w:rPr>
          <w:b/>
        </w:rPr>
        <w:t xml:space="preserve">ân </w:t>
      </w:r>
      <w:r>
        <w:rPr>
          <w:i/>
        </w:rPr>
        <w:t xml:space="preserve">động từ </w:t>
      </w:r>
      <w:r>
        <w:t xml:space="preserve">(cũ). </w:t>
      </w:r>
      <w:r>
        <w:t xml:space="preserve">Biết </w:t>
      </w:r>
      <w:r>
        <w:t xml:space="preserve">ơn. </w:t>
      </w:r>
      <w:r>
        <w:br/>
      </w:r>
      <w:r>
        <w:rPr>
          <w:b/>
        </w:rPr>
        <w:t xml:space="preserve">tri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châu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tri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nhận </w:t>
      </w:r>
      <w:r>
        <w:t xml:space="preserve">thức </w:t>
      </w:r>
      <w:r>
        <w:t xml:space="preserve">cao </w:t>
      </w:r>
      <w:r>
        <w:t xml:space="preserve">hơn </w:t>
      </w:r>
      <w:r>
        <w:t xml:space="preserve">cảm </w:t>
      </w:r>
      <w:r>
        <w:t xml:space="preserve">giác, </w:t>
      </w:r>
      <w:r>
        <w:t xml:space="preserve">phản </w:t>
      </w:r>
      <w:r>
        <w:t xml:space="preserve">ánh </w:t>
      </w:r>
      <w:r>
        <w:t xml:space="preserve">trực </w:t>
      </w:r>
      <w:r>
        <w:t xml:space="preserve">tiếp </w:t>
      </w:r>
      <w:r>
        <w:t xml:space="preserve">và </w:t>
      </w:r>
      <w:r>
        <w:t xml:space="preserve">trọn </w:t>
      </w:r>
      <w:r>
        <w:t xml:space="preserve">vẹn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bên </w:t>
      </w:r>
      <w:r>
        <w:t xml:space="preserve">ngoài </w:t>
      </w:r>
      <w:r>
        <w:t xml:space="preserve">với </w:t>
      </w:r>
      <w:r>
        <w:t xml:space="preserve">đây </w:t>
      </w:r>
      <w:r>
        <w:t xml:space="preserve">đủ </w:t>
      </w:r>
      <w:r>
        <w:t xml:space="preserve">các </w:t>
      </w:r>
      <w:r>
        <w:t xml:space="preserve">đặc </w:t>
      </w:r>
      <w:r>
        <w:t xml:space="preserve">tính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tri </w:t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t xml:space="preserve">(cũ). </w:t>
      </w:r>
      <w:r>
        <w:t xml:space="preserve">Hô </w:t>
      </w:r>
      <w:r>
        <w:t xml:space="preserve">hoán. </w:t>
      </w:r>
      <w:r>
        <w:t xml:space="preserve">Thấy </w:t>
      </w:r>
      <w:r>
        <w:t xml:space="preserve">động </w:t>
      </w:r>
      <w:r>
        <w:rPr>
          <w:i/>
        </w:rPr>
        <w:t xml:space="preserve">uội </w:t>
      </w:r>
      <w:r>
        <w:t xml:space="preserve">tri </w:t>
      </w:r>
      <w:r>
        <w:t xml:space="preserve">hô </w:t>
      </w:r>
      <w:r>
        <w:rPr>
          <w:i/>
        </w:rPr>
        <w:t xml:space="preserve">lên. </w:t>
      </w:r>
      <w:r>
        <w:t xml:space="preserve">Tri </w:t>
      </w:r>
      <w:r>
        <w:rPr>
          <w:i/>
        </w:rPr>
        <w:t xml:space="preserve">hô </w:t>
      </w:r>
      <w:r>
        <w:rPr>
          <w:i/>
        </w:rPr>
        <w:t xml:space="preserve">làng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tri </w:t>
      </w:r>
      <w:r>
        <w:rPr>
          <w:b/>
        </w:rPr>
        <w:t xml:space="preserve">huyện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huyện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tri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rPr>
          <w:i/>
        </w:rPr>
        <w:t xml:space="preserve">rỉ </w:t>
      </w:r>
      <w:r>
        <w:t xml:space="preserve">ký </w:t>
      </w:r>
      <w:r>
        <w:t xml:space="preserve">| </w:t>
      </w:r>
      <w:r>
        <w:t xml:space="preserve">danh từ </w:t>
      </w:r>
      <w:r>
        <w:t xml:space="preserve">Bạn </w:t>
      </w:r>
      <w:r>
        <w:t xml:space="preserve">tâm </w:t>
      </w:r>
      <w:r>
        <w:t xml:space="preserve">tình. </w:t>
      </w:r>
      <w:r>
        <w:t xml:space="preserve">Trở </w:t>
      </w:r>
      <w:r>
        <w:rPr>
          <w:i/>
        </w:rPr>
        <w:t xml:space="preserve">thành </w:t>
      </w:r>
      <w:r>
        <w:rPr>
          <w:i/>
        </w:rPr>
        <w:t xml:space="preserve">đôi </w:t>
      </w:r>
      <w:r>
        <w:t xml:space="preserve">trí </w:t>
      </w:r>
      <w:r>
        <w:rPr>
          <w:i/>
        </w:rPr>
        <w:t xml:space="preserve">kỉ.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tri </w:t>
      </w:r>
      <w:r>
        <w:t xml:space="preserve">kỉ. </w:t>
      </w:r>
      <w:r>
        <w:t xml:space="preserve">Chuyện </w:t>
      </w:r>
      <w:r>
        <w:rPr>
          <w:i/>
        </w:rPr>
        <w:t xml:space="preserve">trò </w:t>
      </w:r>
      <w:r>
        <w:t xml:space="preserve">rất </w:t>
      </w:r>
      <w:r>
        <w:t xml:space="preserve">trí </w:t>
      </w:r>
      <w:r>
        <w:t xml:space="preserve">kỉ. </w:t>
      </w:r>
      <w:r>
        <w:br/>
      </w:r>
      <w:r>
        <w:rPr>
          <w:b/>
        </w:rPr>
        <w:t xml:space="preserve">tri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(ít dùng). </w:t>
      </w:r>
      <w:r>
        <w:t xml:space="preserve">Năng </w:t>
      </w:r>
      <w:r>
        <w:t xml:space="preserve">lực </w:t>
      </w:r>
      <w:r>
        <w:t xml:space="preserve">hiểu </w:t>
      </w:r>
      <w:r>
        <w:t xml:space="preserve">biết. </w:t>
      </w:r>
      <w:r>
        <w:t xml:space="preserve">Con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trí </w:t>
      </w:r>
      <w:r>
        <w:rPr>
          <w:i/>
        </w:rPr>
        <w:t xml:space="preserve">năng. </w:t>
      </w:r>
      <w:r>
        <w:br/>
      </w:r>
      <w:r>
        <w:rPr>
          <w:b/>
        </w:rPr>
        <w:t xml:space="preserve">tri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(trư.;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Biết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mà </w:t>
      </w:r>
      <w:r>
        <w:t xml:space="preserve">người </w:t>
      </w:r>
      <w:r>
        <w:t xml:space="preserve">đời </w:t>
      </w:r>
      <w:r>
        <w:t xml:space="preserve">ít </w:t>
      </w:r>
      <w:r>
        <w:t xml:space="preserve">biết </w:t>
      </w:r>
      <w:r>
        <w:t xml:space="preserve">đến, </w:t>
      </w:r>
      <w:r>
        <w:t xml:space="preserve">và </w:t>
      </w:r>
      <w:r>
        <w:t xml:space="preserve">coi </w:t>
      </w:r>
      <w:r>
        <w:t xml:space="preserve">trọng, </w:t>
      </w:r>
      <w:r>
        <w:t xml:space="preserve">giúp </w:t>
      </w:r>
      <w:r>
        <w:t xml:space="preserve">đỡ, </w:t>
      </w:r>
      <w:r>
        <w:t xml:space="preserve">đối </w:t>
      </w:r>
      <w:r>
        <w:t xml:space="preserve">đãi </w:t>
      </w:r>
      <w:r>
        <w:t xml:space="preserve">xứng </w:t>
      </w:r>
      <w:r>
        <w:t xml:space="preserve">đáng. </w:t>
      </w:r>
      <w:r>
        <w:rPr>
          <w:i/>
        </w:rPr>
        <w:t xml:space="preserve">Ơn </w:t>
      </w:r>
      <w:r>
        <w:t xml:space="preserve">trí </w:t>
      </w:r>
      <w:r>
        <w:t xml:space="preserve">ngộ.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t xml:space="preserve">trí </w:t>
      </w:r>
      <w:r>
        <w:t xml:space="preserve">ngộ. </w:t>
      </w:r>
      <w:r>
        <w:br/>
      </w:r>
      <w:r>
        <w:rPr>
          <w:b/>
        </w:rPr>
        <w:t xml:space="preserve">"triết" </w:t>
      </w:r>
      <w:r>
        <w:rPr>
          <w:i/>
        </w:rPr>
        <w:t xml:space="preserve">xem </w:t>
      </w:r>
      <w:r>
        <w:t xml:space="preserve">triod. </w:t>
      </w:r>
      <w:r>
        <w:br/>
      </w:r>
      <w:r>
        <w:rPr>
          <w:b/>
        </w:rPr>
        <w:t xml:space="preserve">tri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bộ </w:t>
      </w:r>
      <w:r>
        <w:t xml:space="preserve">máy </w:t>
      </w:r>
      <w:r>
        <w:t xml:space="preserve">cai </w:t>
      </w:r>
      <w:r>
        <w:t xml:space="preserve">trị </w:t>
      </w:r>
      <w:r>
        <w:t xml:space="preserve">một </w:t>
      </w:r>
      <w:r>
        <w:t xml:space="preserve">phủ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br/>
      </w:r>
      <w:r>
        <w:rPr>
          <w:b/>
        </w:rPr>
        <w:t xml:space="preserve">tri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hiểu </w:t>
      </w:r>
      <w:r>
        <w:t xml:space="preserve">biết </w:t>
      </w:r>
      <w:r>
        <w:t xml:space="preserve">có </w:t>
      </w:r>
      <w:r>
        <w:t xml:space="preserve">hệ </w:t>
      </w:r>
      <w:r>
        <w:t xml:space="preserve">thống </w:t>
      </w:r>
      <w:r>
        <w:t xml:space="preserve">về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tự </w:t>
      </w:r>
      <w:r>
        <w:t xml:space="preserve">nhiên </w:t>
      </w:r>
      <w:r>
        <w:t xml:space="preserve">hoặc </w:t>
      </w:r>
      <w:r>
        <w:t xml:space="preserve">xã </w:t>
      </w:r>
      <w:r>
        <w:t xml:space="preserve">hội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Tri </w:t>
      </w:r>
      <w:r>
        <w:rPr>
          <w:i/>
        </w:rPr>
        <w:t xml:space="preserve">thức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rPr>
          <w:i/>
        </w:rPr>
        <w:t xml:space="preserve">Nắm </w:t>
      </w:r>
      <w:r>
        <w:rPr>
          <w:i/>
        </w:rPr>
        <w:t xml:space="preserve">vững </w:t>
      </w:r>
      <w:r>
        <w:t xml:space="preserve">trị </w:t>
      </w:r>
      <w:r>
        <w:rPr>
          <w:i/>
        </w:rPr>
        <w:t xml:space="preserve">thức </w:t>
      </w:r>
      <w:r>
        <w:t xml:space="preserve">nghề </w:t>
      </w:r>
      <w:r>
        <w:t xml:space="preserve">nghiệp. </w:t>
      </w:r>
      <w:r>
        <w:br/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Níu </w:t>
      </w:r>
      <w:r>
        <w:t xml:space="preserve">giữ. </w:t>
      </w:r>
      <w:r>
        <w:t xml:space="preserve">Nặng </w:t>
      </w:r>
      <w:r>
        <w:t xml:space="preserve">như </w:t>
      </w:r>
      <w:r>
        <w:t xml:space="preserve">có </w:t>
      </w:r>
      <w:r>
        <w:t xml:space="preserve">ai </w:t>
      </w:r>
      <w:r>
        <w:t xml:space="preserve">trì </w:t>
      </w:r>
      <w:r>
        <w:t xml:space="preserve">phía </w:t>
      </w:r>
      <w:r>
        <w:t xml:space="preserve">đưới. </w:t>
      </w:r>
      <w:r>
        <w:rPr>
          <w:i/>
        </w:rPr>
        <w:t xml:space="preserve">Kẻ </w:t>
      </w:r>
      <w:r>
        <w:t xml:space="preserve">trì </w:t>
      </w:r>
      <w:r>
        <w:rPr>
          <w:i/>
        </w:rPr>
        <w:t xml:space="preserve">người </w:t>
      </w:r>
      <w:r>
        <w:rPr>
          <w:i/>
        </w:rPr>
        <w:t xml:space="preserve">kéo.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