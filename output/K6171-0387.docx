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luật </w:t>
      </w:r>
      <w:r>
        <w:rPr>
          <w:b/>
        </w:rPr>
        <w:t xml:space="preserve">tố </w:t>
      </w:r>
      <w:r>
        <w:rPr>
          <w:b/>
        </w:rPr>
        <w:t xml:space="preserve">tụng </w:t>
      </w:r>
      <w:r>
        <w:rPr>
          <w:b/>
        </w:rPr>
        <w:t xml:space="preserve">hình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Luật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trình </w:t>
      </w:r>
      <w:r>
        <w:t xml:space="preserve">thủ </w:t>
      </w:r>
      <w:r>
        <w:t xml:space="preserve">tục </w:t>
      </w:r>
      <w:r>
        <w:t xml:space="preserve">giải </w:t>
      </w:r>
      <w:r>
        <w:t xml:space="preserve">quyết </w:t>
      </w:r>
      <w:r>
        <w:t xml:space="preserve">các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sự. </w:t>
      </w:r>
      <w:r>
        <w:t xml:space="preserve">lúc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thường </w:t>
      </w:r>
      <w:r>
        <w:t xml:space="preserve">có </w:t>
      </w:r>
      <w:r>
        <w:t xml:space="preserve">thể </w:t>
      </w:r>
      <w:r>
        <w:t xml:space="preserve">tính </w:t>
      </w:r>
      <w:r>
        <w:t xml:space="preserve">bằng </w:t>
      </w:r>
      <w:r>
        <w:t xml:space="preserve">phút. </w:t>
      </w:r>
      <w:r>
        <w:t xml:space="preserve">Đợi </w:t>
      </w:r>
      <w:r>
        <w:rPr>
          <w:i/>
        </w:rPr>
        <w:t xml:space="preserve">một </w:t>
      </w:r>
      <w:r>
        <w:t xml:space="preserve">lúc </w:t>
      </w:r>
      <w:r>
        <w:t xml:space="preserve">độ </w:t>
      </w:r>
      <w:r>
        <w:t xml:space="preserve">mươi </w:t>
      </w:r>
      <w:r>
        <w:rPr>
          <w:i/>
        </w:rPr>
        <w:t xml:space="preserve">phút. </w:t>
      </w:r>
      <w:r>
        <w:t xml:space="preserve">Một </w:t>
      </w:r>
      <w:r>
        <w:t xml:space="preserve">lúc </w:t>
      </w:r>
      <w:r>
        <w:rPr>
          <w:i/>
        </w:rPr>
        <w:t xml:space="preserve">sau </w:t>
      </w:r>
      <w:r>
        <w:t xml:space="preserve">thì </w:t>
      </w:r>
      <w:r>
        <w:rPr>
          <w:i/>
        </w:rPr>
        <w:t xml:space="preserve">uề. </w:t>
      </w:r>
      <w:r>
        <w:t xml:space="preserve">Ngồi </w:t>
      </w:r>
      <w:r>
        <w:rPr>
          <w:i/>
        </w:rPr>
        <w:t xml:space="preserve">lặng </w:t>
      </w:r>
      <w:r>
        <w:t xml:space="preserve">đi </w:t>
      </w:r>
      <w:r>
        <w:rPr>
          <w:i/>
        </w:rPr>
        <w:t xml:space="preserve">một </w:t>
      </w:r>
      <w:r>
        <w:t xml:space="preserve">lúc </w:t>
      </w:r>
      <w:r>
        <w:rPr>
          <w:i/>
        </w:rPr>
        <w:t xml:space="preserve">lâu. </w:t>
      </w:r>
      <w:r>
        <w:rPr>
          <w:b/>
        </w:rPr>
        <w:t xml:space="preserve">2 </w:t>
      </w:r>
      <w:r>
        <w:t xml:space="preserve">Thời </w:t>
      </w:r>
      <w:r>
        <w:t xml:space="preserve">điểm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ngày </w:t>
      </w:r>
      <w:r>
        <w:t xml:space="preserve">đêm. </w:t>
      </w:r>
      <w:r>
        <w:t xml:space="preserve">Đi </w:t>
      </w:r>
      <w:r>
        <w:rPr>
          <w:i/>
        </w:rPr>
        <w:t xml:space="preserve">từ </w:t>
      </w:r>
      <w:r>
        <w:t xml:space="preserve">lúc </w:t>
      </w:r>
      <w:r>
        <w:t xml:space="preserve">non </w:t>
      </w:r>
      <w:r>
        <w:t xml:space="preserve">trưa. </w:t>
      </w:r>
      <w:r>
        <w:rPr>
          <w:i/>
        </w:rPr>
        <w:t xml:space="preserve">Lúc </w:t>
      </w:r>
      <w:r>
        <w:t xml:space="preserve">năm </w:t>
      </w:r>
      <w:r>
        <w:t xml:space="preserve">giờ </w:t>
      </w:r>
      <w:r>
        <w:t xml:space="preserve">sáng. </w:t>
      </w:r>
      <w:r>
        <w:t xml:space="preserve">Về </w:t>
      </w:r>
      <w:r>
        <w:t xml:space="preserve">uừa </w:t>
      </w:r>
      <w:r>
        <w:t xml:space="preserve">đúng </w:t>
      </w:r>
      <w:r>
        <w:rPr>
          <w:i/>
        </w:rPr>
        <w:t xml:space="preserve">lúc. </w:t>
      </w:r>
      <w:r>
        <w:rPr>
          <w:i/>
        </w:rPr>
        <w:t xml:space="preserve">Lúc </w:t>
      </w:r>
      <w:r>
        <w:t xml:space="preserve">này </w:t>
      </w:r>
      <w:r>
        <w:rPr>
          <w:i/>
        </w:rPr>
        <w:t xml:space="preserve">hơn </w:t>
      </w:r>
      <w:r>
        <w:t xml:space="preserve">lúc </w:t>
      </w:r>
      <w:r>
        <w:rPr>
          <w:i/>
        </w:rPr>
        <w:t xml:space="preserve">nào </w:t>
      </w:r>
      <w:r>
        <w:t xml:space="preserve">hết. </w:t>
      </w:r>
      <w:r>
        <w:rPr>
          <w:b/>
        </w:rPr>
        <w:t xml:space="preserve">3 </w:t>
      </w:r>
      <w:r>
        <w:t xml:space="preserve">Thời </w:t>
      </w:r>
      <w:r>
        <w:t xml:space="preserve">điểm </w:t>
      </w:r>
      <w:r>
        <w:t xml:space="preserve">gắn </w:t>
      </w:r>
      <w:r>
        <w:rPr>
          <w:i/>
        </w:rPr>
        <w:t xml:space="preserve">với </w:t>
      </w:r>
      <w:r>
        <w:t xml:space="preserve">một </w:t>
      </w:r>
      <w:r>
        <w:t xml:space="preserve">sự </w:t>
      </w:r>
      <w:r>
        <w:t xml:space="preserve">kiện,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nhất </w:t>
      </w:r>
      <w:r>
        <w:t xml:space="preserve">định; </w:t>
      </w:r>
      <w:r>
        <w:t xml:space="preserve">khi. </w:t>
      </w:r>
      <w:r>
        <w:t xml:space="preserve">Đang </w:t>
      </w:r>
      <w:r>
        <w:t xml:space="preserve">lúc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Lúc </w:t>
      </w:r>
      <w:r>
        <w:t xml:space="preserve">uui </w:t>
      </w:r>
      <w:r>
        <w:t xml:space="preserve">lúc </w:t>
      </w:r>
      <w:r>
        <w:rPr>
          <w:i/>
        </w:rPr>
        <w:t xml:space="preserve">buồn. </w:t>
      </w:r>
      <w:r>
        <w:t xml:space="preserve">Sông </w:t>
      </w:r>
      <w:r>
        <w:rPr>
          <w:i/>
        </w:rPr>
        <w:t xml:space="preserve">có </w:t>
      </w:r>
      <w:r>
        <w:rPr>
          <w:i/>
        </w:rPr>
        <w:t xml:space="preserve">khúc </w:t>
      </w:r>
      <w:r>
        <w:t xml:space="preserve">người </w:t>
      </w:r>
      <w:r>
        <w:t xml:space="preserve">có </w:t>
      </w:r>
      <w:r>
        <w:t xml:space="preserve">lúc </w:t>
      </w:r>
      <w:r>
        <w:t xml:space="preserve">(tục ngữ). </w:t>
      </w:r>
      <w:r>
        <w:br/>
      </w:r>
      <w:r>
        <w:rPr>
          <w:b/>
        </w:rPr>
        <w:t xml:space="preserve">lúc </w:t>
      </w:r>
      <w:r>
        <w:rPr>
          <w:b/>
        </w:rPr>
        <w:t xml:space="preserve">la </w:t>
      </w:r>
      <w:r>
        <w:rPr>
          <w:b/>
        </w:rPr>
        <w:t xml:space="preserve">lúc </w:t>
      </w:r>
      <w:r>
        <w:rPr>
          <w:b/>
        </w:rPr>
        <w:t xml:space="preserve">lắc </w:t>
      </w:r>
      <w:r>
        <w:rPr>
          <w:i/>
        </w:rPr>
        <w:t xml:space="preserve">động từ </w:t>
      </w:r>
      <w:r>
        <w:t xml:space="preserve">xem </w:t>
      </w:r>
      <w:r>
        <w:t xml:space="preserve">lúc </w:t>
      </w:r>
      <w:r>
        <w:t xml:space="preserve">lắc </w:t>
      </w:r>
      <w:r>
        <w:t xml:space="preserve">(láy). </w:t>
      </w:r>
      <w:r>
        <w:br/>
      </w:r>
      <w:r>
        <w:rPr>
          <w:b/>
        </w:rPr>
        <w:t xml:space="preserve">lúc </w:t>
      </w:r>
      <w:r>
        <w:rPr>
          <w:b/>
        </w:rPr>
        <w:t xml:space="preserve">lắc </w:t>
      </w:r>
      <w:r>
        <w:rPr>
          <w:i/>
        </w:rPr>
        <w:t xml:space="preserve">động từ </w:t>
      </w:r>
      <w:r>
        <w:t xml:space="preserve">Lắc </w:t>
      </w:r>
      <w:r>
        <w:t xml:space="preserve">qua </w:t>
      </w:r>
      <w:r>
        <w:t xml:space="preserve">lắc </w:t>
      </w:r>
      <w:r>
        <w:t xml:space="preserve">lại. </w:t>
      </w:r>
      <w:r>
        <w:t xml:space="preserve">Lúc </w:t>
      </w:r>
      <w:r>
        <w:rPr>
          <w:i/>
        </w:rPr>
        <w:t xml:space="preserve">Lắc </w:t>
      </w:r>
      <w:r>
        <w:rPr>
          <w:i/>
        </w:rPr>
        <w:t xml:space="preserve">chuông. </w:t>
      </w:r>
      <w:r>
        <w:t xml:space="preserve">Bím </w:t>
      </w:r>
      <w:r>
        <w:rPr>
          <w:i/>
        </w:rPr>
        <w:t xml:space="preserve">tóc </w:t>
      </w:r>
      <w:r>
        <w:rPr>
          <w:i/>
        </w:rPr>
        <w:t xml:space="preserve">lúc </w:t>
      </w:r>
      <w:r>
        <w:rPr>
          <w:i/>
        </w:rPr>
        <w:t xml:space="preserve">lắc </w:t>
      </w:r>
      <w:r>
        <w:t xml:space="preserve">sau </w:t>
      </w:r>
      <w:r>
        <w:t xml:space="preserve">lưng.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lúc </w:t>
      </w:r>
      <w:r>
        <w:t xml:space="preserve">la </w:t>
      </w:r>
      <w:r>
        <w:rPr>
          <w:i/>
        </w:rPr>
        <w:t xml:space="preserve">lúc </w:t>
      </w:r>
      <w:r>
        <w:rPr>
          <w:i/>
        </w:rPr>
        <w:t xml:space="preserve">lắc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lúc </w:t>
      </w:r>
      <w:r>
        <w:rPr>
          <w:b/>
        </w:rPr>
        <w:t xml:space="preserve">lỉu </w:t>
      </w:r>
      <w:r>
        <w:rPr>
          <w:i/>
        </w:rPr>
        <w:t xml:space="preserve">tính từ </w:t>
      </w:r>
      <w:r>
        <w:t xml:space="preserve">(phương ngữ). </w:t>
      </w:r>
      <w:r>
        <w:t xml:space="preserve">(Chùm </w:t>
      </w:r>
      <w:r>
        <w:t xml:space="preserve">quả) </w:t>
      </w:r>
      <w:r>
        <w:t xml:space="preserve">sai </w:t>
      </w:r>
      <w:r>
        <w:t xml:space="preserve">trĩu </w:t>
      </w:r>
      <w:r>
        <w:t xml:space="preserve">xuống. </w:t>
      </w:r>
      <w:r>
        <w:t xml:space="preserve">Những </w:t>
      </w:r>
      <w:r>
        <w:t xml:space="preserve">trái </w:t>
      </w:r>
      <w:r>
        <w:t xml:space="preserve">măng </w:t>
      </w:r>
      <w:r>
        <w:t xml:space="preserve">cụt </w:t>
      </w:r>
      <w:r>
        <w:t xml:space="preserve">lúc </w:t>
      </w:r>
      <w:r>
        <w:t xml:space="preserve">líu </w:t>
      </w:r>
      <w:r>
        <w:rPr>
          <w:i/>
        </w:rPr>
        <w:t xml:space="preserve">trên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lúc </w:t>
      </w:r>
      <w:r>
        <w:rPr>
          <w:b/>
        </w:rPr>
        <w:t xml:space="preserve">nha </w:t>
      </w:r>
      <w:r>
        <w:rPr>
          <w:b/>
        </w:rPr>
        <w:t xml:space="preserve">lúc </w:t>
      </w:r>
      <w:r>
        <w:rPr>
          <w:b/>
        </w:rPr>
        <w:t xml:space="preserve">nhúc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lúc </w:t>
      </w:r>
      <w:r>
        <w:t xml:space="preserve">nhúc </w:t>
      </w:r>
      <w:r>
        <w:t xml:space="preserve">(láy). </w:t>
      </w:r>
      <w:r>
        <w:br/>
      </w:r>
      <w:r>
        <w:rPr>
          <w:b/>
        </w:rPr>
        <w:t xml:space="preserve">lúc </w:t>
      </w:r>
      <w:r>
        <w:rPr>
          <w:b/>
        </w:rPr>
        <w:t xml:space="preserve">nhúc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đông </w:t>
      </w:r>
      <w:r>
        <w:t xml:space="preserve">và </w:t>
      </w:r>
      <w:r>
        <w:t xml:space="preserve">lộn </w:t>
      </w:r>
      <w:r>
        <w:t xml:space="preserve">xộn,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chỗ, </w:t>
      </w:r>
      <w:r>
        <w:t xml:space="preserve">chen </w:t>
      </w:r>
      <w:r>
        <w:t xml:space="preserve">chúc </w:t>
      </w:r>
      <w:r>
        <w:t xml:space="preserve">nhau </w:t>
      </w:r>
      <w:r>
        <w:t xml:space="preserve">mà </w:t>
      </w:r>
      <w:r>
        <w:t xml:space="preserve">di </w:t>
      </w:r>
      <w:r>
        <w:t xml:space="preserve">động </w:t>
      </w:r>
      <w:r>
        <w:t xml:space="preserve">không </w:t>
      </w:r>
      <w:r>
        <w:t xml:space="preserve">ngừng. </w:t>
      </w:r>
      <w:r>
        <w:rPr>
          <w:i/>
        </w:rPr>
        <w:t xml:space="preserve">Lúc </w:t>
      </w:r>
      <w:r>
        <w:t xml:space="preserve">nhúc </w:t>
      </w:r>
      <w:r>
        <w:rPr>
          <w:i/>
        </w:rPr>
        <w:t xml:space="preserve">như </w:t>
      </w:r>
      <w:r>
        <w:rPr>
          <w:i/>
        </w:rPr>
        <w:t xml:space="preserve">dòi.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lúc </w:t>
      </w:r>
      <w:r>
        <w:t xml:space="preserve">nha </w:t>
      </w:r>
      <w:r>
        <w:t xml:space="preserve">lúc </w:t>
      </w:r>
      <w:r>
        <w:t xml:space="preserve">nhúc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lục, </w:t>
      </w:r>
      <w:r>
        <w:rPr>
          <w:i/>
        </w:rPr>
        <w:t xml:space="preserve">động từ </w:t>
      </w:r>
      <w:r>
        <w:t xml:space="preserve">Lật </w:t>
      </w:r>
      <w:r>
        <w:t xml:space="preserve">và </w:t>
      </w:r>
      <w:r>
        <w:t xml:space="preserve">đảo </w:t>
      </w:r>
      <w:r>
        <w:t xml:space="preserve">lên </w:t>
      </w:r>
      <w:r>
        <w:t xml:space="preserve">khắp </w:t>
      </w:r>
      <w:r>
        <w:t xml:space="preserve">cả </w:t>
      </w:r>
      <w:r>
        <w:t xml:space="preserve">để </w:t>
      </w:r>
      <w:r>
        <w:t xml:space="preserve">tìm </w:t>
      </w:r>
      <w:r>
        <w:t xml:space="preserve">kiếm. </w:t>
      </w:r>
      <w:r>
        <w:rPr>
          <w:i/>
        </w:rPr>
        <w:t xml:space="preserve">Lục </w:t>
      </w:r>
      <w:r>
        <w:rPr>
          <w:i/>
        </w:rPr>
        <w:t xml:space="preserve">mãi </w:t>
      </w:r>
      <w:r>
        <w:rPr>
          <w:i/>
        </w:rPr>
        <w:t xml:space="preserve">trong </w:t>
      </w:r>
      <w:r>
        <w:rPr>
          <w:i/>
        </w:rPr>
        <w:t xml:space="preserve">tủ </w:t>
      </w:r>
      <w:r>
        <w:t xml:space="preserve">mới </w:t>
      </w:r>
      <w:r>
        <w:t xml:space="preserve">thấy </w:t>
      </w:r>
      <w:r>
        <w:t xml:space="preserve">cuốn </w:t>
      </w:r>
      <w:r>
        <w:t xml:space="preserve">sách. </w:t>
      </w:r>
      <w:r>
        <w:rPr>
          <w:i/>
        </w:rPr>
        <w:t xml:space="preserve">Lục </w:t>
      </w:r>
      <w:r>
        <w:t xml:space="preserve">tung </w:t>
      </w:r>
      <w:r>
        <w:t xml:space="preserve">uali </w:t>
      </w:r>
      <w:r>
        <w:t xml:space="preserve">quân </w:t>
      </w:r>
      <w:r>
        <w:t xml:space="preserve">áo. </w:t>
      </w:r>
      <w:r>
        <w:br/>
      </w:r>
      <w:r>
        <w:rPr>
          <w:b/>
        </w:rPr>
        <w:t xml:space="preserve">lục,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xanh </w:t>
      </w:r>
      <w:r>
        <w:t xml:space="preserve">sẫm, </w:t>
      </w:r>
      <w:r>
        <w:t xml:space="preserve">giữa </w:t>
      </w:r>
      <w:r>
        <w:t xml:space="preserve">màu </w:t>
      </w:r>
      <w:r>
        <w:t xml:space="preserve">lam </w:t>
      </w:r>
      <w:r>
        <w:t xml:space="preserve">và </w:t>
      </w:r>
      <w:r>
        <w:t xml:space="preserve">màu </w:t>
      </w:r>
      <w:r>
        <w:t xml:space="preserve">vàng. </w:t>
      </w:r>
      <w:r>
        <w:t xml:space="preserve">Phẩm </w:t>
      </w:r>
      <w:r>
        <w:rPr>
          <w:i/>
        </w:rPr>
        <w:t xml:space="preserve">lục. </w:t>
      </w:r>
      <w:r>
        <w:rPr>
          <w:i/>
        </w:rPr>
        <w:t xml:space="preserve">Làn </w:t>
      </w:r>
      <w:r>
        <w:rPr>
          <w:i/>
        </w:rPr>
        <w:t xml:space="preserve">khói </w:t>
      </w:r>
      <w:r>
        <w:t xml:space="preserve">màu </w:t>
      </w:r>
      <w:r>
        <w:t xml:space="preserve">lục.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vằn </w:t>
      </w:r>
      <w:r>
        <w:t xml:space="preserve">mỗi </w:t>
      </w:r>
      <w:r>
        <w:t xml:space="preserve">cặp </w:t>
      </w:r>
      <w:r>
        <w:t xml:space="preserve">gồm </w:t>
      </w:r>
      <w:r>
        <w:t xml:space="preserve">một </w:t>
      </w:r>
      <w:r>
        <w:t xml:space="preserve">câu </w:t>
      </w:r>
      <w:r>
        <w:t xml:space="preserve">sáu </w:t>
      </w:r>
      <w:r>
        <w:t xml:space="preserve">tiếng </w:t>
      </w:r>
      <w:r>
        <w:t xml:space="preserve">và </w:t>
      </w:r>
      <w:r>
        <w:t xml:space="preserve">một </w:t>
      </w:r>
      <w:r>
        <w:t xml:space="preserve">câu </w:t>
      </w:r>
      <w:r>
        <w:t xml:space="preserve">tám </w:t>
      </w:r>
      <w:r>
        <w:t xml:space="preserve">tiếng, </w:t>
      </w:r>
      <w:r>
        <w:t xml:space="preserve">liên </w:t>
      </w:r>
      <w:r>
        <w:t xml:space="preserve">tiếp </w:t>
      </w:r>
      <w:r>
        <w:t xml:space="preserve">nhau. </w:t>
      </w:r>
      <w:r>
        <w:t xml:space="preserve">Thơ </w:t>
      </w:r>
      <w:r>
        <w:t xml:space="preserve">lục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(ít dùng). </w:t>
      </w:r>
      <w:r>
        <w:t xml:space="preserve">Độc </w:t>
      </w:r>
      <w:r>
        <w:t xml:space="preserve">bình. </w:t>
      </w:r>
      <w:r>
        <w:rPr>
          <w:i/>
        </w:rPr>
        <w:t xml:space="preserve">Lọ </w:t>
      </w:r>
      <w:r>
        <w:t xml:space="preserve">lục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bục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nổ </w:t>
      </w:r>
      <w:r>
        <w:t xml:space="preserve">nhỏ, </w:t>
      </w:r>
      <w:r>
        <w:t xml:space="preserve">âm </w:t>
      </w:r>
      <w:r>
        <w:t xml:space="preserve">và </w:t>
      </w:r>
      <w:r>
        <w:t xml:space="preserve">gọn </w:t>
      </w:r>
      <w:r>
        <w:t xml:space="preserve">kế </w:t>
      </w:r>
      <w:r>
        <w:t xml:space="preserve">tiếp </w:t>
      </w:r>
      <w:r>
        <w:t xml:space="preserve">nhau. </w:t>
      </w:r>
      <w:r>
        <w:t xml:space="preserve">Đạn </w:t>
      </w:r>
      <w:r>
        <w:t xml:space="preserve">nổ </w:t>
      </w:r>
      <w:r>
        <w:t xml:space="preserve">lục </w:t>
      </w:r>
      <w:r>
        <w:rPr>
          <w:i/>
        </w:rPr>
        <w:t xml:space="preserve">bục </w:t>
      </w:r>
      <w:r>
        <w:rPr>
          <w:i/>
        </w:rPr>
        <w:t xml:space="preserve">trên </w:t>
      </w:r>
      <w:r>
        <w:t xml:space="preserve">không. </w:t>
      </w:r>
      <w:r>
        <w:t xml:space="preserve">Nồi </w:t>
      </w:r>
      <w:r>
        <w:rPr>
          <w:i/>
        </w:rPr>
        <w:t xml:space="preserve">cháo </w:t>
      </w:r>
      <w:r>
        <w:rPr>
          <w:i/>
        </w:rPr>
        <w:t xml:space="preserve">sôi </w:t>
      </w:r>
      <w:r>
        <w:rPr>
          <w:i/>
        </w:rPr>
        <w:t xml:space="preserve">lục </w:t>
      </w:r>
      <w:r>
        <w:rPr>
          <w:i/>
        </w:rPr>
        <w:t xml:space="preserve">bục.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Đánh </w:t>
      </w:r>
      <w:r>
        <w:t xml:space="preserve">trên </w:t>
      </w:r>
      <w:r>
        <w:t xml:space="preserve">bộ. </w:t>
      </w:r>
      <w:r>
        <w:t xml:space="preserve">Các </w:t>
      </w:r>
      <w:r>
        <w:t xml:space="preserve">trận </w:t>
      </w:r>
      <w:r>
        <w:t xml:space="preserve">lục </w:t>
      </w:r>
      <w:r>
        <w:t xml:space="preserve">chiến, </w:t>
      </w:r>
      <w:r>
        <w:t xml:space="preserve">thuỷ </w:t>
      </w:r>
      <w:r>
        <w:t xml:space="preserve">chiến.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cục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nhiều </w:t>
      </w:r>
      <w:r>
        <w:t xml:space="preserve">vật </w:t>
      </w:r>
      <w:r>
        <w:t xml:space="preserve">cứng </w:t>
      </w:r>
      <w:r>
        <w:t xml:space="preserve">đập </w:t>
      </w:r>
      <w:r>
        <w:t xml:space="preserve">vào </w:t>
      </w:r>
      <w:r>
        <w:t xml:space="preserve">nhau </w:t>
      </w:r>
      <w:r>
        <w:t xml:space="preserve">không </w:t>
      </w:r>
      <w:r>
        <w:t xml:space="preserve">đều. </w:t>
      </w:r>
      <w:r>
        <w:t xml:space="preserve">Tiếng </w:t>
      </w:r>
      <w:r>
        <w:t xml:space="preserve">đào </w:t>
      </w:r>
      <w:r>
        <w:rPr>
          <w:i/>
        </w:rPr>
        <w:t xml:space="preserve">đất </w:t>
      </w:r>
      <w:r>
        <w:rPr>
          <w:i/>
        </w:rPr>
        <w:t xml:space="preserve">lục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Đất </w:t>
      </w:r>
      <w:r>
        <w:t xml:space="preserve">liền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biển). </w:t>
      </w:r>
      <w:r>
        <w:t xml:space="preserve">Lục </w:t>
      </w:r>
      <w:r>
        <w:t xml:space="preserve">địa </w:t>
      </w:r>
      <w:r>
        <w:t xml:space="preserve">châu </w:t>
      </w:r>
      <w:r>
        <w:t xml:space="preserve">Á. </w:t>
      </w:r>
      <w:r>
        <w:t xml:space="preserve">Khí </w:t>
      </w:r>
      <w:r>
        <w:rPr>
          <w:i/>
        </w:rPr>
        <w:t xml:space="preserve">hậu </w:t>
      </w:r>
      <w:r>
        <w:t xml:space="preserve">lục </w:t>
      </w:r>
      <w:r>
        <w:t xml:space="preserve">địa.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đục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Cặm </w:t>
      </w:r>
      <w:r>
        <w:t xml:space="preserve">cụi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như </w:t>
      </w:r>
      <w:r>
        <w:t xml:space="preserve">thu </w:t>
      </w:r>
      <w:r>
        <w:t xml:space="preserve">dọn, </w:t>
      </w:r>
      <w:r>
        <w:t xml:space="preserve">sắp </w:t>
      </w:r>
      <w:r>
        <w:t xml:space="preserve">xếp, </w:t>
      </w:r>
      <w:r>
        <w:t xml:space="preserve">v.v. </w:t>
      </w:r>
      <w:r>
        <w:t xml:space="preserve">có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động </w:t>
      </w:r>
      <w:r>
        <w:t xml:space="preserve">trầm, </w:t>
      </w:r>
      <w:r>
        <w:t xml:space="preserve">đục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các </w:t>
      </w:r>
      <w:r>
        <w:t xml:space="preserve">đồ </w:t>
      </w:r>
      <w:r>
        <w:t xml:space="preserve">vật </w:t>
      </w:r>
      <w:r>
        <w:t xml:space="preserve">va </w:t>
      </w:r>
      <w:r>
        <w:t xml:space="preserve">chạm </w:t>
      </w:r>
      <w:r>
        <w:t xml:space="preserve">vào </w:t>
      </w:r>
      <w:r>
        <w:t xml:space="preserve">nhau. </w:t>
      </w:r>
      <w:r>
        <w:rPr>
          <w:i/>
        </w:rPr>
        <w:t xml:space="preserve">Jc </w:t>
      </w:r>
      <w:r>
        <w:rPr>
          <w:i/>
        </w:rPr>
        <w:t xml:space="preserve">đục </w:t>
      </w:r>
      <w:r>
        <w:t xml:space="preserve">thu </w:t>
      </w:r>
      <w:r>
        <w:t xml:space="preserve">dọn </w:t>
      </w:r>
      <w:r>
        <w:t xml:space="preserve">đồ </w:t>
      </w:r>
      <w:r>
        <w:rPr>
          <w:i/>
        </w:rPr>
        <w:t xml:space="preserve">đạc. </w:t>
      </w:r>
      <w:r>
        <w:t xml:space="preserve">II </w:t>
      </w:r>
      <w:r>
        <w:t xml:space="preserve">động từ </w:t>
      </w:r>
      <w:r>
        <w:t xml:space="preserve">Có </w:t>
      </w:r>
      <w:r>
        <w:t xml:space="preserve">sự </w:t>
      </w:r>
      <w:r>
        <w:t xml:space="preserve">va </w:t>
      </w:r>
      <w:r>
        <w:t xml:space="preserve">chạm, </w:t>
      </w:r>
      <w:r>
        <w:t xml:space="preserve">sinh </w:t>
      </w:r>
      <w:r>
        <w:t xml:space="preserve">ra </w:t>
      </w:r>
      <w:r>
        <w:t xml:space="preserve">bất </w:t>
      </w:r>
      <w:r>
        <w:t xml:space="preserve">hoà, </w:t>
      </w:r>
      <w:r>
        <w:t xml:space="preserve">xung </w:t>
      </w:r>
      <w:r>
        <w:t xml:space="preserve">đột </w:t>
      </w:r>
      <w:r>
        <w:t xml:space="preserve">trong </w:t>
      </w:r>
      <w:r>
        <w:t xml:space="preserve">nội </w:t>
      </w:r>
      <w:r>
        <w:t xml:space="preserve">bộ. </w:t>
      </w:r>
      <w:r>
        <w:t xml:space="preserve">Gia </w:t>
      </w:r>
      <w:r>
        <w:t xml:space="preserve">đình </w:t>
      </w:r>
      <w:r>
        <w:rPr>
          <w:i/>
        </w:rPr>
        <w:t xml:space="preserve">có </w:t>
      </w:r>
      <w:r>
        <w:t xml:space="preserve">chuyện </w:t>
      </w:r>
      <w:r>
        <w:rPr>
          <w:i/>
        </w:rPr>
        <w:t xml:space="preserve">lục </w:t>
      </w:r>
      <w:r>
        <w:rPr>
          <w:i/>
        </w:rPr>
        <w:t xml:space="preserve">đục. </w:t>
      </w:r>
      <w:r>
        <w:rPr>
          <w:i/>
        </w:rPr>
        <w:t xml:space="preserve">Nội </w:t>
      </w:r>
      <w:r>
        <w:rPr>
          <w:i/>
        </w:rPr>
        <w:t xml:space="preserve">bộ </w:t>
      </w:r>
      <w:r>
        <w:t xml:space="preserve">lục </w:t>
      </w:r>
      <w:r>
        <w:rPr>
          <w:i/>
        </w:rPr>
        <w:t xml:space="preserve">đục.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Đa </w:t>
      </w:r>
      <w:r>
        <w:t xml:space="preserve">giác </w:t>
      </w:r>
      <w:r>
        <w:t xml:space="preserve">có </w:t>
      </w:r>
      <w:r>
        <w:t xml:space="preserve">sáu </w:t>
      </w:r>
      <w:r>
        <w:t xml:space="preserve">cạnh. </w:t>
      </w:r>
      <w:r>
        <w:t xml:space="preserve">Hình </w:t>
      </w:r>
      <w:r>
        <w:t xml:space="preserve">lục </w:t>
      </w:r>
      <w:r>
        <w:t xml:space="preserve">giác.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Chuông </w:t>
      </w:r>
      <w:r>
        <w:t xml:space="preserve">con </w:t>
      </w:r>
      <w:r>
        <w:t xml:space="preserve">đeo </w:t>
      </w:r>
      <w:r>
        <w:t xml:space="preserve">thành </w:t>
      </w:r>
      <w:r>
        <w:t xml:space="preserve">chuỗi, </w:t>
      </w:r>
      <w:r>
        <w:t xml:space="preserve">khi </w:t>
      </w:r>
      <w:r>
        <w:t xml:space="preserve">rung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nhạc. </w:t>
      </w:r>
      <w:r>
        <w:rPr>
          <w:i/>
        </w:rPr>
        <w:t xml:space="preserve">Diễn </w:t>
      </w:r>
      <w:r>
        <w:t xml:space="preserve">viên </w:t>
      </w:r>
      <w:r>
        <w:rPr>
          <w:i/>
        </w:rPr>
        <w:t xml:space="preserve">múa </w:t>
      </w:r>
      <w:r>
        <w:rPr>
          <w:i/>
        </w:rPr>
        <w:t xml:space="preserve">đeo </w:t>
      </w:r>
      <w:r>
        <w:t xml:space="preserve">vòng </w:t>
      </w:r>
      <w:r>
        <w:t xml:space="preserve">lục </w:t>
      </w:r>
      <w:r>
        <w:t xml:space="preserve">lạc. </w:t>
      </w:r>
      <w:r>
        <w:rPr>
          <w:i/>
        </w:rPr>
        <w:t xml:space="preserve">Lục </w:t>
      </w:r>
      <w:r>
        <w:rPr>
          <w:i/>
        </w:rPr>
        <w:t xml:space="preserve">lạc </w:t>
      </w:r>
      <w:r>
        <w:t xml:space="preserve">ngựa </w:t>
      </w:r>
      <w:r>
        <w:t xml:space="preserve">(ph.; </w:t>
      </w:r>
      <w:r>
        <w:t xml:space="preserve">nhạc </w:t>
      </w:r>
      <w:r>
        <w:t xml:space="preserve">ngựa).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lạo </w:t>
      </w:r>
      <w:r>
        <w:rPr>
          <w:i/>
        </w:rPr>
        <w:t xml:space="preserve">động từ </w:t>
      </w:r>
      <w:r>
        <w:t xml:space="preserve">Lục </w:t>
      </w:r>
      <w:r>
        <w:t xml:space="preserve">tìm </w:t>
      </w:r>
      <w:r>
        <w:t xml:space="preserve">kĩ </w:t>
      </w:r>
      <w:r>
        <w:t xml:space="preserve">lưỡng </w:t>
      </w:r>
      <w:r>
        <w:t xml:space="preserve">mọi </w:t>
      </w:r>
      <w:r>
        <w:t xml:space="preserve">chỗ, </w:t>
      </w:r>
      <w:r>
        <w:t xml:space="preserve">mọi </w:t>
      </w:r>
      <w:r>
        <w:t xml:space="preserve">nơ: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Lực </w:t>
      </w:r>
      <w:r>
        <w:t xml:space="preserve">lạo </w:t>
      </w:r>
      <w:r>
        <w:t xml:space="preserve">trong </w:t>
      </w:r>
      <w:r>
        <w:rPr>
          <w:i/>
        </w:rPr>
        <w:t xml:space="preserve">phòng. </w:t>
      </w:r>
      <w:r>
        <w:rPr>
          <w:i/>
        </w:rPr>
        <w:t xml:space="preserve">Lục </w:t>
      </w:r>
      <w:r>
        <w:t xml:space="preserve">lạo </w:t>
      </w:r>
      <w:r>
        <w:rPr>
          <w:i/>
        </w:rPr>
        <w:t xml:space="preserve">khắp </w:t>
      </w:r>
      <w:r>
        <w:t xml:space="preserve">nơi </w:t>
      </w:r>
      <w:r>
        <w:t xml:space="preserve">không </w:t>
      </w:r>
      <w:r>
        <w:t xml:space="preserve">thấy.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lăng </w:t>
      </w:r>
      <w:r>
        <w:rPr>
          <w:i/>
        </w:rPr>
        <w:t xml:space="preserve">danh từ </w:t>
      </w:r>
      <w:r>
        <w:t xml:space="preserve">(cũ). </w:t>
      </w:r>
      <w:r>
        <w:t xml:space="preserve">Lục </w:t>
      </w:r>
      <w:r>
        <w:t xml:space="preserve">giác. </w:t>
      </w:r>
      <w:r>
        <w:t xml:space="preserve">Hình </w:t>
      </w:r>
      <w:r>
        <w:t xml:space="preserve">lục </w:t>
      </w:r>
      <w:r>
        <w:t xml:space="preserve">lăng.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Kẻ </w:t>
      </w:r>
      <w:r>
        <w:rPr>
          <w:i/>
        </w:rPr>
        <w:t xml:space="preserve">cướp </w:t>
      </w:r>
      <w:r>
        <w:t xml:space="preserve">ở </w:t>
      </w:r>
      <w:r>
        <w:t xml:space="preserve">rừng, </w:t>
      </w:r>
      <w:r>
        <w:t xml:space="preserve">thời </w:t>
      </w:r>
      <w:r>
        <w:t xml:space="preserve">xưa. </w:t>
      </w:r>
      <w:r>
        <w:t xml:space="preserve">Trùm </w:t>
      </w:r>
      <w:r>
        <w:t xml:space="preserve">lục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lọi </w:t>
      </w:r>
      <w:r>
        <w:rPr>
          <w:i/>
        </w:rPr>
        <w:t xml:space="preserve">động từ </w:t>
      </w:r>
      <w:r>
        <w:t xml:space="preserve">Lục </w:t>
      </w:r>
      <w:r>
        <w:t xml:space="preserve">tìm </w:t>
      </w:r>
      <w:r>
        <w:t xml:space="preserve">kĩ </w:t>
      </w:r>
      <w:r>
        <w:t xml:space="preserve">lưỡng, </w:t>
      </w:r>
      <w:r>
        <w:t xml:space="preserve">tỉ </w:t>
      </w:r>
      <w:r>
        <w:t xml:space="preserve">mỉ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Lục </w:t>
      </w:r>
      <w:r>
        <w:rPr>
          <w:i/>
        </w:rPr>
        <w:t xml:space="preserve">lọi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túi </w:t>
      </w:r>
      <w:r>
        <w:t xml:space="preserve">mà </w:t>
      </w:r>
      <w:r>
        <w:rPr>
          <w:i/>
        </w:rPr>
        <w:t xml:space="preserve">không </w:t>
      </w:r>
      <w:r>
        <w:t xml:space="preserve">thấy. </w:t>
      </w:r>
      <w:r>
        <w:t xml:space="preserve">lục </w:t>
      </w:r>
      <w:r>
        <w:t xml:space="preserve">lộ </w:t>
      </w:r>
      <w:r>
        <w:t xml:space="preserve">danh từ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về </w:t>
      </w:r>
      <w:r>
        <w:t xml:space="preserve">quản </w:t>
      </w:r>
      <w:r>
        <w:t xml:space="preserve">lí </w:t>
      </w:r>
      <w:r>
        <w:t xml:space="preserve">đường </w:t>
      </w:r>
      <w:r>
        <w:t xml:space="preserve">sá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Sở </w:t>
      </w:r>
      <w:r>
        <w:t xml:space="preserve">lục </w:t>
      </w:r>
      <w:r>
        <w:rPr>
          <w:i/>
        </w:rPr>
        <w:t xml:space="preserve">lộ. </w:t>
      </w:r>
      <w:r>
        <w:t xml:space="preserve">Phu </w:t>
      </w:r>
      <w:r>
        <w:t xml:space="preserve">lục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rPr>
          <w:i/>
        </w:rP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ngũ </w:t>
      </w:r>
      <w:r>
        <w:t xml:space="preserve">tạng). </w:t>
      </w:r>
      <w:r>
        <w:t xml:space="preserve">Sáu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bụng </w:t>
      </w:r>
      <w:r>
        <w:t xml:space="preserve">của </w:t>
      </w:r>
      <w:r>
        <w:t xml:space="preserve">người: </w:t>
      </w:r>
      <w:r>
        <w:t xml:space="preserve">dạ </w:t>
      </w:r>
      <w:r>
        <w:t xml:space="preserve">dày, </w:t>
      </w:r>
      <w:r>
        <w:t xml:space="preserve">bọng </w:t>
      </w:r>
      <w:r>
        <w:t xml:space="preserve">đái, </w:t>
      </w:r>
      <w:r>
        <w:t xml:space="preserve">ruột,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phủ </w:t>
      </w:r>
      <w:r>
        <w:rPr>
          <w:b/>
        </w:rPr>
        <w:t xml:space="preserve">ngũ </w:t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t xml:space="preserve">Lục </w:t>
      </w:r>
      <w:r>
        <w:t xml:space="preserve">phủ </w:t>
      </w:r>
      <w:r>
        <w:t xml:space="preserve">và </w:t>
      </w:r>
      <w:r>
        <w:t xml:space="preserve">ngũ </w:t>
      </w:r>
      <w:r>
        <w:t xml:space="preserve">tạng; </w:t>
      </w:r>
      <w:r>
        <w:t xml:space="preserve">các </w:t>
      </w:r>
      <w:r>
        <w:t xml:space="preserve">cơ </w:t>
      </w:r>
      <w:r>
        <w:t xml:space="preserve">quan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ngực </w:t>
      </w:r>
      <w:r>
        <w:t xml:space="preserve">và </w:t>
      </w:r>
      <w:r>
        <w:t xml:space="preserve">bụng, </w:t>
      </w:r>
      <w:r>
        <w:t xml:space="preserve">như </w:t>
      </w:r>
      <w:r>
        <w:t xml:space="preserve">tim, </w:t>
      </w:r>
      <w:r>
        <w:t xml:space="preserve">phổi, </w:t>
      </w:r>
      <w:r>
        <w:t xml:space="preserve">gan, </w:t>
      </w:r>
      <w:r>
        <w:t xml:space="preserve">lá </w:t>
      </w:r>
      <w:r>
        <w:t xml:space="preserve">lách, </w:t>
      </w:r>
      <w:r>
        <w:t xml:space="preserve">thận, </w:t>
      </w:r>
      <w:r>
        <w:t xml:space="preserve">dạ </w:t>
      </w:r>
      <w:r>
        <w:t xml:space="preserve">dày, </w:t>
      </w:r>
      <w:r>
        <w:t xml:space="preserve">ruột,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chủng </w:t>
      </w:r>
      <w:r>
        <w:t xml:space="preserve">hoạt </w:t>
      </w:r>
      <w:r>
        <w:t xml:space="preserve">động </w:t>
      </w:r>
      <w:r>
        <w:t xml:space="preserve">trên </w:t>
      </w:r>
      <w:r>
        <w:t xml:space="preserve">bộ.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soạn </w:t>
      </w:r>
      <w:r>
        <w:rPr>
          <w:i/>
        </w:rPr>
        <w:t xml:space="preserve">danh từ </w:t>
      </w:r>
      <w:r>
        <w:t xml:space="preserve">Lụa </w:t>
      </w:r>
      <w:r>
        <w:t xml:space="preserve">trơn, </w:t>
      </w:r>
      <w:r>
        <w:t xml:space="preserve">mỏng,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dùng. </w:t>
      </w:r>
      <w:r>
        <w:t xml:space="preserve">Ö </w:t>
      </w:r>
      <w:r>
        <w:rPr>
          <w:i/>
        </w:rPr>
        <w:t xml:space="preserve">lục </w:t>
      </w:r>
      <w:r>
        <w:rPr>
          <w:i/>
        </w:rPr>
        <w:t xml:space="preserve">soạn.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soát </w:t>
      </w:r>
      <w:r>
        <w:rPr>
          <w:i/>
        </w:rPr>
        <w:t xml:space="preserve">động từ </w:t>
      </w:r>
      <w:r>
        <w:t xml:space="preserve">Lục </w:t>
      </w:r>
      <w:r>
        <w:t xml:space="preserve">tìm </w:t>
      </w:r>
      <w:r>
        <w:t xml:space="preserve">kĩ </w:t>
      </w:r>
      <w:r>
        <w:t xml:space="preserve">để </w:t>
      </w:r>
      <w:r>
        <w:t xml:space="preserve">khám </w:t>
      </w:r>
      <w:r>
        <w:t xml:space="preserve">xét, </w:t>
      </w:r>
      <w:r>
        <w:t xml:space="preserve">kiểm </w:t>
      </w:r>
      <w:r>
        <w:t xml:space="preserve">tra. </w:t>
      </w:r>
      <w:r>
        <w:t xml:space="preserve">Lục </w:t>
      </w:r>
      <w:r>
        <w:t xml:space="preserve">soát </w:t>
      </w:r>
      <w:r>
        <w:t xml:space="preserve">hành </w:t>
      </w:r>
      <w:r>
        <w:t xml:space="preserve">H.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súc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sáu </w:t>
      </w:r>
      <w:r>
        <w:t xml:space="preserve">loài </w:t>
      </w:r>
      <w:r>
        <w:t xml:space="preserve">vật </w:t>
      </w:r>
      <w:r>
        <w:t xml:space="preserve">nuôi </w:t>
      </w:r>
      <w:r>
        <w:t xml:space="preserve">ở </w:t>
      </w:r>
      <w:r>
        <w:t xml:space="preserve">nhà: </w:t>
      </w:r>
      <w:r>
        <w:t xml:space="preserve">ngựa, </w:t>
      </w:r>
      <w:r>
        <w:t xml:space="preserve">bò, </w:t>
      </w:r>
      <w:r>
        <w:t xml:space="preserve">dê, </w:t>
      </w:r>
      <w:r>
        <w:t xml:space="preserve">gà, </w:t>
      </w:r>
      <w:r>
        <w:t xml:space="preserve">chó, </w:t>
      </w:r>
      <w:r>
        <w:t xml:space="preserve">lợn;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loài </w:t>
      </w:r>
      <w:r>
        <w:t xml:space="preserve">thú </w:t>
      </w:r>
      <w:r>
        <w:t xml:space="preserve">vật </w:t>
      </w:r>
      <w:r>
        <w:t xml:space="preserve">nói </w:t>
      </w:r>
      <w:r>
        <w:t xml:space="preserve">chung. </w:t>
      </w:r>
      <w:r>
        <w:t xml:space="preserve">Đồ </w:t>
      </w:r>
      <w:r>
        <w:t xml:space="preserve">lục </w:t>
      </w:r>
      <w:r>
        <w:t xml:space="preserve">súc! </w:t>
      </w:r>
      <w:r>
        <w:t xml:space="preserve">(tiếng </w:t>
      </w:r>
      <w:r>
        <w:t xml:space="preserve">mắng). </w:t>
      </w:r>
      <w:r>
        <w:br w:type="page"/>
      </w:r>
      <w:r>
        <w:rPr>
          <w:b/>
        </w:rPr>
        <w:t xml:space="preserve">lục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lo </w:t>
      </w:r>
      <w:r>
        <w:t xml:space="preserve">việc </w:t>
      </w:r>
      <w:r>
        <w:t xml:space="preserve">lập </w:t>
      </w:r>
      <w:r>
        <w:t xml:space="preserve">và </w:t>
      </w:r>
      <w:r>
        <w:t xml:space="preserve">giữ </w:t>
      </w:r>
      <w:r>
        <w:t xml:space="preserve">giấy </w:t>
      </w:r>
      <w:r>
        <w:t xml:space="preserve">tờ, </w:t>
      </w:r>
      <w:r>
        <w:t xml:space="preserve">sổ </w:t>
      </w:r>
      <w:r>
        <w:t xml:space="preserve">sách </w:t>
      </w:r>
      <w:r>
        <w:t xml:space="preserve">ở </w:t>
      </w:r>
      <w:r>
        <w:t xml:space="preserve">toà </w:t>
      </w:r>
      <w:r>
        <w:t xml:space="preserve">án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tục </w:t>
      </w:r>
      <w:r>
        <w:rPr>
          <w:i/>
        </w:rPr>
        <w:t xml:space="preserve">phụ từ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g) </w:t>
      </w:r>
      <w:r>
        <w:t xml:space="preserve">người </w:t>
      </w:r>
      <w:r>
        <w:t xml:space="preserve">này </w:t>
      </w:r>
      <w:r>
        <w:t xml:space="preserve">tiếp </w:t>
      </w:r>
      <w:r>
        <w:t xml:space="preserve">theo </w:t>
      </w:r>
      <w:r>
        <w:t xml:space="preserve">sau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phải </w:t>
      </w:r>
      <w:r>
        <w:t xml:space="preserve">theo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trước. </w:t>
      </w:r>
      <w:r>
        <w:rPr>
          <w:i/>
        </w:rPr>
        <w:t xml:space="preserve">Khách </w:t>
      </w:r>
      <w:r>
        <w:t xml:space="preserve">khứa </w:t>
      </w:r>
      <w:r>
        <w:rPr>
          <w:i/>
        </w:rPr>
        <w:t xml:space="preserve">lục </w:t>
      </w:r>
      <w:r>
        <w:rPr>
          <w:i/>
        </w:rPr>
        <w:t xml:space="preserve">tục </w:t>
      </w:r>
      <w:r>
        <w:t xml:space="preserve">kéo </w:t>
      </w:r>
      <w:r>
        <w:rPr>
          <w:i/>
        </w:rPr>
        <w:t xml:space="preserve">đến. </w:t>
      </w:r>
      <w:r>
        <w:t xml:space="preserve">Trời </w:t>
      </w:r>
      <w:r>
        <w:t xml:space="preserve">chưa </w:t>
      </w:r>
      <w:r>
        <w:rPr>
          <w:i/>
        </w:rPr>
        <w:t xml:space="preserve">sáng </w:t>
      </w:r>
      <w:r>
        <w:rPr>
          <w:i/>
        </w:rPr>
        <w:t xml:space="preserve">hẳn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lục </w:t>
      </w:r>
      <w:r>
        <w:rPr>
          <w:i/>
        </w:rPr>
        <w:t xml:space="preserve">tục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lục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Hỏi </w:t>
      </w:r>
      <w:r>
        <w:t xml:space="preserve">vặn </w:t>
      </w:r>
      <w:r>
        <w:t xml:space="preserve">để </w:t>
      </w:r>
      <w:r>
        <w:t xml:space="preserve">truy </w:t>
      </w:r>
      <w:r>
        <w:t xml:space="preserve">cho </w:t>
      </w:r>
      <w:r>
        <w:t xml:space="preserve">ra </w:t>
      </w:r>
      <w:r>
        <w:t xml:space="preserve">lẽ. </w:t>
      </w:r>
      <w:r>
        <w:rPr>
          <w:i/>
        </w:rPr>
        <w:t xml:space="preserve">Bị </w:t>
      </w:r>
      <w:r>
        <w:t xml:space="preserve">lục </w:t>
      </w:r>
      <w:r>
        <w:rPr>
          <w:i/>
        </w:rPr>
        <w:t xml:space="preserve">uấn </w:t>
      </w:r>
      <w:r>
        <w:rPr>
          <w:i/>
        </w:rPr>
        <w:t xml:space="preserve">đủ </w:t>
      </w:r>
      <w:r>
        <w:rPr>
          <w:i/>
        </w:rPr>
        <w:t xml:space="preserve">chuyện. </w:t>
      </w:r>
      <w:r>
        <w:t xml:space="preserve">Hỏi </w:t>
      </w:r>
      <w:r>
        <w:rPr>
          <w:i/>
        </w:rPr>
        <w:t xml:space="preserve">cứ </w:t>
      </w:r>
      <w:r>
        <w:rPr>
          <w:i/>
        </w:rPr>
        <w:t xml:space="preserve">như </w:t>
      </w:r>
      <w:r>
        <w:rPr>
          <w:i/>
        </w:rPr>
        <w:t xml:space="preserve">lục </w:t>
      </w:r>
      <w:r>
        <w:rPr>
          <w:i/>
        </w:rPr>
        <w:t xml:space="preserve">uấn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lui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tiến </w:t>
      </w:r>
      <w:r>
        <w:t xml:space="preserve">tới </w:t>
      </w:r>
      <w:r>
        <w:t xml:space="preserve">mà </w:t>
      </w:r>
      <w:r>
        <w:t xml:space="preserve">di </w:t>
      </w:r>
      <w:r>
        <w:t xml:space="preserve">chuyển </w:t>
      </w:r>
      <w:r>
        <w:t xml:space="preserve">ngược </w:t>
      </w:r>
      <w:r>
        <w:t xml:space="preserve">trở </w:t>
      </w:r>
      <w:r>
        <w:t xml:space="preserve">lại </w:t>
      </w:r>
      <w:r>
        <w:t xml:space="preserve">phía </w:t>
      </w:r>
      <w:r>
        <w:t xml:space="preserve">sau, </w:t>
      </w:r>
      <w:r>
        <w:t xml:space="preserve">hướng </w:t>
      </w:r>
      <w:r>
        <w:t xml:space="preserve">trở </w:t>
      </w:r>
      <w:r>
        <w:t xml:space="preserve">về </w:t>
      </w:r>
      <w:r>
        <w:t xml:space="preserve">nơi </w:t>
      </w:r>
      <w:r>
        <w:t xml:space="preserve">xuất </w:t>
      </w:r>
      <w:r>
        <w:t xml:space="preserve">phát. </w:t>
      </w:r>
      <w:r>
        <w:t xml:space="preserve">Lui </w:t>
      </w:r>
      <w:r>
        <w:t xml:space="preserve">quân. </w:t>
      </w:r>
      <w:r>
        <w:rPr>
          <w:i/>
        </w:rPr>
        <w:t xml:space="preserve">Đánh </w:t>
      </w:r>
      <w:r>
        <w:rPr>
          <w:i/>
        </w:rPr>
        <w:t xml:space="preserve">lui </w:t>
      </w:r>
      <w:r>
        <w:rPr>
          <w:i/>
        </w:rPr>
        <w:t xml:space="preserve">đợt </w:t>
      </w:r>
      <w:r>
        <w:rPr>
          <w:i/>
        </w:rPr>
        <w:t xml:space="preserve">tiến </w:t>
      </w:r>
      <w:r>
        <w:t xml:space="preserve">công. </w:t>
      </w:r>
      <w:r>
        <w:rPr>
          <w:b/>
        </w:rPr>
        <w:t xml:space="preserve">2 </w:t>
      </w:r>
      <w:r>
        <w:t xml:space="preserve">(Cơn </w:t>
      </w:r>
      <w:r>
        <w:t xml:space="preserve">bệnh, </w:t>
      </w:r>
      <w:r>
        <w:t xml:space="preserve">cơn </w:t>
      </w:r>
      <w:r>
        <w:t xml:space="preserve">giận) </w:t>
      </w:r>
      <w:r>
        <w:t xml:space="preserve">không </w:t>
      </w:r>
      <w:r>
        <w:t xml:space="preserve">tăng </w:t>
      </w:r>
      <w:r>
        <w:t xml:space="preserve">thêm </w:t>
      </w:r>
      <w:r>
        <w:t xml:space="preserve">mà </w:t>
      </w:r>
      <w:r>
        <w:t xml:space="preserve">giảm, </w:t>
      </w:r>
      <w:r>
        <w:t xml:space="preserve">hướng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bình </w:t>
      </w:r>
      <w:r>
        <w:t xml:space="preserve">thường. </w:t>
      </w:r>
      <w:r>
        <w:t xml:space="preserve">Cơn </w:t>
      </w:r>
      <w:r>
        <w:t xml:space="preserve">sốt </w:t>
      </w:r>
      <w:r>
        <w:rPr>
          <w:i/>
        </w:rPr>
        <w:t xml:space="preserve">đã </w:t>
      </w:r>
      <w:r>
        <w:rPr>
          <w:i/>
        </w:rPr>
        <w:t xml:space="preserve">lui. </w:t>
      </w:r>
      <w:r>
        <w:t xml:space="preserve">Lui </w:t>
      </w:r>
      <w:r>
        <w:rPr>
          <w:i/>
        </w:rPr>
        <w:t xml:space="preserve">bớt </w:t>
      </w:r>
      <w:r>
        <w:t xml:space="preserve">cơn </w:t>
      </w:r>
      <w:r>
        <w:t xml:space="preserve">giận. </w:t>
      </w:r>
      <w:r>
        <w:rPr>
          <w:b/>
        </w:rPr>
        <w:t xml:space="preserve">3 </w:t>
      </w:r>
      <w:r>
        <w:t xml:space="preserve">(ít dùng). </w:t>
      </w:r>
      <w:r>
        <w:t xml:space="preserve">Lùi.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phải </w:t>
      </w:r>
      <w:r>
        <w:rPr>
          <w:i/>
        </w:rPr>
        <w:t xml:space="preserve">để </w:t>
      </w:r>
      <w:r>
        <w:rPr>
          <w:i/>
        </w:rPr>
        <w:t xml:space="preserve">lui </w:t>
      </w:r>
      <w:r>
        <w:rPr>
          <w:i/>
        </w:rPr>
        <w:t xml:space="preserve">lại </w:t>
      </w:r>
      <w:r>
        <w:t xml:space="preserve">vài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lui </w:t>
      </w:r>
      <w:r>
        <w:rPr>
          <w:b/>
        </w:rPr>
        <w:t xml:space="preserve">cui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(phương ngữ). </w:t>
      </w:r>
      <w:r>
        <w:t xml:space="preserve">Lúi </w:t>
      </w:r>
      <w:r>
        <w:t xml:space="preserve">húi. </w:t>
      </w:r>
      <w:r>
        <w:rPr>
          <w:i/>
        </w:rPr>
        <w:t xml:space="preserve">Lui </w:t>
      </w:r>
      <w:r>
        <w:rPr>
          <w:i/>
        </w:rPr>
        <w:t xml:space="preserve">cui </w:t>
      </w:r>
      <w:r>
        <w:rPr>
          <w:i/>
        </w:rPr>
        <w:t xml:space="preserve">thu </w:t>
      </w:r>
      <w:r>
        <w:rPr>
          <w:i/>
        </w:rPr>
        <w:t xml:space="preserve">dọn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lui </w:t>
      </w:r>
      <w:r>
        <w:rPr>
          <w:b/>
        </w:rPr>
        <w:t xml:space="preserve">lủi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âm </w:t>
      </w:r>
      <w:r>
        <w:t xml:space="preserve">thẳm </w:t>
      </w:r>
      <w:r>
        <w:t xml:space="preserve">lặng </w:t>
      </w:r>
      <w:r>
        <w:t xml:space="preserve">lẽ </w:t>
      </w:r>
      <w:r>
        <w:t xml:space="preserve">như </w:t>
      </w:r>
      <w:r>
        <w:t xml:space="preserve">muốn </w:t>
      </w:r>
      <w:r>
        <w:t xml:space="preserve">lần </w:t>
      </w:r>
      <w:r>
        <w:t xml:space="preserve">tránh. </w:t>
      </w:r>
      <w:r>
        <w:rPr>
          <w:i/>
        </w:rPr>
        <w:t xml:space="preserve">Lui </w:t>
      </w:r>
      <w:r>
        <w:t xml:space="preserve">lủi </w:t>
      </w:r>
      <w:r>
        <w:t xml:space="preserve">ngồi </w:t>
      </w:r>
      <w:r>
        <w:rPr>
          <w:i/>
        </w:rPr>
        <w:t xml:space="preserve">nép </w:t>
      </w:r>
      <w:r>
        <w:t xml:space="preserve">uào </w:t>
      </w:r>
      <w:r>
        <w:t xml:space="preserve">một </w:t>
      </w:r>
      <w:r>
        <w:rPr>
          <w:i/>
        </w:rPr>
        <w:t xml:space="preserve">xó. </w:t>
      </w:r>
      <w:r>
        <w:br/>
      </w:r>
      <w:r>
        <w:rPr>
          <w:b/>
        </w:rPr>
        <w:t xml:space="preserve">lui </w:t>
      </w:r>
      <w:r>
        <w:rPr>
          <w:b/>
        </w:rPr>
        <w:t xml:space="preserve">tới </w:t>
      </w:r>
      <w:r>
        <w:rPr>
          <w:i/>
        </w:rPr>
        <w:t xml:space="preserve">động từ </w:t>
      </w:r>
      <w:r>
        <w:t xml:space="preserve">Đến </w:t>
      </w:r>
      <w:r>
        <w:t xml:space="preserve">thăm, </w:t>
      </w:r>
      <w:r>
        <w:t xml:space="preserve">đến </w:t>
      </w:r>
      <w:r>
        <w:t xml:space="preserve">ở </w:t>
      </w:r>
      <w:r>
        <w:t xml:space="preserve">chơi </w:t>
      </w:r>
      <w:r>
        <w:t xml:space="preserve">(nói </w:t>
      </w:r>
      <w:r>
        <w:t xml:space="preserve">khái </w:t>
      </w:r>
      <w:r>
        <w:t xml:space="preserve">1uát). </w:t>
      </w:r>
      <w:r>
        <w:rPr>
          <w:i/>
        </w:rPr>
        <w:t xml:space="preserve">Năng </w:t>
      </w:r>
      <w:r>
        <w:t xml:space="preserve">lui </w:t>
      </w:r>
      <w:r>
        <w:rPr>
          <w:i/>
        </w:rPr>
        <w:t xml:space="preserve">tới </w:t>
      </w:r>
      <w:r>
        <w:rPr>
          <w:i/>
        </w:rPr>
        <w:t xml:space="preserve">thăm </w:t>
      </w:r>
      <w:r>
        <w:rPr>
          <w:i/>
        </w:rPr>
        <w:t xml:space="preserve">hỏi </w:t>
      </w:r>
      <w:r>
        <w:rPr>
          <w:i/>
        </w:rPr>
        <w:t xml:space="preserve">nhau. </w:t>
      </w:r>
      <w:r>
        <w:t xml:space="preserve">Khu </w:t>
      </w:r>
      <w:r>
        <w:rPr>
          <w:i/>
        </w:rPr>
        <w:t xml:space="preserve">ực </w:t>
      </w:r>
      <w:r>
        <w:rPr>
          <w:i/>
        </w:rPr>
        <w:t xml:space="preserve">ít </w:t>
      </w:r>
      <w:r>
        <w:rPr>
          <w:i/>
        </w:rPr>
        <w:t xml:space="preserve">người </w:t>
      </w:r>
      <w:r>
        <w:t xml:space="preserve">lui </w:t>
      </w:r>
      <w:r>
        <w:t xml:space="preserve">tới. </w:t>
      </w:r>
      <w:r>
        <w:br/>
      </w:r>
      <w:r>
        <w:rPr>
          <w:b/>
        </w:rPr>
        <w:t xml:space="preserve">ùi,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Di </w:t>
      </w:r>
      <w:r>
        <w:t xml:space="preserve">chuyển </w:t>
      </w:r>
      <w:r>
        <w:t xml:space="preserve">ngược </w:t>
      </w:r>
      <w:r>
        <w:t xml:space="preserve">lại </w:t>
      </w:r>
      <w:r>
        <w:t xml:space="preserve">về </w:t>
      </w:r>
      <w:r>
        <w:t xml:space="preserve">phía </w:t>
      </w:r>
      <w:r>
        <w:t xml:space="preserve">sau </w:t>
      </w:r>
      <w:r>
        <w:t xml:space="preserve">rong </w:t>
      </w:r>
      <w:r>
        <w:t xml:space="preserve">khi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tư </w:t>
      </w:r>
      <w:r>
        <w:t xml:space="preserve">thế </w:t>
      </w:r>
      <w:r>
        <w:t xml:space="preserve">như </w:t>
      </w:r>
      <w:r>
        <w:t xml:space="preserve">đang </w:t>
      </w:r>
      <w:r>
        <w:t xml:space="preserve">iến </w:t>
      </w:r>
      <w:r>
        <w:t xml:space="preserve">về </w:t>
      </w:r>
      <w:r>
        <w:t xml:space="preserve">phía </w:t>
      </w:r>
      <w:r>
        <w:t xml:space="preserve">trước. </w:t>
      </w:r>
      <w:r>
        <w:rPr>
          <w:i/>
        </w:rPr>
        <w:t xml:space="preserve">Lùi </w:t>
      </w:r>
      <w:r>
        <w:rPr>
          <w:i/>
        </w:rPr>
        <w:t xml:space="preserve">lại </w:t>
      </w:r>
      <w:r>
        <w:rPr>
          <w:i/>
        </w:rPr>
        <w:t xml:space="preserve">mấy </w:t>
      </w:r>
      <w:r>
        <w:rPr>
          <w:i/>
        </w:rPr>
        <w:t xml:space="preserve">bước. </w:t>
      </w:r>
      <w:r>
        <w:t xml:space="preserve">Cho </w:t>
      </w:r>
      <w:r>
        <w:rPr>
          <w:i/>
        </w:rPr>
        <w:t xml:space="preserve">:ø </w:t>
      </w:r>
      <w:r>
        <w:t xml:space="preserve">lùi </w:t>
      </w:r>
      <w:r>
        <w:rPr>
          <w:i/>
        </w:rPr>
        <w:t xml:space="preserve">dần.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không </w:t>
      </w:r>
      <w:r>
        <w:t xml:space="preserve">lùi. </w:t>
      </w:r>
      <w:r>
        <w:t xml:space="preserve">Giật </w:t>
      </w:r>
      <w:r>
        <w:t xml:space="preserve">lùi*. </w:t>
      </w:r>
      <w:r>
        <w:t xml:space="preserve">' </w:t>
      </w:r>
      <w:r>
        <w:t xml:space="preserve">Để </w:t>
      </w:r>
      <w:r>
        <w:t xml:space="preserve">cho </w:t>
      </w:r>
      <w:r>
        <w:t xml:space="preserve">xảy </w:t>
      </w:r>
      <w:r>
        <w:t xml:space="preserve">ra </w:t>
      </w:r>
      <w:r>
        <w:t xml:space="preserve">chậm </w:t>
      </w:r>
      <w:r>
        <w:t xml:space="preserve">hơn </w:t>
      </w:r>
      <w:r>
        <w:t xml:space="preserve">so </w:t>
      </w:r>
      <w:r>
        <w:t xml:space="preserve">với </w:t>
      </w:r>
      <w:r>
        <w:t xml:space="preserve">thời </w:t>
      </w:r>
      <w:r>
        <w:t xml:space="preserve">tiểm </w:t>
      </w:r>
      <w:r>
        <w:t xml:space="preserve">đã </w:t>
      </w:r>
      <w:r>
        <w:t xml:space="preserve">định. </w:t>
      </w:r>
      <w:r>
        <w:rPr>
          <w:i/>
        </w:rPr>
        <w:t xml:space="preserve">Lùi </w:t>
      </w:r>
      <w:r>
        <w:t xml:space="preserve">cuộc </w:t>
      </w:r>
      <w:r>
        <w:rPr>
          <w:i/>
        </w:rPr>
        <w:t xml:space="preserve">họp </w:t>
      </w:r>
      <w:r>
        <w:t xml:space="preserve">lại </w:t>
      </w:r>
      <w:r>
        <w:rPr>
          <w:i/>
        </w:rPr>
        <w:t xml:space="preserve">mấy </w:t>
      </w:r>
      <w:r>
        <w:t xml:space="preserve">ngày. </w:t>
      </w:r>
      <w:r>
        <w:br/>
      </w:r>
      <w:r>
        <w:rPr>
          <w:b/>
        </w:rPr>
        <w:t xml:space="preserve">1i, </w:t>
      </w:r>
      <w:r>
        <w:rPr>
          <w:i/>
        </w:rPr>
        <w:t xml:space="preserve">động từ </w:t>
      </w:r>
      <w:r>
        <w:t xml:space="preserve">Nướng </w:t>
      </w:r>
      <w:r>
        <w:t xml:space="preserve">bằng </w:t>
      </w:r>
      <w:r>
        <w:t xml:space="preserve">cách </w:t>
      </w:r>
      <w:r>
        <w:t xml:space="preserve">vùi </w:t>
      </w:r>
      <w:r>
        <w:t xml:space="preserve">vào </w:t>
      </w:r>
      <w:r>
        <w:t xml:space="preserve">tro </w:t>
      </w:r>
      <w:r>
        <w:t xml:space="preserve">nóng. </w:t>
      </w:r>
      <w:r>
        <w:t xml:space="preserve">jùi </w:t>
      </w:r>
      <w:r>
        <w:rPr>
          <w:i/>
        </w:rPr>
        <w:t xml:space="preserve">khoai </w:t>
      </w:r>
      <w:r>
        <w:rPr>
          <w:i/>
        </w:rPr>
        <w:t xml:space="preserve">lang. </w:t>
      </w:r>
      <w:r>
        <w:rPr>
          <w:i/>
        </w:rPr>
        <w:t xml:space="preserve">Mía </w:t>
      </w:r>
      <w:r>
        <w:t xml:space="preserve">lùi. </w:t>
      </w:r>
      <w:r>
        <w:br/>
      </w:r>
      <w:r>
        <w:rPr>
          <w:b/>
        </w:rPr>
        <w:t xml:space="preserve">x </w:t>
      </w:r>
      <w:r>
        <w:rPr>
          <w:b/>
        </w:rPr>
        <w:t xml:space="preserve">bước </w:t>
      </w:r>
      <w:r>
        <w:rPr>
          <w:i/>
        </w:rPr>
        <w:t xml:space="preserve">động từ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tiến </w:t>
      </w:r>
      <w:r>
        <w:t xml:space="preserve">lên </w:t>
      </w:r>
      <w:r>
        <w:t xml:space="preserve">mà </w:t>
      </w:r>
      <w:r>
        <w:t xml:space="preserve">tỉ </w:t>
      </w:r>
      <w:r>
        <w:t xml:space="preserve">lại, </w:t>
      </w:r>
      <w:r>
        <w:t xml:space="preserve">chịu </w:t>
      </w:r>
      <w:r>
        <w:t xml:space="preserve">thua, </w:t>
      </w:r>
      <w:r>
        <w:t xml:space="preserve">chịu </w:t>
      </w:r>
      <w:r>
        <w:t xml:space="preserve">khuất </w:t>
      </w:r>
      <w:r>
        <w:t xml:space="preserve">phục. </w:t>
      </w:r>
      <w:r>
        <w:rPr>
          <w:i/>
        </w:rPr>
        <w:t xml:space="preserve">Lùi </w:t>
      </w:r>
      <w:r>
        <w:rPr>
          <w:i/>
        </w:rPr>
        <w:t xml:space="preserve">ước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t xml:space="preserve">khăn. </w:t>
      </w:r>
      <w:r>
        <w:br/>
      </w:r>
      <w:r>
        <w:rPr>
          <w:b/>
        </w:rPr>
        <w:t xml:space="preserve">¡ </w:t>
      </w:r>
      <w:r>
        <w:rPr>
          <w:b/>
        </w:rPr>
        <w:t xml:space="preserve">lũi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lằm </w:t>
      </w:r>
      <w:r>
        <w:t xml:space="preserve">lì, </w:t>
      </w:r>
      <w:r>
        <w:br/>
      </w:r>
      <w:r>
        <w:rPr>
          <w:b/>
        </w:rPr>
        <w:t xml:space="preserve">ấm </w:t>
      </w:r>
      <w:r>
        <w:rPr>
          <w:b/>
        </w:rPr>
        <w:t xml:space="preserve">cúi, </w:t>
      </w:r>
      <w:r>
        <w:rPr>
          <w:b/>
        </w:rPr>
        <w:t xml:space="preserve">mải </w:t>
      </w:r>
      <w:r>
        <w:rPr>
          <w:b/>
        </w:rPr>
        <w:t xml:space="preserve">miết, </w:t>
      </w:r>
      <w:r>
        <w:rPr>
          <w:b/>
        </w:rPr>
        <w:t xml:space="preserve">không </w:t>
      </w:r>
      <w:r>
        <w:rPr>
          <w:b/>
        </w:rPr>
        <w:t xml:space="preserve">chú </w:t>
      </w:r>
      <w:r>
        <w:rPr>
          <w:b/>
        </w:rPr>
        <w:t xml:space="preserve">ý </w:t>
      </w:r>
      <w:r>
        <w:rPr>
          <w:b/>
        </w:rPr>
        <w:t xml:space="preserve">gì </w:t>
      </w:r>
      <w:r>
        <w:rPr>
          <w:b/>
        </w:rPr>
        <w:t xml:space="preserve">đến </w:t>
      </w:r>
      <w:r>
        <w:br/>
      </w:r>
      <w:r>
        <w:rPr>
          <w:b/>
        </w:rPr>
        <w:t xml:space="preserve">¡mg </w:t>
      </w:r>
      <w:r>
        <w:rPr>
          <w:b/>
        </w:rPr>
        <w:t xml:space="preserve">quanh. </w:t>
      </w:r>
      <w:r>
        <w:t xml:space="preserve">Chẳng </w:t>
      </w:r>
      <w:r>
        <w:rPr>
          <w:i/>
        </w:rPr>
        <w:t xml:space="preserve">nói </w:t>
      </w:r>
      <w:r>
        <w:rPr>
          <w:i/>
        </w:rPr>
        <w:t xml:space="preserve">chẳng </w:t>
      </w:r>
      <w:r>
        <w:rPr>
          <w:i/>
        </w:rPr>
        <w:t xml:space="preserve">rằng, </w:t>
      </w:r>
      <w:r>
        <w:t xml:space="preserve">lùi </w:t>
      </w:r>
      <w:r>
        <w:br/>
      </w:r>
      <w:r>
        <w:rPr>
          <w:b/>
        </w:rPr>
        <w:t xml:space="preserve">Ừi </w:t>
      </w:r>
      <w:r>
        <w:rPr>
          <w:b/>
        </w:rPr>
        <w:t xml:space="preserve">bước </w:t>
      </w:r>
      <w:r>
        <w:rPr>
          <w:b/>
        </w:rPr>
        <w:t xml:space="preserve">theo </w:t>
      </w:r>
      <w:r>
        <w:rPr>
          <w:b/>
        </w:rPr>
        <w:t xml:space="preserve">sau. </w:t>
      </w:r>
      <w:r>
        <w:br/>
      </w:r>
      <w:r>
        <w:rPr>
          <w:b/>
        </w:rPr>
        <w:t xml:space="preserve">i </w:t>
      </w:r>
      <w:r>
        <w:rPr>
          <w:b/>
        </w:rPr>
        <w:t xml:space="preserve">lụi </w:t>
      </w:r>
      <w:r>
        <w:rPr>
          <w:i/>
        </w:rPr>
        <w:t xml:space="preserve">phụ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lòi </w:t>
      </w:r>
      <w:r>
        <w:t xml:space="preserve">lũi. </w:t>
      </w:r>
      <w:r>
        <w:br/>
      </w:r>
      <w:r>
        <w:rPr>
          <w:b/>
        </w:rPr>
        <w:t xml:space="preserve">¡ </w:t>
      </w:r>
      <w:r>
        <w:rPr>
          <w:b/>
        </w:rPr>
        <w:t xml:space="preserve">xùi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lúi </w:t>
      </w:r>
      <w:r>
        <w:rPr>
          <w:i/>
        </w:rPr>
        <w:t xml:space="preserve">xùi. </w:t>
      </w:r>
      <w:r>
        <w:rPr>
          <w:i/>
        </w:rPr>
        <w:t xml:space="preserve">Ăn </w:t>
      </w:r>
      <w:r>
        <w:t xml:space="preserve">mặc </w:t>
      </w:r>
      <w:r>
        <w:br/>
      </w:r>
      <w:r>
        <w:rPr>
          <w:b/>
        </w:rPr>
        <w:t xml:space="preserve">; </w:t>
      </w:r>
      <w:r>
        <w:rPr>
          <w:b/>
        </w:rPr>
        <w:t xml:space="preserve">lúi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(Loài </w:t>
      </w:r>
      <w:r>
        <w:t xml:space="preserve">vật) </w:t>
      </w:r>
      <w:r>
        <w:t xml:space="preserve">chui </w:t>
      </w:r>
      <w:r>
        <w:t xml:space="preserve">luồn </w:t>
      </w:r>
      <w:r>
        <w:t xml:space="preserve">vào </w:t>
      </w:r>
      <w:r>
        <w:t xml:space="preserve">chỗ </w:t>
      </w:r>
      <w:r>
        <w:t xml:space="preserve">rậm, </w:t>
      </w:r>
      <w:r>
        <w:t xml:space="preserve">chỗ </w:t>
      </w:r>
      <w:r>
        <w:t xml:space="preserve">khuất </w:t>
      </w:r>
      <w:r>
        <w:t xml:space="preserve">để </w:t>
      </w:r>
      <w:r>
        <w:t xml:space="preserve">trốn. </w:t>
      </w:r>
      <w:r>
        <w:rPr>
          <w:i/>
        </w:rPr>
        <w:t xml:space="preserve">Thấy </w:t>
      </w:r>
      <w:r>
        <w:rPr>
          <w:i/>
        </w:rPr>
        <w:t xml:space="preserve">có </w:t>
      </w:r>
      <w:r>
        <w:rPr>
          <w:i/>
        </w:rPr>
        <w:t xml:space="preserve">bóng </w:t>
      </w:r>
      <w:r>
        <w:rPr>
          <w:i/>
        </w:rPr>
        <w:t xml:space="preserve">người, </w:t>
      </w:r>
      <w:r>
        <w:rPr>
          <w:i/>
        </w:rPr>
        <w:t xml:space="preserve">con </w:t>
      </w:r>
      <w:r>
        <w:rPr>
          <w:i/>
        </w:rPr>
        <w:t xml:space="preserve">cáo </w:t>
      </w:r>
      <w:r>
        <w:rPr>
          <w:i/>
        </w:rPr>
        <w:t xml:space="preserve">uội </w:t>
      </w:r>
      <w:r>
        <w:rPr>
          <w:i/>
        </w:rPr>
        <w:t xml:space="preserve">lúi </w:t>
      </w:r>
      <w:r>
        <w:rPr>
          <w:i/>
        </w:rPr>
        <w:t xml:space="preserve">pào </w:t>
      </w:r>
      <w:r>
        <w:rPr>
          <w:i/>
        </w:rPr>
        <w:t xml:space="preserve">bụi. </w:t>
      </w:r>
      <w:r>
        <w:rPr>
          <w:i/>
        </w:rPr>
        <w:t xml:space="preserve">Lúi </w:t>
      </w:r>
      <w:r>
        <w:rPr>
          <w:i/>
        </w:rPr>
        <w:t xml:space="preserve">như </w:t>
      </w:r>
      <w:r>
        <w:rPr>
          <w:i/>
        </w:rPr>
        <w:t xml:space="preserve">cuốc. </w:t>
      </w:r>
      <w:r>
        <w:rPr>
          <w:b/>
        </w:rPr>
        <w:t xml:space="preserve">2 </w:t>
      </w:r>
      <w:r>
        <w:t xml:space="preserve">(thông tục). </w:t>
      </w:r>
      <w:r>
        <w:t xml:space="preserve">Rời </w:t>
      </w:r>
      <w:r>
        <w:t xml:space="preserve">bỏ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lẹ </w:t>
      </w:r>
      <w:r>
        <w:t xml:space="preserve">và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ai </w:t>
      </w:r>
      <w:r>
        <w:t xml:space="preserve">biết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trốn). </w:t>
      </w:r>
      <w:r>
        <w:rPr>
          <w:i/>
        </w:rPr>
        <w:t xml:space="preserve">Lủi </w:t>
      </w:r>
      <w:r>
        <w:rPr>
          <w:i/>
        </w:rPr>
        <w:t xml:space="preserve">vào </w:t>
      </w:r>
      <w:r>
        <w:rPr>
          <w:i/>
        </w:rPr>
        <w:t xml:space="preserve">đám </w:t>
      </w:r>
      <w:r>
        <w:rPr>
          <w:i/>
        </w:rPr>
        <w:t xml:space="preserve">đông. </w:t>
      </w:r>
      <w:r>
        <w:t xml:space="preserve">Vừa </w:t>
      </w:r>
      <w:r>
        <w:rPr>
          <w:i/>
        </w:rPr>
        <w:t xml:space="preserve">thấy </w:t>
      </w:r>
      <w:r>
        <w:rPr>
          <w:i/>
        </w:rPr>
        <w:t xml:space="preserve">đó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t xml:space="preserve">lúi </w:t>
      </w:r>
      <w:r>
        <w:rPr>
          <w:i/>
        </w:rPr>
        <w:t xml:space="preserve">đâu </w:t>
      </w:r>
      <w:r>
        <w:rPr>
          <w:i/>
        </w:rPr>
        <w:t xml:space="preserve">mất. </w:t>
      </w:r>
      <w:r>
        <w:t xml:space="preserve">c </w:t>
      </w:r>
      <w:r>
        <w:br/>
      </w:r>
      <w:r>
        <w:rPr>
          <w:b/>
        </w:rPr>
        <w:t xml:space="preserve">lủi </w:t>
      </w:r>
      <w:r>
        <w:rPr>
          <w:b/>
        </w:rPr>
        <w:t xml:space="preserve">thủi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âm </w:t>
      </w:r>
      <w:r>
        <w:t xml:space="preserve">thầm, </w:t>
      </w:r>
      <w:r>
        <w:t xml:space="preserve">lặng </w:t>
      </w:r>
      <w:r>
        <w:t xml:space="preserve">lẽ, </w:t>
      </w:r>
      <w:r>
        <w:t xml:space="preserve">với </w:t>
      </w:r>
      <w:r>
        <w:t xml:space="preserve">vẻ </w:t>
      </w:r>
      <w:r>
        <w:t xml:space="preserve">cô </w:t>
      </w:r>
      <w:r>
        <w:t xml:space="preserve">đơn, </w:t>
      </w:r>
      <w:r>
        <w:t xml:space="preserve">đáng </w:t>
      </w:r>
      <w:r>
        <w:t xml:space="preserve">thương. </w:t>
      </w:r>
      <w:r>
        <w:rPr>
          <w:i/>
        </w:rPr>
        <w:t xml:space="preserve">Lúi </w:t>
      </w:r>
      <w:r>
        <w:rPr>
          <w:i/>
        </w:rPr>
        <w:t xml:space="preserve">thủi </w:t>
      </w:r>
      <w:r>
        <w:rPr>
          <w:i/>
        </w:rPr>
        <w:t xml:space="preserve">ra </w:t>
      </w:r>
      <w:r>
        <w:t xml:space="preserve">uề. </w:t>
      </w:r>
      <w:r>
        <w:t xml:space="preserve">Cháu </w:t>
      </w:r>
      <w:r>
        <w:rPr>
          <w:i/>
        </w:rPr>
        <w:t xml:space="preserve">bé </w:t>
      </w:r>
      <w:r>
        <w:rPr>
          <w:i/>
        </w:rPr>
        <w:t xml:space="preserve">lúi </w:t>
      </w:r>
      <w:r>
        <w:t xml:space="preserve">thủi </w:t>
      </w:r>
      <w:r>
        <w:t xml:space="preserve">chơi </w:t>
      </w:r>
      <w:r>
        <w:t xml:space="preserve">một </w:t>
      </w:r>
      <w:r>
        <w:t xml:space="preserve">mình. </w:t>
      </w:r>
      <w:r>
        <w:br/>
      </w:r>
      <w:r>
        <w:rPr>
          <w:b/>
        </w:rPr>
        <w:t xml:space="preserve">lúi </w:t>
      </w:r>
      <w:r>
        <w:rPr>
          <w:b/>
        </w:rPr>
        <w:t xml:space="preserve">húi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t xml:space="preserve">Chăm </w:t>
      </w:r>
      <w:r>
        <w:t xml:space="preserve">chú, </w:t>
      </w:r>
      <w:r>
        <w:t xml:space="preserve">luôn </w:t>
      </w:r>
      <w:r>
        <w:t xml:space="preserve">tay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rPr>
          <w:i/>
        </w:rPr>
        <w:t xml:space="preserve">Lúi </w:t>
      </w:r>
      <w:r>
        <w:rPr>
          <w:i/>
        </w:rPr>
        <w:t xml:space="preserve">húi </w:t>
      </w:r>
      <w:r>
        <w:rPr>
          <w:i/>
        </w:rPr>
        <w:t xml:space="preserve">dọn </w:t>
      </w:r>
      <w:r>
        <w:rPr>
          <w:i/>
        </w:rPr>
        <w:t xml:space="preserve">dẹp </w:t>
      </w:r>
      <w:r>
        <w:t xml:space="preserve">nhà </w:t>
      </w:r>
      <w:r>
        <w:rPr>
          <w:i/>
        </w:rPr>
        <w:t xml:space="preserve">cửa. </w:t>
      </w:r>
      <w:r>
        <w:rPr>
          <w:i/>
        </w:rPr>
        <w:t xml:space="preserve">Lúi </w:t>
      </w:r>
      <w:r>
        <w:rPr>
          <w:i/>
        </w:rPr>
        <w:t xml:space="preserve">húi </w:t>
      </w:r>
      <w:r>
        <w:t xml:space="preserve">ghỉ </w:t>
      </w:r>
      <w:r>
        <w:t xml:space="preserve">chép.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lúi </w:t>
      </w:r>
      <w:r>
        <w:rPr>
          <w:b/>
        </w:rPr>
        <w:t xml:space="preserve">xùi </w:t>
      </w:r>
      <w:r>
        <w:rPr>
          <w:b/>
        </w:rPr>
        <w:t xml:space="preserve">tk. </w:t>
      </w:r>
      <w:r>
        <w:t xml:space="preserve">Luộm </w:t>
      </w:r>
      <w:r>
        <w:t xml:space="preserve">thuộm, </w:t>
      </w:r>
      <w:r>
        <w:t xml:space="preserve">không </w:t>
      </w:r>
      <w:r>
        <w:t xml:space="preserve">được </w:t>
      </w:r>
      <w:r>
        <w:t xml:space="preserve">đàng </w:t>
      </w:r>
      <w:r>
        <w:rPr>
          <w:i/>
        </w:rPr>
        <w:t xml:space="preserve">hoàng, </w:t>
      </w:r>
      <w:r>
        <w:t xml:space="preserve">có </w:t>
      </w:r>
      <w:r>
        <w:t xml:space="preserve">vẻ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được,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xong, </w:t>
      </w:r>
      <w:r>
        <w:t xml:space="preserve">cho </w:t>
      </w:r>
      <w:r>
        <w:t xml:space="preserve">qua. </w:t>
      </w:r>
      <w:r>
        <w:rPr>
          <w:i/>
        </w:rPr>
        <w:t xml:space="preserve">Ăn </w:t>
      </w:r>
      <w:r>
        <w:t xml:space="preserve">mặc </w:t>
      </w:r>
      <w:r>
        <w:t xml:space="preserve">lúi </w:t>
      </w:r>
      <w:r>
        <w:rPr>
          <w:i/>
        </w:rPr>
        <w:t xml:space="preserve">xùi. </w:t>
      </w:r>
      <w:r>
        <w:rPr>
          <w:i/>
        </w:rPr>
        <w:t xml:space="preserve">Nhà </w:t>
      </w:r>
      <w:r>
        <w:rPr>
          <w:i/>
        </w:rPr>
        <w:t xml:space="preserve">của </w:t>
      </w:r>
      <w:r>
        <w:rPr>
          <w:i/>
        </w:rPr>
        <w:t xml:space="preserve">lúi </w:t>
      </w:r>
      <w:r>
        <w:t xml:space="preserve">xùi. </w:t>
      </w:r>
      <w:r>
        <w:rPr>
          <w:i/>
        </w:rPr>
        <w:t xml:space="preserve">Làm </w:t>
      </w:r>
      <w:r>
        <w:rPr>
          <w:i/>
        </w:rPr>
        <w:t xml:space="preserve">đàng </w:t>
      </w:r>
      <w:r>
        <w:rPr>
          <w:i/>
        </w:rPr>
        <w:t xml:space="preserve">hoàng, </w:t>
      </w:r>
      <w:r>
        <w:rPr>
          <w:i/>
        </w:rPr>
        <w:t xml:space="preserve">không </w:t>
      </w:r>
      <w:r>
        <w:rPr>
          <w:i/>
        </w:rPr>
        <w:t xml:space="preserve">lúi </w:t>
      </w:r>
      <w:r>
        <w:rPr>
          <w:i/>
        </w:rPr>
        <w:t xml:space="preserve">xùi. </w:t>
      </w:r>
      <w:r>
        <w:br/>
      </w:r>
      <w:r>
        <w:rPr>
          <w:b/>
        </w:rPr>
        <w:t xml:space="preserve">lụi,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cau, </w:t>
      </w:r>
      <w:r>
        <w:t xml:space="preserve">cao </w:t>
      </w:r>
      <w:r>
        <w:t xml:space="preserve">một </w:t>
      </w:r>
      <w:r>
        <w:t xml:space="preserve">hai </w:t>
      </w:r>
      <w:r>
        <w:t xml:space="preserve">mét, </w:t>
      </w:r>
      <w:r>
        <w:t xml:space="preserve">lá </w:t>
      </w:r>
      <w:r>
        <w:t xml:space="preserve">xẻ </w:t>
      </w:r>
      <w:r>
        <w:t xml:space="preserve">hình </w:t>
      </w:r>
      <w:r>
        <w:t xml:space="preserve">quạt, </w:t>
      </w:r>
      <w:r>
        <w:t xml:space="preserve">thân </w:t>
      </w:r>
      <w:r>
        <w:t xml:space="preserve">nhỏ, </w:t>
      </w:r>
      <w:r>
        <w:t xml:space="preserve">thẳng </w:t>
      </w:r>
      <w:r>
        <w:t xml:space="preserve">và </w:t>
      </w:r>
      <w:r>
        <w:t xml:space="preserve">rắn,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gậy. </w:t>
      </w:r>
      <w:r>
        <w:t xml:space="preserve">c </w:t>
      </w:r>
      <w:r>
        <w:br/>
      </w:r>
      <w:r>
        <w:rPr>
          <w:b/>
        </w:rPr>
        <w:t xml:space="preserve">lụi,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(Cây, </w:t>
      </w:r>
      <w:r>
        <w:t xml:space="preserve">cỏ) </w:t>
      </w:r>
      <w:r>
        <w:t xml:space="preserve">ngừng </w:t>
      </w:r>
      <w:r>
        <w:t xml:space="preserve">sinh </w:t>
      </w:r>
      <w:r>
        <w:t xml:space="preserve">trưởng, </w:t>
      </w:r>
      <w:r>
        <w:t xml:space="preserve">lá. </w:t>
      </w:r>
      <w:r>
        <w:t xml:space="preserve">và </w:t>
      </w:r>
      <w:r>
        <w:t xml:space="preserve">rễ </w:t>
      </w:r>
      <w:r>
        <w:t xml:space="preserve">bị </w:t>
      </w:r>
      <w:r>
        <w:t xml:space="preserve">hại </w:t>
      </w:r>
      <w:r>
        <w:t xml:space="preserve">kéo </w:t>
      </w:r>
      <w:r>
        <w:t xml:space="preserve">dài </w:t>
      </w:r>
      <w:r>
        <w:t xml:space="preserve">rồi </w:t>
      </w:r>
      <w:r>
        <w:t xml:space="preserve">chết. </w:t>
      </w:r>
      <w:r>
        <w:rPr>
          <w:i/>
        </w:rPr>
        <w:t xml:space="preserve">Lúa </w:t>
      </w:r>
      <w:r>
        <w:rPr>
          <w:i/>
        </w:rPr>
        <w:t xml:space="preserve">lui </w:t>
      </w:r>
      <w:r>
        <w:rPr>
          <w:i/>
        </w:rPr>
        <w:t xml:space="preserve">Uì </w:t>
      </w:r>
      <w:r>
        <w:t xml:space="preserve">! </w:t>
      </w:r>
      <w:r>
        <w:rPr>
          <w:i/>
        </w:rPr>
        <w:t xml:space="preserve">nước </w:t>
      </w:r>
      <w:r>
        <w:rPr>
          <w:i/>
        </w:rPr>
        <w:t xml:space="preserve">mặn. </w:t>
      </w:r>
      <w:r>
        <w:rPr>
          <w:i/>
        </w:rPr>
        <w:t xml:space="preserve">Khóm </w:t>
      </w:r>
      <w:r>
        <w:rPr>
          <w:i/>
        </w:rPr>
        <w:t xml:space="preserve">gừng </w:t>
      </w:r>
      <w:r>
        <w:rPr>
          <w:i/>
        </w:rPr>
        <w:t xml:space="preserve">lụi. </w:t>
      </w:r>
      <w:r>
        <w:rPr>
          <w:b/>
        </w:rPr>
        <w:t xml:space="preserve">2 </w:t>
      </w:r>
      <w:r>
        <w:t xml:space="preserve">(Lửa </w:t>
      </w:r>
      <w:r>
        <w:t xml:space="preserve">cháy) </w:t>
      </w:r>
      <w:r>
        <w:t xml:space="preserve">! </w:t>
      </w:r>
      <w:r>
        <w:t xml:space="preserve">yếu </w:t>
      </w:r>
      <w:r>
        <w:t xml:space="preserve">dần, </w:t>
      </w:r>
      <w:r>
        <w:t xml:space="preserve">tàn </w:t>
      </w:r>
      <w:r>
        <w:t xml:space="preserve">dần.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lụi </w:t>
      </w:r>
      <w:r>
        <w:rPr>
          <w:i/>
        </w:rPr>
        <w:t xml:space="preserve">dần </w:t>
      </w:r>
      <w:r>
        <w:rPr>
          <w:i/>
        </w:rPr>
        <w:t xml:space="preserve">rồi </w:t>
      </w:r>
      <w:r>
        <w:rPr>
          <w:i/>
        </w:rPr>
        <w:t xml:space="preserve">tắt </w:t>
      </w:r>
      <w:r>
        <w:t xml:space="preserve">hẳn. </w:t>
      </w:r>
      <w:r>
        <w:t xml:space="preserve">Bếp </w:t>
      </w:r>
      <w:r>
        <w:rPr>
          <w:i/>
        </w:rPr>
        <w:t xml:space="preserve">than </w:t>
      </w:r>
      <w:r>
        <w:rPr>
          <w:i/>
        </w:rPr>
        <w:t xml:space="preserve">đã </w:t>
      </w:r>
      <w:r>
        <w:t xml:space="preserve">lụi. </w:t>
      </w:r>
      <w:r>
        <w:br/>
      </w:r>
      <w:r>
        <w:rPr>
          <w:b/>
        </w:rPr>
        <w:t xml:space="preserve">lụi,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Đâm </w:t>
      </w:r>
      <w:r>
        <w:t xml:space="preserve">xuyên </w:t>
      </w:r>
      <w:r>
        <w:t xml:space="preserve">qua; </w:t>
      </w:r>
      <w:r>
        <w:t xml:space="preserve">xiên. </w:t>
      </w:r>
      <w:r>
        <w:rPr>
          <w:i/>
        </w:rPr>
        <w:t xml:space="preserve">Lụi </w:t>
      </w:r>
      <w:r>
        <w:rPr>
          <w:i/>
        </w:rPr>
        <w:t xml:space="preserve">con </w:t>
      </w:r>
      <w:r>
        <w:t xml:space="preserve">cá </w:t>
      </w:r>
      <w:r>
        <w:rPr>
          <w:i/>
        </w:rPr>
        <w:t xml:space="preserve">đem </w:t>
      </w:r>
      <w:r>
        <w:rPr>
          <w:i/>
        </w:rPr>
        <w:t xml:space="preserve">nướng. </w:t>
      </w:r>
      <w:r>
        <w:br/>
      </w:r>
      <w:r>
        <w:rPr>
          <w:b/>
        </w:rPr>
        <w:t xml:space="preserve">lụi </w:t>
      </w:r>
      <w:r>
        <w:rPr>
          <w:b/>
        </w:rPr>
        <w:t xml:space="preserve">cụi </w:t>
      </w:r>
      <w:r>
        <w:rPr>
          <w:i/>
        </w:rPr>
        <w:t xml:space="preserve">động từ </w:t>
      </w:r>
      <w:r>
        <w:t xml:space="preserve">Cặm </w:t>
      </w:r>
      <w:r>
        <w:t xml:space="preserve">cụi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nhọc. </w:t>
      </w:r>
      <w:r>
        <w:t xml:space="preserve">Suốt </w:t>
      </w:r>
      <w:r>
        <w:t xml:space="preserve">ngày </w:t>
      </w:r>
      <w:r>
        <w:rPr>
          <w:i/>
        </w:rPr>
        <w:t xml:space="preserve">lụi </w:t>
      </w:r>
      <w:r>
        <w:rPr>
          <w:i/>
        </w:rPr>
        <w:t xml:space="preserve">cụi </w:t>
      </w:r>
      <w:r>
        <w:rPr>
          <w:i/>
        </w:rPr>
        <w:t xml:space="preserve">dưới </w:t>
      </w:r>
      <w:r>
        <w:t xml:space="preserve">bếp. </w:t>
      </w:r>
      <w:r>
        <w:br/>
      </w:r>
      <w:r>
        <w:rPr>
          <w:b/>
        </w:rPr>
        <w:t xml:space="preserve">lụi </w:t>
      </w:r>
      <w:r>
        <w:rPr>
          <w:b/>
        </w:rPr>
        <w:t xml:space="preserve">hụi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lúi </w:t>
      </w:r>
      <w:r>
        <w:rPr>
          <w:i/>
        </w:rPr>
        <w:t xml:space="preserve">húi. </w:t>
      </w:r>
      <w:r>
        <w:rPr>
          <w:i/>
        </w:rPr>
        <w:t xml:space="preserve">Suốt </w:t>
      </w:r>
      <w:r>
        <w:t xml:space="preserve">ngày </w:t>
      </w:r>
      <w:r>
        <w:rPr>
          <w:i/>
        </w:rPr>
        <w:t xml:space="preserve">lụi </w:t>
      </w:r>
      <w:r>
        <w:rPr>
          <w:i/>
        </w:rPr>
        <w:t xml:space="preserve">hụi </w:t>
      </w:r>
      <w:r>
        <w:t xml:space="preserve">ngoài </w:t>
      </w:r>
      <w:r>
        <w:rPr>
          <w:i/>
        </w:rPr>
        <w:t xml:space="preserve">vườn. </w:t>
      </w:r>
      <w:r>
        <w:rPr>
          <w:i/>
        </w:rPr>
        <w:t xml:space="preserve">Lụi </w:t>
      </w:r>
      <w:r>
        <w:rPr>
          <w:i/>
        </w:rPr>
        <w:t xml:space="preserve">hụi </w:t>
      </w:r>
      <w:r>
        <w:rPr>
          <w:i/>
        </w:rPr>
        <w:t xml:space="preserve">cả </w:t>
      </w:r>
      <w:r>
        <w:rPr>
          <w:i/>
        </w:rPr>
        <w:t xml:space="preserve">buổi </w:t>
      </w:r>
      <w:r>
        <w:rPr>
          <w:i/>
        </w:rPr>
        <w:t xml:space="preserve">trưa. </w:t>
      </w:r>
      <w:r>
        <w:t xml:space="preserve">. </w:t>
      </w:r>
      <w:r>
        <w:br/>
      </w:r>
      <w:r>
        <w:rPr>
          <w:b/>
        </w:rPr>
        <w:t xml:space="preserve">lum </w:t>
      </w:r>
      <w:r>
        <w:rPr>
          <w:b/>
        </w:rPr>
        <w:t xml:space="preserve">khum </w:t>
      </w:r>
      <w:r>
        <w:rPr>
          <w:i/>
        </w:rPr>
        <w:t xml:space="preserve">tính từ </w:t>
      </w:r>
      <w:r>
        <w:t xml:space="preserve">(phương ngữ). </w:t>
      </w:r>
      <w:r>
        <w:t xml:space="preserve">Lom </w:t>
      </w:r>
      <w:r>
        <w:t xml:space="preserve">khom. </w:t>
      </w:r>
      <w:r>
        <w:rPr>
          <w:i/>
        </w:rPr>
        <w:t xml:space="preserve">Lurm </w:t>
      </w:r>
      <w:r>
        <w:rPr>
          <w:i/>
        </w:rPr>
        <w:t xml:space="preserve">khum </w:t>
      </w:r>
      <w:r>
        <w:rPr>
          <w:i/>
        </w:rPr>
        <w:t xml:space="preserve">lễ </w:t>
      </w:r>
      <w:r>
        <w:rPr>
          <w:i/>
        </w:rPr>
        <w:t xml:space="preserve">trước </w:t>
      </w:r>
      <w:r>
        <w:rPr>
          <w:i/>
        </w:rPr>
        <w:t xml:space="preserve">bàn </w:t>
      </w:r>
      <w:r>
        <w:rPr>
          <w:i/>
        </w:rPr>
        <w:t xml:space="preserve">thờ. </w:t>
      </w:r>
      <w:r>
        <w:br/>
      </w:r>
      <w:r>
        <w:rPr>
          <w:b/>
        </w:rPr>
        <w:t xml:space="preserve">lùm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cành </w:t>
      </w:r>
      <w:r>
        <w:t xml:space="preserve">lá </w:t>
      </w:r>
      <w:r>
        <w:t xml:space="preserve">rậm </w:t>
      </w:r>
      <w:r>
        <w:t xml:space="preserve">rạp </w:t>
      </w:r>
      <w:r>
        <w:t xml:space="preserve">của </w:t>
      </w:r>
      <w:r>
        <w:t xml:space="preserve">nhiều </w:t>
      </w:r>
      <w:r>
        <w:t xml:space="preserve">cây </w:t>
      </w:r>
      <w:r>
        <w:t xml:space="preserve">kết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vòm </w:t>
      </w:r>
      <w:r>
        <w:t xml:space="preserve">rộng. </w:t>
      </w:r>
      <w:r>
        <w:t xml:space="preserve">Ngồi </w:t>
      </w:r>
      <w:r>
        <w:t xml:space="preserve">nghỉ </w:t>
      </w:r>
      <w:r>
        <w:rPr>
          <w:i/>
        </w:rPr>
        <w:t xml:space="preserve">dưới </w:t>
      </w:r>
      <w:r>
        <w:rPr>
          <w:i/>
        </w:rPr>
        <w:t xml:space="preserve">làm </w:t>
      </w:r>
      <w:r>
        <w:rPr>
          <w:i/>
        </w:rPr>
        <w:t xml:space="preserve">tre. </w:t>
      </w:r>
      <w:r>
        <w:rPr>
          <w:b/>
        </w:rPr>
        <w:t xml:space="preserve">2 </w:t>
      </w:r>
      <w:r>
        <w:t xml:space="preserve">Đống </w:t>
      </w:r>
      <w:r>
        <w:t xml:space="preserve">lớn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lùm </w:t>
      </w:r>
      <w:r>
        <w:t xml:space="preserve">cây. </w:t>
      </w:r>
      <w:r>
        <w:t xml:space="preserve">Rơrn </w:t>
      </w:r>
      <w:r>
        <w:t xml:space="preserve">chất </w:t>
      </w:r>
      <w:r>
        <w:rPr>
          <w:i/>
        </w:rPr>
        <w:t xml:space="preserve">thành </w:t>
      </w:r>
      <w:r>
        <w:t xml:space="preserve">lùm. </w:t>
      </w:r>
      <w:r>
        <w:rPr>
          <w:i/>
        </w:rPr>
        <w:t xml:space="preserve">Tùng </w:t>
      </w:r>
      <w:r>
        <w:t xml:space="preserve">lùm </w:t>
      </w:r>
      <w:r>
        <w:rPr>
          <w:i/>
        </w:rPr>
        <w:t xml:space="preserve">khói </w:t>
      </w:r>
      <w:r>
        <w:rPr>
          <w:i/>
        </w:rPr>
        <w:t xml:space="preserve">lơ </w:t>
      </w:r>
      <w:r>
        <w:rPr>
          <w:i/>
        </w:rPr>
        <w:t xml:space="preserve">lửng </w:t>
      </w:r>
      <w:r>
        <w:rPr>
          <w:i/>
        </w:rPr>
        <w:t xml:space="preserve">giữa </w:t>
      </w:r>
      <w:r>
        <w:rPr>
          <w:i/>
        </w:rPr>
        <w:t xml:space="preserve">trời. </w:t>
      </w:r>
      <w:r>
        <w:t xml:space="preserve">l </w:t>
      </w:r>
      <w:r>
        <w:t xml:space="preserve">t </w:t>
      </w:r>
      <w:r>
        <w:t xml:space="preserve">Vồng </w:t>
      </w:r>
      <w:r>
        <w:t xml:space="preserve">lên </w:t>
      </w:r>
      <w:r>
        <w:t xml:space="preserve">trên </w:t>
      </w:r>
      <w:r>
        <w:t xml:space="preserve">miệng </w:t>
      </w:r>
      <w:r>
        <w:t xml:space="preserve">đồ </w:t>
      </w:r>
      <w:r>
        <w:t xml:space="preserve">đựng </w:t>
      </w:r>
      <w:r>
        <w:rPr>
          <w:i/>
        </w:rPr>
        <w:t xml:space="preserve">Đonglùmthúnggạo. </w:t>
      </w:r>
      <w:r>
        <w:t xml:space="preserve">ĐÀylìm. </w:t>
      </w:r>
      <w:r>
        <w:br/>
      </w:r>
      <w:r>
        <w:rPr>
          <w:b/>
        </w:rPr>
        <w:t xml:space="preserve">lúm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Ăn </w:t>
      </w:r>
      <w:r>
        <w:t xml:space="preserve">gọn </w:t>
      </w:r>
      <w:r>
        <w:t xml:space="preserve">cả </w:t>
      </w:r>
      <w:r>
        <w:t xml:space="preserve">miếng. </w:t>
      </w:r>
      <w:r>
        <w:br/>
      </w:r>
      <w:r>
        <w:rPr>
          <w:b/>
        </w:rPr>
        <w:t xml:space="preserve">lũm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0d.). </w:t>
      </w:r>
      <w:r>
        <w:t xml:space="preserve">Hơi </w:t>
      </w:r>
      <w:r>
        <w:t xml:space="preserve">lõm </w:t>
      </w:r>
      <w:r>
        <w:t xml:space="preserve">xuống. </w:t>
      </w:r>
      <w:r>
        <w:rPr>
          <w:i/>
        </w:rPr>
        <w:t xml:space="preserve">Má </w:t>
      </w:r>
      <w:r>
        <w:rPr>
          <w:i/>
        </w:rPr>
        <w:t xml:space="preserve">lũm </w:t>
      </w:r>
      <w:r>
        <w:rPr>
          <w:i/>
        </w:rPr>
        <w:t xml:space="preserve">sâu. </w:t>
      </w:r>
      <w:r>
        <w:t xml:space="preserve">II </w:t>
      </w:r>
      <w:r>
        <w:t xml:space="preserve">danh từ </w:t>
      </w:r>
      <w:r>
        <w:t xml:space="preserve">Chỗ </w:t>
      </w:r>
      <w:r>
        <w:t xml:space="preserve">hơi </w:t>
      </w:r>
      <w:r>
        <w:t xml:space="preserve">lõm. </w:t>
      </w:r>
      <w:r>
        <w:rPr>
          <w:i/>
        </w:rPr>
        <w:t xml:space="preserve">Nước </w:t>
      </w:r>
      <w:r>
        <w:rPr>
          <w:i/>
        </w:rPr>
        <w:t xml:space="preserve">mưa </w:t>
      </w:r>
      <w:r>
        <w:rPr>
          <w:i/>
        </w:rPr>
        <w:t xml:space="preserve">đọng </w:t>
      </w:r>
      <w:r>
        <w:rPr>
          <w:i/>
        </w:rPr>
        <w:t xml:space="preserve">trên </w:t>
      </w:r>
      <w:r>
        <w:rPr>
          <w:i/>
        </w:rPr>
        <w:t xml:space="preserve">lũm </w:t>
      </w:r>
      <w:r>
        <w:rPr>
          <w:i/>
        </w:rPr>
        <w:t xml:space="preserve">đá.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