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tuyển </w:t>
      </w:r>
      <w:r>
        <w:rPr>
          <w:b/>
        </w:rPr>
        <w:t xml:space="preserve">mộ </w:t>
      </w:r>
      <w:r>
        <w:rPr>
          <w:i/>
        </w:rPr>
        <w:t xml:space="preserve">động từ </w:t>
      </w:r>
      <w:r>
        <w:t xml:space="preserve">Tuyển </w:t>
      </w:r>
      <w:r>
        <w:t xml:space="preserve">chọn </w:t>
      </w:r>
      <w:r>
        <w:t xml:space="preserve">người </w:t>
      </w:r>
      <w:r>
        <w:t xml:space="preserve">một </w:t>
      </w:r>
      <w:r>
        <w:t xml:space="preserve">cách </w:t>
      </w:r>
      <w:r>
        <w:t xml:space="preserve">rộng </w:t>
      </w:r>
      <w:r>
        <w:t xml:space="preserve">rãi </w:t>
      </w:r>
      <w:r>
        <w:t xml:space="preserve">để </w:t>
      </w:r>
      <w:r>
        <w:t xml:space="preserve">tổ </w:t>
      </w:r>
      <w:r>
        <w:t xml:space="preserve">chức </w:t>
      </w:r>
      <w:r>
        <w:t xml:space="preserve">thành </w:t>
      </w:r>
      <w:r>
        <w:t xml:space="preserve">lực </w:t>
      </w:r>
      <w:r>
        <w:t xml:space="preserve">lượng </w:t>
      </w:r>
      <w:r>
        <w:t xml:space="preserve">làm </w:t>
      </w:r>
      <w:r>
        <w:t xml:space="preserve">gì. </w:t>
      </w:r>
      <w:r>
        <w:rPr>
          <w:i/>
        </w:rPr>
        <w:t xml:space="preserve">Tuyển </w:t>
      </w:r>
      <w:r>
        <w:rPr>
          <w:i/>
        </w:rPr>
        <w:t xml:space="preserve">mộ </w:t>
      </w:r>
      <w:r>
        <w:t xml:space="preserve">công </w:t>
      </w:r>
      <w:r>
        <w:t xml:space="preserve">nhân </w:t>
      </w:r>
      <w:r>
        <w:t xml:space="preserve">mỏ. </w:t>
      </w:r>
      <w:r>
        <w:t xml:space="preserve">Tuyển </w:t>
      </w:r>
      <w:r>
        <w:t xml:space="preserve">mộ </w:t>
      </w:r>
      <w:r>
        <w:rPr>
          <w:i/>
        </w:rPr>
        <w:t xml:space="preserve">lính </w:t>
      </w:r>
      <w:r>
        <w:rPr>
          <w:i/>
        </w:rPr>
        <w:t xml:space="preserve">đánh </w:t>
      </w:r>
      <w:r>
        <w:rPr>
          <w:i/>
        </w:rPr>
        <w:t xml:space="preserve">thuê. </w:t>
      </w:r>
      <w:r>
        <w:br/>
      </w:r>
      <w:r>
        <w:rPr>
          <w:b/>
        </w:rPr>
        <w:t xml:space="preserve">tuyển </w:t>
      </w:r>
      <w:r>
        <w:rPr>
          <w:b/>
        </w:rPr>
        <w:t xml:space="preserve">quân </w:t>
      </w:r>
      <w:r>
        <w:rPr>
          <w:i/>
        </w:rPr>
        <w:t xml:space="preserve">động từ </w:t>
      </w:r>
      <w:r>
        <w:t xml:space="preserve">Tuyển </w:t>
      </w:r>
      <w:r>
        <w:t xml:space="preserve">người </w:t>
      </w:r>
      <w:r>
        <w:t xml:space="preserve">vào </w:t>
      </w:r>
      <w:r>
        <w:t xml:space="preserve">quân </w:t>
      </w:r>
      <w:r>
        <w:t xml:space="preserve">đội. </w:t>
      </w:r>
      <w:r>
        <w:t xml:space="preserve">Công </w:t>
      </w:r>
      <w:r>
        <w:t xml:space="preserve">tác </w:t>
      </w:r>
      <w:r>
        <w:t xml:space="preserve">tuyển </w:t>
      </w:r>
      <w:r>
        <w:rPr>
          <w:i/>
        </w:rPr>
        <w:t xml:space="preserve">quân. </w:t>
      </w:r>
      <w:r>
        <w:rPr>
          <w:i/>
        </w:rPr>
        <w:t xml:space="preserve">Đợt </w:t>
      </w:r>
      <w:r>
        <w:t xml:space="preserve">tuyển </w:t>
      </w:r>
      <w:r>
        <w:rPr>
          <w:i/>
        </w:rPr>
        <w:t xml:space="preserve">quân. </w:t>
      </w:r>
      <w:r>
        <w:t xml:space="preserve">tuyển </w:t>
      </w:r>
      <w:r>
        <w:t xml:space="preserve">sinh </w:t>
      </w:r>
      <w:r>
        <w:t xml:space="preserve">động từ </w:t>
      </w:r>
      <w:r>
        <w:t xml:space="preserve">Tuyển </w:t>
      </w:r>
      <w:r>
        <w:t xml:space="preserve">học </w:t>
      </w:r>
      <w:r>
        <w:t xml:space="preserve">sinh, </w:t>
      </w:r>
      <w:r>
        <w:t xml:space="preserve">sinh </w:t>
      </w:r>
      <w:r>
        <w:t xml:space="preserve">viên </w:t>
      </w:r>
      <w:r>
        <w:t xml:space="preserve">vào </w:t>
      </w:r>
      <w:r>
        <w:t xml:space="preserve">trường </w:t>
      </w:r>
      <w:r>
        <w:t xml:space="preserve">học. </w:t>
      </w:r>
      <w:r>
        <w:t xml:space="preserve">7h¡ </w:t>
      </w:r>
      <w:r>
        <w:t xml:space="preserve">tuyển </w:t>
      </w:r>
      <w:r>
        <w:t xml:space="preserve">sinh </w:t>
      </w:r>
      <w:r>
        <w:t xml:space="preserve">uào </w:t>
      </w:r>
      <w:r>
        <w:rPr>
          <w:i/>
        </w:rPr>
        <w:t xml:space="preserve">một </w:t>
      </w:r>
      <w:r>
        <w:t xml:space="preserve">trường </w:t>
      </w:r>
      <w:r>
        <w:t xml:space="preserve">đại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tuyển </w:t>
      </w:r>
      <w:r>
        <w:rPr>
          <w:b/>
        </w:rPr>
        <w:t xml:space="preserve">tập </w:t>
      </w:r>
      <w:r>
        <w:rPr>
          <w:i/>
        </w:rPr>
        <w:t xml:space="preserve">danh từ </w:t>
      </w:r>
      <w:r>
        <w:t xml:space="preserve">Sách </w:t>
      </w:r>
      <w:r>
        <w:t xml:space="preserve">tập </w:t>
      </w:r>
      <w:r>
        <w:t xml:space="preserve">hợp </w:t>
      </w:r>
      <w:r>
        <w:t xml:space="preserve">nhiều </w:t>
      </w:r>
      <w:r>
        <w:t xml:space="preserve">bài, </w:t>
      </w:r>
      <w:r>
        <w:t xml:space="preserve">nhiều </w:t>
      </w:r>
      <w:r>
        <w:t xml:space="preserve">tác </w:t>
      </w:r>
      <w:r>
        <w:t xml:space="preserve">phẩm </w:t>
      </w:r>
      <w:r>
        <w:t xml:space="preserve">được </w:t>
      </w:r>
      <w:r>
        <w:t xml:space="preserve">tuyến </w:t>
      </w:r>
      <w:r>
        <w:t xml:space="preserve">chọn </w:t>
      </w:r>
      <w:r>
        <w:t xml:space="preserve">(của </w:t>
      </w:r>
      <w:r>
        <w:t xml:space="preserve">một </w:t>
      </w:r>
      <w:r>
        <w:t xml:space="preserve">hay </w:t>
      </w:r>
      <w:r>
        <w:t xml:space="preserve">nhiều </w:t>
      </w:r>
      <w:r>
        <w:t xml:space="preserve">tác </w:t>
      </w:r>
      <w:r>
        <w:t xml:space="preserve">gia). </w:t>
      </w:r>
      <w:r>
        <w:t xml:space="preserve">Tuyển </w:t>
      </w:r>
      <w:r>
        <w:rPr>
          <w:i/>
        </w:rPr>
        <w:t xml:space="preserve">tập </w:t>
      </w:r>
      <w:r>
        <w:rPr>
          <w:i/>
        </w:rPr>
        <w:t xml:space="preserve">thơ </w:t>
      </w:r>
      <w:r>
        <w:t xml:space="preserve">Việt </w:t>
      </w:r>
      <w:r>
        <w:t xml:space="preserve">Nam </w:t>
      </w:r>
      <w:r>
        <w:t xml:space="preserve">hiện </w:t>
      </w:r>
      <w:r>
        <w:rPr>
          <w:i/>
        </w:rPr>
        <w:t xml:space="preserve">đại. </w:t>
      </w:r>
      <w:r>
        <w:br/>
      </w:r>
      <w:r>
        <w:rPr>
          <w:b/>
        </w:rPr>
        <w:t xml:space="preserve">tuyển </w:t>
      </w:r>
      <w:r>
        <w:rPr>
          <w:b/>
        </w:rPr>
        <w:t xml:space="preserve">thủ </w:t>
      </w:r>
      <w:r>
        <w:rPr>
          <w:i/>
        </w:rPr>
        <w:t xml:space="preserve">danh từ </w:t>
      </w:r>
      <w:r>
        <w:t xml:space="preserve">Người </w:t>
      </w:r>
      <w:r>
        <w:t xml:space="preserve">được </w:t>
      </w:r>
      <w:r>
        <w:t xml:space="preserve">tuyển </w:t>
      </w:r>
      <w:r>
        <w:t xml:space="preserve">chọn </w:t>
      </w:r>
      <w:r>
        <w:t xml:space="preserve">để </w:t>
      </w:r>
      <w:r>
        <w:t xml:space="preserve">tham </w:t>
      </w:r>
      <w:r>
        <w:t xml:space="preserve">gia </w:t>
      </w:r>
      <w:r>
        <w:t xml:space="preserve">thị </w:t>
      </w:r>
      <w:r>
        <w:t xml:space="preserve">đấu </w:t>
      </w:r>
      <w:r>
        <w:t xml:space="preserve">thể </w:t>
      </w:r>
      <w:r>
        <w:t xml:space="preserve">thao. </w:t>
      </w:r>
      <w:r>
        <w:rPr>
          <w:i/>
        </w:rPr>
        <w:t xml:space="preserve">Tuyển </w:t>
      </w:r>
      <w:r>
        <w:t xml:space="preserve">thủ </w:t>
      </w:r>
      <w:r>
        <w:t xml:space="preserve">bóng </w:t>
      </w:r>
      <w:r>
        <w:t xml:space="preserve">bàn. </w:t>
      </w:r>
      <w:r>
        <w:t xml:space="preserve">Tuyển </w:t>
      </w:r>
      <w:r>
        <w:t xml:space="preserve">thủ </w:t>
      </w:r>
      <w:r>
        <w:rPr>
          <w:i/>
        </w:rPr>
        <w:t xml:space="preserve">quốc </w:t>
      </w:r>
      <w:r>
        <w:rPr>
          <w:i/>
        </w:rPr>
        <w:t xml:space="preserve">gia. </w:t>
      </w:r>
      <w:r>
        <w:br/>
      </w:r>
      <w:r>
        <w:rPr>
          <w:b/>
        </w:rPr>
        <w:t xml:space="preserve">tuyển </w:t>
      </w:r>
      <w:r>
        <w:rPr>
          <w:b/>
        </w:rPr>
        <w:t xml:space="preserve">trạch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Như </w:t>
      </w:r>
      <w:r>
        <w:t xml:space="preserve">tuyển </w:t>
      </w:r>
      <w:r>
        <w:t xml:space="preserve">lựa. </w:t>
      </w:r>
      <w:r>
        <w:br/>
      </w:r>
      <w:r>
        <w:rPr>
          <w:b/>
        </w:rPr>
        <w:t xml:space="preserve">tuyến,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chuyên </w:t>
      </w:r>
      <w:r>
        <w:t xml:space="preserve">tiết </w:t>
      </w:r>
      <w:r>
        <w:t xml:space="preserve">các </w:t>
      </w:r>
      <w:r>
        <w:t xml:space="preserve">chất </w:t>
      </w:r>
      <w:r>
        <w:t xml:space="preserve">giúp </w:t>
      </w:r>
      <w:r>
        <w:t xml:space="preserve">cho </w:t>
      </w:r>
      <w:r>
        <w:t xml:space="preserve">hoạt </w:t>
      </w:r>
      <w:r>
        <w:t xml:space="preserve">động </w:t>
      </w:r>
      <w:r>
        <w:t xml:space="preserve">sinh </w:t>
      </w:r>
      <w:r>
        <w:t xml:space="preserve">lí </w:t>
      </w:r>
      <w:r>
        <w:t xml:space="preserve">của </w:t>
      </w:r>
      <w:r>
        <w:t xml:space="preserve">các </w:t>
      </w:r>
      <w:r>
        <w:t xml:space="preserve">cơ </w:t>
      </w:r>
      <w:r>
        <w:t xml:space="preserve">quan </w:t>
      </w:r>
      <w:r>
        <w:t xml:space="preserve">trong </w:t>
      </w:r>
      <w:r>
        <w:t xml:space="preserve">cơ </w:t>
      </w:r>
      <w:r>
        <w:t xml:space="preserve">thể </w:t>
      </w:r>
      <w:r>
        <w:t xml:space="preserve">hay </w:t>
      </w:r>
      <w:r>
        <w:t xml:space="preserve">của </w:t>
      </w:r>
      <w:r>
        <w:t xml:space="preserve">toàn </w:t>
      </w:r>
      <w:r>
        <w:t xml:space="preserve">cơ </w:t>
      </w:r>
      <w:r>
        <w:t xml:space="preserve">thể. </w:t>
      </w:r>
      <w:r>
        <w:t xml:space="preserve">Tuyến </w:t>
      </w:r>
      <w:r>
        <w:t xml:space="preserve">nước </w:t>
      </w:r>
      <w:r>
        <w:rPr>
          <w:i/>
        </w:rPr>
        <w:t xml:space="preserve">bọt. </w:t>
      </w:r>
      <w:r>
        <w:t xml:space="preserve">Tuyến </w:t>
      </w:r>
      <w:r>
        <w:t xml:space="preserve">nội </w:t>
      </w:r>
      <w:r>
        <w:t xml:space="preserve">tiết. </w:t>
      </w:r>
      <w:r>
        <w:br/>
      </w:r>
      <w:r>
        <w:rPr>
          <w:b/>
        </w:rPr>
        <w:t xml:space="preserve">tuyến,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Đường, </w:t>
      </w:r>
      <w:r>
        <w:t xml:space="preserve">về </w:t>
      </w:r>
      <w:r>
        <w:t xml:space="preserve">mặt </w:t>
      </w:r>
      <w:r>
        <w:t xml:space="preserve">có </w:t>
      </w:r>
      <w:r>
        <w:t xml:space="preserve">vị </w:t>
      </w:r>
      <w:r>
        <w:t xml:space="preserve">trí </w:t>
      </w:r>
      <w:r>
        <w:t xml:space="preserve">xác </w:t>
      </w:r>
      <w:r>
        <w:t xml:space="preserve">định, </w:t>
      </w:r>
      <w:r>
        <w:t xml:space="preserve">phân </w:t>
      </w:r>
      <w:r>
        <w:t xml:space="preserve">ranh </w:t>
      </w:r>
      <w:r>
        <w:t xml:space="preserve">giới </w:t>
      </w:r>
      <w:r>
        <w:t xml:space="preserve">rõ </w:t>
      </w:r>
      <w:r>
        <w:t xml:space="preserve">ràng. </w:t>
      </w:r>
      <w:r>
        <w:rPr>
          <w:i/>
        </w:rPr>
        <w:t xml:space="preserve">Vạch </w:t>
      </w:r>
      <w:r>
        <w:t xml:space="preserve">tuyến. </w:t>
      </w:r>
      <w:r>
        <w:rPr>
          <w:i/>
        </w:rPr>
        <w:t xml:space="preserve">Cắm </w:t>
      </w:r>
      <w:r>
        <w:t xml:space="preserve">tuyến. </w:t>
      </w:r>
      <w:r>
        <w:rPr>
          <w:i/>
        </w:rPr>
        <w:t xml:space="preserve">Đơn </w:t>
      </w:r>
      <w:r>
        <w:rPr>
          <w:i/>
        </w:rPr>
        <w:t xml:space="preserve">vị </w:t>
      </w:r>
      <w:r>
        <w:t xml:space="preserve">phụ </w:t>
      </w:r>
      <w:r>
        <w:rPr>
          <w:i/>
        </w:rPr>
        <w:t xml:space="preserve">trách </w:t>
      </w:r>
      <w:r>
        <w:t xml:space="preserve">một </w:t>
      </w:r>
      <w:r>
        <w:rPr>
          <w:i/>
        </w:rPr>
        <w:t xml:space="preserve">tuyến </w:t>
      </w:r>
      <w:r>
        <w:t xml:space="preserve">dài </w:t>
      </w:r>
      <w:r>
        <w:t xml:space="preserve">30 </w:t>
      </w:r>
      <w:r>
        <w:rPr>
          <w:i/>
        </w:rPr>
        <w:t xml:space="preserve">kilomet </w:t>
      </w:r>
      <w:r>
        <w:t xml:space="preserve">trên </w:t>
      </w:r>
      <w:r>
        <w:rPr>
          <w:i/>
        </w:rPr>
        <w:t xml:space="preserve">đường </w:t>
      </w:r>
      <w:r>
        <w:rPr>
          <w:i/>
        </w:rPr>
        <w:t xml:space="preserve">quốc </w:t>
      </w:r>
      <w:r>
        <w:rPr>
          <w:i/>
        </w:rPr>
        <w:t xml:space="preserve">lộ. </w:t>
      </w:r>
      <w:r>
        <w:rPr>
          <w:b/>
        </w:rPr>
        <w:t xml:space="preserve">2 </w:t>
      </w:r>
      <w:r>
        <w:t xml:space="preserve">Đường,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một </w:t>
      </w:r>
      <w:r>
        <w:t xml:space="preserve">mạng </w:t>
      </w:r>
      <w:r>
        <w:t xml:space="preserve">lưới </w:t>
      </w:r>
      <w:r>
        <w:t xml:space="preserve">giao </w:t>
      </w:r>
      <w:r>
        <w:t xml:space="preserve">thông, </w:t>
      </w:r>
      <w:r>
        <w:t xml:space="preserve">thuỷ </w:t>
      </w:r>
      <w:r>
        <w:t xml:space="preserve">lợi, </w:t>
      </w:r>
      <w:r>
        <w:t xml:space="preserve">v.v. </w:t>
      </w:r>
      <w:r>
        <w:t xml:space="preserve">nào </w:t>
      </w:r>
      <w:r>
        <w:t xml:space="preserve">đó. </w:t>
      </w:r>
      <w:r>
        <w:rPr>
          <w:i/>
        </w:rPr>
        <w:t xml:space="preserve">Ôtô </w:t>
      </w:r>
      <w:r>
        <w:t xml:space="preserve">chạy </w:t>
      </w:r>
      <w:r>
        <w:rPr>
          <w:i/>
        </w:rPr>
        <w:t xml:space="preserve">trên </w:t>
      </w:r>
      <w:r>
        <w:t xml:space="preserve">tuyến </w:t>
      </w:r>
      <w:r>
        <w:rPr>
          <w:i/>
        </w:rPr>
        <w:t xml:space="preserve">Hà </w:t>
      </w:r>
      <w:r>
        <w:t xml:space="preserve">Nội </w:t>
      </w:r>
      <w:r>
        <w:t xml:space="preserve">- </w:t>
      </w:r>
      <w:r>
        <w:rPr>
          <w:i/>
        </w:rPr>
        <w:t xml:space="preserve">Hải </w:t>
      </w:r>
      <w:r>
        <w:t xml:space="preserve">Phòng. </w:t>
      </w:r>
      <w:r>
        <w:t xml:space="preserve">Tuyến </w:t>
      </w:r>
      <w:r>
        <w:rPr>
          <w:i/>
        </w:rPr>
        <w:t xml:space="preserve">đường </w:t>
      </w:r>
      <w:r>
        <w:t xml:space="preserve">sắt </w:t>
      </w:r>
      <w:r>
        <w:t xml:space="preserve">Hà </w:t>
      </w:r>
      <w:r>
        <w:t xml:space="preserve">Nội </w:t>
      </w:r>
      <w:r>
        <w:t xml:space="preserve">- </w:t>
      </w:r>
      <w:r>
        <w:rPr>
          <w:i/>
        </w:rPr>
        <w:t xml:space="preserve">Lao </w:t>
      </w:r>
      <w:r>
        <w:t xml:space="preserve">Cai. </w:t>
      </w:r>
      <w:r>
        <w:t xml:space="preserve">Tuyến </w:t>
      </w:r>
      <w:r>
        <w:rPr>
          <w:i/>
        </w:rPr>
        <w:t xml:space="preserve">đê </w:t>
      </w:r>
      <w:r>
        <w:t xml:space="preserve">xung </w:t>
      </w:r>
      <w:r>
        <w:t xml:space="preserve">yếu. </w:t>
      </w:r>
      <w:r>
        <w:t xml:space="preserve">Tuyến </w:t>
      </w:r>
      <w:r>
        <w:t xml:space="preserve">điện </w:t>
      </w:r>
      <w:r>
        <w:t xml:space="preserve">thoại. </w:t>
      </w:r>
      <w:r>
        <w:rPr>
          <w:b/>
        </w:rPr>
        <w:t xml:space="preserve">3 </w:t>
      </w:r>
      <w:r>
        <w:t xml:space="preserve">Phần </w:t>
      </w:r>
      <w:r>
        <w:t xml:space="preserve">đường </w:t>
      </w:r>
      <w:r>
        <w:t xml:space="preserve">dành </w:t>
      </w:r>
      <w:r>
        <w:t xml:space="preserve">riêng </w:t>
      </w:r>
      <w:r>
        <w:t xml:space="preserve">cho </w:t>
      </w:r>
      <w:r>
        <w:t xml:space="preserve">từng </w:t>
      </w:r>
      <w:r>
        <w:t xml:space="preserve">loại </w:t>
      </w:r>
      <w:r>
        <w:t xml:space="preserve">xe </w:t>
      </w:r>
      <w:r>
        <w:t xml:space="preserve">cộ. </w:t>
      </w:r>
      <w:r>
        <w:t xml:space="preserve">Tuyến </w:t>
      </w:r>
      <w:r>
        <w:rPr>
          <w:i/>
        </w:rPr>
        <w:t xml:space="preserve">ôtô. </w:t>
      </w:r>
      <w:r>
        <w:rPr>
          <w:i/>
        </w:rPr>
        <w:t xml:space="preserve">Tuyến </w:t>
      </w:r>
      <w:r>
        <w:t xml:space="preserve">xe </w:t>
      </w:r>
      <w:r>
        <w:t xml:space="preserve">đạp. </w:t>
      </w:r>
      <w:r>
        <w:rPr>
          <w:b/>
        </w:rPr>
        <w:t xml:space="preserve">4 </w:t>
      </w:r>
      <w:r>
        <w:t xml:space="preserve">Hệ </w:t>
      </w:r>
      <w:r>
        <w:t xml:space="preserve">thống </w:t>
      </w:r>
      <w:r>
        <w:t xml:space="preserve">bố </w:t>
      </w:r>
      <w:r>
        <w:t xml:space="preserve">trí </w:t>
      </w:r>
      <w:r>
        <w:t xml:space="preserve">lực </w:t>
      </w:r>
      <w:r>
        <w:t xml:space="preserve">lượng </w:t>
      </w:r>
      <w:r>
        <w:t xml:space="preserve">trên </w:t>
      </w:r>
      <w:r>
        <w:t xml:space="preserve">từng </w:t>
      </w:r>
      <w:r>
        <w:t xml:space="preserve">khu </w:t>
      </w:r>
      <w:r>
        <w:t xml:space="preserve">vực </w:t>
      </w:r>
      <w:r>
        <w:t xml:space="preserve">của </w:t>
      </w:r>
      <w:r>
        <w:t xml:space="preserve">mặt </w:t>
      </w:r>
      <w:r>
        <w:t xml:space="preserve">trận, </w:t>
      </w:r>
      <w:r>
        <w:t xml:space="preserve">từ </w:t>
      </w:r>
      <w:r>
        <w:t xml:space="preserve">sát </w:t>
      </w:r>
      <w:r>
        <w:t xml:space="preserve">hậu </w:t>
      </w:r>
      <w:r>
        <w:t xml:space="preserve">phương </w:t>
      </w:r>
      <w:r>
        <w:t xml:space="preserve">đến </w:t>
      </w:r>
      <w:r>
        <w:t xml:space="preserve">nơi </w:t>
      </w:r>
      <w:r>
        <w:t xml:space="preserve">trực </w:t>
      </w:r>
      <w:r>
        <w:t xml:space="preserve">tiếp </w:t>
      </w:r>
      <w:r>
        <w:t xml:space="preserve">tác </w:t>
      </w:r>
      <w:r>
        <w:t xml:space="preserve">chiến </w:t>
      </w:r>
      <w:r>
        <w:t xml:space="preserve">với </w:t>
      </w:r>
      <w:r>
        <w:t xml:space="preserve">địch. </w:t>
      </w:r>
      <w:r>
        <w:t xml:space="preserve">Tuyến </w:t>
      </w:r>
      <w:r>
        <w:t xml:space="preserve">phòng </w:t>
      </w:r>
      <w:r>
        <w:t xml:space="preserve">ngự. </w:t>
      </w:r>
      <w:r>
        <w:rPr>
          <w:i/>
        </w:rPr>
        <w:t xml:space="preserve">Hành </w:t>
      </w:r>
      <w:r>
        <w:t xml:space="preserve">quân </w:t>
      </w:r>
      <w:r>
        <w:rPr>
          <w:i/>
        </w:rPr>
        <w:t xml:space="preserve">lên </w:t>
      </w:r>
      <w:r>
        <w:rPr>
          <w:i/>
        </w:rPr>
        <w:t xml:space="preserve">tuyến </w:t>
      </w:r>
      <w:r>
        <w:t xml:space="preserve">trước. </w:t>
      </w:r>
      <w:r>
        <w:rPr>
          <w:i/>
        </w:rPr>
        <w:t xml:space="preserve">Đưa </w:t>
      </w:r>
      <w:r>
        <w:t xml:space="preserve">thương </w:t>
      </w:r>
      <w:r>
        <w:rPr>
          <w:i/>
        </w:rPr>
        <w:t xml:space="preserve">binh </w:t>
      </w:r>
      <w:r>
        <w:t xml:space="preserve">uề </w:t>
      </w:r>
      <w:r>
        <w:t xml:space="preserve">tuyến </w:t>
      </w:r>
      <w:r>
        <w:rPr>
          <w:i/>
        </w:rPr>
        <w:t xml:space="preserve">sau. </w:t>
      </w:r>
      <w:r>
        <w:t xml:space="preserve">Trên </w:t>
      </w:r>
      <w:r>
        <w:t xml:space="preserve">tuyến </w:t>
      </w:r>
      <w:r>
        <w:t xml:space="preserve">đầu </w:t>
      </w:r>
      <w:r>
        <w:t xml:space="preserve">của </w:t>
      </w:r>
      <w:r>
        <w:t xml:space="preserve">Tổ </w:t>
      </w:r>
      <w:r>
        <w:rPr>
          <w:i/>
        </w:rPr>
        <w:t xml:space="preserve">quốc </w:t>
      </w:r>
      <w:r>
        <w:t xml:space="preserve">(bóng (nghĩa bóng)). </w:t>
      </w:r>
      <w:r>
        <w:rPr>
          <w:b/>
        </w:rPr>
        <w:t xml:space="preserve">5 </w:t>
      </w:r>
      <w:r>
        <w:t xml:space="preserve">Hệ </w:t>
      </w:r>
      <w:r>
        <w:t xml:space="preserve">thống </w:t>
      </w:r>
      <w:r>
        <w:t xml:space="preserve">bố </w:t>
      </w:r>
      <w:r>
        <w:t xml:space="preserve">trí </w:t>
      </w:r>
      <w:r>
        <w:t xml:space="preserve">các </w:t>
      </w:r>
      <w:r>
        <w:t xml:space="preserve">cơ </w:t>
      </w:r>
      <w:r>
        <w:t xml:space="preserve">quan, </w:t>
      </w:r>
      <w:r>
        <w:t xml:space="preserve">thường </w:t>
      </w:r>
      <w:r>
        <w:t xml:space="preserve">là </w:t>
      </w:r>
      <w:r>
        <w:t xml:space="preserve">trong </w:t>
      </w:r>
      <w:r>
        <w:t xml:space="preserve">tổ </w:t>
      </w:r>
      <w:r>
        <w:t xml:space="preserve">chức </w:t>
      </w:r>
      <w:r>
        <w:t xml:space="preserve">y </w:t>
      </w:r>
      <w:r>
        <w:t xml:space="preserve">tế, </w:t>
      </w:r>
      <w:r>
        <w:t xml:space="preserve">theo </w:t>
      </w:r>
      <w:r>
        <w:t xml:space="preserve">từng </w:t>
      </w:r>
      <w:r>
        <w:t xml:space="preserve">cấp </w:t>
      </w:r>
      <w:r>
        <w:t xml:space="preserve">từ </w:t>
      </w:r>
      <w:r>
        <w:t xml:space="preserve">trung </w:t>
      </w:r>
      <w:r>
        <w:t xml:space="preserve">ương </w:t>
      </w:r>
      <w:r>
        <w:t xml:space="preserve">đến </w:t>
      </w:r>
      <w:r>
        <w:t xml:space="preserve">các </w:t>
      </w:r>
      <w:r>
        <w:t xml:space="preserve">địa </w:t>
      </w:r>
      <w:r>
        <w:t xml:space="preserve">phương. </w:t>
      </w:r>
      <w:r>
        <w:t xml:space="preserve">Khám </w:t>
      </w:r>
      <w:r>
        <w:rPr>
          <w:i/>
        </w:rPr>
        <w:t xml:space="preserve">bệnh </w:t>
      </w:r>
      <w:r>
        <w:t xml:space="preserve">theo </w:t>
      </w:r>
      <w:r>
        <w:t xml:space="preserve">tuyến. </w:t>
      </w:r>
      <w:r>
        <w:t xml:space="preserve">Đưa </w:t>
      </w:r>
      <w:r>
        <w:rPr>
          <w:i/>
        </w:rPr>
        <w:t xml:space="preserve">bệnh </w:t>
      </w:r>
      <w:r>
        <w:t xml:space="preserve">nhân </w:t>
      </w:r>
      <w:r>
        <w:rPr>
          <w:i/>
        </w:rPr>
        <w:t xml:space="preserve">lên </w:t>
      </w:r>
      <w:r>
        <w:t xml:space="preserve">bệnh </w:t>
      </w:r>
      <w:r>
        <w:t xml:space="preserve">viện </w:t>
      </w:r>
      <w:r>
        <w:t xml:space="preserve">tuyến </w:t>
      </w:r>
      <w:r>
        <w:t xml:space="preserve">trên. </w:t>
      </w:r>
      <w:r>
        <w:rPr>
          <w:b/>
        </w:rPr>
        <w:t xml:space="preserve">6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Tập </w:t>
      </w:r>
      <w:r>
        <w:t xml:space="preserve">hợp </w:t>
      </w:r>
      <w:r>
        <w:t xml:space="preserve">sự </w:t>
      </w:r>
      <w:r>
        <w:t xml:space="preserve">vật </w:t>
      </w:r>
      <w:r>
        <w:t xml:space="preserve">được </w:t>
      </w:r>
      <w:r>
        <w:t xml:space="preserve">liên </w:t>
      </w:r>
      <w:r>
        <w:t xml:space="preserve">kết </w:t>
      </w:r>
      <w:r>
        <w:t xml:space="preserve">lại </w:t>
      </w:r>
      <w:r>
        <w:t xml:space="preserve">theo </w:t>
      </w:r>
      <w:r>
        <w:t xml:space="preserve">một </w:t>
      </w:r>
      <w:r>
        <w:t xml:space="preserve">đặc </w:t>
      </w:r>
      <w:r>
        <w:t xml:space="preserve">điểm </w:t>
      </w:r>
      <w:r>
        <w:t xml:space="preserve">chung </w:t>
      </w:r>
      <w:r>
        <w:t xml:space="preserve">nào </w:t>
      </w:r>
      <w:r>
        <w:t xml:space="preserve">đó,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những </w:t>
      </w:r>
      <w:r>
        <w:t xml:space="preserve">tập </w:t>
      </w:r>
      <w:r>
        <w:t xml:space="preserve">hợp </w:t>
      </w:r>
      <w:r>
        <w:t xml:space="preserve">khác. </w:t>
      </w:r>
      <w:r>
        <w:t xml:space="preserve">Hai </w:t>
      </w:r>
      <w:r>
        <w:t xml:space="preserve">tuyến </w:t>
      </w:r>
      <w:r>
        <w:t xml:space="preserve">nhân </w:t>
      </w:r>
      <w:r>
        <w:t xml:space="preserve">pật </w:t>
      </w:r>
      <w:r>
        <w:t xml:space="preserve">trong </w:t>
      </w:r>
      <w:r>
        <w:t xml:space="preserve">tác </w:t>
      </w:r>
      <w:r>
        <w:rPr>
          <w:i/>
        </w:rPr>
        <w:t xml:space="preserve">phẩm. </w:t>
      </w:r>
      <w:r>
        <w:br/>
      </w:r>
      <w:r>
        <w:rPr>
          <w:b/>
        </w:rPr>
        <w:t xml:space="preserve">tuyến </w:t>
      </w:r>
      <w:r>
        <w:rPr>
          <w:b/>
        </w:rPr>
        <w:t xml:space="preserve">giáp </w:t>
      </w:r>
      <w:r>
        <w:rPr>
          <w:i/>
        </w:rPr>
        <w:t xml:space="preserve">danh từ </w:t>
      </w:r>
      <w:r>
        <w:t xml:space="preserve">Tuyến </w:t>
      </w:r>
      <w:r>
        <w:t xml:space="preserve">nội </w:t>
      </w:r>
      <w:r>
        <w:t xml:space="preserve">tiết </w:t>
      </w:r>
      <w:r>
        <w:t xml:space="preserve">ở </w:t>
      </w:r>
      <w:r>
        <w:t xml:space="preserve">phía </w:t>
      </w:r>
      <w:r>
        <w:t xml:space="preserve">trước </w:t>
      </w:r>
      <w:r>
        <w:t xml:space="preserve">cố. </w:t>
      </w:r>
      <w:r>
        <w:br/>
      </w:r>
      <w:r>
        <w:rPr>
          <w:b/>
        </w:rPr>
        <w:t xml:space="preserve">tuyến </w:t>
      </w:r>
      <w:r>
        <w:rPr>
          <w:b/>
        </w:rPr>
        <w:t xml:space="preserve">nội </w:t>
      </w:r>
      <w:r>
        <w:rPr>
          <w:b/>
        </w:rPr>
        <w:t xml:space="preserve">tiết </w:t>
      </w:r>
      <w:r>
        <w:rPr>
          <w:i/>
        </w:rPr>
        <w:t xml:space="preserve">danh từ </w:t>
      </w:r>
      <w:r>
        <w:t xml:space="preserve">Tuyến </w:t>
      </w:r>
      <w:r>
        <w:t xml:space="preserve">mà </w:t>
      </w:r>
      <w:r>
        <w:t xml:space="preserve">chất </w:t>
      </w:r>
      <w:r>
        <w:t xml:space="preserve">tiết </w:t>
      </w:r>
      <w:r>
        <w:t xml:space="preserve">ra </w:t>
      </w:r>
      <w:r>
        <w:t xml:space="preserve">của </w:t>
      </w:r>
      <w:r>
        <w:t xml:space="preserve">nó </w:t>
      </w:r>
      <w:r>
        <w:t xml:space="preserve">được </w:t>
      </w:r>
      <w:r>
        <w:t xml:space="preserve">ngấm </w:t>
      </w:r>
      <w:r>
        <w:t xml:space="preserve">thằng </w:t>
      </w:r>
      <w:r>
        <w:t xml:space="preserve">vào </w:t>
      </w:r>
      <w:r>
        <w:t xml:space="preserve">máu. </w:t>
      </w:r>
      <w:r>
        <w:br/>
      </w:r>
      <w:r>
        <w:rPr>
          <w:b/>
        </w:rPr>
        <w:t xml:space="preserve">tuyến </w:t>
      </w:r>
      <w:r>
        <w:rPr>
          <w:b/>
        </w:rPr>
        <w:t xml:space="preserve">thượng </w:t>
      </w:r>
      <w:r>
        <w:rPr>
          <w:b/>
        </w:rPr>
        <w:t xml:space="preserve">thận </w:t>
      </w:r>
      <w:r>
        <w:rPr>
          <w:i/>
        </w:rPr>
        <w:t xml:space="preserve">danh từ </w:t>
      </w:r>
      <w:r>
        <w:t xml:space="preserve">Tuyến </w:t>
      </w:r>
      <w:r>
        <w:t xml:space="preserve">nội </w:t>
      </w:r>
      <w:r>
        <w:t xml:space="preserve">tiết </w:t>
      </w:r>
      <w:r>
        <w:t xml:space="preserve">nằm </w:t>
      </w:r>
      <w:r>
        <w:t xml:space="preserve">ở </w:t>
      </w:r>
      <w:r>
        <w:t xml:space="preserve">cực </w:t>
      </w:r>
      <w:r>
        <w:t xml:space="preserve">trên </w:t>
      </w:r>
      <w:r>
        <w:t xml:space="preserve">của </w:t>
      </w:r>
      <w:r>
        <w:t xml:space="preserve">thận. </w:t>
      </w:r>
      <w:r>
        <w:br/>
      </w:r>
      <w:r>
        <w:rPr>
          <w:b/>
        </w:rPr>
        <w:t xml:space="preserve">tuyến </w:t>
      </w:r>
      <w:r>
        <w:rPr>
          <w:b/>
        </w:rPr>
        <w:t xml:space="preserve">tiền </w:t>
      </w:r>
      <w:r>
        <w:rPr>
          <w:b/>
        </w:rPr>
        <w:t xml:space="preserve">liệt </w:t>
      </w:r>
      <w:r>
        <w:rPr>
          <w:i/>
        </w:rPr>
        <w:t xml:space="preserve">danh từ </w:t>
      </w:r>
      <w:r>
        <w:t xml:space="preserve">Tuyến </w:t>
      </w:r>
      <w:r>
        <w:t xml:space="preserve">phụ </w:t>
      </w:r>
      <w:r>
        <w:t xml:space="preserve">thuộc </w:t>
      </w:r>
      <w:r>
        <w:t xml:space="preserve">đường </w:t>
      </w:r>
      <w:r>
        <w:t xml:space="preserve">dẫn </w:t>
      </w:r>
      <w:r>
        <w:t xml:space="preserve">tỉnh, </w:t>
      </w:r>
      <w:r>
        <w:t xml:space="preserve">nằm </w:t>
      </w:r>
      <w:r>
        <w:t xml:space="preserve">ở </w:t>
      </w:r>
      <w:r>
        <w:t xml:space="preserve">dưới </w:t>
      </w:r>
      <w:r>
        <w:t xml:space="preserve">bàng </w:t>
      </w:r>
      <w:r>
        <w:t xml:space="preserve">quang. </w:t>
      </w:r>
      <w:r>
        <w:t xml:space="preserve">tuyến </w:t>
      </w:r>
      <w:r>
        <w:t xml:space="preserve">tính </w:t>
      </w:r>
      <w:r>
        <w:t xml:space="preserve">danh từ </w:t>
      </w:r>
      <w:r>
        <w:rPr>
          <w:b/>
        </w:rPr>
        <w:t xml:space="preserve">4 </w:t>
      </w:r>
      <w:r>
        <w:t xml:space="preserve">Tính </w:t>
      </w:r>
      <w:r>
        <w:t xml:space="preserve">chất </w:t>
      </w:r>
      <w:r>
        <w:t xml:space="preserve">nối </w:t>
      </w:r>
      <w:r>
        <w:t xml:space="preserve">tiếp </w:t>
      </w:r>
      <w:r>
        <w:t xml:space="preserve">nhau </w:t>
      </w:r>
      <w:r>
        <w:t xml:space="preserve">theo </w:t>
      </w:r>
      <w:r>
        <w:t xml:space="preserve">đường </w:t>
      </w:r>
      <w:r>
        <w:t xml:space="preserve">thẳng. </w:t>
      </w:r>
      <w:r>
        <w:rPr>
          <w:b/>
        </w:rPr>
        <w:t xml:space="preserve">2 </w:t>
      </w:r>
      <w:r>
        <w:t xml:space="preserve">(chm.;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Bậc </w:t>
      </w:r>
      <w:r>
        <w:t xml:space="preserve">nhất. </w:t>
      </w:r>
      <w:r>
        <w:rPr>
          <w:i/>
        </w:rPr>
        <w:t xml:space="preserve">Phương </w:t>
      </w:r>
      <w:r>
        <w:t xml:space="preserve">trình </w:t>
      </w:r>
      <w:r>
        <w:t xml:space="preserve">tuyến </w:t>
      </w:r>
      <w:r>
        <w:t xml:space="preserve">tính. </w:t>
      </w:r>
      <w:r>
        <w:rPr>
          <w:i/>
        </w:rPr>
        <w:t xml:space="preserve">Hàm </w:t>
      </w:r>
      <w:r>
        <w:t xml:space="preserve">số </w:t>
      </w:r>
      <w:r>
        <w:t xml:space="preserve">tuyến </w:t>
      </w:r>
      <w:r>
        <w:t xml:space="preserve">tính. </w:t>
      </w:r>
      <w:r>
        <w:t xml:space="preserve">Ánh </w:t>
      </w:r>
      <w:r>
        <w:t xml:space="preserve">xạ </w:t>
      </w:r>
      <w:r>
        <w:t xml:space="preserve">tuyến </w:t>
      </w:r>
      <w:r>
        <w:t xml:space="preserve">tính. </w:t>
      </w:r>
      <w:r>
        <w:br/>
      </w:r>
      <w:r>
        <w:rPr>
          <w:b/>
        </w:rPr>
        <w:t xml:space="preserve">tuyến </w:t>
      </w:r>
      <w:r>
        <w:rPr>
          <w:b/>
        </w:rPr>
        <w:t xml:space="preserve">yên </w:t>
      </w:r>
      <w:r>
        <w:rPr>
          <w:i/>
        </w:rPr>
        <w:t xml:space="preserve">danh từ </w:t>
      </w:r>
      <w:r>
        <w:t xml:space="preserve">Tuyến </w:t>
      </w:r>
      <w:r>
        <w:t xml:space="preserve">nội </w:t>
      </w:r>
      <w:r>
        <w:t xml:space="preserve">tiết </w:t>
      </w:r>
      <w:r>
        <w:t xml:space="preserve">nằm </w:t>
      </w:r>
      <w:r>
        <w:t xml:space="preserve">ở </w:t>
      </w:r>
      <w:r>
        <w:t xml:space="preserve">mặt </w:t>
      </w:r>
      <w:r>
        <w:t xml:space="preserve">dưới </w:t>
      </w:r>
      <w:r>
        <w:t xml:space="preserve">của </w:t>
      </w:r>
      <w:r>
        <w:t xml:space="preserve">não,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điều </w:t>
      </w:r>
      <w:r>
        <w:t xml:space="preserve">hoà </w:t>
      </w:r>
      <w:r>
        <w:t xml:space="preserve">các </w:t>
      </w:r>
      <w:r>
        <w:t xml:space="preserve">tuyến </w:t>
      </w:r>
      <w:r>
        <w:t xml:space="preserve">nội </w:t>
      </w:r>
      <w:r>
        <w:t xml:space="preserve">tiết </w:t>
      </w:r>
      <w:r>
        <w:t xml:space="preserve">khác. </w:t>
      </w:r>
      <w:r>
        <w:br/>
      </w:r>
      <w:r>
        <w:rPr>
          <w:b/>
        </w:rPr>
        <w:t xml:space="preserve">tuyết1 </w:t>
      </w:r>
      <w:r>
        <w:rPr>
          <w:i/>
        </w:rPr>
        <w:t xml:space="preserve">danh từ </w:t>
      </w:r>
      <w:r>
        <w:t xml:space="preserve">Tỉnh </w:t>
      </w:r>
      <w:r>
        <w:t xml:space="preserve">thể </w:t>
      </w:r>
      <w:r>
        <w:t xml:space="preserve">băng </w:t>
      </w:r>
      <w:r>
        <w:t xml:space="preserve">nhỏ </w:t>
      </w:r>
      <w:r>
        <w:t xml:space="preserve">và </w:t>
      </w:r>
      <w:r>
        <w:t xml:space="preserve">trắng </w:t>
      </w:r>
      <w:r>
        <w:t xml:space="preserve">kết </w:t>
      </w:r>
      <w:r>
        <w:t xml:space="preserve">thành </w:t>
      </w:r>
      <w:r>
        <w:t xml:space="preserve">khối </w:t>
      </w:r>
      <w:r>
        <w:t xml:space="preserve">xốp, </w:t>
      </w:r>
      <w:r>
        <w:t xml:space="preserve">nhẹ, </w:t>
      </w:r>
      <w:r>
        <w:t xml:space="preserve">rơi </w:t>
      </w:r>
      <w:r>
        <w:t xml:space="preserve">ở </w:t>
      </w:r>
      <w:r>
        <w:t xml:space="preserve">vùng. </w:t>
      </w:r>
      <w:r>
        <w:t xml:space="preserve">có </w:t>
      </w:r>
      <w:r>
        <w:t xml:space="preserve">khí </w:t>
      </w:r>
      <w:r>
        <w:t xml:space="preserve">hậu </w:t>
      </w:r>
      <w:r>
        <w:t xml:space="preserve">lạnh. </w:t>
      </w:r>
      <w:r>
        <w:t xml:space="preserve">Tuyết </w:t>
      </w:r>
      <w:r>
        <w:t xml:space="preserve">rơi. </w:t>
      </w:r>
      <w:r>
        <w:t xml:space="preserve">Tuyết </w:t>
      </w:r>
      <w:r>
        <w:rPr>
          <w:i/>
        </w:rPr>
        <w:t xml:space="preserve">tan. </w:t>
      </w:r>
      <w:r>
        <w:t xml:space="preserve">Trắng </w:t>
      </w:r>
      <w:r>
        <w:rPr>
          <w:i/>
        </w:rPr>
        <w:t xml:space="preserve">như </w:t>
      </w:r>
      <w:r>
        <w:t xml:space="preserve">tuyết. </w:t>
      </w:r>
      <w:r>
        <w:rPr>
          <w:i/>
        </w:rPr>
        <w:t xml:space="preserve">Bão </w:t>
      </w:r>
      <w:r>
        <w:t xml:space="preserve">tuyết </w:t>
      </w:r>
      <w:r>
        <w:t xml:space="preserve">. </w:t>
      </w:r>
      <w:r>
        <w:br/>
      </w:r>
      <w:r>
        <w:rPr>
          <w:b/>
        </w:rPr>
        <w:t xml:space="preserve">tuyết,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Lớp </w:t>
      </w:r>
      <w:r>
        <w:t xml:space="preserve">xơ </w:t>
      </w:r>
      <w:r>
        <w:t xml:space="preserve">ngắn </w:t>
      </w:r>
      <w:r>
        <w:t xml:space="preserve">đều, </w:t>
      </w:r>
      <w:r>
        <w:t xml:space="preserve">mịn </w:t>
      </w:r>
      <w:r>
        <w:t xml:space="preserve">và </w:t>
      </w:r>
      <w:r>
        <w:t xml:space="preserve">mượt </w:t>
      </w:r>
      <w:r>
        <w:t xml:space="preserve">trên </w:t>
      </w:r>
      <w:r>
        <w:t xml:space="preserve">mặt </w:t>
      </w:r>
      <w:r>
        <w:t xml:space="preserve">hàng </w:t>
      </w:r>
      <w:r>
        <w:t xml:space="preserve">dệt. </w:t>
      </w:r>
      <w:r>
        <w:t xml:space="preserve">Tuyết </w:t>
      </w:r>
      <w:r>
        <w:t xml:space="preserve">nhung. </w:t>
      </w:r>
      <w:r>
        <w:t xml:space="preserve">Ảo </w:t>
      </w:r>
      <w:r>
        <w:rPr>
          <w:i/>
        </w:rPr>
        <w:t xml:space="preserve">đạ </w:t>
      </w:r>
      <w:r>
        <w:rPr>
          <w:i/>
        </w:rPr>
        <w:t xml:space="preserve">đã </w:t>
      </w:r>
      <w:r>
        <w:t xml:space="preserve">sờn </w:t>
      </w:r>
      <w:r>
        <w:t xml:space="preserve">tuyết. </w:t>
      </w:r>
      <w:r>
        <w:rPr>
          <w:b/>
        </w:rPr>
        <w:t xml:space="preserve">2 </w:t>
      </w:r>
      <w:r>
        <w:t xml:space="preserve">Lớp </w:t>
      </w:r>
      <w:r>
        <w:t xml:space="preserve">mịn </w:t>
      </w:r>
      <w:r>
        <w:t xml:space="preserve">màu </w:t>
      </w:r>
      <w:r>
        <w:t xml:space="preserve">trắng </w:t>
      </w:r>
      <w:r>
        <w:t xml:space="preserve">ngà </w:t>
      </w:r>
      <w:r>
        <w:t xml:space="preserve">phú </w:t>
      </w:r>
      <w:r>
        <w:t xml:space="preserve">trên </w:t>
      </w:r>
      <w:r>
        <w:t xml:space="preserve">búp, </w:t>
      </w:r>
      <w:r>
        <w:t xml:space="preserve">lá </w:t>
      </w:r>
      <w:r>
        <w:t xml:space="preserve">non, </w:t>
      </w:r>
      <w:r>
        <w:t xml:space="preserve">cánh </w:t>
      </w:r>
      <w:r>
        <w:t xml:space="preserve">hoa </w:t>
      </w:r>
      <w:r>
        <w:t xml:space="preserve">một </w:t>
      </w:r>
      <w:r>
        <w:t xml:space="preserve">số </w:t>
      </w:r>
      <w:r>
        <w:t xml:space="preserve">cây. </w:t>
      </w:r>
      <w:r>
        <w:rPr>
          <w:i/>
        </w:rPr>
        <w:t xml:space="preserve">Lá </w:t>
      </w:r>
      <w:r>
        <w:t xml:space="preserve">chè </w:t>
      </w:r>
      <w:r>
        <w:t xml:space="preserve">già </w:t>
      </w:r>
      <w:r>
        <w:t xml:space="preserve">đã </w:t>
      </w:r>
      <w:r>
        <w:t xml:space="preserve">mất </w:t>
      </w:r>
      <w:r>
        <w:t xml:space="preserve">tuyết. </w:t>
      </w:r>
      <w:r>
        <w:t xml:space="preserve">Chè </w:t>
      </w:r>
      <w:r>
        <w:t xml:space="preserve">tuyết </w:t>
      </w:r>
      <w:r>
        <w:t xml:space="preserve">(chè </w:t>
      </w:r>
      <w:r>
        <w:t xml:space="preserve">có </w:t>
      </w:r>
      <w:r>
        <w:t xml:space="preserve">tuyết). </w:t>
      </w:r>
      <w:r>
        <w:rPr>
          <w:i/>
        </w:rPr>
        <w:t xml:space="preserve">Hoa </w:t>
      </w:r>
      <w:r>
        <w:t xml:space="preserve">mất </w:t>
      </w:r>
      <w:r>
        <w:t xml:space="preserve">tuyết. </w:t>
      </w:r>
      <w:r>
        <w:t xml:space="preserve">. </w:t>
      </w:r>
      <w:r>
        <w:br/>
      </w:r>
      <w:r>
        <w:rPr>
          <w:b/>
        </w:rPr>
        <w:t xml:space="preserve">tuyệt, </w:t>
      </w:r>
      <w:r>
        <w:rPr>
          <w:b/>
        </w:rPr>
        <w:t xml:space="preserve">|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Bị </w:t>
      </w:r>
      <w:r>
        <w:t xml:space="preserve">mất </w:t>
      </w:r>
      <w:r>
        <w:t xml:space="preserve">đi </w:t>
      </w:r>
      <w:r>
        <w:t xml:space="preserve">hoàn </w:t>
      </w:r>
      <w:r>
        <w:t xml:space="preserve">toàn </w:t>
      </w:r>
      <w:r>
        <w:t xml:space="preserve">mọi </w:t>
      </w:r>
      <w:r>
        <w:t xml:space="preserve">khả </w:t>
      </w:r>
      <w:r>
        <w:t xml:space="preserve">năng </w:t>
      </w:r>
      <w:r>
        <w:t xml:space="preserve">có </w:t>
      </w:r>
      <w:r>
        <w:t xml:space="preserve">được </w:t>
      </w:r>
      <w:r>
        <w:t xml:space="preserve">sự </w:t>
      </w:r>
      <w:r>
        <w:t xml:space="preserve">tiếp </w:t>
      </w:r>
      <w:r>
        <w:t xml:space="preserve">nối, </w:t>
      </w:r>
      <w:r>
        <w:t xml:space="preserve">sự </w:t>
      </w:r>
      <w:r>
        <w:t xml:space="preserve">tiếp </w:t>
      </w:r>
      <w:r>
        <w:t xml:space="preserve">tục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nòi </w:t>
      </w:r>
      <w:r>
        <w:t xml:space="preserve">giống). </w:t>
      </w:r>
      <w:r>
        <w:t xml:space="preserve">Một </w:t>
      </w:r>
      <w:r>
        <w:rPr>
          <w:i/>
        </w:rPr>
        <w:t xml:space="preserve">loài </w:t>
      </w:r>
      <w:r>
        <w:rPr>
          <w:i/>
        </w:rPr>
        <w:t xml:space="preserve">thú </w:t>
      </w:r>
      <w:r>
        <w:t xml:space="preserve">rừng </w:t>
      </w:r>
      <w:r>
        <w:rPr>
          <w:i/>
        </w:rPr>
        <w:t xml:space="preserve">đã </w:t>
      </w:r>
      <w:r>
        <w:t xml:space="preserve">bị </w:t>
      </w:r>
      <w:r>
        <w:t xml:space="preserve">tuyệt </w:t>
      </w:r>
      <w:r>
        <w:rPr>
          <w:i/>
        </w:rPr>
        <w:t xml:space="preserve">giống. </w:t>
      </w:r>
      <w:r>
        <w:rPr>
          <w:i/>
        </w:rPr>
        <w:t xml:space="preserve">Tuyệt </w:t>
      </w:r>
      <w:r>
        <w:rPr>
          <w:i/>
        </w:rPr>
        <w:t xml:space="preserve">đường </w:t>
      </w:r>
      <w:r>
        <w:t xml:space="preserve">con </w:t>
      </w:r>
      <w:r>
        <w:rPr>
          <w:i/>
        </w:rPr>
        <w:t xml:space="preserve">cái. </w:t>
      </w:r>
      <w:r>
        <w:t xml:space="preserve">Tì </w:t>
      </w:r>
      <w:r>
        <w:t xml:space="preserve">Lyệt </w:t>
      </w:r>
      <w:r>
        <w:t xml:space="preserve">đường </w:t>
      </w:r>
      <w:r>
        <w:rPr>
          <w:i/>
        </w:rPr>
        <w:t xml:space="preserve">tiếp </w:t>
      </w:r>
      <w:r>
        <w:t xml:space="preserve">đế </w:t>
      </w:r>
      <w:r>
        <w:t xml:space="preserve">II </w:t>
      </w:r>
      <w:r>
        <w:t xml:space="preserve">phụ từ </w:t>
      </w:r>
      <w:r>
        <w:t xml:space="preserve">(kng.; </w:t>
      </w:r>
      <w:r>
        <w:t xml:space="preserve">dùng </w:t>
      </w:r>
      <w:r>
        <w:t xml:space="preserve">trước </w:t>
      </w:r>
      <w:r>
        <w:t xml:space="preserve">một </w:t>
      </w:r>
      <w:r>
        <w:t xml:space="preserve">phụ từ </w:t>
      </w:r>
      <w:r>
        <w:t xml:space="preserve">phủ </w:t>
      </w:r>
      <w:r>
        <w:t xml:space="preserve">định).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mức </w:t>
      </w:r>
      <w:r>
        <w:t xml:space="preserve">độ </w:t>
      </w:r>
      <w:r>
        <w:t xml:space="preserve">hoàn </w:t>
      </w:r>
      <w:r>
        <w:t xml:space="preserve">toàn, </w:t>
      </w:r>
      <w:r>
        <w:t xml:space="preserve">triệt </w:t>
      </w:r>
      <w:r>
        <w:t xml:space="preserve">để </w:t>
      </w:r>
      <w:r>
        <w:t xml:space="preserve">của </w:t>
      </w:r>
      <w:r>
        <w:t xml:space="preserve">sự </w:t>
      </w:r>
      <w:r>
        <w:t xml:space="preserve">phủ </w:t>
      </w:r>
      <w:r>
        <w:t xml:space="preserve">định; </w:t>
      </w:r>
      <w:r>
        <w:t xml:space="preserve">như </w:t>
      </w:r>
      <w:r>
        <w:t xml:space="preserve">tuyệt </w:t>
      </w:r>
      <w:r>
        <w:t xml:space="preserve">nhiên. </w:t>
      </w:r>
      <w:r>
        <w:t xml:space="preserve">Tuyệt </w:t>
      </w:r>
      <w:r>
        <w:rPr>
          <w:i/>
        </w:rPr>
        <w:t xml:space="preserve">không </w:t>
      </w:r>
      <w:r>
        <w:rPr>
          <w:i/>
        </w:rPr>
        <w:t xml:space="preserve">để </w:t>
      </w:r>
      <w:r>
        <w:rPr>
          <w:i/>
        </w:rPr>
        <w:t xml:space="preserve">lại </w:t>
      </w:r>
      <w:r>
        <w:t xml:space="preserve">dấu </w:t>
      </w:r>
      <w:r>
        <w:t xml:space="preserve">uết </w:t>
      </w:r>
      <w:r>
        <w:rPr>
          <w:i/>
        </w:rPr>
        <w:t xml:space="preserve">gì. </w:t>
      </w:r>
      <w:r>
        <w:t xml:space="preserve">Tuyệt </w:t>
      </w:r>
      <w:r>
        <w:t xml:space="preserve">chẳng </w:t>
      </w:r>
      <w:r>
        <w:t xml:space="preserve">có </w:t>
      </w:r>
      <w:r>
        <w:rPr>
          <w:i/>
        </w:rPr>
        <w:t xml:space="preserve">ai. </w:t>
      </w:r>
      <w:r>
        <w:br/>
      </w:r>
      <w:r>
        <w:rPr>
          <w:b/>
        </w:rPr>
        <w:t xml:space="preserve">tuyệt, </w:t>
      </w:r>
      <w:r>
        <w:rPr>
          <w:b/>
        </w:rPr>
        <w:t xml:space="preserve">| </w:t>
      </w:r>
      <w:r>
        <w:rPr>
          <w:b/>
        </w:rPr>
        <w:t xml:space="preserve">t </w:t>
      </w:r>
      <w:r>
        <w:t xml:space="preserve">(khẩu ngữ). </w:t>
      </w:r>
      <w:r>
        <w:t xml:space="preserve">Đẹp, </w:t>
      </w:r>
      <w:r>
        <w:t xml:space="preserve">hay, </w:t>
      </w:r>
      <w:r>
        <w:t xml:space="preserve">tốt </w:t>
      </w:r>
      <w:r>
        <w:t xml:space="preserve">đến </w:t>
      </w:r>
      <w:r>
        <w:t xml:space="preserve">mức </w:t>
      </w:r>
      <w:r>
        <w:t xml:space="preserve">làm </w:t>
      </w:r>
      <w:r>
        <w:t xml:space="preserve">cho </w:t>
      </w:r>
      <w:r>
        <w:t xml:space="preserve">thích </w:t>
      </w:r>
      <w:r>
        <w:t xml:space="preserve">thú </w:t>
      </w:r>
      <w:r>
        <w:t xml:space="preserve">tột </w:t>
      </w:r>
      <w:r>
        <w:t xml:space="preserve">bậc,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đòi </w:t>
      </w:r>
      <w:r>
        <w:t xml:space="preserve">hỏi </w:t>
      </w:r>
      <w:r>
        <w:t xml:space="preserve">gì </w:t>
      </w:r>
      <w:r>
        <w:t xml:space="preserve">hơn. </w:t>
      </w:r>
      <w:r>
        <w:t xml:space="preserve">Khí </w:t>
      </w:r>
      <w:r>
        <w:rPr>
          <w:i/>
        </w:rPr>
        <w:t xml:space="preserve">hậu </w:t>
      </w:r>
      <w:r>
        <w:t xml:space="preserve">vùng </w:t>
      </w:r>
      <w:r>
        <w:t xml:space="preserve">biển </w:t>
      </w:r>
      <w:r>
        <w:t xml:space="preserve">Thật </w:t>
      </w:r>
      <w:r>
        <w:t xml:space="preserve">tuyệt. </w:t>
      </w:r>
      <w:r>
        <w:t xml:space="preserve">Văn </w:t>
      </w:r>
      <w:r>
        <w:t xml:space="preserve">như </w:t>
      </w:r>
      <w:r>
        <w:t xml:space="preserve">thế </w:t>
      </w:r>
      <w:r>
        <w:t xml:space="preserve">thì </w:t>
      </w:r>
      <w:r>
        <w:t xml:space="preserve">tuyệt </w:t>
      </w:r>
      <w:r>
        <w:rPr>
          <w:i/>
        </w:rPr>
        <w:t xml:space="preserve">thật. </w:t>
      </w:r>
      <w:r>
        <w:t xml:space="preserve">l\ </w:t>
      </w:r>
      <w:r>
        <w:t xml:space="preserve">phụ từ </w:t>
      </w:r>
      <w:r>
        <w:t xml:space="preserve">(dùng </w:t>
      </w:r>
      <w:r>
        <w:t xml:space="preserve">phụ </w:t>
      </w:r>
      <w:r>
        <w:t xml:space="preserve">cho </w:t>
      </w:r>
      <w:r>
        <w:t xml:space="preserve">t). </w:t>
      </w:r>
      <w:r>
        <w:t xml:space="preserve">(Đẹp, </w:t>
      </w:r>
      <w:r>
        <w:t xml:space="preserve">hay, </w:t>
      </w:r>
      <w:r>
        <w:t xml:space="preserve">tốt) </w:t>
      </w:r>
      <w:r>
        <w:t xml:space="preserve">đến </w:t>
      </w:r>
      <w:r>
        <w:t xml:space="preserve">mức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còn </w:t>
      </w:r>
      <w:r>
        <w:rPr>
          <w:i/>
        </w:rPr>
        <w:t xml:space="preserve">có </w:t>
      </w:r>
      <w:r>
        <w:t xml:space="preserve">thể </w:t>
      </w:r>
      <w:r>
        <w:t xml:space="preserve">hơn. </w:t>
      </w:r>
      <w:r>
        <w:t xml:space="preserve">Món </w:t>
      </w:r>
      <w:r>
        <w:t xml:space="preserve">ăn </w:t>
      </w:r>
      <w:r>
        <w:t xml:space="preserve">ngon </w:t>
      </w:r>
      <w:r>
        <w:t xml:space="preserve">tuyết. </w:t>
      </w:r>
      <w:r>
        <w:t xml:space="preserve">Hát </w:t>
      </w:r>
      <w:r>
        <w:t xml:space="preserve">hay </w:t>
      </w:r>
      <w:r>
        <w:t xml:space="preserve">tuyệt. </w:t>
      </w:r>
      <w:r>
        <w:rPr>
          <w:i/>
        </w:rPr>
        <w:t xml:space="preserve">Phong </w:t>
      </w:r>
      <w:r>
        <w:rPr>
          <w:i/>
        </w:rPr>
        <w:t xml:space="preserve">cảnh </w:t>
      </w:r>
      <w:r>
        <w:t xml:space="preserve">tuyệt </w:t>
      </w:r>
      <w:r>
        <w:t xml:space="preserve">đẹp. </w:t>
      </w:r>
      <w:r>
        <w:t xml:space="preserve">tuyệt </w:t>
      </w:r>
      <w:r>
        <w:t xml:space="preserve">bút, </w:t>
      </w:r>
      <w:r>
        <w:t xml:space="preserve">danh từ </w:t>
      </w:r>
      <w:r>
        <w:t xml:space="preserve">(cũ; </w:t>
      </w:r>
      <w:r>
        <w:t xml:space="preserve">ít dùng). </w:t>
      </w:r>
      <w:r>
        <w:t xml:space="preserve">Bài </w:t>
      </w:r>
      <w:r>
        <w:t xml:space="preserve">văn, </w:t>
      </w:r>
      <w:r>
        <w:t xml:space="preserve">bài </w:t>
      </w:r>
      <w:r>
        <w:t xml:space="preserve">thơ </w:t>
      </w:r>
      <w:r>
        <w:t xml:space="preserve">viết </w:t>
      </w:r>
      <w:r>
        <w:t xml:space="preserve">lần </w:t>
      </w:r>
      <w:r>
        <w:t xml:space="preserve">cuối </w:t>
      </w:r>
      <w:r>
        <w:t xml:space="preserve">cùng </w:t>
      </w:r>
      <w:r>
        <w:t xml:space="preserve">trong </w:t>
      </w:r>
      <w:r>
        <w:t xml:space="preserve">đời, </w:t>
      </w:r>
      <w:r>
        <w:t xml:space="preserve">để </w:t>
      </w:r>
      <w:r>
        <w:t xml:space="preserve">lại </w:t>
      </w:r>
      <w:r>
        <w:t xml:space="preserve">trước </w:t>
      </w:r>
      <w:r>
        <w:t xml:space="preserve">khi </w:t>
      </w:r>
      <w:r>
        <w:t xml:space="preserve">tuyệt </w:t>
      </w:r>
      <w:r>
        <w:t xml:space="preserve">bút, </w:t>
      </w:r>
      <w:r>
        <w:t xml:space="preserve">danh từ </w:t>
      </w:r>
      <w:r>
        <w:t xml:space="preserve">(cũ; </w:t>
      </w:r>
      <w:r>
        <w:t xml:space="preserve">hoặc </w:t>
      </w:r>
      <w:r>
        <w:t xml:space="preserve">khẩu ngữ). </w:t>
      </w:r>
      <w:r>
        <w:t xml:space="preserve">Tác </w:t>
      </w:r>
      <w:r>
        <w:t xml:space="preserve">phẩm </w:t>
      </w:r>
      <w:r>
        <w:t xml:space="preserve">văn </w:t>
      </w:r>
      <w:r>
        <w:t xml:space="preserve">học, </w:t>
      </w:r>
      <w:r>
        <w:t xml:space="preserve">hội </w:t>
      </w:r>
      <w:r>
        <w:t xml:space="preserve">hoạ </w:t>
      </w:r>
      <w:r>
        <w:t xml:space="preserve">hay, </w:t>
      </w:r>
      <w:r>
        <w:t xml:space="preserve">đẹp </w:t>
      </w:r>
      <w:r>
        <w:t xml:space="preserve">tột </w:t>
      </w:r>
      <w:r>
        <w:t xml:space="preserve">bậc. </w:t>
      </w:r>
      <w:r>
        <w:t xml:space="preserve">Thơ </w:t>
      </w:r>
      <w:r>
        <w:t xml:space="preserve">đến </w:t>
      </w:r>
      <w:r>
        <w:rPr>
          <w:i/>
        </w:rPr>
        <w:t xml:space="preserve">thế </w:t>
      </w:r>
      <w:r>
        <w:rPr>
          <w:i/>
        </w:rPr>
        <w:t xml:space="preserve">thì </w:t>
      </w:r>
      <w:r>
        <w:t xml:space="preserve">thật </w:t>
      </w:r>
      <w:r>
        <w:rPr>
          <w:i/>
        </w:rPr>
        <w:t xml:space="preserve">là </w:t>
      </w:r>
      <w:r>
        <w:t xml:space="preserve">một </w:t>
      </w:r>
      <w:r>
        <w:t xml:space="preserve">tuyệt </w:t>
      </w:r>
      <w:r>
        <w:t xml:space="preserve">bút. </w:t>
      </w:r>
      <w:r>
        <w:br w:type="page"/>
      </w:r>
      <w:r>
        <w:rPr>
          <w:b/>
        </w:rPr>
        <w:t xml:space="preserve">tuyệt </w:t>
      </w:r>
      <w:r>
        <w:rPr>
          <w:b/>
        </w:rPr>
        <w:t xml:space="preserve">chiêu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t xml:space="preserve">Ngón </w:t>
      </w:r>
      <w:r>
        <w:t xml:space="preserve">võ </w:t>
      </w:r>
      <w:r>
        <w:t xml:space="preserve">(chiêu) </w:t>
      </w:r>
      <w:r>
        <w:t xml:space="preserve">riêng </w:t>
      </w:r>
      <w:r>
        <w:t xml:space="preserve">rất </w:t>
      </w:r>
      <w:r>
        <w:t xml:space="preserve">hiếm, </w:t>
      </w:r>
      <w:r>
        <w:t xml:space="preserve">thường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quyết </w:t>
      </w:r>
      <w:r>
        <w:t xml:space="preserve">định </w:t>
      </w:r>
      <w:r>
        <w:t xml:space="preserve">để </w:t>
      </w:r>
      <w:r>
        <w:t xml:space="preserve">giành </w:t>
      </w:r>
      <w:r>
        <w:t xml:space="preserve">phần </w:t>
      </w:r>
      <w:r>
        <w:t xml:space="preserve">thắng; </w:t>
      </w:r>
      <w:r>
        <w:t xml:space="preserve">thường </w:t>
      </w:r>
      <w:r>
        <w:t xml:space="preserve">dùng </w:t>
      </w:r>
      <w:r>
        <w:t xml:space="preserve">(khẩu ngữ) </w:t>
      </w:r>
      <w:r>
        <w:t xml:space="preserve">để </w:t>
      </w:r>
      <w:r>
        <w:t xml:space="preserve">chỉ </w:t>
      </w:r>
      <w:r>
        <w:t xml:space="preserve">hình </w:t>
      </w:r>
      <w:r>
        <w:t xml:space="preserve">thức, </w:t>
      </w:r>
      <w:r>
        <w:t xml:space="preserve">cách </w:t>
      </w:r>
      <w:r>
        <w:t xml:space="preserve">thức </w:t>
      </w:r>
      <w:r>
        <w:t xml:space="preserve">hoạt </w:t>
      </w:r>
      <w:r>
        <w:t xml:space="preserve">động </w:t>
      </w:r>
      <w:r>
        <w:t xml:space="preserve">riêng, </w:t>
      </w:r>
      <w:r>
        <w:t xml:space="preserve">hoặc </w:t>
      </w:r>
      <w:r>
        <w:t xml:space="preserve">bất </w:t>
      </w:r>
      <w:r>
        <w:t xml:space="preserve">cứ </w:t>
      </w:r>
      <w:r>
        <w:t xml:space="preserve">cái </w:t>
      </w:r>
      <w:r>
        <w:t xml:space="preserve">gì </w:t>
      </w:r>
      <w:r>
        <w:t xml:space="preserve">ở </w:t>
      </w:r>
      <w:r>
        <w:t xml:space="preserve">người </w:t>
      </w:r>
      <w:r>
        <w:t xml:space="preserve">khác </w:t>
      </w:r>
      <w:r>
        <w:t xml:space="preserve">không </w:t>
      </w:r>
      <w:r>
        <w:t xml:space="preserve">có, </w:t>
      </w:r>
      <w:r>
        <w:t xml:space="preserve">mà </w:t>
      </w:r>
      <w:r>
        <w:t xml:space="preserve">khi </w:t>
      </w:r>
      <w:r>
        <w:t xml:space="preserve">đem </w:t>
      </w:r>
      <w:r>
        <w:t xml:space="preserve">sử </w:t>
      </w:r>
      <w:r>
        <w:t xml:space="preserve">dụng </w:t>
      </w:r>
      <w:r>
        <w:t xml:space="preserve">đặc </w:t>
      </w:r>
      <w:r>
        <w:t xml:space="preserve">biệt </w:t>
      </w:r>
      <w:r>
        <w:t xml:space="preserve">có </w:t>
      </w:r>
      <w:r>
        <w:t xml:space="preserve">hiệu </w:t>
      </w:r>
      <w:r>
        <w:t xml:space="preserve">quả. </w:t>
      </w:r>
      <w:r>
        <w:t xml:space="preserve">Đòn </w:t>
      </w:r>
      <w:r>
        <w:t xml:space="preserve">tuyệt </w:t>
      </w:r>
      <w:r>
        <w:rPr>
          <w:i/>
        </w:rPr>
        <w:t xml:space="preserve">chiêu. </w:t>
      </w:r>
      <w:r>
        <w:t xml:space="preserve">Công </w:t>
      </w:r>
      <w:r>
        <w:t xml:space="preserve">ty </w:t>
      </w:r>
      <w:r>
        <w:t xml:space="preserve">đưa </w:t>
      </w:r>
      <w:r>
        <w:t xml:space="preserve">ra </w:t>
      </w:r>
      <w:r>
        <w:t xml:space="preserve">những </w:t>
      </w:r>
      <w:r>
        <w:t xml:space="preserve">tuyệt </w:t>
      </w:r>
      <w:r>
        <w:t xml:space="preserve">chiêu </w:t>
      </w:r>
      <w:r>
        <w:rPr>
          <w:i/>
        </w:rPr>
        <w:t xml:space="preserve">của </w:t>
      </w:r>
      <w:r>
        <w:t xml:space="preserve">mình. </w:t>
      </w:r>
      <w:r>
        <w:t xml:space="preserve">Nhà </w:t>
      </w:r>
      <w:r>
        <w:t xml:space="preserve">hàng </w:t>
      </w:r>
      <w:r>
        <w:t xml:space="preserve">đặc </w:t>
      </w:r>
      <w:r>
        <w:rPr>
          <w:i/>
        </w:rPr>
        <w:t xml:space="preserve">sản </w:t>
      </w:r>
      <w:r>
        <w:t xml:space="preserve">có </w:t>
      </w:r>
      <w:r>
        <w:t xml:space="preserve">những </w:t>
      </w:r>
      <w:r>
        <w:t xml:space="preserve">tuyệt </w:t>
      </w:r>
      <w:r>
        <w:t xml:space="preserve">chiêu </w:t>
      </w:r>
      <w:r>
        <w:t xml:space="preserve">hấp </w:t>
      </w:r>
      <w:r>
        <w:rPr>
          <w:i/>
        </w:rPr>
        <w:t xml:space="preserve">dẫn </w:t>
      </w:r>
      <w:r>
        <w:rPr>
          <w:i/>
        </w:rPr>
        <w:t xml:space="preserve">khách. </w:t>
      </w:r>
      <w:r>
        <w:br/>
      </w:r>
      <w:r>
        <w:rPr>
          <w:b/>
        </w:rPr>
        <w:t xml:space="preserve">tuyệt </w:t>
      </w:r>
      <w:r>
        <w:rPr>
          <w:b/>
        </w:rPr>
        <w:t xml:space="preserve">chủng </w:t>
      </w:r>
      <w:r>
        <w:rPr>
          <w:i/>
        </w:rPr>
        <w:t xml:space="preserve">động từ </w:t>
      </w:r>
      <w:r>
        <w:t xml:space="preserve">Bị </w:t>
      </w:r>
      <w:r>
        <w:t xml:space="preserve">mất </w:t>
      </w:r>
      <w:r>
        <w:t xml:space="preserve">hẳn </w:t>
      </w:r>
      <w:r>
        <w:t xml:space="preserve">nòi </w:t>
      </w:r>
      <w:r>
        <w:t xml:space="preserve">giống. </w:t>
      </w:r>
      <w:r>
        <w:t xml:space="preserve">Những </w:t>
      </w:r>
      <w:r>
        <w:t xml:space="preserve">sinh </w:t>
      </w:r>
      <w:r>
        <w:rPr>
          <w:i/>
        </w:rPr>
        <w:t xml:space="preserve">uật </w:t>
      </w:r>
      <w:r>
        <w:rPr>
          <w:i/>
        </w:rPr>
        <w:t xml:space="preserve">đã </w:t>
      </w:r>
      <w:r>
        <w:t xml:space="preserve">tuyệt </w:t>
      </w:r>
      <w:r>
        <w:t xml:space="preserve">chủng. </w:t>
      </w:r>
      <w:r>
        <w:t xml:space="preserve">Một </w:t>
      </w:r>
      <w:r>
        <w:t xml:space="preserve">tộc </w:t>
      </w:r>
      <w:r>
        <w:rPr>
          <w:i/>
        </w:rPr>
        <w:t xml:space="preserve">người </w:t>
      </w:r>
      <w:r>
        <w:t xml:space="preserve">có </w:t>
      </w:r>
      <w:r>
        <w:t xml:space="preserve">nguy </w:t>
      </w:r>
      <w:r>
        <w:rPr>
          <w:i/>
        </w:rPr>
        <w:t xml:space="preserve">cơ </w:t>
      </w:r>
      <w:r>
        <w:rPr>
          <w:i/>
        </w:rPr>
        <w:t xml:space="preserve">bị </w:t>
      </w:r>
      <w:r>
        <w:t xml:space="preserve">tuyệt </w:t>
      </w:r>
      <w:r>
        <w:t xml:space="preserve">chủng. </w:t>
      </w:r>
      <w:r>
        <w:br/>
      </w:r>
      <w:r>
        <w:rPr>
          <w:b/>
        </w:rPr>
        <w:t xml:space="preserve">tuyệt </w:t>
      </w:r>
      <w:r>
        <w:rPr>
          <w:b/>
        </w:rPr>
        <w:t xml:space="preserve">cú, </w:t>
      </w:r>
      <w:r>
        <w:rPr>
          <w:i/>
        </w:rPr>
        <w:t xml:space="preserve">danh từ </w:t>
      </w:r>
      <w:r>
        <w:t xml:space="preserve">(cũ). </w:t>
      </w:r>
      <w:r>
        <w:t xml:space="preserve">Tứ </w:t>
      </w:r>
      <w:r>
        <w:t xml:space="preserve">tuyệt. </w:t>
      </w:r>
      <w:r>
        <w:t xml:space="preserve">Lối </w:t>
      </w:r>
      <w:r>
        <w:t xml:space="preserve">thơ </w:t>
      </w:r>
      <w:r>
        <w:t xml:space="preserve">tuyệt </w:t>
      </w:r>
      <w:r>
        <w:t xml:space="preserve">cú. </w:t>
      </w:r>
      <w:r>
        <w:br/>
      </w:r>
      <w:r>
        <w:rPr>
          <w:b/>
        </w:rPr>
        <w:t xml:space="preserve">tuyệt </w:t>
      </w:r>
      <w:r>
        <w:rPr>
          <w:b/>
        </w:rPr>
        <w:t xml:space="preserve">cú;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(Câu </w:t>
      </w:r>
      <w:r>
        <w:t xml:space="preserve">thơ, </w:t>
      </w:r>
      <w:r>
        <w:t xml:space="preserve">câu </w:t>
      </w:r>
      <w:r>
        <w:t xml:space="preserve">văn) </w:t>
      </w:r>
      <w:r>
        <w:t xml:space="preserve">hay </w:t>
      </w:r>
      <w:r>
        <w:t xml:space="preserve">tột </w:t>
      </w:r>
      <w:r>
        <w:t xml:space="preserve">bậc. </w:t>
      </w:r>
      <w:r>
        <w:br/>
      </w:r>
      <w:r>
        <w:rPr>
          <w:b/>
        </w:rPr>
        <w:t xml:space="preserve">tuyệt </w:t>
      </w:r>
      <w:r>
        <w:rPr>
          <w:b/>
        </w:rPr>
        <w:t xml:space="preserve">diệt </w:t>
      </w:r>
      <w:r>
        <w:rPr>
          <w:i/>
        </w:rPr>
        <w:t xml:space="preserve">động từ </w:t>
      </w:r>
      <w:r>
        <w:t xml:space="preserve">Bị </w:t>
      </w:r>
      <w:r>
        <w:t xml:space="preserve">mất </w:t>
      </w:r>
      <w:r>
        <w:t xml:space="preserve">hẳn, </w:t>
      </w:r>
      <w:r>
        <w:t xml:space="preserve">nòi </w:t>
      </w:r>
      <w:r>
        <w:t xml:space="preserve">giống </w:t>
      </w:r>
      <w:r>
        <w:t xml:space="preserve">không </w:t>
      </w:r>
      <w:r>
        <w:t xml:space="preserve">còn </w:t>
      </w:r>
      <w:r>
        <w:t xml:space="preserve">tồn </w:t>
      </w:r>
      <w:r>
        <w:t xml:space="preserve">tại. </w:t>
      </w:r>
      <w:r>
        <w:t xml:space="preserve">Một </w:t>
      </w:r>
      <w:r>
        <w:t xml:space="preserve">loài </w:t>
      </w:r>
      <w:r>
        <w:t xml:space="preserve">thú </w:t>
      </w:r>
      <w:r>
        <w:t xml:space="preserve">đã </w:t>
      </w:r>
      <w:r>
        <w:t xml:space="preserve">tuyệt </w:t>
      </w:r>
      <w:r>
        <w:rPr>
          <w:i/>
        </w:rPr>
        <w:t xml:space="preserve">diệt. </w:t>
      </w:r>
      <w:r>
        <w:br/>
      </w:r>
      <w:r>
        <w:rPr>
          <w:b/>
        </w:rPr>
        <w:t xml:space="preserve">tuyệt </w:t>
      </w:r>
      <w:r>
        <w:rPr>
          <w:b/>
        </w:rPr>
        <w:t xml:space="preserve">diệu </w:t>
      </w:r>
      <w:r>
        <w:rPr>
          <w:i/>
        </w:rPr>
        <w:t xml:space="preserve">tính từ </w:t>
      </w:r>
      <w:r>
        <w:t xml:space="preserve">Hay, </w:t>
      </w:r>
      <w:r>
        <w:t xml:space="preserve">tốt </w:t>
      </w:r>
      <w:r>
        <w:t xml:space="preserve">đến </w:t>
      </w:r>
      <w:r>
        <w:t xml:space="preserve">mức </w:t>
      </w:r>
      <w:r>
        <w:t xml:space="preserve">kì </w:t>
      </w:r>
      <w:r>
        <w:t xml:space="preserve">lạ, </w:t>
      </w:r>
      <w:r>
        <w:t xml:space="preserve">khiến </w:t>
      </w:r>
      <w:r>
        <w:t xml:space="preserve">người </w:t>
      </w:r>
      <w:r>
        <w:t xml:space="preserve">ta </w:t>
      </w:r>
      <w:r>
        <w:t xml:space="preserve">phải </w:t>
      </w:r>
      <w:r>
        <w:t xml:space="preserve">khâm </w:t>
      </w:r>
      <w:r>
        <w:t xml:space="preserve">phục. </w:t>
      </w:r>
      <w:r>
        <w:t xml:space="preserve">Một </w:t>
      </w:r>
      <w:r>
        <w:t xml:space="preserve">áng </w:t>
      </w:r>
      <w:r>
        <w:t xml:space="preserve">văn </w:t>
      </w:r>
      <w:r>
        <w:t xml:space="preserve">tuyệt </w:t>
      </w:r>
      <w:r>
        <w:t xml:space="preserve">diệu. </w:t>
      </w:r>
      <w:r>
        <w:t xml:space="preserve">Phương </w:t>
      </w:r>
      <w:r>
        <w:rPr>
          <w:i/>
        </w:rPr>
        <w:t xml:space="preserve">pháp </w:t>
      </w:r>
      <w:r>
        <w:t xml:space="preserve">tuyệt </w:t>
      </w:r>
      <w:r>
        <w:t xml:space="preserve">diệu. </w:t>
      </w:r>
      <w:r>
        <w:rPr>
          <w:i/>
        </w:rPr>
        <w:t xml:space="preserve">Một </w:t>
      </w:r>
      <w:r>
        <w:t xml:space="preserve">người </w:t>
      </w:r>
      <w:r>
        <w:t xml:space="preserve">có </w:t>
      </w:r>
      <w:r>
        <w:rPr>
          <w:i/>
        </w:rPr>
        <w:t xml:space="preserve">trí </w:t>
      </w:r>
      <w:r>
        <w:t xml:space="preserve">nhớ </w:t>
      </w:r>
      <w:r>
        <w:t xml:space="preserve">tuyệt </w:t>
      </w:r>
      <w:r>
        <w:t xml:space="preserve">diệu. </w:t>
      </w:r>
      <w:r>
        <w:br/>
      </w:r>
      <w:r>
        <w:rPr>
          <w:b/>
        </w:rPr>
        <w:t xml:space="preserve">tuyệt </w:t>
      </w:r>
      <w:r>
        <w:rPr>
          <w:b/>
        </w:rPr>
        <w:t xml:space="preserve">đại </w:t>
      </w:r>
      <w:r>
        <w:rPr>
          <w:b/>
        </w:rPr>
        <w:t xml:space="preserve">bộ </w:t>
      </w:r>
      <w:r>
        <w:rPr>
          <w:b/>
        </w:rPr>
        <w:t xml:space="preserve">phận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cực </w:t>
      </w:r>
      <w:r>
        <w:t xml:space="preserve">kì </w:t>
      </w:r>
      <w:r>
        <w:t xml:space="preserve">lớn, </w:t>
      </w:r>
      <w:r>
        <w:t xml:space="preserve">phần </w:t>
      </w:r>
      <w:r>
        <w:t xml:space="preserve">còn </w:t>
      </w:r>
      <w:r>
        <w:t xml:space="preserve">lại </w:t>
      </w:r>
      <w:r>
        <w:t xml:space="preserve">là </w:t>
      </w:r>
      <w:r>
        <w:t xml:space="preserve">không </w:t>
      </w:r>
      <w:r>
        <w:t xml:space="preserve">đáng </w:t>
      </w:r>
      <w:r>
        <w:t xml:space="preserve">kể. </w:t>
      </w:r>
      <w:r>
        <w:br/>
      </w:r>
      <w:r>
        <w:rPr>
          <w:b/>
        </w:rPr>
        <w:t xml:space="preserve">tuyệt </w:t>
      </w:r>
      <w:r>
        <w:rPr>
          <w:b/>
        </w:rPr>
        <w:t xml:space="preserve">đại </w:t>
      </w:r>
      <w:r>
        <w:rPr>
          <w:b/>
        </w:rPr>
        <w:t xml:space="preserve">đa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Đa </w:t>
      </w:r>
      <w:r>
        <w:t xml:space="preserve">số </w:t>
      </w:r>
      <w:r>
        <w:t xml:space="preserve">cực </w:t>
      </w:r>
      <w:r>
        <w:t xml:space="preserve">kì </w:t>
      </w:r>
      <w:r>
        <w:t xml:space="preserve">lớn, </w:t>
      </w:r>
      <w:r>
        <w:t xml:space="preserve">số </w:t>
      </w:r>
      <w:r>
        <w:t xml:space="preserve">còn </w:t>
      </w:r>
      <w:r>
        <w:t xml:space="preserve">lại </w:t>
      </w:r>
      <w:r>
        <w:t xml:space="preserve">là </w:t>
      </w:r>
      <w:r>
        <w:t xml:space="preserve">không </w:t>
      </w:r>
      <w:r>
        <w:t xml:space="preserve">bao </w:t>
      </w:r>
      <w:r>
        <w:t xml:space="preserve">nhiêu. </w:t>
      </w:r>
      <w:r>
        <w:br/>
      </w:r>
      <w:r>
        <w:rPr>
          <w:b/>
        </w:rPr>
        <w:t xml:space="preserve">tuyệt </w:t>
      </w:r>
      <w:r>
        <w:rPr>
          <w:b/>
        </w:rPr>
        <w:t xml:space="preserve">đích </w:t>
      </w:r>
      <w:r>
        <w:rPr>
          <w:i/>
        </w:rPr>
        <w:t xml:space="preserve">danh từ </w:t>
      </w:r>
      <w:r>
        <w:t xml:space="preserve">(ít dùng). </w:t>
      </w:r>
      <w:r>
        <w:t xml:space="preserve">Mức </w:t>
      </w:r>
      <w:r>
        <w:t xml:space="preserve">cao </w:t>
      </w:r>
      <w:r>
        <w:t xml:space="preserve">tột </w:t>
      </w:r>
      <w:r>
        <w:t xml:space="preserve">cùng, </w:t>
      </w:r>
      <w:r>
        <w:t xml:space="preserve">không </w:t>
      </w:r>
      <w:r>
        <w:t xml:space="preserve">thế </w:t>
      </w:r>
      <w:r>
        <w:t xml:space="preserve">hơn </w:t>
      </w:r>
      <w:r>
        <w:t xml:space="preserve">được </w:t>
      </w:r>
      <w:r>
        <w:t xml:space="preserve">nữa. </w:t>
      </w:r>
      <w:r>
        <w:t xml:space="preserve">Hạnh </w:t>
      </w:r>
      <w:r>
        <w:t xml:space="preserve">phúc </w:t>
      </w:r>
      <w:r>
        <w:rPr>
          <w:i/>
        </w:rPr>
        <w:t xml:space="preserve">đạt </w:t>
      </w:r>
      <w:r>
        <w:t xml:space="preserve">đến </w:t>
      </w:r>
      <w:r>
        <w:t xml:space="preserve">tuyệt </w:t>
      </w:r>
      <w:r>
        <w:t xml:space="preserve">đích. </w:t>
      </w:r>
      <w:r>
        <w:br/>
      </w:r>
      <w:r>
        <w:rPr>
          <w:b/>
        </w:rPr>
        <w:t xml:space="preserve">tuyệt </w:t>
      </w:r>
      <w:r>
        <w:rPr>
          <w:b/>
        </w:rPr>
        <w:t xml:space="preserve">đỉnh </w:t>
      </w:r>
      <w:r>
        <w:rPr>
          <w:i/>
        </w:rPr>
        <w:t xml:space="preserve">danh từ </w:t>
      </w:r>
      <w:r>
        <w:t xml:space="preserve">Điểm </w:t>
      </w:r>
      <w:r>
        <w:t xml:space="preserve">cao </w:t>
      </w:r>
      <w:r>
        <w:t xml:space="preserve">nhất, </w:t>
      </w:r>
      <w:r>
        <w:t xml:space="preserve">mức </w:t>
      </w:r>
      <w:r>
        <w:t xml:space="preserve">cao </w:t>
      </w:r>
      <w:r>
        <w:t xml:space="preserve">nhất,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hơn. </w:t>
      </w:r>
      <w:r>
        <w:rPr>
          <w:i/>
        </w:rPr>
        <w:t xml:space="preserve">Tuyệt </w:t>
      </w:r>
      <w:r>
        <w:rPr>
          <w:i/>
        </w:rPr>
        <w:t xml:space="preserve">đỉnh </w:t>
      </w:r>
      <w:r>
        <w:rPr>
          <w:i/>
        </w:rPr>
        <w:t xml:space="preserve">của </w:t>
      </w:r>
      <w:r>
        <w:rPr>
          <w:i/>
        </w:rPr>
        <w:t xml:space="preserve">vinh </w:t>
      </w:r>
      <w:r>
        <w:rPr>
          <w:i/>
        </w:rPr>
        <w:t xml:space="preserve">quang. </w:t>
      </w:r>
      <w:r>
        <w:t xml:space="preserve">Lòng </w:t>
      </w:r>
      <w:r>
        <w:t xml:space="preserve">căm </w:t>
      </w:r>
      <w:r>
        <w:rPr>
          <w:i/>
        </w:rPr>
        <w:t xml:space="preserve">thù </w:t>
      </w:r>
      <w:r>
        <w:rPr>
          <w:i/>
        </w:rPr>
        <w:t xml:space="preserve">lên </w:t>
      </w:r>
      <w:r>
        <w:t xml:space="preserve">đến </w:t>
      </w:r>
      <w:r>
        <w:t xml:space="preserve">tuyệt </w:t>
      </w:r>
      <w:r>
        <w:t xml:space="preserve">đính. </w:t>
      </w:r>
      <w:r>
        <w:br/>
      </w:r>
      <w:r>
        <w:rPr>
          <w:b/>
        </w:rPr>
        <w:t xml:space="preserve">tuyệt </w:t>
      </w:r>
      <w:r>
        <w:rPr>
          <w:b/>
        </w:rPr>
        <w:t xml:space="preserve">đối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Hoàn </w:t>
      </w:r>
      <w:r>
        <w:t xml:space="preserve">toàn, </w:t>
      </w:r>
      <w:r>
        <w:t xml:space="preserve">không </w:t>
      </w:r>
      <w:r>
        <w:t xml:space="preserve">có </w:t>
      </w:r>
      <w:r>
        <w:t xml:space="preserve">một </w:t>
      </w:r>
      <w:r>
        <w:t xml:space="preserve">sự </w:t>
      </w:r>
      <w:r>
        <w:t xml:space="preserve">hạn </w:t>
      </w:r>
      <w:r>
        <w:t xml:space="preserve">chế </w:t>
      </w:r>
      <w:r>
        <w:t xml:space="preserve">hay </w:t>
      </w:r>
      <w:r>
        <w:t xml:space="preserve">một </w:t>
      </w:r>
      <w:r>
        <w:t xml:space="preserve">trường </w:t>
      </w:r>
      <w:r>
        <w:t xml:space="preserve">hợp </w:t>
      </w:r>
      <w:r>
        <w:t xml:space="preserve">ngoại </w:t>
      </w:r>
      <w:r>
        <w:t xml:space="preserve">lệ </w:t>
      </w:r>
      <w:r>
        <w:t xml:space="preserve">nào </w:t>
      </w:r>
      <w:r>
        <w:t xml:space="preserve">cả. </w:t>
      </w:r>
      <w:r>
        <w:t xml:space="preserve">Tuyệt </w:t>
      </w:r>
      <w:r>
        <w:t xml:space="preserve">đối </w:t>
      </w:r>
      <w:r>
        <w:t xml:space="preserve">giữ </w:t>
      </w:r>
      <w:r>
        <w:rPr>
          <w:i/>
        </w:rPr>
        <w:t xml:space="preserve">bí </w:t>
      </w:r>
      <w:r>
        <w:rPr>
          <w:i/>
        </w:rPr>
        <w:t xml:space="preserve">mật. </w:t>
      </w:r>
      <w:r>
        <w:t xml:space="preserve">Phục </w:t>
      </w:r>
      <w:r>
        <w:t xml:space="preserve">tùng </w:t>
      </w:r>
      <w:r>
        <w:t xml:space="preserve">tuyệt </w:t>
      </w:r>
      <w:r>
        <w:t xml:space="preserve">đối. </w:t>
      </w:r>
      <w:r>
        <w:t xml:space="preserve">Tuyệt </w:t>
      </w:r>
      <w:r>
        <w:t xml:space="preserve">đối </w:t>
      </w:r>
      <w:r>
        <w:rPr>
          <w:i/>
        </w:rPr>
        <w:t xml:space="preserve">cấm </w:t>
      </w:r>
      <w:r>
        <w:rPr>
          <w:i/>
        </w:rPr>
        <w:t xml:space="preserve">không </w:t>
      </w:r>
      <w:r>
        <w:rPr>
          <w:i/>
        </w:rPr>
        <w:t xml:space="preserve">cho </w:t>
      </w:r>
      <w:r>
        <w:rPr>
          <w:i/>
        </w:rPr>
        <w:t xml:space="preserve">người </w:t>
      </w:r>
      <w:r>
        <w:rPr>
          <w:i/>
        </w:rPr>
        <w:t xml:space="preserve">ngoài </w:t>
      </w:r>
      <w:r>
        <w:t xml:space="preserve">uào. </w:t>
      </w:r>
      <w:r>
        <w:rPr>
          <w:b/>
        </w:rPr>
        <w:t xml:space="preserve">2 </w:t>
      </w:r>
      <w:r>
        <w:t xml:space="preserve">Không </w:t>
      </w:r>
      <w:r>
        <w:t xml:space="preserve">phụ </w:t>
      </w:r>
      <w:r>
        <w:t xml:space="preserve">thuộc </w:t>
      </w:r>
      <w:r>
        <w:t xml:space="preserve">vào </w:t>
      </w:r>
      <w:r>
        <w:t xml:space="preserve">hoàn </w:t>
      </w:r>
      <w:r>
        <w:t xml:space="preserve">cảnh, </w:t>
      </w:r>
      <w:r>
        <w:t xml:space="preserve">vào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cái </w:t>
      </w:r>
      <w:r>
        <w:t xml:space="preserve">khác </w:t>
      </w:r>
      <w:r>
        <w:t xml:space="preserve">nào </w:t>
      </w:r>
      <w:r>
        <w:t xml:space="preserve">cả; </w:t>
      </w:r>
      <w:r>
        <w:t xml:space="preserve">trái </w:t>
      </w:r>
      <w:r>
        <w:t xml:space="preserve">với </w:t>
      </w:r>
      <w:r>
        <w:t xml:space="preserve">tzzơng </w:t>
      </w:r>
      <w:r>
        <w:rPr>
          <w:i/>
        </w:rPr>
        <w:t xml:space="preserve">đối. </w:t>
      </w:r>
      <w:r>
        <w:rPr>
          <w:i/>
        </w:rPr>
        <w:t xml:space="preserve">Đa </w:t>
      </w:r>
      <w:r>
        <w:t xml:space="preserve">số </w:t>
      </w:r>
      <w:r>
        <w:t xml:space="preserve">tuyệt </w:t>
      </w:r>
      <w:r>
        <w:t xml:space="preserve">đối*. </w:t>
      </w:r>
      <w:r>
        <w:rPr>
          <w:i/>
        </w:rPr>
        <w:t xml:space="preserve">Chân </w:t>
      </w:r>
      <w:r>
        <w:rPr>
          <w:i/>
        </w:rPr>
        <w:t xml:space="preserve">lí </w:t>
      </w:r>
      <w:r>
        <w:t xml:space="preserve">tuyệt </w:t>
      </w:r>
      <w:r>
        <w:t xml:space="preserve">đối*. </w:t>
      </w:r>
      <w:r>
        <w:br/>
      </w:r>
      <w:r>
        <w:rPr>
          <w:b/>
        </w:rPr>
        <w:t xml:space="preserve">tuyệt </w:t>
      </w:r>
      <w:r>
        <w:rPr>
          <w:b/>
        </w:rPr>
        <w:t xml:space="preserve">giao </w:t>
      </w:r>
      <w:r>
        <w:rPr>
          <w:i/>
        </w:rPr>
        <w:t xml:space="preserve">động từ </w:t>
      </w:r>
      <w:r>
        <w:t xml:space="preserve">Cắt </w:t>
      </w:r>
      <w:r>
        <w:t xml:space="preserve">đứt </w:t>
      </w:r>
      <w:r>
        <w:t xml:space="preserve">mọi </w:t>
      </w:r>
      <w:r>
        <w:t xml:space="preserve">quan </w:t>
      </w:r>
      <w:r>
        <w:t xml:space="preserve">hệ, </w:t>
      </w:r>
      <w:r>
        <w:t xml:space="preserve">không </w:t>
      </w:r>
      <w:r>
        <w:t xml:space="preserve">còn </w:t>
      </w:r>
      <w:r>
        <w:t xml:space="preserve">đi </w:t>
      </w:r>
      <w:r>
        <w:t xml:space="preserve">lại, </w:t>
      </w:r>
      <w:r>
        <w:t xml:space="preserve">giao </w:t>
      </w:r>
      <w:r>
        <w:t xml:space="preserve">thiệp </w:t>
      </w:r>
      <w:r>
        <w:t xml:space="preserve">với </w:t>
      </w:r>
      <w:r>
        <w:t xml:space="preserve">nhau </w:t>
      </w:r>
      <w:r>
        <w:t xml:space="preserve">nữa. </w:t>
      </w:r>
      <w:r>
        <w:t xml:space="preserve">Vì </w:t>
      </w:r>
      <w:r>
        <w:t xml:space="preserve">hiểm </w:t>
      </w:r>
      <w:r>
        <w:rPr>
          <w:i/>
        </w:rPr>
        <w:t xml:space="preserve">khích, </w:t>
      </w:r>
      <w:r>
        <w:t xml:space="preserve">hai </w:t>
      </w:r>
      <w:r>
        <w:t xml:space="preserve">nhà </w:t>
      </w:r>
      <w:r>
        <w:t xml:space="preserve">tuyệt </w:t>
      </w:r>
      <w:r>
        <w:rPr>
          <w:i/>
        </w:rPr>
        <w:t xml:space="preserve">giao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tuyệt </w:t>
      </w:r>
      <w:r>
        <w:rPr>
          <w:b/>
        </w:rPr>
        <w:t xml:space="preserve">hảo </w:t>
      </w:r>
      <w:r>
        <w:rPr>
          <w:i/>
        </w:rPr>
        <w:t xml:space="preserve">tính từ </w:t>
      </w:r>
      <w:r>
        <w:t xml:space="preserve">Có </w:t>
      </w:r>
      <w:r>
        <w:t xml:space="preserve">chất </w:t>
      </w:r>
      <w:r>
        <w:t xml:space="preserve">lượng, </w:t>
      </w:r>
      <w:r>
        <w:t xml:space="preserve">phẩm </w:t>
      </w:r>
      <w:r>
        <w:t xml:space="preserve">chất </w:t>
      </w:r>
      <w:r>
        <w:t xml:space="preserve">cao </w:t>
      </w:r>
      <w:r>
        <w:t xml:space="preserve">nhất, </w:t>
      </w:r>
      <w:r>
        <w:t xml:space="preserve">khó </w:t>
      </w:r>
      <w:r>
        <w:t xml:space="preserve">có </w:t>
      </w:r>
      <w:r>
        <w:t xml:space="preserve">thể. </w:t>
      </w:r>
      <w:r>
        <w:rPr>
          <w:i/>
        </w:rPr>
        <w:t xml:space="preserve">Chất </w:t>
      </w:r>
      <w:r>
        <w:t xml:space="preserve">lượng </w:t>
      </w:r>
      <w:r>
        <w:t xml:space="preserve">tuyệt </w:t>
      </w:r>
      <w:r>
        <w:t xml:space="preserve">hảo. </w:t>
      </w:r>
      <w:r>
        <w:t xml:space="preserve">Những </w:t>
      </w:r>
      <w:r>
        <w:t xml:space="preserve">sản </w:t>
      </w:r>
      <w:r>
        <w:rPr>
          <w:i/>
        </w:rPr>
        <w:t xml:space="preserve">phẩm </w:t>
      </w:r>
      <w:r>
        <w:t xml:space="preserve">tuyệt </w:t>
      </w:r>
      <w:r>
        <w:t xml:space="preserve">hảo. </w:t>
      </w:r>
      <w:r>
        <w:t xml:space="preserve">Mọi </w:t>
      </w:r>
      <w:r>
        <w:t xml:space="preserve">uiệc </w:t>
      </w:r>
      <w:r>
        <w:t xml:space="preserve">diễn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tuyệt </w:t>
      </w:r>
      <w:r>
        <w:t xml:space="preserve">hảo. </w:t>
      </w:r>
      <w:r>
        <w:br/>
      </w:r>
      <w:r>
        <w:rPr>
          <w:b/>
        </w:rPr>
        <w:t xml:space="preserve">tuyệt </w:t>
      </w:r>
      <w:r>
        <w:rPr>
          <w:b/>
        </w:rPr>
        <w:t xml:space="preserve">kĩ </w:t>
      </w:r>
      <w:r>
        <w:rPr>
          <w:i/>
        </w:rPr>
        <w:t xml:space="preserve">cũng viết </w:t>
      </w:r>
      <w:r>
        <w:t xml:space="preserve">:uyệt </w:t>
      </w:r>
      <w:r>
        <w:rPr>
          <w:i/>
        </w:rPr>
        <w:t xml:space="preserve">kỹ </w:t>
      </w:r>
      <w:r>
        <w:t xml:space="preserve">danh từ </w:t>
      </w:r>
      <w:r>
        <w:t xml:space="preserve">(id). </w:t>
      </w:r>
      <w:r>
        <w:t xml:space="preserve">kĩ </w:t>
      </w:r>
      <w:r>
        <w:t xml:space="preserve">thuật </w:t>
      </w:r>
      <w:r>
        <w:t xml:space="preserve">đặc </w:t>
      </w:r>
      <w:r>
        <w:t xml:space="preserve">biệt </w:t>
      </w:r>
      <w:r>
        <w:t xml:space="preserve">khéo </w:t>
      </w:r>
      <w:r>
        <w:t xml:space="preserve">léo, </w:t>
      </w:r>
      <w:r>
        <w:t xml:space="preserve">tỉnh </w:t>
      </w:r>
      <w:r>
        <w:t xml:space="preserve">vi. </w:t>
      </w:r>
      <w:r>
        <w:t xml:space="preserve">Th¡ </w:t>
      </w:r>
      <w:r>
        <w:t xml:space="preserve">thố </w:t>
      </w:r>
      <w:r>
        <w:t xml:space="preserve">những </w:t>
      </w:r>
      <w:r>
        <w:t xml:space="preserve">tuyệt </w:t>
      </w:r>
      <w:r>
        <w:rPr>
          <w:i/>
        </w:rPr>
        <w:t xml:space="preserve">kĩ </w:t>
      </w:r>
      <w:r>
        <w:rPr>
          <w:i/>
        </w:rPr>
        <w:t xml:space="preserve">của </w:t>
      </w:r>
      <w:r>
        <w:rPr>
          <w:i/>
        </w:rPr>
        <w:t xml:space="preserve">môn </w:t>
      </w:r>
      <w:r>
        <w:t xml:space="preserve">Uỗ </w:t>
      </w:r>
      <w:r>
        <w:t xml:space="preserve">thuật. </w:t>
      </w:r>
      <w:r>
        <w:br/>
      </w:r>
      <w:r>
        <w:rPr>
          <w:b/>
        </w:rPr>
        <w:t xml:space="preserve">tuyệt </w:t>
      </w:r>
      <w:r>
        <w:rPr>
          <w:b/>
        </w:rPr>
        <w:t xml:space="preserve">luân </w:t>
      </w:r>
      <w:r>
        <w:rPr>
          <w:i/>
        </w:rPr>
        <w:t xml:space="preserve">tính từ </w:t>
      </w:r>
      <w:r>
        <w:t xml:space="preserve">(cũ; </w:t>
      </w:r>
      <w:r>
        <w:t xml:space="preserve">id). </w:t>
      </w:r>
      <w:r>
        <w:t xml:space="preserve">Thuộc </w:t>
      </w:r>
      <w:r>
        <w:t xml:space="preserve">vào </w:t>
      </w:r>
      <w:r>
        <w:t xml:space="preserve">loại </w:t>
      </w:r>
      <w:r>
        <w:t xml:space="preserve">giỏi </w:t>
      </w:r>
      <w:r>
        <w:rPr>
          <w:i/>
        </w:rPr>
        <w:t xml:space="preserve">nhất. </w:t>
      </w:r>
      <w:r>
        <w:rPr>
          <w:i/>
        </w:rPr>
        <w:t xml:space="preserve">Tài </w:t>
      </w:r>
      <w:r>
        <w:rPr>
          <w:i/>
        </w:rPr>
        <w:t xml:space="preserve">múa </w:t>
      </w:r>
      <w:r>
        <w:rPr>
          <w:i/>
        </w:rPr>
        <w:t xml:space="preserve">kiếm </w:t>
      </w:r>
      <w:r>
        <w:rPr>
          <w:i/>
        </w:rPr>
        <w:t xml:space="preserve">tuyệt </w:t>
      </w:r>
      <w:r>
        <w:t xml:space="preserve">luân. </w:t>
      </w:r>
      <w:r>
        <w:br/>
      </w:r>
      <w:r>
        <w:rPr>
          <w:b/>
        </w:rPr>
        <w:t xml:space="preserve">tuyệt </w:t>
      </w:r>
      <w:r>
        <w:rPr>
          <w:b/>
        </w:rPr>
        <w:t xml:space="preserve">mật </w:t>
      </w:r>
      <w:r>
        <w:rPr>
          <w:i/>
        </w:rPr>
        <w:t xml:space="preserve">tính từ </w:t>
      </w:r>
      <w:r>
        <w:t xml:space="preserve">Cần </w:t>
      </w:r>
      <w:r>
        <w:t xml:space="preserve">được </w:t>
      </w:r>
      <w:r>
        <w:t xml:space="preserve">tuyệt </w:t>
      </w:r>
      <w:r>
        <w:t xml:space="preserve">đối </w:t>
      </w:r>
      <w:r>
        <w:t xml:space="preserve">giữ </w:t>
      </w:r>
      <w:r>
        <w:t xml:space="preserve">bí </w:t>
      </w:r>
      <w:r>
        <w:t xml:space="preserve">mật. </w:t>
      </w:r>
      <w:r>
        <w:rPr>
          <w:i/>
        </w:rPr>
        <w:t xml:space="preserve">7à; </w:t>
      </w:r>
      <w:r>
        <w:rPr>
          <w:i/>
        </w:rPr>
        <w:t xml:space="preserve">liệu </w:t>
      </w:r>
      <w:r>
        <w:rPr>
          <w:i/>
        </w:rPr>
        <w:t xml:space="preserve">tuyệt </w:t>
      </w:r>
      <w:r>
        <w:rPr>
          <w:i/>
        </w:rPr>
        <w:t xml:space="preserve">mật. </w:t>
      </w:r>
      <w:r>
        <w:br/>
      </w:r>
      <w:r>
        <w:rPr>
          <w:b/>
        </w:rPr>
        <w:t xml:space="preserve">tuyệt </w:t>
      </w:r>
      <w:r>
        <w:rPr>
          <w:b/>
        </w:rPr>
        <w:t xml:space="preserve">mệnh </w:t>
      </w:r>
      <w:r>
        <w:rPr>
          <w:i/>
        </w:rPr>
        <w:t xml:space="preserve">động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(Những </w:t>
      </w:r>
      <w:r>
        <w:t xml:space="preserve">lời) </w:t>
      </w:r>
      <w:r>
        <w:t xml:space="preserve">để </w:t>
      </w:r>
      <w:r>
        <w:t xml:space="preserve">lại </w:t>
      </w:r>
      <w:r>
        <w:t xml:space="preserve">trước </w:t>
      </w:r>
      <w:r>
        <w:t xml:space="preserve">khi </w:t>
      </w:r>
      <w:r>
        <w:t xml:space="preserve">tự </w:t>
      </w:r>
      <w:r>
        <w:t xml:space="preserve">tử. </w:t>
      </w:r>
      <w:r>
        <w:rPr>
          <w:i/>
        </w:rPr>
        <w:t xml:space="preserve">Bức </w:t>
      </w:r>
      <w:r>
        <w:t xml:space="preserve">thư </w:t>
      </w:r>
      <w:r>
        <w:t xml:space="preserve">tuyệt </w:t>
      </w:r>
      <w:r>
        <w:t xml:space="preserve">mệnh. </w:t>
      </w:r>
      <w:r>
        <w:br/>
      </w:r>
      <w:r>
        <w:rPr>
          <w:b/>
        </w:rPr>
        <w:t xml:space="preserve">tuyệt </w:t>
      </w:r>
      <w:r>
        <w:rPr>
          <w:b/>
        </w:rPr>
        <w:t xml:space="preserve">mĩ </w:t>
      </w:r>
      <w:r>
        <w:rPr>
          <w:i/>
        </w:rPr>
        <w:t xml:space="preserve">cũng viết </w:t>
      </w:r>
      <w:r>
        <w:t xml:space="preserve">tuyệt </w:t>
      </w:r>
      <w:r>
        <w:t xml:space="preserve">mỹ </w:t>
      </w:r>
      <w:r>
        <w:t xml:space="preserve">tính từ </w:t>
      </w:r>
      <w:r>
        <w:t xml:space="preserve">Đẹp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hơn; </w:t>
      </w:r>
      <w:r>
        <w:t xml:space="preserve">tuyệt </w:t>
      </w:r>
      <w:r>
        <w:t xml:space="preserve">đẹp. </w:t>
      </w:r>
      <w:r>
        <w:t xml:space="preserve">Phong </w:t>
      </w:r>
      <w:r>
        <w:t xml:space="preserve">cảnh </w:t>
      </w:r>
      <w:r>
        <w:t xml:space="preserve">tuyệt </w:t>
      </w:r>
      <w:r>
        <w:t xml:space="preserve">mĩ. </w:t>
      </w:r>
      <w:r>
        <w:t xml:space="preserve">Pho </w:t>
      </w:r>
      <w:r>
        <w:t xml:space="preserve">tượng </w:t>
      </w:r>
      <w:r>
        <w:rPr>
          <w:i/>
        </w:rPr>
        <w:t xml:space="preserve">tuyệt </w:t>
      </w:r>
      <w:r>
        <w:rPr>
          <w:i/>
        </w:rPr>
        <w:t xml:space="preserve">mĩ. </w:t>
      </w:r>
      <w:r>
        <w:br/>
      </w:r>
      <w:r>
        <w:rPr>
          <w:b/>
        </w:rPr>
        <w:t xml:space="preserve">tuyệt </w:t>
      </w:r>
      <w:r>
        <w:rPr>
          <w:b/>
        </w:rPr>
        <w:t xml:space="preserve">nhiên </w:t>
      </w:r>
      <w:r>
        <w:rPr>
          <w:i/>
        </w:rPr>
        <w:t xml:space="preserve">phụ từ </w:t>
      </w:r>
      <w:r>
        <w:t xml:space="preserve">(dùng </w:t>
      </w:r>
      <w:r>
        <w:t xml:space="preserve">trong </w:t>
      </w:r>
      <w:r>
        <w:t xml:space="preserve">câu </w:t>
      </w:r>
      <w:r>
        <w:t xml:space="preserve">phủ </w:t>
      </w:r>
      <w:r>
        <w:t xml:space="preserve">định).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mức </w:t>
      </w:r>
      <w:r>
        <w:t xml:space="preserve">độ </w:t>
      </w:r>
      <w:r>
        <w:t xml:space="preserve">hoàn </w:t>
      </w:r>
      <w:r>
        <w:t xml:space="preserve">toàn, </w:t>
      </w:r>
      <w:r>
        <w:t xml:space="preserve">triệt </w:t>
      </w:r>
      <w:r>
        <w:t xml:space="preserve">để </w:t>
      </w:r>
      <w:r>
        <w:t xml:space="preserve">của </w:t>
      </w:r>
      <w:r>
        <w:t xml:space="preserve">sự </w:t>
      </w:r>
      <w:r>
        <w:t xml:space="preserve">phủ </w:t>
      </w:r>
      <w:r>
        <w:t xml:space="preserve">định. </w:t>
      </w:r>
      <w:r>
        <w:t xml:space="preserve">Tuyệt </w:t>
      </w:r>
      <w:r>
        <w:t xml:space="preserve">nhiên </w:t>
      </w:r>
      <w:r>
        <w:rPr>
          <w:i/>
        </w:rPr>
        <w:t xml:space="preserve">không </w:t>
      </w:r>
      <w:r>
        <w:t xml:space="preserve">có </w:t>
      </w:r>
      <w:r>
        <w:rPr>
          <w:i/>
        </w:rPr>
        <w:t xml:space="preserve">tin </w:t>
      </w:r>
      <w:r>
        <w:rPr>
          <w:i/>
        </w:rPr>
        <w:t xml:space="preserve">tức </w:t>
      </w:r>
      <w:r>
        <w:t xml:space="preserve">gì. </w:t>
      </w:r>
      <w:r>
        <w:t xml:space="preserve">Tuyệt </w:t>
      </w:r>
      <w:r>
        <w:t xml:space="preserve">nhiên </w:t>
      </w:r>
      <w:r>
        <w:rPr>
          <w:i/>
        </w:rPr>
        <w:t xml:space="preserve">không </w:t>
      </w:r>
      <w:r>
        <w:rPr>
          <w:i/>
        </w:rPr>
        <w:t xml:space="preserve">nói </w:t>
      </w:r>
      <w:r>
        <w:t xml:space="preserve">một </w:t>
      </w:r>
      <w:r>
        <w:rPr>
          <w:i/>
        </w:rPr>
        <w:t xml:space="preserve">lời. </w:t>
      </w:r>
      <w:r>
        <w:br/>
      </w:r>
      <w:r>
        <w:rPr>
          <w:b/>
        </w:rPr>
        <w:t xml:space="preserve">tuyệt </w:t>
      </w:r>
      <w:r>
        <w:rPr>
          <w:b/>
        </w:rPr>
        <w:t xml:space="preserve">nọc </w:t>
      </w:r>
      <w:r>
        <w:rPr>
          <w:i/>
        </w:rPr>
        <w:t xml:space="preserve">động từ </w:t>
      </w:r>
      <w:r>
        <w:t xml:space="preserve">Bị </w:t>
      </w:r>
      <w:r>
        <w:t xml:space="preserve">diệt </w:t>
      </w:r>
      <w:r>
        <w:t xml:space="preserve">trừ </w:t>
      </w:r>
      <w:r>
        <w:t xml:space="preserve">hoàn </w:t>
      </w:r>
      <w:r>
        <w:t xml:space="preserve">toàn,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lại </w:t>
      </w:r>
      <w:r>
        <w:t xml:space="preserve">phát </w:t>
      </w:r>
      <w:r>
        <w:t xml:space="preserve">sinh </w:t>
      </w:r>
      <w:r>
        <w:t xml:space="preserve">để </w:t>
      </w:r>
      <w:r>
        <w:t xml:space="preserve">gây </w:t>
      </w:r>
      <w:r>
        <w:t xml:space="preserve">hại. </w:t>
      </w:r>
      <w:r>
        <w:rPr>
          <w:i/>
        </w:rPr>
        <w:t xml:space="preserve">Làm </w:t>
      </w:r>
      <w:r>
        <w:t xml:space="preserve">tuyệt </w:t>
      </w:r>
      <w:r>
        <w:rPr>
          <w:i/>
        </w:rPr>
        <w:t xml:space="preserve">nọc </w:t>
      </w:r>
      <w:r>
        <w:rPr>
          <w:i/>
        </w:rPr>
        <w:t xml:space="preserve">bệnh </w:t>
      </w:r>
      <w:r>
        <w:rPr>
          <w:i/>
        </w:rPr>
        <w:t xml:space="preserve">đậu </w:t>
      </w:r>
      <w:r>
        <w:t xml:space="preserve">mùa. </w:t>
      </w:r>
      <w:r>
        <w:br/>
      </w:r>
      <w:r>
        <w:rPr>
          <w:b/>
        </w:rPr>
        <w:t xml:space="preserve">tuyệt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Vật </w:t>
      </w:r>
      <w:r>
        <w:t xml:space="preserve">đẹp, </w:t>
      </w:r>
      <w:r>
        <w:t xml:space="preserve">tốt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có </w:t>
      </w:r>
      <w:r>
        <w:t xml:space="preserve">cái </w:t>
      </w:r>
      <w:r>
        <w:rPr>
          <w:i/>
        </w:rPr>
        <w:t xml:space="preserve">hơn. </w:t>
      </w:r>
      <w:r>
        <w:br/>
      </w:r>
      <w:r>
        <w:rPr>
          <w:b/>
        </w:rPr>
        <w:t xml:space="preserve">tuyệt </w:t>
      </w:r>
      <w:r>
        <w:rPr>
          <w:b/>
        </w:rPr>
        <w:t xml:space="preserve">sắc </w:t>
      </w:r>
      <w:r>
        <w:rPr>
          <w:i/>
        </w:rPr>
        <w:t xml:space="preserve">danh từ </w:t>
      </w:r>
      <w:r>
        <w:t xml:space="preserve">(ít dùng). </w:t>
      </w:r>
      <w:r>
        <w:rPr>
          <w:i/>
        </w:rPr>
        <w:t xml:space="preserve">Nhan </w:t>
      </w:r>
      <w:r>
        <w:t xml:space="preserve">sắc </w:t>
      </w:r>
      <w:r>
        <w:t xml:space="preserve">tuyệt </w:t>
      </w:r>
      <w:r>
        <w:t xml:space="preserve">đẹp, </w:t>
      </w:r>
      <w:r>
        <w:t xml:space="preserve">không </w:t>
      </w:r>
      <w:r>
        <w:t xml:space="preserve">ai </w:t>
      </w:r>
      <w:r>
        <w:t xml:space="preserve">có </w:t>
      </w:r>
      <w:r>
        <w:t xml:space="preserve">thể </w:t>
      </w:r>
      <w:r>
        <w:t xml:space="preserve">sánh </w:t>
      </w:r>
      <w:r>
        <w:t xml:space="preserve">được. </w:t>
      </w:r>
      <w:r>
        <w:br/>
      </w:r>
      <w:r>
        <w:rPr>
          <w:b/>
        </w:rPr>
        <w:t xml:space="preserve">tuyệt </w:t>
      </w:r>
      <w:r>
        <w:rPr>
          <w:b/>
        </w:rPr>
        <w:t xml:space="preserve">tác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Tác </w:t>
      </w:r>
      <w:r>
        <w:t xml:space="preserve">phẩm </w:t>
      </w:r>
      <w:r>
        <w:t xml:space="preserve">văn </w:t>
      </w:r>
      <w:r>
        <w:t xml:space="preserve">học, </w:t>
      </w:r>
      <w:r>
        <w:t xml:space="preserve">nghệ </w:t>
      </w:r>
      <w:r>
        <w:t xml:space="preserve">thuật </w:t>
      </w:r>
      <w:r>
        <w:t xml:space="preserve">hay, </w:t>
      </w:r>
      <w:r>
        <w:t xml:space="preserve">đẹp </w:t>
      </w:r>
      <w:r>
        <w:t xml:space="preserve">đến </w:t>
      </w:r>
      <w:r>
        <w:t xml:space="preserve">mức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có </w:t>
      </w:r>
      <w:r>
        <w:t xml:space="preserve">cái </w:t>
      </w:r>
      <w:r>
        <w:t xml:space="preserve">hơn. </w:t>
      </w:r>
      <w:r>
        <w:rPr>
          <w:i/>
        </w:rPr>
        <w:t xml:space="preserve">Bài </w:t>
      </w:r>
      <w:r>
        <w:rPr>
          <w:i/>
        </w:rPr>
        <w:t xml:space="preserve">thơ </w:t>
      </w:r>
      <w:r>
        <w:rPr>
          <w:i/>
        </w:rPr>
        <w:t xml:space="preserve">đó </w:t>
      </w:r>
      <w:r>
        <w:t xml:space="preserve">là </w:t>
      </w:r>
      <w:r>
        <w:t xml:space="preserve">một </w:t>
      </w:r>
      <w:r>
        <w:t xml:space="preserve">tuyệt </w:t>
      </w:r>
      <w:r>
        <w:rPr>
          <w:i/>
        </w:rPr>
        <w:t xml:space="preserve">tác. </w:t>
      </w:r>
      <w:r>
        <w:t xml:space="preserve">Một </w:t>
      </w:r>
      <w:r>
        <w:rPr>
          <w:i/>
        </w:rPr>
        <w:t xml:space="preserve">bức </w:t>
      </w:r>
      <w:r>
        <w:t xml:space="preserve">tranh </w:t>
      </w:r>
      <w:r>
        <w:t xml:space="preserve">tuyệt </w:t>
      </w:r>
      <w:r>
        <w:rPr>
          <w:i/>
        </w:rPr>
        <w:t xml:space="preserve">tác. </w:t>
      </w:r>
      <w:r>
        <w:br/>
      </w:r>
      <w:r>
        <w:rPr>
          <w:b/>
        </w:rPr>
        <w:t xml:space="preserve">tuyệt </w:t>
      </w:r>
      <w:r>
        <w:rPr>
          <w:b/>
        </w:rPr>
        <w:t xml:space="preserve">thế </w:t>
      </w:r>
      <w:r>
        <w:rPr>
          <w:i/>
        </w:rPr>
        <w:t xml:space="preserve">tính từ </w:t>
      </w:r>
      <w:r>
        <w:t xml:space="preserve">(cũ, </w:t>
      </w:r>
      <w:r>
        <w:t xml:space="preserve">thường </w:t>
      </w:r>
      <w:r>
        <w:t xml:space="preserve">chỉ </w:t>
      </w:r>
      <w:r>
        <w:t xml:space="preserve">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tổ </w:t>
      </w:r>
      <w:r>
        <w:t xml:space="preserve">hợp </w:t>
      </w:r>
      <w:r>
        <w:t xml:space="preserve">tuyệt </w:t>
      </w:r>
      <w:r>
        <w:t xml:space="preserve">thế </w:t>
      </w:r>
      <w:r>
        <w:t xml:space="preserve">giai </w:t>
      </w:r>
      <w:r>
        <w:t xml:space="preserve">nhân). </w:t>
      </w:r>
      <w:r>
        <w:t xml:space="preserve">Nhất </w:t>
      </w:r>
      <w:r>
        <w:t xml:space="preserve">trên </w:t>
      </w:r>
      <w:r>
        <w:t xml:space="preserve">đời, </w:t>
      </w:r>
      <w:r>
        <w:t xml:space="preserve">không </w:t>
      </w:r>
      <w:r>
        <w:t xml:space="preserve">ai </w:t>
      </w:r>
      <w:r>
        <w:t xml:space="preserve">sánh </w:t>
      </w:r>
      <w:r>
        <w:t xml:space="preserve">bằng. </w:t>
      </w:r>
      <w:r>
        <w:br/>
      </w:r>
      <w:r>
        <w:rPr>
          <w:b/>
        </w:rPr>
        <w:t xml:space="preserve">tuyệt </w:t>
      </w:r>
      <w:r>
        <w:rPr>
          <w:b/>
        </w:rPr>
        <w:t xml:space="preserve">thực </w:t>
      </w:r>
      <w:r>
        <w:rPr>
          <w:i/>
        </w:rPr>
        <w:t xml:space="preserve">động từ </w:t>
      </w:r>
      <w:r>
        <w:t xml:space="preserve">Nhịn </w:t>
      </w:r>
      <w:r>
        <w:t xml:space="preserve">đói </w:t>
      </w:r>
      <w:r>
        <w:t xml:space="preserve">không </w:t>
      </w:r>
      <w:r>
        <w:t xml:space="preserve">chịu </w:t>
      </w:r>
      <w:r>
        <w:t xml:space="preserve">ăn </w:t>
      </w:r>
      <w:r>
        <w:t xml:space="preserve">(một </w:t>
      </w:r>
      <w:r>
        <w:t xml:space="preserve">hình </w:t>
      </w:r>
      <w:r>
        <w:t xml:space="preserve">thức </w:t>
      </w:r>
      <w:r>
        <w:t xml:space="preserve">đấu </w:t>
      </w:r>
      <w:r>
        <w:t xml:space="preserve">tranh </w:t>
      </w:r>
      <w:r>
        <w:t xml:space="preserve">chính </w:t>
      </w:r>
      <w:r>
        <w:t xml:space="preserve">trị). </w:t>
      </w:r>
      <w:r>
        <w:br/>
      </w:r>
      <w:r>
        <w:rPr>
          <w:b/>
        </w:rPr>
        <w:t xml:space="preserve">tuyệt </w:t>
      </w:r>
      <w:r>
        <w:rPr>
          <w:b/>
        </w:rPr>
        <w:t xml:space="preserve">tích </w:t>
      </w:r>
      <w:r>
        <w:rPr>
          <w:i/>
        </w:rPr>
        <w:t xml:space="preserve">động từ </w:t>
      </w:r>
      <w:r>
        <w:t xml:space="preserve">(cũ; </w:t>
      </w:r>
      <w:r>
        <w:t xml:space="preserve">id). </w:t>
      </w:r>
      <w:r>
        <w:t xml:space="preserve">Mất </w:t>
      </w:r>
      <w:r>
        <w:t xml:space="preserve">hẳn, </w:t>
      </w:r>
      <w:r>
        <w:t xml:space="preserve">không </w:t>
      </w:r>
      <w:r>
        <w:t xml:space="preserve">còn </w:t>
      </w:r>
      <w:r>
        <w:t xml:space="preserve">để </w:t>
      </w:r>
      <w:r>
        <w:t xml:space="preserve">lại </w:t>
      </w:r>
      <w:r>
        <w:t xml:space="preserve">một </w:t>
      </w:r>
      <w:r>
        <w:t xml:space="preserve">dấu </w:t>
      </w:r>
      <w:r>
        <w:t xml:space="preserve">vết </w:t>
      </w:r>
      <w:r>
        <w:t xml:space="preserve">nào </w:t>
      </w:r>
      <w:r>
        <w:t xml:space="preserve">cả. </w:t>
      </w:r>
      <w:r>
        <w:t xml:space="preserve">Toà </w:t>
      </w:r>
      <w:r>
        <w:rPr>
          <w:i/>
        </w:rPr>
        <w:t xml:space="preserve">lâu </w:t>
      </w:r>
      <w:r>
        <w:rPr>
          <w:i/>
        </w:rPr>
        <w:t xml:space="preserve">đài </w:t>
      </w:r>
      <w:r>
        <w:t xml:space="preserve">cổ </w:t>
      </w:r>
      <w:r>
        <w:t xml:space="preserve">nay </w:t>
      </w:r>
      <w:r>
        <w:rPr>
          <w:i/>
        </w:rPr>
        <w:t xml:space="preserve">đã </w:t>
      </w:r>
      <w:r>
        <w:t xml:space="preserve">tuyệt </w:t>
      </w:r>
      <w:r>
        <w:t xml:space="preserve">tích. </w:t>
      </w:r>
      <w:r>
        <w:br/>
      </w:r>
      <w:r>
        <w:rPr>
          <w:b/>
        </w:rPr>
        <w:t xml:space="preserve">tuyệt </w:t>
      </w:r>
      <w:r>
        <w:rPr>
          <w:b/>
        </w:rPr>
        <w:t xml:space="preserve">tình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Cắt </w:t>
      </w:r>
      <w:r>
        <w:t xml:space="preserve">đứt </w:t>
      </w:r>
      <w:r>
        <w:t xml:space="preserve">mọi </w:t>
      </w:r>
      <w:r>
        <w:t xml:space="preserve">quan </w:t>
      </w:r>
      <w:r>
        <w:t xml:space="preserve">hệ </w:t>
      </w:r>
      <w:r>
        <w:t xml:space="preserve">tình </w:t>
      </w:r>
      <w:r>
        <w:t xml:space="preserve">cảm, </w:t>
      </w:r>
      <w:r>
        <w:t xml:space="preserve">không </w:t>
      </w:r>
      <w:r>
        <w:t xml:space="preserve">còn </w:t>
      </w:r>
      <w:r>
        <w:t xml:space="preserve">tình </w:t>
      </w:r>
      <w:r>
        <w:t xml:space="preserve">nghĩa </w:t>
      </w:r>
      <w:r>
        <w:t xml:space="preserve">gì. </w:t>
      </w:r>
      <w:r>
        <w:br/>
      </w:r>
      <w:r>
        <w:rPr>
          <w:b/>
        </w:rPr>
        <w:t xml:space="preserve">tuyệt </w:t>
      </w:r>
      <w:r>
        <w:rPr>
          <w:b/>
        </w:rPr>
        <w:t xml:space="preserve">trần </w:t>
      </w:r>
      <w:r>
        <w:rPr>
          <w:i/>
        </w:rPr>
        <w:t xml:space="preserve">tính từ </w:t>
      </w:r>
      <w:r>
        <w:t xml:space="preserve">(khẩu ngữ). </w:t>
      </w:r>
      <w:r>
        <w:t xml:space="preserve">Nhất </w:t>
      </w:r>
      <w:r>
        <w:t xml:space="preserve">trên </w:t>
      </w:r>
      <w:r>
        <w:t xml:space="preserve">đời,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sánh </w:t>
      </w:r>
      <w:r>
        <w:t xml:space="preserve">bằng. </w:t>
      </w:r>
      <w:r>
        <w:t xml:space="preserve">Đẹp </w:t>
      </w:r>
      <w:r>
        <w:t xml:space="preserve">tuyệt </w:t>
      </w:r>
      <w:r>
        <w:t xml:space="preserve">trần.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