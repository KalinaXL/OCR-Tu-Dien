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chuổi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Trượt </w:t>
      </w:r>
      <w:r>
        <w:t xml:space="preserve">xuống </w:t>
      </w:r>
      <w:r>
        <w:t xml:space="preserve">hoặc </w:t>
      </w:r>
      <w:r>
        <w:t xml:space="preserve">cho </w:t>
      </w:r>
      <w:r>
        <w:t xml:space="preserve">trượt </w:t>
      </w:r>
      <w:r>
        <w:t xml:space="preserve">xuống </w:t>
      </w:r>
      <w:r>
        <w:t xml:space="preserve">theo </w:t>
      </w:r>
      <w:r>
        <w:t xml:space="preserve">đường </w:t>
      </w:r>
      <w:r>
        <w:t xml:space="preserve">dốc. </w:t>
      </w:r>
      <w:r>
        <w:rPr>
          <w:i/>
        </w:rPr>
        <w:t xml:space="preserve">Lao </w:t>
      </w:r>
      <w:r>
        <w:t xml:space="preserve">gỗ </w:t>
      </w:r>
      <w:r>
        <w:rPr>
          <w:i/>
        </w:rPr>
        <w:t xml:space="preserve">chuỗi </w:t>
      </w:r>
      <w:r>
        <w:rPr>
          <w:i/>
        </w:rPr>
        <w:t xml:space="preserve">theo </w:t>
      </w:r>
      <w:r>
        <w:rPr>
          <w:i/>
        </w:rPr>
        <w:t xml:space="preserve">sườn </w:t>
      </w:r>
      <w:r>
        <w:rPr>
          <w:i/>
        </w:rPr>
        <w:t xml:space="preserve">núi.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rPr>
          <w:i/>
        </w:rPr>
        <w:t xml:space="preserve">chuỗi </w:t>
      </w:r>
      <w:r>
        <w:rPr>
          <w:i/>
        </w:rPr>
        <w:t xml:space="preserve">xuống </w:t>
      </w:r>
      <w:r>
        <w:rPr>
          <w:i/>
        </w:rPr>
        <w:t xml:space="preserve">ao. </w:t>
      </w:r>
      <w:r>
        <w:rPr>
          <w:b/>
        </w:rPr>
        <w:t xml:space="preserve">2 </w:t>
      </w:r>
      <w:r>
        <w:t xml:space="preserve">Cho </w:t>
      </w:r>
      <w:r>
        <w:t xml:space="preserve">lọt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và </w:t>
      </w:r>
      <w:r>
        <w:t xml:space="preserve">gọn. </w:t>
      </w:r>
      <w:r>
        <w:t xml:space="preserve">Chuỗồi </w:t>
      </w:r>
      <w:r>
        <w:t xml:space="preserve">gói </w:t>
      </w:r>
      <w:r>
        <w:rPr>
          <w:i/>
        </w:rPr>
        <w:t xml:space="preserve">quà </w:t>
      </w:r>
      <w:r>
        <w:t xml:space="preserve">uào </w:t>
      </w:r>
      <w:r>
        <w:t xml:space="preserve">túi. </w:t>
      </w:r>
      <w:r>
        <w:br/>
      </w:r>
      <w:r>
        <w:rPr>
          <w:b/>
        </w:rPr>
        <w:t xml:space="preserve">chuỗi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hạt </w:t>
      </w:r>
      <w:r>
        <w:t xml:space="preserve">xâu </w:t>
      </w:r>
      <w:r>
        <w:t xml:space="preserve">thành </w:t>
      </w:r>
      <w:r>
        <w:t xml:space="preserve">dây,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trang </w:t>
      </w:r>
      <w:r>
        <w:t xml:space="preserve">sức. </w:t>
      </w:r>
      <w:r>
        <w:t xml:space="preserve">ĐÐeo </w:t>
      </w:r>
      <w:r>
        <w:rPr>
          <w:i/>
        </w:rPr>
        <w:t xml:space="preserve">chuỗi </w:t>
      </w:r>
      <w:r>
        <w:rPr>
          <w:i/>
        </w:rPr>
        <w:t xml:space="preserve">ngọc. </w:t>
      </w:r>
      <w:r>
        <w:rPr>
          <w:i/>
        </w:rPr>
        <w:t xml:space="preserve">Mài </w:t>
      </w:r>
      <w:r>
        <w:rPr>
          <w:i/>
        </w:rPr>
        <w:t xml:space="preserve">hạt </w:t>
      </w:r>
      <w:r>
        <w:rPr>
          <w:i/>
        </w:rPr>
        <w:t xml:space="preserve">chuỗi.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nhỏ </w:t>
      </w:r>
      <w:r>
        <w:t xml:space="preserve">cùng </w:t>
      </w:r>
      <w:r>
        <w:t xml:space="preserve">loại </w:t>
      </w:r>
      <w:r>
        <w:t xml:space="preserve">hoặc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gần </w:t>
      </w:r>
      <w:r>
        <w:t xml:space="preserve">giống </w:t>
      </w:r>
      <w:r>
        <w:t xml:space="preserve">nhau, </w:t>
      </w:r>
      <w:r>
        <w:t xml:space="preserve">xâu </w:t>
      </w:r>
      <w:r>
        <w:t xml:space="preserve">thành </w:t>
      </w:r>
      <w:r>
        <w:t xml:space="preserve">dây. </w:t>
      </w:r>
      <w:r>
        <w:rPr>
          <w:i/>
        </w:rPr>
        <w:t xml:space="preserve">Một </w:t>
      </w:r>
      <w:r>
        <w:t xml:space="preserve">chuỗi </w:t>
      </w:r>
      <w:r>
        <w:rPr>
          <w:i/>
        </w:rPr>
        <w:t xml:space="preserve">tiền </w:t>
      </w:r>
      <w:r>
        <w:t xml:space="preserve">xu. </w:t>
      </w:r>
      <w:r>
        <w:rPr>
          <w:b/>
        </w:rPr>
        <w:t xml:space="preserve">3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hay </w:t>
      </w:r>
      <w:r>
        <w:t xml:space="preserve">sự </w:t>
      </w:r>
      <w:r>
        <w:t xml:space="preserve">việc </w:t>
      </w:r>
      <w:r>
        <w:t xml:space="preserve">cùng </w:t>
      </w:r>
      <w:r>
        <w:t xml:space="preserve">loại </w:t>
      </w:r>
      <w:r>
        <w:t xml:space="preserve">kế </w:t>
      </w:r>
      <w:r>
        <w:t xml:space="preserve">tiếp </w:t>
      </w:r>
      <w:r>
        <w:t xml:space="preserve">nhau. </w:t>
      </w:r>
      <w:r>
        <w:t xml:space="preserve">Chuỗi </w:t>
      </w:r>
      <w:r>
        <w:rPr>
          <w:i/>
        </w:rPr>
        <w:t xml:space="preserve">ngày </w:t>
      </w:r>
      <w:r>
        <w:rPr>
          <w:i/>
        </w:rPr>
        <w:t xml:space="preserve">thơ </w:t>
      </w:r>
      <w:r>
        <w:t xml:space="preserve">ấu. </w:t>
      </w:r>
      <w:r>
        <w:t xml:space="preserve">Vang </w:t>
      </w:r>
      <w:r>
        <w:rPr>
          <w:i/>
        </w:rPr>
        <w:t xml:space="preserve">lên </w:t>
      </w:r>
      <w:r>
        <w:rPr>
          <w:i/>
        </w:rPr>
        <w:t xml:space="preserve">từng </w:t>
      </w:r>
      <w:r>
        <w:rPr>
          <w:i/>
        </w:rPr>
        <w:t xml:space="preserve">chuỗi </w:t>
      </w:r>
      <w:r>
        <w:t xml:space="preserve">cười. </w:t>
      </w:r>
      <w:r>
        <w:rPr>
          <w:b/>
        </w:rPr>
        <w:t xml:space="preserve">4 </w:t>
      </w:r>
      <w:r>
        <w:t xml:space="preserve">(chuyên môn). </w:t>
      </w:r>
      <w:r>
        <w:t xml:space="preserve">Dãy </w:t>
      </w:r>
      <w:r>
        <w:t xml:space="preserve">số </w:t>
      </w:r>
      <w:r>
        <w:t xml:space="preserve">hoặc </w:t>
      </w:r>
      <w:r>
        <w:t xml:space="preserve">dãy </w:t>
      </w:r>
      <w:r>
        <w:t xml:space="preserve">biểu </w:t>
      </w:r>
      <w:r>
        <w:t xml:space="preserve">thức </w:t>
      </w:r>
      <w:r>
        <w:t xml:space="preserve">lập </w:t>
      </w:r>
      <w:r>
        <w:t xml:space="preserve">nên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nào </w:t>
      </w:r>
      <w:r>
        <w:t xml:space="preserve">đó </w:t>
      </w:r>
      <w:r>
        <w:t xml:space="preserve">và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những </w:t>
      </w:r>
      <w:r>
        <w:t xml:space="preserve">dấu </w:t>
      </w:r>
      <w:r>
        <w:t xml:space="preserve">cộng. </w:t>
      </w:r>
      <w:r>
        <w:br/>
      </w:r>
      <w:r>
        <w:rPr>
          <w:b/>
        </w:rPr>
        <w:t xml:space="preserve">chuối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nhiệt </w:t>
      </w:r>
      <w:r>
        <w:t xml:space="preserve">đới, </w:t>
      </w:r>
      <w:r>
        <w:t xml:space="preserve">thân </w:t>
      </w:r>
      <w:r>
        <w:t xml:space="preserve">ngầm, </w:t>
      </w:r>
      <w:r>
        <w:t xml:space="preserve">lá </w:t>
      </w:r>
      <w:r>
        <w:t xml:space="preserve">có </w:t>
      </w:r>
      <w:r>
        <w:t xml:space="preserve">bẹ </w:t>
      </w:r>
      <w:r>
        <w:t xml:space="preserve">to </w:t>
      </w:r>
      <w:r>
        <w:t xml:space="preserve">ôm </w:t>
      </w:r>
      <w:r>
        <w:t xml:space="preserve">lấy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thân </w:t>
      </w:r>
      <w:r>
        <w:t xml:space="preserve">giả </w:t>
      </w:r>
      <w:r>
        <w:t xml:space="preserve">hình </w:t>
      </w:r>
      <w:r>
        <w:t xml:space="preserve">trụ, </w:t>
      </w:r>
      <w:r>
        <w:t xml:space="preserve">quả </w:t>
      </w:r>
      <w:r>
        <w:t xml:space="preserve">dài </w:t>
      </w:r>
      <w:r>
        <w:t xml:space="preserve">hơi </w:t>
      </w:r>
      <w:r>
        <w:t xml:space="preserve">cong, </w:t>
      </w:r>
      <w:r>
        <w:t xml:space="preserve">xếp </w:t>
      </w:r>
      <w:r>
        <w:t xml:space="preserve">thành </w:t>
      </w:r>
      <w:r>
        <w:t xml:space="preserve">buồng </w:t>
      </w:r>
      <w:r>
        <w:t xml:space="preserve">gồm </w:t>
      </w:r>
      <w:r>
        <w:t xml:space="preserve">nhiều </w:t>
      </w:r>
      <w:r>
        <w:t xml:space="preserve">nải.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Cây </w:t>
      </w:r>
      <w:r>
        <w:rPr>
          <w:i/>
        </w:rPr>
        <w:t xml:space="preserve">trồng </w:t>
      </w:r>
      <w:r>
        <w:rPr>
          <w:i/>
        </w:rPr>
        <w:t xml:space="preserve">giống </w:t>
      </w:r>
      <w:r>
        <w:rPr>
          <w:i/>
        </w:rPr>
        <w:t xml:space="preserve">như </w:t>
      </w:r>
      <w:r>
        <w:rPr>
          <w:i/>
        </w:rPr>
        <w:t xml:space="preserve">cây </w:t>
      </w:r>
      <w:r>
        <w:rPr>
          <w:i/>
        </w:rPr>
        <w:t xml:space="preserve">chuối. </w:t>
      </w:r>
      <w:r>
        <w:t xml:space="preserve">Chuối </w:t>
      </w:r>
      <w:r>
        <w:rPr>
          <w:i/>
        </w:rPr>
        <w:t xml:space="preserve">hoa*. </w:t>
      </w:r>
      <w:r>
        <w:t xml:space="preserve">Chuối </w:t>
      </w:r>
      <w:r>
        <w:rPr>
          <w:i/>
        </w:rPr>
        <w:t xml:space="preserve">sợi*.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ba </w:t>
      </w:r>
      <w:r>
        <w:rPr>
          <w:b/>
        </w:rPr>
        <w:t xml:space="preserve">lùn </w:t>
      </w:r>
      <w:r>
        <w:rPr>
          <w:i/>
        </w:rPr>
        <w:t xml:space="preserve">danh từ </w:t>
      </w:r>
      <w:r>
        <w:t xml:space="preserve">xem </w:t>
      </w:r>
      <w:r>
        <w:t xml:space="preserve">chuối </w:t>
      </w:r>
      <w:r>
        <w:rPr>
          <w:i/>
        </w:rPr>
        <w:t xml:space="preserve">lùn.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bụt </w:t>
      </w:r>
      <w:r>
        <w:rPr>
          <w:i/>
        </w:rPr>
        <w:t xml:space="preserve">danh từ </w:t>
      </w:r>
      <w:r>
        <w:t xml:space="preserve">Chuối </w:t>
      </w:r>
      <w:r>
        <w:t xml:space="preserve">cây </w:t>
      </w:r>
      <w:r>
        <w:t xml:space="preserve">thấp, </w:t>
      </w:r>
      <w:r>
        <w:t xml:space="preserve">quả </w:t>
      </w:r>
      <w:r>
        <w:t xml:space="preserve">nhỏ.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cau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nhỏ, </w:t>
      </w:r>
      <w:r>
        <w:t xml:space="preserve">mập, </w:t>
      </w:r>
      <w:r>
        <w:t xml:space="preserve">khi </w:t>
      </w:r>
      <w:r>
        <w:t xml:space="preserve">chín </w:t>
      </w:r>
      <w:r>
        <w:t xml:space="preserve">vỏ </w:t>
      </w:r>
      <w:r>
        <w:t xml:space="preserve">vàng, </w:t>
      </w:r>
      <w:r>
        <w:t xml:space="preserve">thịt </w:t>
      </w:r>
      <w:r>
        <w:t xml:space="preserve">hơi </w:t>
      </w:r>
      <w:r>
        <w:t xml:space="preserve">nhão.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chát </w:t>
      </w:r>
      <w:r>
        <w:rPr>
          <w:i/>
        </w:rPr>
        <w:t xml:space="preserve">danh từ </w:t>
      </w:r>
      <w:r>
        <w:t xml:space="preserve">(phương ngữ). </w:t>
      </w:r>
      <w:r>
        <w:t xml:space="preserve">Quả </w:t>
      </w:r>
      <w:r>
        <w:t xml:space="preserve">chuối </w:t>
      </w:r>
      <w:r>
        <w:t xml:space="preserve">còn </w:t>
      </w:r>
      <w:r>
        <w:t xml:space="preserve">xanh </w:t>
      </w:r>
      <w:r>
        <w:t xml:space="preserve">và </w:t>
      </w:r>
      <w:r>
        <w:t xml:space="preserve">chát,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như </w:t>
      </w:r>
      <w:r>
        <w:t xml:space="preserve">rau.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Chuối </w:t>
      </w:r>
      <w:r>
        <w:t xml:space="preserve">giống </w:t>
      </w:r>
      <w:r>
        <w:t xml:space="preserve">chuối </w:t>
      </w:r>
      <w:r>
        <w:t xml:space="preserve">cau, </w:t>
      </w:r>
      <w:r>
        <w:t xml:space="preserve">nhưng </w:t>
      </w:r>
      <w:r>
        <w:t xml:space="preserve">quả </w:t>
      </w:r>
      <w:r>
        <w:t xml:space="preserve">to </w:t>
      </w:r>
      <w:r>
        <w:t xml:space="preserve">hơn.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có </w:t>
      </w:r>
      <w:r>
        <w:t xml:space="preserve">gân </w:t>
      </w:r>
      <w:r>
        <w:t xml:space="preserve">giữa </w:t>
      </w:r>
      <w:r>
        <w:t xml:space="preserve">lớn </w:t>
      </w:r>
      <w:r>
        <w:t xml:space="preserve">trông </w:t>
      </w:r>
      <w:r>
        <w:t xml:space="preserve">như </w:t>
      </w:r>
      <w:r>
        <w:t xml:space="preserve">một </w:t>
      </w:r>
      <w:r>
        <w:t xml:space="preserve">lá </w:t>
      </w:r>
      <w:r>
        <w:t xml:space="preserve">chuối </w:t>
      </w:r>
      <w:r>
        <w:t xml:space="preserve">nhỏ, </w:t>
      </w:r>
      <w:r>
        <w:t xml:space="preserve">hoa </w:t>
      </w:r>
      <w:r>
        <w:t xml:space="preserve">to, </w:t>
      </w:r>
      <w:r>
        <w:t xml:space="preserve">màu </w:t>
      </w:r>
      <w:r>
        <w:t xml:space="preserve">đẹp,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hột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có </w:t>
      </w:r>
      <w:r>
        <w:t xml:space="preserve">hạt.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to </w:t>
      </w:r>
      <w:r>
        <w:t xml:space="preserve">có </w:t>
      </w:r>
      <w:r>
        <w:t xml:space="preserve">cạnh, </w:t>
      </w:r>
      <w:r>
        <w:t xml:space="preserve">vỏ </w:t>
      </w:r>
      <w:r>
        <w:t xml:space="preserve">dai </w:t>
      </w:r>
      <w:r>
        <w:t xml:space="preserve">và </w:t>
      </w:r>
      <w:r>
        <w:t xml:space="preserve">dải.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lùn </w:t>
      </w:r>
      <w:r>
        <w:rPr>
          <w:i/>
        </w:rPr>
        <w:t xml:space="preserve">danh từ </w:t>
      </w:r>
      <w:r>
        <w:t xml:space="preserve">cũng nói </w:t>
      </w:r>
      <w:r>
        <w:t xml:space="preserve">chuối </w:t>
      </w:r>
      <w:r>
        <w:t xml:space="preserve">ba </w:t>
      </w:r>
      <w:r>
        <w:t xml:space="preserve">lùn. </w:t>
      </w:r>
      <w:r>
        <w:t xml:space="preserve">Chuối </w:t>
      </w:r>
      <w:r>
        <w:t xml:space="preserve">tiêu </w:t>
      </w:r>
      <w:r>
        <w:t xml:space="preserve">cây </w:t>
      </w:r>
      <w:r>
        <w:rPr>
          <w:i/>
        </w:rPr>
        <w:t xml:space="preserve">thấp, </w:t>
      </w:r>
      <w:r>
        <w:rPr>
          <w:i/>
        </w:rPr>
        <w:t xml:space="preserve">quả </w:t>
      </w:r>
      <w:r>
        <w:rPr>
          <w:i/>
        </w:rPr>
        <w:t xml:space="preserve">nhỏ </w:t>
      </w:r>
      <w:r>
        <w:rPr>
          <w:i/>
        </w:rPr>
        <w:t xml:space="preserve">và </w:t>
      </w:r>
      <w:r>
        <w:t xml:space="preserve">thơm.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Chuối </w:t>
      </w:r>
      <w:r>
        <w:t xml:space="preserve">có </w:t>
      </w:r>
      <w:r>
        <w:t xml:space="preserve">quả </w:t>
      </w:r>
      <w:r>
        <w:t xml:space="preserve">khi </w:t>
      </w:r>
      <w:r>
        <w:t xml:space="preserve">chín </w:t>
      </w:r>
      <w:r>
        <w:t xml:space="preserve">thì </w:t>
      </w:r>
      <w:r>
        <w:t xml:space="preserve">vỏ </w:t>
      </w:r>
      <w:r>
        <w:t xml:space="preserve">đỏ </w:t>
      </w:r>
      <w:r>
        <w:t xml:space="preserve">màu </w:t>
      </w:r>
      <w:r>
        <w:t xml:space="preserve">lửa.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mắn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nhỏ </w:t>
      </w:r>
      <w:r>
        <w:t xml:space="preserve">và </w:t>
      </w:r>
      <w:r>
        <w:t xml:space="preserve">mập.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có </w:t>
      </w:r>
      <w:r>
        <w:t xml:space="preserve">thịt </w:t>
      </w:r>
      <w:r>
        <w:t xml:space="preserve">đỏ </w:t>
      </w:r>
      <w:r>
        <w:t xml:space="preserve">và </w:t>
      </w:r>
      <w:r>
        <w:t xml:space="preserve">ngọt, </w:t>
      </w:r>
      <w:r>
        <w:t xml:space="preserve">nhưng </w:t>
      </w:r>
      <w:r>
        <w:t xml:space="preserve">hơi </w:t>
      </w:r>
      <w:r>
        <w:t xml:space="preserve">nhão.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mít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nhỏ, </w:t>
      </w:r>
      <w:r>
        <w:t xml:space="preserve">khi </w:t>
      </w:r>
      <w:r>
        <w:t xml:space="preserve">chín </w:t>
      </w:r>
      <w:r>
        <w:t xml:space="preserve">vỏ </w:t>
      </w:r>
      <w:r>
        <w:rPr>
          <w:i/>
        </w:rPr>
        <w:t xml:space="preserve">vàng, </w:t>
      </w:r>
      <w:r>
        <w:t xml:space="preserve">thịt </w:t>
      </w:r>
      <w:r>
        <w:t xml:space="preserve">thơm </w:t>
      </w:r>
      <w:r>
        <w:t xml:space="preserve">mùi </w:t>
      </w:r>
      <w:r>
        <w:t xml:space="preserve">mít.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mốc </w:t>
      </w:r>
      <w:r>
        <w:rPr>
          <w:i/>
        </w:rPr>
        <w:t xml:space="preserve">danh từ </w:t>
      </w:r>
      <w:r>
        <w:t xml:space="preserve">(phương ngữ). </w:t>
      </w:r>
      <w:r>
        <w:t xml:space="preserve">Chuối </w:t>
      </w:r>
      <w:r>
        <w:t xml:space="preserve">tây.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ngự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nhỏ, </w:t>
      </w:r>
      <w:r>
        <w:t xml:space="preserve">khi </w:t>
      </w:r>
      <w:r>
        <w:t xml:space="preserve">chín </w:t>
      </w:r>
      <w:r>
        <w:t xml:space="preserve">vỏ </w:t>
      </w:r>
      <w:r>
        <w:t xml:space="preserve">rất </w:t>
      </w:r>
      <w:r>
        <w:t xml:space="preserve">mỏng, </w:t>
      </w:r>
      <w:r>
        <w:t xml:space="preserve">màu </w:t>
      </w:r>
      <w:r>
        <w:t xml:space="preserve">vàng, </w:t>
      </w:r>
      <w:r>
        <w:t xml:space="preserve">thịt </w:t>
      </w:r>
      <w:r>
        <w:t xml:space="preserve">chắc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rẻ </w:t>
      </w:r>
      <w:r>
        <w:rPr>
          <w:b/>
        </w:rPr>
        <w:t xml:space="preserve">quạt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chuối, </w:t>
      </w:r>
      <w:r>
        <w:t xml:space="preserve">thân </w:t>
      </w:r>
      <w:r>
        <w:t xml:space="preserve">mang </w:t>
      </w:r>
      <w:r>
        <w:t xml:space="preserve">nhiều </w:t>
      </w:r>
      <w:r>
        <w:t xml:space="preserve">vết </w:t>
      </w:r>
      <w:r>
        <w:t xml:space="preserve">sẹo </w:t>
      </w:r>
      <w:r>
        <w:t xml:space="preserve">lá </w:t>
      </w:r>
      <w:r>
        <w:t xml:space="preserve">rụng, </w:t>
      </w:r>
      <w:r>
        <w:t xml:space="preserve">lá </w:t>
      </w:r>
      <w:r>
        <w:t xml:space="preserve">mọc </w:t>
      </w:r>
      <w:r>
        <w:t xml:space="preserve">thành </w:t>
      </w:r>
      <w:r>
        <w:t xml:space="preserve">hai </w:t>
      </w:r>
      <w:r>
        <w:t xml:space="preserve">dãy </w:t>
      </w:r>
      <w:r>
        <w:t xml:space="preserve">toả </w:t>
      </w:r>
      <w:r>
        <w:t xml:space="preserve">ra </w:t>
      </w:r>
      <w:r>
        <w:t xml:space="preserve">như </w:t>
      </w:r>
      <w:r>
        <w:t xml:space="preserve">nan </w:t>
      </w:r>
      <w:r>
        <w:t xml:space="preserve">quạt,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sợi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chuối, </w:t>
      </w:r>
      <w:r>
        <w:t xml:space="preserve">bẹ </w:t>
      </w:r>
      <w:r>
        <w:t xml:space="preserve">lá </w:t>
      </w:r>
      <w:r>
        <w:t xml:space="preserve">cho </w:t>
      </w:r>
      <w:r>
        <w:t xml:space="preserve">sợi </w:t>
      </w:r>
      <w:r>
        <w:t xml:space="preserve">dùng </w:t>
      </w:r>
      <w:r>
        <w:t xml:space="preserve">bện </w:t>
      </w:r>
      <w:r>
        <w:t xml:space="preserve">thừng, </w:t>
      </w:r>
      <w:r>
        <w:t xml:space="preserve">quả </w:t>
      </w:r>
      <w:r>
        <w:t xml:space="preserve">không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giống </w:t>
      </w:r>
      <w:r>
        <w:t xml:space="preserve">chuối </w:t>
      </w:r>
      <w:r>
        <w:t xml:space="preserve">tây, </w:t>
      </w:r>
      <w:r>
        <w:t xml:space="preserve">có </w:t>
      </w:r>
      <w:r>
        <w:t xml:space="preserve">ba </w:t>
      </w:r>
      <w:r>
        <w:t xml:space="preserve">cạnh </w:t>
      </w:r>
      <w:r>
        <w:t xml:space="preserve">nổi </w:t>
      </w:r>
      <w:r>
        <w:t xml:space="preserve">rõ, </w:t>
      </w:r>
      <w:r>
        <w:t xml:space="preserve">vỏ </w:t>
      </w:r>
      <w:r>
        <w:t xml:space="preserve">dài, </w:t>
      </w:r>
      <w:r>
        <w:t xml:space="preserve">thường </w:t>
      </w:r>
      <w:r>
        <w:t xml:space="preserve">ăn </w:t>
      </w:r>
      <w:r>
        <w:t xml:space="preserve">như </w:t>
      </w:r>
      <w:r>
        <w:t xml:space="preserve">rau </w:t>
      </w:r>
      <w:r>
        <w:t xml:space="preserve">khi </w:t>
      </w:r>
      <w:r>
        <w:t xml:space="preserve">còn </w:t>
      </w:r>
      <w:r>
        <w:t xml:space="preserve">xanh.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mập, </w:t>
      </w:r>
      <w:r>
        <w:t xml:space="preserve">khi </w:t>
      </w:r>
      <w:r>
        <w:t xml:space="preserve">chín </w:t>
      </w:r>
      <w:r>
        <w:t xml:space="preserve">vỏ </w:t>
      </w:r>
      <w:r>
        <w:t xml:space="preserve">mỏng, </w:t>
      </w:r>
      <w:r>
        <w:t xml:space="preserve">màu </w:t>
      </w:r>
      <w:r>
        <w:t xml:space="preserve">vàng, </w:t>
      </w:r>
      <w:r>
        <w:t xml:space="preserve">thịt </w:t>
      </w:r>
      <w:r>
        <w:t xml:space="preserve">ngọt.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thanh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nhỏ, </w:t>
      </w:r>
      <w:r>
        <w:t xml:space="preserve">dài </w:t>
      </w:r>
      <w:r>
        <w:t xml:space="preserve">và </w:t>
      </w:r>
      <w:r>
        <w:t xml:space="preserve">cong.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dài </w:t>
      </w:r>
      <w:r>
        <w:t xml:space="preserve">và </w:t>
      </w:r>
      <w:r>
        <w:t xml:space="preserve">hơi </w:t>
      </w:r>
      <w:r>
        <w:t xml:space="preserve">cong, </w:t>
      </w:r>
      <w:r>
        <w:t xml:space="preserve">khi </w:t>
      </w:r>
      <w:r>
        <w:t xml:space="preserve">chín </w:t>
      </w:r>
      <w:r>
        <w:t xml:space="preserve">vỏ </w:t>
      </w:r>
      <w:r>
        <w:t xml:space="preserve">màu </w:t>
      </w:r>
      <w:r>
        <w:t xml:space="preserve">vàng </w:t>
      </w:r>
      <w:r>
        <w:t xml:space="preserve">lục, </w:t>
      </w:r>
      <w:r>
        <w:t xml:space="preserve">thịt </w:t>
      </w:r>
      <w:r>
        <w:rPr>
          <w:i/>
        </w:rPr>
        <w:t xml:space="preserve">thơm. </w:t>
      </w:r>
      <w:r>
        <w:br/>
      </w:r>
      <w:r>
        <w:rPr>
          <w:b/>
        </w:rPr>
        <w:t xml:space="preserve">chuối </w:t>
      </w:r>
      <w:r>
        <w:rPr>
          <w:b/>
        </w:rPr>
        <w:t xml:space="preserve">vả </w:t>
      </w:r>
      <w:r>
        <w:rPr>
          <w:i/>
        </w:rPr>
        <w:t xml:space="preserve">danh từ </w:t>
      </w:r>
      <w:r>
        <w:t xml:space="preserve">Chuối </w:t>
      </w:r>
      <w:r>
        <w:t xml:space="preserve">quả </w:t>
      </w:r>
      <w:r>
        <w:t xml:space="preserve">giống </w:t>
      </w:r>
      <w:r>
        <w:t xml:space="preserve">chuối </w:t>
      </w:r>
      <w:r>
        <w:t xml:space="preserve">tiêu, </w:t>
      </w:r>
      <w:r>
        <w:t xml:space="preserve">nhưng </w:t>
      </w:r>
      <w:r>
        <w:t xml:space="preserve">to </w:t>
      </w:r>
      <w:r>
        <w:t xml:space="preserve">hơn </w:t>
      </w:r>
      <w:r>
        <w:t xml:space="preserve">nhiều. </w:t>
      </w:r>
      <w:r>
        <w:br/>
      </w:r>
      <w:r>
        <w:rPr>
          <w:b/>
        </w:rPr>
        <w:t xml:space="preserve">chuội,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Luộc </w:t>
      </w:r>
      <w:r>
        <w:t xml:space="preserve">sơ </w:t>
      </w:r>
      <w:r>
        <w:t xml:space="preserve">qua. </w:t>
      </w:r>
      <w:r>
        <w:t xml:space="preserve">Chuội </w:t>
      </w:r>
      <w:r>
        <w:t xml:space="preserve">miếng </w:t>
      </w:r>
      <w:r>
        <w:rPr>
          <w:i/>
        </w:rPr>
        <w:t xml:space="preserve">thịt. </w:t>
      </w:r>
      <w:r>
        <w:rPr>
          <w:b/>
        </w:rPr>
        <w:t xml:space="preserve">2 </w:t>
      </w:r>
      <w:r>
        <w:t xml:space="preserve">Cho </w:t>
      </w:r>
      <w:r>
        <w:t xml:space="preserve">hàng </w:t>
      </w:r>
      <w:r>
        <w:t xml:space="preserve">dệt </w:t>
      </w:r>
      <w:r>
        <w:t xml:space="preserve">hay </w:t>
      </w:r>
      <w:r>
        <w:t xml:space="preserve">tơ, </w:t>
      </w:r>
      <w:r>
        <w:t xml:space="preserve">sợi </w:t>
      </w:r>
      <w:r>
        <w:t xml:space="preserve">mộc </w:t>
      </w:r>
      <w:r>
        <w:t xml:space="preserve">vào </w:t>
      </w:r>
      <w:r>
        <w:t xml:space="preserve">nước </w:t>
      </w:r>
      <w:r>
        <w:t xml:space="preserve">có </w:t>
      </w:r>
      <w:r>
        <w:t xml:space="preserve">hoá </w:t>
      </w:r>
      <w:r>
        <w:t xml:space="preserve">chất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tạp </w:t>
      </w:r>
      <w:r>
        <w:t xml:space="preserve">chất, </w:t>
      </w:r>
      <w:r>
        <w:t xml:space="preserve">hồ, </w:t>
      </w:r>
      <w:r>
        <w:t xml:space="preserve">keo, </w:t>
      </w:r>
      <w:r>
        <w:t xml:space="preserve">v.v. </w:t>
      </w:r>
      <w:r>
        <w:t xml:space="preserve">Chuội </w:t>
      </w:r>
      <w:r>
        <w:t xml:space="preserve">tơ. </w:t>
      </w:r>
      <w:r>
        <w:br/>
      </w:r>
      <w:r>
        <w:rPr>
          <w:b/>
        </w:rPr>
        <w:t xml:space="preserve">chuội, </w:t>
      </w:r>
      <w:r>
        <w:rPr>
          <w:i/>
        </w:rPr>
        <w:t xml:space="preserve">động từ </w:t>
      </w:r>
      <w:r>
        <w:t xml:space="preserve">(khẩu ngữ). </w:t>
      </w:r>
      <w:r>
        <w:t xml:space="preserve">Tuột </w:t>
      </w:r>
      <w:r>
        <w:t xml:space="preserve">ra </w:t>
      </w:r>
      <w:r>
        <w:t xml:space="preserve">khỏi </w:t>
      </w:r>
      <w:r>
        <w:t xml:space="preserve">tay,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được. </w:t>
      </w:r>
      <w:r>
        <w:br/>
      </w:r>
      <w:r>
        <w:rPr>
          <w:b/>
        </w:rPr>
        <w:t xml:space="preserve">chuôm </w:t>
      </w:r>
      <w:r>
        <w:rPr>
          <w:i/>
        </w:rPr>
        <w:t xml:space="preserve">danh từ </w:t>
      </w:r>
      <w:r>
        <w:t xml:space="preserve">† </w:t>
      </w:r>
      <w:r>
        <w:t xml:space="preserve">Chỗ </w:t>
      </w:r>
      <w:r>
        <w:t xml:space="preserve">trũng </w:t>
      </w:r>
      <w:r>
        <w:t xml:space="preserve">có </w:t>
      </w:r>
      <w:r>
        <w:t xml:space="preserve">đọng </w:t>
      </w:r>
      <w:r>
        <w:t xml:space="preserve">nước </w:t>
      </w:r>
      <w:r>
        <w:t xml:space="preserve">ở </w:t>
      </w:r>
      <w:r>
        <w:t xml:space="preserve">ngoài </w:t>
      </w:r>
      <w:r>
        <w:t xml:space="preserve">đồng, </w:t>
      </w:r>
      <w:r>
        <w:t xml:space="preserve">thường </w:t>
      </w:r>
      <w:r>
        <w:t xml:space="preserve">thả </w:t>
      </w:r>
      <w:r>
        <w:t xml:space="preserve">cành </w:t>
      </w:r>
      <w:r>
        <w:t xml:space="preserve">cây </w:t>
      </w:r>
      <w:r>
        <w:t xml:space="preserve">cho </w:t>
      </w:r>
      <w:r>
        <w:t xml:space="preserve">cá </w:t>
      </w:r>
      <w:r>
        <w:t xml:space="preserve">ở. </w:t>
      </w:r>
      <w:r>
        <w:t xml:space="preserve">Tát </w:t>
      </w:r>
      <w:r>
        <w:rPr>
          <w:i/>
        </w:rPr>
        <w:t xml:space="preserve">chuôm. </w:t>
      </w:r>
      <w:r>
        <w:t xml:space="preserve">Đào </w:t>
      </w:r>
      <w:r>
        <w:t xml:space="preserve">chuôm. </w:t>
      </w:r>
      <w:r>
        <w:rPr>
          <w:b/>
        </w:rPr>
        <w:t xml:space="preserve">2 </w:t>
      </w:r>
      <w:r>
        <w:t xml:space="preserve">Cành </w:t>
      </w:r>
      <w:r>
        <w:t xml:space="preserve">cây </w:t>
      </w:r>
      <w:r>
        <w:t xml:space="preserve">thả </w:t>
      </w:r>
      <w:r>
        <w:t xml:space="preserve">xuống </w:t>
      </w:r>
      <w:r>
        <w:t xml:space="preserve">nước </w:t>
      </w:r>
      <w:r>
        <w:t xml:space="preserve">cho </w:t>
      </w:r>
      <w:r>
        <w:rPr>
          <w:i/>
        </w:rPr>
        <w:t xml:space="preserve">cá </w:t>
      </w:r>
      <w:r>
        <w:t xml:space="preserve">ở; </w:t>
      </w:r>
      <w:r>
        <w:t xml:space="preserve">chà. </w:t>
      </w:r>
      <w:r>
        <w:rPr>
          <w:i/>
        </w:rPr>
        <w:t xml:space="preserve">Thả </w:t>
      </w:r>
      <w:r>
        <w:rPr>
          <w:i/>
        </w:rPr>
        <w:t xml:space="preserve">chuôm. </w:t>
      </w:r>
      <w:r>
        <w:br/>
      </w:r>
      <w:r>
        <w:rPr>
          <w:b/>
        </w:rPr>
        <w:t xml:space="preserve">chuồn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Rời </w:t>
      </w:r>
      <w:r>
        <w:t xml:space="preserve">bỏ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lén </w:t>
      </w:r>
      <w:r>
        <w:t xml:space="preserve">lút, </w:t>
      </w:r>
      <w:r>
        <w:t xml:space="preserve">lặng </w:t>
      </w:r>
      <w:r>
        <w:t xml:space="preserve">lẽ. </w:t>
      </w:r>
      <w:r>
        <w:t xml:space="preserve">Chuồn </w:t>
      </w:r>
      <w:r>
        <w:rPr>
          <w:i/>
        </w:rPr>
        <w:t xml:space="preserve">cửa </w:t>
      </w:r>
      <w:r>
        <w:t xml:space="preserve">sau. </w:t>
      </w:r>
      <w:r>
        <w:t xml:space="preserve">Kể </w:t>
      </w:r>
      <w:r>
        <w:rPr>
          <w:i/>
        </w:rPr>
        <w:t xml:space="preserve">gian </w:t>
      </w:r>
      <w:r>
        <w:rPr>
          <w:i/>
        </w:rPr>
        <w:t xml:space="preserve">đã </w:t>
      </w:r>
      <w:r>
        <w:rPr>
          <w:i/>
        </w:rPr>
        <w:t xml:space="preserve">chuồn </w:t>
      </w:r>
      <w:r>
        <w:rPr>
          <w:i/>
        </w:rPr>
        <w:t xml:space="preserve">mất. </w:t>
      </w:r>
      <w:r>
        <w:rPr>
          <w:b/>
        </w:rPr>
        <w:t xml:space="preserve">2 </w:t>
      </w:r>
      <w:r>
        <w:t xml:space="preserve">Lén </w:t>
      </w:r>
      <w:r>
        <w:t xml:space="preserve">lút </w:t>
      </w:r>
      <w:r>
        <w:t xml:space="preserve">đưa </w:t>
      </w:r>
      <w:r>
        <w:t xml:space="preserve">đi. </w:t>
      </w:r>
      <w:r>
        <w:rPr>
          <w:i/>
        </w:rPr>
        <w:t xml:space="preserve">Bọn </w:t>
      </w:r>
      <w:r>
        <w:t xml:space="preserve">buôn </w:t>
      </w:r>
      <w:r>
        <w:t xml:space="preserve">lậu </w:t>
      </w:r>
      <w:r>
        <w:rPr>
          <w:i/>
        </w:rPr>
        <w:t xml:space="preserve">chuồn </w:t>
      </w:r>
      <w:r>
        <w:rPr>
          <w:i/>
        </w:rPr>
        <w:t xml:space="preserve">món </w:t>
      </w:r>
      <w:r>
        <w:rPr>
          <w:i/>
        </w:rPr>
        <w:t xml:space="preserve">hàng </w:t>
      </w:r>
      <w:r>
        <w:rPr>
          <w:i/>
        </w:rPr>
        <w:t xml:space="preserve">đi. </w:t>
      </w:r>
      <w:r>
        <w:br/>
      </w:r>
      <w:r>
        <w:rPr>
          <w:b/>
        </w:rPr>
        <w:t xml:space="preserve">chuồn </w:t>
      </w:r>
      <w:r>
        <w:rPr>
          <w:b/>
        </w:rPr>
        <w:t xml:space="preserve">chuồn </w:t>
      </w:r>
      <w:r>
        <w:rPr>
          <w:i/>
        </w:rPr>
        <w:t xml:space="preserve">danh từ </w:t>
      </w:r>
      <w:r>
        <w:t xml:space="preserve">Bọ </w:t>
      </w:r>
      <w:r>
        <w:t xml:space="preserve">có </w:t>
      </w:r>
      <w:r>
        <w:t xml:space="preserve">đuôi </w:t>
      </w:r>
      <w:r>
        <w:t xml:space="preserve">dài, </w:t>
      </w:r>
      <w:r>
        <w:t xml:space="preserve">hai </w:t>
      </w:r>
      <w:r>
        <w:t xml:space="preserve">đôi </w:t>
      </w:r>
      <w:r>
        <w:t xml:space="preserve">cánh </w:t>
      </w:r>
      <w:r>
        <w:t xml:space="preserve">dạng </w:t>
      </w:r>
      <w:r>
        <w:t xml:space="preserve">màng </w:t>
      </w:r>
      <w:r>
        <w:t xml:space="preserve">mỏng, </w:t>
      </w:r>
      <w:r>
        <w:t xml:space="preserve">bay </w:t>
      </w:r>
      <w:r>
        <w:t xml:space="preserve">giỏi, </w:t>
      </w:r>
      <w:r>
        <w:t xml:space="preserve">ăn </w:t>
      </w:r>
      <w:r>
        <w:t xml:space="preserve">sâu </w:t>
      </w:r>
      <w:r>
        <w:t xml:space="preserve">bọ. </w:t>
      </w:r>
      <w:r>
        <w:br/>
      </w:r>
      <w:r>
        <w:rPr>
          <w:b/>
        </w:rPr>
        <w:t xml:space="preserve">chuốn </w:t>
      </w:r>
      <w:r>
        <w:rPr>
          <w:b/>
        </w:rPr>
        <w:t xml:space="preserve">chuổn </w:t>
      </w:r>
      <w:r>
        <w:rPr>
          <w:b/>
        </w:rPr>
        <w:t xml:space="preserve">đạp </w:t>
      </w:r>
      <w:r>
        <w:rPr>
          <w:b/>
        </w:rPr>
        <w:t xml:space="preserve">nước </w:t>
      </w:r>
      <w:r>
        <w:t xml:space="preserve">Ví </w:t>
      </w:r>
      <w:r>
        <w:t xml:space="preserve">tác </w:t>
      </w:r>
      <w:r>
        <w:t xml:space="preserve">phong </w:t>
      </w:r>
      <w:r>
        <w:t xml:space="preserve">qua </w:t>
      </w:r>
      <w:r>
        <w:t xml:space="preserve">loa, </w:t>
      </w:r>
      <w:r>
        <w:t xml:space="preserve">hời </w:t>
      </w:r>
      <w:r>
        <w:t xml:space="preserve">hợt, </w:t>
      </w:r>
      <w:r>
        <w:t xml:space="preserve">không </w:t>
      </w:r>
      <w:r>
        <w:t xml:space="preserve">đi </w:t>
      </w:r>
      <w:r>
        <w:t xml:space="preserve">sâu. </w:t>
      </w:r>
      <w:r>
        <w:br/>
      </w:r>
      <w:r>
        <w:rPr>
          <w:b/>
        </w:rPr>
        <w:t xml:space="preserve">chuồn </w:t>
      </w:r>
      <w:r>
        <w:rPr>
          <w:b/>
        </w:rPr>
        <w:t xml:space="preserve">chuồn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Chuồn </w:t>
      </w:r>
      <w:r>
        <w:t xml:space="preserve">chuốn </w:t>
      </w:r>
      <w:r>
        <w:t xml:space="preserve">rất </w:t>
      </w:r>
      <w:r>
        <w:t xml:space="preserve">nhỏ, </w:t>
      </w:r>
      <w:r>
        <w:t xml:space="preserve">thân </w:t>
      </w:r>
      <w:r>
        <w:t xml:space="preserve">và </w:t>
      </w:r>
      <w:r>
        <w:t xml:space="preserve">đuôi </w:t>
      </w:r>
      <w:r>
        <w:t xml:space="preserve">mảnh </w:t>
      </w:r>
      <w:r>
        <w:t xml:space="preserve">như </w:t>
      </w:r>
      <w:r>
        <w:t xml:space="preserve">cái </w:t>
      </w:r>
      <w:r>
        <w:t xml:space="preserve">kim. </w:t>
      </w:r>
      <w:r>
        <w:br w:type="page"/>
      </w:r>
      <w:r>
        <w:rPr>
          <w:b/>
        </w:rPr>
        <w:t xml:space="preserve">chuông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Nhạc </w:t>
      </w:r>
      <w:r>
        <w:t xml:space="preserve">khí </w:t>
      </w:r>
      <w:r>
        <w:t xml:space="preserve">đúc </w:t>
      </w:r>
      <w:r>
        <w:t xml:space="preserve">bằng </w:t>
      </w:r>
      <w:r>
        <w:t xml:space="preserve">hợp </w:t>
      </w:r>
      <w:r>
        <w:t xml:space="preserve">kim </w:t>
      </w:r>
      <w:r>
        <w:t xml:space="preserve">đồng, </w:t>
      </w:r>
      <w:r>
        <w:t xml:space="preserve">lòng </w:t>
      </w:r>
      <w:r>
        <w:t xml:space="preserve">rỗng, </w:t>
      </w:r>
      <w:r>
        <w:t xml:space="preserve">miệng </w:t>
      </w:r>
      <w:r>
        <w:t xml:space="preserve">loa </w:t>
      </w:r>
      <w:r>
        <w:t xml:space="preserve">tròn, </w:t>
      </w:r>
      <w:r>
        <w:t xml:space="preserve">thành </w:t>
      </w:r>
      <w:r>
        <w:t xml:space="preserve">cao, </w:t>
      </w:r>
      <w:r>
        <w:t xml:space="preserve">thường </w:t>
      </w:r>
      <w:r>
        <w:t xml:space="preserve">có </w:t>
      </w:r>
      <w:r>
        <w:t xml:space="preserve">quai </w:t>
      </w:r>
      <w:r>
        <w:t xml:space="preserve">để </w:t>
      </w:r>
      <w:r>
        <w:t xml:space="preserve">treo, </w:t>
      </w:r>
      <w:r>
        <w:t xml:space="preserve">tiếng </w:t>
      </w:r>
      <w:r>
        <w:t xml:space="preserve">trong </w:t>
      </w:r>
      <w:r>
        <w:t xml:space="preserve">và </w:t>
      </w:r>
      <w:r>
        <w:t xml:space="preserve">ngân </w:t>
      </w:r>
      <w:r>
        <w:t xml:space="preserve">dài,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buổi </w:t>
      </w:r>
      <w:r>
        <w:t xml:space="preserve">lễ </w:t>
      </w:r>
      <w:r>
        <w:t xml:space="preserve">tôn </w:t>
      </w:r>
      <w:r>
        <w:t xml:space="preserve">giáo. </w:t>
      </w:r>
      <w:r>
        <w:t xml:space="preserve">Đức </w:t>
      </w:r>
      <w:r>
        <w:t xml:space="preserve">chuông. </w:t>
      </w:r>
      <w:r>
        <w:rPr>
          <w:i/>
        </w:rPr>
        <w:t xml:space="preserve">Dùi </w:t>
      </w:r>
      <w:r>
        <w:t xml:space="preserve">chuông. </w:t>
      </w:r>
      <w:r>
        <w:t xml:space="preserve">Kéo </w:t>
      </w:r>
      <w:r>
        <w:rPr>
          <w:i/>
        </w:rPr>
        <w:t xml:space="preserve">chuông </w:t>
      </w:r>
      <w:r>
        <w:t xml:space="preserve">nhà </w:t>
      </w:r>
      <w:r>
        <w:t xml:space="preserve">thờ. </w:t>
      </w:r>
      <w:r>
        <w:rPr>
          <w:b/>
        </w:rPr>
        <w:t xml:space="preserve">2 </w:t>
      </w:r>
      <w:r>
        <w:t xml:space="preserve">Vật </w:t>
      </w:r>
      <w:r>
        <w:t xml:space="preserve">hoặc </w:t>
      </w:r>
      <w:r>
        <w:t xml:space="preserve">khí </w:t>
      </w:r>
      <w:r>
        <w:t xml:space="preserve">cụ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có </w:t>
      </w:r>
      <w:r>
        <w:t xml:space="preserve">nhiều </w:t>
      </w:r>
      <w:r>
        <w:t xml:space="preserve">hình </w:t>
      </w:r>
      <w:r>
        <w:t xml:space="preserve">dáng </w:t>
      </w:r>
      <w:r>
        <w:t xml:space="preserve">khác </w:t>
      </w:r>
      <w:r>
        <w:t xml:space="preserve">nhau,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kêu </w:t>
      </w:r>
      <w:r>
        <w:t xml:space="preserve">trong </w:t>
      </w:r>
      <w:r>
        <w:t xml:space="preserve">và </w:t>
      </w:r>
      <w:r>
        <w:t xml:space="preserve">vang </w:t>
      </w:r>
      <w:r>
        <w:t xml:space="preserve">để </w:t>
      </w:r>
      <w:r>
        <w:t xml:space="preserve">báo </w:t>
      </w:r>
      <w:r>
        <w:t xml:space="preserve">hiệu. </w:t>
      </w:r>
      <w:r>
        <w:t xml:space="preserve">Bấm </w:t>
      </w:r>
      <w:r>
        <w:rPr>
          <w:i/>
        </w:rPr>
        <w:t xml:space="preserve">chuông. </w:t>
      </w:r>
      <w:r>
        <w:t xml:space="preserve">Chuông </w:t>
      </w:r>
      <w:r>
        <w:rPr>
          <w:i/>
        </w:rPr>
        <w:t xml:space="preserve">điện </w:t>
      </w:r>
      <w:r>
        <w:rPr>
          <w:i/>
        </w:rPr>
        <w:t xml:space="preserve">thoại </w:t>
      </w:r>
      <w:r>
        <w:t xml:space="preserve">réo. </w:t>
      </w:r>
      <w:r>
        <w:t xml:space="preserve">Đồng </w:t>
      </w:r>
      <w:r>
        <w:t xml:space="preserve">hồ </w:t>
      </w:r>
      <w:r>
        <w:t xml:space="preserve">chuông </w:t>
      </w:r>
      <w:r>
        <w:t xml:space="preserve">(đồng </w:t>
      </w:r>
      <w:r>
        <w:t xml:space="preserve">hồ </w:t>
      </w:r>
      <w:r>
        <w:t xml:space="preserve">có </w:t>
      </w:r>
      <w:r>
        <w:t xml:space="preserve">chuông). </w:t>
      </w:r>
      <w:r>
        <w:br/>
      </w:r>
      <w:r>
        <w:rPr>
          <w:b/>
        </w:rPr>
        <w:t xml:space="preserve">chuông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ghép </w:t>
      </w:r>
      <w:r>
        <w:t xml:space="preserve">bằng </w:t>
      </w:r>
      <w:r>
        <w:t xml:space="preserve">những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dài </w:t>
      </w:r>
      <w:r>
        <w:t xml:space="preserve">ngắn, </w:t>
      </w:r>
      <w:r>
        <w:t xml:space="preserve">dày </w:t>
      </w:r>
      <w:r>
        <w:t xml:space="preserve">mỏng </w:t>
      </w:r>
      <w:r>
        <w:t xml:space="preserve">khác </w:t>
      </w:r>
      <w:r>
        <w:t xml:space="preserve">nhau, </w:t>
      </w:r>
      <w:r>
        <w:t xml:space="preserve">hoặc </w:t>
      </w:r>
      <w:r>
        <w:t xml:space="preserve">có </w:t>
      </w:r>
      <w:r>
        <w:t xml:space="preserve">bàn </w:t>
      </w:r>
      <w:r>
        <w:t xml:space="preserve">phím, </w:t>
      </w:r>
      <w:r>
        <w:t xml:space="preserve">đánh </w:t>
      </w:r>
      <w:r>
        <w:t xml:space="preserve">bằng </w:t>
      </w:r>
      <w:r>
        <w:t xml:space="preserve">dùi </w:t>
      </w:r>
      <w:r>
        <w:t xml:space="preserve">đôi. </w:t>
      </w:r>
      <w:r>
        <w:br/>
      </w:r>
      <w:r>
        <w:rPr>
          <w:b/>
        </w:rPr>
        <w:t xml:space="preserve">chuồng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được </w:t>
      </w:r>
      <w:r>
        <w:t xml:space="preserve">ngăn </w:t>
      </w:r>
      <w:r>
        <w:t xml:space="preserve">chắn </w:t>
      </w:r>
      <w:r>
        <w:t xml:space="preserve">bốn </w:t>
      </w:r>
      <w:r>
        <w:t xml:space="preserve">phía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nhốt </w:t>
      </w:r>
      <w:r>
        <w:t xml:space="preserve">giữ </w:t>
      </w:r>
      <w:r>
        <w:t xml:space="preserve">hoặc </w:t>
      </w:r>
      <w:r>
        <w:t xml:space="preserve">nuôi </w:t>
      </w:r>
      <w:r>
        <w:t xml:space="preserve">cầm </w:t>
      </w:r>
      <w:r>
        <w:t xml:space="preserve">thú, </w:t>
      </w:r>
      <w:r>
        <w:t xml:space="preserve">Chuồng </w:t>
      </w:r>
      <w:r>
        <w:t xml:space="preserve">lợn. </w:t>
      </w:r>
      <w:r>
        <w:t xml:space="preserve">Chuông </w:t>
      </w:r>
      <w:r>
        <w:t xml:space="preserve">cọp. </w:t>
      </w:r>
      <w:r>
        <w:rPr>
          <w:i/>
        </w:rPr>
        <w:t xml:space="preserve">Cho </w:t>
      </w:r>
      <w:r>
        <w:rPr>
          <w:i/>
        </w:rPr>
        <w:t xml:space="preserve">gà </w:t>
      </w:r>
      <w:r>
        <w:rPr>
          <w:i/>
        </w:rPr>
        <w:t xml:space="preserve">uào </w:t>
      </w:r>
      <w:r>
        <w:t xml:space="preserve">chuồng. </w:t>
      </w:r>
      <w:r>
        <w:rPr>
          <w:i/>
        </w:rPr>
        <w:t xml:space="preserve">Mất </w:t>
      </w:r>
      <w:r>
        <w:rPr>
          <w:i/>
        </w:rPr>
        <w:t xml:space="preserve">bò </w:t>
      </w:r>
      <w:r>
        <w:rPr>
          <w:i/>
        </w:rPr>
        <w:t xml:space="preserve">mới </w:t>
      </w:r>
      <w:r>
        <w:rPr>
          <w:i/>
        </w:rPr>
        <w:t xml:space="preserve">lo </w:t>
      </w:r>
      <w:r>
        <w:t xml:space="preserve">làm </w:t>
      </w:r>
      <w:r>
        <w:t xml:space="preserve">chuông </w:t>
      </w:r>
      <w:r>
        <w:t xml:space="preserve">(tng,).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Chỗ </w:t>
      </w:r>
      <w:r>
        <w:t xml:space="preserve">được </w:t>
      </w:r>
      <w:r>
        <w:t xml:space="preserve">ngăn </w:t>
      </w:r>
      <w:r>
        <w:t xml:space="preserve">chắn </w:t>
      </w:r>
      <w:r>
        <w:t xml:space="preserve">bốn </w:t>
      </w:r>
      <w:r>
        <w:t xml:space="preserve">phía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chứa </w:t>
      </w:r>
      <w:r>
        <w:t xml:space="preserve">giữ, </w:t>
      </w:r>
      <w:r>
        <w:t xml:space="preserve">để </w:t>
      </w:r>
      <w:r>
        <w:t xml:space="preserve">đựng </w:t>
      </w:r>
      <w:r>
        <w:t xml:space="preserve">vật </w:t>
      </w:r>
      <w:r>
        <w:t xml:space="preserve">gì. </w:t>
      </w:r>
      <w:r>
        <w:t xml:space="preserve">Chuồng </w:t>
      </w:r>
      <w:r>
        <w:rPr>
          <w:i/>
        </w:rPr>
        <w:t xml:space="preserve">trấu </w:t>
      </w:r>
      <w:r>
        <w:rPr>
          <w:i/>
        </w:rPr>
        <w:t xml:space="preserve">Chuông </w:t>
      </w:r>
      <w:r>
        <w:rPr>
          <w:i/>
        </w:rPr>
        <w:t xml:space="preserve">phân. </w:t>
      </w:r>
      <w:r>
        <w:rPr>
          <w:i/>
        </w:rPr>
        <w:t xml:space="preserve">Chuông </w:t>
      </w:r>
      <w:r>
        <w:rPr>
          <w:i/>
        </w:rPr>
        <w:t xml:space="preserve">bèo </w:t>
      </w:r>
      <w:r>
        <w:t xml:space="preserve">(ngăn </w:t>
      </w:r>
      <w:r>
        <w:t xml:space="preserve">ở </w:t>
      </w:r>
      <w:r>
        <w:t xml:space="preserve">mặt </w:t>
      </w:r>
      <w:r>
        <w:t xml:space="preserve">ao, </w:t>
      </w:r>
      <w:r>
        <w:t xml:space="preserve">mặt </w:t>
      </w:r>
      <w:r>
        <w:t xml:space="preserve">ruộng). </w:t>
      </w:r>
      <w:r>
        <w:br/>
      </w:r>
      <w:r>
        <w:rPr>
          <w:b/>
        </w:rPr>
        <w:t xml:space="preserve">chuồng </w:t>
      </w:r>
      <w:r>
        <w:rPr>
          <w:b/>
        </w:rPr>
        <w:t xml:space="preserve">chổ </w:t>
      </w:r>
      <w:r>
        <w:rPr>
          <w:i/>
        </w:rPr>
        <w:t xml:space="preserve">danh từ </w:t>
      </w:r>
      <w:r>
        <w:t xml:space="preserve">(phương ngữ). </w:t>
      </w:r>
      <w:r>
        <w:t xml:space="preserve">Chuồng </w:t>
      </w:r>
      <w:r>
        <w:t xml:space="preserve">xí. </w:t>
      </w:r>
      <w:r>
        <w:br/>
      </w:r>
      <w:r>
        <w:rPr>
          <w:b/>
        </w:rPr>
        <w:t xml:space="preserve">chuồng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chuông </w:t>
      </w:r>
      <w:r>
        <w:rPr>
          <w:i/>
        </w:rPr>
        <w:t xml:space="preserve">xí. </w:t>
      </w:r>
      <w:r>
        <w:br/>
      </w:r>
      <w:r>
        <w:rPr>
          <w:b/>
        </w:rPr>
        <w:t xml:space="preserve">chuồng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Chỗ </w:t>
      </w:r>
      <w:r>
        <w:t xml:space="preserve">xây </w:t>
      </w:r>
      <w:r>
        <w:t xml:space="preserve">dựng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chăn </w:t>
      </w:r>
      <w:r>
        <w:t xml:space="preserve">nuôi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chuồng </w:t>
      </w:r>
      <w:r>
        <w:rPr>
          <w:i/>
        </w:rPr>
        <w:t xml:space="preserve">trại </w:t>
      </w:r>
      <w:r>
        <w:rPr>
          <w:i/>
        </w:rPr>
        <w:t xml:space="preserve">để </w:t>
      </w:r>
      <w:r>
        <w:rPr>
          <w:i/>
        </w:rPr>
        <w:t xml:space="preserve">nuôi </w:t>
      </w:r>
      <w:r>
        <w:t xml:space="preserve">lợn. </w:t>
      </w:r>
      <w:r>
        <w:br/>
      </w:r>
      <w:r>
        <w:rPr>
          <w:b/>
        </w:rPr>
        <w:t xml:space="preserve">chuồng </w:t>
      </w:r>
      <w:r>
        <w:rPr>
          <w:b/>
        </w:rPr>
        <w:t xml:space="preserve">xí </w:t>
      </w:r>
      <w:r>
        <w:rPr>
          <w:i/>
        </w:rPr>
        <w:t xml:space="preserve">danh từ </w:t>
      </w:r>
      <w:r>
        <w:t xml:space="preserve">Chỗ </w:t>
      </w:r>
      <w:r>
        <w:t xml:space="preserve">được </w:t>
      </w:r>
      <w:r>
        <w:t xml:space="preserve">ngăn </w:t>
      </w:r>
      <w:r>
        <w:t xml:space="preserve">che </w:t>
      </w:r>
      <w:r>
        <w:t xml:space="preserve">bốn </w:t>
      </w:r>
      <w:r>
        <w:t xml:space="preserve">phía </w:t>
      </w:r>
      <w:r>
        <w:t xml:space="preserve">làm </w:t>
      </w:r>
      <w:r>
        <w:t xml:space="preserve">nơi </w:t>
      </w:r>
      <w:r>
        <w:t xml:space="preserve">để </w:t>
      </w:r>
      <w:r>
        <w:t xml:space="preserve">đi </w:t>
      </w:r>
      <w:r>
        <w:t xml:space="preserve">đại </w:t>
      </w:r>
      <w:r>
        <w:t xml:space="preserve">tiện. </w:t>
      </w:r>
      <w:r>
        <w:br/>
      </w:r>
      <w:r>
        <w:rPr>
          <w:b/>
        </w:rPr>
        <w:t xml:space="preserve">chuộng </w:t>
      </w:r>
      <w:r>
        <w:rPr>
          <w:i/>
        </w:rPr>
        <w:t xml:space="preserve">động từ </w:t>
      </w:r>
      <w:r>
        <w:t xml:space="preserve">Thường </w:t>
      </w:r>
      <w:r>
        <w:t xml:space="preserve">quý </w:t>
      </w:r>
      <w:r>
        <w:t xml:space="preserve">và </w:t>
      </w:r>
      <w:r>
        <w:t xml:space="preserve">thích </w:t>
      </w:r>
      <w:r>
        <w:t xml:space="preserve">hơn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Chuộng </w:t>
      </w:r>
      <w:r>
        <w:rPr>
          <w:i/>
        </w:rPr>
        <w:t xml:space="preserve">của </w:t>
      </w:r>
      <w:r>
        <w:rPr>
          <w:i/>
        </w:rPr>
        <w:t xml:space="preserve">lạ. </w:t>
      </w:r>
      <w: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được </w:t>
      </w:r>
      <w:r>
        <w:t xml:space="preserve">nhiều </w:t>
      </w:r>
      <w:r>
        <w:t xml:space="preserve">người </w:t>
      </w:r>
      <w:r>
        <w:t xml:space="preserve">chuộng. </w:t>
      </w:r>
      <w:r>
        <w:t xml:space="preserve">Chuộng </w:t>
      </w:r>
      <w:r>
        <w:t xml:space="preserve">hình </w:t>
      </w:r>
      <w:r>
        <w:rPr>
          <w:i/>
        </w:rPr>
        <w:t xml:space="preserve">thức. </w:t>
      </w:r>
      <w:r>
        <w:br/>
      </w:r>
      <w:r>
        <w:rPr>
          <w:b/>
        </w:rPr>
        <w:t xml:space="preserve">chuốt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thật </w:t>
      </w:r>
      <w:r>
        <w:t xml:space="preserve">nhẫn </w:t>
      </w:r>
      <w:r>
        <w:t xml:space="preserve">bằng </w:t>
      </w:r>
      <w:r>
        <w:t xml:space="preserve">cách </w:t>
      </w:r>
      <w:r>
        <w:t xml:space="preserve">đưa </w:t>
      </w:r>
      <w:r>
        <w:t xml:space="preserve">nhẹ </w:t>
      </w:r>
      <w:r>
        <w:t xml:space="preserve">một </w:t>
      </w:r>
      <w:r>
        <w:t xml:space="preserve">lưỡi </w:t>
      </w:r>
      <w:r>
        <w:t xml:space="preserve">sắc </w:t>
      </w:r>
      <w:r>
        <w:t xml:space="preserve">nhiều </w:t>
      </w:r>
      <w:r>
        <w:t xml:space="preserve">lần </w:t>
      </w:r>
      <w:r>
        <w:t xml:space="preserve">sát </w:t>
      </w:r>
      <w:r>
        <w:t xml:space="preserve">bể </w:t>
      </w:r>
      <w:r>
        <w:t xml:space="preserve">mặt. </w:t>
      </w:r>
      <w:r>
        <w:t xml:space="preserve">Chuốt </w:t>
      </w:r>
      <w:r>
        <w:rPr>
          <w:i/>
        </w:rPr>
        <w:t xml:space="preserve">đũa. </w:t>
      </w:r>
      <w:r>
        <w:rPr>
          <w:i/>
        </w:rPr>
        <w:t xml:space="preserve">Trong </w:t>
      </w:r>
      <w:r>
        <w:t xml:space="preserve">như </w:t>
      </w:r>
      <w:r>
        <w:t xml:space="preserve">ngọc </w:t>
      </w:r>
      <w:r>
        <w:rPr>
          <w:i/>
        </w:rPr>
        <w:t xml:space="preserve">chuốt. </w:t>
      </w:r>
      <w:r>
        <w:rPr>
          <w:b/>
        </w:rPr>
        <w:t xml:space="preserve">2 </w:t>
      </w:r>
      <w:r>
        <w:t xml:space="preserve">Sửa </w:t>
      </w:r>
      <w:r>
        <w:t xml:space="preserve">chữa </w:t>
      </w:r>
      <w:r>
        <w:t xml:space="preserve">công </w:t>
      </w:r>
      <w:r>
        <w:t xml:space="preserve">phu </w:t>
      </w:r>
      <w:r>
        <w:t xml:space="preserve">cho </w:t>
      </w:r>
      <w:r>
        <w:t xml:space="preserve">bóng </w:t>
      </w:r>
      <w:r>
        <w:t xml:space="preserve">bẩy. </w:t>
      </w:r>
      <w:r>
        <w:t xml:space="preserve">Chuốt </w:t>
      </w:r>
      <w:r>
        <w:rPr>
          <w:i/>
        </w:rPr>
        <w:t xml:space="preserve">từng </w:t>
      </w:r>
      <w:r>
        <w:t xml:space="preserve">câu </w:t>
      </w:r>
      <w:r>
        <w:rPr>
          <w:i/>
        </w:rPr>
        <w:t xml:space="preserve">uăn. </w:t>
      </w:r>
      <w:r>
        <w:br/>
      </w:r>
      <w:r>
        <w:rPr>
          <w:b/>
        </w:rPr>
        <w:t xml:space="preserve">chuột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gặm </w:t>
      </w:r>
      <w:r>
        <w:t xml:space="preserve">nhấm, </w:t>
      </w:r>
      <w:r>
        <w:t xml:space="preserve">mõm </w:t>
      </w:r>
      <w:r>
        <w:t xml:space="preserve">nhọn, </w:t>
      </w:r>
      <w:r>
        <w:t xml:space="preserve">tai </w:t>
      </w:r>
      <w:r>
        <w:t xml:space="preserve">bầu </w:t>
      </w:r>
      <w:r>
        <w:t xml:space="preserve">dục, </w:t>
      </w:r>
      <w:r>
        <w:t xml:space="preserve">đuôi </w:t>
      </w:r>
      <w:r>
        <w:t xml:space="preserve">thon </w:t>
      </w:r>
      <w:r>
        <w:t xml:space="preserve">dài, </w:t>
      </w:r>
      <w:r>
        <w:t xml:space="preserve">thường </w:t>
      </w:r>
      <w:r>
        <w:t xml:space="preserve">phá </w:t>
      </w:r>
      <w:r>
        <w:t xml:space="preserve">hại </w:t>
      </w:r>
      <w:r>
        <w:t xml:space="preserve">mùa </w:t>
      </w:r>
      <w:r>
        <w:t xml:space="preserve">màng </w:t>
      </w:r>
      <w:r>
        <w:t xml:space="preserve">và </w:t>
      </w:r>
      <w:r>
        <w:t xml:space="preserve">có </w:t>
      </w:r>
      <w:r>
        <w:t xml:space="preserve">thể </w:t>
      </w:r>
      <w:r>
        <w:t xml:space="preserve">truyền </w:t>
      </w:r>
      <w:r>
        <w:t xml:space="preserve">bệnh </w:t>
      </w:r>
      <w:r>
        <w:t xml:space="preserve">dịch </w:t>
      </w:r>
      <w:r>
        <w:t xml:space="preserve">hạch. </w:t>
      </w:r>
      <w:r>
        <w:t xml:space="preserve">Hang </w:t>
      </w:r>
      <w:r>
        <w:rPr>
          <w:i/>
        </w:rPr>
        <w:t xml:space="preserve">chuột. </w:t>
      </w:r>
      <w:r>
        <w:rPr>
          <w:i/>
        </w:rPr>
        <w:t xml:space="preserve">Mòo </w:t>
      </w:r>
      <w:r>
        <w:t xml:space="preserve">bắt </w:t>
      </w:r>
      <w:r>
        <w:t xml:space="preserve">chuột.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tính, </w:t>
      </w:r>
      <w:r>
        <w:t xml:space="preserve">khi </w:t>
      </w:r>
      <w:r>
        <w:t xml:space="preserve">chuyển </w:t>
      </w:r>
      <w:r>
        <w:t xml:space="preserve">động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chuyển </w:t>
      </w:r>
      <w:r>
        <w:t xml:space="preserve">dịch </w:t>
      </w:r>
      <w:r>
        <w:t xml:space="preserve">con </w:t>
      </w:r>
      <w:r>
        <w:t xml:space="preserve">chạy </w:t>
      </w:r>
      <w:r>
        <w:t xml:space="preserve">trên </w:t>
      </w:r>
      <w:r>
        <w:t xml:space="preserve">màn </w:t>
      </w:r>
      <w:r>
        <w:t xml:space="preserve">hình.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Chuột </w:t>
      </w:r>
      <w:r>
        <w:t xml:space="preserve">lông </w:t>
      </w:r>
      <w:r>
        <w:t xml:space="preserve">trắng, </w:t>
      </w:r>
      <w:r>
        <w:t xml:space="preserve">thường </w:t>
      </w:r>
      <w:r>
        <w:t xml:space="preserve">nuôi </w:t>
      </w:r>
      <w:r>
        <w:t xml:space="preserve">làm </w:t>
      </w:r>
      <w:r>
        <w:t xml:space="preserve">vật </w:t>
      </w:r>
      <w:r>
        <w:t xml:space="preserve">thí </w:t>
      </w:r>
      <w:r>
        <w:t xml:space="preserve">nghiệm.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chạy </w:t>
      </w:r>
      <w:r>
        <w:rPr>
          <w:b/>
        </w:rPr>
        <w:t xml:space="preserve">cùng </w:t>
      </w:r>
      <w:r>
        <w:rPr>
          <w:b/>
        </w:rPr>
        <w:t xml:space="preserve">sào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đến </w:t>
      </w:r>
      <w:r>
        <w:t xml:space="preserve">bước </w:t>
      </w:r>
      <w:r>
        <w:t xml:space="preserve">đường </w:t>
      </w:r>
      <w:r>
        <w:t xml:space="preserve">cùng, </w:t>
      </w:r>
      <w:r>
        <w:t xml:space="preserve">hết </w:t>
      </w:r>
      <w:r>
        <w:t xml:space="preserve">đường, </w:t>
      </w:r>
      <w:r>
        <w:t xml:space="preserve">hết </w:t>
      </w:r>
      <w:r>
        <w:t xml:space="preserve">cách.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chù </w:t>
      </w:r>
      <w:r>
        <w:rPr>
          <w:i/>
        </w:rPr>
        <w:t xml:space="preserve">danh từ </w:t>
      </w:r>
      <w:r>
        <w:t xml:space="preserve">Thú </w:t>
      </w:r>
      <w:r>
        <w:t xml:space="preserve">ăn </w:t>
      </w:r>
      <w:r>
        <w:t xml:space="preserve">sâu </w:t>
      </w:r>
      <w:r>
        <w:t xml:space="preserve">bọ, </w:t>
      </w:r>
      <w:r>
        <w:t xml:space="preserve">cỡ </w:t>
      </w:r>
      <w:r>
        <w:t xml:space="preserve">nhỏ, </w:t>
      </w:r>
      <w:r>
        <w:t xml:space="preserve">hình </w:t>
      </w:r>
      <w:r>
        <w:t xml:space="preserve">đạng </w:t>
      </w:r>
      <w:r>
        <w:t xml:space="preserve">như </w:t>
      </w:r>
      <w:r>
        <w:t xml:space="preserve">chuột, </w:t>
      </w:r>
      <w:r>
        <w:t xml:space="preserve">nhưng </w:t>
      </w:r>
      <w:r>
        <w:t xml:space="preserve">mõm </w:t>
      </w:r>
      <w:r>
        <w:t xml:space="preserve">dài, </w:t>
      </w:r>
      <w:r>
        <w:t xml:space="preserve">đuôi </w:t>
      </w:r>
      <w:r>
        <w:t xml:space="preserve">ngắn </w:t>
      </w:r>
      <w:r>
        <w:t xml:space="preserve">tiết </w:t>
      </w:r>
      <w:r>
        <w:t xml:space="preserve">mùi </w:t>
      </w:r>
      <w:r>
        <w:t xml:space="preserve">hôi. </w:t>
      </w:r>
      <w:r>
        <w:t xml:space="preserve">Chuột </w:t>
      </w:r>
      <w:r>
        <w:t xml:space="preserve">chù </w:t>
      </w:r>
      <w:r>
        <w:t xml:space="preserve">chê </w:t>
      </w:r>
      <w:r>
        <w:rPr>
          <w:i/>
        </w:rPr>
        <w:t xml:space="preserve">khí </w:t>
      </w:r>
      <w:r>
        <w:t xml:space="preserve">rằng </w:t>
      </w:r>
      <w:r>
        <w:t xml:space="preserve">hôi... </w:t>
      </w:r>
      <w:r>
        <w:t xml:space="preserve">(ca dao).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chũi </w:t>
      </w:r>
      <w:r>
        <w:rPr>
          <w:i/>
        </w:rPr>
        <w:t xml:space="preserve">danh từ </w:t>
      </w:r>
      <w:r>
        <w:t xml:space="preserve">Thú </w:t>
      </w:r>
      <w:r>
        <w:t xml:space="preserve">ăn </w:t>
      </w:r>
      <w:r>
        <w:t xml:space="preserve">sâu </w:t>
      </w:r>
      <w:r>
        <w:t xml:space="preserve">bọ,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chuột </w:t>
      </w:r>
      <w:r>
        <w:t xml:space="preserve">chù, </w:t>
      </w:r>
      <w:r>
        <w:t xml:space="preserve">sống </w:t>
      </w:r>
      <w:r>
        <w:t xml:space="preserve">ở </w:t>
      </w:r>
      <w:r>
        <w:t xml:space="preserve">hang.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cống </w:t>
      </w:r>
      <w:r>
        <w:rPr>
          <w:i/>
        </w:rPr>
        <w:t xml:space="preserve">danh từ </w:t>
      </w:r>
      <w:r>
        <w:t xml:space="preserve">Chuột </w:t>
      </w:r>
      <w:r>
        <w:t xml:space="preserve">cỡ </w:t>
      </w:r>
      <w:r>
        <w:t xml:space="preserve">lớn, </w:t>
      </w:r>
      <w:r>
        <w:t xml:space="preserve">thường </w:t>
      </w:r>
      <w:r>
        <w:t xml:space="preserve">sống </w:t>
      </w:r>
      <w:r>
        <w:t xml:space="preserve">; </w:t>
      </w:r>
      <w:r>
        <w:t xml:space="preserve">ở </w:t>
      </w:r>
      <w:r>
        <w:t xml:space="preserve">các </w:t>
      </w:r>
      <w:r>
        <w:t xml:space="preserve">cống </w:t>
      </w:r>
      <w:r>
        <w:t xml:space="preserve">rãnh.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Chuột </w:t>
      </w:r>
      <w:r>
        <w:t xml:space="preserve">cỡ </w:t>
      </w:r>
      <w:r>
        <w:t xml:space="preserve">lớn,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chuột </w:t>
      </w:r>
      <w:r>
        <w:t xml:space="preserve">cống, </w:t>
      </w:r>
      <w:r>
        <w:t xml:space="preserve">thường </w:t>
      </w:r>
      <w:r>
        <w:t xml:space="preserve">sống </w:t>
      </w:r>
      <w:r>
        <w:t xml:space="preserve">ở </w:t>
      </w:r>
      <w:r>
        <w:t xml:space="preserve">các </w:t>
      </w:r>
      <w:r>
        <w:t xml:space="preserve">hang </w:t>
      </w:r>
      <w:r>
        <w:t xml:space="preserve">ngoài </w:t>
      </w:r>
      <w:r>
        <w:t xml:space="preserve">đồng, </w:t>
      </w:r>
      <w:r>
        <w:t xml:space="preserve">trong </w:t>
      </w:r>
      <w:r>
        <w:t xml:space="preserve">bãi </w:t>
      </w:r>
      <w:r>
        <w:t xml:space="preserve">cở </w:t>
      </w:r>
      <w:r>
        <w:t xml:space="preserve">tranh.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Chuột </w:t>
      </w:r>
      <w:r>
        <w:t xml:space="preserve">sống </w:t>
      </w:r>
      <w:r>
        <w:t xml:space="preserve">ngoài </w:t>
      </w:r>
      <w:r>
        <w:t xml:space="preserve">đồng </w:t>
      </w:r>
      <w:r>
        <w:t xml:space="preserve">ruộng, </w:t>
      </w:r>
      <w:r>
        <w:t xml:space="preserve">ở </w:t>
      </w:r>
      <w:r>
        <w:t xml:space="preserve">hang, </w:t>
      </w:r>
      <w:r>
        <w:t xml:space="preserve">thường </w:t>
      </w:r>
      <w:r>
        <w:t xml:space="preserve">phá </w:t>
      </w:r>
      <w:r>
        <w:t xml:space="preserve">hại </w:t>
      </w:r>
      <w:r>
        <w:t xml:space="preserve">mùa </w:t>
      </w:r>
      <w:r>
        <w:t xml:space="preserve">màng.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đồng </w:t>
      </w:r>
      <w:r>
        <w:rPr>
          <w:b/>
        </w:rPr>
        <w:t xml:space="preserve">nai </w:t>
      </w:r>
      <w:r>
        <w:rPr>
          <w:i/>
        </w:rPr>
        <w:t xml:space="preserve">danh từ </w:t>
      </w:r>
      <w:r>
        <w:t xml:space="preserve">x </w:t>
      </w:r>
      <w:r>
        <w:t xml:space="preserve">chuột </w:t>
      </w:r>
      <w:r>
        <w:rPr>
          <w:i/>
        </w:rPr>
        <w:t xml:space="preserve">lang.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khuy </w:t>
      </w:r>
      <w:r>
        <w:rPr>
          <w:i/>
        </w:rPr>
        <w:t xml:space="preserve">danh từ </w:t>
      </w:r>
      <w:r>
        <w:t xml:space="preserve">Chuột </w:t>
      </w:r>
      <w:r>
        <w:t xml:space="preserve">rừng </w:t>
      </w:r>
      <w:r>
        <w:t xml:space="preserve">hay </w:t>
      </w:r>
      <w:r>
        <w:t xml:space="preserve">làm </w:t>
      </w:r>
      <w:r>
        <w:t xml:space="preserve">hại </w:t>
      </w:r>
      <w:r>
        <w:t xml:space="preserve">hoa </w:t>
      </w:r>
      <w:r>
        <w:t xml:space="preserve">màu </w:t>
      </w:r>
      <w:r>
        <w:t xml:space="preserve">ở </w:t>
      </w:r>
      <w:r>
        <w:t xml:space="preserve">các </w:t>
      </w:r>
      <w:r>
        <w:t xml:space="preserve">nương </w:t>
      </w:r>
      <w:r>
        <w:t xml:space="preserve">rây.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cũng nói </w:t>
      </w:r>
      <w:r>
        <w:t xml:space="preserve">chuột </w:t>
      </w:r>
      <w:r>
        <w:rPr>
          <w:i/>
        </w:rPr>
        <w:t xml:space="preserve">tam </w:t>
      </w:r>
      <w:r>
        <w:t xml:space="preserve">thể, </w:t>
      </w:r>
      <w:r>
        <w:t xml:space="preserve">chuột </w:t>
      </w:r>
      <w:r>
        <w:rPr>
          <w:i/>
        </w:rPr>
        <w:t xml:space="preserve">đồng </w:t>
      </w:r>
      <w:r>
        <w:t xml:space="preserve">nai. </w:t>
      </w:r>
      <w:r>
        <w:t xml:space="preserve">Chuột </w:t>
      </w:r>
      <w:r>
        <w:t xml:space="preserve">cỡ </w:t>
      </w:r>
      <w:r>
        <w:t xml:space="preserve">to, </w:t>
      </w:r>
      <w:r>
        <w:t xml:space="preserve">lông </w:t>
      </w:r>
      <w:r>
        <w:t xml:space="preserve">trắng, </w:t>
      </w:r>
      <w:r>
        <w:t xml:space="preserve">có </w:t>
      </w:r>
      <w:r>
        <w:t xml:space="preserve">đốm </w:t>
      </w:r>
      <w:r>
        <w:t xml:space="preserve">vàng, </w:t>
      </w:r>
      <w:r>
        <w:t xml:space="preserve">đen, </w:t>
      </w:r>
      <w:r>
        <w:t xml:space="preserve">thường </w:t>
      </w:r>
      <w:r>
        <w:t xml:space="preserve">nuôi </w:t>
      </w:r>
      <w:r>
        <w:t xml:space="preserve">làm </w:t>
      </w:r>
      <w:r>
        <w:t xml:space="preserve">vật </w:t>
      </w:r>
      <w:r>
        <w:t xml:space="preserve">thí </w:t>
      </w:r>
      <w:r>
        <w:t xml:space="preserve">nghiệm. </w:t>
      </w:r>
      <w:r>
        <w:t xml:space="preserve">chuột </w:t>
      </w:r>
      <w:r>
        <w:t xml:space="preserve">lắt </w:t>
      </w:r>
      <w:r>
        <w:t xml:space="preserve">(phương ngữ). </w:t>
      </w:r>
      <w:r>
        <w:t xml:space="preserve">xem </w:t>
      </w:r>
      <w:r>
        <w:t xml:space="preserve">chuột </w:t>
      </w:r>
      <w:r>
        <w:t xml:space="preserve">nhất.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nhắt </w:t>
      </w:r>
      <w:r>
        <w:rPr>
          <w:i/>
        </w:rPr>
        <w:t xml:space="preserve">danh từ </w:t>
      </w:r>
      <w:r>
        <w:t xml:space="preserve">Chuột </w:t>
      </w:r>
      <w:r>
        <w:t xml:space="preserve">nhỏ </w:t>
      </w:r>
      <w:r>
        <w:t xml:space="preserve">sống </w:t>
      </w:r>
      <w:r>
        <w:t xml:space="preserve">trong </w:t>
      </w:r>
      <w:r>
        <w:t xml:space="preserve">nhà. </w:t>
      </w:r>
      <w:r>
        <w:t xml:space="preserve">chuột </w:t>
      </w:r>
      <w:r>
        <w:t xml:space="preserve">rút </w:t>
      </w:r>
      <w:r>
        <w:t xml:space="preserve">danh từ </w:t>
      </w:r>
      <w:r>
        <w:t xml:space="preserve">Hiện </w:t>
      </w:r>
      <w:r>
        <w:rPr>
          <w:i/>
        </w:rPr>
        <w:t xml:space="preserve">tượng </w:t>
      </w:r>
      <w:r>
        <w:t xml:space="preserve">bắp </w:t>
      </w:r>
      <w:r>
        <w:t xml:space="preserve">thịt </w:t>
      </w:r>
      <w:r>
        <w:t xml:space="preserve">co </w:t>
      </w:r>
      <w:r>
        <w:t xml:space="preserve">rút </w:t>
      </w:r>
      <w:r>
        <w:t xml:space="preserve">và </w:t>
      </w:r>
      <w:r>
        <w:t xml:space="preserve">đau </w:t>
      </w:r>
      <w:r>
        <w:t xml:space="preserve">đột </w:t>
      </w:r>
      <w:r>
        <w:t xml:space="preserve">ngột </w:t>
      </w:r>
      <w:r>
        <w:t xml:space="preserve">Đang </w:t>
      </w:r>
      <w:r>
        <w:t xml:space="preserve">bơi, </w:t>
      </w:r>
      <w:r>
        <w:t xml:space="preserve">thình </w:t>
      </w:r>
      <w:r>
        <w:t xml:space="preserve">lình </w:t>
      </w:r>
      <w:r>
        <w:t xml:space="preserve">bị </w:t>
      </w:r>
      <w:r>
        <w:t xml:space="preserve">chuột </w:t>
      </w:r>
      <w:r>
        <w:t xml:space="preserve">rút.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sa </w:t>
      </w:r>
      <w:r>
        <w:rPr>
          <w:b/>
        </w:rPr>
        <w:t xml:space="preserve">chĩnh </w:t>
      </w:r>
      <w:r>
        <w:rPr>
          <w:b/>
        </w:rPr>
        <w:t xml:space="preserve">gạo </w:t>
      </w:r>
      <w:r>
        <w:t xml:space="preserve">(khẩu ngữ). </w:t>
      </w:r>
      <w:r>
        <w:t xml:space="preserve">Ví </w:t>
      </w:r>
      <w:r>
        <w:t xml:space="preserve">hoàn </w:t>
      </w:r>
      <w:r>
        <w:t xml:space="preserve">cảnh </w:t>
      </w:r>
      <w:r>
        <w:t xml:space="preserve">bỗng </w:t>
      </w:r>
      <w:r>
        <w:t xml:space="preserve">nhiên </w:t>
      </w:r>
      <w:r>
        <w:t xml:space="preserve">được </w:t>
      </w:r>
      <w:r>
        <w:t xml:space="preserve">sống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giàu </w:t>
      </w:r>
      <w:r>
        <w:t xml:space="preserve">có, </w:t>
      </w:r>
      <w:r>
        <w:t xml:space="preserve">hưởng </w:t>
      </w:r>
      <w:r>
        <w:t xml:space="preserve">cảnh </w:t>
      </w:r>
      <w:r>
        <w:t xml:space="preserve">sung </w:t>
      </w:r>
      <w:r>
        <w:t xml:space="preserve">túc. </w:t>
      </w:r>
      <w:r>
        <w:br/>
      </w:r>
      <w:r>
        <w:rPr>
          <w:b/>
        </w:rPr>
        <w:t xml:space="preserve">chuột </w:t>
      </w:r>
      <w:r>
        <w:rPr>
          <w:b/>
        </w:rPr>
        <w:t xml:space="preserve">tam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chuột </w:t>
      </w:r>
      <w:r>
        <w:rPr>
          <w:i/>
        </w:rPr>
        <w:t xml:space="preserve">lang. </w:t>
      </w:r>
      <w:r>
        <w:br/>
      </w:r>
      <w:r>
        <w:rPr>
          <w:b/>
        </w:rPr>
        <w:t xml:space="preserve">chụp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phủ </w:t>
      </w:r>
      <w:r>
        <w:t xml:space="preserve">kín </w:t>
      </w:r>
      <w:r>
        <w:t xml:space="preserve">từ </w:t>
      </w:r>
      <w:r>
        <w:t xml:space="preserve">trên </w:t>
      </w:r>
      <w:r>
        <w:t xml:space="preserve">xuống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gọn. </w:t>
      </w:r>
      <w:r>
        <w:t xml:space="preserve">Chụp </w:t>
      </w:r>
      <w:r>
        <w:t xml:space="preserve">cái </w:t>
      </w:r>
      <w:r>
        <w:t xml:space="preserve">mũ </w:t>
      </w:r>
      <w:r>
        <w:t xml:space="preserve">lên </w:t>
      </w:r>
      <w:r>
        <w:t xml:space="preserve">đầu. </w:t>
      </w:r>
      <w:r>
        <w:t xml:space="preserve">Bóng </w:t>
      </w:r>
      <w:r>
        <w:rPr>
          <w:i/>
        </w:rPr>
        <w:t xml:space="preserve">tối </w:t>
      </w:r>
      <w:r>
        <w:rPr>
          <w:i/>
        </w:rPr>
        <w:t xml:space="preserve">chụp </w:t>
      </w:r>
      <w:r>
        <w:t xml:space="preserve">xuống </w:t>
      </w:r>
      <w:r>
        <w:rPr>
          <w:i/>
        </w:rPr>
        <w:t xml:space="preserve">cánh </w:t>
      </w:r>
      <w:r>
        <w:t xml:space="preserve">đồng </w:t>
      </w:r>
      <w:r>
        <w:t xml:space="preserve">(b). </w:t>
      </w:r>
      <w:r>
        <w:rPr>
          <w:b/>
        </w:rPr>
        <w:t xml:space="preserve">2 </w:t>
      </w:r>
      <w:r>
        <w:t xml:space="preserve">Nắm </w:t>
      </w:r>
      <w:r>
        <w:t xml:space="preserve">bắt </w:t>
      </w:r>
      <w:r>
        <w:t xml:space="preserve">lấy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gọn. </w:t>
      </w:r>
      <w:r>
        <w:t xml:space="preserve">Chụp </w:t>
      </w:r>
      <w:r>
        <w:t xml:space="preserve">bắt </w:t>
      </w:r>
      <w:r>
        <w:t xml:space="preserve">gà. </w:t>
      </w:r>
      <w:r>
        <w:t xml:space="preserve">Chụp </w:t>
      </w:r>
      <w:r>
        <w:rPr>
          <w:i/>
        </w:rPr>
        <w:t xml:space="preserve">lựu </w:t>
      </w:r>
      <w:r>
        <w:t xml:space="preserve">đạn, </w:t>
      </w:r>
      <w:r>
        <w:rPr>
          <w:i/>
        </w:rPr>
        <w:t xml:space="preserve">ném </w:t>
      </w:r>
      <w:r>
        <w:rPr>
          <w:i/>
        </w:rPr>
        <w:t xml:space="preserve">trẻ. </w:t>
      </w:r>
      <w:r>
        <w:rPr>
          <w:b/>
        </w:rPr>
        <w:t xml:space="preserve">3 </w:t>
      </w:r>
      <w:r>
        <w:t xml:space="preserve">Ghi </w:t>
      </w:r>
      <w:r>
        <w:t xml:space="preserve">lại </w:t>
      </w:r>
      <w:r>
        <w:t xml:space="preserve">nhanh </w:t>
      </w:r>
      <w:r>
        <w:t xml:space="preserve">hình </w:t>
      </w:r>
      <w:r>
        <w:t xml:space="preserve">ảnh </w:t>
      </w:r>
      <w:r>
        <w:t xml:space="preserve">bằng </w:t>
      </w:r>
      <w:r>
        <w:t xml:space="preserve">máy </w:t>
      </w:r>
      <w:r>
        <w:t xml:space="preserve">ảnh. </w:t>
      </w:r>
      <w:r>
        <w:rPr>
          <w:i/>
        </w:rPr>
        <w:t xml:space="preserve">Anh </w:t>
      </w:r>
      <w:r>
        <w:t xml:space="preserve">chụp </w:t>
      </w:r>
      <w:r>
        <w:t xml:space="preserve">nửa </w:t>
      </w:r>
      <w:r>
        <w:t xml:space="preserve">người. </w:t>
      </w:r>
      <w:r>
        <w:t xml:space="preserve">Chụp </w:t>
      </w:r>
      <w:r>
        <w:t xml:space="preserve">X- </w:t>
      </w:r>
      <w:r>
        <w:t xml:space="preserve">quang </w:t>
      </w:r>
      <w:r>
        <w:rPr>
          <w:i/>
        </w:rPr>
        <w:t xml:space="preserve">dạ </w:t>
      </w:r>
      <w:r>
        <w:rPr>
          <w:i/>
        </w:rPr>
        <w:t xml:space="preserve">dày </w:t>
      </w:r>
      <w:r>
        <w:t xml:space="preserve">(chụp </w:t>
      </w:r>
      <w:r>
        <w:t xml:space="preserve">ảnh </w:t>
      </w:r>
      <w:r>
        <w:t xml:space="preserve">dạ </w:t>
      </w:r>
      <w:r>
        <w:t xml:space="preserve">dày, </w:t>
      </w:r>
      <w:r>
        <w:t xml:space="preserve">chiếu </w:t>
      </w:r>
      <w:r>
        <w:t xml:space="preserve">qua </w:t>
      </w:r>
      <w:r>
        <w:t xml:space="preserve">tia </w:t>
      </w:r>
      <w:r>
        <w:t xml:space="preserve">X). </w:t>
      </w:r>
      <w:r>
        <w:t xml:space="preserve">Chụp </w:t>
      </w:r>
      <w:r>
        <w:rPr>
          <w:i/>
        </w:rPr>
        <w:t xml:space="preserve">điện </w:t>
      </w:r>
      <w:r>
        <w:t xml:space="preserve">(khẩu ngữ).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phễu </w:t>
      </w:r>
      <w:r>
        <w:t xml:space="preserve">úp </w:t>
      </w:r>
      <w:r>
        <w:t xml:space="preserve">trên </w:t>
      </w:r>
      <w:r>
        <w:t xml:space="preserve">lò, </w:t>
      </w:r>
      <w:r>
        <w:t xml:space="preserve">bếp, </w:t>
      </w:r>
      <w:r>
        <w:t xml:space="preserve">v.v. </w:t>
      </w:r>
      <w:r>
        <w:t xml:space="preserve">để </w:t>
      </w:r>
      <w:r>
        <w:t xml:space="preserve">thu </w:t>
      </w:r>
      <w:r>
        <w:t xml:space="preserve">hút </w:t>
      </w:r>
      <w:r>
        <w:t xml:space="preserve">và </w:t>
      </w:r>
      <w:r>
        <w:t xml:space="preserve">làm </w:t>
      </w:r>
      <w:r>
        <w:t xml:space="preserve">thoát </w:t>
      </w:r>
      <w:r>
        <w:t xml:space="preserve">khí </w:t>
      </w:r>
      <w:r>
        <w:t xml:space="preserve">nóng, </w:t>
      </w:r>
      <w:r>
        <w:t xml:space="preserve">khí </w:t>
      </w:r>
      <w:r>
        <w:t xml:space="preserve">độc </w:t>
      </w:r>
      <w:r>
        <w:t xml:space="preserve">hoặc </w:t>
      </w:r>
      <w:r>
        <w:t xml:space="preserve">khói, </w:t>
      </w:r>
      <w:r>
        <w:t xml:space="preserve">bụi. </w:t>
      </w:r>
      <w:r>
        <w:rPr>
          <w:b/>
        </w:rPr>
        <w:t xml:space="preserve">2 </w:t>
      </w:r>
      <w:r>
        <w:t xml:space="preserve">Chụp </w:t>
      </w:r>
      <w:r>
        <w:t xml:space="preserve">đèn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ASx=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