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lẩn </w:t>
      </w:r>
      <w:r>
        <w:rPr>
          <w:b/>
        </w:rPr>
        <w:t xml:space="preserve">tha </w:t>
      </w:r>
      <w:r>
        <w:rPr>
          <w:b/>
        </w:rPr>
        <w:t xml:space="preserve">lẩn </w:t>
      </w:r>
      <w:r>
        <w:rPr>
          <w:b/>
        </w:rPr>
        <w:t xml:space="preserve">thẩn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lổn </w:t>
      </w:r>
      <w:r>
        <w:t xml:space="preserve">thẩn </w:t>
      </w:r>
      <w:r>
        <w:t xml:space="preserve">(láy).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thẩn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ít </w:t>
      </w:r>
      <w:r>
        <w:t xml:space="preserve">nhiều </w:t>
      </w:r>
      <w:r>
        <w:t xml:space="preserve">mất </w:t>
      </w:r>
      <w:r>
        <w:t xml:space="preserve">trí </w:t>
      </w:r>
      <w:r>
        <w:t xml:space="preserve">sáng </w:t>
      </w:r>
      <w:r>
        <w:t xml:space="preserve">suốt, </w:t>
      </w:r>
      <w:r>
        <w:t xml:space="preserve">có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lời </w:t>
      </w:r>
      <w:r>
        <w:t xml:space="preserve">nói </w:t>
      </w:r>
      <w:r>
        <w:t xml:space="preserve">hay </w:t>
      </w:r>
      <w:r>
        <w:t xml:space="preserve">việc </w:t>
      </w:r>
      <w:r>
        <w:t xml:space="preserve">làm </w:t>
      </w:r>
      <w:r>
        <w:t xml:space="preserve">Ít </w:t>
      </w:r>
      <w:r>
        <w:t xml:space="preserve">nhiều </w:t>
      </w:r>
      <w:r>
        <w:t xml:space="preserve">ngớ </w:t>
      </w:r>
      <w:r>
        <w:t xml:space="preserve">ngần. </w:t>
      </w:r>
      <w:r>
        <w:t xml:space="preserve">Lấn </w:t>
      </w:r>
      <w:r>
        <w:t xml:space="preserve">thẩn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t xml:space="preserve">hồn. </w:t>
      </w:r>
      <w:r>
        <w:t xml:space="preserve">Hỏi </w:t>
      </w:r>
      <w:r>
        <w:rPr>
          <w:i/>
        </w:rPr>
        <w:t xml:space="preserve">toàn </w:t>
      </w:r>
      <w:r>
        <w:t xml:space="preserve">những </w:t>
      </w:r>
      <w:r>
        <w:t xml:space="preserve">câu </w:t>
      </w:r>
      <w:r>
        <w:rPr>
          <w:i/>
        </w:rPr>
        <w:t xml:space="preserve">lấn </w:t>
      </w:r>
      <w:r>
        <w:t xml:space="preserve">thẩn.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lẩn </w:t>
      </w:r>
      <w:r>
        <w:t xml:space="preserve">thẩn. </w:t>
      </w:r>
      <w:r>
        <w:rPr>
          <w:i/>
        </w:rPr>
        <w:t xml:space="preserve">!! </w:t>
      </w:r>
      <w:r>
        <w:t xml:space="preserve">Láy: </w:t>
      </w:r>
      <w:r>
        <w:t xml:space="preserve">lẩn </w:t>
      </w:r>
      <w:r>
        <w:rPr>
          <w:i/>
        </w:rPr>
        <w:t xml:space="preserve">tha </w:t>
      </w:r>
      <w:r>
        <w:rPr>
          <w:i/>
        </w:rPr>
        <w:t xml:space="preserve">lấn </w:t>
      </w:r>
      <w:r>
        <w:t xml:space="preserve">thẩn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tránh </w:t>
      </w:r>
      <w:r>
        <w:rPr>
          <w:i/>
        </w:rPr>
        <w:t xml:space="preserve">động từ </w:t>
      </w:r>
      <w:r>
        <w:t xml:space="preserve">Cố </w:t>
      </w:r>
      <w:r>
        <w:t xml:space="preserve">lánh </w:t>
      </w:r>
      <w:r>
        <w:t xml:space="preserve">đi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gặp, </w:t>
      </w:r>
      <w:r>
        <w:t xml:space="preserve">hay </w:t>
      </w:r>
      <w:r>
        <w:t xml:space="preserve">tránh </w:t>
      </w:r>
      <w:r>
        <w:t xml:space="preserve">đi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làm. </w:t>
      </w:r>
      <w:r>
        <w:rPr>
          <w:i/>
        </w:rPr>
        <w:t xml:space="preserve">Xếu </w:t>
      </w:r>
      <w:r>
        <w:rPr>
          <w:i/>
        </w:rPr>
        <w:t xml:space="preserve">hổ, </w:t>
      </w:r>
      <w:r>
        <w:rPr>
          <w:i/>
        </w:rPr>
        <w:t xml:space="preserve">cố </w:t>
      </w:r>
      <w:r>
        <w:rPr>
          <w:i/>
        </w:rPr>
        <w:t xml:space="preserve">tình </w:t>
      </w:r>
      <w:r>
        <w:rPr>
          <w:i/>
        </w:rPr>
        <w:t xml:space="preserve">lần </w:t>
      </w:r>
      <w:r>
        <w:rPr>
          <w:i/>
        </w:rPr>
        <w:t xml:space="preserve">tránh </w:t>
      </w:r>
      <w:r>
        <w:rPr>
          <w:i/>
        </w:rPr>
        <w:t xml:space="preserve">bạn </w:t>
      </w:r>
      <w:r>
        <w:rPr>
          <w:i/>
        </w:rPr>
        <w:t xml:space="preserve">bò. </w:t>
      </w:r>
      <w:r>
        <w:t xml:space="preserve">Lẩn </w:t>
      </w:r>
      <w:r>
        <w:t xml:space="preserve">tránh </w:t>
      </w:r>
      <w:r>
        <w:rPr>
          <w:i/>
        </w:rPr>
        <w:t xml:space="preserve">nhiệm </w:t>
      </w:r>
      <w:r>
        <w:t xml:space="preserve">uụ. </w:t>
      </w:r>
      <w:r>
        <w:t xml:space="preserve">Lẩn </w:t>
      </w:r>
      <w:r>
        <w:rPr>
          <w:i/>
        </w:rPr>
        <w:t xml:space="preserve">tránh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trốn </w:t>
      </w:r>
      <w:r>
        <w:rPr>
          <w:i/>
        </w:rPr>
        <w:t xml:space="preserve">động từ </w:t>
      </w:r>
      <w:r>
        <w:t xml:space="preserve">Trốn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kín </w:t>
      </w:r>
      <w:r>
        <w:t xml:space="preserve">đáo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Tội </w:t>
      </w:r>
      <w:r>
        <w:rPr>
          <w:i/>
        </w:rPr>
        <w:t xml:space="preserve">phạm </w:t>
      </w:r>
      <w:r>
        <w:rPr>
          <w:i/>
        </w:rPr>
        <w:t xml:space="preserve">đang </w:t>
      </w:r>
      <w:r>
        <w:t xml:space="preserve">lần </w:t>
      </w:r>
      <w:r>
        <w:t xml:space="preserve">trốn.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vẩn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lớn </w:t>
      </w:r>
      <w:r>
        <w:rPr>
          <w:i/>
        </w:rPr>
        <w:t xml:space="preserve">vởn. </w:t>
      </w:r>
      <w:r>
        <w:br/>
      </w:r>
      <w:r>
        <w:rPr>
          <w:b/>
        </w:rPr>
        <w:t xml:space="preserve">lẫn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nhầm </w:t>
      </w:r>
      <w:r>
        <w:t xml:space="preserve">cái </w:t>
      </w:r>
      <w:r>
        <w:t xml:space="preserve">nọ </w:t>
      </w:r>
      <w:r>
        <w:t xml:space="preserve">ra </w:t>
      </w:r>
      <w:r>
        <w:t xml:space="preserve">cái </w:t>
      </w:r>
      <w:r>
        <w:t xml:space="preserve">kia, </w:t>
      </w:r>
      <w:r>
        <w:t xml:space="preserve">do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sự </w:t>
      </w:r>
      <w:r>
        <w:t xml:space="preserve">khác </w:t>
      </w:r>
      <w:r>
        <w:t xml:space="preserve">nhau. </w:t>
      </w:r>
      <w:r>
        <w:t xml:space="preserve">Lẫn </w:t>
      </w:r>
      <w:r>
        <w:t xml:space="preserve">cô </w:t>
      </w:r>
      <w:r>
        <w:rPr>
          <w:i/>
        </w:rPr>
        <w:t xml:space="preserve">chị </w:t>
      </w:r>
      <w:r>
        <w:rPr>
          <w:i/>
        </w:rPr>
        <w:t xml:space="preserve">với </w:t>
      </w:r>
      <w:r>
        <w:rPr>
          <w:i/>
        </w:rPr>
        <w:t xml:space="preserve">cô </w:t>
      </w:r>
      <w:r>
        <w:rPr>
          <w:i/>
        </w:rPr>
        <w:t xml:space="preserve">em. </w:t>
      </w:r>
      <w:r>
        <w:rPr>
          <w:i/>
        </w:rPr>
        <w:t xml:space="preserve">Đánh </w:t>
      </w:r>
      <w:r>
        <w:rPr>
          <w:i/>
        </w:rPr>
        <w:t xml:space="preserve">dấu </w:t>
      </w:r>
      <w:r>
        <w:t xml:space="preserve">cho </w:t>
      </w:r>
      <w:r>
        <w:rPr>
          <w:i/>
        </w:rPr>
        <w:t xml:space="preserve">khỏi </w:t>
      </w:r>
      <w:r>
        <w:t xml:space="preserve">lẫn. </w:t>
      </w:r>
      <w:r>
        <w:t xml:space="preserve">Cầm </w:t>
      </w:r>
      <w:r>
        <w:rPr>
          <w:i/>
        </w:rPr>
        <w:t xml:space="preserve">lẫn </w:t>
      </w:r>
      <w:r>
        <w:rPr>
          <w:i/>
        </w:rPr>
        <w:t xml:space="preserve">mũ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khác.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nhận </w:t>
      </w:r>
      <w:r>
        <w:t xml:space="preserve">đúng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hay </w:t>
      </w:r>
      <w:r>
        <w:t xml:space="preserve">nhầm, </w:t>
      </w:r>
      <w:r>
        <w:t xml:space="preserve">hay </w:t>
      </w:r>
      <w:r>
        <w:t xml:space="preserve">quên, </w:t>
      </w:r>
      <w:r>
        <w:t xml:space="preserve">do </w:t>
      </w:r>
      <w:r>
        <w:t xml:space="preserve">trí </w:t>
      </w:r>
      <w:r>
        <w:t xml:space="preserve">nhớ </w:t>
      </w:r>
      <w:r>
        <w:t xml:space="preserve">giảm </w:t>
      </w:r>
      <w:r>
        <w:t xml:space="preserve">sút. </w:t>
      </w:r>
      <w:r>
        <w:rPr>
          <w:i/>
        </w:rPr>
        <w:t xml:space="preserve">Già </w:t>
      </w:r>
      <w:r>
        <w:t xml:space="preserve">rồi </w:t>
      </w:r>
      <w:r>
        <w:t xml:space="preserve">sinh </w:t>
      </w:r>
      <w:r>
        <w:t xml:space="preserve">ra </w:t>
      </w:r>
      <w:r>
        <w:rPr>
          <w:i/>
        </w:rPr>
        <w:t xml:space="preserve">lẫn. </w:t>
      </w:r>
      <w:r>
        <w:t xml:space="preserve">Nói </w:t>
      </w:r>
      <w:r>
        <w:rPr>
          <w:i/>
        </w:rPr>
        <w:t xml:space="preserve">lẫn. </w:t>
      </w:r>
      <w:r>
        <w:rPr>
          <w:b/>
        </w:rPr>
        <w:t xml:space="preserve">3 </w:t>
      </w:r>
      <w:r>
        <w:t xml:space="preserve">Xen </w:t>
      </w:r>
      <w:r>
        <w:t xml:space="preserve">vào </w:t>
      </w:r>
      <w:r>
        <w:t xml:space="preserve">giữa </w:t>
      </w:r>
      <w:r>
        <w:t xml:space="preserve">những </w:t>
      </w:r>
      <w:r>
        <w:t xml:space="preserve">thứ </w:t>
      </w:r>
      <w:r>
        <w:t xml:space="preserve">khác </w:t>
      </w:r>
      <w:r>
        <w:t xml:space="preserve">khiến </w:t>
      </w:r>
      <w:r>
        <w:t xml:space="preserve">khó </w:t>
      </w:r>
      <w:r>
        <w:t xml:space="preserve">phân </w:t>
      </w:r>
      <w:r>
        <w:t xml:space="preserve">biệt </w:t>
      </w:r>
      <w:r>
        <w:t xml:space="preserve">cái </w:t>
      </w:r>
      <w:r>
        <w:t xml:space="preserve">nọ </w:t>
      </w:r>
      <w:r>
        <w:t xml:space="preserve">với </w:t>
      </w:r>
      <w:r>
        <w:t xml:space="preserve">cái </w:t>
      </w:r>
      <w:r>
        <w:t xml:space="preserve">kia. </w:t>
      </w:r>
      <w:r>
        <w:t xml:space="preserve">Gạo </w:t>
      </w:r>
      <w:r>
        <w:rPr>
          <w:i/>
        </w:rPr>
        <w:t xml:space="preserve">lẫn </w:t>
      </w:r>
      <w:r>
        <w:rPr>
          <w:i/>
        </w:rPr>
        <w:t xml:space="preserve">nhiều </w:t>
      </w:r>
      <w:r>
        <w:t xml:space="preserve">thóc. </w:t>
      </w:r>
      <w:r>
        <w:t xml:space="preserve">Trộn </w:t>
      </w:r>
      <w:r>
        <w:t xml:space="preserve">lẫn. </w:t>
      </w:r>
      <w:r>
        <w:t xml:space="preserve">II </w:t>
      </w:r>
      <w:r>
        <w:t xml:space="preserve">phụ từ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lại, </w:t>
      </w:r>
      <w:r>
        <w:t xml:space="preserve">hai </w:t>
      </w:r>
      <w:r>
        <w:t xml:space="preserve">chiều. </w:t>
      </w:r>
      <w:r>
        <w:t xml:space="preserve">Giúp </w:t>
      </w:r>
      <w:r>
        <w:rPr>
          <w:i/>
        </w:rPr>
        <w:t xml:space="preserve">đỡ </w:t>
      </w:r>
      <w:r>
        <w:t xml:space="preserve">lẫn </w:t>
      </w:r>
      <w:r>
        <w:t xml:space="preserve">nhau. </w:t>
      </w:r>
      <w:r>
        <w:rPr>
          <w:i/>
        </w:rPr>
        <w:t xml:space="preserve">Sự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lẫn </w:t>
      </w:r>
      <w:r>
        <w:rPr>
          <w:i/>
        </w:rPr>
        <w:t xml:space="preserve">nhau. </w:t>
      </w:r>
      <w:r>
        <w:t xml:space="preserve">Trao </w:t>
      </w:r>
      <w:r>
        <w:rPr>
          <w:i/>
        </w:rPr>
        <w:t xml:space="preserve">đổi </w:t>
      </w:r>
      <w:r>
        <w:t xml:space="preserve">kinh </w:t>
      </w:r>
      <w:r>
        <w:t xml:space="preserve">nghiệm </w:t>
      </w:r>
      <w:r>
        <w:rPr>
          <w:i/>
        </w:rPr>
        <w:t xml:space="preserve">lẫn </w:t>
      </w:r>
      <w:r>
        <w:t xml:space="preserve">cho </w:t>
      </w:r>
      <w:r>
        <w:rPr>
          <w:i/>
        </w:rPr>
        <w:t xml:space="preserve">nhau. </w:t>
      </w:r>
      <w:r>
        <w:t xml:space="preserve">III </w:t>
      </w:r>
      <w:r>
        <w:t xml:space="preserve">kết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cả </w:t>
      </w:r>
      <w:r>
        <w:t xml:space="preserve">trước </w:t>
      </w:r>
      <w:r>
        <w:t xml:space="preserve">đó).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cái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đồng </w:t>
      </w:r>
      <w:r>
        <w:t xml:space="preserve">nhất </w:t>
      </w:r>
      <w:r>
        <w:t xml:space="preserve">với </w:t>
      </w:r>
      <w:r>
        <w:t xml:space="preserve">cái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về </w:t>
      </w:r>
      <w:r>
        <w:t xml:space="preserve">mặt </w:t>
      </w:r>
      <w:r>
        <w:t xml:space="preserve">cùng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hay </w:t>
      </w:r>
      <w:r>
        <w:t xml:space="preserve">chủ </w:t>
      </w:r>
      <w:r>
        <w:t xml:space="preserve">thể </w:t>
      </w:r>
      <w:r>
        <w:t xml:space="preserve">như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đó; </w:t>
      </w:r>
      <w:r>
        <w:t xml:space="preserve">cùng </w:t>
      </w:r>
      <w:r>
        <w:t xml:space="preserve">với. </w:t>
      </w:r>
      <w:r>
        <w:t xml:space="preserve">Cứu </w:t>
      </w:r>
      <w:r>
        <w:rPr>
          <w:i/>
        </w:rPr>
        <w:t xml:space="preserve">được </w:t>
      </w:r>
      <w:r>
        <w:t xml:space="preserve">cả </w:t>
      </w:r>
      <w:r>
        <w:rPr>
          <w:i/>
        </w:rPr>
        <w:t xml:space="preserve">mẹ </w:t>
      </w:r>
      <w:r>
        <w:rPr>
          <w:i/>
        </w:rPr>
        <w:t xml:space="preserve">lẫn </w:t>
      </w:r>
      <w:r>
        <w:t xml:space="preserve">con. </w:t>
      </w:r>
      <w:r>
        <w:t xml:space="preserve">Giúp </w:t>
      </w:r>
      <w:r>
        <w:rPr>
          <w:i/>
        </w:rPr>
        <w:t xml:space="preserve">đỡ </w:t>
      </w:r>
      <w:r>
        <w:t xml:space="preserve">cả </w:t>
      </w:r>
      <w:r>
        <w:t xml:space="preserve">uề </w:t>
      </w:r>
      <w:r>
        <w:t xml:space="preserve">tỉnh </w:t>
      </w:r>
      <w:r>
        <w:t xml:space="preserve">thần </w:t>
      </w:r>
      <w:r>
        <w:rPr>
          <w:i/>
        </w:rPr>
        <w:t xml:space="preserve">lẫn </w:t>
      </w:r>
      <w:r>
        <w:t xml:space="preserve">vật </w:t>
      </w:r>
      <w:r>
        <w:t xml:space="preserve">chất. </w:t>
      </w:r>
      <w:r>
        <w:t xml:space="preserve">Cả </w:t>
      </w:r>
      <w:r>
        <w:t xml:space="preserve">anh </w:t>
      </w:r>
      <w:r>
        <w:rPr>
          <w:i/>
        </w:rPr>
        <w:t xml:space="preserve">lẫn </w:t>
      </w:r>
      <w:r>
        <w:t xml:space="preserve">tôi </w:t>
      </w:r>
      <w:r>
        <w:rPr>
          <w:i/>
        </w:rPr>
        <w:t xml:space="preserve">đều </w:t>
      </w:r>
      <w:r>
        <w:rPr>
          <w:i/>
        </w:rPr>
        <w:t xml:space="preserve">phải </w:t>
      </w:r>
      <w:r>
        <w:t xml:space="preserve">có </w:t>
      </w:r>
      <w:r>
        <w:t xml:space="preserve">mặt. </w:t>
      </w:r>
      <w:r>
        <w:t xml:space="preserve">Mất </w:t>
      </w:r>
      <w:r>
        <w:t xml:space="preserve">cả </w:t>
      </w:r>
      <w:r>
        <w:rPr>
          <w:i/>
        </w:rPr>
        <w:t xml:space="preserve">chì </w:t>
      </w:r>
      <w:r>
        <w:rPr>
          <w:i/>
        </w:rPr>
        <w:t xml:space="preserve">lẫn </w:t>
      </w:r>
      <w:r>
        <w:t xml:space="preserve">chài*. </w:t>
      </w:r>
      <w:r>
        <w:br/>
      </w:r>
      <w:r>
        <w:rPr>
          <w:b/>
        </w:rPr>
        <w:t xml:space="preserve">lẫn </w:t>
      </w:r>
      <w:r>
        <w:rPr>
          <w:b/>
        </w:rPr>
        <w:t xml:space="preserve">cẫn </w:t>
      </w:r>
      <w:r>
        <w:rPr>
          <w:i/>
        </w:rPr>
        <w:t xml:space="preserve">tính từ </w:t>
      </w:r>
      <w:r>
        <w:t xml:space="preserve">Hay </w:t>
      </w:r>
      <w:r>
        <w:t xml:space="preserve">quên, </w:t>
      </w:r>
      <w:r>
        <w:t xml:space="preserve">hay </w:t>
      </w:r>
      <w:r>
        <w:t xml:space="preserve">lẫn </w:t>
      </w:r>
      <w:r>
        <w:t xml:space="preserve">do </w:t>
      </w:r>
      <w:r>
        <w:t xml:space="preserve">tuổi </w:t>
      </w:r>
      <w:r>
        <w:t xml:space="preserve">già. </w:t>
      </w:r>
      <w:r>
        <w:t xml:space="preserve">Tuổi </w:t>
      </w:r>
      <w:r>
        <w:t xml:space="preserve">già, </w:t>
      </w:r>
      <w:r>
        <w:t xml:space="preserve">sinh </w:t>
      </w:r>
      <w:r>
        <w:t xml:space="preserve">lẫn </w:t>
      </w:r>
      <w:r>
        <w:t xml:space="preserve">cân. </w:t>
      </w:r>
      <w:r>
        <w:br/>
      </w:r>
      <w:r>
        <w:rPr>
          <w:b/>
        </w:rPr>
        <w:t xml:space="preserve">lẫn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Lẫn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nữa. </w:t>
      </w:r>
      <w:r>
        <w:t xml:space="preserve">Đổ </w:t>
      </w:r>
      <w:r>
        <w:rPr>
          <w:i/>
        </w:rPr>
        <w:t xml:space="preserve">lẫn </w:t>
      </w:r>
      <w:r>
        <w:t xml:space="preserve">lộn </w:t>
      </w:r>
      <w:r>
        <w:rPr>
          <w:i/>
        </w:rPr>
        <w:t xml:space="preserve">hai </w:t>
      </w:r>
      <w:r>
        <w:t xml:space="preserve">thứ </w:t>
      </w:r>
      <w:r>
        <w:t xml:space="preserve">gạo. </w:t>
      </w:r>
      <w:r>
        <w:t xml:space="preserve">Vui </w:t>
      </w:r>
      <w:r>
        <w:t xml:space="preserve">buồn </w:t>
      </w:r>
      <w:r>
        <w:t xml:space="preserve">lẫn </w:t>
      </w:r>
      <w:r>
        <w:t xml:space="preserve">lộn. </w:t>
      </w:r>
      <w:r>
        <w:rPr>
          <w:b/>
        </w:rPr>
        <w:t xml:space="preserve">2 </w:t>
      </w:r>
      <w:r>
        <w:t xml:space="preserve">Nhận </w:t>
      </w:r>
      <w:r>
        <w:t xml:space="preserve">thức </w:t>
      </w:r>
      <w:r>
        <w:t xml:space="preserve">nhằm </w:t>
      </w:r>
      <w:r>
        <w:t xml:space="preserve">cái </w:t>
      </w:r>
      <w:r>
        <w:t xml:space="preserve">nọ </w:t>
      </w:r>
      <w:r>
        <w:t xml:space="preserve">với </w:t>
      </w:r>
      <w:r>
        <w:t xml:space="preserve">cái </w:t>
      </w:r>
      <w:r>
        <w:t xml:space="preserve">kia,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hai </w:t>
      </w:r>
      <w:r>
        <w:t xml:space="preserve">cái </w:t>
      </w:r>
      <w:r>
        <w:t xml:space="preserve">khác </w:t>
      </w:r>
      <w:r>
        <w:t xml:space="preserve">hẳn </w:t>
      </w:r>
      <w:r>
        <w:t xml:space="preserve">nhau, </w:t>
      </w:r>
      <w:r>
        <w:t xml:space="preserve">đối </w:t>
      </w:r>
      <w:r>
        <w:t xml:space="preserve">lập </w:t>
      </w:r>
      <w:r>
        <w:t xml:space="preserve">nhau. </w:t>
      </w:r>
      <w:r>
        <w:rPr>
          <w:i/>
        </w:rPr>
        <w:t xml:space="preserve">LÃn </w:t>
      </w:r>
      <w:r>
        <w:t xml:space="preserve">lộn </w:t>
      </w:r>
      <w:r>
        <w:t xml:space="preserve">bạn </w:t>
      </w:r>
      <w:r>
        <w:t xml:space="preserve">thù. </w:t>
      </w:r>
      <w:r>
        <w:t xml:space="preserve">Lẫn </w:t>
      </w:r>
      <w:r>
        <w:t xml:space="preserve">lộn </w:t>
      </w:r>
      <w:r>
        <w:t xml:space="preserve">trắng </w:t>
      </w:r>
      <w:r>
        <w:t xml:space="preserve">đen. </w:t>
      </w:r>
      <w:r>
        <w:br/>
      </w:r>
      <w:r>
        <w:rPr>
          <w:b/>
        </w:rPr>
        <w:t xml:space="preserve">lấn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rộng </w:t>
      </w:r>
      <w:r>
        <w:t xml:space="preserve">phạm </w:t>
      </w:r>
      <w:r>
        <w:t xml:space="preserve">vi, </w:t>
      </w:r>
      <w:r>
        <w:t xml:space="preserve">chiếm </w:t>
      </w:r>
      <w:r>
        <w:t xml:space="preserve">sang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cái </w:t>
      </w:r>
      <w:r>
        <w:t xml:space="preserve">khác. </w:t>
      </w:r>
      <w:r>
        <w:t xml:space="preserve">Đắp </w:t>
      </w:r>
      <w:r>
        <w:t xml:space="preserve">đê </w:t>
      </w:r>
      <w:r>
        <w:t xml:space="preserve">lấn </w:t>
      </w:r>
      <w:r>
        <w:rPr>
          <w:i/>
        </w:rPr>
        <w:t xml:space="preserve">biển. </w:t>
      </w:r>
      <w:r>
        <w:t xml:space="preserve">Lấn </w:t>
      </w:r>
      <w:r>
        <w:rPr>
          <w:i/>
        </w:rPr>
        <w:t xml:space="preserve">đất. </w:t>
      </w:r>
      <w:r>
        <w:rPr>
          <w:i/>
        </w:rPr>
        <w:t xml:space="preserve">Càng </w:t>
      </w:r>
      <w:r>
        <w:rPr>
          <w:i/>
        </w:rPr>
        <w:t xml:space="preserve">nhân </w:t>
      </w:r>
      <w:r>
        <w:t xml:space="preserve">nhượng </w:t>
      </w:r>
      <w:r>
        <w:t xml:space="preserve">càng </w:t>
      </w:r>
      <w:r>
        <w:t xml:space="preserve">lấn </w:t>
      </w:r>
      <w:r>
        <w:rPr>
          <w:i/>
        </w:rPr>
        <w:t xml:space="preserve">tới. </w:t>
      </w:r>
      <w:r>
        <w:rPr>
          <w:i/>
        </w:rPr>
        <w:t xml:space="preserve">Lấn </w:t>
      </w:r>
      <w:r>
        <w:t xml:space="preserve">quyền. </w:t>
      </w:r>
      <w:r>
        <w:rPr>
          <w:b/>
        </w:rPr>
        <w:t xml:space="preserve">2 </w:t>
      </w:r>
      <w:r>
        <w:t xml:space="preserve">(phương ngữ). </w:t>
      </w:r>
      <w:r>
        <w:t xml:space="preserve">Xô </w:t>
      </w:r>
      <w:r>
        <w:t xml:space="preserve">đầy </w:t>
      </w:r>
      <w:r>
        <w:t xml:space="preserve">để </w:t>
      </w:r>
      <w:r>
        <w:t xml:space="preserve">chen. </w:t>
      </w:r>
      <w:r>
        <w:rPr>
          <w:i/>
        </w:rPr>
        <w:t xml:space="preserve">Lấn </w:t>
      </w:r>
      <w:r>
        <w:t xml:space="preserve">tới </w:t>
      </w:r>
      <w:r>
        <w:t xml:space="preserve">trước.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áp </w:t>
      </w:r>
      <w:r>
        <w:rPr>
          <w:i/>
        </w:rPr>
        <w:t xml:space="preserve">động từ </w:t>
      </w:r>
      <w:r>
        <w:t xml:space="preserve">(ít dùng). </w:t>
      </w:r>
      <w:r>
        <w:t xml:space="preserve">Đè </w:t>
      </w:r>
      <w:r>
        <w:t xml:space="preserve">nén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do. </w:t>
      </w:r>
      <w:r>
        <w:t xml:space="preserve">Cây </w:t>
      </w:r>
      <w:r>
        <w:t xml:space="preserve">quyền </w:t>
      </w:r>
      <w:r>
        <w:rPr>
          <w:i/>
        </w:rPr>
        <w:t xml:space="preserve">mà </w:t>
      </w:r>
      <w:r>
        <w:rPr>
          <w:i/>
        </w:rPr>
        <w:t xml:space="preserve">lần </w:t>
      </w:r>
      <w:r>
        <w:rPr>
          <w:i/>
        </w:rPr>
        <w:t xml:space="preserve">áp.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át </w:t>
      </w:r>
      <w:r>
        <w:rPr>
          <w:i/>
        </w:rPr>
        <w:t xml:space="preserve">động từ </w:t>
      </w:r>
      <w:r>
        <w:t xml:space="preserve">Lấn </w:t>
      </w:r>
      <w:r>
        <w:t xml:space="preserve">quyền </w:t>
      </w:r>
      <w:r>
        <w:t xml:space="preserve">làm </w:t>
      </w:r>
      <w:r>
        <w:t xml:space="preserve">cho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yếu </w:t>
      </w:r>
      <w:r>
        <w:t xml:space="preserve">hơn. </w:t>
      </w:r>
      <w:r>
        <w:t xml:space="preserve">Chúa </w:t>
      </w:r>
      <w:r>
        <w:rPr>
          <w:i/>
        </w:rPr>
        <w:t xml:space="preserve">Trịnh </w:t>
      </w:r>
      <w:r>
        <w:rPr>
          <w:i/>
        </w:rPr>
        <w:t xml:space="preserve">lấn </w:t>
      </w:r>
      <w:r>
        <w:rPr>
          <w:i/>
        </w:rPr>
        <w:t xml:space="preserve">át </w:t>
      </w:r>
      <w:r>
        <w:t xml:space="preserve">uua </w:t>
      </w:r>
      <w:r>
        <w:rPr>
          <w:i/>
        </w:rPr>
        <w:t xml:space="preserve">Lê. </w:t>
      </w:r>
      <w:r>
        <w:t xml:space="preserve">Cỏ </w:t>
      </w:r>
      <w:r>
        <w:t xml:space="preserve">mọc </w:t>
      </w:r>
      <w:r>
        <w:rPr>
          <w:i/>
        </w:rPr>
        <w:t xml:space="preserve">lấn </w:t>
      </w:r>
      <w:r>
        <w:rPr>
          <w:i/>
        </w:rPr>
        <w:t xml:space="preserve">át </w:t>
      </w:r>
      <w:r>
        <w:rPr>
          <w:i/>
        </w:rPr>
        <w:t xml:space="preserve">cá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bấn </w:t>
      </w:r>
      <w:r>
        <w:rPr>
          <w:i/>
        </w:rPr>
        <w:t xml:space="preserve">tính từ </w:t>
      </w:r>
      <w:r>
        <w:t xml:space="preserve">Lúng </w:t>
      </w:r>
      <w:r>
        <w:t xml:space="preserve">túng </w:t>
      </w:r>
      <w:r>
        <w:t xml:space="preserve">vì </w:t>
      </w:r>
      <w:r>
        <w:t xml:space="preserve">vướng </w:t>
      </w:r>
      <w:r>
        <w:t xml:space="preserve">víu, </w:t>
      </w:r>
      <w:r>
        <w:t xml:space="preserve">bận </w:t>
      </w:r>
      <w:r>
        <w:t xml:space="preserve">bịu </w:t>
      </w:r>
      <w:r>
        <w:t xml:space="preserve">quá </w:t>
      </w:r>
      <w:r>
        <w:t xml:space="preserve">nhiều. </w:t>
      </w:r>
      <w:r>
        <w:t xml:space="preserve">Lấn </w:t>
      </w:r>
      <w:r>
        <w:rPr>
          <w:i/>
        </w:rPr>
        <w:t xml:space="preserve">bấn </w:t>
      </w:r>
      <w:r>
        <w:t xml:space="preserve">nhiều </w:t>
      </w:r>
      <w:r>
        <w:rPr>
          <w:i/>
        </w:rPr>
        <w:t xml:space="preserve">uiệc. </w:t>
      </w:r>
      <w:r>
        <w:rPr>
          <w:i/>
        </w:rPr>
        <w:t xml:space="preserve">Lấn </w:t>
      </w:r>
      <w:r>
        <w:t xml:space="preserve">bấn </w:t>
      </w:r>
      <w:r>
        <w:t xml:space="preserve">lấn </w:t>
      </w:r>
      <w:r>
        <w:t xml:space="preserve">cấn </w:t>
      </w:r>
      <w:r>
        <w:t xml:space="preserve">tính từ </w:t>
      </w:r>
      <w:r>
        <w:t xml:space="preserve">Có </w:t>
      </w:r>
      <w:r>
        <w:t xml:space="preserve">điều </w:t>
      </w:r>
      <w:r>
        <w:t xml:space="preserve">vướng </w:t>
      </w:r>
      <w:r>
        <w:t xml:space="preserve">mắc </w:t>
      </w:r>
      <w:r>
        <w:t xml:space="preserve">phải </w:t>
      </w:r>
      <w:r>
        <w:t xml:space="preserve">bận </w:t>
      </w:r>
      <w:r>
        <w:t xml:space="preserve">tâm </w:t>
      </w:r>
      <w:r>
        <w:t xml:space="preserve">suy </w:t>
      </w:r>
      <w:r>
        <w:t xml:space="preserve">nghĩ. </w:t>
      </w:r>
      <w:r>
        <w:rPr>
          <w:i/>
        </w:rPr>
        <w:t xml:space="preserve">Lấn </w:t>
      </w:r>
      <w:r>
        <w:t xml:space="preserve">cấn </w:t>
      </w:r>
      <w:r>
        <w:t xml:space="preserve">chuyện </w:t>
      </w:r>
      <w:r>
        <w:rPr>
          <w:i/>
        </w:rPr>
        <w:t xml:space="preserve">riêng. </w:t>
      </w:r>
      <w:r>
        <w:t xml:space="preserve">Khó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Lẫn </w:t>
      </w:r>
      <w:r>
        <w:t xml:space="preserve">cần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t xml:space="preserve">Chiếm </w:t>
      </w:r>
      <w:r>
        <w:t xml:space="preserve">dần </w:t>
      </w:r>
      <w:r>
        <w:t xml:space="preserve">đất </w:t>
      </w:r>
      <w:r>
        <w:t xml:space="preserve">đai </w:t>
      </w:r>
      <w:r>
        <w:t xml:space="preserve">từng </w:t>
      </w:r>
      <w:r>
        <w:t xml:space="preserve">bước. </w:t>
      </w:r>
      <w:r>
        <w:rPr>
          <w:i/>
        </w:rPr>
        <w:t xml:space="preserve">Lấn </w:t>
      </w:r>
      <w:r>
        <w:t xml:space="preserve">chiếm </w:t>
      </w:r>
      <w:r>
        <w:rPr>
          <w:i/>
        </w:rPr>
        <w:t xml:space="preserve">uùng </w:t>
      </w:r>
      <w:r>
        <w:rPr>
          <w:i/>
        </w:rPr>
        <w:t xml:space="preserve">đất </w:t>
      </w:r>
      <w:r>
        <w:rPr>
          <w:i/>
        </w:rPr>
        <w:t xml:space="preserve">biên </w:t>
      </w:r>
      <w:r>
        <w:t xml:space="preserve">giới.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lướt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sức </w:t>
      </w:r>
      <w:r>
        <w:t xml:space="preserve">mạnh </w:t>
      </w:r>
      <w:r>
        <w:t xml:space="preserve">mà </w:t>
      </w:r>
      <w:r>
        <w:t xml:space="preserve">chèn </w:t>
      </w:r>
      <w:r>
        <w:t xml:space="preserve">ép. </w:t>
      </w:r>
      <w:r>
        <w:rPr>
          <w:i/>
        </w:rPr>
        <w:t xml:space="preserve">Nước </w:t>
      </w:r>
      <w:r>
        <w:rPr>
          <w:i/>
        </w:rPr>
        <w:t xml:space="preserve">lớn </w:t>
      </w:r>
      <w:r>
        <w:t xml:space="preserve">lấn </w:t>
      </w:r>
      <w:r>
        <w:t xml:space="preserve">lướt </w:t>
      </w:r>
      <w:r>
        <w:t xml:space="preserve">nước </w:t>
      </w:r>
      <w:r>
        <w:t xml:space="preserve">nhỏ.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sân </w:t>
      </w:r>
      <w:r>
        <w:rPr>
          <w:i/>
        </w:rPr>
        <w:t xml:space="preserve">động từ </w:t>
      </w:r>
      <w:r>
        <w:t xml:space="preserve">(kng). </w:t>
      </w:r>
      <w:r>
        <w:t xml:space="preserve">Dôn </w:t>
      </w:r>
      <w:r>
        <w:t xml:space="preserve">về </w:t>
      </w:r>
      <w:r>
        <w:t xml:space="preserve">phía </w:t>
      </w:r>
      <w:r>
        <w:t xml:space="preserve">sân </w:t>
      </w:r>
      <w:r>
        <w:t xml:space="preserve">đối </w:t>
      </w:r>
      <w:r>
        <w:t xml:space="preserve">phương </w:t>
      </w:r>
      <w:r>
        <w:t xml:space="preserve">tạo </w:t>
      </w:r>
      <w:r>
        <w:t xml:space="preserve">thành </w:t>
      </w:r>
      <w:r>
        <w:t xml:space="preserve">thế </w:t>
      </w:r>
      <w:r>
        <w:t xml:space="preserve">áp </w:t>
      </w:r>
      <w:r>
        <w:t xml:space="preserve">đảo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như </w:t>
      </w:r>
      <w:r>
        <w:t xml:space="preserve">bóng </w:t>
      </w:r>
      <w:r>
        <w:t xml:space="preserve">đá, </w:t>
      </w:r>
      <w:r>
        <w:t xml:space="preserve">bóng </w:t>
      </w:r>
      <w:r>
        <w:t xml:space="preserve">rổ, </w:t>
      </w:r>
      <w:r>
        <w:t xml:space="preserve">v.v). </w:t>
      </w:r>
      <w:r>
        <w:t xml:space="preserve">Hàng </w:t>
      </w:r>
      <w:r>
        <w:t xml:space="preserve">ngoại </w:t>
      </w:r>
      <w:r>
        <w:rPr>
          <w:i/>
        </w:rPr>
        <w:t xml:space="preserve">tràn </w:t>
      </w:r>
      <w:r>
        <w:t xml:space="preserve">uào </w:t>
      </w:r>
      <w:r>
        <w:t xml:space="preserve">lấn </w:t>
      </w:r>
      <w:r>
        <w:t xml:space="preserve">sân </w:t>
      </w:r>
      <w:r>
        <w:rPr>
          <w:i/>
        </w:rPr>
        <w:t xml:space="preserve">hàng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lận,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Nhét </w:t>
      </w:r>
      <w:r>
        <w:t xml:space="preserve">giấu </w:t>
      </w:r>
      <w:r>
        <w:t xml:space="preserve">kĩ </w:t>
      </w:r>
      <w:r>
        <w:t xml:space="preserve">trong </w:t>
      </w:r>
      <w:r>
        <w:t xml:space="preserve">người </w:t>
      </w:r>
      <w:r>
        <w:t xml:space="preserve">để </w:t>
      </w:r>
      <w:r>
        <w:t xml:space="preserve">mang </w:t>
      </w:r>
      <w:r>
        <w:t xml:space="preserve">theo. </w:t>
      </w:r>
      <w:r>
        <w:t xml:space="preserve">Lận </w:t>
      </w:r>
      <w:r>
        <w:rPr>
          <w:i/>
        </w:rPr>
        <w:t xml:space="preserve">dao </w:t>
      </w:r>
      <w:r>
        <w:t xml:space="preserve">găm </w:t>
      </w:r>
      <w:r>
        <w:t xml:space="preserve">trong </w:t>
      </w:r>
      <w:r>
        <w:rPr>
          <w:i/>
        </w:rPr>
        <w:t xml:space="preserve">áo. </w:t>
      </w:r>
      <w:r>
        <w:t xml:space="preserve">Lận </w:t>
      </w:r>
      <w:r>
        <w:t xml:space="preserve">tiên </w:t>
      </w:r>
      <w:r>
        <w:t xml:space="preserve">trong </w:t>
      </w:r>
      <w:r>
        <w:t xml:space="preserve">người. </w:t>
      </w:r>
      <w:r>
        <w:br/>
      </w:r>
      <w:r>
        <w:rPr>
          <w:b/>
        </w:rPr>
        <w:t xml:space="preserve">lận, </w:t>
      </w:r>
      <w:r>
        <w:rPr>
          <w:i/>
        </w:rPr>
        <w:t xml:space="preserve">động từ </w:t>
      </w:r>
      <w:r>
        <w:t xml:space="preserve">(cũ; </w:t>
      </w:r>
      <w:r>
        <w:t xml:space="preserve">kng.; </w:t>
      </w:r>
      <w:r>
        <w:t xml:space="preserve">ít dùng). </w:t>
      </w:r>
      <w:r>
        <w:t xml:space="preserve">Dận. </w:t>
      </w:r>
      <w:r>
        <w:rPr>
          <w:i/>
        </w:rPr>
        <w:t xml:space="preserve">Chân </w:t>
      </w:r>
      <w:r>
        <w:rPr>
          <w:i/>
        </w:rPr>
        <w:t xml:space="preserve">lận </w:t>
      </w:r>
      <w:r>
        <w:t xml:space="preserve">đôi </w:t>
      </w:r>
      <w:r>
        <w:t xml:space="preserve">giày </w:t>
      </w:r>
      <w:r>
        <w:t xml:space="preserve">đa. </w:t>
      </w:r>
      <w:r>
        <w:br/>
      </w:r>
      <w:r>
        <w:rPr>
          <w:b/>
        </w:rPr>
        <w:t xml:space="preserve">lận,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Lừa </w:t>
      </w:r>
      <w:r>
        <w:t xml:space="preserve">gạt. </w:t>
      </w:r>
      <w:r>
        <w:rPr>
          <w:i/>
        </w:rPr>
        <w:t xml:space="preserve">Mặc </w:t>
      </w:r>
      <w:r>
        <w:t xml:space="preserve">lận. </w:t>
      </w:r>
      <w:r>
        <w:br/>
      </w:r>
      <w:r>
        <w:rPr>
          <w:b/>
        </w:rPr>
        <w:t xml:space="preserve">lận, </w:t>
      </w:r>
      <w:r>
        <w:rPr>
          <w:i/>
        </w:rPr>
        <w:t xml:space="preserve">trợ từ </w:t>
      </w:r>
      <w:r>
        <w:t xml:space="preserve">(ph.;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hoặc </w:t>
      </w:r>
      <w:r>
        <w:t xml:space="preserve">ý </w:t>
      </w:r>
      <w:r>
        <w:t xml:space="preserve">muốn </w:t>
      </w:r>
      <w:r>
        <w:t xml:space="preserve">hỏi, </w:t>
      </w:r>
      <w:r>
        <w:t xml:space="preserve">hơi </w:t>
      </w:r>
      <w:r>
        <w:t xml:space="preserve">ngạc </w:t>
      </w:r>
      <w:r>
        <w:t xml:space="preserve">nhiên; </w:t>
      </w:r>
      <w:r>
        <w:t xml:space="preserve">như </w:t>
      </w:r>
      <w:r>
        <w:t xml:space="preserve">kia, </w:t>
      </w:r>
      <w:r>
        <w:t xml:space="preserve">kia </w:t>
      </w:r>
      <w:r>
        <w:t xml:space="preserve">à. </w:t>
      </w:r>
      <w:r>
        <w:t xml:space="preserve">Từ </w:t>
      </w:r>
      <w:r>
        <w:t xml:space="preserve">hôm </w:t>
      </w:r>
      <w:r>
        <w:rPr>
          <w:i/>
        </w:rPr>
        <w:t xml:space="preserve">qua </w:t>
      </w:r>
      <w:r>
        <w:t xml:space="preserve">lận. </w:t>
      </w:r>
      <w:r>
        <w:t xml:space="preserve">Nhiều </w:t>
      </w:r>
      <w:r>
        <w:t xml:space="preserve">dữ </w:t>
      </w:r>
      <w:r>
        <w:t xml:space="preserve">uậy </w:t>
      </w:r>
      <w:r>
        <w:t xml:space="preserve">lận? </w:t>
      </w:r>
      <w:r>
        <w:br/>
      </w:r>
      <w:r>
        <w:rPr>
          <w:b/>
        </w:rPr>
        <w:t xml:space="preserve">lân </w:t>
      </w:r>
      <w:r>
        <w:rPr>
          <w:b/>
        </w:rPr>
        <w:t xml:space="preserve">đân </w:t>
      </w:r>
      <w:r>
        <w:rPr>
          <w:i/>
        </w:rPr>
        <w:t xml:space="preserve">tính từ </w:t>
      </w:r>
      <w:r>
        <w:t xml:space="preserve">Vất </w:t>
      </w:r>
      <w:r>
        <w:t xml:space="preserve">vả, </w:t>
      </w:r>
      <w:r>
        <w:t xml:space="preserve">chật </w:t>
      </w:r>
      <w:r>
        <w:t xml:space="preserve">vật </w:t>
      </w:r>
      <w:r>
        <w:t xml:space="preserve">vì </w:t>
      </w:r>
      <w:r>
        <w:t xml:space="preserve">phải </w:t>
      </w:r>
      <w:r>
        <w:t xml:space="preserve">trải </w:t>
      </w:r>
      <w:r>
        <w:t xml:space="preserve">qua </w:t>
      </w:r>
      <w:r>
        <w:t xml:space="preserve">nhiều </w:t>
      </w:r>
      <w:r>
        <w:t xml:space="preserve">trắc </w:t>
      </w:r>
      <w:r>
        <w:t xml:space="preserve">trở, </w:t>
      </w:r>
      <w:r>
        <w:t xml:space="preserve">gian </w:t>
      </w:r>
      <w:r>
        <w:t xml:space="preserve">lao. </w:t>
      </w:r>
      <w:r>
        <w:t xml:space="preserve">Cuộc </w:t>
      </w:r>
      <w:r>
        <w:t xml:space="preserve">đời </w:t>
      </w:r>
      <w:r>
        <w:t xml:space="preserve">lận </w:t>
      </w:r>
      <w:r>
        <w:t xml:space="preserve">đận. </w:t>
      </w:r>
      <w:r>
        <w:rPr>
          <w:i/>
        </w:rPr>
        <w:t xml:space="preserve">Lận </w:t>
      </w:r>
      <w:r>
        <w:t xml:space="preserve">đận </w:t>
      </w:r>
      <w:r>
        <w:t xml:space="preserve">uễ </w:t>
      </w:r>
      <w:r>
        <w:rPr>
          <w:i/>
        </w:rPr>
        <w:t xml:space="preserve">đường </w:t>
      </w:r>
      <w:r>
        <w:t xml:space="preserve">vợ </w:t>
      </w:r>
      <w:r>
        <w:t xml:space="preserve">con. </w:t>
      </w:r>
      <w:r>
        <w:br/>
      </w:r>
      <w:r>
        <w:rPr>
          <w:b/>
        </w:rPr>
        <w:t xml:space="preserve">lâng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nhẹ </w:t>
      </w:r>
      <w:r>
        <w:t xml:space="preserve">nhõm, </w:t>
      </w:r>
      <w:r>
        <w:t xml:space="preserve">khoan </w:t>
      </w:r>
      <w:r>
        <w:t xml:space="preserve">khoái, </w:t>
      </w:r>
      <w:r>
        <w:t xml:space="preserve">rất </w:t>
      </w:r>
      <w:r>
        <w:t xml:space="preserve">dễ </w:t>
      </w:r>
      <w:r>
        <w:t xml:space="preserve">chịu. </w:t>
      </w:r>
      <w:r>
        <w:t xml:space="preserve">Người </w:t>
      </w:r>
      <w:r>
        <w:t xml:space="preserve">nhẹ </w:t>
      </w:r>
      <w:r>
        <w:t xml:space="preserve">lâng. </w:t>
      </w:r>
      <w:r>
        <w:t xml:space="preserve">Tâm </w:t>
      </w:r>
      <w:r>
        <w:t xml:space="preserve">hồn </w:t>
      </w:r>
      <w:r>
        <w:rPr>
          <w:i/>
        </w:rPr>
        <w:t xml:space="preserve">lâng </w:t>
      </w:r>
      <w:r>
        <w:rPr>
          <w:i/>
        </w:rPr>
        <w:t xml:space="preserve">lâng. </w:t>
      </w:r>
      <w:r>
        <w:rPr>
          <w:i/>
        </w:rPr>
        <w:t xml:space="preserve">Trong </w:t>
      </w:r>
      <w:r>
        <w:t xml:space="preserve">lòng </w:t>
      </w:r>
      <w:r>
        <w:t xml:space="preserve">lâng </w:t>
      </w:r>
      <w:r>
        <w:t xml:space="preserve">lâng </w:t>
      </w:r>
      <w:r>
        <w:t xml:space="preserve">một </w:t>
      </w:r>
      <w:r>
        <w:t xml:space="preserve">niềm </w:t>
      </w:r>
      <w:r>
        <w:t xml:space="preserve">uui </w:t>
      </w:r>
      <w:r>
        <w:t xml:space="preserve">khó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lâng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Nhâng </w:t>
      </w:r>
      <w:r>
        <w:t xml:space="preserve">nháo. </w:t>
      </w:r>
      <w:r>
        <w:br/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đầy, </w:t>
      </w:r>
      <w:r>
        <w:t xml:space="preserve">cho </w:t>
      </w:r>
      <w:r>
        <w:t xml:space="preserve">kín </w:t>
      </w:r>
      <w:r>
        <w:t xml:space="preserve">chỗ </w:t>
      </w:r>
      <w:r>
        <w:t xml:space="preserve">trũng, </w:t>
      </w:r>
      <w:r>
        <w:t xml:space="preserve">chỗ </w:t>
      </w:r>
      <w:r>
        <w:t xml:space="preserve">hồng </w:t>
      </w:r>
      <w:r>
        <w:t xml:space="preserve">hay </w:t>
      </w:r>
      <w:r>
        <w:t xml:space="preserve">chỗ </w:t>
      </w:r>
      <w:r>
        <w:t xml:space="preserve">trống. </w:t>
      </w:r>
      <w:r>
        <w:rPr>
          <w:i/>
        </w:rPr>
        <w:t xml:space="preserve">Lấp </w:t>
      </w:r>
      <w:r>
        <w:rPr>
          <w:i/>
        </w:rPr>
        <w:t xml:space="preserve">ao. </w:t>
      </w:r>
      <w:r>
        <w:t xml:space="preserve">Hát </w:t>
      </w:r>
      <w:r>
        <w:t xml:space="preserve">để </w:t>
      </w:r>
      <w:r>
        <w:rPr>
          <w:i/>
        </w:rPr>
        <w:t xml:space="preserve">lấp </w:t>
      </w:r>
      <w:r>
        <w:rPr>
          <w:i/>
        </w:rPr>
        <w:t xml:space="preserve">chỗ </w:t>
      </w:r>
      <w:r>
        <w:rPr>
          <w:i/>
        </w:rPr>
        <w:t xml:space="preserve">trống. </w:t>
      </w:r>
      <w:r>
        <w:rPr>
          <w:b/>
        </w:rPr>
        <w:t xml:space="preserve">2 </w:t>
      </w:r>
      <w:r>
        <w:t xml:space="preserve">Làm </w:t>
      </w:r>
      <w:r>
        <w:t xml:space="preserve">che </w:t>
      </w:r>
      <w:r>
        <w:t xml:space="preserve">khuất </w:t>
      </w:r>
      <w:r>
        <w:rPr>
          <w:i/>
        </w:rPr>
        <w:t xml:space="preserve">đi. </w:t>
      </w:r>
      <w:r>
        <w:rPr>
          <w:i/>
        </w:rPr>
        <w:t xml:space="preserve">Cỏ </w:t>
      </w:r>
      <w:r>
        <w:rPr>
          <w:i/>
        </w:rPr>
        <w:t xml:space="preserve">mọc </w:t>
      </w:r>
      <w:r>
        <w:rPr>
          <w:i/>
        </w:rPr>
        <w:t xml:space="preserve">lấp </w:t>
      </w:r>
      <w:r>
        <w:t xml:space="preserve">cả </w:t>
      </w:r>
      <w:r>
        <w:rPr>
          <w:i/>
        </w:rPr>
        <w:t xml:space="preserve">lối </w:t>
      </w:r>
      <w:r>
        <w:rPr>
          <w:i/>
        </w:rPr>
        <w:t xml:space="preserve">đi. </w:t>
      </w:r>
      <w:r>
        <w:t xml:space="preserve">Che </w:t>
      </w:r>
      <w:r>
        <w:t xml:space="preserve">lấp.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bị </w:t>
      </w:r>
      <w:r>
        <w:t xml:space="preserve">át </w:t>
      </w:r>
      <w:r>
        <w:t xml:space="preserve">đi </w:t>
      </w:r>
      <w:r>
        <w:t xml:space="preserve">không </w:t>
      </w:r>
      <w:r>
        <w:t xml:space="preserve">còn </w:t>
      </w:r>
      <w:r>
        <w:t xml:space="preserve">nghe </w:t>
      </w:r>
      <w:r>
        <w:t xml:space="preserve">thấy, </w:t>
      </w:r>
      <w:r>
        <w:t xml:space="preserve">nhận </w:t>
      </w:r>
      <w:r>
        <w:t xml:space="preserve">thấy </w:t>
      </w:r>
      <w:r>
        <w:t xml:space="preserve">nữa. </w:t>
      </w:r>
      <w:r>
        <w:t xml:space="preserve">Tiếng </w:t>
      </w:r>
      <w:r>
        <w:rPr>
          <w:i/>
        </w:rPr>
        <w:t xml:space="preserve">UỖ </w:t>
      </w:r>
      <w:r>
        <w:t xml:space="preserve">tay </w:t>
      </w:r>
      <w:r>
        <w:rPr>
          <w:i/>
        </w:rPr>
        <w:t xml:space="preserve">lấp </w:t>
      </w:r>
      <w:r>
        <w:rPr>
          <w:i/>
        </w:rPr>
        <w:t xml:space="preserve">cả </w:t>
      </w:r>
      <w:r>
        <w:rPr>
          <w:i/>
        </w:rPr>
        <w:t xml:space="preserve">tiếng </w:t>
      </w:r>
      <w:r>
        <w:rPr>
          <w:i/>
        </w:rPr>
        <w:t xml:space="preserve">hát. </w:t>
      </w:r>
      <w:r>
        <w:t xml:space="preserve">Đánh </w:t>
      </w:r>
      <w:r>
        <w:t xml:space="preserve">trống </w:t>
      </w:r>
      <w:r>
        <w:rPr>
          <w:i/>
        </w:rPr>
        <w:t xml:space="preserve">lấp?. </w:t>
      </w:r>
      <w:r>
        <w:br w:type="page"/>
      </w:r>
      <w:r>
        <w:rPr>
          <w:b/>
        </w:rPr>
        <w:t xml:space="preserve">lấp </w:t>
      </w:r>
      <w:r>
        <w:rPr>
          <w:b/>
        </w:rPr>
        <w:t xml:space="preserve">la </w:t>
      </w:r>
      <w:r>
        <w:rPr>
          <w:b/>
        </w:rPr>
        <w:t xml:space="preserve">lấp </w:t>
      </w:r>
      <w:r>
        <w:rPr>
          <w:b/>
        </w:rPr>
        <w:t xml:space="preserve">lánh </w:t>
      </w:r>
      <w:r>
        <w:rPr>
          <w:b/>
        </w:rPr>
        <w:t xml:space="preserve">t </w:t>
      </w:r>
      <w:r>
        <w:rPr>
          <w:b/>
        </w:rPr>
        <w:t xml:space="preserve">(hoặc </w:t>
      </w:r>
      <w:r>
        <w:rPr>
          <w:b/>
        </w:rPr>
        <w:t xml:space="preserve">động từ). </w:t>
      </w:r>
      <w:r>
        <w:rPr>
          <w:i/>
        </w:rPr>
        <w:t xml:space="preserve">xem </w:t>
      </w:r>
      <w:r>
        <w:rPr>
          <w:i/>
        </w:rPr>
        <w:t xml:space="preserve">Jấp </w:t>
      </w:r>
      <w:r>
        <w:rPr>
          <w:i/>
        </w:rPr>
        <w:t xml:space="preserve">lánh </w:t>
      </w:r>
      <w:r>
        <w:t xml:space="preserve">(láy).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la </w:t>
      </w:r>
      <w:r>
        <w:rPr>
          <w:b/>
        </w:rPr>
        <w:t xml:space="preserve">lấp </w:t>
      </w:r>
      <w:r>
        <w:rPr>
          <w:b/>
        </w:rPr>
        <w:t xml:space="preserve">lửng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ấp </w:t>
      </w:r>
      <w:r>
        <w:t xml:space="preserve">lửng </w:t>
      </w:r>
      <w:r>
        <w:t xml:space="preserve">(láy).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lánh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tựa </w:t>
      </w:r>
      <w:r>
        <w:t xml:space="preserve">như </w:t>
      </w:r>
      <w:r>
        <w:t xml:space="preserve">sao </w:t>
      </w:r>
      <w:r>
        <w:t xml:space="preserve">sáng </w:t>
      </w:r>
      <w:r>
        <w:t xml:space="preserve">trên </w:t>
      </w:r>
      <w:r>
        <w:t xml:space="preserve">trời, </w:t>
      </w:r>
      <w:r>
        <w:t xml:space="preserve">không </w:t>
      </w:r>
      <w:r>
        <w:t xml:space="preserve">liên </w:t>
      </w:r>
      <w:r>
        <w:t xml:space="preserve">tục, </w:t>
      </w:r>
      <w:r>
        <w:t xml:space="preserve">nhưng </w:t>
      </w:r>
      <w:r>
        <w:t xml:space="preserve">đều </w:t>
      </w:r>
      <w:r>
        <w:t xml:space="preserve">đặn, </w:t>
      </w:r>
      <w:r>
        <w:t xml:space="preserve">vẻ </w:t>
      </w:r>
      <w:r>
        <w:t xml:space="preserve">sinh </w:t>
      </w:r>
      <w:r>
        <w:t xml:space="preserve">động.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lấp </w:t>
      </w:r>
      <w:r>
        <w:rPr>
          <w:i/>
        </w:rPr>
        <w:t xml:space="preserve">lánh </w:t>
      </w:r>
      <w:r>
        <w:rPr>
          <w:i/>
        </w:rPr>
        <w:t xml:space="preserve">ánh </w:t>
      </w:r>
      <w:r>
        <w:t xml:space="preserve">lửa. </w:t>
      </w:r>
      <w:r>
        <w:t xml:space="preserve">Những </w:t>
      </w:r>
      <w:r>
        <w:rPr>
          <w:i/>
        </w:rPr>
        <w:t xml:space="preserve">hạt </w:t>
      </w:r>
      <w:r>
        <w:rPr>
          <w:i/>
        </w:rPr>
        <w:t xml:space="preserve">sương </w:t>
      </w:r>
      <w:r>
        <w:rPr>
          <w:i/>
        </w:rPr>
        <w:t xml:space="preserve">lấp </w:t>
      </w:r>
      <w:r>
        <w:t xml:space="preserve">lánh. </w:t>
      </w:r>
      <w:r>
        <w:rPr>
          <w:i/>
        </w:rPr>
        <w:t xml:space="preserve">!! </w:t>
      </w:r>
      <w:r>
        <w:t xml:space="preserve">Láy: </w:t>
      </w:r>
      <w:r>
        <w:t xml:space="preserve">lấp </w:t>
      </w:r>
      <w:r>
        <w:rPr>
          <w:i/>
        </w:rPr>
        <w:t xml:space="preserve">la </w:t>
      </w:r>
      <w:r>
        <w:rPr>
          <w:i/>
        </w:rPr>
        <w:t xml:space="preserve">lấp </w:t>
      </w:r>
      <w:r>
        <w:t xml:space="preserve">lánh </w:t>
      </w:r>
      <w:r>
        <w:t xml:space="preserve">tý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xem </w:t>
      </w:r>
      <w:r>
        <w:t xml:space="preserve">nhấp </w:t>
      </w:r>
      <w:r>
        <w:t xml:space="preserve">nháy. </w:t>
      </w:r>
      <w:r>
        <w:rPr>
          <w:b/>
        </w:rPr>
        <w:t xml:space="preserve">2 </w:t>
      </w:r>
      <w:r>
        <w:t xml:space="preserve">xem </w:t>
      </w:r>
      <w:r>
        <w:t xml:space="preserve">từ </w:t>
      </w:r>
      <w:r>
        <w:rPr>
          <w:i/>
        </w:rPr>
        <w:t xml:space="preserve">tp </w:t>
      </w:r>
      <w:r>
        <w:t xml:space="preserve">láy.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liếm </w:t>
      </w:r>
      <w:r>
        <w:rPr>
          <w:i/>
        </w:rPr>
        <w:t xml:space="preserve">động từ </w:t>
      </w:r>
      <w:r>
        <w:t xml:space="preserve">Dùng </w:t>
      </w:r>
      <w:r>
        <w:t xml:space="preserve">thủ </w:t>
      </w:r>
      <w:r>
        <w:t xml:space="preserve">đoạn, </w:t>
      </w:r>
      <w:r>
        <w:t xml:space="preserve">thường </w:t>
      </w:r>
      <w:r>
        <w:t xml:space="preserve">là </w:t>
      </w:r>
      <w:r>
        <w:t xml:space="preserve">nói </w:t>
      </w:r>
      <w:r>
        <w:t xml:space="preserve">át </w:t>
      </w:r>
      <w:r>
        <w:t xml:space="preserve">đi, </w:t>
      </w:r>
      <w:r>
        <w:t xml:space="preserve">hòng </w:t>
      </w:r>
      <w:r>
        <w:t xml:space="preserve">che </w:t>
      </w:r>
      <w:r>
        <w:t xml:space="preserve">lấp </w:t>
      </w:r>
      <w:r>
        <w:t xml:space="preserve">điều </w:t>
      </w:r>
      <w:r>
        <w:t xml:space="preserve">sai </w:t>
      </w:r>
      <w:r>
        <w:t xml:space="preserve">trái,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tránh </w:t>
      </w:r>
      <w:r>
        <w:t xml:space="preserve">trách </w:t>
      </w:r>
      <w:r>
        <w:t xml:space="preserve">nhiệm.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t xml:space="preserve">uẽ </w:t>
      </w:r>
      <w:r>
        <w:t xml:space="preserve">tức </w:t>
      </w:r>
      <w:r>
        <w:rPr>
          <w:i/>
        </w:rPr>
        <w:t xml:space="preserve">giận </w:t>
      </w:r>
      <w:r>
        <w:rPr>
          <w:i/>
        </w:rPr>
        <w:t xml:space="preserve">để </w:t>
      </w:r>
      <w:r>
        <w:rPr>
          <w:i/>
        </w:rPr>
        <w:t xml:space="preserve">lấp </w:t>
      </w:r>
      <w:r>
        <w:t xml:space="preserve">liếm </w:t>
      </w:r>
      <w:r>
        <w:t xml:space="preserve">chuyện </w:t>
      </w:r>
      <w:r>
        <w:t xml:space="preserve">gian </w:t>
      </w:r>
      <w:r>
        <w:rPr>
          <w:i/>
        </w:rPr>
        <w:t xml:space="preserve">đối.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vu </w:t>
      </w:r>
      <w:r>
        <w:rPr>
          <w:i/>
        </w:rPr>
        <w:t xml:space="preserve">khống </w:t>
      </w:r>
      <w:r>
        <w:rPr>
          <w:i/>
        </w:rPr>
        <w:t xml:space="preserve">để </w:t>
      </w:r>
      <w:r>
        <w:rPr>
          <w:i/>
        </w:rPr>
        <w:t xml:space="preserve">lấp </w:t>
      </w:r>
      <w:r>
        <w:rPr>
          <w:i/>
        </w:rPr>
        <w:t xml:space="preserve">liếm </w:t>
      </w:r>
      <w:r>
        <w:rPr>
          <w:i/>
        </w:rPr>
        <w:t xml:space="preserve">tội </w:t>
      </w:r>
      <w:r>
        <w:rPr>
          <w:i/>
        </w:rPr>
        <w:t xml:space="preserve">ác. </w:t>
      </w:r>
      <w:r>
        <w:t xml:space="preserve">Cãi </w:t>
      </w:r>
      <w:r>
        <w:rPr>
          <w:i/>
        </w:rPr>
        <w:t xml:space="preserve">lấp </w:t>
      </w:r>
      <w:r>
        <w:t xml:space="preserve">liếm.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ló </w:t>
      </w:r>
      <w:r>
        <w:rPr>
          <w:i/>
        </w:rPr>
        <w:t xml:space="preserve">động từ </w:t>
      </w:r>
      <w:r>
        <w:t xml:space="preserve">Ló </w:t>
      </w:r>
      <w:r>
        <w:t xml:space="preserve">ra </w:t>
      </w:r>
      <w:r>
        <w:t xml:space="preserve">rồi </w:t>
      </w:r>
      <w:r>
        <w:t xml:space="preserve">khuất </w:t>
      </w:r>
      <w:r>
        <w:t xml:space="preserve">đi, </w:t>
      </w:r>
      <w:r>
        <w:t xml:space="preserve">khi </w:t>
      </w:r>
      <w:r>
        <w:t xml:space="preserve">ẩn </w:t>
      </w:r>
      <w:r>
        <w:t xml:space="preserve">khi </w:t>
      </w:r>
      <w:r>
        <w:t xml:space="preserve">hiện </w:t>
      </w:r>
      <w:r>
        <w:t xml:space="preserve">liên </w:t>
      </w:r>
      <w:r>
        <w:t xml:space="preserve">tiếp. </w:t>
      </w:r>
      <w:r>
        <w:t xml:space="preserve">Bóng </w:t>
      </w:r>
      <w:r>
        <w:t xml:space="preserve">người </w:t>
      </w:r>
      <w:r>
        <w:t xml:space="preserve">lấp </w:t>
      </w:r>
      <w:r>
        <w:rPr>
          <w:i/>
        </w:rPr>
        <w:t xml:space="preserve">ló </w:t>
      </w:r>
      <w:r>
        <w:rPr>
          <w:i/>
        </w:rPr>
        <w:t xml:space="preserve">ngoài </w:t>
      </w:r>
      <w:r>
        <w:t xml:space="preserve">của </w:t>
      </w:r>
      <w:r>
        <w:rPr>
          <w:i/>
        </w:rPr>
        <w:t xml:space="preserve">sổ. </w:t>
      </w:r>
      <w:r>
        <w:t xml:space="preserve">Mặt </w:t>
      </w:r>
      <w:r>
        <w:t xml:space="preserve">trời </w:t>
      </w:r>
      <w:r>
        <w:rPr>
          <w:i/>
        </w:rPr>
        <w:t xml:space="preserve">lấp </w:t>
      </w:r>
      <w:r>
        <w:rPr>
          <w:i/>
        </w:rPr>
        <w:t xml:space="preserve">ló </w:t>
      </w:r>
      <w:r>
        <w:rPr>
          <w:i/>
        </w:rPr>
        <w:t xml:space="preserve">sau </w:t>
      </w:r>
      <w:r>
        <w:t xml:space="preserve">ngọn </w:t>
      </w:r>
      <w:r>
        <w:rPr>
          <w:i/>
        </w:rPr>
        <w:t xml:space="preserve">tre.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loáng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(Ánh </w:t>
      </w:r>
      <w:r>
        <w:t xml:space="preserve">sáng) </w:t>
      </w:r>
      <w:r>
        <w:t xml:space="preserve">chiếu </w:t>
      </w:r>
      <w:r>
        <w:t xml:space="preserve">thành </w:t>
      </w:r>
      <w:r>
        <w:t xml:space="preserve">vệt </w:t>
      </w:r>
      <w:r>
        <w:t xml:space="preserve">lúc </w:t>
      </w:r>
      <w:r>
        <w:t xml:space="preserve">ngắn </w:t>
      </w:r>
      <w:r>
        <w:t xml:space="preserve">lúc </w:t>
      </w:r>
      <w:r>
        <w:t xml:space="preserve">dài, </w:t>
      </w:r>
      <w:r>
        <w:t xml:space="preserve">khi </w:t>
      </w:r>
      <w:r>
        <w:t xml:space="preserve">có </w:t>
      </w:r>
      <w:r>
        <w:t xml:space="preserve">khi </w:t>
      </w:r>
      <w:r>
        <w:t xml:space="preserve">không, </w:t>
      </w:r>
      <w:r>
        <w:t xml:space="preserve">liên </w:t>
      </w:r>
      <w:r>
        <w:t xml:space="preserve">tiếp. </w:t>
      </w:r>
      <w:r>
        <w:t xml:space="preserve">Ánh </w:t>
      </w:r>
      <w:r>
        <w:t xml:space="preserve">đèn </w:t>
      </w:r>
      <w:r>
        <w:t xml:space="preserve">pha </w:t>
      </w:r>
      <w:r>
        <w:rPr>
          <w:i/>
        </w:rPr>
        <w:t xml:space="preserve">lấp </w:t>
      </w:r>
      <w:r>
        <w:t xml:space="preserve">loáng </w:t>
      </w:r>
      <w:r>
        <w:t xml:space="preserve">trên </w:t>
      </w:r>
      <w:r>
        <w:t xml:space="preserve">mặt </w:t>
      </w:r>
      <w:r>
        <w:t xml:space="preserve">đường.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lú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lú </w:t>
      </w:r>
      <w:r>
        <w:t xml:space="preserve">lấp. </w:t>
      </w:r>
      <w:r>
        <w:br/>
      </w:r>
      <w:r>
        <w:rPr>
          <w:b/>
        </w:rPr>
        <w:t xml:space="preserve">lấp </w:t>
      </w:r>
      <w:r>
        <w:rPr>
          <w:b/>
        </w:rPr>
        <w:t xml:space="preserve">lửng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mập </w:t>
      </w:r>
      <w:r>
        <w:t xml:space="preserve">mờ </w:t>
      </w:r>
      <w:r>
        <w:t xml:space="preserve">không </w:t>
      </w:r>
      <w:r>
        <w:t xml:space="preserve">rõ </w:t>
      </w:r>
      <w:r>
        <w:t xml:space="preserve">ràng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ý, </w:t>
      </w:r>
      <w:r>
        <w:t xml:space="preserve">để </w:t>
      </w:r>
      <w:r>
        <w:t xml:space="preserve">cho </w:t>
      </w:r>
      <w:r>
        <w:t xml:space="preserve">muốn </w:t>
      </w:r>
      <w:r>
        <w:t xml:space="preserve">hiểu </w:t>
      </w:r>
      <w:r>
        <w:t xml:space="preserve">cách </w:t>
      </w:r>
      <w:r>
        <w:t xml:space="preserve">nào </w:t>
      </w:r>
      <w:r>
        <w:t xml:space="preserve">cũng </w:t>
      </w:r>
      <w:r>
        <w:t xml:space="preserve">được. </w:t>
      </w:r>
      <w:r>
        <w:t xml:space="preserve">Ăn </w:t>
      </w:r>
      <w:r>
        <w:t xml:space="preserve">nói </w:t>
      </w:r>
      <w:r>
        <w:rPr>
          <w:i/>
        </w:rPr>
        <w:t xml:space="preserve">lấp </w:t>
      </w:r>
      <w:r>
        <w:rPr>
          <w:i/>
        </w:rPr>
        <w:t xml:space="preserve">lửng.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lấp </w:t>
      </w:r>
      <w:r>
        <w:t xml:space="preserve">lửng.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lấp </w:t>
      </w:r>
      <w:r>
        <w:t xml:space="preserve">lửng,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t xml:space="preserve">đồng </w:t>
      </w:r>
      <w:r>
        <w:t xml:space="preserve">ý </w:t>
      </w:r>
      <w:r>
        <w:t xml:space="preserve">cũng </w:t>
      </w:r>
      <w:r>
        <w:t xml:space="preserve">không </w:t>
      </w:r>
      <w:r>
        <w:rPr>
          <w:i/>
        </w:rPr>
        <w:t xml:space="preserve">ra </w:t>
      </w:r>
      <w:r>
        <w:rPr>
          <w:i/>
        </w:rPr>
        <w:t xml:space="preserve">phản </w:t>
      </w:r>
      <w:r>
        <w:rPr>
          <w:i/>
        </w:rPr>
        <w:t xml:space="preserve">đối. </w:t>
      </w:r>
      <w:r>
        <w:t xml:space="preserve">!! </w:t>
      </w:r>
      <w:r>
        <w:rPr>
          <w:i/>
        </w:rPr>
        <w:t xml:space="preserve">Láy: </w:t>
      </w:r>
      <w:r>
        <w:rPr>
          <w:i/>
        </w:rPr>
        <w:t xml:space="preserve">lấp </w:t>
      </w:r>
      <w:r>
        <w:rPr>
          <w:i/>
        </w:rPr>
        <w:t xml:space="preserve">la </w:t>
      </w:r>
      <w:r>
        <w:rPr>
          <w:i/>
        </w:rPr>
        <w:t xml:space="preserve">lấp </w:t>
      </w:r>
      <w:r>
        <w:t xml:space="preserve">lửng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ra, </w:t>
      </w:r>
      <w:r>
        <w:t xml:space="preserve">xây </w:t>
      </w:r>
      <w:r>
        <w:t xml:space="preserve">dựng </w:t>
      </w:r>
      <w:r>
        <w:t xml:space="preserve">nên </w:t>
      </w:r>
      <w:r>
        <w:t xml:space="preserve">cái </w:t>
      </w:r>
      <w:r>
        <w:t xml:space="preserve">thường </w:t>
      </w:r>
      <w:r>
        <w:t xml:space="preserve">là </w:t>
      </w:r>
      <w:r>
        <w:t xml:space="preserve">quan </w:t>
      </w:r>
      <w:r>
        <w:t xml:space="preserve">trọng,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lớn </w:t>
      </w:r>
      <w:r>
        <w:t xml:space="preserve">mà </w:t>
      </w:r>
      <w:r>
        <w:t xml:space="preserve">trước </w:t>
      </w:r>
      <w:r>
        <w:t xml:space="preserve">đó </w:t>
      </w:r>
      <w:r>
        <w:t xml:space="preserve">chưa </w:t>
      </w:r>
      <w:r>
        <w:t xml:space="preserve">có. </w:t>
      </w:r>
      <w:r>
        <w:rPr>
          <w:i/>
        </w:rPr>
        <w:t xml:space="preserve">Lập </w:t>
      </w:r>
      <w:r>
        <w:t xml:space="preserve">gia </w:t>
      </w:r>
      <w:r>
        <w:t xml:space="preserve">đình. </w:t>
      </w:r>
      <w:r>
        <w:rPr>
          <w:i/>
        </w:rPr>
        <w:t xml:space="preserve">Lập </w:t>
      </w:r>
      <w:r>
        <w:rPr>
          <w:i/>
        </w:rPr>
        <w:t xml:space="preserve">quan </w:t>
      </w:r>
      <w:r>
        <w:t xml:space="preserve">hệ </w:t>
      </w:r>
      <w:r>
        <w:t xml:space="preserve">ngoại </w:t>
      </w:r>
      <w:r>
        <w:rPr>
          <w:i/>
        </w:rPr>
        <w:t xml:space="preserve">giao. </w:t>
      </w:r>
      <w:r>
        <w:rPr>
          <w:i/>
        </w:rPr>
        <w:t xml:space="preserve">Lập </w:t>
      </w:r>
      <w:r>
        <w:t xml:space="preserve">danh </w:t>
      </w:r>
      <w:r>
        <w:rPr>
          <w:i/>
        </w:rPr>
        <w:t xml:space="preserve">sách. </w:t>
      </w:r>
      <w:r>
        <w:rPr>
          <w:i/>
        </w:rPr>
        <w:t xml:space="preserve">Lập </w:t>
      </w:r>
      <w:r>
        <w:rPr>
          <w:i/>
        </w:rPr>
        <w:t xml:space="preserve">kỉ </w:t>
      </w:r>
      <w:r>
        <w:rPr>
          <w:i/>
        </w:rPr>
        <w:t xml:space="preserve">lục </w:t>
      </w:r>
      <w:r>
        <w:rPr>
          <w:i/>
        </w:rPr>
        <w:t xml:space="preserve">quốc </w:t>
      </w:r>
      <w:r>
        <w:t xml:space="preserve">gia.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Đặt </w:t>
      </w:r>
      <w:r>
        <w:t xml:space="preserve">lên </w:t>
      </w:r>
      <w:r>
        <w:t xml:space="preserve">một </w:t>
      </w:r>
      <w:r>
        <w:t xml:space="preserve">cương </w:t>
      </w:r>
      <w:r>
        <w:t xml:space="preserve">vị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vua </w:t>
      </w:r>
      <w:r>
        <w:t xml:space="preserve">chúa). </w:t>
      </w:r>
      <w:r>
        <w:t xml:space="preserve">Phết </w:t>
      </w:r>
      <w:r>
        <w:t xml:space="preserve">uua </w:t>
      </w:r>
      <w:r>
        <w:rPr>
          <w:i/>
        </w:rPr>
        <w:t xml:space="preserve">này </w:t>
      </w:r>
      <w:r>
        <w:rPr>
          <w:i/>
        </w:rPr>
        <w:t xml:space="preserve">lập </w:t>
      </w:r>
      <w:r>
        <w:t xml:space="preserve">vua </w:t>
      </w:r>
      <w:r>
        <w:rPr>
          <w:i/>
        </w:rPr>
        <w:t xml:space="preserve">khác. </w:t>
      </w:r>
      <w:r>
        <w:rPr>
          <w:i/>
        </w:rPr>
        <w:t xml:space="preserve">Lập </w:t>
      </w:r>
      <w:r>
        <w:t xml:space="preserve">làm </w:t>
      </w:r>
      <w:r>
        <w:t xml:space="preserve">hoàng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bập </w:t>
      </w:r>
      <w:r>
        <w:rPr>
          <w:i/>
        </w:rPr>
        <w:t xml:space="preserve">động từ </w:t>
      </w:r>
      <w:r>
        <w:t xml:space="preserve">(Môi </w:t>
      </w:r>
      <w:r>
        <w:t xml:space="preserve">hay </w:t>
      </w:r>
      <w:r>
        <w:t xml:space="preserve">răng) </w:t>
      </w:r>
      <w:r>
        <w:t xml:space="preserve">đập </w:t>
      </w:r>
      <w:r>
        <w:t xml:space="preserve">liên </w:t>
      </w:r>
      <w:r>
        <w:t xml:space="preserve">tiếp </w:t>
      </w:r>
      <w:r>
        <w:t xml:space="preserve">vào </w:t>
      </w:r>
      <w:r>
        <w:t xml:space="preserve">nhau. </w:t>
      </w:r>
      <w:r>
        <w:t xml:space="preserve">_Rét </w:t>
      </w:r>
      <w:r>
        <w:t xml:space="preserve">run </w:t>
      </w:r>
      <w:r>
        <w:t xml:space="preserve">lên, </w:t>
      </w:r>
      <w:r>
        <w:rPr>
          <w:i/>
        </w:rPr>
        <w:t xml:space="preserve">lập </w:t>
      </w:r>
      <w:r>
        <w:rPr>
          <w:i/>
        </w:rPr>
        <w:t xml:space="preserve">bập </w:t>
      </w:r>
      <w:r>
        <w:rPr>
          <w:i/>
        </w:rPr>
        <w:t xml:space="preserve">hàm </w:t>
      </w:r>
      <w:r>
        <w:rPr>
          <w:i/>
        </w:rPr>
        <w:t xml:space="preserve">dưới </w:t>
      </w:r>
      <w:r>
        <w:t xml:space="preserve">đánh </w:t>
      </w:r>
      <w:r>
        <w:t xml:space="preserve">lên </w:t>
      </w:r>
      <w:r>
        <w:t xml:space="preserve">hàm </w:t>
      </w:r>
      <w:r>
        <w:rPr>
          <w:i/>
        </w:rPr>
        <w:t xml:space="preserve">trên. </w:t>
      </w:r>
      <w:r>
        <w:rPr>
          <w:i/>
        </w:rPr>
        <w:t xml:space="preserve">Lập </w:t>
      </w:r>
      <w:r>
        <w:rPr>
          <w:i/>
        </w:rPr>
        <w:t xml:space="preserve">bập </w:t>
      </w:r>
      <w:r>
        <w:t xml:space="preserve">mãi </w:t>
      </w:r>
      <w:r>
        <w:rPr>
          <w:i/>
        </w:rPr>
        <w:t xml:space="preserve">không </w:t>
      </w:r>
      <w:r>
        <w:t xml:space="preserve">nói </w:t>
      </w:r>
      <w:r>
        <w:t xml:space="preserve">nên </w:t>
      </w:r>
      <w:r>
        <w:t xml:space="preserve">lời.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cà </w:t>
      </w:r>
      <w:r>
        <w:rPr>
          <w:b/>
        </w:rPr>
        <w:t xml:space="preserve">lập </w:t>
      </w:r>
      <w:r>
        <w:rPr>
          <w:b/>
        </w:rPr>
        <w:t xml:space="preserve">cập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lập </w:t>
      </w:r>
      <w:r>
        <w:rPr>
          <w:i/>
        </w:rPr>
        <w:t xml:space="preserve">cập </w:t>
      </w:r>
      <w:r>
        <w:t xml:space="preserve">(láy).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cập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(Run) </w:t>
      </w:r>
      <w:r>
        <w:t xml:space="preserve">mạnh </w:t>
      </w:r>
      <w:r>
        <w:t xml:space="preserve">và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sao </w:t>
      </w:r>
      <w:r>
        <w:t xml:space="preserve">kìm </w:t>
      </w:r>
      <w:r>
        <w:t xml:space="preserve">giữ </w:t>
      </w:r>
      <w:r>
        <w:t xml:space="preserve">được. </w:t>
      </w:r>
      <w:r>
        <w:rPr>
          <w:i/>
        </w:rPr>
        <w:t xml:space="preserve">Chân </w:t>
      </w:r>
      <w:r>
        <w:t xml:space="preserve">tay </w:t>
      </w:r>
      <w:r>
        <w:t xml:space="preserve">run </w:t>
      </w:r>
      <w:r>
        <w:rPr>
          <w:i/>
        </w:rPr>
        <w:t xml:space="preserve">lập </w:t>
      </w:r>
      <w:r>
        <w:rPr>
          <w:i/>
        </w:rPr>
        <w:t xml:space="preserve">cập. </w:t>
      </w:r>
      <w:r>
        <w:t xml:space="preserve">Rét </w:t>
      </w:r>
      <w:r>
        <w:t xml:space="preserve">run </w:t>
      </w:r>
      <w:r>
        <w:rPr>
          <w:i/>
        </w:rPr>
        <w:t xml:space="preserve">lên, </w:t>
      </w:r>
      <w:r>
        <w:rPr>
          <w:i/>
        </w:rPr>
        <w:t xml:space="preserve">hai </w:t>
      </w:r>
      <w:r>
        <w:rPr>
          <w:i/>
        </w:rPr>
        <w:t xml:space="preserve">hàm </w:t>
      </w:r>
      <w:r>
        <w:t xml:space="preserve">răng </w:t>
      </w:r>
      <w:r>
        <w:t xml:space="preserve">ua </w:t>
      </w:r>
      <w:r>
        <w:rPr>
          <w:i/>
        </w:rPr>
        <w:t xml:space="preserve">uào </w:t>
      </w:r>
      <w:r>
        <w:t xml:space="preserve">nhau </w:t>
      </w:r>
      <w:r>
        <w:t xml:space="preserve">lập </w:t>
      </w:r>
      <w:r>
        <w:rPr>
          <w:i/>
        </w:rPr>
        <w:t xml:space="preserve">cập. </w:t>
      </w:r>
      <w:r>
        <w:rPr>
          <w:b/>
        </w:rPr>
        <w:t xml:space="preserve">2 </w:t>
      </w:r>
      <w:r>
        <w:t xml:space="preserve">Vội </w:t>
      </w:r>
      <w:r>
        <w:t xml:space="preserve">vã </w:t>
      </w:r>
      <w:r>
        <w:t xml:space="preserve">một </w:t>
      </w:r>
      <w:r>
        <w:rPr>
          <w:i/>
        </w:rPr>
        <w:t xml:space="preserve">cách </w:t>
      </w:r>
      <w:r>
        <w:t xml:space="preserve">khó </w:t>
      </w:r>
      <w:r>
        <w:t xml:space="preserve">nhọc, </w:t>
      </w:r>
      <w:r>
        <w:t xml:space="preserve">vì </w:t>
      </w:r>
      <w:r>
        <w:t xml:space="preserve">mất </w:t>
      </w:r>
      <w:r>
        <w:t xml:space="preserve">bình </w:t>
      </w:r>
      <w:r>
        <w:t xml:space="preserve">tĩnh. </w:t>
      </w:r>
      <w:r>
        <w:rPr>
          <w:i/>
        </w:rPr>
        <w:t xml:space="preserve">Lập </w:t>
      </w:r>
      <w:r>
        <w:rPr>
          <w:i/>
        </w:rPr>
        <w:t xml:space="preserve">cập </w:t>
      </w:r>
      <w:r>
        <w:rPr>
          <w:i/>
        </w:rPr>
        <w:t xml:space="preserve">thu </w:t>
      </w:r>
      <w:r>
        <w:rPr>
          <w:i/>
        </w:rPr>
        <w:t xml:space="preserve">dọn </w:t>
      </w:r>
      <w:r>
        <w:t xml:space="preserve">đồ </w:t>
      </w:r>
      <w:r>
        <w:t xml:space="preserve">đạc. </w:t>
      </w:r>
      <w:r>
        <w:rPr>
          <w:i/>
        </w:rPr>
        <w:t xml:space="preserve">Lập </w:t>
      </w:r>
      <w:r>
        <w:rPr>
          <w:i/>
        </w:rPr>
        <w:t xml:space="preserve">cập </w:t>
      </w:r>
      <w:r>
        <w:t xml:space="preserve">mãi </w:t>
      </w:r>
      <w:r>
        <w:t xml:space="preserve">không </w:t>
      </w:r>
      <w:r>
        <w:t xml:space="preserve">mở </w:t>
      </w:r>
      <w:r>
        <w:rPr>
          <w:i/>
        </w:rPr>
        <w:t xml:space="preserve">được </w:t>
      </w:r>
      <w:r>
        <w:rPr>
          <w:i/>
        </w:rPr>
        <w:t xml:space="preserve">khoá.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lập </w:t>
      </w:r>
      <w:r>
        <w:rPr>
          <w:i/>
        </w:rPr>
        <w:t xml:space="preserve">cà </w:t>
      </w:r>
      <w:r>
        <w:t xml:space="preserve">lập </w:t>
      </w:r>
      <w:r>
        <w:rPr>
          <w:i/>
        </w:rPr>
        <w:t xml:space="preserve">cập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Tự </w:t>
      </w:r>
      <w:r>
        <w:t xml:space="preserve">xây </w:t>
      </w:r>
      <w:r>
        <w:t xml:space="preserve">dựng </w:t>
      </w:r>
      <w:r>
        <w:t xml:space="preserve">chí </w:t>
      </w:r>
      <w:r>
        <w:t xml:space="preserve">lớn </w:t>
      </w:r>
      <w:r>
        <w:t xml:space="preserve">và </w:t>
      </w:r>
      <w:r>
        <w:t xml:space="preserve">quyết </w:t>
      </w:r>
      <w:r>
        <w:t xml:space="preserve">tâm </w:t>
      </w:r>
      <w:r>
        <w:t xml:space="preserve">theo </w:t>
      </w:r>
      <w:r>
        <w:t xml:space="preserve">đuổi. </w:t>
      </w:r>
      <w:r>
        <w:rPr>
          <w:i/>
        </w:rPr>
        <w:t xml:space="preserve">Lập </w:t>
      </w:r>
      <w:r>
        <w:t xml:space="preserve">chí </w:t>
      </w:r>
      <w:r>
        <w:t xml:space="preserve">học </w:t>
      </w:r>
      <w:r>
        <w:rPr>
          <w:i/>
        </w:rPr>
        <w:t xml:space="preserve">cho </w:t>
      </w:r>
      <w:r>
        <w:t xml:space="preserve">thành </w:t>
      </w:r>
      <w:r>
        <w:t xml:space="preserve">tài.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Lập </w:t>
      </w:r>
      <w:r>
        <w:t xml:space="preserve">được </w:t>
      </w:r>
      <w:r>
        <w:t xml:space="preserve">chiến </w:t>
      </w:r>
      <w:r>
        <w:t xml:space="preserve">công, </w:t>
      </w:r>
      <w:r>
        <w:t xml:space="preserve">thành </w:t>
      </w:r>
      <w:r>
        <w:t xml:space="preserve">tích </w:t>
      </w:r>
      <w:r>
        <w:t xml:space="preserve">lớn. </w:t>
      </w:r>
      <w:r>
        <w:t xml:space="preserve">Giết </w:t>
      </w:r>
      <w:r>
        <w:t xml:space="preserve">giặc </w:t>
      </w:r>
      <w:r>
        <w:rPr>
          <w:i/>
        </w:rPr>
        <w:t xml:space="preserve">lập </w:t>
      </w:r>
      <w:r>
        <w:t xml:space="preserve">công.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(Cách </w:t>
      </w:r>
      <w:r>
        <w:t xml:space="preserve">sống)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khác </w:t>
      </w:r>
      <w:r>
        <w:t xml:space="preserve">đời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ý,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mình. </w:t>
      </w:r>
      <w:r>
        <w:rPr>
          <w:i/>
        </w:rPr>
        <w:t xml:space="preserve">Sống </w:t>
      </w:r>
      <w:r>
        <w:t xml:space="preserve">lập </w:t>
      </w:r>
      <w:r>
        <w:rPr>
          <w:i/>
        </w:rPr>
        <w:t xml:space="preserve">dị. </w:t>
      </w:r>
      <w:r>
        <w:t xml:space="preserve">Ăn </w:t>
      </w:r>
      <w:r>
        <w:t xml:space="preserve">mặc </w:t>
      </w:r>
      <w:r>
        <w:rPr>
          <w:i/>
        </w:rPr>
        <w:t xml:space="preserve">lập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rPr>
          <w:b/>
        </w:rPr>
        <w:t xml:space="preserve">7 </w:t>
      </w:r>
      <w:r>
        <w:t xml:space="preserve">hoặc </w:t>
      </w:r>
      <w:r>
        <w:rPr>
          <w:b/>
        </w:rPr>
        <w:t xml:space="preserve">8 </w:t>
      </w:r>
      <w:r>
        <w:t xml:space="preserve">tháng </w:t>
      </w:r>
      <w:r>
        <w:rPr>
          <w:i/>
        </w:rPr>
        <w:t xml:space="preserve">mười </w:t>
      </w:r>
      <w:r>
        <w:t xml:space="preserve">một </w:t>
      </w:r>
      <w:r>
        <w:t xml:space="preserve">dương </w:t>
      </w:r>
      <w:r>
        <w:t xml:space="preserve">lịch,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bắt </w:t>
      </w:r>
      <w:r>
        <w:t xml:space="preserve">đầu </w:t>
      </w:r>
      <w:r>
        <w:t xml:space="preserve">mùa </w:t>
      </w:r>
      <w:r>
        <w:t xml:space="preserve">đông.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thủ </w:t>
      </w:r>
      <w:r>
        <w:t xml:space="preserve">tục </w:t>
      </w:r>
      <w:r>
        <w:t xml:space="preserve">định </w:t>
      </w:r>
      <w:r>
        <w:t xml:space="preserve">giá. </w:t>
      </w:r>
      <w:r>
        <w:t xml:space="preserve">lập </w:t>
      </w:r>
      <w:r>
        <w:t xml:space="preserve">hạ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5, </w:t>
      </w:r>
      <w:r>
        <w:rPr>
          <w:b/>
        </w:rPr>
        <w:t xml:space="preserve">6 </w:t>
      </w:r>
      <w:r>
        <w:t xml:space="preserve">hoặc </w:t>
      </w:r>
      <w:r>
        <w:rPr>
          <w:b/>
        </w:rPr>
        <w:t xml:space="preserve">7 </w:t>
      </w:r>
      <w:r>
        <w:t xml:space="preserve">tháng </w:t>
      </w:r>
      <w:r>
        <w:t xml:space="preserve">năm </w:t>
      </w:r>
      <w:r>
        <w:t xml:space="preserve">dương </w:t>
      </w:r>
      <w:r>
        <w:t xml:space="preserve">lịch,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bắt </w:t>
      </w:r>
      <w:r>
        <w:t xml:space="preserve">đâu </w:t>
      </w:r>
      <w:r>
        <w:t xml:space="preserve">mùa </w:t>
      </w:r>
      <w:r>
        <w:t xml:space="preserve">hạ.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hiến </w:t>
      </w:r>
      <w:r>
        <w:rPr>
          <w:i/>
        </w:rPr>
        <w:t xml:space="preserve">động từ </w:t>
      </w:r>
      <w:r>
        <w:t xml:space="preserve">(dùng </w:t>
      </w:r>
      <w:r>
        <w:rPr>
          <w:i/>
        </w:rPr>
        <w:t xml:space="preserve">phụ </w:t>
      </w:r>
      <w:r>
        <w:t xml:space="preserve">cho </w:t>
      </w:r>
      <w:r>
        <w:t xml:space="preserve">danh từ). </w:t>
      </w:r>
      <w:r>
        <w:t xml:space="preserve">Định </w:t>
      </w:r>
      <w:r>
        <w:t xml:space="preserve">ra </w:t>
      </w:r>
      <w:r>
        <w:t xml:space="preserve">hiến </w:t>
      </w:r>
      <w:r>
        <w:t xml:space="preserve">pháp. </w:t>
      </w:r>
      <w:r>
        <w:t xml:space="preserve">Quốc </w:t>
      </w:r>
      <w:r>
        <w:t xml:space="preserve">hội </w:t>
      </w:r>
      <w:r>
        <w:rPr>
          <w:i/>
        </w:rPr>
        <w:t xml:space="preserve">lập </w:t>
      </w:r>
      <w:r>
        <w:t xml:space="preserve">hiến. </w:t>
      </w:r>
      <w:r>
        <w:t xml:space="preserve">Quân </w:t>
      </w:r>
      <w:r>
        <w:rPr>
          <w:i/>
        </w:rPr>
        <w:t xml:space="preserve">chủ </w:t>
      </w:r>
      <w:r>
        <w:rPr>
          <w:i/>
        </w:rPr>
        <w:t xml:space="preserve">lập </w:t>
      </w:r>
      <w:r>
        <w:rPr>
          <w:i/>
        </w:rPr>
        <w:t xml:space="preserve">hiến*.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kế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lập </w:t>
      </w:r>
      <w:r>
        <w:t xml:space="preserve">mưu.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Chảo </w:t>
      </w:r>
      <w:r>
        <w:t xml:space="preserve">nhỏ, </w:t>
      </w:r>
      <w:r>
        <w:t xml:space="preserve">lòng </w:t>
      </w:r>
      <w:r>
        <w:t xml:space="preserve">cạn </w:t>
      </w:r>
      <w:r>
        <w:t xml:space="preserve">và </w:t>
      </w:r>
      <w:r>
        <w:t xml:space="preserve">bằng, </w:t>
      </w:r>
      <w:r>
        <w:t xml:space="preserve">có </w:t>
      </w:r>
      <w:r>
        <w:t xml:space="preserve">cán </w:t>
      </w:r>
      <w:r>
        <w:t xml:space="preserve">cầm, </w:t>
      </w:r>
      <w:r>
        <w:t xml:space="preserve">dùng </w:t>
      </w:r>
      <w:r>
        <w:t xml:space="preserve">để </w:t>
      </w:r>
      <w:r>
        <w:t xml:space="preserve">xào </w:t>
      </w:r>
      <w:r>
        <w:t xml:space="preserve">rán </w:t>
      </w:r>
      <w:r>
        <w:t xml:space="preserve">thức </w:t>
      </w:r>
      <w:r>
        <w:t xml:space="preserve">ăn. </w:t>
      </w:r>
      <w:r>
        <w:rPr>
          <w:i/>
        </w:rPr>
        <w:t xml:space="preserve">Dùng </w:t>
      </w:r>
      <w:r>
        <w:rPr>
          <w:i/>
        </w:rPr>
        <w:t xml:space="preserve">lập </w:t>
      </w:r>
      <w:r>
        <w:rPr>
          <w:i/>
        </w:rPr>
        <w:t xml:space="preserve">là </w:t>
      </w:r>
      <w:r>
        <w:t xml:space="preserve">rán </w:t>
      </w:r>
      <w:r>
        <w:t xml:space="preserve">trứng.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loò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phát </w:t>
      </w:r>
      <w:r>
        <w:t xml:space="preserve">ra </w:t>
      </w:r>
      <w:r>
        <w:t xml:space="preserve">từ </w:t>
      </w:r>
      <w:r>
        <w:t xml:space="preserve">điểm </w:t>
      </w:r>
      <w:r>
        <w:t xml:space="preserve">nhỏ, </w:t>
      </w:r>
      <w:r>
        <w:t xml:space="preserve">khi </w:t>
      </w:r>
      <w:r>
        <w:t xml:space="preserve">loé </w:t>
      </w:r>
      <w:r>
        <w:t xml:space="preserve">lên </w:t>
      </w:r>
      <w:r>
        <w:t xml:space="preserve">khi </w:t>
      </w:r>
      <w:r>
        <w:t xml:space="preserve">mờ </w:t>
      </w:r>
      <w:r>
        <w:t xml:space="preserve">đi, </w:t>
      </w:r>
      <w:r>
        <w:t xml:space="preserve">lúc </w:t>
      </w:r>
      <w:r>
        <w:t xml:space="preserve">ẩn </w:t>
      </w:r>
      <w:r>
        <w:t xml:space="preserve">lúc </w:t>
      </w:r>
      <w:r>
        <w:t xml:space="preserve">hiện, </w:t>
      </w:r>
      <w:r>
        <w:t xml:space="preserve">liên </w:t>
      </w:r>
      <w:r>
        <w:t xml:space="preserve">tiếp. </w:t>
      </w:r>
      <w:r>
        <w:t xml:space="preserve">Ðom </w:t>
      </w:r>
      <w:r>
        <w:rPr>
          <w:i/>
        </w:rPr>
        <w:t xml:space="preserve">đóm </w:t>
      </w:r>
      <w:r>
        <w:rPr>
          <w:i/>
        </w:rPr>
        <w:t xml:space="preserve">lập </w:t>
      </w:r>
      <w:r>
        <w:t xml:space="preserve">loè </w:t>
      </w:r>
      <w:r>
        <w:t xml:space="preserve">trong </w:t>
      </w:r>
      <w:r>
        <w:t xml:space="preserve">đêm.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lờ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nửa </w:t>
      </w:r>
      <w:r>
        <w:t xml:space="preserve">nổi </w:t>
      </w:r>
      <w:r>
        <w:t xml:space="preserve">nửa </w:t>
      </w:r>
      <w:r>
        <w:t xml:space="preserve">chìm, </w:t>
      </w:r>
      <w:r>
        <w:t xml:space="preserve">lúc </w:t>
      </w:r>
      <w:r>
        <w:t xml:space="preserve">ẩn </w:t>
      </w:r>
      <w:r>
        <w:t xml:space="preserve">lúc </w:t>
      </w:r>
      <w:r>
        <w:t xml:space="preserve">hiện </w:t>
      </w:r>
      <w:r>
        <w:t xml:space="preserve">trong </w:t>
      </w:r>
      <w:r>
        <w:t xml:space="preserve">nước. </w:t>
      </w:r>
      <w:r>
        <w:rPr>
          <w:i/>
        </w:rPr>
        <w:t xml:space="preserve">Cá </w:t>
      </w:r>
      <w:r>
        <w:t xml:space="preserve">nổi </w:t>
      </w:r>
      <w:r>
        <w:t xml:space="preserve">lập </w:t>
      </w:r>
      <w:r>
        <w:t xml:space="preserve">lờ. </w:t>
      </w:r>
      <w:r>
        <w:t xml:space="preserve">Các </w:t>
      </w:r>
      <w:r>
        <w:t xml:space="preserve">móm </w:t>
      </w:r>
      <w:r>
        <w:rPr>
          <w:i/>
        </w:rPr>
        <w:t xml:space="preserve">đá </w:t>
      </w:r>
      <w:r>
        <w:t xml:space="preserve">ngằm </w:t>
      </w:r>
      <w:r>
        <w:rPr>
          <w:i/>
        </w:rPr>
        <w:t xml:space="preserve">lập </w:t>
      </w:r>
      <w:r>
        <w:rPr>
          <w:i/>
        </w:rPr>
        <w:t xml:space="preserve">lờ.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hai </w:t>
      </w:r>
      <w:r>
        <w:t xml:space="preserve">mặt,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dứt </w:t>
      </w:r>
      <w:r>
        <w:t xml:space="preserve">khoát, </w:t>
      </w:r>
      <w:r>
        <w:t xml:space="preserve">nhằm </w:t>
      </w:r>
      <w:r>
        <w:t xml:space="preserve">lần </w:t>
      </w:r>
      <w:r>
        <w:t xml:space="preserve">tránh </w:t>
      </w:r>
      <w:r>
        <w:t xml:space="preserve">hoặc </w:t>
      </w:r>
      <w:r>
        <w:t xml:space="preserve">che </w:t>
      </w:r>
      <w:r>
        <w:t xml:space="preserve">giấu </w:t>
      </w:r>
      <w:r>
        <w:t xml:space="preserve">điều </w:t>
      </w:r>
      <w:r>
        <w:t xml:space="preserve">gì. </w:t>
      </w:r>
      <w:r>
        <w:t xml:space="preserve">Ăn </w:t>
      </w:r>
      <w:r>
        <w:t xml:space="preserve">nói </w:t>
      </w:r>
      <w:r>
        <w:t xml:space="preserve">lập </w:t>
      </w:r>
      <w:r>
        <w:t xml:space="preserve">lờ. </w:t>
      </w:r>
      <w:r>
        <w:rPr>
          <w:i/>
        </w:rPr>
        <w:t xml:space="preserve">Thái </w:t>
      </w:r>
      <w:r>
        <w:t xml:space="preserve">độ </w:t>
      </w:r>
      <w:r>
        <w:rPr>
          <w:i/>
        </w:rPr>
        <w:t xml:space="preserve">lập </w:t>
      </w:r>
      <w:r>
        <w:rPr>
          <w:i/>
        </w:rPr>
        <w:t xml:space="preserve">lờ </w:t>
      </w:r>
      <w:r>
        <w:rPr>
          <w:i/>
        </w:rPr>
        <w:t xml:space="preserve">khó </w:t>
      </w:r>
      <w:r>
        <w:t xml:space="preserve">hiểu.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