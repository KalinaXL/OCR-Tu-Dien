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sơn </w:t>
      </w:r>
      <w:r>
        <w:rPr>
          <w:b/>
        </w:rPr>
        <w:t xml:space="preserve">hào </w:t>
      </w:r>
      <w:r>
        <w:rPr>
          <w:i/>
        </w:rPr>
        <w:t xml:space="preserve">danh từ </w:t>
      </w:r>
      <w:r>
        <w:t xml:space="preserve">(ít dùng). </w:t>
      </w:r>
      <w:r>
        <w:t xml:space="preserve">Thức </w:t>
      </w:r>
      <w:r>
        <w:t xml:space="preserve">ăn </w:t>
      </w:r>
      <w:r>
        <w:t xml:space="preserve">quý </w:t>
      </w:r>
      <w:r>
        <w:t xml:space="preserve">chế </w:t>
      </w:r>
      <w:r>
        <w:t xml:space="preserve">biến </w:t>
      </w:r>
      <w:r>
        <w:t xml:space="preserve">bằng </w:t>
      </w:r>
      <w:r>
        <w:t xml:space="preserve">sản </w:t>
      </w:r>
      <w:r>
        <w:t xml:space="preserve">phẩm </w:t>
      </w:r>
      <w:r>
        <w:t xml:space="preserve">lấy </w:t>
      </w:r>
      <w:r>
        <w:t xml:space="preserve">ở </w:t>
      </w:r>
      <w:r>
        <w:t xml:space="preserve">rừng </w:t>
      </w:r>
      <w:r>
        <w:t xml:space="preserve">núi.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hào </w:t>
      </w:r>
      <w:r>
        <w:rPr>
          <w:b/>
        </w:rPr>
        <w:t xml:space="preserve">hải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Thức </w:t>
      </w:r>
      <w:r>
        <w:t xml:space="preserve">ăn </w:t>
      </w:r>
      <w:r>
        <w:t xml:space="preserve">ngon </w:t>
      </w:r>
      <w:r>
        <w:t xml:space="preserve">và </w:t>
      </w:r>
      <w:r>
        <w:t xml:space="preserve">lạ, </w:t>
      </w:r>
      <w:r>
        <w:t xml:space="preserve">như </w:t>
      </w:r>
      <w:r>
        <w:t xml:space="preserve">sơn </w:t>
      </w:r>
      <w:r>
        <w:t xml:space="preserve">hào </w:t>
      </w:r>
      <w:r>
        <w:t xml:space="preserve">và </w:t>
      </w:r>
      <w:r>
        <w:t xml:space="preserve">hải </w:t>
      </w:r>
      <w:r>
        <w:t xml:space="preserve">vị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hệ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nhiều </w:t>
      </w:r>
      <w:r>
        <w:t xml:space="preserve">núi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mạật </w:t>
      </w:r>
      <w:r>
        <w:t xml:space="preserve">thiết </w:t>
      </w:r>
      <w:r>
        <w:t xml:space="preserve">với </w:t>
      </w:r>
      <w:r>
        <w:t xml:space="preserve">nhau </w:t>
      </w:r>
      <w:r>
        <w:t xml:space="preserve">về </w:t>
      </w:r>
      <w:r>
        <w:t xml:space="preserve">mặt </w:t>
      </w:r>
      <w:r>
        <w:t xml:space="preserve">địa </w:t>
      </w:r>
      <w:r>
        <w:t xml:space="preserve">hình </w:t>
      </w:r>
      <w:r>
        <w:t xml:space="preserve">và </w:t>
      </w:r>
      <w:r>
        <w:t xml:space="preserve">địa </w:t>
      </w:r>
      <w:r>
        <w:t xml:space="preserve">chất, </w:t>
      </w:r>
      <w:r>
        <w:t xml:space="preserve">tạo </w:t>
      </w:r>
      <w:r>
        <w:t xml:space="preserve">thành </w:t>
      </w:r>
      <w:r>
        <w:t xml:space="preserve">một </w:t>
      </w:r>
      <w:r>
        <w:t xml:space="preserve">hệ </w:t>
      </w:r>
      <w:r>
        <w:t xml:space="preserve">thống.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khê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Núi </w:t>
      </w:r>
      <w:r>
        <w:t xml:space="preserve">và </w:t>
      </w:r>
      <w:r>
        <w:t xml:space="preserve">khe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chỉ </w:t>
      </w:r>
      <w:r>
        <w:t xml:space="preserve">miền </w:t>
      </w:r>
      <w:r>
        <w:t xml:space="preserve">núi </w:t>
      </w:r>
      <w:r>
        <w:t xml:space="preserve">non </w:t>
      </w:r>
      <w:r>
        <w:t xml:space="preserve">hiểm </w:t>
      </w:r>
      <w:r>
        <w:t xml:space="preserve">trở. </w:t>
      </w:r>
      <w:r>
        <w:t xml:space="preserve">Chốn </w:t>
      </w:r>
      <w:r>
        <w:rPr>
          <w:i/>
        </w:rPr>
        <w:t xml:space="preserve">sơn </w:t>
      </w:r>
      <w:r>
        <w:rPr>
          <w:i/>
        </w:rPr>
        <w:t xml:space="preserve">khê. </w:t>
      </w:r>
      <w:r>
        <w:rPr>
          <w:i/>
        </w:rPr>
        <w:t xml:space="preserve">Cách </w:t>
      </w:r>
      <w:r>
        <w:rPr>
          <w:i/>
        </w:rPr>
        <w:t xml:space="preserve">trở </w:t>
      </w:r>
      <w:r>
        <w:rPr>
          <w:i/>
        </w:rPr>
        <w:t xml:space="preserve">sơn </w:t>
      </w:r>
      <w:r>
        <w:rPr>
          <w:i/>
        </w:rPr>
        <w:t xml:space="preserve">khê.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lam </w:t>
      </w:r>
      <w:r>
        <w:rPr>
          <w:b/>
        </w:rPr>
        <w:t xml:space="preserve">chướng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Chướng </w:t>
      </w:r>
      <w:r>
        <w:t xml:space="preserve">khí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Nơi </w:t>
      </w:r>
      <w:r>
        <w:rPr>
          <w:i/>
        </w:rPr>
        <w:t xml:space="preserve">sơn </w:t>
      </w:r>
      <w:r>
        <w:t xml:space="preserve">lam </w:t>
      </w:r>
      <w:r>
        <w:rPr>
          <w:i/>
        </w:rPr>
        <w:t xml:space="preserve">chướng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lâm </w:t>
      </w:r>
      <w:r>
        <w:rPr>
          <w:i/>
        </w:rPr>
        <w:t xml:space="preserve">danh từ </w:t>
      </w:r>
      <w:r>
        <w:t xml:space="preserve">(cũ). </w:t>
      </w:r>
      <w:r>
        <w:t xml:space="preserve">Núi </w:t>
      </w:r>
      <w:r>
        <w:t xml:space="preserve">rừng. </w:t>
      </w:r>
      <w:r>
        <w:t xml:space="preserve">Sống </w:t>
      </w:r>
      <w:r>
        <w:t xml:space="preserve">cuộc </w:t>
      </w:r>
      <w:r>
        <w:t xml:space="preserve">đời </w:t>
      </w:r>
      <w:r>
        <w:t xml:space="preserve">ẩn </w:t>
      </w:r>
      <w:r>
        <w:t xml:space="preserve">dật </w:t>
      </w:r>
      <w:r>
        <w:t xml:space="preserve">chốn </w:t>
      </w:r>
      <w:r>
        <w:t xml:space="preserve">sơn </w:t>
      </w:r>
      <w:r>
        <w:t xml:space="preserve">lâm. </w:t>
      </w:r>
      <w:r>
        <w:t xml:space="preserve">Chúa </w:t>
      </w:r>
      <w:r>
        <w:t xml:space="preserve">sơn </w:t>
      </w:r>
      <w:r>
        <w:t xml:space="preserve">lâm?*.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mạch </w:t>
      </w:r>
      <w:r>
        <w:rPr>
          <w:i/>
        </w:rPr>
        <w:t xml:space="preserve">danh từ </w:t>
      </w:r>
      <w:r>
        <w:t xml:space="preserve">Dải </w:t>
      </w:r>
      <w:r>
        <w:t xml:space="preserve">núi </w:t>
      </w:r>
      <w:r>
        <w:t xml:space="preserve">chạy </w:t>
      </w:r>
      <w:r>
        <w:t xml:space="preserve">kéo </w:t>
      </w:r>
      <w:r>
        <w:t xml:space="preserve">dài </w:t>
      </w:r>
      <w:r>
        <w:t xml:space="preserve">theo </w:t>
      </w:r>
      <w:r>
        <w:t xml:space="preserve">một </w:t>
      </w:r>
      <w:r>
        <w:t xml:space="preserve">hướng.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mài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liệu </w:t>
      </w:r>
      <w:r>
        <w:t xml:space="preserve">hội </w:t>
      </w:r>
      <w:r>
        <w:t xml:space="preserve">hoạ, </w:t>
      </w:r>
      <w:r>
        <w:t xml:space="preserve">trong </w:t>
      </w:r>
      <w:r>
        <w:t xml:space="preserve">và </w:t>
      </w:r>
      <w:r>
        <w:rPr>
          <w:i/>
        </w:rPr>
        <w:t xml:space="preserve">bóng, </w:t>
      </w:r>
      <w:r>
        <w:t xml:space="preserve">chế </w:t>
      </w:r>
      <w:r>
        <w:t xml:space="preserve">từ </w:t>
      </w:r>
      <w:r>
        <w:t xml:space="preserve">nhựa </w:t>
      </w:r>
      <w:r>
        <w:t xml:space="preserve">sơn, </w:t>
      </w:r>
      <w:r>
        <w:t xml:space="preserve">thường </w:t>
      </w:r>
      <w:r>
        <w:t xml:space="preserve">dùng </w:t>
      </w:r>
      <w:r>
        <w:t xml:space="preserve">vẽ </w:t>
      </w:r>
      <w:r>
        <w:t xml:space="preserve">tranh. </w:t>
      </w:r>
      <w:r>
        <w:t xml:space="preserve">Vẽ </w:t>
      </w:r>
      <w:r>
        <w:t xml:space="preserve">sơn </w:t>
      </w:r>
      <w:r>
        <w:t xml:space="preserve">mài. </w:t>
      </w:r>
      <w:r>
        <w:rPr>
          <w:b/>
        </w:rPr>
        <w:t xml:space="preserve">2 </w:t>
      </w:r>
      <w:r>
        <w:t xml:space="preserve">(khẩu ngữ). </w:t>
      </w:r>
      <w:r>
        <w:t xml:space="preserve">Tranh </w:t>
      </w:r>
      <w:r>
        <w:t xml:space="preserve">vẽ </w:t>
      </w:r>
      <w:r>
        <w:t xml:space="preserve">bằng </w:t>
      </w:r>
      <w:r>
        <w:t xml:space="preserve">sơn </w:t>
      </w:r>
      <w:r>
        <w:t xml:space="preserve">mài; </w:t>
      </w:r>
      <w:r>
        <w:t xml:space="preserve">tranh </w:t>
      </w:r>
      <w:r>
        <w:t xml:space="preserve">sơn </w:t>
      </w:r>
      <w:r>
        <w:t xml:space="preserve">mài </w:t>
      </w:r>
      <w:r>
        <w:t xml:space="preserve">(nói </w:t>
      </w:r>
      <w:r>
        <w:t xml:space="preserve">tắt). </w:t>
      </w:r>
      <w:r>
        <w:t xml:space="preserve">Bức </w:t>
      </w:r>
      <w:r>
        <w:rPr>
          <w:i/>
        </w:rPr>
        <w:t xml:space="preserve">sơn </w:t>
      </w:r>
      <w:r>
        <w:t xml:space="preserve">mài.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nữ </w:t>
      </w:r>
      <w:r>
        <w:t xml:space="preserve">(vch.; </w:t>
      </w:r>
      <w:r>
        <w:t xml:space="preserve">ít dùng).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miền </w:t>
      </w:r>
      <w:r>
        <w:t xml:space="preserve">núi. </w:t>
      </w:r>
      <w:r>
        <w:t xml:space="preserve">Cô </w:t>
      </w:r>
      <w:r>
        <w:t xml:space="preserve">sơn </w:t>
      </w:r>
      <w:r>
        <w:rPr>
          <w:i/>
        </w:rPr>
        <w:t xml:space="preserve">nữ </w:t>
      </w:r>
      <w:r>
        <w:rPr>
          <w:i/>
        </w:rPr>
        <w:t xml:space="preserve">áo </w:t>
      </w:r>
      <w:r>
        <w:t xml:space="preserve">chàm.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pháo </w:t>
      </w:r>
      <w:r>
        <w:rPr>
          <w:i/>
        </w:rPr>
        <w:t xml:space="preserve">danh từ </w:t>
      </w:r>
      <w:r>
        <w:t xml:space="preserve">Pháo </w:t>
      </w:r>
      <w:r>
        <w:t xml:space="preserve">hạng </w:t>
      </w:r>
      <w:r>
        <w:t xml:space="preserve">nhẹ, </w:t>
      </w:r>
      <w:r>
        <w:t xml:space="preserve">dễ </w:t>
      </w:r>
      <w:r>
        <w:t xml:space="preserve">di </w:t>
      </w:r>
      <w:r>
        <w:t xml:space="preserve">chuyển, </w:t>
      </w:r>
      <w:r>
        <w:t xml:space="preserve">tiện </w:t>
      </w:r>
      <w:r>
        <w:t xml:space="preserve">sử </w:t>
      </w:r>
      <w:r>
        <w:t xml:space="preserve">dụng </w:t>
      </w:r>
      <w:r>
        <w:t xml:space="preserve">ở </w:t>
      </w:r>
      <w:r>
        <w:t xml:space="preserve">địa </w:t>
      </w:r>
      <w:r>
        <w:t xml:space="preserve">hình </w:t>
      </w:r>
      <w:r>
        <w:t xml:space="preserve">rừng </w:t>
      </w:r>
      <w:r>
        <w:t xml:space="preserve">núi.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phòng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i/>
        </w:rPr>
        <w:t xml:space="preserve">Phòng </w:t>
      </w:r>
      <w:r>
        <w:rPr>
          <w:i/>
        </w:rPr>
        <w:t xml:space="preserve">thủ </w:t>
      </w:r>
      <w:r>
        <w:rPr>
          <w:i/>
        </w:rPr>
        <w:t xml:space="preserve">miền </w:t>
      </w:r>
      <w:r>
        <w:rPr>
          <w:i/>
        </w:rPr>
        <w:t xml:space="preserve">rừng </w:t>
      </w:r>
      <w:r>
        <w:rPr>
          <w:i/>
        </w:rPr>
        <w:t xml:space="preserve">núi. </w:t>
      </w:r>
      <w:r>
        <w:rPr>
          <w:i/>
        </w:rPr>
        <w:t xml:space="preserve">Đôn </w:t>
      </w:r>
      <w:r>
        <w:t xml:space="preserve">sơn </w:t>
      </w:r>
      <w:r>
        <w:rPr>
          <w:i/>
        </w:rPr>
        <w:t xml:space="preserve">phòng.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sống </w:t>
      </w:r>
      <w:r>
        <w:rPr>
          <w:i/>
        </w:rPr>
        <w:t xml:space="preserve">danh từ </w:t>
      </w:r>
      <w:r>
        <w:t xml:space="preserve">Nhựa </w:t>
      </w:r>
      <w:r>
        <w:t xml:space="preserve">cây </w:t>
      </w:r>
      <w:r>
        <w:t xml:space="preserve">sơn </w:t>
      </w:r>
      <w:r>
        <w:t xml:space="preserve">chưa </w:t>
      </w:r>
      <w:r>
        <w:t xml:space="preserve">pha </w:t>
      </w:r>
      <w:r>
        <w:t xml:space="preserve">chế, </w:t>
      </w:r>
      <w:r>
        <w:t xml:space="preserve">dùng </w:t>
      </w:r>
      <w:r>
        <w:t xml:space="preserve">để </w:t>
      </w:r>
      <w:r>
        <w:t xml:space="preserve">gắn, </w:t>
      </w:r>
      <w:r>
        <w:t xml:space="preserve">trám </w:t>
      </w:r>
      <w:r>
        <w:t xml:space="preserve">các </w:t>
      </w:r>
      <w:r>
        <w:t xml:space="preserve">đồ </w:t>
      </w:r>
      <w:r>
        <w:t xml:space="preserve">vật </w:t>
      </w:r>
      <w:r>
        <w:t xml:space="preserve">bằng </w:t>
      </w:r>
      <w:r>
        <w:t xml:space="preserve">tre </w:t>
      </w:r>
      <w:r>
        <w:t xml:space="preserve">gỗ </w:t>
      </w:r>
      <w:r>
        <w:t xml:space="preserve">hoặc </w:t>
      </w:r>
      <w:r>
        <w:t xml:space="preserve">để </w:t>
      </w:r>
      <w:r>
        <w:t xml:space="preserve">chế </w:t>
      </w:r>
      <w:r>
        <w:t xml:space="preserve">chất </w:t>
      </w:r>
      <w:r>
        <w:t xml:space="preserve">liệu </w:t>
      </w:r>
      <w:r>
        <w:t xml:space="preserve">hội </w:t>
      </w:r>
      <w:r>
        <w:t xml:space="preserve">hoạ.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Thần </w:t>
      </w:r>
      <w:r>
        <w:t xml:space="preserve">núi.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then </w:t>
      </w:r>
      <w:r>
        <w:rPr>
          <w:i/>
        </w:rPr>
        <w:t xml:space="preserve">danh từ </w:t>
      </w:r>
      <w:r>
        <w:t xml:space="preserve">Chất </w:t>
      </w:r>
      <w:r>
        <w:t xml:space="preserve">liệu </w:t>
      </w:r>
      <w:r>
        <w:t xml:space="preserve">chế </w:t>
      </w:r>
      <w:r>
        <w:t xml:space="preserve">từ </w:t>
      </w:r>
      <w:r>
        <w:t xml:space="preserve">nhựa </w:t>
      </w:r>
      <w:r>
        <w:t xml:space="preserve">cây </w:t>
      </w:r>
      <w:r>
        <w:t xml:space="preserve">sơn, </w:t>
      </w:r>
      <w:r>
        <w:t xml:space="preserve">đen </w:t>
      </w:r>
      <w:r>
        <w:t xml:space="preserve">và </w:t>
      </w:r>
      <w:r>
        <w:t xml:space="preserve">bóng,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mĩ </w:t>
      </w:r>
      <w:r>
        <w:t xml:space="preserve">nghệ </w:t>
      </w:r>
      <w:r>
        <w:t xml:space="preserve">sơn </w:t>
      </w:r>
      <w:r>
        <w:t xml:space="preserve">mải.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thuỷ </w:t>
      </w:r>
      <w:r>
        <w:rPr>
          <w:i/>
        </w:rPr>
        <w:t xml:space="preserve">danh từ </w:t>
      </w:r>
      <w:r>
        <w:t xml:space="preserve">Núi </w:t>
      </w:r>
      <w:r>
        <w:t xml:space="preserve">và </w:t>
      </w:r>
      <w:r>
        <w:t xml:space="preserve">nước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chỉ </w:t>
      </w:r>
      <w:r>
        <w:t xml:space="preserve">cảnh </w:t>
      </w:r>
      <w:r>
        <w:t xml:space="preserve">đẹp </w:t>
      </w:r>
      <w:r>
        <w:t xml:space="preserve">thiên </w:t>
      </w:r>
      <w:r>
        <w:t xml:space="preserve">nhiên. </w:t>
      </w:r>
      <w:r>
        <w:rPr>
          <w:i/>
        </w:rPr>
        <w:t xml:space="preserve">Cảnh </w:t>
      </w:r>
      <w:r>
        <w:t xml:space="preserve">sơn </w:t>
      </w:r>
      <w:r>
        <w:rPr>
          <w:i/>
        </w:rPr>
        <w:t xml:space="preserve">thuỷ </w:t>
      </w:r>
      <w:r>
        <w:rPr>
          <w:i/>
        </w:rPr>
        <w:t xml:space="preserve">hữu </w:t>
      </w:r>
      <w:r>
        <w:rPr>
          <w:i/>
        </w:rPr>
        <w:t xml:space="preserve">tình. </w:t>
      </w:r>
      <w:r>
        <w:rPr>
          <w:i/>
        </w:rPr>
        <w:t xml:space="preserve">Tranh </w:t>
      </w:r>
      <w:r>
        <w:t xml:space="preserve">sơn </w:t>
      </w:r>
      <w:r>
        <w:rPr>
          <w:i/>
        </w:rPr>
        <w:t xml:space="preserve">thuỷ*.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trại </w:t>
      </w:r>
      <w:r>
        <w:rPr>
          <w:i/>
        </w:rPr>
        <w:t xml:space="preserve">danh từ </w:t>
      </w:r>
      <w:r>
        <w:t xml:space="preserve">Trại </w:t>
      </w:r>
      <w:r>
        <w:t xml:space="preserve">lập </w:t>
      </w:r>
      <w:r>
        <w:t xml:space="preserve">ra </w:t>
      </w:r>
      <w:r>
        <w:t xml:space="preserve">ở </w:t>
      </w:r>
      <w:r>
        <w:t xml:space="preserve">vùng </w:t>
      </w:r>
      <w:r>
        <w:t xml:space="preserve">rừng </w:t>
      </w:r>
      <w:r>
        <w:t xml:space="preserve">núi, </w:t>
      </w:r>
      <w:r>
        <w:t xml:space="preserve">thường </w:t>
      </w:r>
      <w:r>
        <w:t xml:space="preserve">là </w:t>
      </w:r>
      <w:r>
        <w:t xml:space="preserve">nơi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người </w:t>
      </w:r>
      <w:r>
        <w:t xml:space="preserve">chống </w:t>
      </w:r>
      <w:r>
        <w:t xml:space="preserve">lại </w:t>
      </w:r>
      <w:r>
        <w:t xml:space="preserve">triều </w:t>
      </w:r>
      <w:r>
        <w:t xml:space="preserve">đình </w:t>
      </w:r>
      <w:r>
        <w:t xml:space="preserve">phong </w:t>
      </w:r>
      <w:r>
        <w:t xml:space="preserve">kiến,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chống </w:t>
      </w:r>
      <w:r>
        <w:t xml:space="preserve">lại </w:t>
      </w:r>
      <w:r>
        <w:t xml:space="preserve">trật </w:t>
      </w:r>
      <w:r>
        <w:t xml:space="preserve">tự </w:t>
      </w:r>
      <w:r>
        <w:rPr>
          <w:i/>
        </w:rPr>
        <w:t xml:space="preserve">xã </w:t>
      </w:r>
      <w:r>
        <w:t xml:space="preserve">hội </w:t>
      </w:r>
      <w:r>
        <w:t xml:space="preserve">cũ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tràng </w:t>
      </w:r>
      <w:r>
        <w:rPr>
          <w:i/>
        </w:rPr>
        <w:t xml:space="preserve">danh từ </w:t>
      </w:r>
      <w:r>
        <w:t xml:space="preserve">Nghề </w:t>
      </w:r>
      <w:r>
        <w:t xml:space="preserve">khai </w:t>
      </w:r>
      <w:r>
        <w:t xml:space="preserve">thác </w:t>
      </w:r>
      <w:r>
        <w:t xml:space="preserve">rừng </w:t>
      </w:r>
      <w:r>
        <w:t xml:space="preserve">theo </w:t>
      </w:r>
      <w:r>
        <w:t xml:space="preserve">lối </w:t>
      </w:r>
      <w:r>
        <w:t xml:space="preserve">thủ </w:t>
      </w:r>
      <w:r>
        <w:t xml:space="preserve">công. </w:t>
      </w:r>
      <w:r>
        <w:rPr>
          <w:i/>
        </w:rPr>
        <w:t xml:space="preserve">Thợ </w:t>
      </w:r>
      <w:r>
        <w:rPr>
          <w:i/>
        </w:rPr>
        <w:t xml:space="preserve">sơn </w:t>
      </w:r>
      <w:r>
        <w:rPr>
          <w:i/>
        </w:rPr>
        <w:t xml:space="preserve">tràng.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xì </w:t>
      </w:r>
      <w:r>
        <w:rPr>
          <w:i/>
        </w:rPr>
        <w:t xml:space="preserve">động từ </w:t>
      </w:r>
      <w:r>
        <w:t xml:space="preserve">Sơn </w:t>
      </w:r>
      <w:r>
        <w:t xml:space="preserve">bằngcáchdùngkhông </w:t>
      </w:r>
      <w:r>
        <w:t xml:space="preserve">khí </w:t>
      </w:r>
      <w:r>
        <w:t xml:space="preserve">- </w:t>
      </w:r>
      <w:r>
        <w:t xml:space="preserve">nén </w:t>
      </w:r>
      <w:r>
        <w:t xml:space="preserve">mà </w:t>
      </w:r>
      <w:r>
        <w:t xml:space="preserve">phun </w:t>
      </w:r>
      <w:r>
        <w:t xml:space="preserve">sơn </w:t>
      </w:r>
      <w:r>
        <w:t xml:space="preserve">vào.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xuyên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i/>
        </w:rPr>
        <w:t xml:space="preserve">Núi </w:t>
      </w:r>
      <w:r>
        <w:t xml:space="preserve">sông; </w:t>
      </w:r>
      <w:r>
        <w:t xml:space="preserve">chỉ </w:t>
      </w:r>
      <w:r>
        <w:t xml:space="preserve">sự </w:t>
      </w:r>
      <w:r>
        <w:t xml:space="preserve">xa </w:t>
      </w:r>
      <w:r>
        <w:t xml:space="preserve">xôi, </w:t>
      </w:r>
      <w:r>
        <w:t xml:space="preserve">cách </w:t>
      </w:r>
      <w:r>
        <w:t xml:space="preserve">trở. </w:t>
      </w:r>
      <w:r>
        <w:t xml:space="preserve">Sơn </w:t>
      </w:r>
      <w:r>
        <w:t xml:space="preserve">xuyên </w:t>
      </w:r>
      <w:r>
        <w:rPr>
          <w:i/>
        </w:rPr>
        <w:t xml:space="preserve">cách </w:t>
      </w:r>
      <w:r>
        <w:rPr>
          <w:i/>
        </w:rPr>
        <w:t xml:space="preserve">trở. </w:t>
      </w:r>
      <w:r>
        <w:br/>
      </w:r>
      <w:r>
        <w:rPr>
          <w:b/>
        </w:rPr>
        <w:t xml:space="preserve">sờn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Bị </w:t>
      </w:r>
      <w:r>
        <w:t xml:space="preserve">xơ </w:t>
      </w:r>
      <w:r>
        <w:t xml:space="preserve">ra </w:t>
      </w:r>
      <w:r>
        <w:t xml:space="preserve">một </w:t>
      </w:r>
      <w:r>
        <w:t xml:space="preserve">ít </w:t>
      </w:r>
      <w:r>
        <w:t xml:space="preserve">trên </w:t>
      </w:r>
      <w:r>
        <w:t xml:space="preserve">bể </w:t>
      </w:r>
      <w:r>
        <w:t xml:space="preserve">mặt, </w:t>
      </w:r>
      <w:r>
        <w:t xml:space="preserve">có </w:t>
      </w:r>
      <w:r>
        <w:t xml:space="preserve">dấu </w:t>
      </w:r>
      <w:r>
        <w:t xml:space="preserve">hiệu </w:t>
      </w:r>
      <w:r>
        <w:t xml:space="preserve">sắp </w:t>
      </w:r>
      <w:r>
        <w:t xml:space="preserve">rách. </w:t>
      </w:r>
      <w:r>
        <w:rPr>
          <w:i/>
        </w:rPr>
        <w:t xml:space="preserve">Cuốn </w:t>
      </w:r>
      <w:r>
        <w:rPr>
          <w:i/>
        </w:rPr>
        <w:t xml:space="preserve">sách </w:t>
      </w:r>
      <w:r>
        <w:rPr>
          <w:i/>
        </w:rPr>
        <w:t xml:space="preserve">đã </w:t>
      </w:r>
      <w:r>
        <w:rPr>
          <w:i/>
        </w:rPr>
        <w:t xml:space="preserve">sờn </w:t>
      </w:r>
      <w:r>
        <w:t xml:space="preserve">gáy. </w:t>
      </w:r>
      <w:r>
        <w:rPr>
          <w:i/>
        </w:rPr>
        <w:t xml:space="preserve">Vai </w:t>
      </w:r>
      <w:r>
        <w:rPr>
          <w:i/>
        </w:rPr>
        <w:t xml:space="preserve">áo </w:t>
      </w:r>
      <w:r>
        <w:rPr>
          <w:i/>
        </w:rPr>
        <w:t xml:space="preserve">đã </w:t>
      </w:r>
      <w:r>
        <w:t xml:space="preserve">sờn. </w:t>
      </w:r>
      <w:r>
        <w:t xml:space="preserve">Sờn </w:t>
      </w:r>
      <w:r>
        <w:rPr>
          <w:i/>
        </w:rPr>
        <w:t xml:space="preserve">gấu.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tỉnh </w:t>
      </w:r>
      <w:r>
        <w:t xml:space="preserve">thần, </w:t>
      </w:r>
      <w:r>
        <w:t xml:space="preserve">ý </w:t>
      </w:r>
      <w:r>
        <w:t xml:space="preserve">chí </w:t>
      </w:r>
      <w:r>
        <w:t xml:space="preserve">bị </w:t>
      </w:r>
      <w:r>
        <w:t xml:space="preserve">lung </w:t>
      </w:r>
      <w:r>
        <w:t xml:space="preserve">lay </w:t>
      </w:r>
      <w:r>
        <w:t xml:space="preserve">trước </w:t>
      </w:r>
      <w:r>
        <w:t xml:space="preserve">khó </w:t>
      </w:r>
      <w:r>
        <w:t xml:space="preserve">khăn, </w:t>
      </w:r>
      <w:r>
        <w:t xml:space="preserve">thử </w:t>
      </w:r>
      <w:r>
        <w:t xml:space="preserve">thách. </w:t>
      </w:r>
      <w:r>
        <w:t xml:space="preserve">Gian </w:t>
      </w:r>
      <w:r>
        <w:rPr>
          <w:i/>
        </w:rPr>
        <w:t xml:space="preserve">khổ </w:t>
      </w:r>
      <w:r>
        <w:rPr>
          <w:i/>
        </w:rPr>
        <w:t xml:space="preserve">không </w:t>
      </w:r>
      <w:r>
        <w:t xml:space="preserve">sờn. </w:t>
      </w:r>
      <w:r>
        <w:br/>
      </w:r>
      <w:r>
        <w:rPr>
          <w:b/>
        </w:rPr>
        <w:t xml:space="preserve">sờn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rPr>
          <w:i/>
        </w:rPr>
        <w:t xml:space="preserve">Lung </w:t>
      </w:r>
      <w:r>
        <w:t xml:space="preserve">lay, </w:t>
      </w:r>
      <w:r>
        <w:rPr>
          <w:i/>
        </w:rPr>
        <w:t xml:space="preserve">dao </w:t>
      </w:r>
      <w:r>
        <w:rPr>
          <w:i/>
        </w:rPr>
        <w:t xml:space="preserve">động </w:t>
      </w:r>
      <w:r>
        <w:rPr>
          <w:i/>
        </w:rPr>
        <w:t xml:space="preserve">trước </w:t>
      </w:r>
      <w:r>
        <w:rPr>
          <w:i/>
        </w:rPr>
        <w:t xml:space="preserve">khó </w:t>
      </w:r>
      <w:r>
        <w:rPr>
          <w:i/>
        </w:rPr>
        <w:t xml:space="preserve">khăn, </w:t>
      </w:r>
      <w:r>
        <w:rPr>
          <w:i/>
        </w:rPr>
        <w:t xml:space="preserve">thử </w:t>
      </w:r>
      <w:r>
        <w:rPr>
          <w:i/>
        </w:rPr>
        <w:t xml:space="preserve">thách. </w:t>
      </w:r>
      <w:r>
        <w:rPr>
          <w:i/>
        </w:rPr>
        <w:t xml:space="preserve">Thất </w:t>
      </w:r>
      <w:r>
        <w:rPr>
          <w:i/>
        </w:rPr>
        <w:t xml:space="preserve">bại </w:t>
      </w:r>
      <w:r>
        <w:rPr>
          <w:i/>
        </w:rPr>
        <w:t xml:space="preserve">không </w:t>
      </w:r>
      <w:r>
        <w:rPr>
          <w:i/>
        </w:rPr>
        <w:t xml:space="preserve">sờn </w:t>
      </w:r>
      <w:r>
        <w:rPr>
          <w:i/>
        </w:rPr>
        <w:t xml:space="preserve">lòng. </w:t>
      </w:r>
      <w:r>
        <w:t xml:space="preserve">sởn </w:t>
      </w:r>
      <w:r>
        <w:t xml:space="preserve">động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gai </w:t>
      </w:r>
      <w:r>
        <w:t xml:space="preserve">ốc </w:t>
      </w:r>
      <w:r>
        <w:t xml:space="preserve">nổi </w:t>
      </w:r>
      <w:r>
        <w:t xml:space="preserve">lên </w:t>
      </w:r>
      <w:r>
        <w:t xml:space="preserve">hay </w:t>
      </w:r>
      <w:r>
        <w:t xml:space="preserve">tóc </w:t>
      </w:r>
      <w:r>
        <w:t xml:space="preserve">gáy </w:t>
      </w:r>
      <w:r>
        <w:t xml:space="preserve">dựng </w:t>
      </w:r>
      <w:r>
        <w:t xml:space="preserve">đứng </w:t>
      </w:r>
      <w:r>
        <w:t xml:space="preserve">lên </w:t>
      </w:r>
      <w:r>
        <w:t xml:space="preserve">do </w:t>
      </w:r>
      <w:r>
        <w:t xml:space="preserve">bị </w:t>
      </w:r>
      <w:r>
        <w:t xml:space="preserve">lạnh </w:t>
      </w:r>
      <w:r>
        <w:t xml:space="preserve">hoặc </w:t>
      </w:r>
      <w:r>
        <w:t xml:space="preserve">quá </w:t>
      </w:r>
      <w:r>
        <w:rPr>
          <w:i/>
        </w:rPr>
        <w:t xml:space="preserve">sợ. </w:t>
      </w:r>
      <w:r>
        <w:rPr>
          <w:i/>
        </w:rPr>
        <w:t xml:space="preserve">Lạnh </w:t>
      </w:r>
      <w:r>
        <w:rPr>
          <w:i/>
        </w:rPr>
        <w:t xml:space="preserve">sởn </w:t>
      </w:r>
      <w:r>
        <w:t xml:space="preserve">gai </w:t>
      </w:r>
      <w:r>
        <w:t xml:space="preserve">ốc. </w:t>
      </w:r>
      <w:r>
        <w:t xml:space="preserve">Nghe </w:t>
      </w:r>
      <w:r>
        <w:rPr>
          <w:i/>
        </w:rPr>
        <w:t xml:space="preserve">mà </w:t>
      </w:r>
      <w:r>
        <w:t xml:space="preserve">sớn </w:t>
      </w:r>
      <w:r>
        <w:rPr>
          <w:i/>
        </w:rPr>
        <w:t xml:space="preserve">cả </w:t>
      </w:r>
      <w:r>
        <w:t xml:space="preserve">tóc </w:t>
      </w:r>
      <w:r>
        <w:t xml:space="preserve">gáy. </w:t>
      </w:r>
      <w:r>
        <w:t xml:space="preserve">Lạnh </w:t>
      </w:r>
      <w:r>
        <w:t xml:space="preserve">sởn </w:t>
      </w:r>
      <w:r>
        <w:rPr>
          <w:i/>
        </w:rPr>
        <w:t xml:space="preserve">cả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sởn </w:t>
      </w:r>
      <w:r>
        <w:rPr>
          <w:b/>
        </w:rPr>
        <w:t xml:space="preserve">gáy </w:t>
      </w:r>
      <w:r>
        <w:rPr>
          <w:i/>
        </w:rPr>
        <w:t xml:space="preserve">động từ </w:t>
      </w:r>
      <w:r>
        <w:t xml:space="preserve">(khẩu ngữ). </w:t>
      </w:r>
      <w:r>
        <w:t xml:space="preserve">Sợ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tóc </w:t>
      </w:r>
      <w:r>
        <w:t xml:space="preserve">gáy </w:t>
      </w:r>
      <w:r>
        <w:t xml:space="preserve">dựng </w:t>
      </w:r>
      <w:r>
        <w:t xml:space="preserve">lên; </w:t>
      </w:r>
      <w:r>
        <w:t xml:space="preserve">sởn </w:t>
      </w:r>
      <w:r>
        <w:t xml:space="preserve">tóc </w:t>
      </w:r>
      <w:r>
        <w:t xml:space="preserve">gáy </w:t>
      </w:r>
      <w:r>
        <w:t xml:space="preserve">(nói </w:t>
      </w:r>
      <w:r>
        <w:t xml:space="preserve">tắt). </w:t>
      </w:r>
      <w:r>
        <w:t xml:space="preserve">Nghe </w:t>
      </w:r>
      <w:r>
        <w:rPr>
          <w:i/>
        </w:rPr>
        <w:t xml:space="preserve">mà </w:t>
      </w:r>
      <w:r>
        <w:t xml:space="preserve">sởn </w:t>
      </w:r>
      <w:r>
        <w:t xml:space="preserve">gáy. </w:t>
      </w:r>
      <w:r>
        <w:br/>
      </w:r>
      <w:r>
        <w:rPr>
          <w:b/>
        </w:rPr>
        <w:t xml:space="preserve">sởn </w:t>
      </w:r>
      <w:r>
        <w:rPr>
          <w:b/>
        </w:rPr>
        <w:t xml:space="preserve">sơ </w:t>
      </w:r>
      <w:r>
        <w:rPr>
          <w:i/>
        </w:rPr>
        <w:t xml:space="preserve">tính từ </w:t>
      </w:r>
      <w:r>
        <w:t xml:space="preserve">Rất </w:t>
      </w:r>
      <w:r>
        <w:t xml:space="preserve">tươi </w:t>
      </w:r>
      <w:r>
        <w:t xml:space="preserve">tắn. </w:t>
      </w:r>
      <w:r>
        <w:t xml:space="preserve">Trẻ </w:t>
      </w:r>
      <w:r>
        <w:t xml:space="preserve">sớn </w:t>
      </w:r>
      <w:r>
        <w:t xml:space="preserve">sơ, </w:t>
      </w:r>
      <w:r>
        <w:rPr>
          <w:i/>
        </w:rPr>
        <w:t xml:space="preserve">lớn </w:t>
      </w:r>
      <w:r>
        <w:t xml:space="preserve">trông </w:t>
      </w:r>
      <w:r>
        <w:rPr>
          <w:i/>
        </w:rPr>
        <w:t xml:space="preserve">thấy. </w:t>
      </w:r>
      <w:r>
        <w:rPr>
          <w:i/>
        </w:rPr>
        <w:t xml:space="preserve">Vẽ </w:t>
      </w:r>
      <w:r>
        <w:t xml:space="preserve">mặt </w:t>
      </w:r>
      <w:r>
        <w:rPr>
          <w:i/>
        </w:rPr>
        <w:t xml:space="preserve">sớn </w:t>
      </w:r>
      <w:r>
        <w:t xml:space="preserve">sơ. </w:t>
      </w:r>
      <w:r>
        <w:t xml:space="preserve">Cây </w:t>
      </w:r>
      <w:r>
        <w:t xml:space="preserve">cối </w:t>
      </w:r>
      <w:r>
        <w:t xml:space="preserve">sởn </w:t>
      </w:r>
      <w:r>
        <w:rPr>
          <w:i/>
        </w:rPr>
        <w:t xml:space="preserve">sơ </w:t>
      </w:r>
      <w:r>
        <w:rPr>
          <w:i/>
        </w:rPr>
        <w:t xml:space="preserve">sau </w:t>
      </w:r>
      <w:r>
        <w:rPr>
          <w:i/>
        </w:rPr>
        <w:t xml:space="preserve">trận </w:t>
      </w:r>
      <w:r>
        <w:t xml:space="preserve">sớn </w:t>
      </w:r>
      <w:r>
        <w:t xml:space="preserve">sác </w:t>
      </w:r>
      <w:r>
        <w:t xml:space="preserve">(phương ngữ). </w:t>
      </w:r>
      <w:r>
        <w:t xml:space="preserve">xem </w:t>
      </w:r>
      <w:r>
        <w:t xml:space="preserve">nhớn </w:t>
      </w:r>
      <w:r>
        <w:rPr>
          <w:i/>
        </w:rPr>
        <w:t xml:space="preserve">nhác. </w:t>
      </w:r>
      <w:r>
        <w:br/>
      </w:r>
      <w:r>
        <w:rPr>
          <w:b/>
        </w:rPr>
        <w:t xml:space="preserve">-sớt,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Sẻ. </w:t>
      </w:r>
      <w:r>
        <w:t xml:space="preserve">Sớt </w:t>
      </w:r>
      <w:r>
        <w:rPr>
          <w:i/>
        </w:rPr>
        <w:t xml:space="preserve">cơm. </w:t>
      </w:r>
      <w:r>
        <w:br/>
      </w:r>
      <w:r>
        <w:rPr>
          <w:b/>
        </w:rPr>
        <w:t xml:space="preserve">sớt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Rơi </w:t>
      </w:r>
      <w:r>
        <w:t xml:space="preserve">ra </w:t>
      </w:r>
      <w:r>
        <w:t xml:space="preserve">một </w:t>
      </w:r>
      <w:r>
        <w:t xml:space="preserve">vài </w:t>
      </w:r>
      <w:r>
        <w:t xml:space="preserve">giọt; </w:t>
      </w:r>
      <w:r>
        <w:t xml:space="preserve">rớt. </w:t>
      </w:r>
      <w:r>
        <w:t xml:space="preserve">Rót </w:t>
      </w:r>
      <w:r>
        <w:rPr>
          <w:i/>
        </w:rPr>
        <w:t xml:space="preserve">nước </w:t>
      </w:r>
      <w:r>
        <w:rPr>
          <w:i/>
        </w:rPr>
        <w:t xml:space="preserve">để </w:t>
      </w:r>
      <w:r>
        <w:rPr>
          <w:i/>
        </w:rPr>
        <w:t xml:space="preserve">sớt </w:t>
      </w:r>
      <w:r>
        <w:rPr>
          <w:i/>
        </w:rPr>
        <w:t xml:space="preserve">ra </w:t>
      </w:r>
      <w:r>
        <w:rPr>
          <w:i/>
        </w:rPr>
        <w:t xml:space="preserve">bàn. </w:t>
      </w:r>
      <w:r>
        <w:br/>
      </w:r>
      <w:r>
        <w:rPr>
          <w:b/>
        </w:rPr>
        <w:t xml:space="preserve">stacte </w:t>
      </w:r>
      <w:r>
        <w:rPr>
          <w:i/>
        </w:rPr>
        <w:t xml:space="preserve">cũng viết </w:t>
      </w:r>
      <w:r>
        <w:t xml:space="preserve">sfarter </w:t>
      </w:r>
      <w:r>
        <w:t xml:space="preserve">danh từ </w:t>
      </w:r>
      <w:r>
        <w:t xml:space="preserve">Bộ </w:t>
      </w:r>
      <w:r>
        <w:t xml:space="preserve">phận </w:t>
      </w:r>
      <w:r>
        <w:t xml:space="preserve">để </w:t>
      </w:r>
      <w:r>
        <w:t xml:space="preserve">mỗi </w:t>
      </w:r>
      <w:r>
        <w:t xml:space="preserve">đèn </w:t>
      </w:r>
      <w:r>
        <w:t xml:space="preserve">huỳnh </w:t>
      </w:r>
      <w:r>
        <w:t xml:space="preserve">quang. </w:t>
      </w:r>
      <w:r>
        <w:br/>
      </w:r>
      <w:r>
        <w:rPr>
          <w:b/>
        </w:rPr>
        <w:t xml:space="preserve">stato </w:t>
      </w:r>
      <w:r>
        <w:rPr>
          <w:i/>
        </w:rPr>
        <w:t xml:space="preserve">cũng viết </w:t>
      </w:r>
      <w:r>
        <w:rPr>
          <w:i/>
        </w:rPr>
        <w:t xml:space="preserve">sfafor </w:t>
      </w:r>
      <w:r>
        <w:t xml:space="preserve">danh từ </w:t>
      </w:r>
      <w:r>
        <w:t xml:space="preserve">Phần </w:t>
      </w:r>
      <w:r>
        <w:t xml:space="preserve">bất </w:t>
      </w:r>
      <w:r>
        <w:t xml:space="preserve">động </w:t>
      </w:r>
      <w:r>
        <w:t xml:space="preserve">của </w:t>
      </w:r>
      <w:r>
        <w:t xml:space="preserve">loại </w:t>
      </w:r>
      <w:r>
        <w:t xml:space="preserve">máy </w:t>
      </w:r>
      <w:r>
        <w:t xml:space="preserve">quay. </w:t>
      </w:r>
      <w:r>
        <w:rPr>
          <w:i/>
        </w:rPr>
        <w:t xml:space="preserve">Stator </w:t>
      </w:r>
      <w:r>
        <w:rPr>
          <w:i/>
        </w:rPr>
        <w:t xml:space="preserve">của </w:t>
      </w:r>
      <w:r>
        <w:rPr>
          <w:i/>
        </w:rPr>
        <w:t xml:space="preserve">turbin </w:t>
      </w:r>
      <w:r>
        <w:rPr>
          <w:i/>
        </w:rPr>
        <w:t xml:space="preserve">thuỷ </w:t>
      </w:r>
      <w:r>
        <w:rPr>
          <w:i/>
        </w:rPr>
        <w:t xml:space="preserve">lực. </w:t>
      </w:r>
      <w:r>
        <w:br/>
      </w:r>
      <w:r>
        <w:rPr>
          <w:b/>
        </w:rPr>
        <w:t xml:space="preserve">stereo </w:t>
      </w:r>
      <w:r>
        <w:rPr>
          <w:b/>
        </w:rPr>
        <w:t xml:space="preserve">[xtê-rê-ô] </w:t>
      </w:r>
      <w:r>
        <w:rPr>
          <w:i/>
        </w:rPr>
        <w:t xml:space="preserve">danh từ </w:t>
      </w:r>
      <w:r>
        <w:t xml:space="preserve">Kĩ </w:t>
      </w:r>
      <w:r>
        <w:t xml:space="preserve">thuật </w:t>
      </w:r>
      <w:r>
        <w:t xml:space="preserve">thu </w:t>
      </w:r>
      <w:r>
        <w:t xml:space="preserve">và </w:t>
      </w:r>
      <w:r>
        <w:t xml:space="preserve">phát </w:t>
      </w:r>
      <w:r>
        <w:t xml:space="preserve">lại </w:t>
      </w:r>
      <w:r>
        <w:t xml:space="preserve">âm </w:t>
      </w:r>
      <w:r>
        <w:t xml:space="preserve">thanh </w:t>
      </w:r>
      <w:r>
        <w:t xml:space="preserve">qua </w:t>
      </w:r>
      <w:r>
        <w:t xml:space="preserve">nhiều </w:t>
      </w:r>
      <w:r>
        <w:t xml:space="preserve">kênh, </w:t>
      </w:r>
      <w:r>
        <w:t xml:space="preserve">khi </w:t>
      </w:r>
      <w:r>
        <w:t xml:space="preserve">phát </w:t>
      </w:r>
      <w:r>
        <w:t xml:space="preserve">tạo </w:t>
      </w:r>
      <w:r>
        <w:t xml:space="preserve">ra </w:t>
      </w:r>
      <w:r>
        <w:t xml:space="preserve">cảm </w:t>
      </w:r>
      <w:r>
        <w:t xml:space="preserve">giác </w:t>
      </w:r>
      <w:r>
        <w:t xml:space="preserve">phân </w:t>
      </w:r>
      <w:r>
        <w:t xml:space="preserve">biệt </w:t>
      </w:r>
      <w:r>
        <w:t xml:space="preserve">được </w:t>
      </w:r>
      <w:r>
        <w:t xml:space="preserve">các </w:t>
      </w:r>
      <w:r>
        <w:t xml:space="preserve">nguồn </w:t>
      </w:r>
      <w:r>
        <w:t xml:space="preserve">âm </w:t>
      </w:r>
      <w:r>
        <w:t xml:space="preserve">khác </w:t>
      </w:r>
      <w:r>
        <w:t xml:space="preserve">nhau </w:t>
      </w:r>
      <w:r>
        <w:t xml:space="preserve">trong </w:t>
      </w:r>
      <w:r>
        <w:t xml:space="preserve">không </w:t>
      </w:r>
      <w:r>
        <w:t xml:space="preserve">gian;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mono. </w:t>
      </w:r>
      <w:r>
        <w:t xml:space="preserve">Thu </w:t>
      </w:r>
      <w:r>
        <w:rPr>
          <w:i/>
        </w:rPr>
        <w:t xml:space="preserve">stereo. </w:t>
      </w:r>
      <w:r>
        <w:rPr>
          <w:i/>
        </w:rPr>
        <w:t xml:space="preserve">Máy </w:t>
      </w:r>
      <w:r>
        <w:rPr>
          <w:i/>
        </w:rPr>
        <w:t xml:space="preserve">quay </w:t>
      </w:r>
      <w:r>
        <w:rPr>
          <w:i/>
        </w:rPr>
        <w:t xml:space="preserve">đĩa </w:t>
      </w:r>
      <w:r>
        <w:rPr>
          <w:i/>
        </w:rPr>
        <w:t xml:space="preserve">stereo. </w:t>
      </w:r>
      <w:r>
        <w:br/>
      </w:r>
      <w:r>
        <w:rPr>
          <w:b/>
        </w:rPr>
        <w:t xml:space="preserve">stop </w:t>
      </w:r>
      <w:r>
        <w:rPr>
          <w:i/>
        </w:rPr>
        <w:t xml:space="preserve">động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cầu </w:t>
      </w:r>
      <w:r>
        <w:t xml:space="preserve">khiến). </w:t>
      </w:r>
      <w:r>
        <w:t xml:space="preserve">Dừng </w:t>
      </w:r>
      <w:r>
        <w:t xml:space="preserve">lại. </w:t>
      </w:r>
      <w:r>
        <w:t xml:space="preserve">Đến </w:t>
      </w:r>
      <w:r>
        <w:rPr>
          <w:i/>
        </w:rPr>
        <w:t xml:space="preserve">đây, </w:t>
      </w:r>
      <w:r>
        <w:rPr>
          <w:i/>
        </w:rPr>
        <w:t xml:space="preserve">stop! </w:t>
      </w:r>
      <w:r>
        <w:br/>
      </w:r>
      <w:r>
        <w:rPr>
          <w:b/>
        </w:rPr>
        <w:t xml:space="preserve">"strep-tô-mi-xin" </w:t>
      </w:r>
      <w:r>
        <w:rPr>
          <w:i/>
        </w:rPr>
        <w:t xml:space="preserve">xem </w:t>
      </w:r>
      <w:r>
        <w:rPr>
          <w:i/>
        </w:rPr>
        <w:t xml:space="preserve">streptomycin. </w:t>
      </w:r>
      <w:r>
        <w:br/>
      </w:r>
      <w:r>
        <w:rPr>
          <w:b/>
        </w:rPr>
        <w:t xml:space="preserve">streptomixin </w:t>
      </w:r>
      <w:r>
        <w:rPr>
          <w:b/>
        </w:rPr>
        <w:t xml:space="preserve">Cv. </w:t>
      </w:r>
      <w:r>
        <w:rPr>
          <w:b/>
        </w:rPr>
        <w:t xml:space="preserve">sfreptomycin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thuốc </w:t>
      </w:r>
      <w:r>
        <w:t xml:space="preserve">kháng </w:t>
      </w:r>
      <w:r>
        <w:t xml:space="preserve">sinh </w:t>
      </w:r>
      <w:r>
        <w:t xml:space="preserve">mạnh. </w:t>
      </w:r>
      <w:r>
        <w:br/>
      </w:r>
      <w:r>
        <w:rPr>
          <w:b/>
        </w:rPr>
        <w:t xml:space="preserve">stress </w:t>
      </w:r>
      <w:r>
        <w:rPr>
          <w:b/>
        </w:rPr>
        <w:t xml:space="preserve">[xtrex(o)] </w:t>
      </w:r>
      <w:r>
        <w:rPr>
          <w:i/>
        </w:rP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sự </w:t>
      </w:r>
      <w:r>
        <w:t xml:space="preserve">rối </w:t>
      </w:r>
      <w:r>
        <w:t xml:space="preserve">loạn </w:t>
      </w:r>
      <w:r>
        <w:t xml:space="preserve">tâm </w:t>
      </w:r>
      <w:r>
        <w:t xml:space="preserve">sinh </w:t>
      </w:r>
      <w:r>
        <w:t xml:space="preserve">lí </w:t>
      </w:r>
      <w:r>
        <w:t xml:space="preserve">xảy </w:t>
      </w:r>
      <w:r>
        <w:t xml:space="preserve">ra </w:t>
      </w:r>
      <w:r>
        <w:t xml:space="preserve">đột </w:t>
      </w:r>
      <w:r>
        <w:t xml:space="preserve">ngột </w:t>
      </w:r>
      <w:r>
        <w:t xml:space="preserve">do </w:t>
      </w:r>
      <w:r>
        <w:t xml:space="preserve">nhiều </w:t>
      </w:r>
      <w:r>
        <w:t xml:space="preserve">nguyên </w:t>
      </w:r>
      <w:r>
        <w:t xml:space="preserve">nhân </w:t>
      </w:r>
      <w:r>
        <w:t xml:space="preserve">khác </w:t>
      </w:r>
      <w:r>
        <w:t xml:space="preserve">nhau </w:t>
      </w:r>
      <w:r>
        <w:t xml:space="preserve">(sốc, </w:t>
      </w:r>
      <w:r>
        <w:t xml:space="preserve">xúc </w:t>
      </w:r>
      <w:r>
        <w:t xml:space="preserve">động </w:t>
      </w:r>
      <w:r>
        <w:t xml:space="preserve">mạnh, </w:t>
      </w:r>
      <w:r>
        <w:t xml:space="preserve">lao </w:t>
      </w:r>
      <w:r>
        <w:t xml:space="preserve">lực </w:t>
      </w:r>
      <w:r>
        <w:t xml:space="preserve">quá </w:t>
      </w:r>
      <w:r>
        <w:t xml:space="preserve">sức, </w:t>
      </w:r>
      <w:r>
        <w:t xml:space="preserve">v.v.). </w:t>
      </w:r>
      <w:r>
        <w:t xml:space="preserve">Bị </w:t>
      </w:r>
      <w:r>
        <w:rPr>
          <w:i/>
        </w:rPr>
        <w:t xml:space="preserve">một </w:t>
      </w:r>
      <w:r>
        <w:t xml:space="preserve">stress </w:t>
      </w:r>
      <w:r>
        <w:t xml:space="preserve">rất </w:t>
      </w:r>
      <w:r>
        <w:rPr>
          <w:i/>
        </w:rPr>
        <w:t xml:space="preserve">nặng. </w:t>
      </w:r>
      <w:r>
        <w:br w:type="page"/>
      </w:r>
      <w:r>
        <w:rPr>
          <w:b/>
        </w:rPr>
        <w:t xml:space="preserve">"strích-nin" </w:t>
      </w:r>
      <w:r>
        <w:rPr>
          <w:i/>
        </w:rPr>
        <w:t xml:space="preserve">xem </w:t>
      </w:r>
      <w:r>
        <w:rPr>
          <w:i/>
        </w:rPr>
        <w:t xml:space="preserve">strychnin. </w:t>
      </w:r>
      <w:r>
        <w:br/>
      </w:r>
      <w:r>
        <w:rPr>
          <w:b/>
        </w:rPr>
        <w:t xml:space="preserve">strichnin </w:t>
      </w:r>
      <w:r>
        <w:rPr>
          <w:i/>
        </w:rPr>
        <w:t xml:space="preserve">cũng viết </w:t>
      </w:r>
      <w:r>
        <w:t xml:space="preserve">strychnin </w:t>
      </w:r>
      <w:r>
        <w:t xml:space="preserve">[xtric-nin] </w:t>
      </w:r>
      <w:r>
        <w:t xml:space="preserve">danh từ </w:t>
      </w:r>
      <w:r>
        <w:t xml:space="preserve">Hoạt </w:t>
      </w:r>
      <w:r>
        <w:t xml:space="preserve">chất </w:t>
      </w:r>
      <w:r>
        <w:t xml:space="preserve">lấy </w:t>
      </w:r>
      <w:r>
        <w:t xml:space="preserve">từ </w:t>
      </w:r>
      <w:r>
        <w:t xml:space="preserve">hạt </w:t>
      </w:r>
      <w:r>
        <w:t xml:space="preserve">mã </w:t>
      </w:r>
      <w:r>
        <w:t xml:space="preserve">tiền,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kích </w:t>
      </w:r>
      <w:r>
        <w:t xml:space="preserve">thích </w:t>
      </w:r>
      <w:r>
        <w:t xml:space="preserve">thần </w:t>
      </w:r>
      <w:r>
        <w:t xml:space="preserve">kinh. </w:t>
      </w:r>
      <w:r>
        <w:br/>
      </w:r>
      <w:r>
        <w:rPr>
          <w:b/>
        </w:rPr>
        <w:t xml:space="preserve">studio </w:t>
      </w:r>
      <w:r>
        <w:rPr>
          <w:i/>
        </w:rPr>
        <w:t xml:space="preserve">danh từ </w:t>
      </w:r>
      <w:r>
        <w:t xml:space="preserve">((d.). </w:t>
      </w:r>
      <w:r>
        <w:t xml:space="preserve">Xưởng </w:t>
      </w:r>
      <w:r>
        <w:t xml:space="preserve">vẽ, </w:t>
      </w:r>
      <w:r>
        <w:t xml:space="preserve">trường </w:t>
      </w:r>
      <w:r>
        <w:t xml:space="preserve">quay </w:t>
      </w:r>
      <w:r>
        <w:t xml:space="preserve">hoặc </w:t>
      </w:r>
      <w:r>
        <w:t xml:space="preserve">xưởng </w:t>
      </w:r>
      <w:r>
        <w:t xml:space="preserve">phim. </w:t>
      </w:r>
      <w:r>
        <w:t xml:space="preserve">Studio </w:t>
      </w:r>
      <w:r>
        <w:t xml:space="preserve">ảnh. </w:t>
      </w:r>
      <w:r>
        <w:rPr>
          <w:i/>
        </w:rPr>
        <w:t xml:space="preserve">Phừn </w:t>
      </w:r>
      <w:r>
        <w:rPr>
          <w:i/>
        </w:rPr>
        <w:t xml:space="preserve">quay </w:t>
      </w:r>
      <w:r>
        <w:rPr>
          <w:i/>
        </w:rPr>
        <w:t xml:space="preserve">tại </w:t>
      </w:r>
      <w:r>
        <w:rPr>
          <w:i/>
        </w:rPr>
        <w:t xml:space="preserve">một </w:t>
      </w:r>
      <w:r>
        <w:rPr>
          <w:i/>
        </w:rPr>
        <w:t xml:space="preserve">studio </w:t>
      </w:r>
      <w:r>
        <w:rPr>
          <w:i/>
        </w:rPr>
        <w:t xml:space="preserve">lớn. </w:t>
      </w:r>
      <w:r>
        <w:br/>
      </w:r>
      <w:r>
        <w:rPr>
          <w:b/>
        </w:rPr>
        <w:t xml:space="preserve">su, </w:t>
      </w:r>
      <w:r>
        <w:rPr>
          <w:i/>
        </w:rPr>
        <w:t xml:space="preserve">(ph.).x. </w:t>
      </w:r>
      <w:r>
        <w:t xml:space="preserve">sư </w:t>
      </w:r>
      <w:r>
        <w:t xml:space="preserve">su. </w:t>
      </w:r>
      <w:r>
        <w:br/>
      </w:r>
      <w:r>
        <w:rPr>
          <w:b/>
        </w:rPr>
        <w:t xml:space="preserve">su›d. </w:t>
      </w:r>
      <w:r>
        <w:t xml:space="preserve">(ph.; </w:t>
      </w:r>
      <w:r>
        <w:t xml:space="preserve">kng)). </w:t>
      </w:r>
      <w:r>
        <w:t xml:space="preserve">Cây </w:t>
      </w:r>
      <w:r>
        <w:t xml:space="preserve">caosu </w:t>
      </w:r>
      <w:r>
        <w:t xml:space="preserve">(nói </w:t>
      </w:r>
      <w:r>
        <w:t xml:space="preserve">tắt). </w:t>
      </w:r>
      <w:r>
        <w:t xml:space="preserve">Rừng </w:t>
      </w:r>
      <w:r>
        <w:t xml:space="preserve">sư. </w:t>
      </w:r>
      <w:r>
        <w:t xml:space="preserve">su </w:t>
      </w:r>
      <w:r>
        <w:t xml:space="preserve">hào </w:t>
      </w:r>
      <w:r>
        <w:t xml:space="preserve">danh từ </w:t>
      </w:r>
      <w:r>
        <w:t xml:space="preserve">Cây </w:t>
      </w:r>
      <w:r>
        <w:t xml:space="preserve">trồng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cải, </w:t>
      </w:r>
      <w:r>
        <w:t xml:space="preserve">thân </w:t>
      </w:r>
      <w:r>
        <w:t xml:space="preserve">phình </w:t>
      </w:r>
      <w:r>
        <w:t xml:space="preserve">to </w:t>
      </w:r>
      <w:r>
        <w:t xml:space="preserve">thành </w:t>
      </w:r>
      <w:r>
        <w:t xml:space="preserve">hình </w:t>
      </w:r>
      <w:r>
        <w:t xml:space="preserve">củ </w:t>
      </w:r>
      <w:r>
        <w:t xml:space="preserve">tròn,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su </w:t>
      </w:r>
      <w:r>
        <w:rPr>
          <w:b/>
        </w:rPr>
        <w:t xml:space="preserve">sô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nếp </w:t>
      </w:r>
      <w:r>
        <w:t xml:space="preserve">lọc </w:t>
      </w:r>
      <w:r>
        <w:t xml:space="preserve">trong </w:t>
      </w:r>
      <w:r>
        <w:t xml:space="preserve">và </w:t>
      </w:r>
      <w:r>
        <w:t xml:space="preserve">quánh, </w:t>
      </w:r>
      <w:r>
        <w:t xml:space="preserve">màu </w:t>
      </w:r>
      <w:r>
        <w:t xml:space="preserve">hổ </w:t>
      </w:r>
      <w:r>
        <w:t xml:space="preserve">phách, </w:t>
      </w:r>
      <w:r>
        <w:t xml:space="preserve">có </w:t>
      </w:r>
      <w:r>
        <w:t xml:space="preserve">nhân </w:t>
      </w:r>
      <w:r>
        <w:t xml:space="preserve">đường </w:t>
      </w:r>
      <w:r>
        <w:t xml:space="preserve">hoặc </w:t>
      </w:r>
      <w:r>
        <w:t xml:space="preserve">nhân </w:t>
      </w:r>
      <w:r>
        <w:t xml:space="preserve">đậu </w:t>
      </w:r>
      <w:r>
        <w:t xml:space="preserve">xanh. </w:t>
      </w:r>
      <w:r>
        <w:br/>
      </w:r>
      <w:r>
        <w:rPr>
          <w:b/>
        </w:rPr>
        <w:t xml:space="preserve">su </w:t>
      </w:r>
      <w:r>
        <w:rPr>
          <w:b/>
        </w:rPr>
        <w:t xml:space="preserve">su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leo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bầu, </w:t>
      </w:r>
      <w:r>
        <w:t xml:space="preserve">quả </w:t>
      </w:r>
      <w:r>
        <w:t xml:space="preserve">màu </w:t>
      </w:r>
      <w:r>
        <w:t xml:space="preserve">lục </w:t>
      </w:r>
      <w:r>
        <w:t xml:space="preserve">nhạt, </w:t>
      </w:r>
      <w:r>
        <w:t xml:space="preserve">hình </w:t>
      </w:r>
      <w:r>
        <w:t xml:space="preserve">quả </w:t>
      </w:r>
      <w:r>
        <w:t xml:space="preserve">lê, </w:t>
      </w:r>
      <w:r>
        <w:t xml:space="preserve">ngoài </w:t>
      </w:r>
      <w:r>
        <w:t xml:space="preserve">mặt </w:t>
      </w:r>
      <w:r>
        <w:t xml:space="preserve">có </w:t>
      </w:r>
      <w:r>
        <w:t xml:space="preserve">gai </w:t>
      </w:r>
      <w:r>
        <w:t xml:space="preserve">mềm,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sùx.xuủ; </w:t>
      </w:r>
      <w:r>
        <w:br/>
      </w:r>
      <w:r>
        <w:rPr>
          <w:b/>
        </w:rPr>
        <w:t xml:space="preserve">sù </w:t>
      </w:r>
      <w:r>
        <w:rPr>
          <w:b/>
        </w:rPr>
        <w:t xml:space="preserve">sỉ </w:t>
      </w:r>
      <w:r>
        <w:rPr>
          <w:i/>
        </w:rPr>
        <w:t xml:space="preserve">xem </w:t>
      </w:r>
      <w:r>
        <w:rPr>
          <w:i/>
        </w:rPr>
        <w:t xml:space="preserve">xử </w:t>
      </w:r>
      <w:r>
        <w:rPr>
          <w:i/>
        </w:rPr>
        <w:t xml:space="preserve">xì. </w:t>
      </w:r>
      <w:r>
        <w:br/>
      </w:r>
      <w:r>
        <w:rPr>
          <w:b/>
        </w:rPr>
        <w:t xml:space="preserve">sù </w:t>
      </w:r>
      <w:r>
        <w:rPr>
          <w:b/>
        </w:rPr>
        <w:t xml:space="preserve">sụ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ho </w:t>
      </w:r>
      <w:r>
        <w:t xml:space="preserve">trầm, </w:t>
      </w:r>
      <w:r>
        <w:t xml:space="preserve">thành </w:t>
      </w:r>
      <w:r>
        <w:t xml:space="preserve">cơn </w:t>
      </w:r>
      <w:r>
        <w:t xml:space="preserve">dài. </w:t>
      </w:r>
      <w:r>
        <w:t xml:space="preserve">Ông </w:t>
      </w:r>
      <w:r>
        <w:t xml:space="preserve">già </w:t>
      </w:r>
      <w:r>
        <w:rPr>
          <w:i/>
        </w:rPr>
        <w:t xml:space="preserve">ho </w:t>
      </w:r>
      <w:r>
        <w:rPr>
          <w:i/>
        </w:rPr>
        <w:t xml:space="preserve">sù </w:t>
      </w:r>
      <w:r>
        <w:rPr>
          <w:i/>
        </w:rPr>
        <w:t xml:space="preserve">sụ </w:t>
      </w:r>
      <w:r>
        <w:rPr>
          <w:i/>
        </w:rPr>
        <w:t xml:space="preserve">cả </w:t>
      </w:r>
      <w:r>
        <w:rPr>
          <w:i/>
        </w:rPr>
        <w:t xml:space="preserve">đêm. </w:t>
      </w:r>
      <w:r>
        <w:br/>
      </w:r>
      <w:r>
        <w:rPr>
          <w:b/>
        </w:rPr>
        <w:t xml:space="preserve">sú, </w:t>
      </w:r>
      <w:r>
        <w:rPr>
          <w:i/>
        </w:rPr>
        <w:t xml:space="preserve">danh từ </w:t>
      </w:r>
      <w:r>
        <w:t xml:space="preserve">Cây </w:t>
      </w:r>
      <w:r>
        <w:t xml:space="preserve">bụi, </w:t>
      </w:r>
      <w:r>
        <w:t xml:space="preserve">lá </w:t>
      </w:r>
      <w:r>
        <w:t xml:space="preserve">dày, </w:t>
      </w:r>
      <w:r>
        <w:t xml:space="preserve">quả </w:t>
      </w:r>
      <w:r>
        <w:t xml:space="preserve">hình </w:t>
      </w:r>
      <w:r>
        <w:t xml:space="preserve">lưỡi </w:t>
      </w:r>
      <w:r>
        <w:t xml:space="preserve">liểm, </w:t>
      </w:r>
      <w:r>
        <w:t xml:space="preserve">hạt </w:t>
      </w:r>
      <w:r>
        <w:t xml:space="preserve">mọc </w:t>
      </w:r>
      <w:r>
        <w:t xml:space="preserve">rễ </w:t>
      </w:r>
      <w:r>
        <w:t xml:space="preserve">khi </w:t>
      </w:r>
      <w:r>
        <w:t xml:space="preserve">quả </w:t>
      </w:r>
      <w:r>
        <w:t xml:space="preserve">còn </w:t>
      </w:r>
      <w:r>
        <w:t xml:space="preserve">ở </w:t>
      </w:r>
      <w:r>
        <w:t xml:space="preserve">trên </w:t>
      </w:r>
      <w:r>
        <w:t xml:space="preserve">cành, </w:t>
      </w:r>
      <w:r>
        <w:t xml:space="preserve">thường </w:t>
      </w:r>
      <w:r>
        <w:t xml:space="preserve">mọc </w:t>
      </w:r>
      <w:r>
        <w:t xml:space="preserve">ở </w:t>
      </w:r>
      <w:r>
        <w:t xml:space="preserve">vùng </w:t>
      </w:r>
      <w:r>
        <w:t xml:space="preserve">bùn </w:t>
      </w:r>
      <w:r>
        <w:t xml:space="preserve">lầy </w:t>
      </w:r>
      <w:r>
        <w:t xml:space="preserve">nước </w:t>
      </w:r>
      <w:r>
        <w:t xml:space="preserve">lợ </w:t>
      </w:r>
      <w:r>
        <w:t xml:space="preserve">ven </w:t>
      </w:r>
      <w:r>
        <w:t xml:space="preserve">biển. </w:t>
      </w:r>
      <w:r>
        <w:t xml:space="preserve">Bãi </w:t>
      </w:r>
      <w:r>
        <w:t xml:space="preserve">sú. </w:t>
      </w:r>
      <w:r>
        <w:br/>
      </w:r>
      <w:r>
        <w:rPr>
          <w:b/>
        </w:rPr>
        <w:t xml:space="preserve">sú;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Trộn </w:t>
      </w:r>
      <w:r>
        <w:t xml:space="preserve">với </w:t>
      </w:r>
      <w:r>
        <w:t xml:space="preserve">nước </w:t>
      </w:r>
      <w:r>
        <w:t xml:space="preserve">rồi </w:t>
      </w:r>
      <w:r>
        <w:t xml:space="preserve">khuấy </w:t>
      </w:r>
      <w:r>
        <w:t xml:space="preserve">đều </w:t>
      </w:r>
      <w:r>
        <w:t xml:space="preserve">hoặc </w:t>
      </w:r>
      <w:r>
        <w:t xml:space="preserve">nhào </w:t>
      </w:r>
      <w:r>
        <w:t xml:space="preserve">kĩ. </w:t>
      </w:r>
      <w:r>
        <w:t xml:space="preserve">Sú </w:t>
      </w:r>
      <w:r>
        <w:t xml:space="preserve">bột </w:t>
      </w:r>
      <w:r>
        <w:rPr>
          <w:i/>
        </w:rPr>
        <w:t xml:space="preserve">quấy </w:t>
      </w:r>
      <w:r>
        <w:t xml:space="preserve">hồ. </w:t>
      </w:r>
      <w:r>
        <w:t xml:space="preserve">Sú </w:t>
      </w:r>
      <w:r>
        <w:rPr>
          <w:i/>
        </w:rPr>
        <w:t xml:space="preserve">cám </w:t>
      </w:r>
      <w:r>
        <w:rPr>
          <w:i/>
        </w:rPr>
        <w:t xml:space="preserve">heo. </w:t>
      </w:r>
      <w:r>
        <w:t xml:space="preserve">sụ </w:t>
      </w:r>
      <w:r>
        <w:t xml:space="preserve">tính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To, </w:t>
      </w:r>
      <w:r>
        <w:t xml:space="preserve">lớn </w:t>
      </w:r>
      <w:r>
        <w:t xml:space="preserve">quá </w:t>
      </w:r>
      <w:r>
        <w:t xml:space="preserve">cỡ. </w:t>
      </w:r>
      <w:r>
        <w:t xml:space="preserve">Một </w:t>
      </w:r>
      <w:r>
        <w:rPr>
          <w:i/>
        </w:rPr>
        <w:t xml:space="preserve">uali </w:t>
      </w:r>
      <w:r>
        <w:rPr>
          <w:i/>
        </w:rPr>
        <w:t xml:space="preserve">sự. </w:t>
      </w:r>
      <w:r>
        <w:t xml:space="preserve">To </w:t>
      </w:r>
      <w:r>
        <w:rPr>
          <w:i/>
        </w:rPr>
        <w:t xml:space="preserve">sụ*. </w:t>
      </w:r>
      <w:r>
        <w:t xml:space="preserve">Giàu </w:t>
      </w:r>
      <w:r>
        <w:rPr>
          <w:i/>
        </w:rPr>
        <w:t xml:space="preserve">sụt. </w:t>
      </w:r>
      <w:r>
        <w:br/>
      </w:r>
      <w:r>
        <w:rPr>
          <w:b/>
        </w:rPr>
        <w:t xml:space="preserve">sủa </w:t>
      </w:r>
      <w:r>
        <w:rPr>
          <w:i/>
        </w:rPr>
        <w:t xml:space="preserve">động từ </w:t>
      </w:r>
      <w:r>
        <w:t xml:space="preserve">(Chó) </w:t>
      </w:r>
      <w:r>
        <w:t xml:space="preserve">kêu </w:t>
      </w:r>
      <w:r>
        <w:t xml:space="preserve">to, </w:t>
      </w:r>
      <w:r>
        <w:t xml:space="preserve">thường </w:t>
      </w:r>
      <w:r>
        <w:t xml:space="preserve">khi </w:t>
      </w:r>
      <w:r>
        <w:t xml:space="preserve">thấy </w:t>
      </w:r>
      <w:r>
        <w:t xml:space="preserve">có </w:t>
      </w:r>
      <w:r>
        <w:t xml:space="preserve">người </w:t>
      </w:r>
      <w:r>
        <w:t xml:space="preserve">hay </w:t>
      </w:r>
      <w:r>
        <w:t xml:space="preserve">vật </w:t>
      </w:r>
      <w:r>
        <w:t xml:space="preserve">lạ. </w:t>
      </w:r>
      <w:r>
        <w:br/>
      </w:r>
      <w:r>
        <w:rPr>
          <w:b/>
        </w:rPr>
        <w:t xml:space="preserve">suất </w:t>
      </w:r>
      <w:r>
        <w:rPr>
          <w:i/>
        </w:rPr>
        <w:t xml:space="preserve">danh từ </w:t>
      </w:r>
      <w:r>
        <w:t xml:space="preserve">Phần </w:t>
      </w:r>
      <w:r>
        <w:t xml:space="preserve">chia </w:t>
      </w:r>
      <w:r>
        <w:t xml:space="preserve">cho </w:t>
      </w:r>
      <w:r>
        <w:t xml:space="preserve">từng </w:t>
      </w:r>
      <w:r>
        <w:t xml:space="preserve">người </w:t>
      </w:r>
      <w:r>
        <w:t xml:space="preserve">theo </w:t>
      </w:r>
      <w:r>
        <w:t xml:space="preserve">mức </w:t>
      </w:r>
      <w:r>
        <w:t xml:space="preserve">đã </w:t>
      </w:r>
      <w:r>
        <w:t xml:space="preserve">định. </w:t>
      </w:r>
      <w:r>
        <w:rPr>
          <w:i/>
        </w:rPr>
        <w:t xml:space="preserve">Bệnh </w:t>
      </w:r>
      <w:r>
        <w:rPr>
          <w:i/>
        </w:rPr>
        <w:t xml:space="preserve">nhân </w:t>
      </w:r>
      <w:r>
        <w:rPr>
          <w:i/>
        </w:rPr>
        <w:t xml:space="preserve">ăn </w:t>
      </w:r>
      <w:r>
        <w:rPr>
          <w:i/>
        </w:rPr>
        <w:t xml:space="preserve">hết </w:t>
      </w:r>
      <w:r>
        <w:t xml:space="preserve">suất </w:t>
      </w:r>
      <w:r>
        <w:t xml:space="preserve">cơm. </w:t>
      </w:r>
      <w:r>
        <w:rPr>
          <w:i/>
        </w:rPr>
        <w:t xml:space="preserve">Nộp </w:t>
      </w:r>
      <w:r>
        <w:rPr>
          <w:i/>
        </w:rPr>
        <w:t xml:space="preserve">một </w:t>
      </w:r>
      <w:r>
        <w:t xml:space="preserve">suất </w:t>
      </w:r>
      <w:r>
        <w:t xml:space="preserve">sưu. </w:t>
      </w:r>
      <w:r>
        <w:br/>
      </w:r>
      <w:r>
        <w:rPr>
          <w:b/>
        </w:rPr>
        <w:t xml:space="preserve">suất </w:t>
      </w:r>
      <w:r>
        <w:rPr>
          <w:b/>
        </w:rPr>
        <w:t xml:space="preserve">điện </w:t>
      </w:r>
      <w:r>
        <w:rPr>
          <w:b/>
        </w:rPr>
        <w:t xml:space="preserve">động </w:t>
      </w:r>
      <w:r>
        <w:rPr>
          <w:i/>
        </w:rPr>
        <w:t xml:space="preserve">danh từ </w:t>
      </w:r>
      <w:r>
        <w:t xml:space="preserve">Đại </w:t>
      </w:r>
      <w:r>
        <w:t xml:space="preserve">lượng </w:t>
      </w:r>
      <w:r>
        <w:t xml:space="preserve">đặc </w:t>
      </w:r>
      <w:r>
        <w:t xml:space="preserve">trưng </w:t>
      </w:r>
      <w:r>
        <w:t xml:space="preserve">cho </w:t>
      </w:r>
      <w:r>
        <w:t xml:space="preserve">khả </w:t>
      </w:r>
      <w:r>
        <w:t xml:space="preserve">năng </w:t>
      </w:r>
      <w:r>
        <w:t xml:space="preserve">sinh </w:t>
      </w:r>
      <w:r>
        <w:t xml:space="preserve">công </w:t>
      </w:r>
      <w:r>
        <w:t xml:space="preserve">của </w:t>
      </w:r>
      <w:r>
        <w:t xml:space="preserve">các </w:t>
      </w:r>
      <w:r>
        <w:t xml:space="preserve">nguồn </w:t>
      </w:r>
      <w:r>
        <w:t xml:space="preserve">dòng </w:t>
      </w:r>
      <w:r>
        <w:t xml:space="preserve">điện. </w:t>
      </w:r>
      <w:r>
        <w:br/>
      </w:r>
      <w:r>
        <w:rPr>
          <w:b/>
        </w:rPr>
        <w:t xml:space="preserve">suất </w:t>
      </w:r>
      <w:r>
        <w:rPr>
          <w:b/>
        </w:rPr>
        <w:t xml:space="preserve">vốn </w:t>
      </w:r>
      <w:r>
        <w:rPr>
          <w:i/>
        </w:rPr>
        <w:t xml:space="preserve">danh từ </w:t>
      </w:r>
      <w:r>
        <w:t xml:space="preserve">Số </w:t>
      </w:r>
      <w:r>
        <w:t xml:space="preserve">vốn </w:t>
      </w:r>
      <w:r>
        <w:t xml:space="preserve">đầu </w:t>
      </w:r>
      <w:r>
        <w:t xml:space="preserve">tư </w:t>
      </w:r>
      <w:r>
        <w:t xml:space="preserve">cần </w:t>
      </w:r>
      <w:r>
        <w:t xml:space="preserve">thiết </w:t>
      </w:r>
      <w:r>
        <w:t xml:space="preserve">để </w:t>
      </w:r>
      <w:r>
        <w:t xml:space="preserve">tạo </w:t>
      </w:r>
      <w:r>
        <w:t xml:space="preserve">ra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sản </w:t>
      </w:r>
      <w:r>
        <w:t xml:space="preserve">phẩm. </w:t>
      </w:r>
      <w:r>
        <w:br/>
      </w:r>
      <w:r>
        <w:rPr>
          <w:b/>
        </w:rPr>
        <w:t xml:space="preserve">súc,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Khối </w:t>
      </w:r>
      <w:r>
        <w:t xml:space="preserve">to </w:t>
      </w:r>
      <w:r>
        <w:t xml:space="preserve">còn </w:t>
      </w:r>
      <w:r>
        <w:t xml:space="preserve">nguyên, </w:t>
      </w:r>
      <w:r>
        <w:t xml:space="preserve">chưa </w:t>
      </w:r>
      <w:r>
        <w:t xml:space="preserve">xẻ </w:t>
      </w:r>
      <w:r>
        <w:t xml:space="preserve">hoặc </w:t>
      </w:r>
      <w:r>
        <w:t xml:space="preserve">pha </w:t>
      </w:r>
      <w:r>
        <w:rPr>
          <w:i/>
        </w:rPr>
        <w:t xml:space="preserve">ra. </w:t>
      </w:r>
      <w:r>
        <w:t xml:space="preserve">Súc </w:t>
      </w:r>
      <w:r>
        <w:t xml:space="preserve">gỗ. </w:t>
      </w:r>
      <w:r>
        <w:t xml:space="preserve">Súc </w:t>
      </w:r>
      <w:r>
        <w:t xml:space="preserve">thịt. </w:t>
      </w:r>
      <w:r>
        <w:rPr>
          <w:b/>
        </w:rPr>
        <w:t xml:space="preserve">2 </w:t>
      </w:r>
      <w:r>
        <w:t xml:space="preserve">Khối </w:t>
      </w:r>
      <w:r>
        <w:t xml:space="preserve">gồm </w:t>
      </w:r>
      <w:r>
        <w:t xml:space="preserve">nhiều </w:t>
      </w:r>
      <w:r>
        <w:t xml:space="preserve">tấm </w:t>
      </w:r>
      <w:r>
        <w:t xml:space="preserve">vải </w:t>
      </w:r>
      <w:r>
        <w:t xml:space="preserve">hay </w:t>
      </w:r>
      <w:r>
        <w:t xml:space="preserve">nhiều </w:t>
      </w:r>
      <w:r>
        <w:t xml:space="preserve">buộc </w:t>
      </w:r>
      <w:r>
        <w:t xml:space="preserve">sợi. </w:t>
      </w:r>
      <w:r>
        <w:rPr>
          <w:i/>
        </w:rPr>
        <w:t xml:space="preserve">Một </w:t>
      </w:r>
      <w:r>
        <w:rPr>
          <w:i/>
        </w:rPr>
        <w:t xml:space="preserve">kiện </w:t>
      </w:r>
      <w:r>
        <w:rPr>
          <w:i/>
        </w:rPr>
        <w:t xml:space="preserve">ái </w:t>
      </w:r>
      <w:r>
        <w:rPr>
          <w:i/>
        </w:rPr>
        <w:t xml:space="preserve">có </w:t>
      </w:r>
      <w:r>
        <w:t xml:space="preserve">nhiều </w:t>
      </w:r>
      <w:r>
        <w:t xml:space="preserve">súc. </w:t>
      </w:r>
      <w:r>
        <w:t xml:space="preserve">Súc </w:t>
      </w:r>
      <w:r>
        <w:t xml:space="preserve">sợi. </w:t>
      </w:r>
      <w:r>
        <w:br/>
      </w:r>
      <w:r>
        <w:rPr>
          <w:b/>
        </w:rPr>
        <w:t xml:space="preserve">súc,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sạch </w:t>
      </w:r>
      <w:r>
        <w:t xml:space="preserve">bằng </w:t>
      </w:r>
      <w:r>
        <w:t xml:space="preserve">cách </w:t>
      </w:r>
      <w:r>
        <w:t xml:space="preserve">cho </w:t>
      </w:r>
      <w:r>
        <w:t xml:space="preserve">nước </w:t>
      </w:r>
      <w:r>
        <w:t xml:space="preserve">vào </w:t>
      </w:r>
      <w:r>
        <w:t xml:space="preserve">và </w:t>
      </w:r>
      <w:r>
        <w:t xml:space="preserve">làm </w:t>
      </w:r>
      <w:r>
        <w:t xml:space="preserve">cho </w:t>
      </w:r>
      <w:r>
        <w:t xml:space="preserve">nước </w:t>
      </w:r>
      <w:r>
        <w:t xml:space="preserve">chuyển </w:t>
      </w:r>
      <w:r>
        <w:t xml:space="preserve">động </w:t>
      </w:r>
      <w:r>
        <w:t xml:space="preserve">mạnh </w:t>
      </w:r>
      <w:r>
        <w:t xml:space="preserve">theo </w:t>
      </w:r>
      <w:r>
        <w:t xml:space="preserve">đủ </w:t>
      </w:r>
      <w:r>
        <w:t xml:space="preserve">các </w:t>
      </w:r>
      <w:r>
        <w:t xml:space="preserve">hướng. </w:t>
      </w:r>
      <w:r>
        <w:t xml:space="preserve">Sức </w:t>
      </w:r>
      <w:r>
        <w:rPr>
          <w:i/>
        </w:rPr>
        <w:t xml:space="preserve">chai </w:t>
      </w:r>
      <w:r>
        <w:rPr>
          <w:i/>
        </w:rPr>
        <w:t xml:space="preserve">lọ. </w:t>
      </w:r>
      <w:r>
        <w:t xml:space="preserve">Súc </w:t>
      </w:r>
      <w:r>
        <w:t xml:space="preserve">miệng. </w:t>
      </w:r>
      <w:r>
        <w:br/>
      </w:r>
      <w:r>
        <w:rPr>
          <w:b/>
        </w:rPr>
        <w:t xml:space="preserve">súc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xúc </w:t>
      </w:r>
      <w:r>
        <w:rPr>
          <w:i/>
        </w:rPr>
        <w:t xml:space="preserve">xắc. </w:t>
      </w:r>
      <w:r>
        <w:rPr>
          <w:b/>
        </w:rPr>
        <w:t xml:space="preserve">1 </w:t>
      </w:r>
      <w:r>
        <w:t xml:space="preserve">Khối </w:t>
      </w:r>
      <w:r>
        <w:t xml:space="preserve">vuông </w:t>
      </w:r>
      <w:r>
        <w:t xml:space="preserve">nhỏ </w:t>
      </w:r>
      <w:r>
        <w:t xml:space="preserve">có </w:t>
      </w:r>
      <w:r>
        <w:t xml:space="preserve">sáu </w:t>
      </w:r>
      <w:r>
        <w:t xml:space="preserve">mặt, </w:t>
      </w:r>
      <w:r>
        <w:t xml:space="preserve">chấm </w:t>
      </w:r>
      <w:r>
        <w:t xml:space="preserve">số </w:t>
      </w:r>
      <w:r>
        <w:t xml:space="preserve">từ </w:t>
      </w:r>
      <w:r>
        <w:t xml:space="preserve">một </w:t>
      </w:r>
      <w:r>
        <w:t xml:space="preserve">đến </w:t>
      </w:r>
      <w:r>
        <w:t xml:space="preserve">sáu,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trò </w:t>
      </w:r>
      <w:r>
        <w:t xml:space="preserve">chơi, </w:t>
      </w:r>
      <w:r>
        <w:t xml:space="preserve">cờ </w:t>
      </w:r>
      <w:r>
        <w:t xml:space="preserve">bạc. </w:t>
      </w:r>
      <w:r>
        <w:rPr>
          <w:i/>
        </w:rPr>
        <w:t xml:space="preserve">Con </w:t>
      </w:r>
      <w:r>
        <w:t xml:space="preserve">súc </w:t>
      </w:r>
      <w:r>
        <w:t xml:space="preserve">sắc. </w:t>
      </w:r>
      <w:r>
        <w:rPr>
          <w:i/>
        </w:rPr>
        <w:t xml:space="preserve">Gieo </w:t>
      </w:r>
      <w:r>
        <w:t xml:space="preserve">súc </w:t>
      </w:r>
      <w:r>
        <w:t xml:space="preserve">sắc. </w:t>
      </w:r>
      <w:r>
        <w:rPr>
          <w:b/>
        </w:rPr>
        <w:t xml:space="preserve">2 </w:t>
      </w:r>
      <w:r>
        <w:t xml:space="preserve">Đồ </w:t>
      </w:r>
      <w:r>
        <w:t xml:space="preserve">chơi </w:t>
      </w:r>
      <w:r>
        <w:t xml:space="preserve">của </w:t>
      </w:r>
      <w:r>
        <w:t xml:space="preserve">trẻ </w:t>
      </w:r>
      <w:r>
        <w:t xml:space="preserve">em </w:t>
      </w:r>
      <w:r>
        <w:t xml:space="preserve">gồm </w:t>
      </w:r>
      <w:r>
        <w:t xml:space="preserve">một </w:t>
      </w:r>
      <w:r>
        <w:t xml:space="preserve">cán </w:t>
      </w:r>
      <w:r>
        <w:t xml:space="preserve">cảm </w:t>
      </w:r>
      <w:r>
        <w:t xml:space="preserve">gắn </w:t>
      </w:r>
      <w:r>
        <w:t xml:space="preserve">với </w:t>
      </w:r>
      <w:r>
        <w:t xml:space="preserve">một </w:t>
      </w:r>
      <w:r>
        <w:t xml:space="preserve">bầu </w:t>
      </w:r>
      <w:r>
        <w:t xml:space="preserve">kín </w:t>
      </w:r>
      <w:r>
        <w:t xml:space="preserve">có </w:t>
      </w:r>
      <w:r>
        <w:t xml:space="preserve">chứa </w:t>
      </w:r>
      <w:r>
        <w:t xml:space="preserve">hạt </w:t>
      </w:r>
      <w:r>
        <w:t xml:space="preserve">cứng </w:t>
      </w:r>
      <w:r>
        <w:t xml:space="preserve">ở </w:t>
      </w:r>
      <w:r>
        <w:t xml:space="preserve">trong, </w:t>
      </w:r>
      <w:r>
        <w:t xml:space="preserve">lắc </w:t>
      </w:r>
      <w:r>
        <w:t xml:space="preserve">nghe </w:t>
      </w:r>
      <w:r>
        <w:t xml:space="preserve">thành </w:t>
      </w:r>
      <w:r>
        <w:t xml:space="preserve">tiếng. </w:t>
      </w:r>
      <w:r>
        <w:br/>
      </w:r>
      <w:r>
        <w:rPr>
          <w:b/>
        </w:rPr>
        <w:t xml:space="preserve">súc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Súc </w:t>
      </w:r>
      <w:r>
        <w:t xml:space="preserve">vật </w:t>
      </w:r>
      <w:r>
        <w:t xml:space="preserve">(chỉ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chửi). </w:t>
      </w:r>
      <w:r>
        <w:rPr>
          <w:i/>
        </w:rPr>
        <w:t xml:space="preserve">Đồ </w:t>
      </w:r>
      <w:r>
        <w:t xml:space="preserve">súc </w:t>
      </w:r>
      <w:r>
        <w:t xml:space="preserve">sinh! </w:t>
      </w:r>
      <w:r>
        <w:br/>
      </w:r>
      <w:r>
        <w:rPr>
          <w:b/>
        </w:rPr>
        <w:t xml:space="preserve">súc </w:t>
      </w:r>
      <w:r>
        <w:rPr>
          <w:b/>
        </w:rPr>
        <w:t xml:space="preserve">tích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(cũ). </w:t>
      </w:r>
      <w:r>
        <w:t xml:space="preserve">Tích </w:t>
      </w:r>
      <w:r>
        <w:t xml:space="preserve">luỹ, </w:t>
      </w:r>
      <w:r>
        <w:t xml:space="preserve">dồn </w:t>
      </w:r>
      <w:r>
        <w:t xml:space="preserve">góp </w:t>
      </w:r>
      <w:r>
        <w:t xml:space="preserve">lại. </w:t>
      </w:r>
      <w:r>
        <w:t xml:space="preserve">Súc </w:t>
      </w:r>
      <w:r>
        <w:rPr>
          <w:i/>
        </w:rPr>
        <w:t xml:space="preserve">tích </w:t>
      </w:r>
      <w:r>
        <w:rPr>
          <w:i/>
        </w:rPr>
        <w:t xml:space="preserve">lực </w:t>
      </w:r>
      <w:r>
        <w:rPr>
          <w:i/>
        </w:rPr>
        <w:t xml:space="preserve">lượng. </w:t>
      </w:r>
      <w:r>
        <w:t xml:space="preserve">lì </w:t>
      </w:r>
      <w:r>
        <w:t xml:space="preserve">tính từ </w:t>
      </w:r>
      <w:r>
        <w:rPr>
          <w:b/>
        </w:rPr>
        <w:t xml:space="preserve">1 </w:t>
      </w:r>
      <w:r>
        <w:t xml:space="preserve">ít dùng). </w:t>
      </w:r>
      <w:r>
        <w:t xml:space="preserve">Có </w:t>
      </w:r>
      <w:r>
        <w:t xml:space="preserve">chứa </w:t>
      </w:r>
      <w:r>
        <w:t xml:space="preserve">nhiều </w:t>
      </w:r>
      <w:r>
        <w:t xml:space="preserve">tài </w:t>
      </w:r>
      <w:r>
        <w:t xml:space="preserve">nguyên </w:t>
      </w:r>
      <w:r>
        <w:t xml:space="preserve">của </w:t>
      </w:r>
      <w:r>
        <w:t xml:space="preserve">cải; </w:t>
      </w:r>
      <w:r>
        <w:t xml:space="preserve">giàu </w:t>
      </w:r>
      <w:r>
        <w:t xml:space="preserve">có. </w:t>
      </w:r>
      <w:r>
        <w:t xml:space="preserve">Mỏ </w:t>
      </w:r>
      <w:r>
        <w:rPr>
          <w:i/>
        </w:rPr>
        <w:t xml:space="preserve">khoáng </w:t>
      </w:r>
      <w:r>
        <w:rPr>
          <w:i/>
        </w:rPr>
        <w:t xml:space="preserve">sản </w:t>
      </w:r>
      <w:r>
        <w:rPr>
          <w:i/>
        </w:rPr>
        <w:t xml:space="preserve">súc </w:t>
      </w:r>
      <w:r>
        <w:rPr>
          <w:i/>
        </w:rPr>
        <w:t xml:space="preserve">tích. </w:t>
      </w:r>
      <w:r>
        <w:rPr>
          <w:b/>
        </w:rPr>
        <w:t xml:space="preserve">2 </w:t>
      </w:r>
      <w:r>
        <w:t xml:space="preserve">Có </w:t>
      </w:r>
      <w:r>
        <w:t xml:space="preserve">chứa </w:t>
      </w:r>
      <w:r>
        <w:t xml:space="preserve">nhiều </w:t>
      </w:r>
      <w:r>
        <w:t xml:space="preserve">ý </w:t>
      </w:r>
      <w:r>
        <w:t xml:space="preserve">trong </w:t>
      </w:r>
      <w:r>
        <w:t xml:space="preserve">một </w:t>
      </w:r>
      <w:r>
        <w:t xml:space="preserve">hình </w:t>
      </w:r>
      <w:r>
        <w:t xml:space="preserve">thức </w:t>
      </w:r>
      <w:r>
        <w:t xml:space="preserve">diễn </w:t>
      </w:r>
      <w:r>
        <w:t xml:space="preserve">đạt </w:t>
      </w:r>
      <w:r>
        <w:t xml:space="preserve">ngắn </w:t>
      </w:r>
      <w:r>
        <w:t xml:space="preserve">gọn. </w:t>
      </w:r>
      <w:r>
        <w:rPr>
          <w:i/>
        </w:rPr>
        <w:t xml:space="preserve">Những </w:t>
      </w:r>
      <w:r>
        <w:t xml:space="preserve">câu </w:t>
      </w:r>
      <w:r>
        <w:t xml:space="preserve">thơ </w:t>
      </w:r>
      <w:r>
        <w:t xml:space="preserve">súc </w:t>
      </w:r>
      <w:r>
        <w:t xml:space="preserve">tích. </w:t>
      </w:r>
      <w:r>
        <w:t xml:space="preserve">Tục </w:t>
      </w:r>
      <w:r>
        <w:rPr>
          <w:i/>
        </w:rPr>
        <w:t xml:space="preserve">ngữ </w:t>
      </w:r>
      <w:r>
        <w:rPr>
          <w:i/>
        </w:rPr>
        <w:t xml:space="preserve">có </w:t>
      </w:r>
      <w:r>
        <w:t xml:space="preserve">nội </w:t>
      </w:r>
      <w:r>
        <w:rPr>
          <w:i/>
        </w:rPr>
        <w:t xml:space="preserve">dung </w:t>
      </w:r>
      <w:r>
        <w:rPr>
          <w:i/>
        </w:rPr>
        <w:t xml:space="preserve">súc </w:t>
      </w:r>
      <w:r>
        <w:rPr>
          <w:i/>
        </w:rPr>
        <w:t xml:space="preserve">tích. </w:t>
      </w:r>
      <w:r>
        <w:br/>
      </w:r>
      <w:r>
        <w:rPr>
          <w:b/>
        </w:rPr>
        <w:t xml:space="preserve">súc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Thú </w:t>
      </w:r>
      <w:r>
        <w:t xml:space="preserve">vật </w:t>
      </w:r>
      <w:r>
        <w:t xml:space="preserve">nuôi </w:t>
      </w:r>
      <w:r>
        <w:t xml:space="preserve">trong </w:t>
      </w:r>
      <w:r>
        <w:t xml:space="preserve">nhà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chửi). </w:t>
      </w:r>
      <w:r>
        <w:t xml:space="preserve">Chăn </w:t>
      </w:r>
      <w:r>
        <w:rPr>
          <w:i/>
        </w:rPr>
        <w:t xml:space="preserve">nuôi </w:t>
      </w:r>
      <w:r>
        <w:rPr>
          <w:i/>
        </w:rPr>
        <w:t xml:space="preserve">súc </w:t>
      </w:r>
      <w:r>
        <w:rPr>
          <w:i/>
        </w:rPr>
        <w:t xml:space="preserve">uật. </w:t>
      </w:r>
      <w:r>
        <w:t xml:space="preserve">Đô </w:t>
      </w:r>
      <w:r>
        <w:t xml:space="preserve">súc </w:t>
      </w:r>
      <w:r>
        <w:rPr>
          <w:i/>
        </w:rPr>
        <w:t xml:space="preserve">uật! </w:t>
      </w:r>
      <w:r>
        <w:br/>
      </w:r>
      <w:r>
        <w:rPr>
          <w:b/>
        </w:rPr>
        <w:t xml:space="preserve">sục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Thọc </w:t>
      </w:r>
      <w:r>
        <w:t xml:space="preserve">sâu </w:t>
      </w:r>
      <w:r>
        <w:t xml:space="preserve">vào </w:t>
      </w:r>
      <w:r>
        <w:t xml:space="preserve">nơi </w:t>
      </w:r>
      <w:r>
        <w:t xml:space="preserve">nào </w:t>
      </w:r>
      <w:r>
        <w:t xml:space="preserve">đó, </w:t>
      </w:r>
      <w:r>
        <w:t xml:space="preserve">làm </w:t>
      </w:r>
      <w:r>
        <w:t xml:space="preserve">khuấy </w:t>
      </w:r>
      <w:r>
        <w:t xml:space="preserve">lộn </w:t>
      </w:r>
      <w:r>
        <w:t xml:space="preserve">lên. </w:t>
      </w:r>
      <w:r>
        <w:rPr>
          <w:i/>
        </w:rPr>
        <w:t xml:space="preserve">Lưỡi </w:t>
      </w:r>
      <w:r>
        <w:rPr>
          <w:i/>
        </w:rPr>
        <w:t xml:space="preserve">cày </w:t>
      </w:r>
      <w:r>
        <w:rPr>
          <w:i/>
        </w:rPr>
        <w:t xml:space="preserve">sục </w:t>
      </w:r>
      <w:r>
        <w:rPr>
          <w:i/>
        </w:rPr>
        <w:t xml:space="preserve">sâu </w:t>
      </w:r>
      <w:r>
        <w:rPr>
          <w:i/>
        </w:rPr>
        <w:t xml:space="preserve">uào </w:t>
      </w:r>
      <w:r>
        <w:t xml:space="preserve">lòng </w:t>
      </w:r>
      <w:r>
        <w:rPr>
          <w:i/>
        </w:rPr>
        <w:t xml:space="preserve">đất. </w:t>
      </w:r>
      <w:r>
        <w:rPr>
          <w:i/>
        </w:rPr>
        <w:t xml:space="preserve">Lợn </w:t>
      </w:r>
      <w:r>
        <w:rPr>
          <w:i/>
        </w:rPr>
        <w:t xml:space="preserve">sục </w:t>
      </w:r>
      <w:r>
        <w:t xml:space="preserve">mõm </w:t>
      </w:r>
      <w:r>
        <w:t xml:space="preserve">uào </w:t>
      </w:r>
      <w:r>
        <w:rPr>
          <w:i/>
        </w:rPr>
        <w:t xml:space="preserve">máng. </w:t>
      </w:r>
      <w:r>
        <w:rPr>
          <w:b/>
        </w:rPr>
        <w:t xml:space="preserve">2 </w:t>
      </w:r>
      <w:r>
        <w:t xml:space="preserve">Xông </w:t>
      </w:r>
      <w:r>
        <w:t xml:space="preserve">vào </w:t>
      </w:r>
      <w:r>
        <w:t xml:space="preserve">bất </w:t>
      </w:r>
      <w:r>
        <w:t xml:space="preserve">cứ </w:t>
      </w:r>
      <w:r>
        <w:t xml:space="preserve">đâu, </w:t>
      </w:r>
      <w:r>
        <w:t xml:space="preserve">kể </w:t>
      </w:r>
      <w:r>
        <w:t xml:space="preserve">cả </w:t>
      </w:r>
      <w:r>
        <w:t xml:space="preserve">những </w:t>
      </w:r>
      <w:r>
        <w:t xml:space="preserve">chỗ </w:t>
      </w:r>
      <w:r>
        <w:t xml:space="preserve">kín </w:t>
      </w:r>
      <w:r>
        <w:t xml:space="preserve">đáo, </w:t>
      </w:r>
      <w:r>
        <w:t xml:space="preserve">bất </w:t>
      </w:r>
      <w:r>
        <w:t xml:space="preserve">cứ </w:t>
      </w:r>
      <w:r>
        <w:t xml:space="preserve">chỗ </w:t>
      </w:r>
      <w:r>
        <w:t xml:space="preserve">nào </w:t>
      </w:r>
      <w:r>
        <w:t xml:space="preserve">cảm </w:t>
      </w:r>
      <w:r>
        <w:t xml:space="preserve">thấy </w:t>
      </w:r>
      <w:r>
        <w:t xml:space="preserve">khả </w:t>
      </w:r>
      <w:r>
        <w:t xml:space="preserve">nghỉ </w:t>
      </w:r>
      <w:r>
        <w:t xml:space="preserve">để </w:t>
      </w:r>
      <w:r>
        <w:t xml:space="preserve">tìm </w:t>
      </w:r>
      <w:r>
        <w:t xml:space="preserve">kiếm. </w:t>
      </w:r>
      <w:r>
        <w:rPr>
          <w:i/>
        </w:rPr>
        <w:t xml:space="preserve">Cảnh </w:t>
      </w:r>
      <w:r>
        <w:rPr>
          <w:i/>
        </w:rPr>
        <w:t xml:space="preserve">sát </w:t>
      </w:r>
      <w:r>
        <w:t xml:space="preserve">sục </w:t>
      </w:r>
      <w:r>
        <w:rPr>
          <w:i/>
        </w:rPr>
        <w:t xml:space="preserve">khắp </w:t>
      </w:r>
      <w:r>
        <w:rPr>
          <w:i/>
        </w:rPr>
        <w:t xml:space="preserve">các </w:t>
      </w:r>
      <w:r>
        <w:t xml:space="preserve">ngả. </w:t>
      </w:r>
      <w:r>
        <w:t xml:space="preserve">Sục </w:t>
      </w:r>
      <w:r>
        <w:rPr>
          <w:i/>
        </w:rPr>
        <w:t xml:space="preserve">bào </w:t>
      </w:r>
      <w:r>
        <w:rPr>
          <w:i/>
        </w:rPr>
        <w:t xml:space="preserve">tận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sục </w:t>
      </w:r>
      <w:r>
        <w:rPr>
          <w:b/>
        </w:rPr>
        <w:t xml:space="preserve">bùn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bùn </w:t>
      </w:r>
      <w:r>
        <w:t xml:space="preserve">bị </w:t>
      </w:r>
      <w:r>
        <w:t xml:space="preserve">khuấy </w:t>
      </w:r>
      <w:r>
        <w:t xml:space="preserve">lên </w:t>
      </w:r>
      <w:r>
        <w:t xml:space="preserve">để </w:t>
      </w:r>
      <w:r>
        <w:t xml:space="preserve">đất </w:t>
      </w:r>
      <w:r>
        <w:t xml:space="preserve">được </w:t>
      </w:r>
      <w:r>
        <w:t xml:space="preserve">thoáng, </w:t>
      </w:r>
      <w:r>
        <w:t xml:space="preserve">giúp </w:t>
      </w:r>
      <w:r>
        <w:t xml:space="preserve">lúa </w:t>
      </w:r>
      <w:r>
        <w:t xml:space="preserve">đẻ </w:t>
      </w:r>
      <w:r>
        <w:t xml:space="preserve">nhánh </w:t>
      </w:r>
      <w:r>
        <w:t xml:space="preserve">nhanh, </w:t>
      </w:r>
      <w:r>
        <w:t xml:space="preserve">sinh </w:t>
      </w:r>
      <w:r>
        <w:t xml:space="preserve">trưởng </w:t>
      </w:r>
      <w:r>
        <w:t xml:space="preserve">tốt. </w:t>
      </w:r>
      <w:r>
        <w:t xml:space="preserve">Làm </w:t>
      </w:r>
      <w:r>
        <w:t xml:space="preserve">cỏ </w:t>
      </w:r>
      <w:r>
        <w:rPr>
          <w:i/>
        </w:rPr>
        <w:t xml:space="preserve">sục </w:t>
      </w:r>
      <w:r>
        <w:rPr>
          <w:i/>
        </w:rPr>
        <w:t xml:space="preserve">bùn. </w:t>
      </w:r>
      <w:r>
        <w:t xml:space="preserve">| </w:t>
      </w:r>
      <w:r>
        <w:t xml:space="preserve">sục </w:t>
      </w:r>
      <w:r>
        <w:t xml:space="preserve">sạo </w:t>
      </w:r>
      <w:r>
        <w:t xml:space="preserve">động từ </w:t>
      </w:r>
      <w:r>
        <w:t xml:space="preserve">Sục </w:t>
      </w:r>
      <w:r>
        <w:t xml:space="preserve">hết </w:t>
      </w:r>
      <w:r>
        <w:t xml:space="preserve">chỗ </w:t>
      </w:r>
      <w:r>
        <w:t xml:space="preserve">này </w:t>
      </w:r>
      <w:r>
        <w:t xml:space="preserve">đến </w:t>
      </w:r>
      <w:r>
        <w:t xml:space="preserve">chỗ </w:t>
      </w:r>
      <w:r>
        <w:t xml:space="preserve">khác. </w:t>
      </w:r>
      <w:r>
        <w:t xml:space="preserve">để </w:t>
      </w:r>
      <w:r>
        <w:t xml:space="preserve">tìm </w:t>
      </w:r>
      <w:r>
        <w:t xml:space="preserve">kiếm. </w:t>
      </w:r>
      <w:r>
        <w:t xml:space="preserve">Lính </w:t>
      </w:r>
      <w:r>
        <w:t xml:space="preserve">mật </w:t>
      </w:r>
      <w:r>
        <w:t xml:space="preserve">thám </w:t>
      </w:r>
      <w:r>
        <w:t xml:space="preserve">sục </w:t>
      </w:r>
      <w:r>
        <w:t xml:space="preserve">sạo </w:t>
      </w:r>
      <w:r>
        <w:t xml:space="preserve">từng </w:t>
      </w:r>
      <w:r>
        <w:t xml:space="preserve">nhà. </w:t>
      </w:r>
      <w:r>
        <w:t xml:space="preserve">Cho </w:t>
      </w:r>
      <w:r>
        <w:rPr>
          <w:i/>
        </w:rPr>
        <w:t xml:space="preserve">chó </w:t>
      </w:r>
      <w:r>
        <w:t xml:space="preserve">becjô </w:t>
      </w:r>
      <w:r>
        <w:t xml:space="preserve">sục </w:t>
      </w:r>
      <w:r>
        <w:t xml:space="preserve">sạo </w:t>
      </w:r>
      <w:r>
        <w:rPr>
          <w:i/>
        </w:rPr>
        <w:t xml:space="preserve">khắp </w:t>
      </w:r>
      <w:r>
        <w:t xml:space="preserve">khu </w:t>
      </w:r>
      <w:r>
        <w:t xml:space="preserve">rừng. </w:t>
      </w:r>
      <w:r>
        <w:br/>
      </w:r>
      <w:r>
        <w:rPr>
          <w:b/>
        </w:rPr>
        <w:t xml:space="preserve">sục </w:t>
      </w:r>
      <w:r>
        <w:rPr>
          <w:b/>
        </w:rPr>
        <w:t xml:space="preserve">sôi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sôi </w:t>
      </w:r>
      <w:r>
        <w:t xml:space="preserve">sục. </w:t>
      </w:r>
      <w:r>
        <w:t xml:space="preserve">Sục </w:t>
      </w:r>
      <w:r>
        <w:rPr>
          <w:i/>
        </w:rPr>
        <w:t xml:space="preserve">sôi </w:t>
      </w:r>
      <w:r>
        <w:t xml:space="preserve">lòng </w:t>
      </w:r>
      <w:r>
        <w:rPr>
          <w:i/>
        </w:rPr>
        <w:t xml:space="preserve">căm </w:t>
      </w:r>
      <w:r>
        <w:rPr>
          <w:i/>
        </w:rPr>
        <w:t xml:space="preserve">thù. </w:t>
      </w:r>
      <w:r>
        <w:br/>
      </w:r>
      <w:r>
        <w:rPr>
          <w:b/>
        </w:rPr>
        <w:t xml:space="preserve">sucre </w:t>
      </w:r>
      <w:r>
        <w:rPr>
          <w:b/>
        </w:rPr>
        <w:t xml:space="preserve">|xu-cre]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Ecuado. </w:t>
      </w:r>
      <w:r>
        <w:br/>
      </w:r>
      <w:r>
        <w:rPr>
          <w:b/>
        </w:rPr>
        <w:t xml:space="preserve">sui,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ở </w:t>
      </w:r>
      <w:r>
        <w:t xml:space="preserve">rừng, </w:t>
      </w:r>
      <w:r>
        <w:t xml:space="preserve">thân </w:t>
      </w:r>
      <w:r>
        <w:t xml:space="preserve">tròn </w:t>
      </w:r>
      <w:r>
        <w:t xml:space="preserve">thẳng, </w:t>
      </w:r>
      <w:r>
        <w:t xml:space="preserve">có </w:t>
      </w:r>
      <w:r>
        <w:t xml:space="preserve">nhựa </w:t>
      </w:r>
      <w:r>
        <w:t xml:space="preserve">độc, </w:t>
      </w:r>
      <w:r>
        <w:t xml:space="preserve">gỗ </w:t>
      </w:r>
      <w:r>
        <w:t xml:space="preserve">nhẹ, </w:t>
      </w:r>
      <w:r>
        <w:t xml:space="preserve">vỏ </w:t>
      </w:r>
      <w:r>
        <w:t xml:space="preserve">cây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chăn </w:t>
      </w:r>
      <w:r>
        <w:t xml:space="preserve">đắp. </w:t>
      </w:r>
      <w:r>
        <w:t xml:space="preserve">Chăn </w:t>
      </w:r>
      <w:r>
        <w:rPr>
          <w:i/>
        </w:rPr>
        <w:t xml:space="preserve">sui.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