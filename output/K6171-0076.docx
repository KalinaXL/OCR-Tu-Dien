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cá </w:t>
      </w:r>
      <w:r>
        <w:rPr>
          <w:b/>
        </w:rPr>
        <w:t xml:space="preserve">nhâm </w:t>
      </w:r>
      <w:r>
        <w:rPr>
          <w:i/>
        </w:rPr>
        <w:t xml:space="preserve">danh từ </w:t>
      </w:r>
      <w:r>
        <w:t xml:space="preserve">(phương ngữ). </w:t>
      </w:r>
      <w:r>
        <w:t xml:space="preserve">Cá </w:t>
      </w:r>
      <w:r>
        <w:t xml:space="preserve">trích.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nhân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Người </w:t>
      </w:r>
      <w:r>
        <w:t xml:space="preserve">riêng </w:t>
      </w:r>
      <w:r>
        <w:t xml:space="preserve">lẻ,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tập </w:t>
      </w:r>
      <w:r>
        <w:t xml:space="preserve">thể </w:t>
      </w:r>
      <w:r>
        <w:t xml:space="preserve">hoặc </w:t>
      </w:r>
      <w:r>
        <w:t xml:space="preserve">xã </w:t>
      </w:r>
      <w:r>
        <w:t xml:space="preserve">hội. </w:t>
      </w:r>
      <w:r>
        <w:rPr>
          <w:i/>
        </w:rPr>
        <w:t xml:space="preserve">Nhân </w:t>
      </w:r>
      <w:r>
        <w:rPr>
          <w:i/>
        </w:rPr>
        <w:t xml:space="preserve">danh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rPr>
          <w:i/>
        </w:rPr>
        <w:t xml:space="preserve">Vkiến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rPr>
          <w:i/>
        </w:rPr>
        <w:t xml:space="preserve">lI </w:t>
      </w:r>
      <w:r>
        <w:t xml:space="preserve">tt. </w:t>
      </w:r>
      <w:r>
        <w:t xml:space="preserve">Cá </w:t>
      </w:r>
      <w:r>
        <w:t xml:space="preserve">nhân </w:t>
      </w:r>
      <w:r>
        <w:t xml:space="preserve">chủ </w:t>
      </w:r>
      <w:r>
        <w:t xml:space="preserve">nghĩa </w:t>
      </w:r>
      <w:r>
        <w:t xml:space="preserve">(nói </w:t>
      </w:r>
      <w:r>
        <w:t xml:space="preserve">tắt). </w:t>
      </w:r>
      <w:r>
        <w:rPr>
          <w:i/>
        </w:rPr>
        <w:t xml:space="preserve">Những </w:t>
      </w:r>
      <w:r>
        <w:t xml:space="preserve">tính </w:t>
      </w:r>
      <w:r>
        <w:rPr>
          <w:i/>
        </w:rPr>
        <w:t xml:space="preserve">toán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nhân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¡ </w:t>
      </w:r>
      <w:r>
        <w:rPr>
          <w:i/>
        </w:rPr>
        <w:t xml:space="preserve">tính từ </w:t>
      </w:r>
      <w:r>
        <w:t xml:space="preserve">Chỉ </w:t>
      </w:r>
      <w:r>
        <w:t xml:space="preserve">chú </w:t>
      </w:r>
      <w:r>
        <w:t xml:space="preserve">trọng </w:t>
      </w:r>
      <w:r>
        <w:t xml:space="preserve">đến </w:t>
      </w:r>
      <w:r>
        <w:t xml:space="preserve">cá </w:t>
      </w:r>
      <w:r>
        <w:t xml:space="preserve">nhân </w:t>
      </w:r>
      <w:r>
        <w:t xml:space="preserve">mình, </w:t>
      </w:r>
      <w:r>
        <w:t xml:space="preserve">đến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riêng </w:t>
      </w:r>
      <w:r>
        <w:t xml:space="preserve">mình. </w:t>
      </w:r>
      <w:r>
        <w:t xml:space="preserve">Tư </w:t>
      </w:r>
      <w:r>
        <w:t xml:space="preserve">tưởng </w:t>
      </w:r>
      <w:r>
        <w:rPr>
          <w:i/>
        </w:rPr>
        <w:t xml:space="preserve">cá </w:t>
      </w:r>
      <w:r>
        <w:rPr>
          <w:i/>
        </w:rPr>
        <w:t xml:space="preserve">nhân </w:t>
      </w:r>
      <w:r>
        <w:rPr>
          <w:i/>
        </w:rPr>
        <w:t xml:space="preserve">chủ </w:t>
      </w:r>
      <w:r>
        <w:t xml:space="preserve">nghĩa. </w:t>
      </w:r>
      <w:r>
        <w:t xml:space="preserve">Những </w:t>
      </w:r>
      <w:r>
        <w:rPr>
          <w:i/>
        </w:rPr>
        <w:t xml:space="preserve">tính </w:t>
      </w:r>
      <w:r>
        <w:rPr>
          <w:i/>
        </w:rPr>
        <w:t xml:space="preserve">toán </w:t>
      </w:r>
      <w:r>
        <w:rPr>
          <w:i/>
        </w:rPr>
        <w:t xml:space="preserve">cá </w:t>
      </w:r>
      <w:r>
        <w:rPr>
          <w:i/>
        </w:rPr>
        <w:t xml:space="preserve">nhân </w:t>
      </w:r>
      <w:r>
        <w:rPr>
          <w:i/>
        </w:rPr>
        <w:t xml:space="preserve">chủ </w:t>
      </w:r>
      <w:r>
        <w:t xml:space="preserve">nghĩa. </w:t>
      </w:r>
      <w:r>
        <w:t xml:space="preserve">lì </w:t>
      </w:r>
      <w:r>
        <w:t xml:space="preserve">danh từ </w:t>
      </w:r>
      <w:r>
        <w:rPr>
          <w:i/>
        </w:rPr>
        <w:t xml:space="preserve">(cũ). </w:t>
      </w:r>
      <w:r>
        <w:t xml:space="preserve">Chủ </w:t>
      </w:r>
      <w:r>
        <w:rPr>
          <w:i/>
        </w:rPr>
        <w:t xml:space="preserve">nghĩa </w:t>
      </w:r>
      <w:r>
        <w:t xml:space="preserve">cá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nheo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thân </w:t>
      </w:r>
      <w:r>
        <w:t xml:space="preserve">màu </w:t>
      </w:r>
      <w:r>
        <w:t xml:space="preserve">xám, </w:t>
      </w:r>
      <w:r>
        <w:t xml:space="preserve">da </w:t>
      </w:r>
      <w:r>
        <w:t xml:space="preserve">trơn, </w:t>
      </w:r>
      <w:r>
        <w:t xml:space="preserve">đầu </w:t>
      </w:r>
      <w:r>
        <w:t xml:space="preserve">bẹt, </w:t>
      </w:r>
      <w:r>
        <w:t xml:space="preserve">miệng </w:t>
      </w:r>
      <w:r>
        <w:t xml:space="preserve">rộng, </w:t>
      </w:r>
      <w:r>
        <w:t xml:space="preserve">có </w:t>
      </w:r>
      <w:r>
        <w:t xml:space="preserve">hai </w:t>
      </w:r>
      <w:r>
        <w:t xml:space="preserve">đôi </w:t>
      </w:r>
      <w:r>
        <w:t xml:space="preserve">râu </w:t>
      </w:r>
      <w:r>
        <w:t xml:space="preserve">nhỏ.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nhét </w:t>
      </w:r>
      <w:r>
        <w:rPr>
          <w:i/>
        </w:rPr>
        <w:t xml:space="preserve">danh từ </w:t>
      </w:r>
      <w:r>
        <w:t xml:space="preserve">(phương ngữ). </w:t>
      </w:r>
      <w:r>
        <w:t xml:space="preserve">Chạch.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nhụ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thân </w:t>
      </w:r>
      <w:r>
        <w:t xml:space="preserve">dài </w:t>
      </w:r>
      <w:r>
        <w:t xml:space="preserve">và </w:t>
      </w:r>
      <w:r>
        <w:t xml:space="preserve">hơi </w:t>
      </w:r>
      <w:r>
        <w:t xml:space="preserve">đẹp </w:t>
      </w:r>
      <w:r>
        <w:t xml:space="preserve">hai </w:t>
      </w:r>
      <w:r>
        <w:t xml:space="preserve">bên, </w:t>
      </w:r>
      <w:r>
        <w:t xml:space="preserve">lưng </w:t>
      </w:r>
      <w:r>
        <w:t xml:space="preserve">màu </w:t>
      </w:r>
      <w:r>
        <w:t xml:space="preserve">tro, </w:t>
      </w:r>
      <w:r>
        <w:t xml:space="preserve">bụng </w:t>
      </w:r>
      <w:r>
        <w:t xml:space="preserve">màu </w:t>
      </w:r>
      <w:r>
        <w:t xml:space="preserve">trắng </w:t>
      </w:r>
      <w:r>
        <w:rPr>
          <w:i/>
        </w:rPr>
        <w:t xml:space="preserve">sữa.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nóc </w:t>
      </w:r>
      <w:r>
        <w:rPr>
          <w:i/>
        </w:rPr>
        <w:t xml:space="preserve">danh từ </w:t>
      </w:r>
      <w:r>
        <w:t xml:space="preserve">Cá </w:t>
      </w:r>
      <w:r>
        <w:t xml:space="preserve">sống </w:t>
      </w:r>
      <w:r>
        <w:t xml:space="preserve">ở </w:t>
      </w:r>
      <w:r>
        <w:t xml:space="preserve">vùng </w:t>
      </w:r>
      <w:r>
        <w:t xml:space="preserve">cửa </w:t>
      </w:r>
      <w:r>
        <w:t xml:space="preserve">sông, </w:t>
      </w:r>
      <w:r>
        <w:t xml:space="preserve">thân </w:t>
      </w:r>
      <w:r>
        <w:t xml:space="preserve">tròn </w:t>
      </w:r>
      <w:r>
        <w:t xml:space="preserve">và </w:t>
      </w:r>
      <w:r>
        <w:t xml:space="preserve">ngắn, </w:t>
      </w:r>
      <w:r>
        <w:t xml:space="preserve">miệng </w:t>
      </w:r>
      <w:r>
        <w:t xml:space="preserve">nhỏ.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nục </w:t>
      </w:r>
      <w:r>
        <w:rPr>
          <w:i/>
        </w:rPr>
        <w:t xml:space="preserve">danh từ </w:t>
      </w:r>
      <w:r>
        <w:t xml:space="preserve">Cá </w:t>
      </w:r>
      <w:r>
        <w:t xml:space="preserve">biến </w:t>
      </w:r>
      <w:r>
        <w:t xml:space="preserve">sống </w:t>
      </w:r>
      <w:r>
        <w:t xml:space="preserve">ở </w:t>
      </w:r>
      <w:r>
        <w:t xml:space="preserve">tằng </w:t>
      </w:r>
      <w:r>
        <w:t xml:space="preserve">mặt, </w:t>
      </w:r>
      <w:r>
        <w:t xml:space="preserve">thân </w:t>
      </w:r>
      <w:r>
        <w:t xml:space="preserve">hình </w:t>
      </w:r>
      <w:r>
        <w:t xml:space="preserve">cân </w:t>
      </w:r>
      <w:r>
        <w:t xml:space="preserve">đối, </w:t>
      </w:r>
      <w:r>
        <w:t xml:space="preserve">màu </w:t>
      </w:r>
      <w:r>
        <w:t xml:space="preserve">xám </w:t>
      </w:r>
      <w:r>
        <w:t xml:space="preserve">xanh, </w:t>
      </w:r>
      <w:r>
        <w:t xml:space="preserve">thịt </w:t>
      </w:r>
      <w:r>
        <w:t xml:space="preserve">chắc,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mắm.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Cá </w:t>
      </w:r>
      <w:r>
        <w:t xml:space="preserve">và </w:t>
      </w:r>
      <w:r>
        <w:t xml:space="preserve">nước;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cắm </w:t>
      </w:r>
      <w:r>
        <w:t xml:space="preserve">khăng </w:t>
      </w:r>
      <w:r>
        <w:t xml:space="preserve">khít. </w:t>
      </w:r>
      <w:r>
        <w:t xml:space="preserve">Tình </w:t>
      </w:r>
      <w:r>
        <w:rPr>
          <w:i/>
        </w:rPr>
        <w:t xml:space="preserve">cá </w:t>
      </w:r>
      <w:r>
        <w:rPr>
          <w:i/>
        </w:rPr>
        <w:t xml:space="preserve">nước </w:t>
      </w:r>
      <w:r>
        <w:rPr>
          <w:i/>
        </w:rPr>
        <w:t xml:space="preserve">giữa </w:t>
      </w:r>
      <w:r>
        <w:rPr>
          <w:i/>
        </w:rPr>
        <w:t xml:space="preserve">quân </w:t>
      </w:r>
      <w:r>
        <w:rPr>
          <w:i/>
        </w:rPr>
        <w:t xml:space="preserve">uà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ông </w:t>
      </w:r>
      <w:r>
        <w:rPr>
          <w:i/>
        </w:rPr>
        <w:t xml:space="preserve">danh từ </w:t>
      </w:r>
      <w:r>
        <w:t xml:space="preserve">(phương ngữ). </w:t>
      </w:r>
      <w:r>
        <w:t xml:space="preserve">Cá </w:t>
      </w:r>
      <w:r>
        <w:t xml:space="preserve">voi. </w:t>
      </w:r>
      <w:r>
        <w:br/>
      </w:r>
      <w:r>
        <w:rPr>
          <w:b/>
        </w:rPr>
        <w:t xml:space="preserve">cá </w:t>
      </w:r>
      <w:r>
        <w:rPr>
          <w:b/>
        </w:rPr>
        <w:t xml:space="preserve">ông </w:t>
      </w:r>
      <w:r>
        <w:rPr>
          <w:b/>
        </w:rPr>
        <w:t xml:space="preserve">voi </w:t>
      </w:r>
      <w:r>
        <w:rPr>
          <w:i/>
        </w:rPr>
        <w:t xml:space="preserve">danh từ </w:t>
      </w:r>
      <w:r>
        <w:t xml:space="preserve">(ít dùng). </w:t>
      </w:r>
      <w:r>
        <w:t xml:space="preserve">Cá </w:t>
      </w:r>
      <w:r>
        <w:t xml:space="preserve">voi. </w:t>
      </w:r>
      <w:r>
        <w:br/>
      </w:r>
      <w:r>
        <w:rPr>
          <w:b/>
        </w:rPr>
        <w:t xml:space="preserve">cá </w:t>
      </w:r>
      <w:r>
        <w:rPr>
          <w:b/>
        </w:rPr>
        <w:t xml:space="preserve">phèn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sống </w:t>
      </w:r>
      <w:r>
        <w:t xml:space="preserve">ở </w:t>
      </w:r>
      <w:r>
        <w:t xml:space="preserve">tầng </w:t>
      </w:r>
      <w:r>
        <w:t xml:space="preserve">gần </w:t>
      </w:r>
      <w:r>
        <w:t xml:space="preserve">đáy, </w:t>
      </w:r>
      <w:r>
        <w:t xml:space="preserve">thân </w:t>
      </w:r>
      <w:r>
        <w:t xml:space="preserve">nhỏ </w:t>
      </w:r>
      <w:r>
        <w:t xml:space="preserve">và </w:t>
      </w:r>
      <w:r>
        <w:t xml:space="preserve">tròn, </w:t>
      </w:r>
      <w:r>
        <w:t xml:space="preserve">sống </w:t>
      </w:r>
      <w:r>
        <w:t xml:space="preserve">lung </w:t>
      </w:r>
      <w:r>
        <w:t xml:space="preserve">màu </w:t>
      </w:r>
      <w:r>
        <w:t xml:space="preserve">hỏng, </w:t>
      </w:r>
      <w:r>
        <w:t xml:space="preserve">bụng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hai </w:t>
      </w:r>
      <w:r>
        <w:t xml:space="preserve">bên </w:t>
      </w:r>
      <w:r>
        <w:t xml:space="preserve">mình </w:t>
      </w:r>
      <w:r>
        <w:t xml:space="preserve">có </w:t>
      </w:r>
      <w:r>
        <w:t xml:space="preserve">đường </w:t>
      </w:r>
      <w:r>
        <w:t xml:space="preserve">chỉ </w:t>
      </w:r>
      <w:r>
        <w:t xml:space="preserve">vàng. </w:t>
      </w:r>
      <w:r>
        <w:br/>
      </w:r>
      <w:r>
        <w:rPr>
          <w:b/>
        </w:rPr>
        <w:t xml:space="preserve">cá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t xml:space="preserve">Cá </w:t>
      </w:r>
      <w:r>
        <w:t xml:space="preserve">dữ </w:t>
      </w:r>
      <w:r>
        <w:t xml:space="preserve">ở </w:t>
      </w:r>
      <w:r>
        <w:t xml:space="preserve">nước </w:t>
      </w:r>
      <w:r>
        <w:t xml:space="preserve">ngọt, </w:t>
      </w:r>
      <w:r>
        <w:t xml:space="preserve">thân </w:t>
      </w:r>
      <w:r>
        <w:t xml:space="preserve">tròn, </w:t>
      </w:r>
      <w:r>
        <w:t xml:space="preserve">dài, </w:t>
      </w:r>
      <w:r>
        <w:t xml:space="preserve">có </w:t>
      </w:r>
      <w:r>
        <w:t xml:space="preserve">nhiều </w:t>
      </w:r>
      <w:r>
        <w:t xml:space="preserve">đốm </w:t>
      </w:r>
      <w:r>
        <w:t xml:space="preserve">đen, </w:t>
      </w:r>
      <w:r>
        <w:t xml:space="preserve">đầu </w:t>
      </w:r>
      <w:r>
        <w:t xml:space="preserve">nhọn, </w:t>
      </w:r>
      <w:r>
        <w:t xml:space="preserve">khoẻ, </w:t>
      </w:r>
      <w:r>
        <w:t xml:space="preserve">bơi </w:t>
      </w:r>
      <w:r>
        <w:t xml:space="preserve">nhanh. </w:t>
      </w:r>
      <w:r>
        <w:br/>
      </w:r>
      <w:r>
        <w:rPr>
          <w:b/>
        </w:rPr>
        <w:t xml:space="preserve">cá </w:t>
      </w:r>
      <w:r>
        <w:rPr>
          <w:b/>
        </w:rPr>
        <w:t xml:space="preserve">rô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thường </w:t>
      </w:r>
      <w:r>
        <w:t xml:space="preserve">sống </w:t>
      </w:r>
      <w:r>
        <w:t xml:space="preserve">ở </w:t>
      </w:r>
      <w:r>
        <w:t xml:space="preserve">ao </w:t>
      </w:r>
      <w:r>
        <w:t xml:space="preserve">hồ, </w:t>
      </w:r>
      <w:r>
        <w:t xml:space="preserve">thân </w:t>
      </w:r>
      <w:r>
        <w:t xml:space="preserve">hình </w:t>
      </w:r>
      <w:r>
        <w:t xml:space="preserve">bầu </w:t>
      </w:r>
      <w:r>
        <w:t xml:space="preserve">dục, </w:t>
      </w:r>
      <w:r>
        <w:t xml:space="preserve">hơi </w:t>
      </w:r>
      <w:r>
        <w:t xml:space="preserve">dẹp, </w:t>
      </w:r>
      <w:r>
        <w:t xml:space="preserve">vẩy </w:t>
      </w:r>
      <w:r>
        <w:t xml:space="preserve">cứng, </w:t>
      </w:r>
      <w:r>
        <w:t xml:space="preserve">vây </w:t>
      </w:r>
      <w:r>
        <w:t xml:space="preserve">lưng </w:t>
      </w:r>
      <w:r>
        <w:t xml:space="preserve">có </w:t>
      </w:r>
      <w:r>
        <w:t xml:space="preserve">gai, </w:t>
      </w:r>
      <w:r>
        <w:t xml:space="preserve">có </w:t>
      </w:r>
      <w:r>
        <w:t xml:space="preserve">thể </w:t>
      </w:r>
      <w:r>
        <w:t xml:space="preserve">sống </w:t>
      </w:r>
      <w:r>
        <w:t xml:space="preserve">rất </w:t>
      </w:r>
      <w:r>
        <w:t xml:space="preserve">dai </w:t>
      </w:r>
      <w:r>
        <w:t xml:space="preserve">ngoài </w:t>
      </w:r>
      <w:r>
        <w:t xml:space="preserve">nước.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rô </w:t>
      </w:r>
      <w:r>
        <w:rPr>
          <w:b/>
        </w:rPr>
        <w:t xml:space="preserve">phi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vốn </w:t>
      </w:r>
      <w:r>
        <w:t xml:space="preserve">gốc </w:t>
      </w:r>
      <w:r>
        <w:t xml:space="preserve">ở </w:t>
      </w:r>
      <w:r>
        <w:t xml:space="preserve">châu </w:t>
      </w:r>
      <w:r>
        <w:t xml:space="preserve">Phi,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con </w:t>
      </w:r>
      <w:r>
        <w:t xml:space="preserve">cá </w:t>
      </w:r>
      <w:r>
        <w:t xml:space="preserve">rô, </w:t>
      </w:r>
      <w:r>
        <w:t xml:space="preserve">nhưng </w:t>
      </w:r>
      <w:r>
        <w:t xml:space="preserve">thân </w:t>
      </w:r>
      <w:r>
        <w:t xml:space="preserve">to </w:t>
      </w:r>
      <w:r>
        <w:t xml:space="preserve">và </w:t>
      </w:r>
      <w:r>
        <w:t xml:space="preserve">dẹp </w:t>
      </w:r>
      <w:r>
        <w:t xml:space="preserve">hơn, </w:t>
      </w:r>
      <w:r>
        <w:t xml:space="preserve">sinh </w:t>
      </w:r>
      <w:r>
        <w:t xml:space="preserve">sản </w:t>
      </w:r>
      <w:r>
        <w:t xml:space="preserve">rất </w:t>
      </w:r>
      <w:r>
        <w:t xml:space="preserve">nhanh. </w:t>
      </w:r>
      <w:r>
        <w:br/>
      </w:r>
      <w:r>
        <w:rPr>
          <w:b/>
        </w:rPr>
        <w:t xml:space="preserve">cá </w:t>
      </w:r>
      <w:r>
        <w:rPr>
          <w:b/>
        </w:rPr>
        <w:t xml:space="preserve">rô </w:t>
      </w:r>
      <w:r>
        <w:rPr>
          <w:b/>
        </w:rPr>
        <w:t xml:space="preserve">thia </w:t>
      </w:r>
      <w:r>
        <w:rPr>
          <w:i/>
        </w:rPr>
        <w:t xml:space="preserve">danh từ </w:t>
      </w:r>
      <w:r>
        <w:t xml:space="preserve">(phương ngữ). </w:t>
      </w:r>
      <w:r>
        <w:t xml:space="preserve">Cá </w:t>
      </w:r>
      <w:r>
        <w:t xml:space="preserve">thia. </w:t>
      </w:r>
      <w:r>
        <w:br/>
      </w:r>
      <w:r>
        <w:rPr>
          <w:b/>
        </w:rPr>
        <w:t xml:space="preserve">cá </w:t>
      </w:r>
      <w:r>
        <w:rPr>
          <w:b/>
        </w:rPr>
        <w:t xml:space="preserve">rựa </w:t>
      </w:r>
      <w:r>
        <w:rPr>
          <w:i/>
        </w:rPr>
        <w:t xml:space="preserve">danh từ </w:t>
      </w:r>
      <w:r>
        <w:t xml:space="preserve">(phương ngữ). </w:t>
      </w:r>
      <w:r>
        <w:t xml:space="preserve">Cá </w:t>
      </w:r>
      <w:r>
        <w:t xml:space="preserve">đao. </w:t>
      </w:r>
      <w:r>
        <w:br/>
      </w:r>
      <w:r>
        <w:rPr>
          <w:b/>
        </w:rPr>
        <w:t xml:space="preserve">cá </w:t>
      </w:r>
      <w:r>
        <w:rPr>
          <w:b/>
        </w:rPr>
        <w:t xml:space="preserve">săn </w:t>
      </w:r>
      <w:r>
        <w:rPr>
          <w:b/>
        </w:rPr>
        <w:t xml:space="preserve">sắt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cá </w:t>
      </w:r>
      <w:r>
        <w:rPr>
          <w:i/>
        </w:rPr>
        <w:t xml:space="preserve">đuôi </w:t>
      </w:r>
      <w:r>
        <w:rPr>
          <w:i/>
        </w:rPr>
        <w:t xml:space="preserve">cờ. </w:t>
      </w:r>
      <w:r>
        <w:t xml:space="preserve">: </w:t>
      </w:r>
      <w:r>
        <w:br/>
      </w:r>
      <w:r>
        <w:rPr>
          <w:b/>
        </w:rPr>
        <w:t xml:space="preserve">cá </w:t>
      </w:r>
      <w:r>
        <w:rPr>
          <w:b/>
        </w:rPr>
        <w:t xml:space="preserve">sặt </w:t>
      </w:r>
      <w:r>
        <w:rPr>
          <w:i/>
        </w:rPr>
        <w:t xml:space="preserve">danh từ </w:t>
      </w:r>
      <w:r>
        <w:t xml:space="preserve">Cá </w:t>
      </w:r>
      <w:r>
        <w:t xml:space="preserve">đồng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rô. </w:t>
      </w:r>
      <w:r>
        <w:br/>
      </w:r>
      <w:r>
        <w:rPr>
          <w:b/>
        </w:rPr>
        <w:t xml:space="preserve">cá </w:t>
      </w:r>
      <w:r>
        <w:rPr>
          <w:b/>
        </w:rPr>
        <w:t xml:space="preserve">sấu </w:t>
      </w:r>
      <w:r>
        <w:rPr>
          <w:i/>
        </w:rPr>
        <w:t xml:space="preserve">danh từ </w:t>
      </w:r>
      <w:r>
        <w:t xml:space="preserve">Bò </w:t>
      </w:r>
      <w:r>
        <w:t xml:space="preserve">sát </w:t>
      </w:r>
      <w:r>
        <w:t xml:space="preserve">lớn, </w:t>
      </w:r>
      <w:r>
        <w:t xml:space="preserve">tính </w:t>
      </w:r>
      <w:r>
        <w:t xml:space="preserve">dữ,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thằn </w:t>
      </w:r>
      <w:r>
        <w:t xml:space="preserve">lằn, </w:t>
      </w:r>
      <w:r>
        <w:t xml:space="preserve">mõm </w:t>
      </w:r>
      <w:r>
        <w:t xml:space="preserve">đài, </w:t>
      </w:r>
      <w:r>
        <w:t xml:space="preserve">đuôi </w:t>
      </w:r>
      <w:r>
        <w:t xml:space="preserve">khoẻ, </w:t>
      </w:r>
      <w:r>
        <w:t xml:space="preserve">thường </w:t>
      </w:r>
      <w:r>
        <w:t xml:space="preserve">sống </w:t>
      </w:r>
      <w:r>
        <w:t xml:space="preserve">ở </w:t>
      </w:r>
      <w:r>
        <w:t xml:space="preserve">các </w:t>
      </w:r>
      <w:r>
        <w:t xml:space="preserve">sông </w:t>
      </w:r>
      <w:r>
        <w:t xml:space="preserve">lớn </w:t>
      </w:r>
      <w:r>
        <w:t xml:space="preserve">vùng </w:t>
      </w:r>
      <w:r>
        <w:t xml:space="preserve">nhiệt </w:t>
      </w:r>
      <w:r>
        <w:t xml:space="preserve">đới. </w:t>
      </w:r>
      <w:r>
        <w:br/>
      </w:r>
      <w:r>
        <w:rPr>
          <w:b/>
        </w:rPr>
        <w:t xml:space="preserve">cá </w:t>
      </w:r>
      <w:r>
        <w:rPr>
          <w:b/>
        </w:rPr>
        <w:t xml:space="preserve">song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mú, </w:t>
      </w:r>
      <w:r>
        <w:t xml:space="preserve">sống </w:t>
      </w:r>
      <w:r>
        <w:t xml:space="preserve">ven </w:t>
      </w:r>
      <w:r>
        <w:t xml:space="preserve">bờ, </w:t>
      </w:r>
      <w:r>
        <w:t xml:space="preserve">mình </w:t>
      </w:r>
      <w:r>
        <w:t xml:space="preserve">có </w:t>
      </w:r>
      <w:r>
        <w:t xml:space="preserve">vạch </w:t>
      </w:r>
      <w:r>
        <w:t xml:space="preserve">hoặc </w:t>
      </w:r>
      <w:r>
        <w:t xml:space="preserve">nhiều </w:t>
      </w:r>
      <w:r>
        <w:t xml:space="preserve">chấm </w:t>
      </w:r>
      <w:r>
        <w:t xml:space="preserve">tròn.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sộp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mình </w:t>
      </w:r>
      <w:r>
        <w:t xml:space="preserve">giống </w:t>
      </w:r>
      <w:r>
        <w:t xml:space="preserve">cá </w:t>
      </w:r>
      <w:r>
        <w:t xml:space="preserve">quả, </w:t>
      </w:r>
      <w:r>
        <w:t xml:space="preserve">nhưng </w:t>
      </w:r>
      <w:r>
        <w:t xml:space="preserve">lớn </w:t>
      </w:r>
      <w:r>
        <w:t xml:space="preserve">hơn, </w:t>
      </w:r>
      <w:r>
        <w:t xml:space="preserve">đầu </w:t>
      </w:r>
      <w:r>
        <w:t xml:space="preserve">bằng, </w:t>
      </w:r>
      <w:r>
        <w:t xml:space="preserve">hay </w:t>
      </w:r>
      <w:r>
        <w:t xml:space="preserve">ăn </w:t>
      </w:r>
      <w:r>
        <w:t xml:space="preserve">cá </w:t>
      </w:r>
      <w:r>
        <w:t xml:space="preserve">con.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sơn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gần </w:t>
      </w:r>
      <w:r>
        <w:t xml:space="preserve">với </w:t>
      </w:r>
      <w:r>
        <w:t xml:space="preserve">cá </w:t>
      </w:r>
      <w:r>
        <w:t xml:space="preserve">vược, </w:t>
      </w:r>
      <w:r>
        <w:t xml:space="preserve">Cỡ </w:t>
      </w:r>
      <w:r>
        <w:t xml:space="preserve">nhỏ, </w:t>
      </w:r>
      <w:r>
        <w:t xml:space="preserve">mình </w:t>
      </w:r>
      <w:r>
        <w:t xml:space="preserve">hình </w:t>
      </w:r>
      <w:r>
        <w:t xml:space="preserve">bầu </w:t>
      </w:r>
      <w:r>
        <w:t xml:space="preserve">dục, </w:t>
      </w:r>
      <w:r>
        <w:t xml:space="preserve">hai </w:t>
      </w:r>
      <w:r>
        <w:t xml:space="preserve">bên </w:t>
      </w:r>
      <w:r>
        <w:t xml:space="preserve">dẹp.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tầm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sống </w:t>
      </w:r>
      <w:r>
        <w:t xml:space="preserve">ở </w:t>
      </w:r>
      <w:r>
        <w:t xml:space="preserve">sông </w:t>
      </w:r>
      <w:r>
        <w:t xml:space="preserve">lớn </w:t>
      </w:r>
      <w:r>
        <w:t xml:space="preserve">vùng </w:t>
      </w:r>
      <w:r>
        <w:t xml:space="preserve">ôn </w:t>
      </w:r>
      <w:r>
        <w:t xml:space="preserve">đới, </w:t>
      </w:r>
      <w:r>
        <w:t xml:space="preserve">có </w:t>
      </w:r>
      <w:r>
        <w:t xml:space="preserve">bộ </w:t>
      </w:r>
      <w:r>
        <w:t xml:space="preserve">xương </w:t>
      </w:r>
      <w:r>
        <w:t xml:space="preserve">còn </w:t>
      </w:r>
      <w:r>
        <w:t xml:space="preserve">một </w:t>
      </w:r>
      <w:r>
        <w:t xml:space="preserve">phần </w:t>
      </w:r>
      <w:r>
        <w:t xml:space="preserve">sụn, </w:t>
      </w:r>
      <w:r>
        <w:t xml:space="preserve">trứng </w:t>
      </w:r>
      <w:r>
        <w:t xml:space="preserve">dùng </w:t>
      </w:r>
      <w:r>
        <w:t xml:space="preserve">làm </w:t>
      </w:r>
      <w:r>
        <w:t xml:space="preserve">món </w:t>
      </w:r>
      <w:r>
        <w:t xml:space="preserve">ăn </w:t>
      </w:r>
      <w:r>
        <w:t xml:space="preserve">quý.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thát </w:t>
      </w:r>
      <w:r>
        <w:rPr>
          <w:b/>
        </w:rPr>
        <w:t xml:space="preserve">lát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thân </w:t>
      </w:r>
      <w:r>
        <w:t xml:space="preserve">dẹp, </w:t>
      </w:r>
      <w:r>
        <w:t xml:space="preserve">mỏng, </w:t>
      </w:r>
      <w:r>
        <w:t xml:space="preserve">đầu </w:t>
      </w:r>
      <w:r>
        <w:t xml:space="preserve">nhỏ, </w:t>
      </w:r>
      <w:r>
        <w:t xml:space="preserve">vẩy </w:t>
      </w:r>
      <w:r>
        <w:t xml:space="preserve">rất </w:t>
      </w:r>
      <w:r>
        <w:t xml:space="preserve">nhỏ.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thòn </w:t>
      </w:r>
      <w:r>
        <w:rPr>
          <w:i/>
        </w:rPr>
        <w:t xml:space="preserve">danh từ </w:t>
      </w:r>
      <w:r>
        <w:t xml:space="preserve">(phương ngữ). </w:t>
      </w:r>
      <w:r>
        <w:t xml:space="preserve">Cá </w:t>
      </w:r>
      <w:r>
        <w:t xml:space="preserve">phèn.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thể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t xml:space="preserve">Vật </w:t>
      </w:r>
      <w:r>
        <w:t xml:space="preserve">riêng </w:t>
      </w:r>
      <w:r>
        <w:t xml:space="preserve">lẻ,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chủng </w:t>
      </w:r>
      <w:r>
        <w:t xml:space="preserve">loại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sinh </w:t>
      </w:r>
      <w:r>
        <w:t xml:space="preserve">vật). </w:t>
      </w:r>
      <w:r>
        <w:t xml:space="preserve">ll </w:t>
      </w:r>
      <w:r>
        <w:t xml:space="preserve">tính từ </w:t>
      </w:r>
      <w:r>
        <w:t xml:space="preserve">Riêng </w:t>
      </w:r>
      <w:r>
        <w:t xml:space="preserve">lẻ </w:t>
      </w:r>
      <w:r>
        <w:t xml:space="preserve">từng </w:t>
      </w:r>
      <w:r>
        <w:t xml:space="preserve">người, </w:t>
      </w:r>
      <w:r>
        <w:t xml:space="preserve">không </w:t>
      </w:r>
      <w:r>
        <w:t xml:space="preserve">phải </w:t>
      </w:r>
      <w:r>
        <w:t xml:space="preserve">tập </w:t>
      </w:r>
      <w:r>
        <w:t xml:space="preserve">thể. </w:t>
      </w:r>
      <w:r>
        <w:t xml:space="preserve">Nóng </w:t>
      </w:r>
      <w:r>
        <w:t xml:space="preserve">dân </w:t>
      </w:r>
      <w:r>
        <w:t xml:space="preserve">cá </w:t>
      </w:r>
      <w:r>
        <w:t xml:space="preserve">thia </w:t>
      </w:r>
      <w:r>
        <w:t xml:space="preserve">danh từ </w:t>
      </w:r>
      <w:r>
        <w:t xml:space="preserve">cũng nói </w:t>
      </w:r>
      <w:r>
        <w:t xml:space="preserve">Cá </w:t>
      </w:r>
      <w:r>
        <w:t xml:space="preserve">thia </w:t>
      </w:r>
      <w:r>
        <w:t xml:space="preserve">thia.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sống </w:t>
      </w:r>
      <w:r>
        <w:t xml:space="preserve">ở </w:t>
      </w:r>
      <w:r>
        <w:t xml:space="preserve">ao, </w:t>
      </w:r>
      <w:r>
        <w:t xml:space="preserve">thân </w:t>
      </w:r>
      <w:r>
        <w:t xml:space="preserve">nhỏ </w:t>
      </w:r>
      <w:r>
        <w:t xml:space="preserve">và </w:t>
      </w:r>
      <w:r>
        <w:t xml:space="preserve">đen, </w:t>
      </w:r>
      <w:r>
        <w:t xml:space="preserve">vây </w:t>
      </w:r>
      <w:r>
        <w:t xml:space="preserve">ngũ </w:t>
      </w:r>
      <w:r>
        <w:t xml:space="preserve">sắc, </w:t>
      </w:r>
      <w:r>
        <w:t xml:space="preserve">hay </w:t>
      </w:r>
      <w:r>
        <w:t xml:space="preserve">chọi </w:t>
      </w:r>
      <w:r>
        <w:t xml:space="preserve">nhau.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thiếu </w:t>
      </w:r>
      <w:r>
        <w:rPr>
          <w:b/>
        </w:rPr>
        <w:t xml:space="preserve">d.x. </w:t>
      </w:r>
      <w:r>
        <w:rPr>
          <w:b/>
        </w:rPr>
        <w:t xml:space="preserve">cá </w:t>
      </w:r>
      <w:r>
        <w:rPr>
          <w:b/>
        </w:rPr>
        <w:t xml:space="preserve">úc.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thiểu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thân </w:t>
      </w:r>
      <w:r>
        <w:t xml:space="preserve">dài </w:t>
      </w:r>
      <w:r>
        <w:t xml:space="preserve">và </w:t>
      </w:r>
      <w:r>
        <w:t xml:space="preserve">dẹp, </w:t>
      </w:r>
      <w:r>
        <w:t xml:space="preserve">vấy </w:t>
      </w:r>
      <w:r>
        <w:t xml:space="preserve">trắng, </w:t>
      </w:r>
      <w:r>
        <w:t xml:space="preserve">vây </w:t>
      </w:r>
      <w:r>
        <w:t xml:space="preserve">màu </w:t>
      </w:r>
      <w:r>
        <w:t xml:space="preserve">đỏ.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thoi </w:t>
      </w:r>
      <w:r>
        <w:rPr>
          <w:b/>
        </w:rPr>
        <w:t xml:space="preserve">loi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lợ, </w:t>
      </w:r>
      <w:r>
        <w:t xml:space="preserve">thường </w:t>
      </w:r>
      <w:r>
        <w:t xml:space="preserve">thấy </w:t>
      </w:r>
      <w:r>
        <w:t xml:space="preserve">nhảy </w:t>
      </w:r>
      <w:r>
        <w:t xml:space="preserve">trên </w:t>
      </w:r>
      <w:r>
        <w:t xml:space="preserve">mặt </w:t>
      </w:r>
      <w:r>
        <w:t xml:space="preserve">bùn </w:t>
      </w:r>
      <w:r>
        <w:t xml:space="preserve">ở </w:t>
      </w:r>
      <w:r>
        <w:t xml:space="preserve">các </w:t>
      </w:r>
      <w:r>
        <w:t xml:space="preserve">bãi </w:t>
      </w:r>
      <w:r>
        <w:t xml:space="preserve">sú </w:t>
      </w:r>
      <w:r>
        <w:t xml:space="preserve">vẹt, </w:t>
      </w:r>
      <w:r>
        <w:t xml:space="preserve">Cỡ </w:t>
      </w:r>
      <w:r>
        <w:t xml:space="preserve">bằng </w:t>
      </w:r>
      <w:r>
        <w:t xml:space="preserve">ngón </w:t>
      </w:r>
      <w:r>
        <w:t xml:space="preserve">tay, </w:t>
      </w:r>
      <w:r>
        <w:t xml:space="preserve">sống </w:t>
      </w:r>
      <w:r>
        <w:t xml:space="preserve">dai </w:t>
      </w:r>
      <w:r>
        <w:t xml:space="preserve">ở </w:t>
      </w:r>
      <w:r>
        <w:t xml:space="preserve">ngoài </w:t>
      </w:r>
      <w:r>
        <w:t xml:space="preserve">nước.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thờn </w:t>
      </w:r>
      <w:r>
        <w:rPr>
          <w:b/>
        </w:rPr>
        <w:t xml:space="preserve">bơn </w:t>
      </w:r>
      <w:r>
        <w:rPr>
          <w:b/>
        </w:rPr>
        <w:t xml:space="preserve">d.x. </w:t>
      </w:r>
      <w:r>
        <w:rPr>
          <w:b/>
        </w:rPr>
        <w:t xml:space="preserve">thờn </w:t>
      </w:r>
      <w:r>
        <w:rPr>
          <w:b/>
        </w:rPr>
        <w:t xml:space="preserve">bơn.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sống </w:t>
      </w:r>
      <w:r>
        <w:t xml:space="preserve">ở </w:t>
      </w:r>
      <w:r>
        <w:t xml:space="preserve">tẳng </w:t>
      </w:r>
      <w:r>
        <w:t xml:space="preserve">mặt, </w:t>
      </w:r>
      <w:r>
        <w:t xml:space="preserve">thân </w:t>
      </w:r>
      <w:r>
        <w:t xml:space="preserve">dẹp, </w:t>
      </w:r>
      <w:r>
        <w:t xml:space="preserve">hình </w:t>
      </w:r>
      <w:r>
        <w:t xml:space="preserve">thoi, </w:t>
      </w:r>
      <w:r>
        <w:t xml:space="preserve">gốc </w:t>
      </w:r>
      <w:r>
        <w:t xml:space="preserve">đuôi </w:t>
      </w:r>
      <w:r>
        <w:t xml:space="preserve">hẹp.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cách </w:t>
      </w:r>
      <w:r>
        <w:t xml:space="preserve">riêng </w:t>
      </w:r>
      <w:r>
        <w:t xml:space="preserve">làm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khác. </w:t>
      </w:r>
      <w:r>
        <w:rPr>
          <w:i/>
        </w:rPr>
        <w:t xml:space="preserve">Hai </w:t>
      </w:r>
      <w:r>
        <w:t xml:space="preserve">người </w:t>
      </w:r>
      <w:r>
        <w:t xml:space="preserve">có </w:t>
      </w:r>
      <w:r>
        <w:t xml:space="preserve">những </w:t>
      </w:r>
      <w:r>
        <w:rPr>
          <w:i/>
        </w:rPr>
        <w:t xml:space="preserve">cá </w:t>
      </w:r>
      <w:r>
        <w:rPr>
          <w:i/>
        </w:rPr>
        <w:t xml:space="preserve">tính </w:t>
      </w:r>
      <w:r>
        <w:rPr>
          <w:i/>
        </w:rPr>
        <w:t xml:space="preserve">trái </w:t>
      </w:r>
      <w:r>
        <w:t xml:space="preserve">ngược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tính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(nhân </w:t>
      </w:r>
      <w:r>
        <w:t xml:space="preserve">vật </w:t>
      </w:r>
      <w:r>
        <w:t xml:space="preserve">trong </w:t>
      </w:r>
      <w:r>
        <w:t xml:space="preserve">tác </w:t>
      </w:r>
      <w:r>
        <w:rPr>
          <w:i/>
        </w:rPr>
        <w:t xml:space="preserve">phẩm </w:t>
      </w:r>
      <w:r>
        <w:t xml:space="preserve">nghệ </w:t>
      </w:r>
      <w:r>
        <w:t xml:space="preserve">thuật)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cá </w:t>
      </w:r>
      <w:r>
        <w:t xml:space="preserve">tính.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tra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cá </w:t>
      </w:r>
      <w:r>
        <w:t xml:space="preserve">ngạnh, </w:t>
      </w:r>
      <w:r>
        <w:t xml:space="preserve">nhưng </w:t>
      </w:r>
      <w:r>
        <w:t xml:space="preserve">lớn </w:t>
      </w:r>
      <w:r>
        <w:t xml:space="preserve">hơn </w:t>
      </w:r>
      <w:r>
        <w:t xml:space="preserve">nhiều, </w:t>
      </w:r>
      <w:r>
        <w:t xml:space="preserve">da </w:t>
      </w:r>
      <w:r>
        <w:t xml:space="preserve">trơn, </w:t>
      </w:r>
      <w:r>
        <w:t xml:space="preserve">miệng </w:t>
      </w:r>
      <w:r>
        <w:t xml:space="preserve">rất </w:t>
      </w:r>
      <w:r>
        <w:t xml:space="preserve">rộng.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trác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sống </w:t>
      </w:r>
      <w:r>
        <w:t xml:space="preserve">ở </w:t>
      </w:r>
      <w:r>
        <w:t xml:space="preserve">tảng </w:t>
      </w:r>
      <w:r>
        <w:t xml:space="preserve">đáy, </w:t>
      </w:r>
      <w:r>
        <w:t xml:space="preserve">mình </w:t>
      </w:r>
      <w:r>
        <w:t xml:space="preserve">hình </w:t>
      </w:r>
      <w:r>
        <w:t xml:space="preserve">bầu </w:t>
      </w:r>
      <w:r>
        <w:t xml:space="preserve">dục, </w:t>
      </w:r>
      <w:r>
        <w:t xml:space="preserve">dẹp </w:t>
      </w:r>
      <w:r>
        <w:t xml:space="preserve">hai </w:t>
      </w:r>
      <w:r>
        <w:t xml:space="preserve">bên, </w:t>
      </w:r>
      <w:r>
        <w:t xml:space="preserve">mắt </w:t>
      </w:r>
      <w:r>
        <w:t xml:space="preserve">to, </w:t>
      </w:r>
      <w:r>
        <w:t xml:space="preserve">miệng </w:t>
      </w:r>
      <w:r>
        <w:t xml:space="preserve">cá </w:t>
      </w:r>
      <w:r>
        <w:t xml:space="preserve">tràu </w:t>
      </w:r>
      <w:r>
        <w:t xml:space="preserve">danh từ </w:t>
      </w:r>
      <w:r>
        <w:t xml:space="preserve">(phương ngữ). </w:t>
      </w:r>
      <w:r>
        <w:rPr>
          <w:i/>
        </w:rPr>
        <w:t xml:space="preserve">Cá </w:t>
      </w:r>
      <w:r>
        <w:t xml:space="preserve">quả. </w:t>
      </w:r>
      <w:r>
        <w:br w:type="page"/>
      </w:r>
      <w:r>
        <w:rPr>
          <w:b/>
        </w:rPr>
        <w:t xml:space="preserve">cá </w:t>
      </w:r>
      <w:r>
        <w:rPr>
          <w:b/>
        </w:rPr>
        <w:t xml:space="preserve">trắm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cá </w:t>
      </w:r>
      <w:r>
        <w:rPr>
          <w:i/>
        </w:rPr>
        <w:t xml:space="preserve">trắm </w:t>
      </w:r>
      <w:r>
        <w:t xml:space="preserve">đen.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trắm </w:t>
      </w:r>
      <w:r>
        <w:rPr>
          <w:b/>
        </w:rPr>
        <w:t xml:space="preserve">cỏ </w:t>
      </w:r>
      <w:r>
        <w:rPr>
          <w:i/>
        </w:rPr>
        <w:t xml:space="preserve">danh từ </w:t>
      </w:r>
      <w:r>
        <w:t xml:space="preserve">cũng nói </w:t>
      </w:r>
      <w:r>
        <w:t xml:space="preserve">cá </w:t>
      </w:r>
      <w:r>
        <w:t xml:space="preserve">trắm </w:t>
      </w:r>
      <w:r>
        <w:t xml:space="preserve">trắng. </w:t>
      </w:r>
      <w:r>
        <w:t xml:space="preserve">Cá </w:t>
      </w:r>
      <w:r>
        <w:t xml:space="preserve">nước </w:t>
      </w:r>
      <w:r>
        <w:t xml:space="preserve">ngọt, </w:t>
      </w:r>
      <w:r>
        <w:t xml:space="preserve">thân </w:t>
      </w:r>
      <w:r>
        <w:t xml:space="preserve">tròn, </w:t>
      </w:r>
      <w:r>
        <w:t xml:space="preserve">dài, </w:t>
      </w:r>
      <w:r>
        <w:t xml:space="preserve">vẩy </w:t>
      </w:r>
      <w:r>
        <w:t xml:space="preserve">to, </w:t>
      </w:r>
      <w:r>
        <w:t xml:space="preserve">thịt </w:t>
      </w:r>
      <w:r>
        <w:t xml:space="preserve">chắc, </w:t>
      </w:r>
      <w:r>
        <w:t xml:space="preserve">ăn </w:t>
      </w:r>
      <w:r>
        <w:t xml:space="preserve">cỏ.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trắm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cũng nói </w:t>
      </w:r>
      <w:r>
        <w:t xml:space="preserve">Cá </w:t>
      </w:r>
      <w:r>
        <w:t xml:space="preserve">trắm. </w:t>
      </w:r>
      <w:r>
        <w:t xml:space="preserve">Cá </w:t>
      </w:r>
      <w:r>
        <w:t xml:space="preserve">nước </w:t>
      </w:r>
      <w:r>
        <w:br/>
      </w:r>
      <w:r>
        <w:rPr>
          <w:b/>
        </w:rPr>
        <w:t xml:space="preserve">ngọt, </w:t>
      </w:r>
      <w:r>
        <w:rPr>
          <w:b/>
        </w:rPr>
        <w:t xml:space="preserve">trông </w:t>
      </w:r>
      <w:r>
        <w:rPr>
          <w:b/>
        </w:rPr>
        <w:t xml:space="preserve">giống </w:t>
      </w:r>
      <w:r>
        <w:rPr>
          <w:b/>
        </w:rPr>
        <w:t xml:space="preserve">như </w:t>
      </w:r>
      <w:r>
        <w:rPr>
          <w:b/>
        </w:rPr>
        <w:t xml:space="preserve">cá </w:t>
      </w:r>
      <w:r>
        <w:rPr>
          <w:b/>
        </w:rPr>
        <w:t xml:space="preserve">trắm </w:t>
      </w:r>
      <w:r>
        <w:rPr>
          <w:b/>
        </w:rPr>
        <w:t xml:space="preserve">cỏ, </w:t>
      </w:r>
      <w:r>
        <w:rPr>
          <w:b/>
        </w:rPr>
        <w:t xml:space="preserve">nhưng </w:t>
      </w:r>
      <w:r>
        <w:t xml:space="preserve">màu </w:t>
      </w:r>
      <w:r>
        <w:t xml:space="preserve">xám </w:t>
      </w:r>
      <w:r>
        <w:t xml:space="preserve">hơn, </w:t>
      </w:r>
      <w:r>
        <w:t xml:space="preserve">ăn </w:t>
      </w:r>
      <w:r>
        <w:t xml:space="preserve">ốc, </w:t>
      </w:r>
      <w:r>
        <w:t xml:space="preserve">hến.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trắm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cá </w:t>
      </w:r>
      <w:r>
        <w:rPr>
          <w:i/>
        </w:rPr>
        <w:t xml:space="preserve">trắm </w:t>
      </w:r>
      <w:r>
        <w:rPr>
          <w:i/>
        </w:rPr>
        <w:t xml:space="preserve">cỏ.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trê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da </w:t>
      </w:r>
      <w:r>
        <w:t xml:space="preserve">trơn, </w:t>
      </w:r>
      <w:r>
        <w:t xml:space="preserve">đầu </w:t>
      </w:r>
      <w:r>
        <w:t xml:space="preserve">bẹt, </w:t>
      </w:r>
      <w:r>
        <w:t xml:space="preserve">mép </w:t>
      </w:r>
      <w:r>
        <w:t xml:space="preserve">có </w:t>
      </w:r>
      <w:r>
        <w:t xml:space="preserve">râu, </w:t>
      </w:r>
      <w:r>
        <w:t xml:space="preserve">vây </w:t>
      </w:r>
      <w:r>
        <w:t xml:space="preserve">ngực </w:t>
      </w:r>
      <w:r>
        <w:t xml:space="preserve">có </w:t>
      </w:r>
      <w:r>
        <w:t xml:space="preserve">ngạnh </w:t>
      </w:r>
      <w:r>
        <w:t xml:space="preserve">cứng.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trích </w:t>
      </w:r>
      <w:r>
        <w:rPr>
          <w:i/>
        </w:rPr>
        <w:t xml:space="preserve">danh từ </w:t>
      </w:r>
      <w:r>
        <w:t xml:space="preserve">Cá </w:t>
      </w:r>
      <w:r>
        <w:t xml:space="preserve">biển, </w:t>
      </w:r>
      <w:r>
        <w:t xml:space="preserve">có </w:t>
      </w:r>
      <w:r>
        <w:t xml:space="preserve">nhiều </w:t>
      </w:r>
      <w:r>
        <w:t xml:space="preserve">loài, </w:t>
      </w:r>
      <w:r>
        <w:t xml:space="preserve">mình </w:t>
      </w:r>
      <w:r>
        <w:t xml:space="preserve">nhỏ </w:t>
      </w:r>
      <w:r>
        <w:t xml:space="preserve">và </w:t>
      </w:r>
      <w:r>
        <w:t xml:space="preserve">dẹt, </w:t>
      </w:r>
      <w:r>
        <w:t xml:space="preserve">vẩy </w:t>
      </w:r>
      <w:r>
        <w:t xml:space="preserve">mỏng, </w:t>
      </w:r>
      <w:r>
        <w:t xml:space="preserve">sống </w:t>
      </w:r>
      <w:r>
        <w:t xml:space="preserve">thành </w:t>
      </w:r>
      <w:r>
        <w:t xml:space="preserve">đàn.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trôi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thân </w:t>
      </w:r>
      <w:r>
        <w:t xml:space="preserve">tròn, </w:t>
      </w:r>
      <w:r>
        <w:t xml:space="preserve">dài, </w:t>
      </w:r>
      <w:r>
        <w:t xml:space="preserve">lưng </w:t>
      </w:r>
      <w:r>
        <w:t xml:space="preserve">màu </w:t>
      </w:r>
      <w:r>
        <w:t xml:space="preserve">tro </w:t>
      </w:r>
      <w:r>
        <w:t xml:space="preserve">xám, </w:t>
      </w:r>
      <w:r>
        <w:t xml:space="preserve">ruột </w:t>
      </w:r>
      <w:r>
        <w:t xml:space="preserve">rất </w:t>
      </w:r>
      <w:r>
        <w:t xml:space="preserve">dài. </w:t>
      </w:r>
      <w:r>
        <w:t xml:space="preserve">Lôi </w:t>
      </w:r>
      <w:r>
        <w:rPr>
          <w:i/>
        </w:rPr>
        <w:t xml:space="preserve">thôi </w:t>
      </w:r>
      <w:r>
        <w:rPr>
          <w:i/>
        </w:rPr>
        <w:t xml:space="preserve">như </w:t>
      </w:r>
      <w:r>
        <w:rPr>
          <w:i/>
        </w:rPr>
        <w:t xml:space="preserve">cá </w:t>
      </w:r>
      <w:r>
        <w:rPr>
          <w:i/>
        </w:rPr>
        <w:t xml:space="preserve">trôi </w:t>
      </w:r>
      <w:r>
        <w:rPr>
          <w:i/>
        </w:rPr>
        <w:t xml:space="preserve">số </w:t>
      </w:r>
      <w:r>
        <w:rPr>
          <w:i/>
        </w:rPr>
        <w:t xml:space="preserve">ruội. </w:t>
      </w:r>
      <w:r>
        <w:br/>
      </w:r>
      <w:r>
        <w:rPr>
          <w:b/>
        </w:rPr>
        <w:t xml:space="preserve">cá </w:t>
      </w:r>
      <w:r>
        <w:rPr>
          <w:b/>
        </w:rPr>
        <w:t xml:space="preserve">úc </w:t>
      </w:r>
      <w:r>
        <w:rPr>
          <w:i/>
        </w:rPr>
        <w:t xml:space="preserve">danh từ </w:t>
      </w:r>
      <w:r>
        <w:t xml:space="preserve">Cá </w:t>
      </w:r>
      <w:r>
        <w:t xml:space="preserve">biển,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cá </w:t>
      </w:r>
      <w:r>
        <w:t xml:space="preserve">ngạnh, </w:t>
      </w:r>
      <w:r>
        <w:t xml:space="preserve">da </w:t>
      </w:r>
      <w:r>
        <w:t xml:space="preserve">trơn, </w:t>
      </w:r>
      <w:r>
        <w:t xml:space="preserve">có </w:t>
      </w:r>
      <w:r>
        <w:t xml:space="preserve">ba </w:t>
      </w:r>
      <w:r>
        <w:t xml:space="preserve">đôi </w:t>
      </w:r>
      <w:r>
        <w:t xml:space="preserve">râu. </w:t>
      </w:r>
      <w:r>
        <w:br/>
      </w:r>
      <w:r>
        <w:rPr>
          <w:b/>
        </w:rPr>
        <w:t xml:space="preserve">cá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Cá </w:t>
      </w:r>
      <w:r>
        <w:t xml:space="preserve">cảnh, </w:t>
      </w:r>
      <w:r>
        <w:t xml:space="preserve">vây </w:t>
      </w:r>
      <w:r>
        <w:t xml:space="preserve">to, </w:t>
      </w:r>
      <w:r>
        <w:t xml:space="preserve">đuôi </w:t>
      </w:r>
      <w:r>
        <w:t xml:space="preserve">lớn </w:t>
      </w:r>
      <w:r>
        <w:t xml:space="preserve">và </w:t>
      </w:r>
      <w:r>
        <w:t xml:space="preserve">xoè </w:t>
      </w:r>
      <w:r>
        <w:t xml:space="preserve">rộng, </w:t>
      </w:r>
      <w:r>
        <w:t xml:space="preserve">thân </w:t>
      </w:r>
      <w:r>
        <w:t xml:space="preserve">thường </w:t>
      </w:r>
      <w:r>
        <w:t xml:space="preserve">hoá </w:t>
      </w:r>
      <w:r>
        <w:t xml:space="preserve">màu </w:t>
      </w:r>
      <w:r>
        <w:t xml:space="preserve">vàng </w:t>
      </w:r>
      <w:r>
        <w:t xml:space="preserve">đỏ. </w:t>
      </w:r>
      <w:r>
        <w:br/>
      </w:r>
      <w:r>
        <w:rPr>
          <w:b/>
        </w:rPr>
        <w:t xml:space="preserve">cá </w:t>
      </w:r>
      <w:r>
        <w:rPr>
          <w:b/>
        </w:rPr>
        <w:t xml:space="preserve">vền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chép, </w:t>
      </w:r>
      <w:r>
        <w:t xml:space="preserve">thân </w:t>
      </w:r>
      <w:r>
        <w:t xml:space="preserve">cao </w:t>
      </w:r>
      <w:r>
        <w:t xml:space="preserve">và </w:t>
      </w:r>
      <w:r>
        <w:t xml:space="preserve">dẹp </w:t>
      </w:r>
      <w:r>
        <w:t xml:space="preserve">hai </w:t>
      </w:r>
      <w:r>
        <w:t xml:space="preserve">bên, </w:t>
      </w:r>
      <w:r>
        <w:t xml:space="preserve">vẩy </w:t>
      </w:r>
      <w:r>
        <w:t xml:space="preserve">màu </w:t>
      </w:r>
      <w:r>
        <w:t xml:space="preserve">trắng </w:t>
      </w:r>
      <w:r>
        <w:t xml:space="preserve">bạc.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voi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vú </w:t>
      </w:r>
      <w:r>
        <w:t xml:space="preserve">ở </w:t>
      </w:r>
      <w:r>
        <w:t xml:space="preserve">biển, </w:t>
      </w:r>
      <w:r>
        <w:t xml:space="preserve">cỡ </w:t>
      </w:r>
      <w:r>
        <w:t xml:space="preserve">rất </w:t>
      </w:r>
      <w:r>
        <w:t xml:space="preserve">lớn, </w:t>
      </w:r>
      <w:r>
        <w:t xml:space="preserve">có </w:t>
      </w:r>
      <w:r>
        <w:t xml:space="preserve">loài </w:t>
      </w:r>
      <w:r>
        <w:t xml:space="preserve">dài </w:t>
      </w:r>
      <w:r>
        <w:t xml:space="preserve">tới </w:t>
      </w:r>
      <w:r>
        <w:t xml:space="preserve">hơn </w:t>
      </w:r>
      <w:r>
        <w:t xml:space="preserve">30 </w:t>
      </w:r>
      <w:r>
        <w:t xml:space="preserve">mét, </w:t>
      </w:r>
      <w:r>
        <w:t xml:space="preserve">thân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con </w:t>
      </w:r>
      <w:r>
        <w:t xml:space="preserve">cá, </w:t>
      </w:r>
      <w:r>
        <w:t xml:space="preserve">có </w:t>
      </w:r>
      <w:r>
        <w:t xml:space="preserve">vây </w:t>
      </w:r>
      <w:r>
        <w:t xml:space="preserve">ngực, </w:t>
      </w:r>
      <w:r>
        <w:t xml:space="preserve">vây </w:t>
      </w:r>
      <w:r>
        <w:t xml:space="preserve">đuôi </w:t>
      </w:r>
      <w:r>
        <w:t xml:space="preserve">rõ </w:t>
      </w:r>
      <w:r>
        <w:t xml:space="preserve">ràng. </w:t>
      </w:r>
      <w:r>
        <w:br/>
      </w:r>
      <w:r>
        <w:rPr>
          <w:b/>
        </w:rPr>
        <w:t xml:space="preserve">cá </w:t>
      </w:r>
      <w:r>
        <w:rPr>
          <w:b/>
        </w:rPr>
        <w:t xml:space="preserve">vược </w:t>
      </w:r>
      <w:r>
        <w:rPr>
          <w:i/>
        </w:rPr>
        <w:t xml:space="preserve">danh từ </w:t>
      </w:r>
      <w:r>
        <w:t xml:space="preserve">Cá </w:t>
      </w:r>
      <w:r>
        <w:t xml:space="preserve">dữ </w:t>
      </w:r>
      <w:r>
        <w:t xml:space="preserve">sống </w:t>
      </w:r>
      <w:r>
        <w:t xml:space="preserve">ở </w:t>
      </w:r>
      <w:r>
        <w:t xml:space="preserve">biển </w:t>
      </w:r>
      <w:r>
        <w:t xml:space="preserve">hay </w:t>
      </w:r>
      <w:r>
        <w:t xml:space="preserve">cửa </w:t>
      </w:r>
      <w:r>
        <w:t xml:space="preserve">sông, </w:t>
      </w:r>
      <w:r>
        <w:t xml:space="preserve">đầu </w:t>
      </w:r>
      <w:r>
        <w:t xml:space="preserve">nhọn, </w:t>
      </w:r>
      <w:r>
        <w:t xml:space="preserve">miệng </w:t>
      </w:r>
      <w:r>
        <w:t xml:space="preserve">to, </w:t>
      </w:r>
      <w:r>
        <w:t xml:space="preserve">vây </w:t>
      </w:r>
      <w:r>
        <w:t xml:space="preserve">có </w:t>
      </w:r>
      <w:r>
        <w:t xml:space="preserve">nhiều </w:t>
      </w:r>
      <w:r>
        <w:t xml:space="preserve">gai </w:t>
      </w:r>
      <w:r>
        <w:t xml:space="preserve">cứng. </w:t>
      </w:r>
      <w:r>
        <w:br/>
      </w:r>
      <w:r>
        <w:rPr>
          <w:b/>
        </w:rPr>
        <w:t xml:space="preserve">ca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cọ. </w:t>
      </w:r>
      <w:r>
        <w:br/>
      </w:r>
      <w:r>
        <w:rPr>
          <w:b/>
        </w:rPr>
        <w:t xml:space="preserve">cabin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buồng </w:t>
      </w:r>
      <w:r>
        <w:t xml:space="preserve">lái. </w:t>
      </w:r>
      <w:r>
        <w:br/>
      </w:r>
      <w:r>
        <w:rPr>
          <w:b/>
        </w:rPr>
        <w:t xml:space="preserve">các, </w:t>
      </w:r>
      <w:r>
        <w:rPr>
          <w:i/>
        </w:rPr>
        <w:t xml:space="preserve">danh từ </w:t>
      </w:r>
      <w:r>
        <w:t xml:space="preserve">(khẩu ngữ). </w:t>
      </w:r>
      <w:r>
        <w:t xml:space="preserve">Thẻ </w:t>
      </w:r>
      <w:r>
        <w:t xml:space="preserve">chứng </w:t>
      </w:r>
      <w:r>
        <w:t xml:space="preserve">nhận </w:t>
      </w:r>
      <w:r>
        <w:t xml:space="preserve">một </w:t>
      </w:r>
      <w:r>
        <w:t xml:space="preserve">tư </w:t>
      </w:r>
      <w:r>
        <w:t xml:space="preserve">cách </w:t>
      </w:r>
      <w:r>
        <w:t xml:space="preserve">nào </w:t>
      </w:r>
      <w:r>
        <w:t xml:space="preserve">đó. </w:t>
      </w:r>
      <w:r>
        <w:rPr>
          <w:i/>
        </w:rPr>
        <w:t xml:space="preserve">Tấm </w:t>
      </w:r>
      <w:r>
        <w:rPr>
          <w:i/>
        </w:rPr>
        <w:t xml:space="preserve">các </w:t>
      </w:r>
      <w:r>
        <w:rPr>
          <w:i/>
        </w:rPr>
        <w:t xml:space="preserve">nhà </w:t>
      </w:r>
      <w:r>
        <w:t xml:space="preserve">báo. </w:t>
      </w:r>
      <w:r>
        <w:br/>
      </w:r>
      <w:r>
        <w:rPr>
          <w:b/>
        </w:rPr>
        <w:t xml:space="preserve">các;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được </w:t>
      </w:r>
      <w:r>
        <w:t xml:space="preserve">xác </w:t>
      </w:r>
      <w:r>
        <w:t xml:space="preserve">định, </w:t>
      </w:r>
      <w:r>
        <w:t xml:space="preserve">gồm </w:t>
      </w:r>
      <w:r>
        <w:t xml:space="preserve">tất </w:t>
      </w:r>
      <w:r>
        <w:t xml:space="preserve">cả </w:t>
      </w:r>
      <w:r>
        <w:t xml:space="preserve">sự </w:t>
      </w:r>
      <w:r>
        <w:t xml:space="preserve">vật </w:t>
      </w:r>
      <w:r>
        <w:t xml:space="preserve">muốn </w:t>
      </w:r>
      <w:r>
        <w:t xml:space="preserve">nói </w:t>
      </w:r>
      <w:r>
        <w:t xml:space="preserve">đến. </w:t>
      </w:r>
      <w:r>
        <w:rPr>
          <w:i/>
        </w:rPr>
        <w:t xml:space="preserve">Các </w:t>
      </w:r>
      <w:r>
        <w:rPr>
          <w:i/>
        </w:rPr>
        <w:t xml:space="preserve">nước </w:t>
      </w:r>
      <w:r>
        <w:rPr>
          <w:i/>
        </w:rPr>
        <w:t xml:space="preserve">Đông </w:t>
      </w:r>
      <w:r>
        <w:t xml:space="preserve">Dương. </w:t>
      </w:r>
      <w:r>
        <w:t xml:space="preserve">Các </w:t>
      </w:r>
      <w:r>
        <w:rPr>
          <w:i/>
        </w:rPr>
        <w:t xml:space="preserve">thầy </w:t>
      </w:r>
      <w:r>
        <w:t xml:space="preserve">giáo </w:t>
      </w:r>
      <w:r>
        <w:rPr>
          <w:i/>
        </w:rPr>
        <w:t xml:space="preserve">trong </w:t>
      </w:r>
      <w:r>
        <w:t xml:space="preserve">trường. </w:t>
      </w:r>
      <w:r>
        <w:br/>
      </w:r>
      <w:r>
        <w:rPr>
          <w:b/>
        </w:rPr>
        <w:t xml:space="preserve">các, </w:t>
      </w:r>
      <w:r>
        <w:rPr>
          <w:i/>
        </w:rPr>
        <w:t xml:space="preserve">động từ </w:t>
      </w:r>
      <w:r>
        <w:t xml:space="preserve">Bù </w:t>
      </w:r>
      <w:r>
        <w:t xml:space="preserve">trong </w:t>
      </w:r>
      <w:r>
        <w:t xml:space="preserve">việc </w:t>
      </w:r>
      <w:r>
        <w:t xml:space="preserve">đổi </w:t>
      </w:r>
      <w:r>
        <w:t xml:space="preserve">chác. </w:t>
      </w:r>
      <w:r>
        <w:rPr>
          <w:i/>
        </w:rPr>
        <w:t xml:space="preserve">Các </w:t>
      </w:r>
      <w:r>
        <w:rPr>
          <w:i/>
        </w:rPr>
        <w:t xml:space="preserve">thêm </w:t>
      </w:r>
      <w:r>
        <w:rPr>
          <w:i/>
        </w:rPr>
        <w:t xml:space="preserve">tiền. </w:t>
      </w:r>
      <w:r>
        <w:rPr>
          <w:i/>
        </w:rPr>
        <w:t xml:space="preserve">Các </w:t>
      </w:r>
      <w:r>
        <w:rPr>
          <w:i/>
        </w:rPr>
        <w:t xml:space="preserve">pàng </w:t>
      </w:r>
      <w:r>
        <w:rPr>
          <w:i/>
        </w:rPr>
        <w:t xml:space="preserve">cũng </w:t>
      </w:r>
      <w:r>
        <w:t xml:space="preserve">không </w:t>
      </w:r>
      <w:r>
        <w:rPr>
          <w:i/>
        </w:rPr>
        <w:t xml:space="preserve">làm </w:t>
      </w:r>
      <w:r>
        <w:t xml:space="preserve">(kng.; </w:t>
      </w:r>
      <w:r>
        <w:t xml:space="preserve">bù </w:t>
      </w:r>
      <w:r>
        <w:t xml:space="preserve">thêm, </w:t>
      </w:r>
      <w:r>
        <w:t xml:space="preserve">cho </w:t>
      </w:r>
      <w:r>
        <w:t xml:space="preserve">thêm </w:t>
      </w:r>
      <w:r>
        <w:t xml:space="preserve">vàng </w:t>
      </w:r>
      <w:r>
        <w:t xml:space="preserve">cũng </w:t>
      </w:r>
      <w:r>
        <w:t xml:space="preserve">không </w:t>
      </w:r>
      <w:r>
        <w:t xml:space="preserve">làm; </w:t>
      </w:r>
      <w:r>
        <w:t xml:space="preserve">nhất </w:t>
      </w:r>
      <w:r>
        <w:t xml:space="preserve">định </w:t>
      </w:r>
      <w:r>
        <w:t xml:space="preserve">không </w:t>
      </w:r>
      <w:r>
        <w:t xml:space="preserve">làm). </w:t>
      </w:r>
      <w:r>
        <w:br/>
      </w:r>
      <w:r>
        <w:rPr>
          <w:b/>
        </w:rPr>
        <w:t xml:space="preserve">các </w:t>
      </w:r>
      <w:r>
        <w:rPr>
          <w:b/>
        </w:rPr>
        <w:t xml:space="preserve">bin </w:t>
      </w:r>
      <w:r>
        <w:rPr>
          <w:i/>
        </w:rPr>
        <w:t xml:space="preserve">xem </w:t>
      </w:r>
      <w:r>
        <w:rPr>
          <w:i/>
        </w:rPr>
        <w:t xml:space="preserve">carbin. </w:t>
      </w:r>
      <w:r>
        <w:br/>
      </w:r>
      <w:r>
        <w:rPr>
          <w:b/>
        </w:rPr>
        <w:t xml:space="preserve">"các-bo-nát" </w:t>
      </w:r>
      <w:r>
        <w:rPr>
          <w:i/>
        </w:rPr>
        <w:t xml:space="preserve">xem </w:t>
      </w:r>
      <w:r>
        <w:rPr>
          <w:i/>
        </w:rPr>
        <w:t xml:space="preserve">carbonat. </w:t>
      </w:r>
      <w:r>
        <w:br/>
      </w:r>
      <w:r>
        <w:rPr>
          <w:b/>
        </w:rPr>
        <w:t xml:space="preserve">"các-bon" </w:t>
      </w:r>
      <w:r>
        <w:rPr>
          <w:b/>
        </w:rPr>
        <w:t xml:space="preserve">x </w:t>
      </w:r>
      <w:r>
        <w:rPr>
          <w:b/>
        </w:rPr>
        <w:t xml:space="preserve">carbon. </w:t>
      </w:r>
      <w:r>
        <w:br/>
      </w:r>
      <w:r>
        <w:rPr>
          <w:b/>
        </w:rPr>
        <w:t xml:space="preserve">"các-bua”" </w:t>
      </w:r>
      <w:r>
        <w:rPr>
          <w:i/>
        </w:rPr>
        <w:t xml:space="preserve">xem </w:t>
      </w:r>
      <w:r>
        <w:rPr>
          <w:i/>
        </w:rPr>
        <w:t xml:space="preserve">carbua. </w:t>
      </w:r>
      <w:r>
        <w:br/>
      </w:r>
      <w:r>
        <w:rPr>
          <w:b/>
        </w:rPr>
        <w:t xml:space="preserve">"các-ten" </w:t>
      </w:r>
      <w:r>
        <w:rPr>
          <w:i/>
        </w:rPr>
        <w:t xml:space="preserve">xem </w:t>
      </w:r>
      <w:r>
        <w:rPr>
          <w:i/>
        </w:rPr>
        <w:t xml:space="preserve">cartel. </w:t>
      </w:r>
      <w:r>
        <w:br/>
      </w:r>
      <w:r>
        <w:rPr>
          <w:b/>
        </w:rPr>
        <w:t xml:space="preserve">các </w:t>
      </w:r>
      <w:r>
        <w:rPr>
          <w:b/>
        </w:rPr>
        <w:t xml:space="preserve">tông </w:t>
      </w:r>
      <w:r>
        <w:rPr>
          <w:i/>
        </w:rPr>
        <w:t xml:space="preserve">xem </w:t>
      </w:r>
      <w:r>
        <w:rPr>
          <w:i/>
        </w:rPr>
        <w:t xml:space="preserve">cactông. </w:t>
      </w:r>
      <w:r>
        <w:br/>
      </w:r>
      <w:r>
        <w:rPr>
          <w:b/>
        </w:rPr>
        <w:t xml:space="preserve">cacao </w:t>
      </w:r>
      <w:r>
        <w:rPr>
          <w:i/>
        </w:rPr>
        <w:t xml:space="preserve">cũng viết </w:t>
      </w:r>
      <w:r>
        <w:t xml:space="preserve">ca </w:t>
      </w:r>
      <w:r>
        <w:t xml:space="preserve">cao. </w:t>
      </w:r>
      <w:r>
        <w:t xml:space="preserve">danh từ </w:t>
      </w:r>
      <w:r>
        <w:t xml:space="preserve">Cây </w:t>
      </w:r>
      <w:r>
        <w:t xml:space="preserve">nhỡ, </w:t>
      </w:r>
      <w:r>
        <w:t xml:space="preserve">trồng </w:t>
      </w:r>
      <w:r>
        <w:t xml:space="preserve">nhiều </w:t>
      </w:r>
      <w:r>
        <w:t xml:space="preserve">ở </w:t>
      </w:r>
      <w:r>
        <w:t xml:space="preserve">châu </w:t>
      </w:r>
      <w:r>
        <w:t xml:space="preserve">Mĩ, </w:t>
      </w:r>
      <w:r>
        <w:t xml:space="preserve">châu </w:t>
      </w:r>
      <w:r>
        <w:t xml:space="preserve">Phi, </w:t>
      </w:r>
      <w:r>
        <w:t xml:space="preserve">lá </w:t>
      </w:r>
      <w:r>
        <w:t xml:space="preserve">đơn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nở </w:t>
      </w:r>
      <w:r>
        <w:t xml:space="preserve">quanh </w:t>
      </w:r>
      <w:r>
        <w:t xml:space="preserve">năm, </w:t>
      </w:r>
      <w:r>
        <w:t xml:space="preserve">quả </w:t>
      </w:r>
      <w:r>
        <w:t xml:space="preserve">giống </w:t>
      </w:r>
      <w:r>
        <w:t xml:space="preserve">hình </w:t>
      </w:r>
      <w:r>
        <w:t xml:space="preserve">quả </w:t>
      </w:r>
      <w:r>
        <w:t xml:space="preserve">dưa </w:t>
      </w:r>
      <w:r>
        <w:t xml:space="preserve">chuột, </w:t>
      </w:r>
      <w:r>
        <w:t xml:space="preserve">hạt </w:t>
      </w:r>
      <w:r>
        <w:t xml:space="preserve">cho </w:t>
      </w:r>
      <w:r>
        <w:t xml:space="preserve">thứ </w:t>
      </w:r>
      <w:r>
        <w:t xml:space="preserve">bột </w:t>
      </w:r>
      <w:r>
        <w:t xml:space="preserve">dùng </w:t>
      </w:r>
      <w:r>
        <w:t xml:space="preserve">làm </w:t>
      </w:r>
      <w:r>
        <w:t xml:space="preserve">sôcôla </w:t>
      </w:r>
      <w:r>
        <w:t xml:space="preserve">hay </w:t>
      </w:r>
      <w:r>
        <w:t xml:space="preserve">pha </w:t>
      </w:r>
      <w:r>
        <w:t xml:space="preserve">nước </w:t>
      </w:r>
      <w:r>
        <w:t xml:space="preserve">uống. </w:t>
      </w:r>
      <w:r>
        <w:br/>
      </w:r>
      <w:r>
        <w:rPr>
          <w:b/>
        </w:rPr>
        <w:t xml:space="preserve">cacbin </w:t>
      </w:r>
      <w:r>
        <w:rPr>
          <w:i/>
        </w:rPr>
        <w:t xml:space="preserve">xem </w:t>
      </w:r>
      <w:r>
        <w:rPr>
          <w:i/>
        </w:rPr>
        <w:t xml:space="preserve">carbin. </w:t>
      </w:r>
      <w:r>
        <w:t xml:space="preserve">| </w:t>
      </w:r>
      <w:r>
        <w:br/>
      </w:r>
      <w:r>
        <w:rPr>
          <w:b/>
        </w:rPr>
        <w:t xml:space="preserve">cacbon </w:t>
      </w:r>
      <w:r>
        <w:rPr>
          <w:i/>
        </w:rPr>
        <w:t xml:space="preserve">xem </w:t>
      </w:r>
      <w:r>
        <w:rPr>
          <w:i/>
        </w:rPr>
        <w:t xml:space="preserve">carbon. </w:t>
      </w:r>
      <w:r>
        <w:br/>
      </w:r>
      <w:r>
        <w:rPr>
          <w:b/>
        </w:rPr>
        <w:t xml:space="preserve">cacbonatx. </w:t>
      </w:r>
      <w:r>
        <w:rPr>
          <w:b/>
        </w:rPr>
        <w:t xml:space="preserve">carbonat. </w:t>
      </w:r>
      <w:r>
        <w:br/>
      </w:r>
      <w:r>
        <w:rPr>
          <w:b/>
        </w:rPr>
        <w:t xml:space="preserve">cacbua </w:t>
      </w:r>
      <w:r>
        <w:rPr>
          <w:i/>
        </w:rPr>
        <w:t xml:space="preserve">xem </w:t>
      </w:r>
      <w:r>
        <w:rPr>
          <w:i/>
        </w:rPr>
        <w:t xml:space="preserve">carbur. </w:t>
      </w:r>
      <w:r>
        <w:br/>
      </w:r>
      <w:r>
        <w:rPr>
          <w:b/>
        </w:rPr>
        <w:t xml:space="preserve">cacten </w:t>
      </w:r>
      <w:r>
        <w:rPr>
          <w:i/>
        </w:rPr>
        <w:t xml:space="preserve">xem </w:t>
      </w:r>
      <w:r>
        <w:rPr>
          <w:i/>
        </w:rPr>
        <w:t xml:space="preserve">cartel. </w:t>
      </w:r>
      <w:r>
        <w:br/>
      </w:r>
      <w:r>
        <w:rPr>
          <w:b/>
        </w:rPr>
        <w:t xml:space="preserve">cách,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thức </w:t>
      </w:r>
      <w:r>
        <w:t xml:space="preserve">diễn </w:t>
      </w:r>
      <w:r>
        <w:t xml:space="preserve">ra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động. </w:t>
      </w:r>
      <w:r>
        <w:rPr>
          <w:i/>
        </w:rPr>
        <w:t xml:space="preserve">Cách </w:t>
      </w:r>
      <w:r>
        <w:rPr>
          <w:i/>
        </w:rPr>
        <w:t xml:space="preserve">đi </w:t>
      </w:r>
      <w:r>
        <w:rPr>
          <w:i/>
        </w:rPr>
        <w:t xml:space="preserve">đúng </w:t>
      </w:r>
      <w:r>
        <w:rPr>
          <w:i/>
        </w:rPr>
        <w:t xml:space="preserve">khoan </w:t>
      </w:r>
      <w:r>
        <w:rPr>
          <w:i/>
        </w:rPr>
        <w:t xml:space="preserve">thai. </w:t>
      </w:r>
      <w:r>
        <w:rPr>
          <w:i/>
        </w:rPr>
        <w:t xml:space="preserve">Nhìn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chăm </w:t>
      </w:r>
      <w:r>
        <w:t xml:space="preserve">chú. </w:t>
      </w:r>
      <w:r>
        <w:rPr>
          <w:b/>
        </w:rPr>
        <w:t xml:space="preserve">2 </w:t>
      </w:r>
      <w:r>
        <w:t xml:space="preserve">(chuyên môn). </w:t>
      </w:r>
      <w:r>
        <w:t xml:space="preserve">Phạm </w:t>
      </w:r>
      <w:r>
        <w:t xml:space="preserve">trù </w:t>
      </w:r>
      <w:r>
        <w:t xml:space="preserve">ngữ </w:t>
      </w:r>
      <w:r>
        <w:t xml:space="preserve">pháp </w:t>
      </w:r>
      <w:r>
        <w:t xml:space="preserve">gắn </w:t>
      </w:r>
      <w:r>
        <w:t xml:space="preserve">với </w:t>
      </w:r>
      <w:r>
        <w:t xml:space="preserve">danh </w:t>
      </w:r>
      <w:r>
        <w:t xml:space="preserve">ngữ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ngôn </w:t>
      </w:r>
      <w:r>
        <w:t xml:space="preserve">ngữ, </w:t>
      </w:r>
      <w:r>
        <w:t xml:space="preserve">biểu </w:t>
      </w:r>
      <w:r>
        <w:t xml:space="preserve">thị </w:t>
      </w:r>
      <w:r>
        <w:t xml:space="preserve">chức </w:t>
      </w:r>
      <w:r>
        <w:t xml:space="preserve">năng </w:t>
      </w:r>
      <w:r>
        <w:t xml:space="preserve">cú </w:t>
      </w:r>
      <w:r>
        <w:t xml:space="preserve">pháp </w:t>
      </w:r>
      <w:r>
        <w:t xml:space="preserve">của </w:t>
      </w:r>
      <w:r>
        <w:t xml:space="preserve">danh </w:t>
      </w:r>
      <w:r>
        <w:t xml:space="preserve">ngữ </w:t>
      </w:r>
      <w:r>
        <w:t xml:space="preserve">đó </w:t>
      </w:r>
      <w:r>
        <w:t xml:space="preserve">trong </w:t>
      </w:r>
      <w:r>
        <w:t xml:space="preserve">câu. </w:t>
      </w:r>
      <w:r>
        <w:rPr>
          <w:i/>
        </w:rPr>
        <w:t xml:space="preserve">Tiếng </w:t>
      </w:r>
      <w:r>
        <w:rPr>
          <w:i/>
        </w:rPr>
        <w:t xml:space="preserve">Nga </w:t>
      </w:r>
      <w:r>
        <w:rPr>
          <w:i/>
        </w:rPr>
        <w:t xml:space="preserve">có </w:t>
      </w:r>
      <w:r>
        <w:rPr>
          <w:i/>
        </w:rPr>
        <w:t xml:space="preserve">sáu </w:t>
      </w:r>
      <w:r>
        <w:t xml:space="preserve">cách. </w:t>
      </w:r>
      <w:r>
        <w:br/>
      </w:r>
      <w:r>
        <w:rPr>
          <w:b/>
        </w:rPr>
        <w:t xml:space="preserve">cách;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tiếp </w:t>
      </w:r>
      <w:r>
        <w:t xml:space="preserve">liền </w:t>
      </w:r>
      <w:r>
        <w:t xml:space="preserve">nhau, </w:t>
      </w:r>
      <w:r>
        <w:t xml:space="preserve">vì </w:t>
      </w:r>
      <w:r>
        <w:t xml:space="preserve">ở </w:t>
      </w:r>
      <w:r>
        <w:t xml:space="preserve">giữa </w:t>
      </w:r>
      <w:r>
        <w:t xml:space="preserve">có </w:t>
      </w:r>
      <w:r>
        <w:t xml:space="preserve">một </w:t>
      </w:r>
      <w:r>
        <w:t xml:space="preserve">vật </w:t>
      </w:r>
      <w:r>
        <w:t xml:space="preserve">hoặc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øjan,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đó. </w:t>
      </w:r>
      <w:r>
        <w:rPr>
          <w:i/>
        </w:rPr>
        <w:t xml:space="preserve">Hai </w:t>
      </w:r>
      <w:r>
        <w:rPr>
          <w:i/>
        </w:rPr>
        <w:t xml:space="preserve">nhà </w:t>
      </w:r>
      <w:r>
        <w:rPr>
          <w:i/>
        </w:rPr>
        <w:t xml:space="preserve">cách </w:t>
      </w:r>
      <w:r>
        <w:t xml:space="preserve">nhau </w:t>
      </w:r>
      <w:r>
        <w:t xml:space="preserve">một </w:t>
      </w:r>
      <w:r>
        <w:rPr>
          <w:i/>
        </w:rPr>
        <w:t xml:space="preserve">bức </w:t>
      </w:r>
      <w:r>
        <w:rPr>
          <w:i/>
        </w:rPr>
        <w:t xml:space="preserve">tường. </w:t>
      </w:r>
      <w:r>
        <w:rPr>
          <w:i/>
        </w:rPr>
        <w:t xml:space="preserve">Cách </w:t>
      </w:r>
      <w:r>
        <w:t xml:space="preserve">ga </w:t>
      </w:r>
      <w:r>
        <w:rPr>
          <w:i/>
        </w:rPr>
        <w:t xml:space="preserve">hai </w:t>
      </w:r>
      <w:r>
        <w:t xml:space="preserve">cây </w:t>
      </w:r>
      <w:r>
        <w:t xml:space="preserve">số. </w:t>
      </w:r>
      <w:r>
        <w:rPr>
          <w:i/>
        </w:rPr>
        <w:t xml:space="preserve">Cách </w:t>
      </w:r>
      <w:r>
        <w:rPr>
          <w:i/>
        </w:rPr>
        <w:t xml:space="preserve">sông </w:t>
      </w:r>
      <w:r>
        <w:rPr>
          <w:i/>
        </w:rPr>
        <w:t xml:space="preserve">nên </w:t>
      </w:r>
      <w:r>
        <w:rPr>
          <w:i/>
        </w:rPr>
        <w:t xml:space="preserve">phải </w:t>
      </w:r>
      <w:r>
        <w:t xml:space="preserve">luy </w:t>
      </w:r>
      <w:r>
        <w:rPr>
          <w:i/>
        </w:rPr>
        <w:t xml:space="preserve">đò.. </w:t>
      </w:r>
      <w:r>
        <w:rPr>
          <w:i/>
        </w:rPr>
        <w:t xml:space="preserve">(cd). </w:t>
      </w:r>
      <w:r>
        <w:t xml:space="preserve">Cách </w:t>
      </w:r>
      <w:r>
        <w:rPr>
          <w:i/>
        </w:rPr>
        <w:t xml:space="preserve">đây </w:t>
      </w:r>
      <w:r>
        <w:rPr>
          <w:i/>
        </w:rPr>
        <w:t xml:space="preserve">mấy </w:t>
      </w:r>
      <w:r>
        <w:rPr>
          <w:i/>
        </w:rPr>
        <w:t xml:space="preserve">năm. </w:t>
      </w:r>
      <w:r>
        <w:rPr>
          <w:b/>
        </w:rPr>
        <w:t xml:space="preserve">2 </w:t>
      </w:r>
      <w:r>
        <w:t xml:space="preserve">(chm.;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Không </w:t>
      </w:r>
      <w:r>
        <w:t xml:space="preserve">để </w:t>
      </w:r>
      <w:r>
        <w:t xml:space="preserve">âm, </w:t>
      </w:r>
      <w:r>
        <w:t xml:space="preserve">nhiệt, </w:t>
      </w:r>
      <w:r>
        <w:t xml:space="preserve">điện, </w:t>
      </w:r>
      <w:r>
        <w:t xml:space="preserve">truyền </w:t>
      </w:r>
      <w:r>
        <w:t xml:space="preserve">qua. </w:t>
      </w:r>
      <w:r>
        <w:rPr>
          <w:i/>
        </w:rPr>
        <w:t xml:space="preserve">Cách </w:t>
      </w:r>
      <w:r>
        <w:rPr>
          <w:i/>
        </w:rPr>
        <w:t xml:space="preserve">nhiệt*. </w:t>
      </w:r>
      <w:r>
        <w:rPr>
          <w:i/>
        </w:rPr>
        <w:t xml:space="preserve">Cách </w:t>
      </w:r>
      <w:r>
        <w:rPr>
          <w:i/>
        </w:rPr>
        <w:t xml:space="preserve">điện*. </w:t>
      </w:r>
      <w:r>
        <w:br/>
      </w:r>
      <w:r>
        <w:rPr>
          <w:b/>
        </w:rPr>
        <w:t xml:space="preserve">cách,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Cách </w:t>
      </w:r>
      <w:r>
        <w:t xml:space="preserve">chức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âm </w:t>
      </w:r>
      <w:r>
        <w:rPr>
          <w:i/>
        </w:rPr>
        <w:t xml:space="preserve">động từ </w:t>
      </w:r>
      <w:r>
        <w:t xml:space="preserve">Ngăn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âm </w:t>
      </w:r>
      <w:r>
        <w:t xml:space="preserve">bên </w:t>
      </w:r>
      <w:r>
        <w:t xml:space="preserve">trong </w:t>
      </w:r>
      <w:r>
        <w:t xml:space="preserve">lan </w:t>
      </w:r>
      <w:r>
        <w:t xml:space="preserve">truyền </w:t>
      </w:r>
      <w:r>
        <w:t xml:space="preserve">ra </w:t>
      </w:r>
      <w:r>
        <w:t xml:space="preserve">bên </w:t>
      </w:r>
      <w:r>
        <w:t xml:space="preserve">ngoài, </w:t>
      </w:r>
      <w:r>
        <w:t xml:space="preserve">và </w:t>
      </w:r>
      <w:r>
        <w:t xml:space="preserve">ngược </w:t>
      </w:r>
      <w:r>
        <w:t xml:space="preserve">lại.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Cách </w:t>
      </w:r>
      <w:r>
        <w:t xml:space="preserve">xa </w:t>
      </w:r>
      <w:r>
        <w:t xml:space="preserve">nhau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liên </w:t>
      </w:r>
      <w:r>
        <w:t xml:space="preserve">lạc </w:t>
      </w:r>
      <w:r>
        <w:t xml:space="preserve">gì </w:t>
      </w:r>
      <w:r>
        <w:t xml:space="preserve">được </w:t>
      </w:r>
      <w:r>
        <w:t xml:space="preserve">với </w:t>
      </w:r>
      <w:r>
        <w:t xml:space="preserve">nhau. </w:t>
      </w:r>
      <w:r>
        <w:t xml:space="preserve">Ở </w:t>
      </w:r>
      <w:r>
        <w:rPr>
          <w:i/>
        </w:rPr>
        <w:t xml:space="preserve">cách </w:t>
      </w:r>
      <w:r>
        <w:t xml:space="preserve">biệt </w:t>
      </w:r>
      <w:r>
        <w:rPr>
          <w:i/>
        </w:rPr>
        <w:t xml:space="preserve">trên </w:t>
      </w:r>
      <w:r>
        <w:t xml:space="preserve">một </w:t>
      </w:r>
      <w:r>
        <w:t xml:space="preserve">quả </w:t>
      </w:r>
      <w:r>
        <w:t xml:space="preserve">đồi. </w:t>
      </w:r>
      <w:r>
        <w:t xml:space="preserve">Mấy </w:t>
      </w:r>
      <w:r>
        <w:rPr>
          <w:i/>
        </w:rPr>
        <w:t xml:space="preserve">năm </w:t>
      </w:r>
      <w:r>
        <w:t xml:space="preserve">trời </w:t>
      </w:r>
      <w:r>
        <w:rPr>
          <w:i/>
        </w:rPr>
        <w:t xml:space="preserve">cách </w:t>
      </w:r>
      <w:r>
        <w:rPr>
          <w:i/>
        </w:rPr>
        <w:t xml:space="preserve">biệt. </w:t>
      </w:r>
      <w:r>
        <w:rPr>
          <w:b/>
        </w:rPr>
        <w:t xml:space="preserve">2 </w:t>
      </w:r>
      <w:r>
        <w:t xml:space="preserve">Có </w:t>
      </w:r>
      <w:r>
        <w:t xml:space="preserve">sự </w:t>
      </w:r>
      <w:r>
        <w:t xml:space="preserve">phân </w:t>
      </w:r>
      <w:r>
        <w:t xml:space="preserve">biệt, </w:t>
      </w:r>
      <w:r>
        <w:t xml:space="preserve">sự </w:t>
      </w:r>
      <w:r>
        <w:t xml:space="preserve">ngăn </w:t>
      </w:r>
      <w:r>
        <w:t xml:space="preserve">cách </w:t>
      </w:r>
      <w:r>
        <w:t xml:space="preserve">do </w:t>
      </w:r>
      <w:r>
        <w:t xml:space="preserve">khác </w:t>
      </w:r>
      <w:r>
        <w:t xml:space="preserve">nhau </w:t>
      </w:r>
      <w:r>
        <w:t xml:space="preserve">quá </w:t>
      </w:r>
      <w:r>
        <w:rPr>
          <w:i/>
        </w:rPr>
        <w:t xml:space="preserve">xa. </w:t>
      </w:r>
      <w:r>
        <w:t xml:space="preserve">Nông </w:t>
      </w:r>
      <w:r>
        <w:rPr>
          <w:i/>
        </w:rPr>
        <w:t xml:space="preserve">thôn </w:t>
      </w:r>
      <w:r>
        <w:t xml:space="preserve">ngày </w:t>
      </w:r>
      <w:r>
        <w:t xml:space="preserve">càng </w:t>
      </w:r>
      <w:r>
        <w:t xml:space="preserve">ít </w:t>
      </w:r>
      <w:r>
        <w:rPr>
          <w:i/>
        </w:rPr>
        <w:t xml:space="preserve">cách </w:t>
      </w:r>
      <w:r>
        <w:rPr>
          <w:i/>
        </w:rPr>
        <w:t xml:space="preserve">biệt </w:t>
      </w:r>
      <w:r>
        <w:rPr>
          <w:i/>
        </w:rPr>
        <w:t xml:space="preserve">với </w:t>
      </w:r>
      <w:r>
        <w:rPr>
          <w:i/>
        </w:rPr>
        <w:t xml:space="preserve">thành </w:t>
      </w:r>
      <w:r>
        <w:t xml:space="preserve">thị. </w:t>
      </w:r>
      <w:r>
        <w:t xml:space="preserve">Lối </w:t>
      </w:r>
      <w:r>
        <w:rPr>
          <w:i/>
        </w:rPr>
        <w:t xml:space="preserve">sống </w:t>
      </w:r>
      <w:r>
        <w:rPr>
          <w:i/>
        </w:rPr>
        <w:t xml:space="preserve">cách </w:t>
      </w:r>
      <w:r>
        <w:t xml:space="preserve">biệt </w:t>
      </w:r>
      <w:r>
        <w:t xml:space="preserve">mọi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bức </w:t>
      </w:r>
      <w:r>
        <w:rPr>
          <w:i/>
        </w:rPr>
        <w:t xml:space="preserve">động từ </w:t>
      </w:r>
      <w:r>
        <w:t xml:space="preserve">Không </w:t>
      </w:r>
      <w:r>
        <w:t xml:space="preserve">liên </w:t>
      </w:r>
      <w:r>
        <w:t xml:space="preserve">hệ </w:t>
      </w:r>
      <w:r>
        <w:t xml:space="preserve">dễ </w:t>
      </w:r>
      <w:r>
        <w:t xml:space="preserve">dàng, </w:t>
      </w:r>
      <w:r>
        <w:t xml:space="preserve">trực </w:t>
      </w:r>
      <w:r>
        <w:t xml:space="preserve">tiếp </w:t>
      </w:r>
      <w:r>
        <w:t xml:space="preserve">được </w:t>
      </w:r>
      <w:r>
        <w:t xml:space="preserve">với </w:t>
      </w:r>
      <w:r>
        <w:t xml:space="preserve">nhau </w:t>
      </w:r>
      <w:r>
        <w:t xml:space="preserve">do </w:t>
      </w:r>
      <w:r>
        <w:t xml:space="preserve">bị </w:t>
      </w:r>
      <w:r>
        <w:t xml:space="preserve">ngăn </w:t>
      </w:r>
      <w:r>
        <w:t xml:space="preserve">cách. </w:t>
      </w:r>
      <w:r>
        <w:rPr>
          <w:i/>
        </w:rPr>
        <w:t xml:space="preserve">Hai </w:t>
      </w:r>
      <w:r>
        <w:rPr>
          <w:i/>
        </w:rPr>
        <w:t xml:space="preserve">nhà </w:t>
      </w:r>
      <w:r>
        <w:rPr>
          <w:i/>
        </w:rPr>
        <w:t xml:space="preserve">ở </w:t>
      </w:r>
      <w:r>
        <w:rPr>
          <w:i/>
        </w:rPr>
        <w:t xml:space="preserve">cách </w:t>
      </w:r>
      <w:r>
        <w:t xml:space="preserve">bức </w:t>
      </w:r>
      <w:r>
        <w:rPr>
          <w:i/>
        </w:rPr>
        <w:t xml:space="preserve">nhau. </w:t>
      </w:r>
      <w:r>
        <w:rPr>
          <w:i/>
        </w:rPr>
        <w:t xml:space="preserve">Sự </w:t>
      </w:r>
      <w:r>
        <w:rPr>
          <w:i/>
        </w:rPr>
        <w:t xml:space="preserve">cách </w:t>
      </w:r>
      <w:r>
        <w:t xml:space="preserve">bức </w:t>
      </w:r>
      <w:r>
        <w:rPr>
          <w:i/>
        </w:rPr>
        <w:t xml:space="preserve">giữa </w:t>
      </w:r>
      <w:r>
        <w:rPr>
          <w:i/>
        </w:rPr>
        <w:t xml:space="preserve">cấp </w:t>
      </w:r>
      <w:r>
        <w:rPr>
          <w:i/>
        </w:rPr>
        <w:t xml:space="preserve">trên </w:t>
      </w:r>
      <w:r>
        <w:t xml:space="preserve">với </w:t>
      </w:r>
      <w:r>
        <w:rPr>
          <w:i/>
        </w:rPr>
        <w:t xml:space="preserve">cấp </w:t>
      </w:r>
      <w:r>
        <w:rPr>
          <w:i/>
        </w:rPr>
        <w:t xml:space="preserve">dưới.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chức </w:t>
      </w:r>
      <w:r>
        <w:rPr>
          <w:i/>
        </w:rPr>
        <w:t xml:space="preserve">động từ </w:t>
      </w:r>
      <w:r>
        <w:t xml:space="preserve">Không </w:t>
      </w:r>
      <w:r>
        <w:t xml:space="preserve">cho </w:t>
      </w:r>
      <w:r>
        <w:t xml:space="preserve">giữ </w:t>
      </w:r>
      <w:r>
        <w:t xml:space="preserve">chức </w:t>
      </w:r>
      <w:r>
        <w:t xml:space="preserve">vụ </w:t>
      </w:r>
      <w:r>
        <w:t xml:space="preserve">đang </w:t>
      </w:r>
      <w:r>
        <w:t xml:space="preserve">làm </w:t>
      </w:r>
      <w:r>
        <w:t xml:space="preserve">nữa.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