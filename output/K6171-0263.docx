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giáp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Đánh </w:t>
      </w:r>
      <w:r>
        <w:t xml:space="preserve">thẳng </w:t>
      </w:r>
      <w:r>
        <w:t xml:space="preserve">vào </w:t>
      </w:r>
      <w:r>
        <w:t xml:space="preserve">mục </w:t>
      </w:r>
      <w:r>
        <w:t xml:space="preserve">tiệu </w:t>
      </w:r>
      <w:r>
        <w:t xml:space="preserve">từ </w:t>
      </w:r>
      <w:r>
        <w:t xml:space="preserve">nhiều </w:t>
      </w:r>
      <w:r>
        <w:t xml:space="preserve">phía. </w:t>
      </w:r>
      <w:r>
        <w:t xml:space="preserve">một </w:t>
      </w:r>
      <w:r>
        <w:rPr>
          <w:i/>
        </w:rPr>
        <w:t xml:space="preserve">lúc. </w:t>
      </w:r>
      <w:r>
        <w:rPr>
          <w:i/>
        </w:rPr>
        <w:t xml:space="preserve">Hai </w:t>
      </w:r>
      <w:r>
        <w:rPr>
          <w:i/>
        </w:rPr>
        <w:t xml:space="preserve">phía </w:t>
      </w:r>
      <w:r>
        <w:rPr>
          <w:i/>
        </w:rPr>
        <w:t xml:space="preserve">giáp </w:t>
      </w:r>
      <w:r>
        <w:t xml:space="preserve">công </w:t>
      </w:r>
      <w:r>
        <w:t xml:space="preserve">tiêu </w:t>
      </w:r>
      <w:r>
        <w:t xml:space="preserve">diệt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dd </w:t>
      </w:r>
      <w:r>
        <w:rPr>
          <w:b/>
        </w:rPr>
        <w:t xml:space="preserve">0E </w:t>
      </w:r>
      <w:r>
        <w:t xml:space="preserve">Ôn </w:t>
      </w:r>
      <w:r>
        <w:t xml:space="preserve">Tan </w:t>
      </w:r>
      <w:r>
        <w:t xml:space="preserve">và </w:t>
      </w:r>
      <w:r>
        <w:br/>
      </w:r>
      <w:r>
        <w:rPr>
          <w:b/>
        </w:rPr>
        <w:t xml:space="preserve">Campuchia. </w:t>
      </w:r>
      <w:r>
        <w:t xml:space="preserve">Vùng </w:t>
      </w:r>
      <w:r>
        <w:t xml:space="preserve">giáp </w:t>
      </w:r>
      <w:r>
        <w:rPr>
          <w:i/>
        </w:rPr>
        <w:t xml:space="preserve">giới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tỉnh. </w:t>
      </w:r>
      <w:r>
        <w:t xml:space="preserve">giáp </w:t>
      </w:r>
      <w:r>
        <w:t xml:space="preserve">hạt </w:t>
      </w:r>
      <w: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lương </w:t>
      </w:r>
      <w:r>
        <w:t xml:space="preserve">thực </w:t>
      </w:r>
      <w:r>
        <w:t xml:space="preserve">đã </w:t>
      </w:r>
      <w:r>
        <w:t xml:space="preserve">cạn, </w:t>
      </w:r>
      <w:r>
        <w:t xml:space="preserve">nhưng </w:t>
      </w:r>
      <w:r>
        <w:t xml:space="preserve">chưa </w:t>
      </w:r>
      <w:r>
        <w:t xml:space="preserve">đến </w:t>
      </w:r>
      <w:r>
        <w:t xml:space="preserve">vụ </w:t>
      </w:r>
      <w:r>
        <w:t xml:space="preserve">thu </w:t>
      </w:r>
      <w:r>
        <w:t xml:space="preserve">hoạch </w:t>
      </w:r>
      <w:r>
        <w:t xml:space="preserve">mới. </w:t>
      </w:r>
      <w:r>
        <w:rPr>
          <w:i/>
        </w:rPr>
        <w:t xml:space="preserve">Tháng </w:t>
      </w:r>
      <w:r>
        <w:t xml:space="preserve">ba </w:t>
      </w:r>
      <w:r>
        <w:t xml:space="preserve">ngày </w:t>
      </w:r>
      <w:r>
        <w:rPr>
          <w:i/>
        </w:rPr>
        <w:t xml:space="preserve">tám, </w:t>
      </w:r>
      <w:r>
        <w:t xml:space="preserve">lúc </w:t>
      </w:r>
      <w:r>
        <w:rPr>
          <w:i/>
        </w:rPr>
        <w:t xml:space="preserve">giáp </w:t>
      </w:r>
      <w:r>
        <w:rPr>
          <w:i/>
        </w:rPr>
        <w:t xml:space="preserve">hạt.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lá </w:t>
      </w:r>
      <w:r>
        <w:rPr>
          <w:b/>
        </w:rPr>
        <w:t xml:space="preserve">cà </w:t>
      </w:r>
      <w:r>
        <w:rPr>
          <w:i/>
        </w:rPr>
        <w:t xml:space="preserve">xem </w:t>
      </w:r>
      <w:r>
        <w:rPr>
          <w:i/>
        </w:rPr>
        <w:t xml:space="preserve">đánh </w:t>
      </w:r>
      <w:r>
        <w:rPr>
          <w:i/>
        </w:rPr>
        <w:t xml:space="preserve">giáp </w:t>
      </w:r>
      <w:r>
        <w:rPr>
          <w:i/>
        </w:rPr>
        <w:t xml:space="preserve">lá </w:t>
      </w:r>
      <w:r>
        <w:rPr>
          <w:i/>
        </w:rPr>
        <w:t xml:space="preserve">cà.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lai </w:t>
      </w:r>
      <w:r>
        <w:rPr>
          <w:i/>
        </w:rPr>
        <w:t xml:space="preserve">tính từ </w:t>
      </w:r>
      <w:r>
        <w:t xml:space="preserve">(Dấu </w:t>
      </w:r>
      <w:r>
        <w:t xml:space="preserve">đóng) </w:t>
      </w:r>
      <w:r>
        <w:t xml:space="preserve">ở </w:t>
      </w:r>
      <w:r>
        <w:t xml:space="preserve">chỗ </w:t>
      </w:r>
      <w:r>
        <w:t xml:space="preserve">tiếp </w:t>
      </w:r>
      <w:r>
        <w:rPr>
          <w:i/>
        </w:rPr>
        <w:t xml:space="preserve">nối </w:t>
      </w:r>
      <w:r>
        <w:t xml:space="preserve">giữa </w:t>
      </w:r>
      <w:r>
        <w:t xml:space="preserve">hai </w:t>
      </w:r>
      <w:r>
        <w:t xml:space="preserve">tờ </w:t>
      </w:r>
      <w:r>
        <w:t xml:space="preserve">giấy </w:t>
      </w:r>
      <w:r>
        <w:t xml:space="preserve">đóng </w:t>
      </w:r>
      <w:r>
        <w:t xml:space="preserve">liền </w:t>
      </w:r>
      <w:r>
        <w:t xml:space="preserve">nhau </w:t>
      </w:r>
      <w:r>
        <w:t xml:space="preserve">trong </w:t>
      </w:r>
      <w:r>
        <w:t xml:space="preserve">số </w:t>
      </w:r>
      <w:r>
        <w:t xml:space="preserve">sách,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không </w:t>
      </w:r>
      <w:r>
        <w:t xml:space="preserve">bị </w:t>
      </w:r>
      <w:r>
        <w:t xml:space="preserve">thay </w:t>
      </w:r>
      <w:r>
        <w:t xml:space="preserve">đối. </w:t>
      </w:r>
      <w:r>
        <w:t xml:space="preserve">Dấu </w:t>
      </w:r>
      <w:r>
        <w:rPr>
          <w:i/>
        </w:rPr>
        <w:t xml:space="preserve">giáp </w:t>
      </w:r>
      <w:r>
        <w:rPr>
          <w:i/>
        </w:rPr>
        <w:t xml:space="preserve">lai </w:t>
      </w:r>
      <w:r>
        <w:t xml:space="preserve">trong </w:t>
      </w:r>
      <w:r>
        <w:t xml:space="preserve">số </w:t>
      </w:r>
      <w:r>
        <w:rPr>
          <w:i/>
        </w:rPr>
        <w:t xml:space="preserve">thu </w:t>
      </w:r>
      <w:r>
        <w:rPr>
          <w:i/>
        </w:rPr>
        <w:t xml:space="preserve">chỉ. </w:t>
      </w:r>
      <w:r>
        <w:t xml:space="preserve">.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Gặp </w:t>
      </w:r>
      <w:r>
        <w:t xml:space="preserve">nhau, </w:t>
      </w:r>
      <w:r>
        <w:t xml:space="preserve">tiếp </w:t>
      </w:r>
      <w:r>
        <w:t xml:space="preserve">xúc </w:t>
      </w:r>
      <w:r>
        <w:t xml:space="preserve">trực </w:t>
      </w:r>
      <w:r>
        <w:t xml:space="preserve">tiếp </w:t>
      </w:r>
      <w:r>
        <w:t xml:space="preserve">với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không </w:t>
      </w:r>
      <w:r>
        <w:rPr>
          <w:i/>
        </w:rPr>
        <w:t xml:space="preserve">mấy </w:t>
      </w:r>
      <w:r>
        <w:rPr>
          <w:i/>
        </w:rPr>
        <w:t xml:space="preserve">khi </w:t>
      </w:r>
      <w:r>
        <w:rPr>
          <w:i/>
        </w:rPr>
        <w:t xml:space="preserve">giáp </w:t>
      </w:r>
      <w:r>
        <w:t xml:space="preserve">mặt </w:t>
      </w:r>
      <w:r>
        <w:t xml:space="preserve">nhau. </w:t>
      </w:r>
      <w:r>
        <w:t xml:space="preserve">Mặt </w:t>
      </w:r>
      <w:r>
        <w:rPr>
          <w:i/>
        </w:rPr>
        <w:t xml:space="preserve">giáp </w:t>
      </w:r>
      <w:r>
        <w:rPr>
          <w:i/>
        </w:rPr>
        <w:t xml:space="preserve">mặt </w:t>
      </w:r>
      <w:r>
        <w:t xml:space="preserve">với </w:t>
      </w:r>
      <w:r>
        <w:rPr>
          <w:i/>
        </w:rPr>
        <w:t xml:space="preserve">kẻ </w:t>
      </w:r>
      <w:r>
        <w:rPr>
          <w:i/>
        </w:rPr>
        <w:t xml:space="preserve">tình </w:t>
      </w:r>
      <w:r>
        <w:rPr>
          <w:i/>
        </w:rPr>
        <w:t xml:space="preserve">địch. </w:t>
      </w:r>
      <w:r>
        <w:t xml:space="preserve">giáp </w:t>
      </w:r>
      <w:r>
        <w:t xml:space="preserve">ranh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ranh </w:t>
      </w:r>
      <w:r>
        <w:t xml:space="preserve">giới, </w:t>
      </w:r>
      <w:r>
        <w:t xml:space="preserve">Ở </w:t>
      </w:r>
      <w:r>
        <w:t xml:space="preserve">liên </w:t>
      </w:r>
      <w:r>
        <w:t xml:space="preserve">sát </w:t>
      </w:r>
      <w:r>
        <w:t xml:space="preserve">nhau. </w:t>
      </w:r>
      <w:r>
        <w:t xml:space="preserve">Vùng </w:t>
      </w:r>
      <w:r>
        <w:rPr>
          <w:i/>
        </w:rPr>
        <w:t xml:space="preserve">giáp </w:t>
      </w:r>
      <w:r>
        <w:t xml:space="preserve">ranh </w:t>
      </w:r>
      <w:r>
        <w:t xml:space="preserve">với </w:t>
      </w:r>
      <w:r>
        <w:t xml:space="preserve">thú </w:t>
      </w:r>
      <w:r>
        <w:rPr>
          <w:i/>
        </w:rPr>
        <w:t xml:space="preserve">đô. </w:t>
      </w:r>
      <w:r>
        <w:rPr>
          <w:i/>
        </w:rPr>
        <w:t xml:space="preserve">Giáp </w:t>
      </w:r>
      <w:r>
        <w:rPr>
          <w:i/>
        </w:rPr>
        <w:t xml:space="preserve">ranh </w:t>
      </w:r>
      <w:r>
        <w:rPr>
          <w:i/>
        </w:rPr>
        <w:t xml:space="preserve">với </w:t>
      </w:r>
      <w:r>
        <w:rPr>
          <w:i/>
        </w:rPr>
        <w:t xml:space="preserve">miền </w:t>
      </w:r>
      <w:r>
        <w:rPr>
          <w:i/>
        </w:rPr>
        <w:t xml:space="preserve">núi. </w:t>
      </w:r>
      <w:r>
        <w:rPr>
          <w:b/>
        </w:rPr>
        <w:t xml:space="preserve">2 </w:t>
      </w:r>
      <w:r>
        <w:t xml:space="preserve">(Khu </w:t>
      </w:r>
      <w:r>
        <w:t xml:space="preserve">vực) </w:t>
      </w:r>
      <w:r>
        <w:t xml:space="preserve">nằm </w:t>
      </w:r>
      <w:r>
        <w:t xml:space="preserve">giữa </w:t>
      </w:r>
      <w:r>
        <w:t xml:space="preserve">hai </w:t>
      </w:r>
      <w:r>
        <w:t xml:space="preserve">vùng </w:t>
      </w:r>
      <w:r>
        <w:t xml:space="preserve">kiểm </w:t>
      </w:r>
      <w:r>
        <w:t xml:space="preserve">soát </w:t>
      </w:r>
      <w:r>
        <w:t xml:space="preserve">của </w:t>
      </w:r>
      <w:r>
        <w:t xml:space="preserve">hai </w:t>
      </w:r>
      <w:r>
        <w:t xml:space="preserve">lực </w:t>
      </w:r>
      <w:r>
        <w:t xml:space="preserve">lượng </w:t>
      </w:r>
      <w:r>
        <w:t xml:space="preserve">đối </w:t>
      </w:r>
      <w:r>
        <w:t xml:space="preserve">lập, </w:t>
      </w:r>
      <w:r>
        <w:t xml:space="preserve">không </w:t>
      </w:r>
      <w:r>
        <w:t xml:space="preserve">bên </w:t>
      </w:r>
      <w:r>
        <w:t xml:space="preserve">nào </w:t>
      </w:r>
      <w:r>
        <w:t xml:space="preserve">thật </w:t>
      </w:r>
      <w:r>
        <w:t xml:space="preserve">sự </w:t>
      </w:r>
      <w:r>
        <w:t xml:space="preserve">kiểm </w:t>
      </w:r>
      <w:r>
        <w:t xml:space="preserve">soát </w:t>
      </w:r>
      <w:r>
        <w:rPr>
          <w:i/>
        </w:rPr>
        <w:t xml:space="preserve">được. </w:t>
      </w:r>
      <w:r>
        <w:rPr>
          <w:i/>
        </w:rPr>
        <w:t xml:space="preserve">Đánh </w:t>
      </w:r>
      <w:r>
        <w:rPr>
          <w:i/>
        </w:rPr>
        <w:t xml:space="preserve">lấn </w:t>
      </w:r>
      <w:r>
        <w:t xml:space="preserve">chiếm </w:t>
      </w:r>
      <w:r>
        <w:rPr>
          <w:i/>
        </w:rPr>
        <w:t xml:space="preserve">uùng </w:t>
      </w:r>
      <w:r>
        <w:rPr>
          <w:i/>
        </w:rPr>
        <w:t xml:space="preserve">giáp </w:t>
      </w:r>
      <w:r>
        <w:rPr>
          <w:i/>
        </w:rPr>
        <w:t xml:space="preserve">ranh.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(danh từ). </w:t>
      </w:r>
      <w:r>
        <w:t xml:space="preserve">Như </w:t>
      </w:r>
      <w:r>
        <w:t xml:space="preserve">giáp </w:t>
      </w:r>
      <w:r>
        <w:rPr>
          <w:i/>
        </w:rPr>
        <w:t xml:space="preserve">binh.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xem </w:t>
      </w:r>
      <w:r>
        <w:t xml:space="preserve">tuyến </w:t>
      </w:r>
      <w:r>
        <w:rPr>
          <w:i/>
        </w:rPr>
        <w:t xml:space="preserve">giáp. </w:t>
      </w:r>
      <w:r>
        <w:t xml:space="preserve">mm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tận </w:t>
      </w:r>
      <w:r>
        <w:rPr>
          <w:b/>
        </w:rPr>
        <w:t xml:space="preserve">đe </w:t>
      </w:r>
      <w:r>
        <w:t xml:space="preserve">Ra </w:t>
      </w:r>
      <w:r>
        <w:t xml:space="preserve">nên </w:t>
      </w:r>
      <w:r>
        <w:t xml:space="preserve">th </w:t>
      </w:r>
      <w:r>
        <w:t xml:space="preserve">n </w:t>
      </w:r>
      <w:r>
        <w:t xml:space="preserve">BỐn </w:t>
      </w:r>
      <w:r>
        <w:t xml:space="preserve">hố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(ít dùng). </w:t>
      </w:r>
      <w:r>
        <w:t xml:space="preserve">ĐỒ </w:t>
      </w:r>
      <w:r>
        <w:t xml:space="preserve">mặc </w:t>
      </w:r>
      <w:r>
        <w:t xml:space="preserve">để </w:t>
      </w:r>
      <w:r>
        <w:t xml:space="preserve">ra </w:t>
      </w:r>
      <w:r>
        <w:t xml:space="preserve">trận </w:t>
      </w:r>
      <w:r>
        <w:t xml:space="preserve">ngày </w:t>
      </w:r>
      <w:r>
        <w:t xml:space="preserve">xưa, </w:t>
      </w:r>
      <w:r>
        <w:t xml:space="preserve">như </w:t>
      </w:r>
      <w:r>
        <w:t xml:space="preserve">áo </w:t>
      </w:r>
      <w:r>
        <w:t xml:space="preserve">giáp </w:t>
      </w:r>
      <w:r>
        <w:t xml:space="preserve">và </w:t>
      </w:r>
      <w:r>
        <w:t xml:space="preserve">mũ </w:t>
      </w:r>
      <w:r>
        <w:t xml:space="preserve">trụ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(cũ). </w:t>
      </w:r>
      <w:r>
        <w:t xml:space="preserve">Trưởng </w:t>
      </w:r>
      <w:r>
        <w:t xml:space="preserve">giáp. </w:t>
      </w:r>
      <w:r>
        <w:t xml:space="preserve">. </w:t>
      </w:r>
      <w:r>
        <w:t xml:space="preserve">gáp </w:t>
      </w:r>
      <w:r>
        <w:t xml:space="preserve">vụ </w:t>
      </w:r>
      <w:r>
        <w:t xml:space="preserve">G </w:t>
      </w:r>
      <w:r>
        <w:t xml:space="preserve">Kong </w:t>
      </w:r>
      <w:r>
        <w:t xml:space="preserve">TK </w:t>
      </w:r>
      <w:r>
        <w:t xml:space="preserve">nh </w:t>
      </w:r>
      <w:r>
        <w:t xml:space="preserve">n </w:t>
      </w:r>
      <w:r>
        <w:br/>
      </w:r>
      <w:r>
        <w:rPr>
          <w:b/>
        </w:rPr>
        <w:t xml:space="preserve">mới. </w:t>
      </w:r>
      <w:r>
        <w:rPr>
          <w:i/>
        </w:rPr>
        <w:t xml:space="preserve">Dự </w:t>
      </w:r>
      <w:r>
        <w:t xml:space="preserve">trữ </w:t>
      </w:r>
      <w:r>
        <w:rPr>
          <w:i/>
        </w:rPr>
        <w:t xml:space="preserve">dưa, </w:t>
      </w:r>
      <w:r>
        <w:rPr>
          <w:i/>
        </w:rPr>
        <w:t xml:space="preserve">cà </w:t>
      </w:r>
      <w:r>
        <w:rPr>
          <w:i/>
        </w:rPr>
        <w:t xml:space="preserve">cho </w:t>
      </w:r>
      <w:r>
        <w:t xml:space="preserve">lúc </w:t>
      </w:r>
      <w:r>
        <w:rPr>
          <w:i/>
        </w:rPr>
        <w:t xml:space="preserve">giáp </w:t>
      </w:r>
      <w:r>
        <w:rPr>
          <w:i/>
        </w:rPr>
        <w:t xml:space="preserve">vụ </w:t>
      </w:r>
      <w:r>
        <w:rPr>
          <w:i/>
        </w:rPr>
        <w:t xml:space="preserve">rau. </w:t>
      </w:r>
      <w:r>
        <w:br/>
      </w:r>
      <w:r>
        <w:rPr>
          <w:b/>
        </w:rPr>
        <w:t xml:space="preserve">giáp </w:t>
      </w:r>
      <w:r>
        <w:rPr>
          <w:b/>
        </w:rPr>
        <w:t xml:space="preserve">xác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không </w:t>
      </w:r>
      <w:r>
        <w:t xml:space="preserve">xương </w:t>
      </w:r>
      <w:r>
        <w:t xml:space="preserve">sống, </w:t>
      </w:r>
      <w:r>
        <w:t xml:space="preserve">có </w:t>
      </w:r>
      <w:r>
        <w:t xml:space="preserve">vỏ </w:t>
      </w:r>
      <w:r>
        <w:t xml:space="preserve">cứng. </w:t>
      </w:r>
      <w:r>
        <w:t xml:space="preserve">ở </w:t>
      </w:r>
      <w:r>
        <w:t xml:space="preserve">ngoài </w:t>
      </w:r>
      <w:r>
        <w:t xml:space="preserve">cơ </w:t>
      </w:r>
      <w:r>
        <w:t xml:space="preserve">thể, </w:t>
      </w:r>
      <w:r>
        <w:t xml:space="preserve">thở </w:t>
      </w:r>
      <w:r>
        <w:t xml:space="preserve">bằng </w:t>
      </w:r>
      <w:r>
        <w:t xml:space="preserve">mang, </w:t>
      </w:r>
      <w:r>
        <w:t xml:space="preserve">như </w:t>
      </w:r>
      <w:r>
        <w:t xml:space="preserve">tôm, </w:t>
      </w:r>
      <w:r>
        <w:t xml:space="preserve">cua, </w:t>
      </w:r>
      <w:r>
        <w:t xml:space="preserve">v.v. </w:t>
      </w:r>
      <w:r>
        <w:t xml:space="preserve">. </w:t>
      </w:r>
      <w:r>
        <w:t xml:space="preserve">. </w:t>
      </w:r>
      <w:r>
        <w:br/>
      </w:r>
      <w:r>
        <w:rPr>
          <w:b/>
        </w:rPr>
        <w:t xml:space="preserve">2g </w:t>
      </w:r>
      <w:r>
        <w:t xml:space="preserve">VI </w:t>
      </w:r>
      <w:r>
        <w:t xml:space="preserve">NT </w:t>
      </w:r>
      <w:r>
        <w:t xml:space="preserve">th </w:t>
      </w:r>
      <w:r>
        <w:t xml:space="preserve">đi </w:t>
      </w:r>
      <w:r>
        <w:t xml:space="preserve">gi </w:t>
      </w:r>
      <w:r>
        <w:t xml:space="preserve">Giá </w:t>
      </w:r>
      <w:r>
        <w:br/>
      </w:r>
      <w:r>
        <w:rPr>
          <w:b/>
        </w:rPr>
        <w:t xml:space="preserve">giường. </w:t>
      </w:r>
      <w:r>
        <w:br/>
      </w:r>
      <w:r>
        <w:rPr>
          <w:b/>
        </w:rPr>
        <w:t xml:space="preserve">giat,x.dqlh,, </w:t>
      </w:r>
      <w:r>
        <w:br/>
      </w:r>
      <w:r>
        <w:rPr>
          <w:b/>
        </w:rPr>
        <w:t xml:space="preserve">giat,x. </w:t>
      </w:r>
      <w:r>
        <w:rPr>
          <w:b/>
        </w:rPr>
        <w:t xml:space="preserve">2412 </w:t>
      </w:r>
      <w:r>
        <w:rPr>
          <w:b/>
        </w:rPr>
        <w:t xml:space="preserve">s </w:t>
      </w:r>
      <w:r>
        <w:br/>
      </w:r>
      <w:r>
        <w:rPr>
          <w:b/>
        </w:rPr>
        <w:t xml:space="preserve">giàu </w:t>
      </w:r>
      <w:r>
        <w:rPr>
          <w:i/>
        </w:rPr>
        <w:t xml:space="preserve">tính từ </w:t>
      </w:r>
      <w:r>
        <w:rPr>
          <w:b/>
        </w:rPr>
        <w:t xml:space="preserve">4 </w:t>
      </w:r>
      <w:r>
        <w:t xml:space="preserve">Có </w:t>
      </w:r>
      <w:r>
        <w:t xml:space="preserve">nhiều </w:t>
      </w:r>
      <w:r>
        <w:t xml:space="preserve">tiền </w:t>
      </w:r>
      <w:r>
        <w:t xml:space="preserve">của; </w:t>
      </w:r>
      <w:r>
        <w:t xml:space="preserve">trái </w:t>
      </w:r>
      <w:r>
        <w:t xml:space="preserve">với </w:t>
      </w:r>
      <w:r>
        <w:t xml:space="preserve">nghèo </w:t>
      </w:r>
      <w:r>
        <w:t xml:space="preserve">giàu </w:t>
      </w:r>
      <w:r>
        <w:t xml:space="preserve">nước </w:t>
      </w:r>
      <w:r>
        <w:rPr>
          <w:i/>
        </w:rPr>
        <w:t xml:space="preserve">mạnh. </w:t>
      </w:r>
      <w:r>
        <w:rPr>
          <w:b/>
        </w:rPr>
        <w:t xml:space="preserve">2 </w:t>
      </w:r>
      <w:r>
        <w:t xml:space="preserve">Có </w:t>
      </w:r>
      <w:r>
        <w:t xml:space="preserve">nhiều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(cái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về </w:t>
      </w:r>
      <w:r>
        <w:t xml:space="preserve">vật </w:t>
      </w:r>
      <w:r>
        <w:t xml:space="preserve">chất </w:t>
      </w:r>
      <w:r>
        <w:t xml:space="preserve">hoặc </w:t>
      </w:r>
      <w:r>
        <w:t xml:space="preserve">tỉnh </w:t>
      </w:r>
      <w:r>
        <w:t xml:space="preserve">thần); </w:t>
      </w:r>
      <w:r>
        <w:t xml:space="preserve">trái </w:t>
      </w:r>
      <w:r>
        <w:t xml:space="preserve">với </w:t>
      </w:r>
      <w:r>
        <w:t xml:space="preserve">nghèo. </w:t>
      </w:r>
      <w:r>
        <w:rPr>
          <w:i/>
        </w:rP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giàu </w:t>
      </w:r>
      <w:r>
        <w:rPr>
          <w:i/>
        </w:rPr>
        <w:t xml:space="preserve">chất </w:t>
      </w:r>
      <w:r>
        <w:rPr>
          <w:i/>
        </w:rPr>
        <w:t xml:space="preserve">đạm. </w:t>
      </w:r>
      <w:r>
        <w:rPr>
          <w:i/>
        </w:rPr>
        <w:t xml:space="preserve">Làm </w:t>
      </w:r>
      <w:r>
        <w:rPr>
          <w:i/>
        </w:rPr>
        <w:t xml:space="preserve">giàu </w:t>
      </w:r>
      <w:r>
        <w:t xml:space="preserve">tiếng </w:t>
      </w:r>
      <w:r>
        <w:t xml:space="preserve">Việt. </w:t>
      </w:r>
      <w:r>
        <w:t xml:space="preserve">Giàu </w:t>
      </w:r>
      <w:r>
        <w:rPr>
          <w:i/>
        </w:rPr>
        <w:t xml:space="preserve">kinh </w:t>
      </w:r>
      <w:r>
        <w:rPr>
          <w:i/>
        </w:rPr>
        <w:t xml:space="preserve">nghiệm. </w:t>
      </w:r>
      <w:r>
        <w:t xml:space="preserve">Con </w:t>
      </w:r>
      <w:r>
        <w:t xml:space="preserve">người </w:t>
      </w:r>
      <w:r>
        <w:t xml:space="preserve">giàu </w:t>
      </w:r>
      <w:r>
        <w:t xml:space="preserve">tình </w:t>
      </w:r>
      <w:r>
        <w:rPr>
          <w:i/>
        </w:rPr>
        <w:t xml:space="preserve">cảm. </w:t>
      </w:r>
      <w:r>
        <w:br/>
      </w:r>
      <w:r>
        <w:rPr>
          <w:b/>
        </w:rPr>
        <w:t xml:space="preserve">giàu </w:t>
      </w:r>
      <w:r>
        <w:rPr>
          <w:b/>
        </w:rPr>
        <w:t xml:space="preserve">có </w:t>
      </w:r>
      <w:r>
        <w:rPr>
          <w:i/>
        </w:rPr>
        <w:t xml:space="preserve">tính từ </w:t>
      </w:r>
      <w:r>
        <w:t xml:space="preserve">Giàu, </w:t>
      </w:r>
      <w:r>
        <w:t xml:space="preserve">có </w:t>
      </w:r>
      <w:r>
        <w:t xml:space="preserve">nhiều </w:t>
      </w:r>
      <w:r>
        <w:t xml:space="preserve">tiền </w:t>
      </w:r>
      <w:r>
        <w:t xml:space="preserve">của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giàu </w:t>
      </w:r>
      <w:r>
        <w:rPr>
          <w:i/>
        </w:rPr>
        <w:t xml:space="preserve">có. </w:t>
      </w:r>
      <w:r>
        <w:rPr>
          <w:i/>
        </w:rPr>
        <w:t xml:space="preserve">Làm </w:t>
      </w:r>
      <w:r>
        <w:t xml:space="preserve">ăn </w:t>
      </w:r>
      <w:r>
        <w:t xml:space="preserve">giàu </w:t>
      </w:r>
      <w:r>
        <w:rPr>
          <w:i/>
        </w:rPr>
        <w:t xml:space="preserve">có. </w:t>
      </w:r>
      <w:r>
        <w:br/>
      </w:r>
      <w:r>
        <w:rPr>
          <w:b/>
        </w:rPr>
        <w:t xml:space="preserve">giàu </w:t>
      </w:r>
      <w:r>
        <w:rPr>
          <w:b/>
        </w:rPr>
        <w:t xml:space="preserve">mạnh </w:t>
      </w:r>
      <w:r>
        <w:rPr>
          <w:i/>
        </w:rPr>
        <w:t xml:space="preserve">tính từ </w:t>
      </w:r>
      <w:r>
        <w:t xml:space="preserve">Giàu </w:t>
      </w:r>
      <w:r>
        <w:t xml:space="preserve">có </w:t>
      </w:r>
      <w:r>
        <w:t xml:space="preserve">và </w:t>
      </w:r>
      <w:r>
        <w:t xml:space="preserve">vững </w:t>
      </w:r>
      <w:r>
        <w:t xml:space="preserve">mạnh.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tổ </w:t>
      </w:r>
      <w:r>
        <w:rPr>
          <w:i/>
        </w:rPr>
        <w:t xml:space="preserve">quốc </w:t>
      </w:r>
      <w:r>
        <w:rPr>
          <w:i/>
        </w:rPr>
        <w:t xml:space="preserve">giàu </w:t>
      </w:r>
      <w:r>
        <w:rPr>
          <w:i/>
        </w:rPr>
        <w:t xml:space="preserve">mạnh. </w:t>
      </w:r>
      <w:r>
        <w:br/>
      </w:r>
      <w:r>
        <w:rPr>
          <w:b/>
        </w:rPr>
        <w:t xml:space="preserve">giàu </w:t>
      </w:r>
      <w:r>
        <w:rPr>
          <w:b/>
        </w:rPr>
        <w:t xml:space="preserve">nứt </w:t>
      </w:r>
      <w:r>
        <w:rPr>
          <w:b/>
        </w:rPr>
        <w:t xml:space="preserve">đố </w:t>
      </w:r>
      <w:r>
        <w:rPr>
          <w:b/>
        </w:rPr>
        <w:t xml:space="preserve">đổ </w:t>
      </w:r>
      <w:r>
        <w:rPr>
          <w:b/>
        </w:rPr>
        <w:t xml:space="preserve">vách </w:t>
      </w:r>
      <w:r>
        <w:t xml:space="preserve">(khẩu ngữ). </w:t>
      </w:r>
      <w:r>
        <w:t xml:space="preserve">Giàu </w:t>
      </w:r>
      <w:r>
        <w:t xml:space="preserve">đến </w:t>
      </w:r>
      <w:r>
        <w:t xml:space="preserve">mức </w:t>
      </w:r>
      <w:r>
        <w:t xml:space="preserve">của </w:t>
      </w:r>
      <w:r>
        <w:t xml:space="preserve">cải </w:t>
      </w:r>
      <w:r>
        <w:t xml:space="preserve">không </w:t>
      </w:r>
      <w:r>
        <w:t xml:space="preserve">biết </w:t>
      </w:r>
      <w:r>
        <w:t xml:space="preserve">để </w:t>
      </w:r>
      <w:r>
        <w:t xml:space="preserve">đâu </w:t>
      </w:r>
      <w:r>
        <w:t xml:space="preserve">cho </w:t>
      </w:r>
      <w:r>
        <w:t xml:space="preserve">hết. </w:t>
      </w:r>
      <w:r>
        <w:br/>
      </w:r>
      <w:r>
        <w:rPr>
          <w:b/>
        </w:rPr>
        <w:t xml:space="preserve">giàu </w:t>
      </w:r>
      <w:r>
        <w:rPr>
          <w:b/>
        </w:rPr>
        <w:t xml:space="preserve">sang </w:t>
      </w:r>
      <w:r>
        <w:rPr>
          <w:i/>
        </w:rPr>
        <w:t xml:space="preserve">tính từ </w:t>
      </w:r>
      <w:r>
        <w:t xml:space="preserve">Giàu </w:t>
      </w:r>
      <w:r>
        <w:t xml:space="preserve">có </w:t>
      </w:r>
      <w:r>
        <w:t xml:space="preserve">và </w:t>
      </w:r>
      <w:r>
        <w:t xml:space="preserve">sang </w:t>
      </w:r>
      <w:r>
        <w:t xml:space="preserve">trọng. </w:t>
      </w:r>
      <w:r>
        <w:br/>
      </w:r>
      <w:r>
        <w:rPr>
          <w:b/>
        </w:rPr>
        <w:t xml:space="preserve">giàu </w:t>
      </w:r>
      <w:r>
        <w:rPr>
          <w:b/>
        </w:rPr>
        <w:t xml:space="preserve">sụ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giàu, </w:t>
      </w:r>
      <w:r>
        <w:t xml:space="preserve">có </w:t>
      </w:r>
      <w:r>
        <w:t xml:space="preserve">khối </w:t>
      </w:r>
      <w:r>
        <w:t xml:space="preserve">lượng </w:t>
      </w:r>
      <w:r>
        <w:t xml:space="preserve">tài </w:t>
      </w:r>
      <w:r>
        <w:t xml:space="preserve">sản </w:t>
      </w:r>
      <w:r>
        <w:t xml:space="preserve">lớn. </w:t>
      </w:r>
      <w:r>
        <w:br/>
      </w:r>
      <w:r>
        <w:rPr>
          <w:b/>
        </w:rPr>
        <w:t xml:space="preserve">giảu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dấu. </w:t>
      </w:r>
      <w:r>
        <w:br/>
      </w:r>
      <w:r>
        <w:rPr>
          <w:b/>
        </w:rPr>
        <w:t xml:space="preserve">giày1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da, </w:t>
      </w:r>
      <w:r>
        <w:t xml:space="preserve">caosu </w:t>
      </w:r>
      <w:r>
        <w:t xml:space="preserve">hoặc </w:t>
      </w:r>
      <w:r>
        <w:t xml:space="preserve">vải </w:t>
      </w:r>
      <w:r>
        <w:t xml:space="preserve">dày, </w:t>
      </w:r>
      <w:r>
        <w:t xml:space="preserve">có </w:t>
      </w:r>
      <w:r>
        <w:t xml:space="preserve">đế, </w:t>
      </w:r>
      <w:r>
        <w:t xml:space="preserve">để </w:t>
      </w:r>
      <w:r>
        <w:t xml:space="preserve">mang </w:t>
      </w:r>
      <w:r>
        <w:t xml:space="preserve">ở </w:t>
      </w:r>
      <w:r>
        <w:t xml:space="preserve">chân, </w:t>
      </w:r>
      <w:r>
        <w:t xml:space="preserve">che </w:t>
      </w:r>
      <w:r>
        <w:t xml:space="preserve">kín </w:t>
      </w:r>
      <w:r>
        <w:t xml:space="preserve">cả </w:t>
      </w:r>
      <w:r>
        <w:t xml:space="preserve">bàn </w:t>
      </w:r>
      <w:r>
        <w:t xml:space="preserve">chân. </w:t>
      </w:r>
      <w:r>
        <w:rPr>
          <w:i/>
        </w:rPr>
        <w:t xml:space="preserve">Giày </w:t>
      </w:r>
      <w:r>
        <w:rPr>
          <w:i/>
        </w:rPr>
        <w:t xml:space="preserve">da. </w:t>
      </w:r>
      <w:r>
        <w:rPr>
          <w:i/>
        </w:rPr>
        <w:t xml:space="preserve">Giày </w:t>
      </w:r>
      <w:r>
        <w:t xml:space="preserve">cao </w:t>
      </w:r>
      <w:r>
        <w:t xml:space="preserve">gót. </w:t>
      </w:r>
      <w:r>
        <w:t xml:space="preserve">Nện </w:t>
      </w:r>
      <w:r>
        <w:rPr>
          <w:i/>
        </w:rPr>
        <w:t xml:space="preserve">gót </w:t>
      </w:r>
      <w:r>
        <w:t xml:space="preserve">giày. </w:t>
      </w:r>
      <w:r>
        <w:br/>
      </w:r>
      <w:r>
        <w:rPr>
          <w:b/>
        </w:rPr>
        <w:t xml:space="preserve">giày, </w:t>
      </w:r>
      <w:r>
        <w:rPr>
          <w:i/>
        </w:rPr>
        <w:t xml:space="preserve">động từ </w:t>
      </w:r>
      <w:r>
        <w:t xml:space="preserve">Giãm </w:t>
      </w:r>
      <w:r>
        <w:t xml:space="preserve">đi </w:t>
      </w:r>
      <w:r>
        <w:t xml:space="preserve">giãm </w:t>
      </w:r>
      <w:r>
        <w:t xml:space="preserve">lại </w:t>
      </w:r>
      <w:r>
        <w:t xml:space="preserve">nhiều </w:t>
      </w:r>
      <w:r>
        <w:t xml:space="preserve">lẳn </w:t>
      </w:r>
      <w:r>
        <w:t xml:space="preserve">cho </w:t>
      </w:r>
      <w:r>
        <w:t xml:space="preserve">nát </w:t>
      </w:r>
      <w:r>
        <w:t xml:space="preserve">ra. </w:t>
      </w:r>
      <w:r>
        <w:rPr>
          <w:i/>
        </w:rPr>
        <w:t xml:space="preserve">Lấy </w:t>
      </w:r>
      <w:r>
        <w:rPr>
          <w:i/>
        </w:rPr>
        <w:t xml:space="preserve">chân </w:t>
      </w:r>
      <w:r>
        <w:rPr>
          <w:i/>
        </w:rPr>
        <w:t xml:space="preserve">giày </w:t>
      </w:r>
      <w:r>
        <w:rPr>
          <w:i/>
        </w:rPr>
        <w:t xml:space="preserve">nát.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ba </w:t>
      </w:r>
      <w:r>
        <w:rPr>
          <w:b/>
        </w:rPr>
        <w:t xml:space="preserve">ta </w:t>
      </w:r>
      <w:r>
        <w:rPr>
          <w:i/>
        </w:rPr>
        <w:t xml:space="preserve">xem </w:t>
      </w:r>
      <w:r>
        <w:rPr>
          <w:i/>
        </w:rPr>
        <w:t xml:space="preserve">giày </w:t>
      </w:r>
      <w:r>
        <w:rPr>
          <w:i/>
        </w:rPr>
        <w:t xml:space="preserve">bata.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bát </w:t>
      </w:r>
      <w:r>
        <w:rPr>
          <w:b/>
        </w:rPr>
        <w:t xml:space="preserve">kết </w:t>
      </w:r>
      <w:r>
        <w:rPr>
          <w:i/>
        </w:rPr>
        <w:t xml:space="preserve">xem </w:t>
      </w:r>
      <w:r>
        <w:t xml:space="preserve">giày </w:t>
      </w:r>
      <w:r>
        <w:rPr>
          <w:i/>
        </w:rPr>
        <w:t xml:space="preserve">batket.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bata </w:t>
      </w:r>
      <w:r>
        <w:rPr>
          <w:i/>
        </w:rPr>
        <w:t xml:space="preserve">danh từ </w:t>
      </w:r>
      <w:r>
        <w:t xml:space="preserve">Giày </w:t>
      </w:r>
      <w:r>
        <w:t xml:space="preserve">vải </w:t>
      </w:r>
      <w:r>
        <w:t xml:space="preserve">không </w:t>
      </w:r>
      <w:r>
        <w:t xml:space="preserve">có </w:t>
      </w:r>
      <w:r>
        <w:t xml:space="preserve">cổ, </w:t>
      </w:r>
      <w:r>
        <w:t xml:space="preserve">đế </w:t>
      </w:r>
      <w:r>
        <w:t xml:space="preserve">bằng </w:t>
      </w:r>
      <w:r>
        <w:t xml:space="preserve">một </w:t>
      </w:r>
      <w:r>
        <w:t xml:space="preserve">lớp </w:t>
      </w:r>
      <w:r>
        <w:t xml:space="preserve">caosu </w:t>
      </w:r>
      <w:r>
        <w:t xml:space="preserve">mỏng, </w:t>
      </w:r>
      <w:r>
        <w:t xml:space="preserve">nhẹ.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batket </w:t>
      </w:r>
      <w:r>
        <w:rPr>
          <w:i/>
        </w:rPr>
        <w:t xml:space="preserve">danh từ </w:t>
      </w:r>
      <w:r>
        <w:t xml:space="preserve">Giày </w:t>
      </w:r>
      <w:r>
        <w:t xml:space="preserve">vải </w:t>
      </w:r>
      <w:r>
        <w:t xml:space="preserve">cao </w:t>
      </w:r>
      <w:r>
        <w:t xml:space="preserve">cổ, </w:t>
      </w:r>
      <w:r>
        <w:t xml:space="preserve">đế </w:t>
      </w:r>
      <w:r>
        <w:t xml:space="preserve">mềm, </w:t>
      </w:r>
      <w:r>
        <w:t xml:space="preserve">vốn </w:t>
      </w:r>
      <w:r>
        <w:t xml:space="preserve">được </w:t>
      </w:r>
      <w:r>
        <w:t xml:space="preserve">dùng </w:t>
      </w:r>
      <w:r>
        <w:t xml:space="preserve">khi </w:t>
      </w:r>
      <w:r>
        <w:t xml:space="preserve">đánh </w:t>
      </w:r>
      <w:r>
        <w:t xml:space="preserve">bóng </w:t>
      </w:r>
      <w:r>
        <w:t xml:space="preserve">rổ.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dép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mang </w:t>
      </w:r>
      <w:r>
        <w:t xml:space="preserve">ở </w:t>
      </w:r>
      <w:r>
        <w:t xml:space="preserve">chân, </w:t>
      </w:r>
      <w:r>
        <w:t xml:space="preserve">như </w:t>
      </w:r>
      <w:r>
        <w:t xml:space="preserve">giày, </w:t>
      </w:r>
      <w:r>
        <w:t xml:space="preserve">dép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đạp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chà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đinh </w:t>
      </w:r>
      <w:r>
        <w:rPr>
          <w:i/>
        </w:rPr>
        <w:t xml:space="preserve">danh từ </w:t>
      </w:r>
      <w:r>
        <w:t xml:space="preserve">Giày </w:t>
      </w:r>
      <w:r>
        <w:t xml:space="preserve">da, </w:t>
      </w:r>
      <w:r>
        <w:t xml:space="preserve">đế </w:t>
      </w:r>
      <w:r>
        <w:t xml:space="preserve">có </w:t>
      </w:r>
      <w:r>
        <w:t xml:space="preserve">đóng </w:t>
      </w:r>
      <w:r>
        <w:t xml:space="preserve">đinh.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hạ </w:t>
      </w:r>
      <w:r>
        <w:rPr>
          <w:i/>
        </w:rPr>
        <w:t xml:space="preserve">danh từ </w:t>
      </w:r>
      <w:r>
        <w:t xml:space="preserve">Giày </w:t>
      </w:r>
      <w:r>
        <w:t xml:space="preserve">đàn </w:t>
      </w:r>
      <w:r>
        <w:t xml:space="preserve">ông </w:t>
      </w:r>
      <w:r>
        <w:t xml:space="preserve">kiểu </w:t>
      </w:r>
      <w:r>
        <w:t xml:space="preserve">cũ, </w:t>
      </w:r>
      <w:r>
        <w:t xml:space="preserve">chỉ </w:t>
      </w:r>
      <w:r>
        <w:t xml:space="preserve">có </w:t>
      </w:r>
      <w:r>
        <w:t xml:space="preserve">da </w:t>
      </w:r>
      <w:r>
        <w:t xml:space="preserve">bọc </w:t>
      </w:r>
      <w:r>
        <w:t xml:space="preserve">ở </w:t>
      </w:r>
      <w:r>
        <w:t xml:space="preserve">phía </w:t>
      </w:r>
      <w:r>
        <w:t xml:space="preserve">mũi, </w:t>
      </w:r>
      <w:r>
        <w:t xml:space="preserve">để </w:t>
      </w:r>
      <w:r>
        <w:t xml:space="preserve">hở </w:t>
      </w:r>
      <w:r>
        <w:t xml:space="preserve">mu </w:t>
      </w:r>
      <w:r>
        <w:t xml:space="preserve">bàn </w:t>
      </w:r>
      <w:r>
        <w:t xml:space="preserve">chân </w:t>
      </w:r>
      <w:r>
        <w:t xml:space="preserve">và </w:t>
      </w:r>
      <w:r>
        <w:t xml:space="preserve">gót </w:t>
      </w:r>
      <w:r>
        <w:t xml:space="preserve">chân.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mõm </w:t>
      </w:r>
      <w:r>
        <w:rPr>
          <w:b/>
        </w:rPr>
        <w:t xml:space="preserve">nhái </w:t>
      </w:r>
      <w:r>
        <w:rPr>
          <w:i/>
        </w:rPr>
        <w:t xml:space="preserve">danh từ </w:t>
      </w:r>
      <w:r>
        <w:t xml:space="preserve">Giày </w:t>
      </w:r>
      <w:r>
        <w:t xml:space="preserve">da </w:t>
      </w:r>
      <w:r>
        <w:t xml:space="preserve">mũi </w:t>
      </w:r>
      <w:r>
        <w:t xml:space="preserve">dài </w:t>
      </w:r>
      <w:r>
        <w:t xml:space="preserve">và </w:t>
      </w:r>
      <w:r>
        <w:t xml:space="preserve">nhọn, </w:t>
      </w:r>
      <w:r>
        <w:t xml:space="preserve">không </w:t>
      </w:r>
      <w:r>
        <w:t xml:space="preserve">có </w:t>
      </w:r>
      <w:r>
        <w:t xml:space="preserve">cổ.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ta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giày </w:t>
      </w:r>
      <w:r>
        <w:rPr>
          <w:i/>
        </w:rPr>
        <w:t xml:space="preserve">hạ </w:t>
      </w:r>
      <w:r>
        <w:t xml:space="preserve">(nhưng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giày </w:t>
      </w:r>
      <w:r>
        <w:rPr>
          <w:i/>
        </w:rPr>
        <w:t xml:space="preserve">tây).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(cũ). </w:t>
      </w:r>
      <w:r>
        <w:t xml:space="preserve">Giày </w:t>
      </w:r>
      <w:r>
        <w:t xml:space="preserve">kiểu </w:t>
      </w:r>
      <w:r>
        <w:t xml:space="preserve">Âu, </w:t>
      </w:r>
      <w:r>
        <w:t xml:space="preserve">mũi </w:t>
      </w:r>
      <w:r>
        <w:t xml:space="preserve">dài, </w:t>
      </w:r>
      <w:r>
        <w:t xml:space="preserve">che </w:t>
      </w:r>
      <w:r>
        <w:t xml:space="preserve">kín </w:t>
      </w:r>
      <w:r>
        <w:t xml:space="preserve">cả </w:t>
      </w:r>
      <w:r>
        <w:t xml:space="preserve">bàn </w:t>
      </w:r>
      <w:r>
        <w:t xml:space="preserve">chân, </w:t>
      </w:r>
      <w:r>
        <w:t xml:space="preserve">có </w:t>
      </w:r>
      <w:r>
        <w:t xml:space="preserve">dây </w:t>
      </w:r>
      <w:r>
        <w:t xml:space="preserve">buộc </w:t>
      </w:r>
      <w:r>
        <w:t xml:space="preserve">hay </w:t>
      </w:r>
      <w:r>
        <w:t xml:space="preserve">khuy </w:t>
      </w:r>
      <w:r>
        <w:t xml:space="preserve">cài;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giày </w:t>
      </w:r>
      <w:r>
        <w:rPr>
          <w:i/>
        </w:rPr>
        <w:t xml:space="preserve">ta. </w:t>
      </w:r>
      <w:r>
        <w:br/>
      </w:r>
      <w:r>
        <w:rPr>
          <w:b/>
        </w:rPr>
        <w:t xml:space="preserve">giày </w:t>
      </w:r>
      <w:r>
        <w:rPr>
          <w:b/>
        </w:rPr>
        <w:t xml:space="preserve">vò </w:t>
      </w:r>
      <w:r>
        <w:rPr>
          <w:b/>
        </w:rPr>
        <w:t xml:space="preserve">đgợ. </w:t>
      </w:r>
      <w:r>
        <w:t xml:space="preserve">Làm </w:t>
      </w:r>
      <w:r>
        <w:t xml:space="preserve">cho </w:t>
      </w:r>
      <w:r>
        <w:t xml:space="preserve">đau </w:t>
      </w:r>
      <w:r>
        <w:t xml:space="preserve">đớn </w:t>
      </w:r>
      <w:r>
        <w:t xml:space="preserve">một </w:t>
      </w:r>
      <w:r>
        <w:t xml:space="preserve">cách </w:t>
      </w:r>
      <w:r>
        <w:t xml:space="preserve">day </w:t>
      </w:r>
      <w:r>
        <w:t xml:space="preserve">dứt. </w:t>
      </w:r>
      <w:r>
        <w:rPr>
          <w:i/>
        </w:rPr>
        <w:t xml:space="preserve">Bệnh </w:t>
      </w:r>
      <w:r>
        <w:rPr>
          <w:i/>
        </w:rPr>
        <w:t xml:space="preserve">tật </w:t>
      </w:r>
      <w:r>
        <w:t xml:space="preserve">giày </w:t>
      </w:r>
      <w:r>
        <w:t xml:space="preserve">uò. </w:t>
      </w:r>
      <w:r>
        <w:t xml:space="preserve">Lương </w:t>
      </w:r>
      <w:r>
        <w:rPr>
          <w:i/>
        </w:rPr>
        <w:t xml:space="preserve">tâm </w:t>
      </w:r>
      <w:r>
        <w:rPr>
          <w:i/>
        </w:rPr>
        <w:t xml:space="preserve">bị </w:t>
      </w:r>
      <w:r>
        <w:t xml:space="preserve">giây </w:t>
      </w:r>
      <w:r>
        <w:t xml:space="preserve">UÒ. </w:t>
      </w:r>
      <w:r>
        <w:br w:type="page"/>
      </w:r>
      <w:r>
        <w:rPr>
          <w:b/>
        </w:rPr>
        <w:t xml:space="preserve">giày </w:t>
      </w:r>
      <w:r>
        <w:rPr>
          <w:b/>
        </w:rPr>
        <w:t xml:space="preserve">xéo </w:t>
      </w:r>
      <w:r>
        <w:rPr>
          <w:i/>
        </w:rPr>
        <w:t xml:space="preserve">động từ </w:t>
      </w:r>
      <w:r>
        <w:t xml:space="preserve">Giẫm </w:t>
      </w:r>
      <w:r>
        <w:t xml:space="preserve">đạp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thô </w:t>
      </w:r>
      <w:r>
        <w:t xml:space="preserve">bạo, </w:t>
      </w:r>
      <w:r>
        <w:t xml:space="preserve">tàn </w:t>
      </w:r>
      <w:r>
        <w:t xml:space="preserve">nhẫn. </w:t>
      </w:r>
      <w:r>
        <w:t xml:space="preserve">Đất </w:t>
      </w:r>
      <w:r>
        <w:rPr>
          <w:i/>
        </w:rPr>
        <w:t xml:space="preserve">nước </w:t>
      </w:r>
      <w:r>
        <w:rPr>
          <w:i/>
        </w:rPr>
        <w:t xml:space="preserve">bị </w:t>
      </w:r>
      <w:r>
        <w:rPr>
          <w:i/>
        </w:rPr>
        <w:t xml:space="preserve">quân </w:t>
      </w:r>
      <w:r>
        <w:rPr>
          <w:i/>
        </w:rPr>
        <w:t xml:space="preserve">thù </w:t>
      </w:r>
      <w:r>
        <w:rPr>
          <w:i/>
        </w:rPr>
        <w:t xml:space="preserve">giày </w:t>
      </w:r>
      <w:r>
        <w:rPr>
          <w:i/>
        </w:rPr>
        <w:t xml:space="preserve">xéo </w:t>
      </w:r>
      <w:r>
        <w:t xml:space="preserve">(bóng (nghĩa bóng)). </w:t>
      </w:r>
      <w:r>
        <w:br/>
      </w:r>
      <w:r>
        <w:rPr>
          <w:b/>
        </w:rPr>
        <w:t xml:space="preserve">giãy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Cựa </w:t>
      </w:r>
      <w:r>
        <w:t xml:space="preserve">quậy </w:t>
      </w:r>
      <w:r>
        <w:t xml:space="preserve">mạnh </w:t>
      </w:r>
      <w:r>
        <w:t xml:space="preserve">làm </w:t>
      </w:r>
      <w:r>
        <w:t xml:space="preserve">thân </w:t>
      </w:r>
      <w:r>
        <w:t xml:space="preserve">mình </w:t>
      </w:r>
      <w:r>
        <w:t xml:space="preserve">bật </w:t>
      </w:r>
      <w:r>
        <w:t xml:space="preserve">lên, </w:t>
      </w:r>
      <w:r>
        <w:t xml:space="preserve">thường </w:t>
      </w:r>
      <w:r>
        <w:t xml:space="preserve">vì </w:t>
      </w:r>
      <w:r>
        <w:t xml:space="preserve">đau </w:t>
      </w:r>
      <w:r>
        <w:t xml:space="preserve">đớn </w:t>
      </w:r>
      <w:r>
        <w:t xml:space="preserve">hoặc </w:t>
      </w:r>
      <w:r>
        <w:t xml:space="preserve">để </w:t>
      </w:r>
      <w:r>
        <w:t xml:space="preserve">cố </w:t>
      </w:r>
      <w:r>
        <w:t xml:space="preserve">thoát </w:t>
      </w:r>
      <w:r>
        <w:t xml:space="preserve">khỏi </w:t>
      </w:r>
      <w:r>
        <w:t xml:space="preserve">sự </w:t>
      </w:r>
      <w:r>
        <w:t xml:space="preserve">kìm </w:t>
      </w:r>
      <w:r>
        <w:t xml:space="preserve">giữ. </w:t>
      </w:r>
      <w:r>
        <w:t xml:space="preserve">Cá </w:t>
      </w:r>
      <w:r>
        <w:t xml:space="preserve">giấy </w:t>
      </w:r>
      <w:r>
        <w:t xml:space="preserve">trên </w:t>
      </w:r>
      <w:r>
        <w:t xml:space="preserve">thớt. </w:t>
      </w:r>
      <w:r>
        <w:rPr>
          <w:i/>
        </w:rPr>
        <w:t xml:space="preserve">Bé </w:t>
      </w:r>
      <w:r>
        <w:t xml:space="preserve">giãy </w:t>
      </w:r>
      <w:r>
        <w:rPr>
          <w:i/>
        </w:rPr>
        <w:t xml:space="preserve">chân </w:t>
      </w:r>
      <w:r>
        <w:rPr>
          <w:i/>
        </w:rPr>
        <w:t xml:space="preserve">khóc, </w:t>
      </w:r>
      <w:r>
        <w:rPr>
          <w:i/>
        </w:rPr>
        <w:t xml:space="preserve">đòi </w:t>
      </w:r>
      <w:r>
        <w:rPr>
          <w:i/>
        </w:rPr>
        <w:t xml:space="preserve">mẹ. </w:t>
      </w:r>
      <w:r>
        <w:rPr>
          <w:b/>
        </w:rPr>
        <w:t xml:space="preserve">2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Rụt </w:t>
      </w:r>
      <w:r>
        <w:t xml:space="preserve">ngay </w:t>
      </w:r>
      <w:r>
        <w:t xml:space="preserve">tay, </w:t>
      </w:r>
      <w:r>
        <w:t xml:space="preserve">chân </w:t>
      </w:r>
      <w:r>
        <w:t xml:space="preserve">lại </w:t>
      </w:r>
      <w:r>
        <w:t xml:space="preserve">khi </w:t>
      </w:r>
      <w:r>
        <w:t xml:space="preserve">vừa </w:t>
      </w:r>
      <w:r>
        <w:t xml:space="preserve">mới </w:t>
      </w:r>
      <w:r>
        <w:t xml:space="preserve">chạm </w:t>
      </w:r>
      <w:r>
        <w:t xml:space="preserve">phải, </w:t>
      </w:r>
      <w:r>
        <w:t xml:space="preserve">vì </w:t>
      </w:r>
      <w:r>
        <w:t xml:space="preserve">nóng </w:t>
      </w:r>
      <w:r>
        <w:t xml:space="preserve">quá. </w:t>
      </w:r>
      <w:r>
        <w:rPr>
          <w:i/>
        </w:rPr>
        <w:t xml:space="preserve">Nắng </w:t>
      </w:r>
      <w:r>
        <w:t xml:space="preserve">như </w:t>
      </w:r>
      <w:r>
        <w:t xml:space="preserve">lửa, </w:t>
      </w:r>
      <w:r>
        <w:rPr>
          <w:i/>
        </w:rPr>
        <w:t xml:space="preserve">đi </w:t>
      </w:r>
      <w:r>
        <w:t xml:space="preserve">trên </w:t>
      </w:r>
      <w:r>
        <w:rPr>
          <w:i/>
        </w:rPr>
        <w:t xml:space="preserve">cát </w:t>
      </w:r>
      <w:r>
        <w:rPr>
          <w:i/>
        </w:rPr>
        <w:t xml:space="preserve">bỏng </w:t>
      </w:r>
      <w:r>
        <w:rPr>
          <w:i/>
        </w:rPr>
        <w:t xml:space="preserve">giấy </w:t>
      </w:r>
      <w:r>
        <w:rPr>
          <w:i/>
        </w:rPr>
        <w:t xml:space="preserve">chân. </w:t>
      </w:r>
      <w:r>
        <w:rPr>
          <w:i/>
        </w:rPr>
        <w:t xml:space="preserve">Nước </w:t>
      </w:r>
      <w:r>
        <w:t xml:space="preserve">nóng </w:t>
      </w:r>
      <w:r>
        <w:rPr>
          <w:i/>
        </w:rPr>
        <w:t xml:space="preserve">giấy </w:t>
      </w:r>
      <w:r>
        <w:t xml:space="preserve">(nóng </w:t>
      </w:r>
      <w:r>
        <w:t xml:space="preserve">bóng). </w:t>
      </w:r>
      <w:r>
        <w:rPr>
          <w:b/>
        </w:rPr>
        <w:t xml:space="preserve">3 </w:t>
      </w:r>
      <w:r>
        <w:t xml:space="preserve">(khẩu ngữ). </w:t>
      </w:r>
      <w:r>
        <w:t xml:space="preserve">Tỏ </w:t>
      </w:r>
      <w:r>
        <w:t xml:space="preserve">ngay </w:t>
      </w:r>
      <w:r>
        <w:t xml:space="preserve">thái </w:t>
      </w:r>
      <w:r>
        <w:t xml:space="preserve">độ </w:t>
      </w:r>
      <w:r>
        <w:t xml:space="preserve">phản </w:t>
      </w:r>
      <w:r>
        <w:t xml:space="preserve">ứng, </w:t>
      </w:r>
      <w:r>
        <w:t xml:space="preserve">không </w:t>
      </w:r>
      <w:r>
        <w:t xml:space="preserve">chịu </w:t>
      </w:r>
      <w:r>
        <w:t xml:space="preserve">nhận, </w:t>
      </w:r>
      <w:r>
        <w:t xml:space="preserve">không </w:t>
      </w:r>
      <w:r>
        <w:t xml:space="preserve">đồng </w:t>
      </w:r>
      <w:r>
        <w:t xml:space="preserve">ý. </w:t>
      </w:r>
      <w:r>
        <w:t xml:space="preserve">Giấy </w:t>
      </w:r>
      <w:r>
        <w:rPr>
          <w:i/>
        </w:rPr>
        <w:t xml:space="preserve">ra </w:t>
      </w:r>
      <w:r>
        <w:t xml:space="preserve">không </w:t>
      </w:r>
      <w:r>
        <w:t xml:space="preserve">chịu </w:t>
      </w:r>
      <w:r>
        <w:t xml:space="preserve">làm. </w:t>
      </w:r>
      <w:r>
        <w:br/>
      </w:r>
      <w:r>
        <w:rPr>
          <w:b/>
        </w:rPr>
        <w:t xml:space="preserve">giãy </w:t>
      </w:r>
      <w:r>
        <w:rPr>
          <w:b/>
        </w:rPr>
        <w:t xml:space="preserve">chết </w:t>
      </w:r>
      <w:r>
        <w:rPr>
          <w:i/>
        </w:rPr>
        <w:t xml:space="preserve">động từ </w:t>
      </w:r>
      <w:r>
        <w:t xml:space="preserve">Giãy </w:t>
      </w:r>
      <w:r>
        <w:t xml:space="preserve">giụa </w:t>
      </w:r>
      <w:r>
        <w:t xml:space="preserve">mạnh </w:t>
      </w:r>
      <w:r>
        <w:t xml:space="preserve">trước </w:t>
      </w:r>
      <w:r>
        <w:t xml:space="preserve">khi </w:t>
      </w:r>
      <w:r>
        <w:t xml:space="preserve">chết. </w:t>
      </w:r>
      <w:r>
        <w:t xml:space="preserve">Con </w:t>
      </w:r>
      <w:r>
        <w:t xml:space="preserve">thú </w:t>
      </w:r>
      <w:r>
        <w:t xml:space="preserve">dữ </w:t>
      </w:r>
      <w:r>
        <w:t xml:space="preserve">giấy </w:t>
      </w:r>
      <w:r>
        <w:t xml:space="preserve">chết. </w:t>
      </w:r>
      <w:r>
        <w:br/>
      </w:r>
      <w:r>
        <w:rPr>
          <w:b/>
        </w:rPr>
        <w:t xml:space="preserve">giãy </w:t>
      </w:r>
      <w:r>
        <w:rPr>
          <w:b/>
        </w:rPr>
        <w:t xml:space="preserve">giụa </w:t>
      </w:r>
      <w:r>
        <w:rPr>
          <w:i/>
        </w:rPr>
        <w:t xml:space="preserve">động từ </w:t>
      </w:r>
      <w:r>
        <w:t xml:space="preserve">Giãy </w:t>
      </w:r>
      <w:r>
        <w:t xml:space="preserve">mạnh </w:t>
      </w:r>
      <w:r>
        <w:t xml:space="preserve">và </w:t>
      </w:r>
      <w:r>
        <w:t xml:space="preserve">liên </w:t>
      </w:r>
      <w:r>
        <w:t xml:space="preserve">tiếp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Con </w:t>
      </w:r>
      <w:r>
        <w:t xml:space="preserve">thú </w:t>
      </w:r>
      <w:r>
        <w:rPr>
          <w:i/>
        </w:rPr>
        <w:t xml:space="preserve">bị </w:t>
      </w:r>
      <w:r>
        <w:t xml:space="preserve">thương </w:t>
      </w:r>
      <w:r>
        <w:rPr>
          <w:i/>
        </w:rPr>
        <w:t xml:space="preserve">giấy </w:t>
      </w:r>
      <w:r>
        <w:rPr>
          <w:i/>
        </w:rPr>
        <w:t xml:space="preserve">giụa </w:t>
      </w:r>
      <w:r>
        <w:rPr>
          <w:i/>
        </w:rPr>
        <w:t xml:space="preserve">trên </w:t>
      </w:r>
      <w:r>
        <w:rPr>
          <w:i/>
        </w:rPr>
        <w:t xml:space="preserve">upũng </w:t>
      </w:r>
      <w:r>
        <w:t xml:space="preserve">máu. </w:t>
      </w:r>
      <w:r>
        <w:br/>
      </w:r>
      <w:r>
        <w:rPr>
          <w:b/>
        </w:rPr>
        <w:t xml:space="preserve">giãy </w:t>
      </w:r>
      <w:r>
        <w:rPr>
          <w:b/>
        </w:rPr>
        <w:t xml:space="preserve">nảy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Bật </w:t>
      </w:r>
      <w:r>
        <w:t xml:space="preserve">mình </w:t>
      </w:r>
      <w:r>
        <w:t xml:space="preserve">lên, </w:t>
      </w:r>
      <w:r>
        <w:t xml:space="preserve">thường </w:t>
      </w:r>
      <w:r>
        <w:t xml:space="preserve">vì </w:t>
      </w:r>
      <w:r>
        <w:t xml:space="preserve">đau </w:t>
      </w:r>
      <w:r>
        <w:t xml:space="preserve">đớn </w:t>
      </w:r>
      <w:r>
        <w:t xml:space="preserve">hoặc </w:t>
      </w:r>
      <w:r>
        <w:t xml:space="preserve">sợ </w:t>
      </w:r>
      <w:r>
        <w:t xml:space="preserve">hãi </w:t>
      </w:r>
      <w:r>
        <w:t xml:space="preserve">đột </w:t>
      </w:r>
      <w:r>
        <w:t xml:space="preserve">ngột. </w:t>
      </w:r>
      <w:r>
        <w:t xml:space="preserve">Ngồi </w:t>
      </w:r>
      <w:r>
        <w:rPr>
          <w:i/>
        </w:rPr>
        <w:t xml:space="preserve">phải </w:t>
      </w:r>
      <w:r>
        <w:rPr>
          <w:i/>
        </w:rPr>
        <w:t xml:space="preserve">ổ </w:t>
      </w:r>
      <w:r>
        <w:rPr>
          <w:i/>
        </w:rPr>
        <w:t xml:space="preserve">kiến </w:t>
      </w:r>
      <w:r>
        <w:rPr>
          <w:i/>
        </w:rPr>
        <w:t xml:space="preserve">lửa, </w:t>
      </w:r>
      <w:r>
        <w:t xml:space="preserve">giấy </w:t>
      </w:r>
      <w:r>
        <w:t xml:space="preserve">nảy </w:t>
      </w:r>
      <w:r>
        <w:t xml:space="preserve">lên. </w:t>
      </w:r>
      <w:r>
        <w:rPr>
          <w:b/>
        </w:rPr>
        <w:t xml:space="preserve">2 </w:t>
      </w:r>
      <w:r>
        <w:t xml:space="preserve">(khẩu ngữ). </w:t>
      </w:r>
      <w:r>
        <w:t xml:space="preserve">Tỏ </w:t>
      </w:r>
      <w:r>
        <w:t xml:space="preserve">ngay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đồng </w:t>
      </w:r>
      <w:r>
        <w:t xml:space="preserve">ý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lẽ, </w:t>
      </w:r>
      <w:r>
        <w:t xml:space="preserve">cử </w:t>
      </w:r>
      <w:r>
        <w:t xml:space="preserve">chỉ </w:t>
      </w:r>
      <w:r>
        <w:t xml:space="preserve">dứt </w:t>
      </w:r>
      <w:r>
        <w:t xml:space="preserve">khoát. </w:t>
      </w:r>
      <w:r>
        <w:t xml:space="preserve">Vừa </w:t>
      </w:r>
      <w:r>
        <w:rPr>
          <w:i/>
        </w:rPr>
        <w:t xml:space="preserve">mới </w:t>
      </w:r>
      <w:r>
        <w:t xml:space="preserve">hỏi </w:t>
      </w:r>
      <w:r>
        <w:rPr>
          <w:i/>
        </w:rPr>
        <w:t xml:space="preserve">ướm, </w:t>
      </w:r>
      <w:r>
        <w:rPr>
          <w:i/>
        </w:rPr>
        <w:t xml:space="preserve">đã </w:t>
      </w:r>
      <w:r>
        <w:t xml:space="preserve">giấy </w:t>
      </w:r>
      <w:r>
        <w:rPr>
          <w:i/>
        </w:rPr>
        <w:t xml:space="preserve">náy </w:t>
      </w:r>
      <w:r>
        <w:t xml:space="preserve">lên </w:t>
      </w:r>
      <w:r>
        <w:t xml:space="preserve">từ </w:t>
      </w:r>
      <w:r>
        <w:t xml:space="preserve">chối. </w:t>
      </w:r>
      <w:r>
        <w:br/>
      </w:r>
      <w:r>
        <w:rPr>
          <w:b/>
        </w:rPr>
        <w:t xml:space="preserve">giãy </w:t>
      </w:r>
      <w:r>
        <w:rPr>
          <w:b/>
        </w:rPr>
        <w:t xml:space="preserve">nây </w:t>
      </w:r>
      <w:r>
        <w:rPr>
          <w:i/>
        </w:rPr>
        <w:t xml:space="preserve">xem </w:t>
      </w:r>
      <w:r>
        <w:rPr>
          <w:i/>
        </w:rPr>
        <w:t xml:space="preserve">giấy </w:t>
      </w:r>
      <w:r>
        <w:rPr>
          <w:i/>
        </w:rPr>
        <w:t xml:space="preserve">nảy. </w:t>
      </w:r>
      <w:r>
        <w:br/>
      </w:r>
      <w:r>
        <w:rPr>
          <w:b/>
        </w:rPr>
        <w:t xml:space="preserve">giặc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Kẻ </w:t>
      </w:r>
      <w:r>
        <w:t xml:space="preserve">tổ </w:t>
      </w:r>
      <w:r>
        <w:t xml:space="preserve">chức </w:t>
      </w:r>
      <w:r>
        <w:t xml:space="preserve">thành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trang, </w:t>
      </w:r>
      <w:r>
        <w:t xml:space="preserve">chuyên </w:t>
      </w:r>
      <w:r>
        <w:t xml:space="preserve">đi </w:t>
      </w:r>
      <w:r>
        <w:t xml:space="preserve">cướp </w:t>
      </w:r>
      <w:r>
        <w:t xml:space="preserve">phá, </w:t>
      </w:r>
      <w:r>
        <w:t xml:space="preserve">làm </w:t>
      </w:r>
      <w:r>
        <w:t xml:space="preserve">rối </w:t>
      </w:r>
      <w:r>
        <w:t xml:space="preserve">loạn </w:t>
      </w:r>
      <w:r>
        <w:t xml:space="preserve">an </w:t>
      </w:r>
      <w:r>
        <w:t xml:space="preserve">ninh, </w:t>
      </w:r>
      <w:r>
        <w:t xml:space="preserve">gây </w:t>
      </w:r>
      <w:r>
        <w:t xml:space="preserve">tai </w:t>
      </w:r>
      <w:r>
        <w:t xml:space="preserve">hoạ </w:t>
      </w:r>
      <w:r>
        <w:t xml:space="preserve">cho </w:t>
      </w:r>
      <w:r>
        <w:t xml:space="preserve">cả </w:t>
      </w:r>
      <w:r>
        <w:t xml:space="preserve">một </w:t>
      </w:r>
      <w:r>
        <w:t xml:space="preserve">vùng </w:t>
      </w:r>
      <w:r>
        <w:t xml:space="preserve">hoặc </w:t>
      </w:r>
      <w:r>
        <w:t xml:space="preserve">một </w:t>
      </w:r>
      <w:r>
        <w:t xml:space="preserve">nước. </w:t>
      </w:r>
      <w:r>
        <w:rPr>
          <w:i/>
        </w:rPr>
        <w:t xml:space="preserve">Giặc </w:t>
      </w:r>
      <w:r>
        <w:rPr>
          <w:i/>
        </w:rPr>
        <w:t xml:space="preserve">đến </w:t>
      </w:r>
      <w:r>
        <w:rPr>
          <w:i/>
        </w:rPr>
        <w:t xml:space="preserve">nhà, </w:t>
      </w:r>
      <w:r>
        <w:t xml:space="preserve">đàn </w:t>
      </w:r>
      <w:r>
        <w:rPr>
          <w:i/>
        </w:rPr>
        <w:t xml:space="preserve">bà </w:t>
      </w:r>
      <w:r>
        <w:t xml:space="preserve">cũng </w:t>
      </w:r>
      <w:r>
        <w:t xml:space="preserve">đánh </w:t>
      </w:r>
      <w:r>
        <w:t xml:space="preserve">(tục ngữ). </w:t>
      </w:r>
      <w:r>
        <w:rPr>
          <w:i/>
        </w:rPr>
        <w:t xml:space="preserve">Thù </w:t>
      </w:r>
      <w:r>
        <w:t xml:space="preserve">trong </w:t>
      </w:r>
      <w:r>
        <w:rPr>
          <w:i/>
        </w:rPr>
        <w:t xml:space="preserve">giặc </w:t>
      </w:r>
      <w:r>
        <w:t xml:space="preserve">ngoài. </w:t>
      </w:r>
      <w:r>
        <w:rPr>
          <w:i/>
        </w:rPr>
        <w:t xml:space="preserve">Đánh </w:t>
      </w:r>
      <w:r>
        <w:t xml:space="preserve">giặc. </w:t>
      </w:r>
      <w:r>
        <w:t xml:space="preserve">Diệt </w:t>
      </w:r>
      <w:r>
        <w:t xml:space="preserve">giặc </w:t>
      </w:r>
      <w:r>
        <w:t xml:space="preserve">dốt </w:t>
      </w:r>
      <w:r>
        <w:t xml:space="preserve">(bóng (nghĩa bóng)). </w:t>
      </w:r>
      <w:r>
        <w:rPr>
          <w:b/>
        </w:rPr>
        <w:t xml:space="preserve">2 </w:t>
      </w:r>
      <w:r>
        <w:t xml:space="preserve">Người </w:t>
      </w:r>
      <w:r>
        <w:t xml:space="preserve">nổi </w:t>
      </w:r>
      <w:r>
        <w:t xml:space="preserve">lên </w:t>
      </w:r>
      <w:r>
        <w:t xml:space="preserve">dùng </w:t>
      </w:r>
      <w:r>
        <w:t xml:space="preserve">bạo </w:t>
      </w:r>
      <w:r>
        <w:t xml:space="preserve">lực </w:t>
      </w:r>
      <w:r>
        <w:t xml:space="preserve">tìm </w:t>
      </w:r>
      <w:r>
        <w:t xml:space="preserve">cách </w:t>
      </w:r>
      <w:r>
        <w:t xml:space="preserve">lật </w:t>
      </w:r>
      <w:r>
        <w:t xml:space="preserve">đổ </w:t>
      </w:r>
      <w:r>
        <w:t xml:space="preserve">những </w:t>
      </w:r>
      <w:r>
        <w:t xml:space="preserve">người </w:t>
      </w:r>
      <w:r>
        <w:t xml:space="preserve">cằm </w:t>
      </w:r>
      <w:r>
        <w:t xml:space="preserve">quyền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tầng </w:t>
      </w:r>
      <w:r>
        <w:rPr>
          <w:i/>
        </w:rPr>
        <w:t xml:space="preserve">lớp </w:t>
      </w:r>
      <w:r>
        <w:t xml:space="preserve">thống </w:t>
      </w:r>
      <w:r>
        <w:t xml:space="preserve">trị. </w:t>
      </w:r>
      <w:r>
        <w:t xml:space="preserve">Được </w:t>
      </w:r>
      <w:r>
        <w:rPr>
          <w:i/>
        </w:rPr>
        <w:t xml:space="preserve">làm </w:t>
      </w:r>
      <w:r>
        <w:rPr>
          <w:i/>
        </w:rPr>
        <w:t xml:space="preserve">uua, </w:t>
      </w:r>
      <w:r>
        <w:rPr>
          <w:i/>
        </w:rPr>
        <w:t xml:space="preserve">thua </w:t>
      </w:r>
      <w:r>
        <w:rPr>
          <w:i/>
        </w:rPr>
        <w:t xml:space="preserve">làm </w:t>
      </w:r>
      <w:r>
        <w:t xml:space="preserve">giặc </w:t>
      </w:r>
      <w:r>
        <w:t xml:space="preserve">(tục ngữ). </w:t>
      </w:r>
      <w:r>
        <w:br/>
      </w:r>
      <w:r>
        <w:rPr>
          <w:b/>
        </w:rPr>
        <w:t xml:space="preserve">giặc </w:t>
      </w:r>
      <w:r>
        <w:rPr>
          <w:b/>
        </w:rPr>
        <w:t xml:space="preserve">cỏ </w:t>
      </w:r>
      <w:r>
        <w:rPr>
          <w:i/>
        </w:rPr>
        <w:t xml:space="preserve">danh từ </w:t>
      </w:r>
      <w:r>
        <w:t xml:space="preserve">Giặc </w:t>
      </w:r>
      <w:r>
        <w:t xml:space="preserve">nhỏ,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đáng </w:t>
      </w:r>
      <w:r>
        <w:t xml:space="preserve">kể </w:t>
      </w:r>
      <w:r>
        <w:t xml:space="preserve">(chỉ </w:t>
      </w:r>
      <w:r>
        <w:t xml:space="preserve">những </w:t>
      </w:r>
      <w:r>
        <w:t xml:space="preserve">cuộc </w:t>
      </w:r>
      <w:r>
        <w:t xml:space="preserve">khởi </w:t>
      </w:r>
      <w:r>
        <w:t xml:space="preserve">nghĩa </w:t>
      </w:r>
      <w:r>
        <w:t xml:space="preserve">nông </w:t>
      </w:r>
      <w:r>
        <w:t xml:space="preserve">dân </w:t>
      </w:r>
      <w:r>
        <w:t xml:space="preserve">ở </w:t>
      </w:r>
      <w:r>
        <w:t xml:space="preserve">các </w:t>
      </w:r>
      <w:r>
        <w:t xml:space="preserve">địa </w:t>
      </w:r>
      <w:r>
        <w:t xml:space="preserve">phương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theo </w:t>
      </w:r>
      <w:r>
        <w:t xml:space="preserve">lối </w:t>
      </w:r>
      <w:r>
        <w:t xml:space="preserve">gọi </w:t>
      </w:r>
      <w:r>
        <w:t xml:space="preserve">của </w:t>
      </w:r>
      <w:r>
        <w:t xml:space="preserve">giai </w:t>
      </w:r>
      <w:r>
        <w:t xml:space="preserve">cấp </w:t>
      </w:r>
      <w:r>
        <w:t xml:space="preserve">thống </w:t>
      </w:r>
      <w:r>
        <w:t xml:space="preserve">trị). </w:t>
      </w:r>
      <w:r>
        <w:br/>
      </w:r>
      <w:r>
        <w:rPr>
          <w:b/>
        </w:rPr>
        <w:t xml:space="preserve">giặc </w:t>
      </w:r>
      <w:r>
        <w:rPr>
          <w:b/>
        </w:rPr>
        <w:t xml:space="preserve">giã </w:t>
      </w:r>
      <w:r>
        <w:rPr>
          <w:i/>
        </w:rPr>
        <w:t xml:space="preserve">danh từ </w:t>
      </w:r>
      <w:r>
        <w:t xml:space="preserve">Giặc, </w:t>
      </w:r>
      <w:r>
        <w:t xml:space="preserve">về </w:t>
      </w:r>
      <w:r>
        <w:t xml:space="preserve">mặt </w:t>
      </w:r>
      <w:r>
        <w:t xml:space="preserve">gây </w:t>
      </w:r>
      <w:r>
        <w:t xml:space="preserve">ra </w:t>
      </w:r>
      <w:r>
        <w:t xml:space="preserve">tình </w:t>
      </w:r>
      <w:r>
        <w:t xml:space="preserve">hình </w:t>
      </w:r>
      <w:r>
        <w:t xml:space="preserve">rối </w:t>
      </w:r>
      <w:r>
        <w:t xml:space="preserve">ren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Giặc </w:t>
      </w:r>
      <w:r>
        <w:t xml:space="preserve">giã </w:t>
      </w:r>
      <w:r>
        <w:t xml:space="preserve">liên </w:t>
      </w:r>
      <w:r>
        <w:t xml:space="preserve">miên. </w:t>
      </w:r>
      <w:r>
        <w:rPr>
          <w:i/>
        </w:rPr>
        <w:t xml:space="preserve">Thời </w:t>
      </w:r>
      <w:r>
        <w:rPr>
          <w:i/>
        </w:rPr>
        <w:t xml:space="preserve">buổi </w:t>
      </w:r>
      <w:r>
        <w:t xml:space="preserve">giặc </w:t>
      </w:r>
      <w:r>
        <w:t xml:space="preserve">giã. </w:t>
      </w:r>
      <w:r>
        <w:br/>
      </w:r>
      <w:r>
        <w:rPr>
          <w:b/>
        </w:rPr>
        <w:t xml:space="preserve">giặc </w:t>
      </w:r>
      <w:r>
        <w:rPr>
          <w:b/>
        </w:rPr>
        <w:t xml:space="preserve">lái </w:t>
      </w:r>
      <w:r>
        <w:rPr>
          <w:i/>
        </w:rPr>
        <w:t xml:space="preserve">danh từ </w:t>
      </w:r>
      <w:r>
        <w:t xml:space="preserve">(khẩu ngữ). </w:t>
      </w:r>
      <w:r>
        <w:t xml:space="preserve">Kẻ </w:t>
      </w:r>
      <w:r>
        <w:t xml:space="preserve">lái </w:t>
      </w:r>
      <w:r>
        <w:t xml:space="preserve">máy </w:t>
      </w:r>
      <w:r>
        <w:t xml:space="preserve">bay </w:t>
      </w:r>
      <w:r>
        <w:t xml:space="preserve">đi </w:t>
      </w:r>
      <w:r>
        <w:t xml:space="preserve">ném </w:t>
      </w:r>
      <w:r>
        <w:t xml:space="preserve">bom </w:t>
      </w:r>
      <w:r>
        <w:t xml:space="preserve">gây </w:t>
      </w:r>
      <w:r>
        <w:t xml:space="preserve">tội </w:t>
      </w:r>
      <w:r>
        <w:t xml:space="preserve">ác </w:t>
      </w:r>
      <w:r>
        <w:t xml:space="preserve">trong </w:t>
      </w:r>
      <w:r>
        <w:t xml:space="preserve">chiến </w:t>
      </w:r>
      <w:r>
        <w:t xml:space="preserve">tranh </w:t>
      </w:r>
      <w:r>
        <w:t xml:space="preserve">xâm </w:t>
      </w:r>
      <w:r>
        <w:t xml:space="preserve">lược. </w:t>
      </w:r>
      <w:r>
        <w:br/>
      </w:r>
      <w:r>
        <w:rPr>
          <w:b/>
        </w:rPr>
        <w:t xml:space="preserve">giăm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dðm,, </w:t>
      </w:r>
      <w:r>
        <w:br/>
      </w:r>
      <w:r>
        <w:rPr>
          <w:b/>
        </w:rPr>
        <w:t xml:space="preserve">giăm </w:t>
      </w:r>
      <w:r>
        <w:rPr>
          <w:b/>
        </w:rPr>
        <w:t xml:space="preserve">bông </w:t>
      </w:r>
      <w:r>
        <w:rPr>
          <w:i/>
        </w:rPr>
        <w:t xml:space="preserve">cũng viết </w:t>
      </w:r>
      <w:r>
        <w:rPr>
          <w:i/>
        </w:rPr>
        <w:t xml:space="preserve">giămbông. </w:t>
      </w:r>
      <w:r>
        <w:t xml:space="preserve">danh từ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đùi </w:t>
      </w:r>
      <w:r>
        <w:t xml:space="preserve">hoặc </w:t>
      </w:r>
      <w:r>
        <w:t xml:space="preserve">vai </w:t>
      </w:r>
      <w:r>
        <w:t xml:space="preserve">lợn </w:t>
      </w:r>
      <w:r>
        <w:t xml:space="preserve">ướp </w:t>
      </w:r>
      <w:r>
        <w:t xml:space="preserve">muối </w:t>
      </w:r>
      <w:r>
        <w:t xml:space="preserve">rồi </w:t>
      </w:r>
      <w:r>
        <w:t xml:space="preserve">lum </w:t>
      </w:r>
      <w:r>
        <w:t xml:space="preserve">khói </w:t>
      </w:r>
      <w:r>
        <w:t xml:space="preserve">hoặc </w:t>
      </w:r>
      <w:r>
        <w:t xml:space="preserve">luộc </w:t>
      </w:r>
      <w:r>
        <w:t xml:space="preserve">chín. </w:t>
      </w:r>
      <w:r>
        <w:br/>
      </w:r>
      <w:r>
        <w:rPr>
          <w:b/>
        </w:rPr>
        <w:t xml:space="preserve">giằm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nát </w:t>
      </w:r>
      <w:r>
        <w:t xml:space="preserve">nhỏ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vật </w:t>
      </w:r>
      <w:r>
        <w:t xml:space="preserve">cứng, </w:t>
      </w:r>
      <w:r>
        <w:t xml:space="preserve">như </w:t>
      </w:r>
      <w:r>
        <w:t xml:space="preserve">que, </w:t>
      </w:r>
      <w:r>
        <w:t xml:space="preserve">ấn </w:t>
      </w:r>
      <w:r>
        <w:t xml:space="preserve">mạnh </w:t>
      </w:r>
      <w:r>
        <w:t xml:space="preserve">xuống </w:t>
      </w:r>
      <w:r>
        <w:t xml:space="preserve">nhiều </w:t>
      </w:r>
      <w:r>
        <w:t xml:space="preserve">lằn. </w:t>
      </w:r>
      <w:r>
        <w:rPr>
          <w:i/>
        </w:rPr>
        <w:t xml:space="preserve">Dùng </w:t>
      </w:r>
      <w:r>
        <w:rPr>
          <w:i/>
        </w:rPr>
        <w:t xml:space="preserve">đầu </w:t>
      </w:r>
      <w:r>
        <w:rPr>
          <w:i/>
        </w:rPr>
        <w:t xml:space="preserve">đũa </w:t>
      </w:r>
      <w:r>
        <w:rPr>
          <w:i/>
        </w:rPr>
        <w:t xml:space="preserve">giềm </w:t>
      </w:r>
      <w:r>
        <w:rPr>
          <w:i/>
        </w:rPr>
        <w:t xml:space="preserve">khúc </w:t>
      </w:r>
      <w:r>
        <w:rPr>
          <w:i/>
        </w:rPr>
        <w:t xml:space="preserve">cá. </w:t>
      </w:r>
      <w:r>
        <w:t xml:space="preserve">Giầm </w:t>
      </w:r>
      <w:r>
        <w:rPr>
          <w:i/>
        </w:rPr>
        <w:t xml:space="preserve">ớt. </w:t>
      </w:r>
      <w:r>
        <w:t xml:space="preserve">Giềm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giấm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rPr>
          <w:i/>
        </w:rPr>
        <w:t xml:space="preserve">giãm. </w:t>
      </w:r>
      <w:r>
        <w:br/>
      </w:r>
      <w:r>
        <w:rPr>
          <w:b/>
        </w:rPr>
        <w:t xml:space="preserve">giặm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Đan </w:t>
      </w:r>
      <w:r>
        <w:t xml:space="preserve">vá </w:t>
      </w:r>
      <w:r>
        <w:t xml:space="preserve">vào </w:t>
      </w:r>
      <w:r>
        <w:t xml:space="preserve">chỗ </w:t>
      </w:r>
      <w:r>
        <w:t xml:space="preserve">nan </w:t>
      </w:r>
      <w:r>
        <w:t xml:space="preserve">hỏng. </w:t>
      </w:r>
      <w:r>
        <w:t xml:space="preserve">Giặm </w:t>
      </w:r>
      <w:r>
        <w:rPr>
          <w:i/>
        </w:rPr>
        <w:t xml:space="preserve">nong. </w:t>
      </w:r>
      <w:r>
        <w:t xml:space="preserve">Giặm </w:t>
      </w:r>
      <w:r>
        <w:t xml:space="preserve">thúng.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Thêm </w:t>
      </w:r>
      <w:r>
        <w:t xml:space="preserve">vào </w:t>
      </w:r>
      <w:r>
        <w:t xml:space="preserve">chỗ </w:t>
      </w:r>
      <w:r>
        <w:t xml:space="preserve">còn </w:t>
      </w:r>
      <w:r>
        <w:t xml:space="preserve">trống, </w:t>
      </w:r>
      <w:r>
        <w:t xml:space="preserve">còn </w:t>
      </w:r>
      <w:r>
        <w:t xml:space="preserve">thiếu. </w:t>
      </w:r>
      <w:r>
        <w:t xml:space="preserve">Giặm </w:t>
      </w:r>
      <w:r>
        <w:rPr>
          <w:i/>
        </w:rPr>
        <w:t xml:space="preserve">mạ </w:t>
      </w:r>
      <w:r>
        <w:t xml:space="preserve">uào </w:t>
      </w:r>
      <w:r>
        <w:t xml:space="preserve">ruộng. </w:t>
      </w:r>
      <w:r>
        <w:rPr>
          <w:i/>
        </w:rPr>
        <w:t xml:space="preserve">Ăn </w:t>
      </w:r>
      <w:r>
        <w:t xml:space="preserve">giặm </w:t>
      </w:r>
      <w:r>
        <w:rPr>
          <w:i/>
        </w:rPr>
        <w:t xml:space="preserve">thêm </w:t>
      </w:r>
      <w:r>
        <w:rPr>
          <w:i/>
        </w:rPr>
        <w:t xml:space="preserve">uào </w:t>
      </w:r>
      <w:r>
        <w:t xml:space="preserve">giữa </w:t>
      </w:r>
      <w:r>
        <w:t xml:space="preserve">buổi </w:t>
      </w:r>
      <w:r>
        <w:t xml:space="preserve">(phương ngữ). </w:t>
      </w:r>
      <w:r>
        <w:br/>
      </w:r>
      <w:r>
        <w:rPr>
          <w:b/>
        </w:rPr>
        <w:t xml:space="preserve">giămbông </w:t>
      </w:r>
      <w:r>
        <w:rPr>
          <w:i/>
        </w:rPr>
        <w:t xml:space="preserve">xem </w:t>
      </w:r>
      <w:r>
        <w:rPr>
          <w:i/>
        </w:rPr>
        <w:t xml:space="preserve">jambông. </w:t>
      </w:r>
      <w:r>
        <w:br/>
      </w:r>
      <w:r>
        <w:rPr>
          <w:b/>
        </w:rPr>
        <w:t xml:space="preserve">giăng,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trăng. </w:t>
      </w:r>
      <w:r>
        <w:br/>
      </w:r>
      <w:r>
        <w:rPr>
          <w:b/>
        </w:rPr>
        <w:t xml:space="preserve">giăng;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căng </w:t>
      </w:r>
      <w:r>
        <w:t xml:space="preserve">thẳng </w:t>
      </w:r>
      <w:r>
        <w:t xml:space="preserve">ra </w:t>
      </w:r>
      <w:r>
        <w:t xml:space="preserve">theo </w:t>
      </w:r>
      <w:r>
        <w:t xml:space="preserve">bề </w:t>
      </w:r>
      <w:r>
        <w:t xml:space="preserve">dài </w:t>
      </w:r>
      <w:r>
        <w:t xml:space="preserve">hoặc </w:t>
      </w:r>
      <w:r>
        <w:t xml:space="preserve">theo </w:t>
      </w:r>
      <w:r>
        <w:t xml:space="preserve">mọi </w:t>
      </w:r>
      <w:r>
        <w:t xml:space="preserve">hướng </w:t>
      </w:r>
      <w:r>
        <w:t xml:space="preserve">trên </w:t>
      </w:r>
      <w:r>
        <w:t xml:space="preserve">bề </w:t>
      </w:r>
      <w:r>
        <w:t xml:space="preserve">mặt. </w:t>
      </w:r>
      <w:r>
        <w:rPr>
          <w:i/>
        </w:rPr>
        <w:t xml:space="preserve">Giăng </w:t>
      </w:r>
      <w:r>
        <w:rPr>
          <w:i/>
        </w:rPr>
        <w:t xml:space="preserve">dây. </w:t>
      </w:r>
      <w:r>
        <w:rPr>
          <w:i/>
        </w:rPr>
        <w:t xml:space="preserve">Biểu </w:t>
      </w:r>
      <w:r>
        <w:t xml:space="preserve">ngữ </w:t>
      </w:r>
      <w:r>
        <w:t xml:space="preserve">giăng </w:t>
      </w:r>
      <w:r>
        <w:rPr>
          <w:i/>
        </w:rPr>
        <w:t xml:space="preserve">ngang </w:t>
      </w:r>
      <w:r>
        <w:rPr>
          <w:i/>
        </w:rPr>
        <w:t xml:space="preserve">đường. </w:t>
      </w:r>
      <w:r>
        <w:t xml:space="preserve">Nhận </w:t>
      </w:r>
      <w:r>
        <w:t xml:space="preserve">giăng </w:t>
      </w:r>
      <w:r>
        <w:rPr>
          <w:i/>
        </w:rPr>
        <w:t xml:space="preserve">tơ. </w:t>
      </w:r>
      <w:r>
        <w:rPr>
          <w:i/>
        </w:rPr>
        <w:t xml:space="preserve">Giăng </w:t>
      </w:r>
      <w:r>
        <w:rPr>
          <w:i/>
        </w:rPr>
        <w:t xml:space="preserve">bẫy. </w:t>
      </w:r>
      <w:r>
        <w:rPr>
          <w:i/>
        </w:rPr>
        <w:t xml:space="preserve">Giăng </w:t>
      </w:r>
      <w:r>
        <w:rPr>
          <w:i/>
        </w:rPr>
        <w:t xml:space="preserve">lưới. </w:t>
      </w:r>
      <w:r>
        <w:rPr>
          <w:b/>
        </w:rPr>
        <w:t xml:space="preserve">2 </w:t>
      </w:r>
      <w:r>
        <w:t xml:space="preserve">Bủa </w:t>
      </w:r>
      <w:r>
        <w:t xml:space="preserve">ra </w:t>
      </w:r>
      <w:r>
        <w:t xml:space="preserve">khắp, </w:t>
      </w:r>
      <w:r>
        <w:t xml:space="preserve">tựa </w:t>
      </w:r>
      <w:r>
        <w:t xml:space="preserve">như </w:t>
      </w:r>
      <w:r>
        <w:t xml:space="preserve">giăng </w:t>
      </w:r>
      <w:r>
        <w:t xml:space="preserve">lưới. </w:t>
      </w:r>
      <w:r>
        <w:rPr>
          <w:i/>
        </w:rPr>
        <w:t xml:space="preserve">Sương </w:t>
      </w:r>
      <w:r>
        <w:t xml:space="preserve">mù </w:t>
      </w:r>
      <w:r>
        <w:t xml:space="preserve">giăng </w:t>
      </w:r>
      <w:r>
        <w:rPr>
          <w:i/>
        </w:rPr>
        <w:t xml:space="preserve">khắp </w:t>
      </w:r>
      <w:r>
        <w:rPr>
          <w:i/>
        </w:rPr>
        <w:t xml:space="preserve">núi. </w:t>
      </w:r>
      <w:r>
        <w:rPr>
          <w:i/>
        </w:rPr>
        <w:t xml:space="preserve">Mưa </w:t>
      </w:r>
      <w:r>
        <w:rPr>
          <w:i/>
        </w:rPr>
        <w:t xml:space="preserve">giăng </w:t>
      </w:r>
      <w:r>
        <w:rPr>
          <w:i/>
        </w:rPr>
        <w:t xml:space="preserve">kín </w:t>
      </w:r>
      <w:r>
        <w:rPr>
          <w:i/>
        </w:rPr>
        <w:t xml:space="preserve">bầu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giăng </w:t>
      </w:r>
      <w:r>
        <w:rPr>
          <w:b/>
        </w:rPr>
        <w:t xml:space="preserve">giăng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thành </w:t>
      </w:r>
      <w:r>
        <w:t xml:space="preserve">hàng, </w:t>
      </w:r>
      <w:r>
        <w:t xml:space="preserve">thành </w:t>
      </w:r>
      <w:r>
        <w:t xml:space="preserve">dãy, </w:t>
      </w:r>
      <w:r>
        <w:t xml:space="preserve">hay </w:t>
      </w:r>
      <w:r>
        <w:t xml:space="preserve">trên </w:t>
      </w:r>
      <w:r>
        <w:t xml:space="preserve">mọi </w:t>
      </w:r>
      <w:r>
        <w:t xml:space="preserve">hướng. </w:t>
      </w:r>
      <w:r>
        <w:t xml:space="preserve">Đi </w:t>
      </w:r>
      <w:r>
        <w:t xml:space="preserve">giăng </w:t>
      </w:r>
      <w:r>
        <w:rPr>
          <w:i/>
        </w:rPr>
        <w:t xml:space="preserve">giăng </w:t>
      </w:r>
      <w:r>
        <w:t xml:space="preserve">ngoài </w:t>
      </w:r>
      <w:r>
        <w:rPr>
          <w:i/>
        </w:rPr>
        <w:t xml:space="preserve">đường. </w:t>
      </w:r>
      <w:r>
        <w:t xml:space="preserve">Bày </w:t>
      </w:r>
      <w:r>
        <w:t xml:space="preserve">giăng </w:t>
      </w:r>
      <w:r>
        <w:rPr>
          <w:i/>
        </w:rPr>
        <w:t xml:space="preserve">giăng </w:t>
      </w:r>
      <w:r>
        <w:rPr>
          <w:i/>
        </w:rPr>
        <w:t xml:space="preserve">khắp </w:t>
      </w:r>
      <w:r>
        <w:rPr>
          <w:i/>
        </w:rPr>
        <w:t xml:space="preserve">nơi. </w:t>
      </w:r>
      <w:r>
        <w:rPr>
          <w:i/>
        </w:rPr>
        <w:t xml:space="preserve">Mưa </w:t>
      </w:r>
      <w:r>
        <w:rPr>
          <w:i/>
        </w:rPr>
        <w:t xml:space="preserve">giăng </w:t>
      </w:r>
      <w:r>
        <w:rPr>
          <w:i/>
        </w:rPr>
        <w:t xml:space="preserve">giăng </w:t>
      </w:r>
      <w:r>
        <w:rPr>
          <w:i/>
        </w:rPr>
        <w:t xml:space="preserve">đây </w:t>
      </w:r>
      <w:r>
        <w:t xml:space="preserve">trời. </w:t>
      </w:r>
      <w:r>
        <w:br/>
      </w:r>
      <w:r>
        <w:rPr>
          <w:b/>
        </w:rPr>
        <w:t xml:space="preserve">giăng </w:t>
      </w:r>
      <w:r>
        <w:rPr>
          <w:b/>
        </w:rPr>
        <w:t xml:space="preserve">gió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trăng </w:t>
      </w:r>
      <w:r>
        <w:t xml:space="preserve">gió. </w:t>
      </w:r>
      <w:r>
        <w:br/>
      </w:r>
      <w:r>
        <w:rPr>
          <w:b/>
        </w:rPr>
        <w:t xml:space="preserve">giăng </w:t>
      </w:r>
      <w:r>
        <w:rPr>
          <w:b/>
        </w:rPr>
        <w:t xml:space="preserve">há </w:t>
      </w:r>
      <w:r>
        <w:rPr>
          <w:i/>
        </w:rPr>
        <w:t xml:space="preserve">danh từ </w:t>
      </w:r>
      <w:r>
        <w:t xml:space="preserve">(thông tục). </w:t>
      </w:r>
      <w:r>
        <w:t xml:space="preserve">Gái </w:t>
      </w:r>
      <w:r>
        <w:t xml:space="preserve">giang </w:t>
      </w:r>
      <w:r>
        <w:t xml:space="preserve">hỏ. </w:t>
      </w:r>
      <w:r>
        <w:br/>
      </w:r>
      <w:r>
        <w:rPr>
          <w:b/>
        </w:rPr>
        <w:t xml:space="preserve">giăng </w:t>
      </w:r>
      <w:r>
        <w:rPr>
          <w:b/>
        </w:rPr>
        <w:t xml:space="preserve">hoa </w:t>
      </w:r>
      <w:r>
        <w:t xml:space="preserve">(phương ngữ). </w:t>
      </w:r>
      <w:r>
        <w:t xml:space="preserve">x </w:t>
      </w:r>
      <w:r>
        <w:rPr>
          <w:i/>
        </w:rPr>
        <w:t xml:space="preserve">trăng </w:t>
      </w:r>
      <w:r>
        <w:rPr>
          <w:i/>
        </w:rPr>
        <w:t xml:space="preserve">hoa. </w:t>
      </w:r>
      <w:r>
        <w:br/>
      </w:r>
      <w:r>
        <w:rPr>
          <w:b/>
        </w:rPr>
        <w:t xml:space="preserve">giăng </w:t>
      </w:r>
      <w:r>
        <w:rPr>
          <w:b/>
        </w:rPr>
        <w:t xml:space="preserve">mắc </w:t>
      </w:r>
      <w:r>
        <w:rPr>
          <w:i/>
        </w:rPr>
        <w:t xml:space="preserve">động từ </w:t>
      </w:r>
      <w:r>
        <w:t xml:space="preserve">Căng </w:t>
      </w:r>
      <w:r>
        <w:t xml:space="preserve">ngang </w:t>
      </w:r>
      <w:r>
        <w:t xml:space="preserve">dọc </w:t>
      </w:r>
      <w:r>
        <w:t xml:space="preserve">như </w:t>
      </w:r>
      <w:r>
        <w:t xml:space="preserve">đan </w:t>
      </w:r>
      <w:r>
        <w:t xml:space="preserve">vào </w:t>
      </w:r>
      <w:r>
        <w:t xml:space="preserve">nhau </w:t>
      </w:r>
      <w:r>
        <w:t xml:space="preserve">theo </w:t>
      </w:r>
      <w:r>
        <w:t xml:space="preserve">mọi </w:t>
      </w:r>
      <w:r>
        <w:t xml:space="preserve">hướng. </w:t>
      </w:r>
      <w:r>
        <w:t xml:space="preserve">Đèn </w:t>
      </w:r>
      <w:r>
        <w:rPr>
          <w:i/>
        </w:rPr>
        <w:t xml:space="preserve">hoa </w:t>
      </w:r>
      <w:r>
        <w:t xml:space="preserve">giăng </w:t>
      </w:r>
      <w:r>
        <w:rPr>
          <w:i/>
        </w:rPr>
        <w:t xml:space="preserve">mắc </w:t>
      </w:r>
      <w:r>
        <w:rPr>
          <w:i/>
        </w:rPr>
        <w:t xml:space="preserve">khắp </w:t>
      </w:r>
      <w:r>
        <w:rPr>
          <w:i/>
        </w:rPr>
        <w:t xml:space="preserve">phố </w:t>
      </w:r>
      <w:r>
        <w:rPr>
          <w:i/>
        </w:rPr>
        <w:t xml:space="preserve">xá. </w:t>
      </w:r>
      <w:r>
        <w:br/>
      </w:r>
      <w:r>
        <w:rPr>
          <w:b/>
        </w:rPr>
        <w:t xml:space="preserve">giằng, </w:t>
      </w:r>
      <w:r>
        <w:rPr>
          <w:i/>
        </w:rPr>
        <w:t xml:space="preserve">danh từ </w:t>
      </w:r>
      <w:r>
        <w:t xml:space="preserve">(ít dùng). </w:t>
      </w:r>
      <w:r>
        <w:t xml:space="preserve">Giằng </w:t>
      </w:r>
      <w:r>
        <w:t xml:space="preserve">xay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giằng;!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Nắm </w:t>
      </w:r>
      <w:r>
        <w:t xml:space="preserve">chặt </w:t>
      </w:r>
      <w:r>
        <w:t xml:space="preserve">và </w:t>
      </w:r>
      <w:r>
        <w:t xml:space="preserve">dùng </w:t>
      </w:r>
      <w:r>
        <w:t xml:space="preserve">sức </w:t>
      </w:r>
      <w:r>
        <w:t xml:space="preserve">giành </w:t>
      </w:r>
      <w:r>
        <w:t xml:space="preserve">hoặc </w:t>
      </w:r>
      <w:r>
        <w:t xml:space="preserve">giữ </w:t>
      </w:r>
      <w:r>
        <w:t xml:space="preserve">lấy. </w:t>
      </w:r>
      <w:r>
        <w:rPr>
          <w:i/>
        </w:rPr>
        <w:t xml:space="preserve">Hai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giằng </w:t>
      </w:r>
      <w:r>
        <w:rPr>
          <w:i/>
        </w:rPr>
        <w:t xml:space="preserve">nhau </w:t>
      </w:r>
      <w:r>
        <w:rPr>
          <w:i/>
        </w:rPr>
        <w:t xml:space="preserve">đồ </w:t>
      </w:r>
      <w:r>
        <w:t xml:space="preserve">chơi. </w:t>
      </w:r>
      <w:r>
        <w:rPr>
          <w:b/>
        </w:rPr>
        <w:t xml:space="preserve">2 </w:t>
      </w:r>
      <w:r>
        <w:t xml:space="preserve">(chuyên môn). </w:t>
      </w:r>
      <w:r>
        <w:t xml:space="preserve">Liên </w:t>
      </w:r>
      <w:r>
        <w:t xml:space="preserve">kết </w:t>
      </w:r>
      <w:r>
        <w:t xml:space="preserve">các </w:t>
      </w:r>
      <w:r>
        <w:t xml:space="preserve">kết </w:t>
      </w:r>
      <w:r>
        <w:t xml:space="preserve">cấu </w:t>
      </w:r>
      <w:r>
        <w:t xml:space="preserve">trong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vững </w:t>
      </w:r>
      <w:r>
        <w:t xml:space="preserve">chắc. </w:t>
      </w:r>
      <w:r>
        <w:rPr>
          <w:i/>
        </w:rPr>
        <w:t xml:space="preserve">Các </w:t>
      </w:r>
      <w:r>
        <w:rPr>
          <w:i/>
        </w:rPr>
        <w:t xml:space="preserve">cột </w:t>
      </w:r>
      <w:r>
        <w:rPr>
          <w:i/>
        </w:rPr>
        <w:t xml:space="preserve">nhà </w:t>
      </w:r>
      <w:r>
        <w:t xml:space="preserve">giằng </w:t>
      </w:r>
      <w:r>
        <w:t xml:space="preserve">với </w:t>
      </w:r>
      <w:r>
        <w:t xml:space="preserve">nhau </w:t>
      </w:r>
      <w:r>
        <w:t xml:space="preserve">bằng </w:t>
      </w:r>
      <w:r>
        <w:rPr>
          <w:i/>
        </w:rPr>
        <w:t xml:space="preserve">kèo. </w:t>
      </w:r>
      <w:r>
        <w:t xml:space="preserve">II </w:t>
      </w:r>
      <w:r>
        <w:t xml:space="preserve">danh từ </w:t>
      </w:r>
      <w:r>
        <w:t xml:space="preserve">Thanh </w:t>
      </w:r>
      <w:r>
        <w:t xml:space="preserve">vật </w:t>
      </w:r>
      <w:r>
        <w:t xml:space="preserve">liệu </w:t>
      </w:r>
      <w:r>
        <w:t xml:space="preserve">cứng, </w:t>
      </w:r>
      <w:r>
        <w:t xml:space="preserve">chắc, </w:t>
      </w:r>
      <w:r>
        <w:t xml:space="preserve">dùng </w:t>
      </w:r>
      <w:r>
        <w:t xml:space="preserve">để </w:t>
      </w:r>
      <w:r>
        <w:t xml:space="preserve">liên </w:t>
      </w:r>
      <w:r>
        <w:t xml:space="preserve">kết </w:t>
      </w:r>
      <w:r>
        <w:t xml:space="preserve">các </w:t>
      </w:r>
      <w:r>
        <w:t xml:space="preserve">kết </w:t>
      </w:r>
      <w:r>
        <w:t xml:space="preserve">cấu </w:t>
      </w:r>
      <w:r>
        <w:t xml:space="preserve">của </w:t>
      </w:r>
      <w:r>
        <w:t xml:space="preserve">nhà </w:t>
      </w:r>
      <w:r>
        <w:t xml:space="preserve">và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cho </w:t>
      </w:r>
      <w:r>
        <w:t xml:space="preserve">thêm </w:t>
      </w:r>
      <w:r>
        <w:t xml:space="preserve">vững </w:t>
      </w:r>
      <w:r>
        <w:t xml:space="preserve">chắc. </w:t>
      </w:r>
      <w:r>
        <w:rPr>
          <w:i/>
        </w:rPr>
        <w:t xml:space="preserve">Giằng </w:t>
      </w:r>
      <w:r>
        <w:rPr>
          <w:i/>
        </w:rPr>
        <w:t xml:space="preserve">chống </w:t>
      </w:r>
      <w:r>
        <w:rPr>
          <w:i/>
        </w:rPr>
        <w:t xml:space="preserve">bão. </w:t>
      </w:r>
      <w:r>
        <w:rPr>
          <w:i/>
        </w:rPr>
        <w:t xml:space="preserve">Giằng </w:t>
      </w:r>
      <w:r>
        <w:t xml:space="preserve">tường.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