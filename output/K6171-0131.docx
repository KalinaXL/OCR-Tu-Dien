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chuyến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hoặc </w:t>
      </w:r>
      <w:r>
        <w:t xml:space="preserve">làm </w:t>
      </w:r>
      <w:r>
        <w:rPr>
          <w:i/>
        </w:rPr>
        <w:t xml:space="preserve">thay </w:t>
      </w:r>
      <w:r>
        <w:t xml:space="preserve">đổi </w:t>
      </w:r>
      <w:r>
        <w:t xml:space="preserve">vị </w:t>
      </w:r>
      <w:r>
        <w:t xml:space="preserve">trí, </w:t>
      </w:r>
      <w:r>
        <w:t xml:space="preserve">phương </w:t>
      </w:r>
      <w:r>
        <w:t xml:space="preserve">hướng, </w:t>
      </w:r>
      <w:r>
        <w:t xml:space="preserve">trạng </w:t>
      </w:r>
      <w:r>
        <w:t xml:space="preserve">thái, </w:t>
      </w:r>
      <w:r>
        <w:t xml:space="preserve">tình </w:t>
      </w:r>
      <w:r>
        <w:t xml:space="preserve">hình, </w:t>
      </w:r>
      <w:r>
        <w:t xml:space="preserve">v.v. </w:t>
      </w:r>
      <w:r>
        <w:t xml:space="preserve">đến </w:t>
      </w:r>
      <w:r>
        <w:t xml:space="preserve">hoặc </w:t>
      </w:r>
      <w:r>
        <w:t xml:space="preserve">sang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phương </w:t>
      </w:r>
      <w:r>
        <w:t xml:space="preserve">hướng, </w:t>
      </w:r>
      <w:r>
        <w:t xml:space="preserve">trạng </w:t>
      </w:r>
      <w:r>
        <w:t xml:space="preserve">thái, </w:t>
      </w:r>
      <w:r>
        <w:t xml:space="preserve">tình </w:t>
      </w:r>
      <w:r>
        <w:t xml:space="preserve">hình </w:t>
      </w:r>
      <w:r>
        <w:t xml:space="preserve">khác. </w:t>
      </w:r>
      <w:r>
        <w:t xml:space="preserve">Chuyển </w:t>
      </w:r>
      <w:r>
        <w:t xml:space="preserve">đồ </w:t>
      </w:r>
      <w:r>
        <w:t xml:space="preserve">đạc </w:t>
      </w:r>
      <w:r>
        <w:t xml:space="preserve">sang </w:t>
      </w:r>
      <w:r>
        <w:t xml:space="preserve">nhà </w:t>
      </w:r>
      <w:r>
        <w:rPr>
          <w:i/>
        </w:rPr>
        <w:t xml:space="preserve">mới. </w:t>
      </w:r>
      <w:r>
        <w:rPr>
          <w:i/>
        </w:rPr>
        <w:t xml:space="preserve">Chuyển </w:t>
      </w:r>
      <w:r>
        <w:rPr>
          <w:i/>
        </w:rPr>
        <w:t xml:space="preserve">nhà. </w:t>
      </w:r>
      <w:r>
        <w:rPr>
          <w:i/>
        </w:rPr>
        <w:t xml:space="preserve">Chuyển </w:t>
      </w:r>
      <w:r>
        <w:rPr>
          <w:i/>
        </w:rPr>
        <w:t xml:space="preserve">hướng </w:t>
      </w:r>
      <w:r>
        <w:t xml:space="preserve">kinh </w:t>
      </w:r>
      <w:r>
        <w:rPr>
          <w:i/>
        </w:rPr>
        <w:t xml:space="preserve">doanh. </w:t>
      </w:r>
      <w:r>
        <w:t xml:space="preserve">Trời </w:t>
      </w:r>
      <w:r>
        <w:rPr>
          <w:i/>
        </w:rPr>
        <w:t xml:space="preserve">chuyển </w:t>
      </w:r>
      <w:r>
        <w:t xml:space="preserve">lạnh. </w:t>
      </w:r>
      <w:r>
        <w:rPr>
          <w:i/>
        </w:rPr>
        <w:t xml:space="preserve">Chuyển </w:t>
      </w:r>
      <w:r>
        <w:t xml:space="preserve">bại </w:t>
      </w:r>
      <w:r>
        <w:rPr>
          <w:i/>
        </w:rPr>
        <w:t xml:space="preserve">thành </w:t>
      </w:r>
      <w:r>
        <w:rPr>
          <w:i/>
        </w:rPr>
        <w:t xml:space="preserve">thắng.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đổi </w:t>
      </w:r>
      <w:r>
        <w:t xml:space="preserve">khác, </w:t>
      </w:r>
      <w:r>
        <w:t xml:space="preserve">không </w:t>
      </w:r>
      <w:r>
        <w:t xml:space="preserve">còn </w:t>
      </w:r>
      <w:r>
        <w:t xml:space="preserve">đứng </w:t>
      </w:r>
      <w:r>
        <w:t xml:space="preserve">yên </w:t>
      </w:r>
      <w:r>
        <w:t xml:space="preserve">hoặc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 </w:t>
      </w:r>
      <w:r>
        <w:t xml:space="preserve">cũ </w:t>
      </w:r>
      <w:r>
        <w:t xml:space="preserve">nữa. </w:t>
      </w:r>
      <w:r>
        <w:t xml:space="preserve">Lay </w:t>
      </w:r>
      <w:r>
        <w:t xml:space="preserve">mãi </w:t>
      </w:r>
      <w:r>
        <w:t xml:space="preserve">mà </w:t>
      </w:r>
      <w:r>
        <w:t xml:space="preserve">không </w:t>
      </w:r>
      <w:r>
        <w:t xml:space="preserve">chuyển. </w:t>
      </w:r>
      <w:r>
        <w:t xml:space="preserve">Xe </w:t>
      </w:r>
      <w:r>
        <w:rPr>
          <w:i/>
        </w:rPr>
        <w:t xml:space="preserve">lửa </w:t>
      </w:r>
      <w:r>
        <w:rPr>
          <w:i/>
        </w:rPr>
        <w:t xml:space="preserve">từ </w:t>
      </w:r>
      <w:r>
        <w:rPr>
          <w:i/>
        </w:rPr>
        <w:t xml:space="preserve">từ </w:t>
      </w:r>
      <w:r>
        <w:rPr>
          <w:i/>
        </w:rPr>
        <w:t xml:space="preserve">chuyển </w:t>
      </w:r>
      <w:r>
        <w:rPr>
          <w:i/>
        </w:rPr>
        <w:t xml:space="preserve">bánh </w:t>
      </w:r>
      <w:r>
        <w:t xml:space="preserve">(bắt </w:t>
      </w:r>
      <w:r>
        <w:rPr>
          <w:i/>
        </w:rPr>
        <w:t xml:space="preserve">đầu </w:t>
      </w:r>
      <w:r>
        <w:t xml:space="preserve">chạy).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không </w:t>
      </w:r>
      <w:r>
        <w:rPr>
          <w:i/>
        </w:rPr>
        <w:t xml:space="preserve">chuyển </w:t>
      </w:r>
      <w:r>
        <w:rPr>
          <w:i/>
        </w:rPr>
        <w:t xml:space="preserve">kịp </w:t>
      </w:r>
      <w:r>
        <w:rPr>
          <w:i/>
        </w:rPr>
        <w:t xml:space="preserve">uới </w:t>
      </w:r>
      <w:r>
        <w:t xml:space="preserve">tình </w:t>
      </w:r>
      <w:r>
        <w:rPr>
          <w:i/>
        </w:rPr>
        <w:t xml:space="preserve">hình. </w:t>
      </w:r>
      <w:r>
        <w:rPr>
          <w:i/>
        </w:rPr>
        <w:t xml:space="preserve">Bệnh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chuyển. </w:t>
      </w:r>
      <w:r>
        <w:rPr>
          <w:b/>
        </w:rPr>
        <w:t xml:space="preserve">3 </w:t>
      </w:r>
      <w:r>
        <w:t xml:space="preserve">Làm </w:t>
      </w:r>
      <w:r>
        <w:t xml:space="preserve">trung </w:t>
      </w:r>
      <w:r>
        <w:t xml:space="preserve">gian </w:t>
      </w:r>
      <w:r>
        <w:t xml:space="preserve">cho </w:t>
      </w:r>
      <w:r>
        <w:rPr>
          <w:i/>
        </w:rPr>
        <w:t xml:space="preserve">cái </w:t>
      </w:r>
      <w:r>
        <w:t xml:space="preserve">của </w:t>
      </w:r>
      <w:r>
        <w:t xml:space="preserve">người </w:t>
      </w:r>
      <w:r>
        <w:t xml:space="preserve">gửi </w:t>
      </w:r>
      <w:r>
        <w:t xml:space="preserve">đến </w:t>
      </w:r>
      <w:r>
        <w:t xml:space="preserve">được </w:t>
      </w:r>
      <w:r>
        <w:t xml:space="preserve">người </w:t>
      </w:r>
      <w:r>
        <w:t xml:space="preserve">nhận. </w:t>
      </w:r>
      <w:r>
        <w:rPr>
          <w:i/>
        </w:rPr>
        <w:t xml:space="preserve">Chuyển </w:t>
      </w:r>
      <w:r>
        <w:rPr>
          <w:i/>
        </w:rPr>
        <w:t xml:space="preserve">bức </w:t>
      </w:r>
      <w:r>
        <w:rPr>
          <w:i/>
        </w:rPr>
        <w:t xml:space="preserve">thư </w:t>
      </w:r>
      <w:r>
        <w:rPr>
          <w:i/>
        </w:rPr>
        <w:t xml:space="preserve">của </w:t>
      </w:r>
      <w:r>
        <w:rPr>
          <w:i/>
        </w:rPr>
        <w:t xml:space="preserve">bạn </w:t>
      </w:r>
      <w:r>
        <w:rPr>
          <w:i/>
        </w:rPr>
        <w:t xml:space="preserve">cho </w:t>
      </w:r>
      <w:r>
        <w:t xml:space="preserve">gia </w:t>
      </w:r>
      <w:r>
        <w:t xml:space="preserve">đình. </w:t>
      </w:r>
      <w:r>
        <w:t xml:space="preserve">Chuyển </w:t>
      </w:r>
      <w:r>
        <w:t xml:space="preserve">lời </w:t>
      </w:r>
      <w:r>
        <w:rPr>
          <w:i/>
        </w:rPr>
        <w:t xml:space="preserve">cám </w:t>
      </w:r>
      <w:r>
        <w:t xml:space="preserve">ơn. </w:t>
      </w:r>
      <w:r>
        <w:rPr>
          <w:i/>
        </w:rPr>
        <w:t xml:space="preserve">Chuyển </w:t>
      </w:r>
      <w:r>
        <w:rPr>
          <w:i/>
        </w:rPr>
        <w:t xml:space="preserve">tiền.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Soạn </w:t>
      </w:r>
      <w:r>
        <w:t xml:space="preserve">lại </w:t>
      </w:r>
      <w:r>
        <w:t xml:space="preserve">để </w:t>
      </w:r>
      <w:r>
        <w:t xml:space="preserve">chuyển </w:t>
      </w:r>
      <w:r>
        <w:t xml:space="preserve">một </w:t>
      </w:r>
      <w:r>
        <w:t xml:space="preserve">bản </w:t>
      </w:r>
      <w:r>
        <w:t xml:space="preserve">nhạc </w:t>
      </w:r>
      <w:r>
        <w:t xml:space="preserve">của </w:t>
      </w:r>
      <w:r>
        <w:t xml:space="preserve">nhạc </w:t>
      </w:r>
      <w:r>
        <w:t xml:space="preserve">khí </w:t>
      </w:r>
      <w:r>
        <w:t xml:space="preserve">này </w:t>
      </w:r>
      <w:r>
        <w:t xml:space="preserve">thành </w:t>
      </w:r>
      <w:r>
        <w:t xml:space="preserve">bản </w:t>
      </w:r>
      <w:r>
        <w:t xml:space="preserve">nhạccủanhạckhíkhác..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Biến </w:t>
      </w:r>
      <w:r>
        <w:t xml:space="preserve">đổi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 </w:t>
      </w:r>
      <w:r>
        <w:t xml:space="preserve">với </w:t>
      </w:r>
      <w:r>
        <w:t xml:space="preserve">trước; </w:t>
      </w:r>
      <w:r>
        <w:t xml:space="preserve">như </w:t>
      </w:r>
      <w:r>
        <w:t xml:space="preserve">biến </w:t>
      </w:r>
      <w:r>
        <w:t xml:space="preserve">chuyển </w:t>
      </w:r>
      <w:r>
        <w:t xml:space="preserve">(nhung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lĩnh </w:t>
      </w:r>
      <w:r>
        <w:t xml:space="preserve">vực </w:t>
      </w:r>
      <w:r>
        <w:t xml:space="preserve">tư </w:t>
      </w:r>
      <w:r>
        <w:t xml:space="preserve">tưởng,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và </w:t>
      </w:r>
      <w:r>
        <w:t xml:space="preserve">thường </w:t>
      </w:r>
      <w:r>
        <w:t xml:space="preserve">là </w:t>
      </w:r>
      <w:r>
        <w:t xml:space="preserve">theo </w:t>
      </w:r>
      <w:r>
        <w:t xml:space="preserve">hướng </w:t>
      </w:r>
      <w:r>
        <w:t xml:space="preserve">tích </w:t>
      </w:r>
      <w:r>
        <w:t xml:space="preserve">cực). </w:t>
      </w:r>
      <w:r>
        <w:rPr>
          <w:i/>
        </w:rPr>
        <w:t xml:space="preserve">Tạo </w:t>
      </w:r>
      <w:r>
        <w:rPr>
          <w:i/>
        </w:rPr>
        <w:t xml:space="preserve">ra </w:t>
      </w:r>
      <w:r>
        <w:rPr>
          <w:i/>
        </w:rPr>
        <w:t xml:space="preserve">bước </w:t>
      </w:r>
      <w:r>
        <w:rPr>
          <w:i/>
        </w:rPr>
        <w:t xml:space="preserve">chuyển </w:t>
      </w:r>
      <w:r>
        <w:rPr>
          <w:i/>
        </w:rPr>
        <w:t xml:space="preserve">biến </w:t>
      </w:r>
      <w:r>
        <w:rPr>
          <w:i/>
        </w:rPr>
        <w:t xml:space="preserve">trongnôngnghiệp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chuyển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chú </w:t>
      </w:r>
      <w:r>
        <w:rPr>
          <w:i/>
        </w:rPr>
        <w:t xml:space="preserve">động từ </w:t>
      </w:r>
      <w:r>
        <w:t xml:space="preserve">Ghi </w:t>
      </w:r>
      <w:r>
        <w:t xml:space="preserve">chú </w:t>
      </w:r>
      <w:r>
        <w:t xml:space="preserve">để </w:t>
      </w:r>
      <w:r>
        <w:t xml:space="preserve">chỉ </w:t>
      </w:r>
      <w:r>
        <w:t xml:space="preserve">dẫn </w:t>
      </w:r>
      <w:r>
        <w:t xml:space="preserve">người </w:t>
      </w:r>
      <w:r>
        <w:t xml:space="preserve">đọc </w:t>
      </w:r>
      <w:r>
        <w:t xml:space="preserve">xem </w:t>
      </w:r>
      <w:r>
        <w:t xml:space="preserve">ở </w:t>
      </w:r>
      <w:r>
        <w:t xml:space="preserve">chỗ </w:t>
      </w:r>
      <w:r>
        <w:t xml:space="preserve">khác. </w:t>
      </w:r>
      <w:r>
        <w:t xml:space="preserve">c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(iđ). </w:t>
      </w:r>
      <w:r>
        <w:t xml:space="preserve">Đến </w:t>
      </w:r>
      <w:r>
        <w:t xml:space="preserve">ở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sinh </w:t>
      </w:r>
      <w:r>
        <w:t xml:space="preserve">sống. </w:t>
      </w:r>
      <w:r>
        <w:t xml:space="preserve">Chuyển </w:t>
      </w:r>
      <w:r>
        <w:rPr>
          <w:i/>
        </w:rPr>
        <w:t xml:space="preserve">cư </w:t>
      </w:r>
      <w:r>
        <w:rPr>
          <w:i/>
        </w:rPr>
        <w:t xml:space="preserve">đến </w:t>
      </w:r>
      <w:r>
        <w:t xml:space="preserve">pùng </w:t>
      </w:r>
      <w:r>
        <w:rPr>
          <w:i/>
        </w:rPr>
        <w:t xml:space="preserve">đất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(thường </w:t>
      </w:r>
      <w:r>
        <w:t xml:space="preserve">là </w:t>
      </w:r>
      <w:r>
        <w:t xml:space="preserve">đau </w:t>
      </w:r>
      <w:r>
        <w:t xml:space="preserve">bụng) </w:t>
      </w:r>
      <w:r>
        <w:t xml:space="preserve">sắp </w:t>
      </w:r>
      <w:r>
        <w:t xml:space="preserve">đẻ.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di </w:t>
      </w:r>
      <w:r>
        <w:rPr>
          <w:i/>
        </w:rPr>
        <w:t xml:space="preserve">động từ </w:t>
      </w:r>
      <w:r>
        <w:t xml:space="preserve">(danh từ). </w:t>
      </w:r>
      <w:r>
        <w:t xml:space="preserve">Như </w:t>
      </w:r>
      <w:r>
        <w:rPr>
          <w:i/>
        </w:rPr>
        <w:t xml:space="preserve">di </w:t>
      </w:r>
      <w:r>
        <w:t xml:space="preserve">chuyển.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hoặc </w:t>
      </w:r>
      <w:r>
        <w:t xml:space="preserve">làm </w:t>
      </w:r>
      <w:r>
        <w:rPr>
          <w:i/>
        </w:rPr>
        <w:t xml:space="preserve">thay </w:t>
      </w:r>
      <w:r>
        <w:t xml:space="preserve">đối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khoảng </w:t>
      </w:r>
      <w:r>
        <w:t xml:space="preserve">ngắn. </w:t>
      </w:r>
      <w:r>
        <w:t xml:space="preserve">Chuyển </w:t>
      </w:r>
      <w:r>
        <w:rPr>
          <w:i/>
        </w:rPr>
        <w:t xml:space="preserve">dịch </w:t>
      </w:r>
      <w:r>
        <w:rPr>
          <w:i/>
        </w:rPr>
        <w:t xml:space="preserve">bàn </w:t>
      </w:r>
      <w:r>
        <w:rPr>
          <w:i/>
        </w:rPr>
        <w:t xml:space="preserve">ghế.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Chuyển </w:t>
      </w:r>
      <w:r>
        <w:t xml:space="preserve">quyền </w:t>
      </w:r>
      <w:r>
        <w:t xml:space="preserve">sở </w:t>
      </w:r>
      <w:r>
        <w:t xml:space="preserve">hữu.Chuyểndịchruộngđất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dời </w:t>
      </w:r>
      <w:r>
        <w:rPr>
          <w:i/>
        </w:rPr>
        <w:t xml:space="preserve">động từ </w:t>
      </w:r>
      <w:r>
        <w:t xml:space="preserve">Thay </w:t>
      </w:r>
      <w:r>
        <w:t xml:space="preserve">đổi </w:t>
      </w:r>
      <w:r>
        <w:t xml:space="preserve">hoặc </w:t>
      </w:r>
      <w:r>
        <w:t xml:space="preserve">làm </w:t>
      </w:r>
      <w:r>
        <w:t xml:space="preserve">thay </w:t>
      </w:r>
      <w:r>
        <w:t xml:space="preserve">đối </w:t>
      </w:r>
      <w:r>
        <w:t xml:space="preserve">vị </w:t>
      </w:r>
      <w:r>
        <w:t xml:space="preserve">trí.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(ít dùng). </w:t>
      </w:r>
      <w:r>
        <w:t xml:space="preserve">Chuyển </w:t>
      </w:r>
      <w:r>
        <w:t xml:space="preserve">cho </w:t>
      </w:r>
      <w:r>
        <w:t xml:space="preserve">biết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cấp </w:t>
      </w:r>
      <w:r>
        <w:t xml:space="preserve">trên. </w:t>
      </w:r>
      <w:r>
        <w:rPr>
          <w:i/>
        </w:rPr>
        <w:t xml:space="preserve">Chuyển </w:t>
      </w:r>
      <w:r>
        <w:rPr>
          <w:i/>
        </w:rPr>
        <w:t xml:space="preserve">đạt </w:t>
      </w:r>
      <w:r>
        <w:rPr>
          <w:i/>
        </w:rPr>
        <w:t xml:space="preserve">mệnh </w:t>
      </w:r>
      <w:r>
        <w:t xml:space="preserve">lệnh </w:t>
      </w:r>
      <w:r>
        <w:rPr>
          <w:i/>
        </w:rPr>
        <w:t xml:space="preserve">củacấptrênchođịaphương. </w:t>
      </w:r>
      <w:r>
        <w:rPr>
          <w:i/>
        </w:rPr>
        <w:t xml:space="preserve">có </w:t>
      </w:r>
      <w:r>
        <w:br/>
      </w:r>
      <w:r>
        <w:rPr>
          <w:b/>
        </w:rPr>
        <w:t xml:space="preserve">&lt;&lt;. </w:t>
      </w:r>
      <w:r>
        <w:rPr>
          <w:b/>
        </w:rPr>
        <w:t xml:space="preserve">€Ờ,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Đổi </w:t>
      </w:r>
      <w:r>
        <w:t xml:space="preserve">một </w:t>
      </w:r>
      <w:r>
        <w:t xml:space="preserve">loại </w:t>
      </w:r>
      <w:r>
        <w:t xml:space="preserve">tiền </w:t>
      </w:r>
      <w:r>
        <w:t xml:space="preserve">này </w:t>
      </w:r>
      <w:r>
        <w:t xml:space="preserve">ra </w:t>
      </w:r>
      <w:r>
        <w:t xml:space="preserve">một </w:t>
      </w:r>
      <w:r>
        <w:t xml:space="preserve">loại </w:t>
      </w:r>
      <w:r>
        <w:t xml:space="preserve">tiền </w:t>
      </w:r>
      <w:r>
        <w:t xml:space="preserve">khác. </w:t>
      </w:r>
      <w:r>
        <w:rPr>
          <w:b/>
        </w:rPr>
        <w:t xml:space="preserve">2 </w:t>
      </w:r>
      <w:r>
        <w:t xml:space="preserve">Phát </w:t>
      </w:r>
      <w:r>
        <w:t xml:space="preserve">hành </w:t>
      </w:r>
      <w:r>
        <w:t xml:space="preserve">một </w:t>
      </w:r>
      <w:r>
        <w:t xml:space="preserve">chứng </w:t>
      </w:r>
      <w:r>
        <w:t xml:space="preserve">khoán </w:t>
      </w:r>
      <w:r>
        <w:t xml:space="preserve">mớithaythếchứngkhoáncũ. </w:t>
      </w:r>
      <w:r>
        <w:t xml:space="preserve">chuyển </w:t>
      </w:r>
      <w:r>
        <w:t xml:space="preserve">động </w:t>
      </w:r>
      <w: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Thay </w:t>
      </w:r>
      <w:r>
        <w:t xml:space="preserve">đổi </w:t>
      </w:r>
      <w:r>
        <w:t xml:space="preserve">vị </w:t>
      </w:r>
      <w:r>
        <w:t xml:space="preserve">trí </w:t>
      </w:r>
      <w:r>
        <w:t xml:space="preserve">theo </w:t>
      </w:r>
      <w:r>
        <w:t xml:space="preserve">thời </w:t>
      </w:r>
      <w:r>
        <w:t xml:space="preserve">gian.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t xml:space="preserve">gió. </w:t>
      </w:r>
      <w:r>
        <w:rPr>
          <w:i/>
        </w:rPr>
        <w:t xml:space="preserve">Sự </w:t>
      </w:r>
      <w:r>
        <w:t xml:space="preserve">chuyển </w:t>
      </w:r>
      <w: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hành </w:t>
      </w:r>
      <w:r>
        <w:rPr>
          <w:i/>
        </w:rPr>
        <w:t xml:space="preserve">tinh. </w:t>
      </w:r>
      <w:r>
        <w:rPr>
          <w:b/>
        </w:rPr>
        <w:t xml:space="preserve">2 </w:t>
      </w:r>
      <w:r>
        <w:t xml:space="preserve">Vận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gây </w:t>
      </w:r>
      <w:r>
        <w:t xml:space="preserve">ra </w:t>
      </w:r>
      <w:r>
        <w:t xml:space="preserve">rung </w:t>
      </w:r>
      <w:r>
        <w:t xml:space="preserve">động, </w:t>
      </w:r>
      <w:r>
        <w:t xml:space="preserve">rung </w:t>
      </w:r>
      <w:r>
        <w:t xml:space="preserve">chuyển. </w:t>
      </w:r>
      <w:r>
        <w:t xml:space="preserve">M4y </w:t>
      </w:r>
      <w:r>
        <w:rPr>
          <w:i/>
        </w:rPr>
        <w:t xml:space="preserve">móc </w:t>
      </w:r>
      <w:r>
        <w:rPr>
          <w:i/>
        </w:rPr>
        <w:t xml:space="preserve">chuyển </w:t>
      </w:r>
      <w:r>
        <w:t xml:space="preserve">động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rPr>
          <w:b/>
        </w:rPr>
        <w:t xml:space="preserve">3 </w:t>
      </w:r>
      <w:r>
        <w:t xml:space="preserve">(chuyên môn). </w:t>
      </w:r>
      <w:r>
        <w:t xml:space="preserve">Biến </w:t>
      </w:r>
      <w:r>
        <w:t xml:space="preserve">đổi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nào </w:t>
      </w:r>
      <w:r>
        <w:t xml:space="preserve">đó. </w:t>
      </w:r>
      <w:r>
        <w:t xml:space="preserve">|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động </w:t>
      </w:r>
      <w:r>
        <w:rPr>
          <w:b/>
        </w:rPr>
        <w:t xml:space="preserve">đều </w:t>
      </w:r>
      <w:r>
        <w:rPr>
          <w:i/>
        </w:rPr>
        <w:t xml:space="preserve">danh từ </w:t>
      </w:r>
      <w:r>
        <w:t xml:space="preserve">Chuyến </w:t>
      </w:r>
      <w:r>
        <w:t xml:space="preserve">động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vận </w:t>
      </w:r>
      <w:r>
        <w:t xml:space="preserve">tốc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gian. </w:t>
      </w:r>
      <w:r>
        <w:t xml:space="preserve">chuyến </w:t>
      </w:r>
      <w:r>
        <w:t xml:space="preserve">động </w:t>
      </w:r>
      <w:r>
        <w:t xml:space="preserve">quay </w:t>
      </w:r>
      <w:r>
        <w:t xml:space="preserve">danh từ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vật </w:t>
      </w:r>
      <w:r>
        <w:t xml:space="preserve">rắn </w:t>
      </w:r>
      <w:r>
        <w:t xml:space="preserve">trong </w:t>
      </w:r>
      <w:r>
        <w:t xml:space="preserve">đó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của </w:t>
      </w:r>
      <w:r>
        <w:t xml:space="preserve">vật </w:t>
      </w:r>
      <w:r>
        <w:t xml:space="preserve">vạch </w:t>
      </w:r>
      <w:r>
        <w:t xml:space="preserve">ra </w:t>
      </w:r>
      <w:r>
        <w:t xml:space="preserve">những </w:t>
      </w:r>
      <w:r>
        <w:t xml:space="preserve">đường </w:t>
      </w:r>
      <w:r>
        <w:t xml:space="preserve">tròn </w:t>
      </w:r>
      <w:r>
        <w:t xml:space="preserve">có </w:t>
      </w:r>
      <w:r>
        <w:t xml:space="preserve">tâm </w:t>
      </w:r>
      <w:r>
        <w:t xml:space="preserve">nằm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t xml:space="preserve">trục </w:t>
      </w:r>
      <w:r>
        <w:t xml:space="preserve">quay) </w:t>
      </w:r>
      <w:r>
        <w:t xml:space="preserve">thẳng </w:t>
      </w:r>
      <w:r>
        <w:t xml:space="preserve">góc </w:t>
      </w:r>
      <w:r>
        <w:t xml:space="preserve">với </w:t>
      </w:r>
      <w:r>
        <w:t xml:space="preserve">các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những </w:t>
      </w:r>
      <w:r>
        <w:t xml:space="preserve">đường </w:t>
      </w:r>
      <w:r>
        <w:t xml:space="preserve">tròn </w:t>
      </w:r>
      <w:r>
        <w:t xml:space="preserve">đó.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động </w:t>
      </w:r>
      <w:r>
        <w:rPr>
          <w:b/>
        </w:rPr>
        <w:t xml:space="preserve">tịnh </w:t>
      </w:r>
      <w:r>
        <w:rPr>
          <w:b/>
        </w:rPr>
        <w:t xml:space="preserve">tiến </w:t>
      </w:r>
      <w:r>
        <w:rPr>
          <w:i/>
        </w:rPr>
        <w:t xml:space="preserve">danh từ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vật </w:t>
      </w:r>
      <w:r>
        <w:t xml:space="preserve">rắn </w:t>
      </w:r>
      <w:r>
        <w:t xml:space="preserve">trong </w:t>
      </w:r>
      <w:r>
        <w:t xml:space="preserve">đó </w:t>
      </w:r>
      <w:r>
        <w:t xml:space="preserve">mỗi </w:t>
      </w:r>
      <w:r>
        <w:t xml:space="preserve">đường </w:t>
      </w:r>
      <w:r>
        <w:t xml:space="preserve">thẳngnối. </w:t>
      </w:r>
      <w:r>
        <w:t xml:space="preserve">, </w:t>
      </w:r>
      <w:r>
        <w:t xml:space="preserve">hai </w:t>
      </w:r>
      <w:r>
        <w:t xml:space="preserve">điểm </w:t>
      </w:r>
      <w:r>
        <w:t xml:space="preserve">bất </w:t>
      </w:r>
      <w:r>
        <w:t xml:space="preserve">kì </w:t>
      </w:r>
      <w:r>
        <w:t xml:space="preserve">của </w:t>
      </w:r>
      <w:r>
        <w:t xml:space="preserve">vật </w:t>
      </w:r>
      <w:r>
        <w:t xml:space="preserve">luôn </w:t>
      </w:r>
      <w:r>
        <w:t xml:space="preserve">luôn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chính </w:t>
      </w:r>
      <w:r>
        <w:t xml:space="preserve">nó.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giao </w:t>
      </w:r>
      <w:r>
        <w:rPr>
          <w:b/>
        </w:rPr>
        <w:t xml:space="preserve">đg </w:t>
      </w:r>
      <w:r>
        <w:rPr>
          <w:i/>
        </w:rPr>
        <w:t xml:space="preserve">Giao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nhận. </w:t>
      </w:r>
      <w:r>
        <w:t xml:space="preserve">Chuyển </w:t>
      </w:r>
      <w:r>
        <w:t xml:space="preserve">giao </w:t>
      </w:r>
      <w:r>
        <w:t xml:space="preserve">công </w:t>
      </w:r>
      <w:r>
        <w:t xml:space="preserve">nặn. </w:t>
      </w:r>
      <w:r>
        <w:rPr>
          <w:i/>
        </w:rPr>
        <w:t xml:space="preserve">Chuyển </w:t>
      </w:r>
      <w:r>
        <w:rPr>
          <w:i/>
        </w:rPr>
        <w:t xml:space="preserve">giao </w:t>
      </w:r>
      <w:r>
        <w:rPr>
          <w:i/>
        </w:rPr>
        <w:t xml:space="preserve">nhiệm </w:t>
      </w:r>
      <w:r>
        <w:rPr>
          <w:i/>
        </w:rPr>
        <w:t xml:space="preserve">uụ,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Biến </w:t>
      </w:r>
      <w:r>
        <w:t xml:space="preserve">đổi </w:t>
      </w:r>
      <w:r>
        <w:t xml:space="preserve">sang </w:t>
      </w:r>
      <w:r>
        <w:t xml:space="preserve">dạng </w:t>
      </w:r>
      <w:r>
        <w:t xml:space="preserve">hoặc </w:t>
      </w:r>
      <w:r>
        <w:t xml:space="preserve">hình </w:t>
      </w:r>
      <w:r>
        <w:t xml:space="preserve">thái </w:t>
      </w:r>
      <w:r>
        <w:t xml:space="preserve">khác. </w:t>
      </w:r>
      <w:r>
        <w:rPr>
          <w:i/>
        </w:rPr>
        <w:t xml:space="preserve">Sự </w:t>
      </w:r>
      <w:r>
        <w:rPr>
          <w:i/>
        </w:rPr>
        <w:t xml:space="preserve">chuyển </w:t>
      </w:r>
      <w:r>
        <w:rPr>
          <w:i/>
        </w:rPr>
        <w:t xml:space="preserve">hoá </w:t>
      </w:r>
      <w:r>
        <w:rPr>
          <w:i/>
        </w:rPr>
        <w:t xml:space="preserve">của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khoản </w:t>
      </w:r>
      <w:r>
        <w:rPr>
          <w:i/>
        </w:rPr>
        <w:t xml:space="preserve">động từ </w:t>
      </w:r>
      <w:r>
        <w:t xml:space="preserve">Chuyển </w:t>
      </w:r>
      <w:r>
        <w:t xml:space="preserve">tiền </w:t>
      </w:r>
      <w:r>
        <w:t xml:space="preserve">từ </w:t>
      </w:r>
      <w:r>
        <w:t xml:space="preserve">tài </w:t>
      </w:r>
      <w:r>
        <w:t xml:space="preserve">khoản </w:t>
      </w:r>
      <w:r>
        <w:t xml:space="preserve">này </w:t>
      </w:r>
      <w:r>
        <w:t xml:space="preserve">sang </w:t>
      </w:r>
      <w:r>
        <w:t xml:space="preserve">tài </w:t>
      </w:r>
      <w:r>
        <w:t xml:space="preserve">khoản </w:t>
      </w:r>
      <w:r>
        <w:t xml:space="preserve">khác </w:t>
      </w:r>
      <w:r>
        <w:t xml:space="preserve">qua </w:t>
      </w:r>
      <w:r>
        <w:t xml:space="preserve">ngân </w:t>
      </w:r>
      <w:r>
        <w:t xml:space="preserve">hàng </w:t>
      </w:r>
      <w:r>
        <w:t xml:space="preserve">hoặc </w:t>
      </w:r>
      <w:r>
        <w:t xml:space="preserve">qua </w:t>
      </w:r>
      <w:r>
        <w:t xml:space="preserve">các </w:t>
      </w:r>
      <w:r>
        <w:t xml:space="preserve">trung </w:t>
      </w:r>
      <w:r>
        <w:t xml:space="preserve">tâm </w:t>
      </w:r>
      <w:r>
        <w:t xml:space="preserve">thanh </w:t>
      </w:r>
      <w:r>
        <w:t xml:space="preserve">toán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thanh </w:t>
      </w:r>
      <w:r>
        <w:t xml:space="preserve">toán </w:t>
      </w:r>
      <w:r>
        <w:t xml:space="preserve">không </w:t>
      </w:r>
      <w:r>
        <w:t xml:space="preserve">dùng </w:t>
      </w:r>
      <w:r>
        <w:t xml:space="preserve">tiền </w:t>
      </w:r>
      <w:r>
        <w:t xml:space="preserve">mặt). </w:t>
      </w:r>
      <w:r>
        <w:t xml:space="preserve">Thanh </w:t>
      </w:r>
      <w:r>
        <w:t xml:space="preserve">toán </w:t>
      </w:r>
      <w:r>
        <w:t xml:space="preserve">theo </w:t>
      </w:r>
      <w:r>
        <w:t xml:space="preserve">lối </w:t>
      </w:r>
      <w:r>
        <w:rPr>
          <w:i/>
        </w:rPr>
        <w:t xml:space="preserve">chuyển </w:t>
      </w:r>
      <w:r>
        <w:t xml:space="preserve">khoản. </w:t>
      </w:r>
      <w:r>
        <w:t xml:space="preserve">chuyến </w:t>
      </w:r>
      <w:r>
        <w:t xml:space="preserve">lay </w:t>
      </w:r>
      <w:r>
        <w:t xml:space="preserve">động từ </w:t>
      </w:r>
      <w:r>
        <w:t xml:space="preserve">(ít dùng). </w:t>
      </w:r>
      <w:r>
        <w:t xml:space="preserve">Như </w:t>
      </w:r>
      <w:r>
        <w:t xml:space="preserve">lay </w:t>
      </w:r>
      <w:r>
        <w:rPr>
          <w:i/>
        </w:rPr>
        <w:t xml:space="preserve">chuyển.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loại </w:t>
      </w:r>
      <w:r>
        <w:rPr>
          <w:i/>
        </w:rPr>
        <w:t xml:space="preserve">động từ </w:t>
      </w:r>
      <w:r>
        <w:t xml:space="preserve">(Từ) </w:t>
      </w:r>
      <w:r>
        <w:t xml:space="preserve">thay </w:t>
      </w:r>
      <w:r>
        <w:t xml:space="preserve">đổi </w:t>
      </w:r>
      <w:r>
        <w:t xml:space="preserve">về </w:t>
      </w:r>
      <w:r>
        <w:t xml:space="preserve">từ </w:t>
      </w:r>
      <w:r>
        <w:t xml:space="preserve">loại.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Chuyển </w:t>
      </w:r>
      <w:r>
        <w:t xml:space="preserve">động </w:t>
      </w:r>
      <w:r>
        <w:t xml:space="preserve">toàn </w:t>
      </w:r>
      <w:r>
        <w:t xml:space="preserve">bộ </w:t>
      </w:r>
      <w:r>
        <w:t xml:space="preserve">để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sự </w:t>
      </w:r>
      <w:r>
        <w:rPr>
          <w:i/>
        </w:rPr>
        <w:t xml:space="preserve">thay </w:t>
      </w:r>
      <w:r>
        <w:t xml:space="preserve">đổi </w:t>
      </w:r>
      <w:r>
        <w:t xml:space="preserve">mạnh </w:t>
      </w:r>
      <w:r>
        <w:t xml:space="preserve">mẽ. </w:t>
      </w:r>
      <w:r>
        <w:t xml:space="preserve">Thời </w:t>
      </w:r>
      <w:r>
        <w:t xml:space="preserve">đại </w:t>
      </w:r>
      <w:r>
        <w:t xml:space="preserve">đang </w:t>
      </w:r>
      <w:r>
        <w:t xml:space="preserve">chuyển </w:t>
      </w:r>
      <w:r>
        <w:t xml:space="preserve">mình. </w:t>
      </w:r>
      <w:r>
        <w:rPr>
          <w:i/>
        </w:rPr>
        <w:t xml:space="preserve">Sự </w:t>
      </w:r>
      <w:r>
        <w:rPr>
          <w:i/>
        </w:rPr>
        <w:t xml:space="preserve">chuyển </w:t>
      </w:r>
      <w:r>
        <w:rPr>
          <w:i/>
        </w:rPr>
        <w:t xml:space="preserve">mình </w:t>
      </w:r>
      <w:r>
        <w:rPr>
          <w:i/>
        </w:rPr>
        <w:t xml:space="preserve">của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nghĩa </w:t>
      </w:r>
      <w:r>
        <w:t xml:space="preserve">mới, </w:t>
      </w:r>
      <w:r>
        <w:t xml:space="preserve">ít </w:t>
      </w:r>
      <w:r>
        <w:t xml:space="preserve">nhiều </w:t>
      </w:r>
      <w:r>
        <w:t xml:space="preserve">vẫn </w:t>
      </w:r>
      <w:r>
        <w:t xml:space="preserve">còn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nghĩa </w:t>
      </w:r>
      <w:r>
        <w:t xml:space="preserve">trước.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t xml:space="preserve">chuyển </w:t>
      </w:r>
      <w: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chuyến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thụ </w:t>
      </w:r>
      <w:r>
        <w:t xml:space="preserve">kiến </w:t>
      </w:r>
      <w:r>
        <w:t xml:space="preserve">thức. </w:t>
      </w:r>
      <w:r>
        <w:rPr>
          <w:i/>
        </w:rPr>
        <w:t xml:space="preserve">Dùng </w:t>
      </w:r>
      <w:r>
        <w:t xml:space="preserve">tiếng </w:t>
      </w:r>
      <w:r>
        <w:rPr>
          <w:i/>
        </w:rPr>
        <w:t xml:space="preserve">rnẹ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chuyển </w:t>
      </w:r>
      <w:r>
        <w:rPr>
          <w:i/>
        </w:rPr>
        <w:t xml:space="preserve">ngữ </w:t>
      </w:r>
      <w:r>
        <w:rPr>
          <w:i/>
        </w:rPr>
        <w:t xml:space="preserve">ở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các </w:t>
      </w:r>
      <w:r>
        <w:rPr>
          <w:i/>
        </w:rPr>
        <w:t xml:space="preserve">bậc </w:t>
      </w:r>
      <w:r>
        <w:rPr>
          <w:i/>
        </w:rPr>
        <w:t xml:space="preserve">học. </w:t>
      </w:r>
      <w:r>
        <w:br w:type="page"/>
      </w:r>
      <w:r>
        <w:rPr>
          <w:b/>
        </w:rPr>
        <w:t xml:space="preserve">chuyển </w:t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chuyển </w:t>
      </w:r>
      <w:r>
        <w:t xml:space="preserve">dịch </w:t>
      </w:r>
      <w:r>
        <w:t xml:space="preserve">(ng, </w:t>
      </w:r>
      <w:r>
        <w:t xml:space="preserve">2). </w:t>
      </w:r>
      <w:r>
        <w:t xml:space="preserve">chuyển </w:t>
      </w:r>
      <w:r>
        <w:t xml:space="preserve">tải </w:t>
      </w:r>
      <w:r>
        <w:t xml:space="preserve">động từ </w:t>
      </w:r>
      <w:r>
        <w:t xml:space="preserve">Chuyển </w:t>
      </w:r>
      <w:r>
        <w:t xml:space="preserve">hàng </w:t>
      </w:r>
      <w:r>
        <w:t xml:space="preserve">hoá </w:t>
      </w:r>
      <w:r>
        <w:t xml:space="preserve">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này </w:t>
      </w:r>
      <w:r>
        <w:t xml:space="preserve">sang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khác </w:t>
      </w:r>
      <w:r>
        <w:t xml:space="preserve">hoặc </w:t>
      </w:r>
      <w:r>
        <w:t xml:space="preserve">từ </w:t>
      </w:r>
      <w:r>
        <w:t xml:space="preserve">đoạn </w:t>
      </w:r>
      <w:r>
        <w:t xml:space="preserve">đường </w:t>
      </w:r>
      <w:r>
        <w:t xml:space="preserve">này </w:t>
      </w:r>
      <w:r>
        <w:t xml:space="preserve">qua </w:t>
      </w:r>
      <w:r>
        <w:t xml:space="preserve">đoạn </w:t>
      </w:r>
      <w:r>
        <w:t xml:space="preserve">đường </w:t>
      </w:r>
      <w:r>
        <w:t xml:space="preserve">khác.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thể </w:t>
      </w:r>
      <w:r>
        <w:rPr>
          <w:i/>
        </w:rPr>
        <w:t xml:space="preserve">động từ </w:t>
      </w:r>
      <w:r>
        <w:t xml:space="preserve">Chuyển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thành </w:t>
      </w:r>
      <w:r>
        <w:t xml:space="preserve">kịch </w:t>
      </w:r>
      <w:r>
        <w:t xml:space="preserve">bản </w:t>
      </w:r>
      <w:r>
        <w:t xml:space="preserve">sân </w:t>
      </w:r>
      <w:r>
        <w:t xml:space="preserve">khấu </w:t>
      </w:r>
      <w:r>
        <w:t xml:space="preserve">hoặc </w:t>
      </w:r>
      <w:r>
        <w:t xml:space="preserve">điện </w:t>
      </w:r>
      <w:r>
        <w:t xml:space="preserve">ảnh. </w:t>
      </w:r>
      <w:r>
        <w:t xml:space="preserve">Bộ </w:t>
      </w:r>
      <w:r>
        <w:rPr>
          <w:i/>
        </w:rPr>
        <w:t xml:space="preserve">phim </w:t>
      </w:r>
      <w:r>
        <w:t xml:space="preserve">được </w:t>
      </w:r>
      <w:r>
        <w:t xml:space="preserve">chuyển </w:t>
      </w:r>
      <w:r>
        <w:t xml:space="preserve">thể </w:t>
      </w:r>
      <w:r>
        <w:t xml:space="preserve">từ </w:t>
      </w:r>
      <w:r>
        <w:rPr>
          <w:i/>
        </w:rPr>
        <w:t xml:space="preserve">một </w:t>
      </w:r>
      <w:r>
        <w:t xml:space="preserve">truyện </w:t>
      </w:r>
      <w:r>
        <w:rPr>
          <w:i/>
        </w:rPr>
        <w:t xml:space="preserve">ngắn </w:t>
      </w:r>
      <w:r>
        <w:t xml:space="preserve">nôi </w:t>
      </w:r>
      <w:r>
        <w:t xml:space="preserve">tiếng.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Nối </w:t>
      </w:r>
      <w:r>
        <w:t xml:space="preserve">đoạn </w:t>
      </w:r>
      <w:r>
        <w:t xml:space="preserve">trước </w:t>
      </w:r>
      <w:r>
        <w:t xml:space="preserve">với </w:t>
      </w:r>
      <w:r>
        <w:t xml:space="preserve">đoạn </w:t>
      </w:r>
      <w:r>
        <w:t xml:space="preserve">tiếp </w:t>
      </w:r>
      <w:r>
        <w:t xml:space="preserve">theo. </w:t>
      </w:r>
      <w:r>
        <w:rPr>
          <w:i/>
        </w:rPr>
        <w:t xml:space="preserve">Câu </w:t>
      </w:r>
      <w:r>
        <w:t xml:space="preserve">chuyển </w:t>
      </w:r>
      <w:r>
        <w:rPr>
          <w:i/>
        </w:rPr>
        <w:t xml:space="preserve">tiếp </w:t>
      </w:r>
      <w:r>
        <w:rPr>
          <w:i/>
        </w:rPr>
        <w:t xml:space="preserve">trong </w:t>
      </w:r>
      <w:r>
        <w:t xml:space="preserve">bài </w:t>
      </w:r>
      <w:r>
        <w:t xml:space="preserve">uăn. </w:t>
      </w:r>
      <w:r>
        <w:t xml:space="preserve">Giai </w:t>
      </w:r>
      <w:r>
        <w:t xml:space="preserve">đoạn </w:t>
      </w:r>
      <w:r>
        <w:t xml:space="preserve">chuyển </w:t>
      </w:r>
      <w:r>
        <w:t xml:space="preserve">tiếp.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(thường </w:t>
      </w:r>
      <w:r>
        <w:t xml:space="preserve">nói </w:t>
      </w:r>
      <w:r>
        <w:rPr>
          <w:i/>
        </w:rPr>
        <w:t xml:space="preserve">chuyển </w:t>
      </w:r>
      <w:r>
        <w:rPr>
          <w:i/>
        </w:rPr>
        <w:t xml:space="preserve">toán </w:t>
      </w:r>
      <w:r>
        <w:rPr>
          <w:i/>
        </w:rPr>
        <w:t xml:space="preserve">kế </w:t>
      </w:r>
      <w:r>
        <w:rPr>
          <w:i/>
        </w:rPr>
        <w:t xml:space="preserve">toán). </w:t>
      </w:r>
      <w:r>
        <w:t xml:space="preserve">Đưa </w:t>
      </w:r>
      <w:r>
        <w:t xml:space="preserve">số </w:t>
      </w:r>
      <w:r>
        <w:t xml:space="preserve">tiền </w:t>
      </w:r>
      <w:r>
        <w:t xml:space="preserve">từ </w:t>
      </w:r>
      <w:r>
        <w:t xml:space="preserve">một </w:t>
      </w:r>
      <w:r>
        <w:t xml:space="preserve">tài </w:t>
      </w:r>
      <w:r>
        <w:t xml:space="preserve">khoản </w:t>
      </w:r>
      <w:r>
        <w:t xml:space="preserve">mở </w:t>
      </w:r>
      <w:r>
        <w:t xml:space="preserve">trung </w:t>
      </w:r>
      <w:r>
        <w:t xml:space="preserve">gian </w:t>
      </w:r>
      <w:r>
        <w:t xml:space="preserve">hay </w:t>
      </w:r>
      <w:r>
        <w:t xml:space="preserve">mở </w:t>
      </w:r>
      <w:r>
        <w:t xml:space="preserve">tạm </w:t>
      </w:r>
      <w:r>
        <w:t xml:space="preserve">thời </w:t>
      </w:r>
      <w:r>
        <w:t xml:space="preserve">vào </w:t>
      </w:r>
      <w:r>
        <w:t xml:space="preserve">tài </w:t>
      </w:r>
      <w:r>
        <w:t xml:space="preserve">khoản </w:t>
      </w:r>
      <w:r>
        <w:t xml:space="preserve">chính.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Chuyển </w:t>
      </w:r>
      <w:r>
        <w:t xml:space="preserve">cách </w:t>
      </w:r>
      <w:r>
        <w:t xml:space="preserve">viết </w:t>
      </w:r>
      <w:r>
        <w:t xml:space="preserve">từ </w:t>
      </w:r>
      <w:r>
        <w:t xml:space="preserve">ngữ </w:t>
      </w:r>
      <w:r>
        <w:t xml:space="preserve">bằng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cái </w:t>
      </w:r>
      <w:r>
        <w:t xml:space="preserve">này </w:t>
      </w:r>
      <w:r>
        <w:t xml:space="preserve">thành </w:t>
      </w:r>
      <w:r>
        <w:t xml:space="preserve">cách </w:t>
      </w:r>
      <w:r>
        <w:t xml:space="preserve">viết </w:t>
      </w:r>
      <w:r>
        <w:t xml:space="preserve">bằng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cái </w:t>
      </w:r>
      <w:r>
        <w:t xml:space="preserve">khác, </w:t>
      </w:r>
      <w:r>
        <w:t xml:space="preserve">theo </w:t>
      </w:r>
      <w:r>
        <w:t xml:space="preserve">quy </w:t>
      </w:r>
      <w:r>
        <w:t xml:space="preserve">tắc </w:t>
      </w:r>
      <w:r>
        <w:t xml:space="preserve">tương </w:t>
      </w:r>
      <w:r>
        <w:t xml:space="preserve">ứng </w:t>
      </w:r>
      <w:r>
        <w:rPr>
          <w:i/>
        </w:rPr>
        <w:t xml:space="preserve">giữa </w:t>
      </w:r>
      <w:r>
        <w:t xml:space="preserve">hai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cái. </w:t>
      </w:r>
      <w:r>
        <w:rPr>
          <w:i/>
        </w:rPr>
        <w:t xml:space="preserve">Ghi </w:t>
      </w:r>
      <w:r>
        <w:t xml:space="preserve">một </w:t>
      </w:r>
      <w:r>
        <w:t xml:space="preserve">tên </w:t>
      </w:r>
      <w:r>
        <w:t xml:space="preserve">riêng </w:t>
      </w:r>
      <w:r>
        <w:t xml:space="preserve">tiếng </w:t>
      </w:r>
      <w:r>
        <w:t xml:space="preserve">Nga </w:t>
      </w:r>
      <w:r>
        <w:rPr>
          <w:i/>
        </w:rPr>
        <w:t xml:space="preserve">theo </w:t>
      </w:r>
      <w:r>
        <w:t xml:space="preserve">lối </w:t>
      </w:r>
      <w:r>
        <w:t xml:space="preserve">chuyển </w:t>
      </w:r>
      <w:r>
        <w:t xml:space="preserve">tự.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vẩn </w:t>
      </w:r>
      <w:r>
        <w:rPr>
          <w:i/>
        </w:rPr>
        <w:t xml:space="preserve">động từ </w:t>
      </w:r>
      <w:r>
        <w:t xml:space="preserve">(id). </w:t>
      </w:r>
      <w:r>
        <w:t xml:space="preserve">Vận </w:t>
      </w:r>
      <w:r>
        <w:t xml:space="preserve">động </w:t>
      </w:r>
      <w:r>
        <w:t xml:space="preserve">xoay </w:t>
      </w:r>
      <w:r>
        <w:t xml:space="preserve">chuyển </w:t>
      </w:r>
      <w:r>
        <w:t xml:space="preserve">theo </w:t>
      </w:r>
      <w:r>
        <w:t xml:space="preserve">lối </w:t>
      </w:r>
      <w:r>
        <w:t xml:space="preserve">tuần </w:t>
      </w:r>
      <w:r>
        <w:t xml:space="preserve">hoàn;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cũ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đổi </w:t>
      </w:r>
      <w:r>
        <w:t xml:space="preserve">thay </w:t>
      </w:r>
      <w:r>
        <w:t xml:space="preserve">của </w:t>
      </w:r>
      <w:r>
        <w:t xml:space="preserve">cuộc </w:t>
      </w:r>
      <w:r>
        <w:t xml:space="preserve">đời.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rPr>
          <w:i/>
        </w:rPr>
        <w:t xml:space="preserve">nận </w:t>
      </w:r>
      <w:r>
        <w:rPr>
          <w:i/>
        </w:rPr>
        <w:t xml:space="preserve">chuyển </w:t>
      </w:r>
      <w:r>
        <w:t xml:space="preserve">(ng, </w:t>
      </w:r>
      <w:r>
        <w:t xml:space="preserve">1). </w:t>
      </w:r>
      <w:r>
        <w:t xml:space="preserve">(dhm.). </w:t>
      </w:r>
      <w:r>
        <w:t xml:space="preserve">Vận </w:t>
      </w:r>
      <w:r>
        <w:t xml:space="preserve">động </w:t>
      </w:r>
      <w:r>
        <w:t xml:space="preserve">để </w:t>
      </w:r>
      <w:r>
        <w:t xml:space="preserve">tự </w:t>
      </w:r>
      <w:r>
        <w:t xml:space="preserve">chuyển </w:t>
      </w:r>
      <w:r>
        <w:t xml:space="preserve">dời. </w:t>
      </w:r>
      <w:r>
        <w:t xml:space="preserve">Sức </w:t>
      </w:r>
      <w:r>
        <w:t xml:space="preserve">chuyển </w:t>
      </w:r>
      <w:r>
        <w:rPr>
          <w:i/>
        </w:rPr>
        <w:t xml:space="preserve">vận </w:t>
      </w:r>
      <w:r>
        <w:rPr>
          <w:i/>
        </w:rPr>
        <w:t xml:space="preserve">của </w:t>
      </w:r>
      <w:r>
        <w:rPr>
          <w:i/>
        </w:rPr>
        <w:t xml:space="preserve">dòng </w:t>
      </w:r>
      <w:r>
        <w:t xml:space="preserve">nước.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vế </w:t>
      </w:r>
      <w:r>
        <w:rPr>
          <w:i/>
        </w:rPr>
        <w:t xml:space="preserve">động từ </w:t>
      </w:r>
      <w:r>
        <w:t xml:space="preserve">Đưa </w:t>
      </w:r>
      <w:r>
        <w:t xml:space="preserve">một </w:t>
      </w:r>
      <w:r>
        <w:t xml:space="preserve">số </w:t>
      </w:r>
      <w:r>
        <w:t xml:space="preserve">hạng </w:t>
      </w:r>
      <w:r>
        <w:t xml:space="preserve">từ </w:t>
      </w:r>
      <w:r>
        <w:t xml:space="preserve">một </w:t>
      </w:r>
      <w:r>
        <w:t xml:space="preserve">vế </w:t>
      </w:r>
      <w:r>
        <w:t xml:space="preserve">của </w:t>
      </w:r>
      <w:r>
        <w:t xml:space="preserve">đẳng </w:t>
      </w:r>
      <w:r>
        <w:t xml:space="preserve">thức </w:t>
      </w:r>
      <w:r>
        <w:t xml:space="preserve">hay </w:t>
      </w:r>
      <w:r>
        <w:t xml:space="preserve">bất </w:t>
      </w:r>
      <w:r>
        <w:t xml:space="preserve">đẳng </w:t>
      </w:r>
      <w:r>
        <w:t xml:space="preserve">thức </w:t>
      </w:r>
      <w:r>
        <w:t xml:space="preserve">sang </w:t>
      </w:r>
      <w:r>
        <w:t xml:space="preserve">về </w:t>
      </w:r>
      <w:r>
        <w:t xml:space="preserve">kia. </w:t>
      </w:r>
      <w:r>
        <w:br/>
      </w:r>
      <w:r>
        <w:rPr>
          <w:b/>
        </w:rPr>
        <w:t xml:space="preserve">chuyển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Dời </w:t>
      </w:r>
      <w:r>
        <w:t xml:space="preserve">chỗ. </w:t>
      </w:r>
      <w:r>
        <w:br/>
      </w:r>
      <w:r>
        <w:rPr>
          <w:b/>
        </w:rPr>
        <w:t xml:space="preserve">chuyến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Lần </w:t>
      </w:r>
      <w:r>
        <w:t xml:space="preserve">vận </w:t>
      </w:r>
      <w:r>
        <w:t xml:space="preserve">chuyển. </w:t>
      </w:r>
      <w:r>
        <w:t xml:space="preserve">Tàu </w:t>
      </w:r>
      <w:r>
        <w:t xml:space="preserve">chạy </w:t>
      </w:r>
      <w:r>
        <w:t xml:space="preserve">mỗi </w:t>
      </w:r>
      <w:r>
        <w:t xml:space="preserve">ngày </w:t>
      </w:r>
      <w:r>
        <w:rPr>
          <w:i/>
        </w:rPr>
        <w:t xml:space="preserve">ba </w:t>
      </w:r>
      <w:r>
        <w:rPr>
          <w:i/>
        </w:rPr>
        <w:t xml:space="preserve">chuyến. </w:t>
      </w:r>
      <w:r>
        <w:rPr>
          <w:i/>
        </w:rPr>
        <w:t xml:space="preserve">Chuyến </w:t>
      </w:r>
      <w:r>
        <w:t xml:space="preserve">đò. </w:t>
      </w:r>
      <w:r>
        <w:t xml:space="preserve">Chuyến </w:t>
      </w:r>
      <w:r>
        <w:t xml:space="preserve">hàng. </w:t>
      </w:r>
      <w:r>
        <w:t xml:space="preserve">“Buôn </w:t>
      </w:r>
      <w:r>
        <w:t xml:space="preserve">chuyến </w:t>
      </w:r>
      <w:r>
        <w:t xml:space="preserve">(buôn </w:t>
      </w:r>
      <w:r>
        <w:t xml:space="preserve">từng </w:t>
      </w:r>
      <w:r>
        <w:t xml:space="preserve">chuyến </w:t>
      </w:r>
      <w:r>
        <w:t xml:space="preserve">hàng </w:t>
      </w:r>
      <w:r>
        <w:t xml:space="preserve">một </w:t>
      </w:r>
      <w:r>
        <w:t xml:space="preserve">từ </w:t>
      </w:r>
      <w:r>
        <w:t xml:space="preserve">nơi </w:t>
      </w:r>
      <w:r>
        <w:t xml:space="preserve">xa). </w:t>
      </w:r>
      <w:r>
        <w:t xml:space="preserve">Chí </w:t>
      </w:r>
      <w:r>
        <w:rPr>
          <w:i/>
        </w:rPr>
        <w:t xml:space="preserve">cần </w:t>
      </w:r>
      <w:r>
        <w:t xml:space="preserve">gánh </w:t>
      </w:r>
      <w:r>
        <w:t xml:space="preserve">một </w:t>
      </w:r>
      <w:r>
        <w:rPr>
          <w:i/>
        </w:rPr>
        <w:t xml:space="preserve">chuyến </w:t>
      </w:r>
      <w:r>
        <w:rPr>
          <w:i/>
        </w:rPr>
        <w:t xml:space="preserve">là </w:t>
      </w:r>
      <w:r>
        <w:t xml:space="preserve">xong. </w:t>
      </w:r>
      <w:r>
        <w:rPr>
          <w:b/>
        </w:rPr>
        <w:t xml:space="preserve">2 </w:t>
      </w:r>
      <w:r>
        <w:t xml:space="preserve">Iần </w:t>
      </w:r>
      <w:r>
        <w:t xml:space="preserve">đi </w:t>
      </w:r>
      <w:r>
        <w:t xml:space="preserve">xa. </w:t>
      </w:r>
      <w:r>
        <w:t xml:space="preserve">Chuyến </w:t>
      </w:r>
      <w:r>
        <w:t xml:space="preserve">đi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Chuyến </w:t>
      </w:r>
      <w:r>
        <w:t xml:space="preserve">bay </w:t>
      </w:r>
      <w:r>
        <w:t xml:space="preserve">vào </w:t>
      </w:r>
      <w:r>
        <w:rPr>
          <w:i/>
        </w:rPr>
        <w:t xml:space="preserve">vũ </w:t>
      </w:r>
      <w:r>
        <w:t xml:space="preserve">trụ. </w:t>
      </w:r>
      <w:r>
        <w:rPr>
          <w:i/>
        </w:rPr>
        <w:t xml:space="preserve">và </w:t>
      </w:r>
      <w:r>
        <w:t xml:space="preserve">thăm </w:t>
      </w:r>
      <w:r>
        <w:t xml:space="preserve">quê </w:t>
      </w:r>
      <w:r>
        <w:t xml:space="preserve">một </w:t>
      </w:r>
      <w:r>
        <w:rPr>
          <w:i/>
        </w:rPr>
        <w:t xml:space="preserve">chuyến. </w:t>
      </w:r>
      <w:r>
        <w:rPr>
          <w:b/>
        </w:rPr>
        <w:t xml:space="preserve">3 </w:t>
      </w:r>
      <w:r>
        <w:t xml:space="preserve">t(kng,). </w:t>
      </w:r>
      <w:r>
        <w:t xml:space="preserve">Lần </w:t>
      </w:r>
      <w:r>
        <w:t xml:space="preserve">xảy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mít </w:t>
      </w:r>
      <w:r>
        <w:t xml:space="preserve">nhiều </w:t>
      </w:r>
      <w:r>
        <w:t xml:space="preserve">quan </w:t>
      </w:r>
      <w:r>
        <w:t xml:space="preserve">trọng. </w:t>
      </w:r>
      <w:r>
        <w:t xml:space="preserve">Chuyến </w:t>
      </w:r>
      <w:r>
        <w:t xml:space="preserve">này </w:t>
      </w:r>
      <w:r>
        <w:rPr>
          <w:i/>
        </w:rPr>
        <w:t xml:space="preserve">thế: </w:t>
      </w:r>
      <w:r>
        <w:rPr>
          <w:i/>
        </w:rPr>
        <w:t xml:space="preserve">nào </w:t>
      </w:r>
      <w:r>
        <w:rPr>
          <w:i/>
        </w:rPr>
        <w:t xml:space="preserve">hắn </w:t>
      </w:r>
      <w:r>
        <w:t xml:space="preserve">cũng </w:t>
      </w:r>
      <w:r>
        <w:t xml:space="preserve">bị </w:t>
      </w:r>
      <w:r>
        <w:rPr>
          <w:i/>
        </w:rPr>
        <w:t xml:space="preserve">kỉ </w:t>
      </w:r>
      <w:r>
        <w:t xml:space="preserve">luật.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ni </w:t>
      </w:r>
      <w:r>
        <w:rPr>
          <w:b/>
        </w:rPr>
        <w:t xml:space="preserve">9 </w:t>
      </w:r>
      <w:r>
        <w:t xml:space="preserve">Tôn </w:t>
      </w:r>
      <w:r>
        <w:t xml:space="preserve">bên </w:t>
      </w:r>
      <w:r>
        <w:t xml:space="preserve">nh. </w:t>
      </w:r>
      <w:r>
        <w:rPr>
          <w:b/>
        </w:rPr>
        <w:t xml:space="preserve">2 </w:t>
      </w:r>
      <w:r>
        <w:t xml:space="preserve">06). </w:t>
      </w:r>
      <w:r>
        <w:br/>
      </w:r>
      <w:r>
        <w:rPr>
          <w:b/>
        </w:rPr>
        <w:t xml:space="preserve">Việc, </w:t>
      </w:r>
      <w:r>
        <w:rPr>
          <w:b/>
        </w:rPr>
        <w:t xml:space="preserve">công </w:t>
      </w:r>
      <w:r>
        <w:rPr>
          <w:b/>
        </w:rPr>
        <w:t xml:space="preserve">việc, </w:t>
      </w:r>
      <w:r>
        <w:rPr>
          <w:b/>
        </w:rPr>
        <w:t xml:space="preserve">nói </w:t>
      </w:r>
      <w:r>
        <w:rPr>
          <w:b/>
        </w:rPr>
        <w:t xml:space="preserve">chung. </w:t>
      </w:r>
      <w: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rên </w:t>
      </w:r>
      <w:r>
        <w:t xml:space="preserve">chuyện. </w:t>
      </w:r>
      <w:r>
        <w:rPr>
          <w:i/>
        </w:rPr>
        <w:t xml:space="preserve">Đâu </w:t>
      </w:r>
      <w:r>
        <w:rPr>
          <w:i/>
        </w:rPr>
        <w:t xml:space="preserve">phải </w:t>
      </w:r>
      <w:r>
        <w:rPr>
          <w:i/>
        </w:rPr>
        <w:t xml:space="preserve">chuyện </w:t>
      </w:r>
      <w:r>
        <w:rPr>
          <w:i/>
        </w:rPr>
        <w:t xml:space="preserve">đơn </w:t>
      </w:r>
      <w:r>
        <w:t xml:space="preserve">giản. </w:t>
      </w:r>
      <w:r>
        <w:rPr>
          <w:i/>
        </w:rPr>
        <w:t xml:space="preserve">Tán </w:t>
      </w:r>
      <w:r>
        <w:rPr>
          <w:i/>
        </w:rPr>
        <w:t xml:space="preserve">chuyện. </w:t>
      </w:r>
      <w:r>
        <w:rPr>
          <w:b/>
        </w:rPr>
        <w:t xml:space="preserve">3 </w:t>
      </w:r>
      <w:r>
        <w:t xml:space="preserve">Việc </w:t>
      </w:r>
      <w:r>
        <w:t xml:space="preserve">lôi </w:t>
      </w:r>
      <w:r>
        <w:t xml:space="preserve">thôi, </w:t>
      </w:r>
      <w:r>
        <w:t xml:space="preserve">phức </w:t>
      </w:r>
      <w:r>
        <w:t xml:space="preserve">tạp. </w:t>
      </w:r>
      <w:r>
        <w:t xml:space="preserve">Gây </w:t>
      </w:r>
      <w:r>
        <w:rPr>
          <w:i/>
        </w:rPr>
        <w:t xml:space="preserve">chuyện. </w:t>
      </w:r>
      <w:r>
        <w:t xml:space="preserve">Chắc </w:t>
      </w:r>
      <w:r>
        <w:rPr>
          <w:i/>
        </w:rPr>
        <w:t xml:space="preserve">là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nên </w:t>
      </w:r>
      <w:r>
        <w:rPr>
          <w:i/>
        </w:rPr>
        <w:t xml:space="preserve">mới </w:t>
      </w:r>
      <w:r>
        <w:t xml:space="preserve">uỀ </w:t>
      </w:r>
      <w:r>
        <w:t xml:space="preserve">muộn.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rPr>
          <w:i/>
        </w:rPr>
        <w:t xml:space="preserve">câu </w:t>
      </w:r>
      <w:r>
        <w:t xml:space="preserve">như </w:t>
      </w:r>
      <w:r>
        <w:t xml:space="preserve">một </w:t>
      </w:r>
      <w:r>
        <w:t xml:space="preserve">cảm từ). </w:t>
      </w:r>
      <w:r>
        <w:t xml:space="preserve">Việc </w:t>
      </w:r>
      <w:r>
        <w:t xml:space="preserve">nghĩ </w:t>
      </w:r>
      <w:r>
        <w:t xml:space="preserve">là </w:t>
      </w:r>
      <w:r>
        <w:t xml:space="preserve">đương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lạ </w:t>
      </w:r>
      <w:r>
        <w:t xml:space="preserve">để </w:t>
      </w:r>
      <w:r>
        <w:t xml:space="preserve">cần </w:t>
      </w:r>
      <w:r>
        <w:t xml:space="preserve">phải </w:t>
      </w:r>
      <w:r>
        <w:t xml:space="preserve">nói. </w:t>
      </w:r>
      <w:r>
        <w:rPr>
          <w:i/>
        </w:rPr>
        <w:t xml:space="preserve">Chuyện, </w:t>
      </w:r>
      <w:r>
        <w:t xml:space="preserve">mẹ </w:t>
      </w:r>
      <w:r>
        <w:rPr>
          <w:i/>
        </w:rPr>
        <w:t xml:space="preserve">lại </w:t>
      </w:r>
      <w:r>
        <w:t xml:space="preserve">chẳng </w:t>
      </w:r>
      <w:r>
        <w:t xml:space="preserve">thương </w:t>
      </w:r>
      <w:r>
        <w:t xml:space="preserve">con. </w:t>
      </w:r>
      <w:r>
        <w:t xml:space="preserve">II </w:t>
      </w:r>
      <w:r>
        <w:t xml:space="preserve">đg </w:t>
      </w:r>
      <w:r>
        <w:t xml:space="preserve">(kng,). </w:t>
      </w:r>
      <w:r>
        <w:t xml:space="preserve">Nói </w:t>
      </w:r>
      <w:r>
        <w:t xml:space="preserve">chuyện, </w:t>
      </w:r>
      <w:r>
        <w:t xml:space="preserve">trò </w:t>
      </w:r>
      <w:r>
        <w:t xml:space="preserve">chuyện. </w:t>
      </w:r>
      <w:r>
        <w:t xml:space="preserve">Chuyện </w:t>
      </w:r>
      <w:r>
        <w:t xml:space="preserve">gầu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chuyện </w:t>
      </w:r>
      <w:r>
        <w:rPr>
          <w:b/>
        </w:rPr>
        <w:t xml:space="preserve">trò </w:t>
      </w:r>
      <w:r>
        <w:rPr>
          <w:i/>
        </w:rPr>
        <w:t xml:space="preserve">động từ </w:t>
      </w:r>
      <w:r>
        <w:t xml:space="preserve">Nói </w:t>
      </w:r>
      <w:r>
        <w:t xml:space="preserve">chuyện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nhau. </w:t>
      </w:r>
      <w:r>
        <w:t xml:space="preserve">Vừa </w:t>
      </w:r>
      <w:r>
        <w:rPr>
          <w:i/>
        </w:rPr>
        <w:t xml:space="preserve">làm </w:t>
      </w:r>
      <w:r>
        <w:t xml:space="preserve">uừa </w:t>
      </w:r>
      <w:r>
        <w:rPr>
          <w:i/>
        </w:rPr>
        <w:t xml:space="preserve">chuyện </w:t>
      </w:r>
      <w:r>
        <w:t xml:space="preserve">trò </w:t>
      </w:r>
      <w:r>
        <w:t xml:space="preserve">uui </w:t>
      </w:r>
      <w:r>
        <w:t xml:space="preserve">uẻ. </w:t>
      </w:r>
      <w:r>
        <w:t xml:space="preserve">| </w:t>
      </w:r>
      <w:r>
        <w:t xml:space="preserve">chuyện </w:t>
      </w:r>
      <w:r>
        <w:t xml:space="preserve">vãn </w:t>
      </w:r>
      <w:r>
        <w:t xml:space="preserve">động từ </w:t>
      </w:r>
      <w:r>
        <w:t xml:space="preserve">Nói </w:t>
      </w:r>
      <w:r>
        <w:t xml:space="preserve">chuyện </w:t>
      </w:r>
      <w:r>
        <w:t xml:space="preserve">tiêu </w:t>
      </w:r>
      <w:r>
        <w:t xml:space="preserve">khiển </w:t>
      </w:r>
      <w:r>
        <w:t xml:space="preserve">cho </w:t>
      </w:r>
      <w:r>
        <w:t xml:space="preserve">Ì </w:t>
      </w:r>
      <w:r>
        <w:t xml:space="preserve">qua </w:t>
      </w:r>
      <w:r>
        <w:t xml:space="preserve">thì </w:t>
      </w:r>
      <w:r>
        <w:t xml:space="preserve">giờ. </w:t>
      </w:r>
      <w:r>
        <w:t xml:space="preserve">Chuyện </w:t>
      </w:r>
      <w:r>
        <w:rPr>
          <w:i/>
        </w:rPr>
        <w:t xml:space="preserve">uấn </w:t>
      </w:r>
      <w:r>
        <w:rPr>
          <w:i/>
        </w:rPr>
        <w:t xml:space="preserve">một </w:t>
      </w:r>
      <w:r>
        <w:rPr>
          <w:i/>
        </w:rPr>
        <w:t xml:space="preserve">lúc </w:t>
      </w:r>
      <w:r>
        <w:t xml:space="preserve">rồi </w:t>
      </w:r>
      <w:r>
        <w:rPr>
          <w:i/>
        </w:rPr>
        <w:t xml:space="preserve">đi </w:t>
      </w:r>
      <w:r>
        <w:t xml:space="preserve">ngủ. </w:t>
      </w:r>
      <w:r>
        <w:br/>
      </w:r>
      <w:r>
        <w:rPr>
          <w:b/>
        </w:rPr>
        <w:t xml:space="preserve">chư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một </w:t>
      </w:r>
      <w:r>
        <w:t xml:space="preserve">số </w:t>
      </w:r>
      <w:r>
        <w:t xml:space="preserve">danh </w:t>
      </w:r>
      <w:r>
        <w:t xml:space="preserve">từ </w:t>
      </w:r>
      <w:r>
        <w:t xml:space="preserve">gốc </w:t>
      </w:r>
      <w:r>
        <w:t xml:space="preserve">Hán </w:t>
      </w:r>
      <w:r>
        <w:t xml:space="preserve">chỉ </w:t>
      </w:r>
      <w:r>
        <w:t xml:space="preserve">người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trọng, </w:t>
      </w:r>
      <w:r>
        <w:t xml:space="preserve">có </w:t>
      </w:r>
      <w:r>
        <w:t xml:space="preserve">nghĩa </w:t>
      </w:r>
      <w:r>
        <w:t xml:space="preserve">"các". </w:t>
      </w:r>
      <w:r>
        <w:t xml:space="preserve">Chư </w:t>
      </w:r>
      <w:r>
        <w:t xml:space="preserve">vị. </w:t>
      </w:r>
      <w:r>
        <w:t xml:space="preserve">Chư </w:t>
      </w:r>
      <w:r>
        <w:t xml:space="preserve">huynh.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bị </w:t>
      </w:r>
      <w:r>
        <w:t xml:space="preserve">phụ </w:t>
      </w:r>
      <w:r>
        <w:t xml:space="preserve">thuộc, </w:t>
      </w:r>
      <w:r>
        <w:t xml:space="preserve">phải </w:t>
      </w:r>
      <w:r>
        <w:t xml:space="preserve">phục </w:t>
      </w:r>
      <w:r>
        <w:t xml:space="preserve">tùng </w:t>
      </w:r>
      <w:r>
        <w:t xml:space="preserve">một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lớn, </w:t>
      </w:r>
      <w:r>
        <w:t xml:space="preserve">mạnh </w:t>
      </w:r>
      <w:r>
        <w:t xml:space="preserve">hơn,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chúa </w:t>
      </w:r>
      <w:r>
        <w:t xml:space="preserve">phong </w:t>
      </w:r>
      <w:r>
        <w:t xml:space="preserve">kiến </w:t>
      </w:r>
      <w:r>
        <w:t xml:space="preserve">ấy. </w:t>
      </w:r>
      <w:r>
        <w:rPr>
          <w:b/>
        </w:rPr>
        <w:t xml:space="preserve">2 </w:t>
      </w:r>
      <w:r>
        <w:t xml:space="preserve">Nước </w:t>
      </w:r>
      <w:r>
        <w:t xml:space="preserve">phụ </w:t>
      </w:r>
      <w:r>
        <w:t xml:space="preserve">thuộc </w:t>
      </w:r>
      <w:r>
        <w:t xml:space="preserve">chịu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lớn,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lớn </w:t>
      </w:r>
      <w:r>
        <w:t xml:space="preserve">ấy.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t xml:space="preserve">Mĩ </w:t>
      </w:r>
      <w:r>
        <w:t xml:space="preserve">uà </w:t>
      </w:r>
      <w:r>
        <w:t xml:space="preserve">chư </w:t>
      </w:r>
      <w:r>
        <w:t xml:space="preserve">hầu. </w:t>
      </w:r>
      <w:r>
        <w:t xml:space="preserve">Nước </w:t>
      </w:r>
      <w:r>
        <w:t xml:space="preserve">chư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nỉ </w:t>
      </w:r>
      <w:r>
        <w:rPr>
          <w:i/>
        </w:rPr>
        <w:t xml:space="preserve">danh từ </w:t>
      </w:r>
      <w:r>
        <w:t xml:space="preserve">(trang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sư </w:t>
      </w:r>
      <w:r>
        <w:t xml:space="preserve">bà </w:t>
      </w:r>
      <w:r>
        <w:t xml:space="preserve">có </w:t>
      </w:r>
      <w:r>
        <w:t xml:space="preserve">mặt.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tăng </w:t>
      </w:r>
      <w:r>
        <w:rPr>
          <w:i/>
        </w:rPr>
        <w:t xml:space="preserve">danh từ </w:t>
      </w:r>
      <w:r>
        <w:t xml:space="preserve">(trang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nhà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Phật, </w:t>
      </w:r>
      <w:r>
        <w:t xml:space="preserve">hoặc </w:t>
      </w:r>
      <w:r>
        <w:t xml:space="preserve">nói </w:t>
      </w:r>
      <w:r>
        <w:t xml:space="preserve">riêng </w:t>
      </w:r>
      <w:r>
        <w:t xml:space="preserve">các </w:t>
      </w:r>
      <w:r>
        <w:t xml:space="preserve">sư </w:t>
      </w:r>
      <w:r>
        <w:t xml:space="preserve">ông, </w:t>
      </w:r>
      <w:r>
        <w:t xml:space="preserve">có </w:t>
      </w:r>
      <w:r>
        <w:t xml:space="preserve">mặt.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vua </w:t>
      </w:r>
      <w:r>
        <w:t xml:space="preserve">chúa, </w:t>
      </w:r>
      <w:r>
        <w:t xml:space="preserve">tướng </w:t>
      </w:r>
      <w:r>
        <w:t xml:space="preserve">soái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tướng </w:t>
      </w:r>
      <w:r>
        <w:t xml:space="preserve">lĩnh </w:t>
      </w:r>
      <w:r>
        <w:t xml:space="preserve">có </w:t>
      </w:r>
      <w:r>
        <w:t xml:space="preserve">mặt.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chung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đến </w:t>
      </w:r>
      <w:r>
        <w:t xml:space="preserve">dự </w:t>
      </w:r>
      <w:r>
        <w:t xml:space="preserve">cuộc </w:t>
      </w:r>
      <w:r>
        <w:t xml:space="preserve">họp; </w:t>
      </w:r>
      <w:r>
        <w:t xml:space="preserve">các </w:t>
      </w:r>
      <w:r>
        <w:t xml:space="preserve">vị. </w:t>
      </w:r>
      <w:r>
        <w:t xml:space="preserve">Mời </w:t>
      </w:r>
      <w:r>
        <w:t xml:space="preserve">chư </w:t>
      </w:r>
      <w:r>
        <w:t xml:space="preserve">uị </w:t>
      </w:r>
      <w:r>
        <w:rPr>
          <w:i/>
        </w:rPr>
        <w:t xml:space="preserve">an </w:t>
      </w:r>
      <w:r>
        <w:rPr>
          <w:i/>
        </w:rPr>
        <w:t xml:space="preserve">toạ. </w:t>
      </w:r>
      <w:r>
        <w:br/>
      </w:r>
      <w:r>
        <w:rPr>
          <w:b/>
        </w:rPr>
        <w:t xml:space="preserve">chừd. </w:t>
      </w:r>
      <w:r>
        <w:t xml:space="preserve">(phương ngữ). </w:t>
      </w:r>
      <w:r>
        <w:t xml:space="preserve">Giờ, </w:t>
      </w:r>
      <w:r>
        <w:t xml:space="preserve">bây </w:t>
      </w:r>
      <w:r>
        <w:t xml:space="preserve">giờ. </w:t>
      </w:r>
      <w:r>
        <w:t xml:space="preserve">Từ </w:t>
      </w:r>
      <w:r>
        <w:t xml:space="preserve">sáng </w:t>
      </w:r>
      <w:r>
        <w:t xml:space="preserve">đến </w:t>
      </w:r>
      <w:r>
        <w:rPr>
          <w:i/>
        </w:rPr>
        <w:t xml:space="preserve">chừ. </w:t>
      </w:r>
      <w:r>
        <w:br/>
      </w:r>
      <w:r>
        <w:rPr>
          <w:b/>
        </w:rPr>
        <w:t xml:space="preserve">chừ </w:t>
      </w:r>
      <w:r>
        <w:rPr>
          <w:b/>
        </w:rPr>
        <w:t xml:space="preserve">bự </w:t>
      </w:r>
      <w:r>
        <w:rPr>
          <w:i/>
        </w:rPr>
        <w:t xml:space="preserve">tính từ </w:t>
      </w:r>
      <w:r>
        <w:t xml:space="preserve">(phương ngữ). </w:t>
      </w:r>
      <w:r>
        <w:t xml:space="preserve">(Mặt) </w:t>
      </w:r>
      <w:r>
        <w:t xml:space="preserve">có </w:t>
      </w:r>
      <w:r>
        <w:t xml:space="preserve">vẻ </w:t>
      </w:r>
      <w:r>
        <w:t xml:space="preserve">như </w:t>
      </w:r>
      <w:r>
        <w:t xml:space="preserve">sưng </w:t>
      </w:r>
      <w:r>
        <w:t xml:space="preserve">to </w:t>
      </w:r>
      <w:r>
        <w:t xml:space="preserve">lên </w:t>
      </w:r>
      <w:r>
        <w:t xml:space="preserve">vì </w:t>
      </w:r>
      <w:r>
        <w:t xml:space="preserve">tức </w:t>
      </w:r>
      <w:r>
        <w:t xml:space="preserve">giận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Chừ </w:t>
      </w:r>
      <w:r>
        <w:t xml:space="preserve">bự </w:t>
      </w:r>
      <w:r>
        <w:rPr>
          <w:i/>
        </w:rPr>
        <w:t xml:space="preserve">cái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đường </w:t>
      </w:r>
      <w:r>
        <w:t xml:space="preserve">nét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ghi </w:t>
      </w:r>
      <w:r>
        <w:t xml:space="preserve">tiếng </w:t>
      </w:r>
      <w:r>
        <w:t xml:space="preserve">nói. </w:t>
      </w:r>
      <w:r>
        <w:t xml:space="preserve">Chữ </w:t>
      </w:r>
      <w:r>
        <w:rPr>
          <w:i/>
        </w:rPr>
        <w:t xml:space="preserve">quốc </w:t>
      </w:r>
      <w:r>
        <w:t xml:space="preserve">ngữ. </w:t>
      </w:r>
      <w:r>
        <w:t xml:space="preserve">Chữ </w:t>
      </w:r>
      <w:r>
        <w:t xml:space="preserve">Hán.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kí </w:t>
      </w:r>
      <w:r>
        <w:t xml:space="preserve">hiệu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chữ. </w:t>
      </w:r>
      <w:r>
        <w:t xml:space="preserve">Chữ </w:t>
      </w:r>
      <w:r>
        <w:t xml:space="preserve">A. </w:t>
      </w:r>
      <w:r>
        <w:t xml:space="preserve">Viết </w:t>
      </w:r>
      <w:r>
        <w:t xml:space="preserve">chữ </w:t>
      </w:r>
      <w:r>
        <w:rPr>
          <w:i/>
        </w:rPr>
        <w:t xml:space="preserve">hoa. </w:t>
      </w:r>
      <w:r>
        <w:t xml:space="preserve">Hình </w:t>
      </w:r>
      <w:r>
        <w:t xml:space="preserve">chữ </w:t>
      </w:r>
      <w:r>
        <w:rPr>
          <w:i/>
        </w:rPr>
        <w:t xml:space="preserve">thập. </w:t>
      </w:r>
      <w:r>
        <w:rPr>
          <w:b/>
        </w:rPr>
        <w:t xml:space="preserve">3 </w:t>
      </w:r>
      <w:r>
        <w:t xml:space="preserve">Lối </w:t>
      </w:r>
      <w:r>
        <w:t xml:space="preserve">viết </w:t>
      </w:r>
      <w:r>
        <w:t xml:space="preserve">chữ, </w:t>
      </w:r>
      <w:r>
        <w:t xml:space="preserve">nét </w:t>
      </w:r>
      <w:r>
        <w:t xml:space="preserve">chữ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Chữ </w:t>
      </w:r>
      <w:r>
        <w:t xml:space="preserve">uiết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t xml:space="preserve">Chữ </w:t>
      </w:r>
      <w:r>
        <w:rPr>
          <w:i/>
        </w:rPr>
        <w:t xml:space="preserve">như </w:t>
      </w:r>
      <w:r>
        <w:t xml:space="preserve">gà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