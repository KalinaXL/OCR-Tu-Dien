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trít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chỗ </w:t>
      </w:r>
      <w:r>
        <w:t xml:space="preserve">hở </w:t>
      </w:r>
      <w:r>
        <w:t xml:space="preserve">bị </w:t>
      </w:r>
      <w:r>
        <w:t xml:space="preserve">bịt </w:t>
      </w:r>
      <w:r>
        <w:t xml:space="preserve">kín </w:t>
      </w:r>
      <w:r>
        <w:t xml:space="preserve">hoặc </w:t>
      </w:r>
      <w:r>
        <w:t xml:space="preserve">lỗ </w:t>
      </w:r>
      <w:r>
        <w:t xml:space="preserve">thông </w:t>
      </w:r>
      <w:r>
        <w:t xml:space="preserve">bị </w:t>
      </w:r>
      <w:r>
        <w:t xml:space="preserve">tắc </w:t>
      </w:r>
      <w:r>
        <w:t xml:space="preserve">đi. </w:t>
      </w:r>
      <w:r>
        <w:rPr>
          <w:i/>
        </w:rPr>
        <w:t xml:space="preserve">Trít </w:t>
      </w:r>
      <w:r>
        <w:t xml:space="preserve">chõ </w:t>
      </w:r>
      <w:r>
        <w:rPr>
          <w:i/>
        </w:rPr>
        <w:t xml:space="preserve">đồ </w:t>
      </w:r>
      <w:r>
        <w:t xml:space="preserve">xôi. </w:t>
      </w:r>
      <w:r>
        <w:t xml:space="preserve">Kim </w:t>
      </w:r>
      <w:r>
        <w:rPr>
          <w:i/>
        </w:rPr>
        <w:t xml:space="preserve">tiêm </w:t>
      </w:r>
      <w:r>
        <w:rPr>
          <w:i/>
        </w:rPr>
        <w:t xml:space="preserve">bị </w:t>
      </w:r>
      <w:r>
        <w:t xml:space="preserve">trít </w:t>
      </w:r>
      <w:r>
        <w:rPr>
          <w:i/>
        </w:rPr>
        <w:t xml:space="preserve">lại. </w:t>
      </w:r>
      <w:r>
        <w:t xml:space="preserve">ll </w:t>
      </w:r>
      <w:r>
        <w:t xml:space="preserve">tính từ </w:t>
      </w:r>
      <w:r>
        <w:t xml:space="preserve">(phương ngữ). </w:t>
      </w:r>
      <w:r>
        <w:t xml:space="preserve">(Mắt)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nhắm </w:t>
      </w:r>
      <w:r>
        <w:t xml:space="preserve">nghiền </w:t>
      </w:r>
      <w:r>
        <w:t xml:space="preserve">lại. </w:t>
      </w:r>
      <w:r>
        <w:t xml:space="preserve">Mắt </w:t>
      </w:r>
      <w:r>
        <w:rPr>
          <w:i/>
        </w:rPr>
        <w:t xml:space="preserve">nhắm </w:t>
      </w:r>
      <w:r>
        <w:t xml:space="preserve">trít. </w:t>
      </w:r>
      <w:r>
        <w:t xml:space="preserve">Cười </w:t>
      </w:r>
      <w:r>
        <w:t xml:space="preserve">trít </w:t>
      </w:r>
      <w:r>
        <w:rPr>
          <w:i/>
        </w:rPr>
        <w:t xml:space="preserve">cả </w:t>
      </w:r>
      <w:r>
        <w:rPr>
          <w:i/>
        </w:rPr>
        <w:t xml:space="preserve">mặăt. </w:t>
      </w:r>
      <w:r>
        <w:br/>
      </w:r>
      <w:r>
        <w:rPr>
          <w:b/>
        </w:rPr>
        <w:t xml:space="preserve">trịt </w:t>
      </w:r>
      <w:r>
        <w:rPr>
          <w:i/>
        </w:rPr>
        <w:t xml:space="preserve">tính từ </w:t>
      </w:r>
      <w:r>
        <w:t xml:space="preserve">(danh từ). </w:t>
      </w:r>
      <w:r>
        <w:t xml:space="preserve">Sát </w:t>
      </w:r>
      <w:r>
        <w:t xml:space="preserve">tịt </w:t>
      </w:r>
      <w:r>
        <w:t xml:space="preserve">xuống </w:t>
      </w:r>
      <w:r>
        <w:t xml:space="preserve">mặt </w:t>
      </w:r>
      <w:r>
        <w:t xml:space="preserve">đất, </w:t>
      </w:r>
      <w:r>
        <w:t xml:space="preserve">mặt </w:t>
      </w:r>
      <w:r>
        <w:t xml:space="preserve">nền. </w:t>
      </w:r>
      <w:r>
        <w:t xml:space="preserve">Để </w:t>
      </w:r>
      <w:r>
        <w:t xml:space="preserve">trịt </w:t>
      </w:r>
      <w:r>
        <w:rPr>
          <w:i/>
        </w:rPr>
        <w:t xml:space="preserve">cái </w:t>
      </w:r>
      <w:r>
        <w:t xml:space="preserve">túi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t xml:space="preserve">Ngôi </w:t>
      </w:r>
      <w:r>
        <w:rPr>
          <w:i/>
        </w:rPr>
        <w:t xml:space="preserve">trịt </w:t>
      </w:r>
      <w:r>
        <w:rPr>
          <w:i/>
        </w:rPr>
        <w:t xml:space="preserve">xuống. </w:t>
      </w:r>
      <w:r>
        <w:br/>
      </w:r>
      <w:r>
        <w:rPr>
          <w:b/>
        </w:rPr>
        <w:t xml:space="preserve">trìu </w:t>
      </w:r>
      <w:r>
        <w:rPr>
          <w:b/>
        </w:rPr>
        <w:t xml:space="preserve">mến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yêu </w:t>
      </w:r>
      <w:r>
        <w:t xml:space="preserve">thương </w:t>
      </w:r>
      <w:r>
        <w:t xml:space="preserve">tha </w:t>
      </w:r>
      <w:r>
        <w:t xml:space="preserve">thiết </w:t>
      </w:r>
      <w:r>
        <w:t xml:space="preserve">Vưốt </w:t>
      </w:r>
      <w:r>
        <w:t xml:space="preserve">ue </w:t>
      </w:r>
      <w:r>
        <w:rPr>
          <w:i/>
        </w:rPr>
        <w:t xml:space="preserve">trìu </w:t>
      </w:r>
      <w:r>
        <w:t xml:space="preserve">mến. </w:t>
      </w:r>
      <w:r>
        <w:rPr>
          <w:i/>
        </w:rPr>
        <w:t xml:space="preserve">ánh </w:t>
      </w:r>
      <w:r>
        <w:rPr>
          <w:i/>
        </w:rPr>
        <w:t xml:space="preserve">mắt </w:t>
      </w:r>
      <w:r>
        <w:rPr>
          <w:i/>
        </w:rPr>
        <w:t xml:space="preserve">trìu </w:t>
      </w:r>
      <w:r>
        <w:rPr>
          <w:i/>
        </w:rPr>
        <w:t xml:space="preserve">mến. </w:t>
      </w:r>
      <w:r>
        <w:rPr>
          <w:i/>
        </w:rPr>
        <w:t xml:space="preserve">Giọng </w:t>
      </w:r>
      <w:r>
        <w:rPr>
          <w:i/>
        </w:rPr>
        <w:t xml:space="preserve">trìu </w:t>
      </w:r>
      <w:r>
        <w:t xml:space="preserve">mến. </w:t>
      </w:r>
      <w:r>
        <w:br/>
      </w:r>
      <w:r>
        <w:rPr>
          <w:b/>
        </w:rPr>
        <w:t xml:space="preserve">trìu </w:t>
      </w:r>
      <w:r>
        <w:rPr>
          <w:b/>
        </w:rPr>
        <w:t xml:space="preserve">trĩu </w:t>
      </w:r>
      <w:r>
        <w:rPr>
          <w:i/>
        </w:rPr>
        <w:t xml:space="preserve">tính từ </w:t>
      </w:r>
      <w:r>
        <w:t xml:space="preserve">xem </w:t>
      </w:r>
      <w:r>
        <w:t xml:space="preserve">frĩu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trĩu </w:t>
      </w:r>
      <w:r>
        <w:rPr>
          <w:b/>
        </w:rPr>
        <w:t xml:space="preserve">t </w:t>
      </w:r>
      <w:r>
        <w:rPr>
          <w:b/>
        </w:rPr>
        <w:t xml:space="preserve">Ở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bị </w:t>
      </w:r>
      <w:r>
        <w:rPr>
          <w:b/>
        </w:rPr>
        <w:t xml:space="preserve">sa </w:t>
      </w:r>
      <w:r>
        <w:rPr>
          <w:b/>
        </w:rPr>
        <w:t xml:space="preserve">thấp </w:t>
      </w:r>
      <w:r>
        <w:rPr>
          <w:b/>
        </w:rPr>
        <w:t xml:space="preserve">hoặc </w:t>
      </w:r>
      <w:r>
        <w:rPr>
          <w:b/>
        </w:rPr>
        <w:t xml:space="preserve">cong </w:t>
      </w:r>
      <w:r>
        <w:rPr>
          <w:b/>
        </w:rPr>
        <w:t xml:space="preserve">oằn </w:t>
      </w:r>
      <w:r>
        <w:t xml:space="preserve">hẳn </w:t>
      </w:r>
      <w:r>
        <w:t xml:space="preserve">xuống </w:t>
      </w:r>
      <w:r>
        <w:t xml:space="preserve">dưới </w:t>
      </w:r>
      <w:r>
        <w:t xml:space="preserve">sức </w:t>
      </w:r>
      <w:r>
        <w:t xml:space="preserve">nặng </w:t>
      </w:r>
      <w:r>
        <w:t xml:space="preserve">Lúa </w:t>
      </w:r>
      <w:r>
        <w:rPr>
          <w:i/>
        </w:rPr>
        <w:t xml:space="preserve">trĩu </w:t>
      </w:r>
      <w:r>
        <w:rPr>
          <w:i/>
        </w:rPr>
        <w:t xml:space="preserve">bông. </w:t>
      </w:r>
      <w:r>
        <w:rPr>
          <w:i/>
        </w:rPr>
        <w:t xml:space="preserve">Cành </w:t>
      </w:r>
      <w:r>
        <w:rPr>
          <w:i/>
        </w:rPr>
        <w:t xml:space="preserve">cây </w:t>
      </w:r>
      <w:r>
        <w:t xml:space="preserve">trĩu </w:t>
      </w:r>
      <w:r>
        <w:rPr>
          <w:i/>
        </w:rPr>
        <w:t xml:space="preserve">quả. </w:t>
      </w:r>
      <w:r>
        <w:t xml:space="preserve">Lòng </w:t>
      </w:r>
      <w:r>
        <w:t xml:space="preserve">trĩu </w:t>
      </w:r>
      <w:r>
        <w:t xml:space="preserve">nặng </w:t>
      </w:r>
      <w:r>
        <w:t xml:space="preserve">ưu </w:t>
      </w:r>
      <w:r>
        <w:rPr>
          <w:i/>
        </w:rPr>
        <w:t xml:space="preserve">phiền </w:t>
      </w:r>
      <w:r>
        <w:t xml:space="preserve">(b).// </w:t>
      </w:r>
      <w:r>
        <w:rPr>
          <w:i/>
        </w:rPr>
        <w:t xml:space="preserve">Láy: </w:t>
      </w:r>
      <w:r>
        <w:rPr>
          <w:i/>
        </w:rPr>
        <w:t xml:space="preserve">trìu </w:t>
      </w:r>
      <w:r>
        <w:t xml:space="preserve">trĩu </w:t>
      </w:r>
      <w:r>
        <w:t xml:space="preserve">(ý </w:t>
      </w:r>
      <w:r>
        <w:t xml:space="preserve">tức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trĩu </w:t>
      </w:r>
      <w:r>
        <w:rPr>
          <w:b/>
        </w:rPr>
        <w:t xml:space="preserve">trịt </w:t>
      </w:r>
      <w:r>
        <w:rPr>
          <w:i/>
        </w:rPr>
        <w:t xml:space="preserve">tính từ </w:t>
      </w:r>
      <w:r>
        <w:t xml:space="preserve">Trĩu </w:t>
      </w:r>
      <w:r>
        <w:t xml:space="preserve">xuống. </w:t>
      </w:r>
      <w:r>
        <w:rPr>
          <w:i/>
        </w:rPr>
        <w:t xml:space="preserve">Cành </w:t>
      </w:r>
      <w:r>
        <w:rPr>
          <w:i/>
        </w:rPr>
        <w:t xml:space="preserve">cam </w:t>
      </w:r>
      <w:r>
        <w:t xml:space="preserve">trĩu </w:t>
      </w:r>
      <w:r>
        <w:t xml:space="preserve">trịt </w:t>
      </w:r>
      <w:r>
        <w:rPr>
          <w:i/>
        </w:rPr>
        <w:t xml:space="preserve">những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tríu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Quấn </w:t>
      </w:r>
      <w:r>
        <w:t xml:space="preserve">lấy </w:t>
      </w:r>
      <w:r>
        <w:t xml:space="preserve">không </w:t>
      </w:r>
      <w:r>
        <w:t xml:space="preserve">chịu </w:t>
      </w:r>
      <w:r>
        <w:t xml:space="preserve">rời. </w:t>
      </w:r>
      <w:r>
        <w:br/>
      </w:r>
      <w:r>
        <w:rPr>
          <w:b/>
        </w:rPr>
        <w:t xml:space="preserve">tro </w:t>
      </w:r>
      <w:r>
        <w:rPr>
          <w:i/>
        </w:rPr>
        <w:t xml:space="preserve">danh từ </w:t>
      </w:r>
      <w:r>
        <w:t xml:space="preserve">Chất </w:t>
      </w:r>
      <w:r>
        <w:t xml:space="preserve">còn </w:t>
      </w:r>
      <w:r>
        <w:t xml:space="preserve">lại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sau </w:t>
      </w:r>
      <w:r>
        <w:t xml:space="preserve">khi </w:t>
      </w:r>
      <w:r>
        <w:t xml:space="preserve">cháy </w:t>
      </w:r>
      <w:r>
        <w:t xml:space="preserve">hết, </w:t>
      </w:r>
      <w:r>
        <w:t xml:space="preserve">nát </w:t>
      </w:r>
      <w:r>
        <w:t xml:space="preserve">vụn </w:t>
      </w:r>
      <w:r>
        <w:t xml:space="preserve">như </w:t>
      </w:r>
      <w:r>
        <w:t xml:space="preserve">bột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xám. </w:t>
      </w:r>
      <w:r>
        <w:t xml:space="preserve">Tro </w:t>
      </w:r>
      <w:r>
        <w:rPr>
          <w:i/>
        </w:rPr>
        <w:t xml:space="preserve">bếp. </w:t>
      </w:r>
      <w:r>
        <w:t xml:space="preserve">Cháy </w:t>
      </w:r>
      <w:r>
        <w:rPr>
          <w:i/>
        </w:rPr>
        <w:t xml:space="preserve">ra </w:t>
      </w:r>
      <w:r>
        <w:rPr>
          <w:i/>
        </w:rPr>
        <w:t xml:space="preserve">tro. </w:t>
      </w:r>
      <w:r>
        <w:t xml:space="preserve">Màu </w:t>
      </w:r>
      <w:r>
        <w:t xml:space="preserve">tro. </w:t>
      </w:r>
      <w:r>
        <w:br/>
      </w:r>
      <w:r>
        <w:rPr>
          <w:b/>
        </w:rPr>
        <w:t xml:space="preserve">trò, </w:t>
      </w:r>
      <w:r>
        <w:rPr>
          <w:b/>
        </w:rPr>
        <w:t xml:space="preserve">dd </w:t>
      </w:r>
      <w:r>
        <w:rPr>
          <w:b/>
        </w:rPr>
        <w:t xml:space="preserve">1 </w:t>
      </w:r>
      <w:r>
        <w:t xml:space="preserve">Hoạt </w:t>
      </w:r>
      <w:r>
        <w:t xml:space="preserve">động </w:t>
      </w:r>
      <w:r>
        <w:t xml:space="preserve">diễn </w:t>
      </w:r>
      <w:r>
        <w:t xml:space="preserve">ra </w:t>
      </w:r>
      <w:r>
        <w:t xml:space="preserve">trước </w:t>
      </w:r>
      <w:r>
        <w:t xml:space="preserve">mặt </w:t>
      </w:r>
      <w:r>
        <w:t xml:space="preserve">người </w:t>
      </w:r>
      <w:r>
        <w:t xml:space="preserve">khác, </w:t>
      </w:r>
      <w:r>
        <w:t xml:space="preserve">trước </w:t>
      </w:r>
      <w:r>
        <w:t xml:space="preserve">đám </w:t>
      </w:r>
      <w:r>
        <w:t xml:space="preserve">đông </w:t>
      </w:r>
      <w:r>
        <w:t xml:space="preserve">để </w:t>
      </w:r>
      <w:r>
        <w:t xml:space="preserve">mua </w:t>
      </w:r>
      <w:r>
        <w:t xml:space="preserve">vui. </w:t>
      </w:r>
      <w:r>
        <w:t xml:space="preserve">Trò </w:t>
      </w:r>
      <w:r>
        <w:rPr>
          <w:i/>
        </w:rPr>
        <w:t xml:space="preserve">ảo </w:t>
      </w:r>
      <w:r>
        <w:rPr>
          <w:i/>
        </w:rPr>
        <w:t xml:space="preserve">thuật. </w:t>
      </w:r>
      <w:r>
        <w:rPr>
          <w:i/>
        </w:rPr>
        <w:t xml:space="preserve">Diễn </w:t>
      </w:r>
      <w:r>
        <w:rPr>
          <w:i/>
        </w:rPr>
        <w:t xml:space="preserve">trò. </w:t>
      </w:r>
      <w:r>
        <w:t xml:space="preserve">Phường </w:t>
      </w:r>
      <w:r>
        <w:t xml:space="preserve">trò. </w:t>
      </w:r>
      <w:r>
        <w:rPr>
          <w:i/>
        </w:rPr>
        <w:t xml:space="preserve">Bày </w:t>
      </w:r>
      <w:r>
        <w:rPr>
          <w:i/>
        </w:rPr>
        <w:t xml:space="preserve">đủ </w:t>
      </w:r>
      <w:r>
        <w:rPr>
          <w:i/>
        </w:rPr>
        <w:t xml:space="preserve">trò </w:t>
      </w:r>
      <w:r>
        <w:rPr>
          <w:i/>
        </w:rPr>
        <w:t xml:space="preserve">mà </w:t>
      </w:r>
      <w:r>
        <w:rPr>
          <w:i/>
        </w:rPr>
        <w:t xml:space="preserve">con </w:t>
      </w:r>
      <w:r>
        <w:rPr>
          <w:i/>
        </w:rPr>
        <w:t xml:space="preserve">bé </w:t>
      </w:r>
      <w:r>
        <w:rPr>
          <w:i/>
        </w:rPr>
        <w:t xml:space="preserve">uẫn </w:t>
      </w:r>
      <w:r>
        <w:rPr>
          <w:i/>
        </w:rPr>
        <w:t xml:space="preserve">khóc. </w:t>
      </w:r>
      <w:r>
        <w:rPr>
          <w:b/>
        </w:rPr>
        <w:t xml:space="preserve">2 </w:t>
      </w:r>
      <w:r>
        <w:t xml:space="preserve">Việc </w:t>
      </w:r>
      <w:r>
        <w:t xml:space="preserve">làm </w:t>
      </w:r>
      <w:r>
        <w:t xml:space="preserve">bị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ngay </w:t>
      </w:r>
      <w:r>
        <w:t xml:space="preserve">thẳng </w:t>
      </w:r>
      <w:r>
        <w:t xml:space="preserve">hoặc </w:t>
      </w:r>
      <w:r>
        <w:t xml:space="preserve">thiếu </w:t>
      </w:r>
      <w:r>
        <w:t xml:space="preserve">nghiêm </w:t>
      </w:r>
      <w:r>
        <w:t xml:space="preserve">chỉnh. </w:t>
      </w:r>
      <w:r>
        <w:rPr>
          <w:i/>
        </w:rPr>
        <w:t xml:space="preserve">Giở </w:t>
      </w:r>
      <w:r>
        <w:t xml:space="preserve">trò </w:t>
      </w:r>
      <w:r>
        <w:rPr>
          <w:i/>
        </w:rPr>
        <w:t xml:space="preserve">lừa </w:t>
      </w:r>
      <w:r>
        <w:rPr>
          <w:i/>
        </w:rPr>
        <w:t xml:space="preserve">bịp. </w:t>
      </w:r>
      <w:r>
        <w:rPr>
          <w:i/>
        </w:rPr>
        <w:t xml:space="preserve">Làm </w:t>
      </w:r>
      <w:r>
        <w:rPr>
          <w:i/>
        </w:rPr>
        <w:t xml:space="preserve">cái </w:t>
      </w:r>
      <w:r>
        <w:t xml:space="preserve">trò </w:t>
      </w:r>
      <w:r>
        <w:t xml:space="preserve">xấu </w:t>
      </w:r>
      <w:r>
        <w:rPr>
          <w:i/>
        </w:rPr>
        <w:t xml:space="preserve">xa. </w:t>
      </w:r>
      <w:r>
        <w:t xml:space="preserve">trò, </w:t>
      </w:r>
      <w:r>
        <w:t xml:space="preserve">danh từ </w:t>
      </w:r>
      <w:r>
        <w:t xml:space="preserve">Học </w:t>
      </w:r>
      <w:r>
        <w:t xml:space="preserve">trò </w:t>
      </w:r>
      <w:r>
        <w:t xml:space="preserve">(nói </w:t>
      </w:r>
      <w:r>
        <w:t xml:space="preserve">tắt). </w:t>
      </w:r>
      <w:r>
        <w:t xml:space="preserve">Tình </w:t>
      </w:r>
      <w:r>
        <w:t xml:space="preserve">thầy </w:t>
      </w:r>
      <w:r>
        <w:rPr>
          <w:i/>
        </w:rPr>
        <w:t xml:space="preserve">trò. </w:t>
      </w:r>
      <w:r>
        <w:br/>
      </w:r>
      <w:r>
        <w:rPr>
          <w:b/>
        </w:rPr>
        <w:t xml:space="preserve">trò </w:t>
      </w:r>
      <w:r>
        <w:rPr>
          <w:b/>
        </w:rPr>
        <w:t xml:space="preserve">chơi </w:t>
      </w:r>
      <w:r>
        <w:rPr>
          <w:i/>
        </w:rPr>
        <w:t xml:space="preserve">danh từ </w:t>
      </w:r>
      <w:r>
        <w:t xml:space="preserve">Hoạt </w:t>
      </w:r>
      <w:r>
        <w:t xml:space="preserve">động </w:t>
      </w:r>
      <w:r>
        <w:t xml:space="preserve">bày </w:t>
      </w:r>
      <w:r>
        <w:t xml:space="preserve">ra </w:t>
      </w:r>
      <w:r>
        <w:t xml:space="preserve">để </w:t>
      </w:r>
      <w:r>
        <w:t xml:space="preserve">vui </w:t>
      </w:r>
      <w:r>
        <w:t xml:space="preserve">chơi, </w:t>
      </w:r>
      <w:r>
        <w:t xml:space="preserve">giải </w:t>
      </w:r>
      <w:r>
        <w:t xml:space="preserve">trí. </w:t>
      </w:r>
      <w:r>
        <w:t xml:space="preserve">Ngày </w:t>
      </w:r>
      <w:r>
        <w:t xml:space="preserve">hội </w:t>
      </w:r>
      <w:r>
        <w:rPr>
          <w:i/>
        </w:rPr>
        <w:t xml:space="preserve">có </w:t>
      </w:r>
      <w:r>
        <w:t xml:space="preserve">nhiều </w:t>
      </w:r>
      <w:r>
        <w:t xml:space="preserve">trò </w:t>
      </w:r>
      <w:r>
        <w:rPr>
          <w:i/>
        </w:rPr>
        <w:t xml:space="preserve">chơi. </w:t>
      </w:r>
      <w:r>
        <w:rPr>
          <w:i/>
        </w:rPr>
        <w:t xml:space="preserve">Coi </w:t>
      </w:r>
      <w:r>
        <w:rPr>
          <w:i/>
        </w:rPr>
        <w:t xml:space="preserve">uiệc </w:t>
      </w:r>
      <w:r>
        <w:rPr>
          <w:i/>
        </w:rPr>
        <w:t xml:space="preserve">đó </w:t>
      </w:r>
      <w:r>
        <w:rPr>
          <w:i/>
        </w:rPr>
        <w:t xml:space="preserve">như </w:t>
      </w:r>
      <w:r>
        <w:rPr>
          <w:i/>
        </w:rPr>
        <w:t xml:space="preserve">một </w:t>
      </w:r>
      <w:r>
        <w:t xml:space="preserve">trò </w:t>
      </w:r>
      <w:r>
        <w:t xml:space="preserve">chơi </w:t>
      </w:r>
      <w:r>
        <w:t xml:space="preserve">(kng.; </w:t>
      </w:r>
      <w:r>
        <w:t xml:space="preserve">không </w:t>
      </w:r>
      <w:r>
        <w:t xml:space="preserve">đáng </w:t>
      </w:r>
      <w:r>
        <w:t xml:space="preserve">phải </w:t>
      </w:r>
      <w:r>
        <w:t xml:space="preserve">bận </w:t>
      </w:r>
      <w:r>
        <w:t xml:space="preserve">tâm). </w:t>
      </w:r>
      <w:r>
        <w:br/>
      </w:r>
      <w:r>
        <w:rPr>
          <w:b/>
        </w:rPr>
        <w:t xml:space="preserve">trò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Như </w:t>
      </w:r>
      <w:r>
        <w:t xml:space="preserve">chuyện </w:t>
      </w:r>
      <w:r>
        <w:rPr>
          <w:i/>
        </w:rPr>
        <w:t xml:space="preserve">trò. </w:t>
      </w:r>
      <w:r>
        <w:br/>
      </w:r>
      <w:r>
        <w:rPr>
          <w:b/>
        </w:rPr>
        <w:t xml:space="preserve">trò </w:t>
      </w:r>
      <w:r>
        <w:rPr>
          <w:b/>
        </w:rPr>
        <w:t xml:space="preserve">cười </w:t>
      </w:r>
      <w:r>
        <w:rPr>
          <w:i/>
        </w:rPr>
        <w:t xml:space="preserve">danh từ </w:t>
      </w:r>
      <w:r>
        <w:t xml:space="preserve">Trò </w:t>
      </w:r>
      <w:r>
        <w:t xml:space="preserve">bày </w:t>
      </w:r>
      <w:r>
        <w:t xml:space="preserve">ra </w:t>
      </w:r>
      <w:r>
        <w:t xml:space="preserve">để </w:t>
      </w:r>
      <w:r>
        <w:t xml:space="preserve">cười </w:t>
      </w:r>
      <w:r>
        <w:t xml:space="preserve">cho </w:t>
      </w:r>
      <w:r>
        <w:t xml:space="preserve">vui,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việc </w:t>
      </w:r>
      <w:r>
        <w:t xml:space="preserve">làm </w:t>
      </w:r>
      <w:r>
        <w:t xml:space="preserve">lố </w:t>
      </w:r>
      <w:r>
        <w:t xml:space="preserve">lăng, </w:t>
      </w:r>
      <w:r>
        <w:t xml:space="preserve">đáng </w:t>
      </w:r>
      <w:r>
        <w:t xml:space="preserve">chê </w:t>
      </w:r>
      <w:r>
        <w:t xml:space="preserve">cười. </w:t>
      </w:r>
      <w:r>
        <w:t xml:space="preserve">Làm </w:t>
      </w:r>
      <w:r>
        <w:t xml:space="preserve">trò </w:t>
      </w:r>
      <w:r>
        <w:t xml:space="preserve">cười </w:t>
      </w:r>
      <w:r>
        <w:t xml:space="preserve">cho </w:t>
      </w:r>
      <w:r>
        <w:rPr>
          <w:i/>
        </w:rPr>
        <w:t xml:space="preserve">thiên </w:t>
      </w:r>
      <w:r>
        <w:rPr>
          <w:i/>
        </w:rPr>
        <w:t xml:space="preserve">hạ. </w:t>
      </w:r>
      <w:r>
        <w:br/>
      </w:r>
      <w:r>
        <w:rPr>
          <w:b/>
        </w:rPr>
        <w:t xml:space="preserve">trò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(thường </w:t>
      </w:r>
      <w:r>
        <w:t xml:space="preserve">là </w:t>
      </w:r>
      <w:r>
        <w:t xml:space="preserve">xấu) </w:t>
      </w:r>
      <w:r>
        <w:t xml:space="preserve">là </w:t>
      </w:r>
      <w:r>
        <w:t xml:space="preserve">việc </w:t>
      </w:r>
      <w:r>
        <w:t xml:space="preserve">thường </w:t>
      </w:r>
      <w:r>
        <w:t xml:space="preserve">tình </w:t>
      </w:r>
      <w:r>
        <w:t xml:space="preserve">ở </w:t>
      </w:r>
      <w:r>
        <w:t xml:space="preserve">đời,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ngạc </w:t>
      </w:r>
      <w:r>
        <w:t xml:space="preserve">nhiên. </w:t>
      </w:r>
      <w:r>
        <w:rPr>
          <w:i/>
        </w:rPr>
        <w:t xml:space="preserve">Trò </w:t>
      </w:r>
      <w:r>
        <w:rPr>
          <w:i/>
        </w:rPr>
        <w:t xml:space="preserve">đời </w:t>
      </w:r>
      <w:r>
        <w:rPr>
          <w:i/>
        </w:rPr>
        <w:t xml:space="preserve">xưa </w:t>
      </w:r>
      <w:r>
        <w:t xml:space="preserve">nay </w:t>
      </w:r>
      <w:r>
        <w:t xml:space="preserve">uẫn </w:t>
      </w:r>
      <w:r>
        <w:t xml:space="preserve">thế, </w:t>
      </w:r>
      <w:r>
        <w:rPr>
          <w:i/>
        </w:rPr>
        <w:t xml:space="preserve">trâu </w:t>
      </w:r>
      <w:r>
        <w:t xml:space="preserve">buộc </w:t>
      </w:r>
      <w:r>
        <w:t xml:space="preserve">ghét </w:t>
      </w:r>
      <w:r>
        <w:rPr>
          <w:i/>
        </w:rPr>
        <w:t xml:space="preserve">trâu </w:t>
      </w:r>
      <w:r>
        <w:rPr>
          <w:i/>
        </w:rPr>
        <w:t xml:space="preserve">ăn. </w:t>
      </w:r>
      <w:r>
        <w:t xml:space="preserve">Trò </w:t>
      </w:r>
      <w:r>
        <w:rPr>
          <w:i/>
        </w:rPr>
        <w:t xml:space="preserve">đời, </w:t>
      </w:r>
      <w:r>
        <w:rPr>
          <w:i/>
        </w:rPr>
        <w:t xml:space="preserve">dốt </w:t>
      </w:r>
      <w:r>
        <w:rPr>
          <w:i/>
        </w:rPr>
        <w:t xml:space="preserve">lại </w:t>
      </w:r>
      <w:r>
        <w:rPr>
          <w:i/>
        </w:rPr>
        <w:t xml:space="preserve">hay </w:t>
      </w:r>
      <w:r>
        <w:rPr>
          <w:i/>
        </w:rPr>
        <w:t xml:space="preserve">nói </w:t>
      </w:r>
      <w:r>
        <w:t xml:space="preserve">chữ. </w:t>
      </w:r>
      <w:r>
        <w:br/>
      </w:r>
      <w:r>
        <w:rPr>
          <w:b/>
        </w:rPr>
        <w:t xml:space="preserve">trò </w:t>
      </w:r>
      <w:r>
        <w:rPr>
          <w:b/>
        </w:rPr>
        <w:t xml:space="preserve">đùa </w:t>
      </w:r>
      <w:r>
        <w:rPr>
          <w:i/>
        </w:rPr>
        <w:t xml:space="preserve">danh từ </w:t>
      </w:r>
      <w:r>
        <w:t xml:space="preserve">Trò </w:t>
      </w:r>
      <w:r>
        <w:t xml:space="preserve">bày </w:t>
      </w:r>
      <w:r>
        <w:t xml:space="preserve">ra </w:t>
      </w:r>
      <w:r>
        <w:t xml:space="preserve">để </w:t>
      </w:r>
      <w:r>
        <w:t xml:space="preserve">đùa </w:t>
      </w:r>
      <w:r>
        <w:t xml:space="preserve">vui;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việc </w:t>
      </w:r>
      <w:r>
        <w:t xml:space="preserve">không </w:t>
      </w:r>
      <w:r>
        <w:t xml:space="preserve">coi </w:t>
      </w:r>
      <w:r>
        <w:t xml:space="preserve">là </w:t>
      </w:r>
      <w:r>
        <w:t xml:space="preserve">quan </w:t>
      </w:r>
      <w:r>
        <w:t xml:space="preserve">trọng, </w:t>
      </w:r>
      <w:r>
        <w:t xml:space="preserve">đáng </w:t>
      </w:r>
      <w:r>
        <w:t xml:space="preserve">kể </w:t>
      </w:r>
      <w:r>
        <w:t xml:space="preserve">(do </w:t>
      </w:r>
      <w:r>
        <w:t xml:space="preserve">thái </w:t>
      </w:r>
      <w:r>
        <w:t xml:space="preserve">độ </w:t>
      </w:r>
      <w:r>
        <w:t xml:space="preserve">thiếu </w:t>
      </w:r>
      <w:r>
        <w:t xml:space="preserve">nghiêm </w:t>
      </w:r>
      <w:r>
        <w:t xml:space="preserve">túc </w:t>
      </w:r>
      <w:r>
        <w:t xml:space="preserve">trong </w:t>
      </w:r>
      <w:r>
        <w:t xml:space="preserve">công </w:t>
      </w:r>
      <w:r>
        <w:t xml:space="preserve">việc). </w:t>
      </w:r>
      <w:r>
        <w:t xml:space="preserve">Bom </w:t>
      </w:r>
      <w:r>
        <w:rPr>
          <w:i/>
        </w:rPr>
        <w:t xml:space="preserve">đạn </w:t>
      </w:r>
      <w:r>
        <w:rPr>
          <w:i/>
        </w:rPr>
        <w:t xml:space="preserve">đâu </w:t>
      </w:r>
      <w:r>
        <w:rPr>
          <w:i/>
        </w:rPr>
        <w:t xml:space="preserve">phải </w:t>
      </w:r>
      <w:r>
        <w:t xml:space="preserve">trò </w:t>
      </w:r>
      <w:r>
        <w:rPr>
          <w:i/>
        </w:rPr>
        <w:t xml:space="preserve">đùa! </w:t>
      </w:r>
      <w:r>
        <w:t xml:space="preserve">trò </w:t>
      </w:r>
      <w:r>
        <w:t xml:space="preserve">hề </w:t>
      </w:r>
      <w:r>
        <w:t xml:space="preserve">danh từ </w:t>
      </w:r>
      <w:r>
        <w:t xml:space="preserve">Trò </w:t>
      </w:r>
      <w:r>
        <w:t xml:space="preserve">bày </w:t>
      </w:r>
      <w:r>
        <w:t xml:space="preserve">đặt </w:t>
      </w:r>
      <w:r>
        <w:t xml:space="preserve">ra </w:t>
      </w:r>
      <w:r>
        <w:t xml:space="preserve">để </w:t>
      </w:r>
      <w:r>
        <w:t xml:space="preserve">mua </w:t>
      </w:r>
      <w:r>
        <w:t xml:space="preserve">vui;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giả </w:t>
      </w:r>
      <w:r>
        <w:t xml:space="preserve">dối, </w:t>
      </w:r>
      <w:r>
        <w:t xml:space="preserve">nhưng </w:t>
      </w:r>
      <w:r>
        <w:t xml:space="preserve">không </w:t>
      </w:r>
      <w:r>
        <w:t xml:space="preserve">lừa </w:t>
      </w:r>
      <w:r>
        <w:t xml:space="preserve">bịp </w:t>
      </w:r>
      <w:r>
        <w:t xml:space="preserve">được </w:t>
      </w:r>
      <w:r>
        <w:t xml:space="preserve">ai </w:t>
      </w:r>
      <w:r>
        <w:t xml:space="preserve">và </w:t>
      </w:r>
      <w:r>
        <w:t xml:space="preserve">đáng </w:t>
      </w:r>
      <w:r>
        <w:t xml:space="preserve">khinh </w:t>
      </w:r>
      <w:r>
        <w:t xml:space="preserve">bỉ. </w:t>
      </w:r>
      <w:r>
        <w:t xml:space="preserve">Trò </w:t>
      </w:r>
      <w:r>
        <w:rPr>
          <w:i/>
        </w:rPr>
        <w:t xml:space="preserve">hề </w:t>
      </w:r>
      <w:r>
        <w:rPr>
          <w:i/>
        </w:rPr>
        <w:t xml:space="preserve">bầu </w:t>
      </w:r>
      <w:r>
        <w:rPr>
          <w:i/>
        </w:rPr>
        <w:t xml:space="preserve">cử </w:t>
      </w:r>
      <w:r>
        <w:rPr>
          <w:i/>
        </w:rPr>
        <w:t xml:space="preserve">của </w:t>
      </w:r>
      <w:r>
        <w:t xml:space="preserve">chính </w:t>
      </w:r>
      <w:r>
        <w:rPr>
          <w:i/>
        </w:rPr>
        <w:t xml:space="preserve">phú </w:t>
      </w:r>
      <w:r>
        <w:rPr>
          <w:i/>
        </w:rPr>
        <w:t xml:space="preserve">bù </w:t>
      </w:r>
      <w:r>
        <w:rPr>
          <w:i/>
        </w:rPr>
        <w:t xml:space="preserve">nhìn. </w:t>
      </w:r>
      <w:r>
        <w:br/>
      </w:r>
      <w:r>
        <w:rPr>
          <w:b/>
        </w:rPr>
        <w:t xml:space="preserve">trò </w:t>
      </w:r>
      <w:r>
        <w:rPr>
          <w:b/>
        </w:rPr>
        <w:t xml:space="preserve">trống </w:t>
      </w:r>
      <w:r>
        <w:rPr>
          <w:i/>
        </w:rPr>
        <w:t xml:space="preserve">danh từ </w:t>
      </w:r>
      <w:r>
        <w:t xml:space="preserve">(ug.;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Việc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đáng </w:t>
      </w:r>
      <w:r>
        <w:t xml:space="preserve">kể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Chưa </w:t>
      </w:r>
      <w:r>
        <w:t xml:space="preserve">làm </w:t>
      </w:r>
      <w:r>
        <w:t xml:space="preserve">nên </w:t>
      </w:r>
      <w:r>
        <w:t xml:space="preserve">trò </w:t>
      </w:r>
      <w:r>
        <w:t xml:space="preserve">trống </w:t>
      </w:r>
      <w:r>
        <w:t xml:space="preserve">gì. </w:t>
      </w:r>
      <w:r>
        <w:rPr>
          <w:i/>
        </w:rPr>
        <w:t xml:space="preserve">Để </w:t>
      </w:r>
      <w:r>
        <w:rPr>
          <w:i/>
        </w:rPr>
        <w:t xml:space="preserve">xem </w:t>
      </w:r>
      <w:r>
        <w:rPr>
          <w:i/>
        </w:rPr>
        <w:t xml:space="preserve">nó </w:t>
      </w:r>
      <w:r>
        <w:rPr>
          <w:i/>
        </w:rPr>
        <w:t xml:space="preserve">giở </w:t>
      </w:r>
      <w:r>
        <w:t xml:space="preserve">những </w:t>
      </w:r>
      <w:r>
        <w:t xml:space="preserve">trò </w:t>
      </w:r>
      <w:r>
        <w:rPr>
          <w:i/>
        </w:rPr>
        <w:t xml:space="preserve">trống </w:t>
      </w:r>
      <w:r>
        <w:rPr>
          <w:i/>
        </w:rPr>
        <w:t xml:space="preserve">gì. </w:t>
      </w:r>
      <w:r>
        <w:br/>
      </w:r>
      <w:r>
        <w:rPr>
          <w:b/>
        </w:rPr>
        <w:t xml:space="preserve">trò </w:t>
      </w:r>
      <w:r>
        <w:rPr>
          <w:b/>
        </w:rPr>
        <w:t xml:space="preserve">vè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Trò </w:t>
      </w:r>
      <w:r>
        <w:t xml:space="preserve">tiêu </w:t>
      </w:r>
      <w:r>
        <w:t xml:space="preserve">khiển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Trò </w:t>
      </w:r>
      <w:r>
        <w:t xml:space="preserve">về </w:t>
      </w:r>
      <w:r>
        <w:rPr>
          <w:i/>
        </w:rPr>
        <w:t xml:space="preserve">gì </w:t>
      </w:r>
      <w:r>
        <w:t xml:space="preserve">thế </w:t>
      </w:r>
      <w:r>
        <w:rPr>
          <w:i/>
        </w:rPr>
        <w:t xml:space="preserve">kia?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trò </w:t>
      </w:r>
      <w:r>
        <w:rPr>
          <w:i/>
        </w:rPr>
        <w:t xml:space="preserve">trống. </w:t>
      </w:r>
      <w:r>
        <w:br/>
      </w:r>
      <w:r>
        <w:rPr>
          <w:b/>
        </w:rPr>
        <w:t xml:space="preserve">trỏ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Chỉ. </w:t>
      </w:r>
      <w:r>
        <w:t xml:space="preserve">Trỏ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trọ </w:t>
      </w:r>
      <w:r>
        <w:rPr>
          <w:i/>
        </w:rPr>
        <w:t xml:space="preserve">động từ </w:t>
      </w:r>
      <w:r>
        <w:t xml:space="preserve">Ở </w:t>
      </w:r>
      <w:r>
        <w:t xml:space="preserve">tạm, </w:t>
      </w:r>
      <w:r>
        <w:t xml:space="preserve">ngủ </w:t>
      </w:r>
      <w:r>
        <w:t xml:space="preserve">tạm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tại </w:t>
      </w:r>
      <w:r>
        <w:rPr>
          <w:i/>
        </w:rPr>
        <w:t xml:space="preserve">nhà </w:t>
      </w:r>
      <w:r>
        <w:t xml:space="preserve">người </w:t>
      </w:r>
      <w:r>
        <w:t xml:space="preserve">khác. </w:t>
      </w:r>
      <w:r>
        <w:rPr>
          <w:i/>
        </w:rPr>
        <w:t xml:space="preserve">ở </w:t>
      </w:r>
      <w:r>
        <w:rPr>
          <w:i/>
        </w:rPr>
        <w:t xml:space="preserve">trọ </w:t>
      </w:r>
      <w:r>
        <w:rPr>
          <w:i/>
        </w:rPr>
        <w:t xml:space="preserve">nhà </w:t>
      </w:r>
      <w:r>
        <w:rPr>
          <w:i/>
        </w:rPr>
        <w:t xml:space="preserve">người </w:t>
      </w:r>
      <w:r>
        <w:t xml:space="preserve">bạn </w:t>
      </w:r>
      <w:r>
        <w:rPr>
          <w:i/>
        </w:rPr>
        <w:t xml:space="preserve">mấy </w:t>
      </w:r>
      <w:r>
        <w:t xml:space="preserve">hôm. </w:t>
      </w:r>
      <w:r>
        <w:t xml:space="preserve">Trọ </w:t>
      </w:r>
      <w:r>
        <w:rPr>
          <w:i/>
        </w:rPr>
        <w:t xml:space="preserve">ở </w:t>
      </w:r>
      <w:r>
        <w:t xml:space="preserve">khách </w:t>
      </w:r>
      <w:r>
        <w:t xml:space="preserve">sạn. </w:t>
      </w:r>
      <w:r>
        <w:rPr>
          <w:i/>
        </w:rPr>
        <w:t xml:space="preserve">Trọ </w:t>
      </w:r>
      <w:r>
        <w:t xml:space="preserve">học </w:t>
      </w:r>
      <w:r>
        <w:t xml:space="preserve">(ở </w:t>
      </w:r>
      <w:r>
        <w:t xml:space="preserve">trọ </w:t>
      </w:r>
      <w:r>
        <w:t xml:space="preserve">đề </w:t>
      </w:r>
      <w:r>
        <w:t xml:space="preserve">đi </w:t>
      </w:r>
      <w:r>
        <w:t xml:space="preserve">học). </w:t>
      </w:r>
      <w:r>
        <w:br/>
      </w:r>
      <w:r>
        <w:rPr>
          <w:b/>
        </w:rPr>
        <w:t xml:space="preserve">trọ </w:t>
      </w:r>
      <w:r>
        <w:rPr>
          <w:b/>
        </w:rPr>
        <w:t xml:space="preserve">tre </w:t>
      </w:r>
      <w:r>
        <w:rPr>
          <w:i/>
        </w:rPr>
        <w:t xml:space="preserve">tính từ </w:t>
      </w:r>
      <w:r>
        <w:t xml:space="preserve">Có </w:t>
      </w:r>
      <w:r>
        <w:t xml:space="preserve">giọng </w:t>
      </w:r>
      <w:r>
        <w:t xml:space="preserve">nói </w:t>
      </w:r>
      <w:r>
        <w:t xml:space="preserve">khó </w:t>
      </w:r>
      <w:r>
        <w:t xml:space="preserve">nghe, </w:t>
      </w:r>
      <w:r>
        <w:t xml:space="preserve">khác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chuẩn, </w:t>
      </w:r>
      <w:r>
        <w:t xml:space="preserve">do </w:t>
      </w:r>
      <w:r>
        <w:t xml:space="preserve">phát </w:t>
      </w:r>
      <w:r>
        <w:t xml:space="preserve">âm </w:t>
      </w:r>
      <w:r>
        <w:t xml:space="preserve">đặc </w:t>
      </w:r>
      <w:r>
        <w:t xml:space="preserve">biệt </w:t>
      </w:r>
      <w:r>
        <w:t xml:space="preserve">địa </w:t>
      </w:r>
      <w:r>
        <w:t xml:space="preserve">phương </w:t>
      </w:r>
      <w:r>
        <w:t xml:space="preserve">hoặc </w:t>
      </w:r>
      <w:r>
        <w:t xml:space="preserve">do </w:t>
      </w:r>
      <w:r>
        <w:t xml:space="preserve">chỉ </w:t>
      </w:r>
      <w:r>
        <w:t xml:space="preserve">mới </w:t>
      </w:r>
      <w:r>
        <w:t xml:space="preserve">biết </w:t>
      </w:r>
      <w:r>
        <w:t xml:space="preserve">một </w:t>
      </w:r>
      <w:r>
        <w:t xml:space="preserve">ít </w:t>
      </w:r>
      <w:r>
        <w:t xml:space="preserve">(đối </w:t>
      </w:r>
      <w:r>
        <w:t xml:space="preserve">với </w:t>
      </w:r>
      <w:r>
        <w:t xml:space="preserve">tiếng </w:t>
      </w:r>
      <w:r>
        <w:t xml:space="preserve">nước </w:t>
      </w:r>
      <w:r>
        <w:t xml:space="preserve">ngoài). </w:t>
      </w:r>
      <w:r>
        <w:br/>
      </w:r>
      <w:r>
        <w:rPr>
          <w:b/>
        </w:rPr>
        <w:t xml:space="preserve">tróc,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Mất </w:t>
      </w:r>
      <w:r>
        <w:t xml:space="preserve">đi </w:t>
      </w:r>
      <w:r>
        <w:t xml:space="preserve">mảng </w:t>
      </w:r>
      <w:r>
        <w:t xml:space="preserve">da, </w:t>
      </w:r>
      <w:r>
        <w:t xml:space="preserve">vỏ, </w:t>
      </w:r>
      <w:r>
        <w:t xml:space="preserve">v.v. </w:t>
      </w:r>
      <w:r>
        <w:t xml:space="preserve">phủ </w:t>
      </w:r>
      <w:r>
        <w:t xml:space="preserve">bên </w:t>
      </w:r>
      <w:r>
        <w:t xml:space="preserve">ngoài. </w:t>
      </w:r>
      <w:r>
        <w:rPr>
          <w:i/>
        </w:rPr>
        <w:t xml:space="preserve">Vỏ </w:t>
      </w:r>
      <w:r>
        <w:rPr>
          <w:i/>
        </w:rPr>
        <w:t xml:space="preserve">cây </w:t>
      </w:r>
      <w:r>
        <w:rPr>
          <w:i/>
        </w:rPr>
        <w:t xml:space="preserve">tróc </w:t>
      </w:r>
      <w:r>
        <w:rPr>
          <w:i/>
        </w:rPr>
        <w:t xml:space="preserve">từng </w:t>
      </w:r>
      <w:r>
        <w:rPr>
          <w:i/>
        </w:rPr>
        <w:t xml:space="preserve">mảng. </w:t>
      </w:r>
      <w:r>
        <w:t xml:space="preserve">Xe </w:t>
      </w:r>
      <w:r>
        <w:t xml:space="preserve">tróc </w:t>
      </w:r>
      <w:r>
        <w:t xml:space="preserve">sơn. </w:t>
      </w:r>
      <w:r>
        <w:rPr>
          <w:i/>
        </w:rPr>
        <w:t xml:space="preserve">Cá </w:t>
      </w:r>
      <w:r>
        <w:rPr>
          <w:i/>
        </w:rPr>
        <w:t xml:space="preserve">tróc </w:t>
      </w:r>
      <w:r>
        <w:rPr>
          <w:i/>
        </w:rPr>
        <w:t xml:space="preserve">uấy. </w:t>
      </w:r>
      <w:r>
        <w:rPr>
          <w:b/>
        </w:rPr>
        <w:t xml:space="preserve">2 </w:t>
      </w:r>
      <w:r>
        <w:t xml:space="preserve">(phương ngữ). </w:t>
      </w:r>
      <w:r>
        <w:t xml:space="preserve">Rời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dính </w:t>
      </w:r>
      <w:r>
        <w:t xml:space="preserve">nữa. </w:t>
      </w:r>
      <w:r>
        <w:rPr>
          <w:i/>
        </w:rPr>
        <w:t xml:space="preserve">Tờ </w:t>
      </w:r>
      <w:r>
        <w:rPr>
          <w:i/>
        </w:rPr>
        <w:t xml:space="preserve">yết </w:t>
      </w:r>
      <w:r>
        <w:t xml:space="preserve">thị </w:t>
      </w:r>
      <w:r>
        <w:rPr>
          <w:i/>
        </w:rPr>
        <w:t xml:space="preserve">đã </w:t>
      </w:r>
      <w:r>
        <w:t xml:space="preserve">tróc </w:t>
      </w:r>
      <w:r>
        <w:rPr>
          <w:i/>
        </w:rPr>
        <w:t xml:space="preserve">ra. </w:t>
      </w:r>
      <w:r>
        <w:br/>
      </w:r>
      <w:r>
        <w:rPr>
          <w:b/>
        </w:rPr>
        <w:t xml:space="preserve">tróc,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Bắt </w:t>
      </w:r>
      <w:r>
        <w:t xml:space="preserve">hoặc </w:t>
      </w:r>
      <w:r>
        <w:t xml:space="preserve">lấy </w:t>
      </w:r>
      <w:r>
        <w:t xml:space="preserve">bằng </w:t>
      </w:r>
      <w:r>
        <w:t xml:space="preserve">được </w:t>
      </w:r>
      <w:r>
        <w:t xml:space="preserve">bằng </w:t>
      </w:r>
      <w:r>
        <w:t xml:space="preserve">sức </w:t>
      </w:r>
      <w:r>
        <w:t xml:space="preserve">mạnh. </w:t>
      </w:r>
      <w:r>
        <w:t xml:space="preserve">Bị </w:t>
      </w:r>
      <w:r>
        <w:t xml:space="preserve">tróc </w:t>
      </w:r>
      <w:r>
        <w:rPr>
          <w:i/>
        </w:rPr>
        <w:t xml:space="preserve">đi </w:t>
      </w:r>
      <w:r>
        <w:rPr>
          <w:i/>
        </w:rPr>
        <w:t xml:space="preserve">phu. </w:t>
      </w:r>
      <w:r>
        <w:t xml:space="preserve">Tróc </w:t>
      </w:r>
      <w:r>
        <w:rPr>
          <w:i/>
        </w:rPr>
        <w:t xml:space="preserve">tiền </w:t>
      </w:r>
      <w:r>
        <w:t xml:space="preserve">sưu </w:t>
      </w:r>
      <w:r>
        <w:rPr>
          <w:i/>
        </w:rPr>
        <w:t xml:space="preserve">thuế. </w:t>
      </w:r>
      <w:r>
        <w:rPr>
          <w:i/>
        </w:rPr>
        <w:t xml:space="preserve">Tróc </w:t>
      </w:r>
      <w:r>
        <w:rPr>
          <w:i/>
        </w:rPr>
        <w:t xml:space="preserve">cổ </w:t>
      </w:r>
      <w:r>
        <w:rPr>
          <w:i/>
        </w:rPr>
        <w:t xml:space="preserve">tên </w:t>
      </w:r>
      <w:r>
        <w:rPr>
          <w:i/>
        </w:rPr>
        <w:t xml:space="preserve">gián </w:t>
      </w:r>
      <w:r>
        <w:rPr>
          <w:i/>
        </w:rPr>
        <w:t xml:space="preserve">điệp. </w:t>
      </w:r>
      <w:r>
        <w:br/>
      </w:r>
      <w:r>
        <w:rPr>
          <w:b/>
        </w:rPr>
        <w:t xml:space="preserve">tróc, </w:t>
      </w:r>
      <w:r>
        <w:rPr>
          <w:i/>
        </w:rPr>
        <w:t xml:space="preserve">động từ </w:t>
      </w:r>
      <w:r>
        <w:t xml:space="preserve">Bật </w:t>
      </w:r>
      <w:r>
        <w:t xml:space="preserve">mạnh </w:t>
      </w:r>
      <w:r>
        <w:t xml:space="preserve">lưỡi </w:t>
      </w:r>
      <w:r>
        <w:t xml:space="preserve">hoặc </w:t>
      </w:r>
      <w:r>
        <w:t xml:space="preserve">hai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vào </w:t>
      </w:r>
      <w:r>
        <w:t xml:space="preserve">nhau </w:t>
      </w:r>
      <w:r>
        <w:t xml:space="preserve">cho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kêu </w:t>
      </w:r>
      <w:r>
        <w:t xml:space="preserve">giòn, </w:t>
      </w:r>
      <w:r>
        <w:t xml:space="preserve">gọn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hiệu). </w:t>
      </w:r>
      <w:r>
        <w:rPr>
          <w:i/>
        </w:rPr>
        <w:t xml:space="preserve">Tróc </w:t>
      </w:r>
      <w:r>
        <w:rPr>
          <w:i/>
        </w:rPr>
        <w:t xml:space="preserve">lưỡi </w:t>
      </w:r>
      <w:r>
        <w:rPr>
          <w:i/>
        </w:rPr>
        <w:t xml:space="preserve">gọi </w:t>
      </w:r>
      <w:r>
        <w:rPr>
          <w:i/>
        </w:rPr>
        <w:t xml:space="preserve">chó. </w:t>
      </w:r>
      <w:r>
        <w:rPr>
          <w:i/>
        </w:rPr>
        <w:t xml:space="preserve">Tróc </w:t>
      </w:r>
      <w:r>
        <w:rPr>
          <w:i/>
        </w:rPr>
        <w:t xml:space="preserve">tay </w:t>
      </w:r>
      <w:r>
        <w:rPr>
          <w:i/>
        </w:rPr>
        <w:t xml:space="preserve">làm </w:t>
      </w:r>
      <w:r>
        <w:rPr>
          <w:i/>
        </w:rPr>
        <w:t xml:space="preserve">nhịp. </w:t>
      </w:r>
      <w:r>
        <w:br/>
      </w:r>
      <w:r>
        <w:rPr>
          <w:b/>
        </w:rPr>
        <w:t xml:space="preserve">tróc </w:t>
      </w:r>
      <w:r>
        <w:rPr>
          <w:b/>
        </w:rPr>
        <w:t xml:space="preserve">nã </w:t>
      </w:r>
      <w:r>
        <w:rPr>
          <w:i/>
        </w:rPr>
        <w:t xml:space="preserve">động từ </w:t>
      </w:r>
      <w:r>
        <w:t xml:space="preserve">Tìm </w:t>
      </w:r>
      <w:r>
        <w:t xml:space="preserve">bắt </w:t>
      </w:r>
      <w:r>
        <w:t xml:space="preserve">kẻ </w:t>
      </w:r>
      <w:r>
        <w:t xml:space="preserve">có </w:t>
      </w:r>
      <w:r>
        <w:t xml:space="preserve">tội </w:t>
      </w:r>
      <w:r>
        <w:t xml:space="preserve">ở </w:t>
      </w:r>
      <w:r>
        <w:t xml:space="preserve">mọi </w:t>
      </w:r>
      <w:r>
        <w:t xml:space="preserve">nơi, </w:t>
      </w:r>
      <w:r>
        <w:t xml:space="preserve">cho </w:t>
      </w:r>
      <w:r>
        <w:t xml:space="preserve">bằng </w:t>
      </w:r>
      <w:r>
        <w:t xml:space="preserve">được. </w:t>
      </w:r>
      <w:r>
        <w:t xml:space="preserve">Tróc </w:t>
      </w:r>
      <w:r>
        <w:rPr>
          <w:i/>
        </w:rPr>
        <w:t xml:space="preserve">nã </w:t>
      </w:r>
      <w:r>
        <w:rPr>
          <w:i/>
        </w:rPr>
        <w:t xml:space="preserve">hung </w:t>
      </w:r>
      <w:r>
        <w:t xml:space="preserve">thủ. </w:t>
      </w:r>
      <w:r>
        <w:br/>
      </w:r>
      <w:r>
        <w:rPr>
          <w:b/>
        </w:rPr>
        <w:t xml:space="preserve">trọc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Đầu) </w:t>
      </w:r>
      <w:r>
        <w:t xml:space="preserve">không </w:t>
      </w:r>
      <w:r>
        <w:t xml:space="preserve">có </w:t>
      </w:r>
      <w:r>
        <w:t xml:space="preserve">tóc </w:t>
      </w:r>
      <w:r>
        <w:t xml:space="preserve">như </w:t>
      </w:r>
      <w:r>
        <w:t xml:space="preserve">thường </w:t>
      </w:r>
      <w:r>
        <w:t xml:space="preserve">thấy. </w:t>
      </w:r>
      <w:r>
        <w:t xml:space="preserve">Đầu </w:t>
      </w:r>
      <w:r>
        <w:rPr>
          <w:i/>
        </w:rPr>
        <w:t xml:space="preserve">cạo </w:t>
      </w:r>
      <w:r>
        <w:t xml:space="preserve">trọc. </w:t>
      </w:r>
      <w:r>
        <w:t xml:space="preserve">Trọc </w:t>
      </w:r>
      <w:r>
        <w:rPr>
          <w:i/>
        </w:rPr>
        <w:t xml:space="preserve">đầu. </w:t>
      </w:r>
      <w:r>
        <w:rPr>
          <w:b/>
        </w:rPr>
        <w:t xml:space="preserve">2 </w:t>
      </w:r>
      <w:r>
        <w:t xml:space="preserve">(Đồi, </w:t>
      </w:r>
      <w:r>
        <w:t xml:space="preserve">núi) </w:t>
      </w:r>
      <w:r>
        <w:t xml:space="preserve">không </w:t>
      </w:r>
      <w:r>
        <w:t xml:space="preserve">có </w:t>
      </w:r>
      <w:r>
        <w:t xml:space="preserve">cây </w:t>
      </w:r>
      <w:r>
        <w:t xml:space="preserve">cối </w:t>
      </w:r>
      <w:r>
        <w:t xml:space="preserve">mọc </w:t>
      </w:r>
      <w:r>
        <w:t xml:space="preserve">như </w:t>
      </w:r>
      <w:r>
        <w:t xml:space="preserve">thường </w:t>
      </w:r>
      <w:r>
        <w:t xml:space="preserve">thấy. </w:t>
      </w:r>
      <w:r>
        <w:rPr>
          <w:i/>
        </w:rPr>
        <w:t xml:space="preserve">Đôi </w:t>
      </w:r>
      <w:r>
        <w:t xml:space="preserve">trọc. </w:t>
      </w:r>
      <w:r>
        <w:br/>
      </w:r>
      <w:r>
        <w:rPr>
          <w:b/>
        </w:rPr>
        <w:t xml:space="preserve">trọc </w:t>
      </w:r>
      <w:r>
        <w:rPr>
          <w:b/>
        </w:rPr>
        <w:t xml:space="preserve">hếu </w:t>
      </w:r>
      <w:r>
        <w:rPr>
          <w:i/>
        </w:rPr>
        <w:t xml:space="preserve">tính từ </w:t>
      </w:r>
      <w:r>
        <w:t xml:space="preserve">(thông tục). </w:t>
      </w:r>
      <w:r>
        <w:t xml:space="preserve">(Đầu) </w:t>
      </w:r>
      <w:r>
        <w:t xml:space="preserve">trọc </w:t>
      </w:r>
      <w:r>
        <w:t xml:space="preserve">hoàn </w:t>
      </w:r>
      <w:r>
        <w:t xml:space="preserve">toàn,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trắng </w:t>
      </w:r>
      <w:r>
        <w:t xml:space="preserve">hếu. </w:t>
      </w:r>
      <w:r>
        <w:br/>
      </w:r>
      <w:r>
        <w:rPr>
          <w:b/>
        </w:rPr>
        <w:t xml:space="preserve">trọc </w:t>
      </w:r>
      <w:r>
        <w:rPr>
          <w:b/>
        </w:rPr>
        <w:t xml:space="preserve">lóc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trọc </w:t>
      </w:r>
      <w:r>
        <w:rPr>
          <w:i/>
        </w:rPr>
        <w:t xml:space="preserve">lốc. </w:t>
      </w:r>
      <w:r>
        <w:br/>
      </w:r>
      <w:r>
        <w:rPr>
          <w:b/>
        </w:rPr>
        <w:t xml:space="preserve">trọc </w:t>
      </w:r>
      <w:r>
        <w:rPr>
          <w:b/>
        </w:rPr>
        <w:t xml:space="preserve">lốc </w:t>
      </w:r>
      <w:r>
        <w:rPr>
          <w:i/>
        </w:rPr>
        <w:t xml:space="preserve">tính từ </w:t>
      </w:r>
      <w:r>
        <w:t xml:space="preserve">(khẩu ngữ). </w:t>
      </w:r>
      <w:r>
        <w:t xml:space="preserve">Trọc </w:t>
      </w:r>
      <w:r>
        <w:t xml:space="preserve">hoàn </w:t>
      </w:r>
      <w:r>
        <w:t xml:space="preserve">toàn, </w:t>
      </w:r>
      <w:r>
        <w:t xml:space="preserve">nhấn </w:t>
      </w:r>
      <w:r>
        <w:t xml:space="preserve">thín, </w:t>
      </w:r>
      <w:r>
        <w:t xml:space="preserve">trơ </w:t>
      </w:r>
      <w:r>
        <w:t xml:space="preserve">trụi. </w:t>
      </w:r>
      <w:r>
        <w:rPr>
          <w:i/>
        </w:rPr>
        <w:t xml:space="preserve">Đầu </w:t>
      </w:r>
      <w:r>
        <w:rPr>
          <w:i/>
        </w:rPr>
        <w:t xml:space="preserve">trọc </w:t>
      </w:r>
      <w:r>
        <w:rPr>
          <w:i/>
        </w:rPr>
        <w:t xml:space="preserve">lốc. </w:t>
      </w:r>
      <w:r>
        <w:rPr>
          <w:i/>
        </w:rPr>
        <w:t xml:space="preserve">Đồi </w:t>
      </w:r>
      <w:r>
        <w:t xml:space="preserve">trọc </w:t>
      </w:r>
      <w:r>
        <w:t xml:space="preserve">lốc. </w:t>
      </w:r>
      <w:r>
        <w:rPr>
          <w:i/>
        </w:rPr>
        <w:t xml:space="preserve">!! </w:t>
      </w:r>
      <w:r>
        <w:t xml:space="preserve">Lầy: </w:t>
      </w:r>
      <w:r>
        <w:rPr>
          <w:i/>
        </w:rPr>
        <w:t xml:space="preserve">trọc </w:t>
      </w:r>
      <w:r>
        <w:rPr>
          <w:i/>
        </w:rPr>
        <w:t xml:space="preserve">lông </w:t>
      </w:r>
      <w:r>
        <w:rPr>
          <w:i/>
        </w:rPr>
        <w:t xml:space="preserve">lốc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 w:type="page"/>
      </w:r>
      <w:r>
        <w:rPr>
          <w:b/>
        </w:rPr>
        <w:t xml:space="preserve">trọc </w:t>
      </w:r>
      <w:r>
        <w:rPr>
          <w:b/>
        </w:rPr>
        <w:t xml:space="preserve">lông </w:t>
      </w:r>
      <w:r>
        <w:rPr>
          <w:b/>
        </w:rPr>
        <w:t xml:space="preserve">lốc </w:t>
      </w:r>
      <w:r>
        <w:rPr>
          <w:b/>
        </w:rPr>
        <w:t xml:space="preserve">t.x. </w:t>
      </w:r>
      <w:r>
        <w:rPr>
          <w:b/>
        </w:rPr>
        <w:t xml:space="preserve">trọc </w:t>
      </w:r>
      <w:r>
        <w:rPr>
          <w:b/>
        </w:rPr>
        <w:t xml:space="preserve">lốc </w:t>
      </w:r>
      <w:r>
        <w:t xml:space="preserve">(láy). </w:t>
      </w:r>
      <w:r>
        <w:br/>
      </w:r>
      <w:r>
        <w:rPr>
          <w:b/>
        </w:rPr>
        <w:t xml:space="preserve">trọc </w:t>
      </w:r>
      <w:r>
        <w:rPr>
          <w:b/>
        </w:rPr>
        <w:t xml:space="preserve">phú </w:t>
      </w:r>
      <w:r>
        <w:rPr>
          <w:i/>
        </w:rPr>
        <w:t xml:space="preserve">danh từ </w:t>
      </w:r>
      <w:r>
        <w:t xml:space="preserve">Người </w:t>
      </w:r>
      <w:r>
        <w:t xml:space="preserve">giàu </w:t>
      </w:r>
      <w:r>
        <w:t xml:space="preserve">có </w:t>
      </w:r>
      <w:r>
        <w:t xml:space="preserve">mà </w:t>
      </w:r>
      <w:r>
        <w:t xml:space="preserve">đốt </w:t>
      </w:r>
      <w:r>
        <w:t xml:space="preserve">nát, </w:t>
      </w:r>
      <w:r>
        <w:t xml:space="preserve">ít </w:t>
      </w:r>
      <w:r>
        <w:t xml:space="preserve">hiểu </w:t>
      </w:r>
      <w:r>
        <w:t xml:space="preserve">biết. </w:t>
      </w:r>
      <w:r>
        <w:br/>
      </w:r>
      <w:r>
        <w:rPr>
          <w:b/>
        </w:rPr>
        <w:t xml:space="preserve">trọc </w:t>
      </w:r>
      <w:r>
        <w:rPr>
          <w:b/>
        </w:rPr>
        <w:t xml:space="preserve">tếch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trọc </w:t>
      </w:r>
      <w:r>
        <w:rPr>
          <w:i/>
        </w:rPr>
        <w:t xml:space="preserve">tếu. </w:t>
      </w:r>
      <w:r>
        <w:br/>
      </w:r>
      <w:r>
        <w:rPr>
          <w:b/>
        </w:rPr>
        <w:t xml:space="preserve">trọc </w:t>
      </w:r>
      <w:r>
        <w:rPr>
          <w:b/>
        </w:rPr>
        <w:t xml:space="preserve">tếu </w:t>
      </w:r>
      <w:r>
        <w:rPr>
          <w:i/>
        </w:rPr>
        <w:t xml:space="preserve">tính từ </w:t>
      </w:r>
      <w:r>
        <w:t xml:space="preserve">(khẩu ngữ). </w:t>
      </w:r>
      <w:r>
        <w:t xml:space="preserve">(Đầu) </w:t>
      </w:r>
      <w:r>
        <w:t xml:space="preserve">trọc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sợi </w:t>
      </w:r>
      <w:r>
        <w:t xml:space="preserve">tóc </w:t>
      </w:r>
      <w:r>
        <w:t xml:space="preserve">nào, </w:t>
      </w:r>
      <w:r>
        <w:t xml:space="preserve">trông </w:t>
      </w:r>
      <w:r>
        <w:t xml:space="preserve">trơ, </w:t>
      </w:r>
      <w:r>
        <w:t xml:space="preserve">xấu. </w:t>
      </w:r>
      <w:r>
        <w:t xml:space="preserve">Đầu </w:t>
      </w:r>
      <w:r>
        <w:rPr>
          <w:i/>
        </w:rPr>
        <w:t xml:space="preserve">cạo </w:t>
      </w:r>
      <w:r>
        <w:t xml:space="preserve">trọc </w:t>
      </w:r>
      <w:r>
        <w:t xml:space="preserve">tếu. </w:t>
      </w:r>
      <w:r>
        <w:br/>
      </w:r>
      <w:r>
        <w:rPr>
          <w:b/>
        </w:rPr>
        <w:t xml:space="preserve">tròi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Lòi </w:t>
      </w:r>
      <w:r>
        <w:t xml:space="preserve">ra, </w:t>
      </w:r>
      <w:r>
        <w:t xml:space="preserve">trồi </w:t>
      </w:r>
      <w:r>
        <w:t xml:space="preserve">ra. </w:t>
      </w:r>
      <w:r>
        <w:br/>
      </w:r>
      <w:r>
        <w:rPr>
          <w:b/>
        </w:rPr>
        <w:t xml:space="preserve">trói </w:t>
      </w:r>
      <w:r>
        <w:rPr>
          <w:i/>
        </w:rPr>
        <w:t xml:space="preserve">động từ </w:t>
      </w:r>
      <w:r>
        <w:t xml:space="preserve">Buộc </w:t>
      </w:r>
      <w:r>
        <w:t xml:space="preserve">chặt </w:t>
      </w:r>
      <w:r>
        <w:t xml:space="preserve">để </w:t>
      </w:r>
      <w:r>
        <w:t xml:space="preserve">cho </w:t>
      </w:r>
      <w:r>
        <w:t xml:space="preserve">không </w:t>
      </w:r>
      <w:r>
        <w:t xml:space="preserve">thể </w:t>
      </w:r>
      <w:r>
        <w:t xml:space="preserve">cử </w:t>
      </w:r>
      <w:r>
        <w:t xml:space="preserve">động, </w:t>
      </w:r>
      <w:r>
        <w:t xml:space="preserve">vận </w:t>
      </w:r>
      <w:r>
        <w:t xml:space="preserve">động </w:t>
      </w:r>
      <w:r>
        <w:t xml:space="preserve">tự </w:t>
      </w:r>
      <w:r>
        <w:t xml:space="preserve">do </w:t>
      </w:r>
      <w:r>
        <w:rPr>
          <w:i/>
        </w:rPr>
        <w:t xml:space="preserve">được </w:t>
      </w:r>
      <w:r>
        <w:t xml:space="preserve">nữa. </w:t>
      </w:r>
      <w:r>
        <w:rPr>
          <w:i/>
        </w:rPr>
        <w:t xml:space="preserve">Trói </w:t>
      </w:r>
      <w:r>
        <w:rPr>
          <w:i/>
        </w:rPr>
        <w:t xml:space="preserve">gô </w:t>
      </w:r>
      <w:r>
        <w:t xml:space="preserve">tên </w:t>
      </w:r>
      <w:r>
        <w:t xml:space="preserve">côn </w:t>
      </w:r>
      <w:r>
        <w:rPr>
          <w:i/>
        </w:rPr>
        <w:t xml:space="preserve">đồ. </w:t>
      </w:r>
      <w:r>
        <w:t xml:space="preserve">Trói </w:t>
      </w:r>
      <w:r>
        <w:t xml:space="preserve">chặt </w:t>
      </w:r>
      <w:r>
        <w:rPr>
          <w:i/>
        </w:rPr>
        <w:t xml:space="preserve">vào </w:t>
      </w:r>
      <w:r>
        <w:rPr>
          <w:i/>
        </w:rPr>
        <w:t xml:space="preserve">cọc. </w:t>
      </w:r>
      <w:r>
        <w:rPr>
          <w:i/>
        </w:rPr>
        <w:t xml:space="preserve">Bị </w:t>
      </w:r>
      <w:r>
        <w:t xml:space="preserve">trói </w:t>
      </w:r>
      <w:r>
        <w:rPr>
          <w:i/>
        </w:rPr>
        <w:t xml:space="preserve">tay, </w:t>
      </w:r>
      <w:r>
        <w:rPr>
          <w:i/>
        </w:rPr>
        <w:t xml:space="preserve">không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t xml:space="preserve">uiệc </w:t>
      </w:r>
      <w:r>
        <w:t xml:space="preserve">gì </w:t>
      </w:r>
      <w:r>
        <w:t xml:space="preserve">(bóng (nghĩa bóng)). </w:t>
      </w:r>
      <w:r>
        <w:br/>
      </w:r>
      <w:r>
        <w:rPr>
          <w:b/>
        </w:rPr>
        <w:t xml:space="preserve">trói </w:t>
      </w:r>
      <w:r>
        <w:rPr>
          <w:b/>
        </w:rPr>
        <w:t xml:space="preserve">buộc </w:t>
      </w:r>
      <w:r>
        <w:rPr>
          <w:i/>
        </w:rPr>
        <w:t xml:space="preserve">động từ </w:t>
      </w:r>
      <w:r>
        <w:t xml:space="preserve">Bị </w:t>
      </w:r>
      <w:r>
        <w:t xml:space="preserve">kìm </w:t>
      </w:r>
      <w:r>
        <w:t xml:space="preserve">giữ </w:t>
      </w:r>
      <w:r>
        <w:t xml:space="preserve">chặt </w:t>
      </w:r>
      <w:r>
        <w:t xml:space="preserve">chẽ, </w:t>
      </w:r>
      <w:r>
        <w:t xml:space="preserve">làm </w:t>
      </w:r>
      <w:r>
        <w:t xml:space="preserve">cho </w:t>
      </w:r>
      <w:r>
        <w:t xml:space="preserve">hoạt </w:t>
      </w:r>
      <w:r>
        <w:t xml:space="preserve">động </w:t>
      </w:r>
      <w:r>
        <w:t xml:space="preserve">bị </w:t>
      </w:r>
      <w:r>
        <w:t xml:space="preserve">gò </w:t>
      </w:r>
      <w:r>
        <w:t xml:space="preserve">bó, </w:t>
      </w:r>
      <w:r>
        <w:t xml:space="preserve">mất </w:t>
      </w:r>
      <w:r>
        <w:t xml:space="preserve">tự </w:t>
      </w:r>
      <w:r>
        <w:t xml:space="preserve">do. </w:t>
      </w:r>
      <w:r>
        <w:rPr>
          <w:i/>
        </w:rPr>
        <w:t xml:space="preserve">Sự </w:t>
      </w:r>
      <w:r>
        <w:t xml:space="preserve">trói </w:t>
      </w:r>
      <w:r>
        <w:t xml:space="preserve">buộc </w:t>
      </w:r>
      <w:r>
        <w:rPr>
          <w:i/>
        </w:rPr>
        <w:t xml:space="preserve">của </w:t>
      </w:r>
      <w:r>
        <w:rPr>
          <w:i/>
        </w:rPr>
        <w:t xml:space="preserve">lễ </w:t>
      </w:r>
      <w:r>
        <w:rPr>
          <w:i/>
        </w:rPr>
        <w:t xml:space="preserve">giáo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trói </w:t>
      </w:r>
      <w:r>
        <w:rPr>
          <w:b/>
        </w:rPr>
        <w:t xml:space="preserve">gà </w:t>
      </w:r>
      <w:r>
        <w:rPr>
          <w:b/>
        </w:rPr>
        <w:t xml:space="preserve">không </w:t>
      </w:r>
      <w:r>
        <w:rPr>
          <w:b/>
        </w:rPr>
        <w:t xml:space="preserve">chặt </w:t>
      </w:r>
      <w:r>
        <w:t xml:space="preserve">Tả </w:t>
      </w:r>
      <w:r>
        <w:t xml:space="preserve">người </w:t>
      </w:r>
      <w:r>
        <w:t xml:space="preserve">quá </w:t>
      </w:r>
      <w:r>
        <w:t xml:space="preserve">ốm </w:t>
      </w:r>
      <w:r>
        <w:t xml:space="preserve">yếu, </w:t>
      </w:r>
      <w:r>
        <w:t xml:space="preserve">chẳng </w:t>
      </w:r>
      <w:r>
        <w:t xml:space="preserve">làm </w:t>
      </w:r>
      <w:r>
        <w:t xml:space="preserve">được </w:t>
      </w:r>
      <w:r>
        <w:t xml:space="preserve">việc </w:t>
      </w:r>
      <w:r>
        <w:t xml:space="preserve">gì. </w:t>
      </w:r>
      <w:r>
        <w:br/>
      </w:r>
      <w:r>
        <w:rPr>
          <w:b/>
        </w:rPr>
        <w:t xml:space="preserve">trói </w:t>
      </w:r>
      <w:r>
        <w:rPr>
          <w:b/>
        </w:rPr>
        <w:t xml:space="preserve">giật </w:t>
      </w:r>
      <w:r>
        <w:rPr>
          <w:b/>
        </w:rPr>
        <w:t xml:space="preserve">cánh </w:t>
      </w:r>
      <w:r>
        <w:rPr>
          <w:b/>
        </w:rPr>
        <w:t xml:space="preserve">khuỷu </w:t>
      </w:r>
      <w:r>
        <w:rPr>
          <w:i/>
        </w:rPr>
        <w:t xml:space="preserve">động từ </w:t>
      </w:r>
      <w:r>
        <w:t xml:space="preserve">Trói </w:t>
      </w:r>
      <w:r>
        <w:t xml:space="preserve">quặt </w:t>
      </w:r>
      <w:r>
        <w:t xml:space="preserve">hai </w:t>
      </w:r>
      <w:r>
        <w:t xml:space="preserve">cánh </w:t>
      </w:r>
      <w:r>
        <w:t xml:space="preserve">tay </w:t>
      </w:r>
      <w:r>
        <w:t xml:space="preserve">ra </w:t>
      </w:r>
      <w:r>
        <w:t xml:space="preserve">đằng </w:t>
      </w:r>
      <w:r>
        <w:t xml:space="preserve">sau. </w:t>
      </w:r>
      <w:r>
        <w:br/>
      </w:r>
      <w:r>
        <w:rPr>
          <w:b/>
        </w:rPr>
        <w:t xml:space="preserve">trói </w:t>
      </w:r>
      <w:r>
        <w:rPr>
          <w:b/>
        </w:rPr>
        <w:t xml:space="preserve">voi </w:t>
      </w:r>
      <w:r>
        <w:rPr>
          <w:b/>
        </w:rPr>
        <w:t xml:space="preserve">bỏ </w:t>
      </w:r>
      <w:r>
        <w:rPr>
          <w:b/>
        </w:rPr>
        <w:t xml:space="preserve">rọ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quá </w:t>
      </w:r>
      <w:r>
        <w:t xml:space="preserve">gò </w:t>
      </w:r>
      <w:r>
        <w:t xml:space="preserve">ép, </w:t>
      </w:r>
      <w:r>
        <w:t xml:space="preserve">quá </w:t>
      </w:r>
      <w:r>
        <w:t xml:space="preserve">mức </w:t>
      </w:r>
      <w:r>
        <w:t xml:space="preserve">cho </w:t>
      </w:r>
      <w:r>
        <w:t xml:space="preserve">phép, </w:t>
      </w:r>
      <w:r>
        <w:t xml:space="preserve">không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trọi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trụi. </w:t>
      </w:r>
      <w:r>
        <w:br/>
      </w:r>
      <w:r>
        <w:rPr>
          <w:b/>
        </w:rPr>
        <w:t xml:space="preserve">"trom-pét" </w:t>
      </w:r>
      <w:r>
        <w:rPr>
          <w:b/>
        </w:rPr>
        <w:t xml:space="preserve">x, </w:t>
      </w:r>
      <w:r>
        <w:rPr>
          <w:b/>
        </w:rPr>
        <w:t xml:space="preserve">trompeft. </w:t>
      </w:r>
      <w:r>
        <w:br/>
      </w:r>
      <w:r>
        <w:rPr>
          <w:b/>
        </w:rPr>
        <w:t xml:space="preserve">tròm </w:t>
      </w:r>
      <w:r>
        <w:rPr>
          <w:b/>
        </w:rPr>
        <w:t xml:space="preserve">trèm </w:t>
      </w:r>
      <w:r>
        <w:rPr>
          <w:i/>
        </w:rPr>
        <w:t xml:space="preserve">tính từ </w:t>
      </w:r>
      <w:r>
        <w:t xml:space="preserve">(phương ngữ). </w:t>
      </w:r>
      <w:r>
        <w:t xml:space="preserve">Xấp </w:t>
      </w:r>
      <w:r>
        <w:t xml:space="preserve">xỉ. </w:t>
      </w:r>
      <w:r>
        <w:t xml:space="preserve">Tiêu </w:t>
      </w:r>
      <w:r>
        <w:t xml:space="preserve">tròm </w:t>
      </w:r>
      <w:r>
        <w:t xml:space="preserve">trèm </w:t>
      </w:r>
      <w:r>
        <w:t xml:space="preserve">mười </w:t>
      </w:r>
      <w:r>
        <w:t xml:space="preserve">nghìn </w:t>
      </w:r>
      <w:r>
        <w:t xml:space="preserve">bạc. </w:t>
      </w:r>
      <w:r>
        <w:t xml:space="preserve">Tuổi </w:t>
      </w:r>
      <w:r>
        <w:t xml:space="preserve">tròm </w:t>
      </w:r>
      <w:r>
        <w:rPr>
          <w:i/>
        </w:rPr>
        <w:t xml:space="preserve">trềm </w:t>
      </w:r>
      <w:r>
        <w:t xml:space="preserve">sáu </w:t>
      </w:r>
      <w:r>
        <w:rPr>
          <w:i/>
        </w:rPr>
        <w:t xml:space="preserve">mươi. </w:t>
      </w:r>
      <w:r>
        <w:br/>
      </w:r>
      <w:r>
        <w:rPr>
          <w:b/>
        </w:rPr>
        <w:t xml:space="preserve">trốm </w:t>
      </w:r>
      <w:r>
        <w:rPr>
          <w:i/>
        </w:rPr>
        <w:t xml:space="preserve">tính từ </w:t>
      </w:r>
      <w:r>
        <w:t xml:space="preserve">(khẩu ngữ). </w:t>
      </w:r>
      <w:r>
        <w:t xml:space="preserve">(Mắt) </w:t>
      </w:r>
      <w:r>
        <w:t xml:space="preserve">trũng </w:t>
      </w:r>
      <w:r>
        <w:t xml:space="preserve">sâu </w:t>
      </w:r>
      <w:r>
        <w:t xml:space="preserve">xuống, </w:t>
      </w:r>
      <w:r>
        <w:t xml:space="preserve">lõm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khác </w:t>
      </w:r>
      <w:r>
        <w:t xml:space="preserve">thường. </w:t>
      </w:r>
      <w:r>
        <w:t xml:space="preserve">Thức </w:t>
      </w:r>
      <w:r>
        <w:rPr>
          <w:i/>
        </w:rPr>
        <w:t xml:space="preserve">khuya </w:t>
      </w:r>
      <w:r>
        <w:rPr>
          <w:i/>
        </w:rPr>
        <w:t xml:space="preserve">trốm </w:t>
      </w:r>
      <w:r>
        <w:rPr>
          <w:i/>
        </w:rPr>
        <w:t xml:space="preserve">mắt. </w:t>
      </w:r>
      <w:r>
        <w:t xml:space="preserve">Mắt </w:t>
      </w:r>
      <w:r>
        <w:t xml:space="preserve">rõm </w:t>
      </w:r>
      <w:r>
        <w:rPr>
          <w:i/>
        </w:rPr>
        <w:t xml:space="preserve">sâu, </w:t>
      </w:r>
      <w:r>
        <w:rPr>
          <w:i/>
        </w:rPr>
        <w:t xml:space="preserve">đờ </w:t>
      </w:r>
      <w:r>
        <w:rPr>
          <w:i/>
        </w:rPr>
        <w:t xml:space="preserve">đẫn. </w:t>
      </w:r>
      <w:r>
        <w:br/>
      </w:r>
      <w:r>
        <w:rPr>
          <w:b/>
        </w:rPr>
        <w:t xml:space="preserve">trompet </w:t>
      </w:r>
      <w:r>
        <w:rPr>
          <w:i/>
        </w:rPr>
        <w:t xml:space="preserve">danh từ </w:t>
      </w:r>
      <w:r>
        <w:t xml:space="preserve">Kèn </w:t>
      </w:r>
      <w:r>
        <w:t xml:space="preserve">đồng </w:t>
      </w:r>
      <w:r>
        <w:t xml:space="preserve">có </w:t>
      </w:r>
      <w:r>
        <w:t xml:space="preserve">tiếng </w:t>
      </w:r>
      <w:r>
        <w:t xml:space="preserve">cao </w:t>
      </w:r>
      <w:r>
        <w:t xml:space="preserve">và </w:t>
      </w:r>
      <w:r>
        <w:t xml:space="preserve">khoẻ </w:t>
      </w:r>
      <w:r>
        <w:t xml:space="preserve">nhất </w:t>
      </w:r>
      <w:r>
        <w:t xml:space="preserve">trong </w:t>
      </w:r>
      <w:r>
        <w:t xml:space="preserve">dàn </w:t>
      </w:r>
      <w:r>
        <w:t xml:space="preserve">nhạc. </w:t>
      </w:r>
      <w:r>
        <w:br/>
      </w:r>
      <w:r>
        <w:rPr>
          <w:b/>
        </w:rPr>
        <w:t xml:space="preserve">tròn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hình </w:t>
      </w:r>
      <w:r>
        <w:t xml:space="preserve">dáng, </w:t>
      </w:r>
      <w:r>
        <w:t xml:space="preserve">đường </w:t>
      </w:r>
      <w:r>
        <w:t xml:space="preserve">nét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tròn, </w:t>
      </w:r>
      <w:r>
        <w:t xml:space="preserve">đường </w:t>
      </w:r>
      <w:r>
        <w:t xml:space="preserve">tròn. </w:t>
      </w:r>
      <w:r>
        <w:t xml:space="preserve">Khuôn </w:t>
      </w:r>
      <w:r>
        <w:rPr>
          <w:i/>
        </w:rPr>
        <w:t xml:space="preserve">mặt </w:t>
      </w:r>
      <w:r>
        <w:t xml:space="preserve">tròn. </w:t>
      </w:r>
      <w:r>
        <w:t xml:space="preserve">Trăng </w:t>
      </w:r>
      <w:r>
        <w:rPr>
          <w:i/>
        </w:rPr>
        <w:t xml:space="preserve">rằm </w:t>
      </w:r>
      <w:r>
        <w:rPr>
          <w:i/>
        </w:rPr>
        <w:t xml:space="preserve">tròn </w:t>
      </w:r>
      <w:r>
        <w:t xml:space="preserve">upành </w:t>
      </w:r>
      <w:r>
        <w:t xml:space="preserve">uạnh. </w:t>
      </w:r>
      <w:r>
        <w:t xml:space="preserve">Mắt </w:t>
      </w:r>
      <w:r>
        <w:rPr>
          <w:i/>
        </w:rPr>
        <w:t xml:space="preserve">mở </w:t>
      </w:r>
      <w:r>
        <w:t xml:space="preserve">tròn. </w:t>
      </w:r>
      <w:r>
        <w:t xml:space="preserve">Ngồi </w:t>
      </w:r>
      <w:r>
        <w:rPr>
          <w:i/>
        </w:rPr>
        <w:t xml:space="preserve">quây </w:t>
      </w:r>
      <w:r>
        <w:rPr>
          <w:i/>
        </w:rPr>
        <w:t xml:space="preserve">tròn </w:t>
      </w:r>
      <w:r>
        <w:rPr>
          <w:i/>
        </w:rPr>
        <w:t xml:space="preserve">quanh </w:t>
      </w:r>
      <w:r>
        <w:rPr>
          <w:i/>
        </w:rPr>
        <w:t xml:space="preserve">bếp </w:t>
      </w:r>
      <w:r>
        <w:rPr>
          <w:i/>
        </w:rPr>
        <w:t xml:space="preserve">lửa. </w:t>
      </w:r>
      <w:r>
        <w:t xml:space="preserve">Chạy </w:t>
      </w:r>
      <w:r>
        <w:rPr>
          <w:i/>
        </w:rPr>
        <w:t xml:space="preserve">pòng </w:t>
      </w:r>
      <w:r>
        <w:rPr>
          <w:i/>
        </w:rPr>
        <w:t xml:space="preserve">tròn. </w:t>
      </w:r>
      <w:r>
        <w:rPr>
          <w:b/>
        </w:rPr>
        <w:t xml:space="preserve">2 </w:t>
      </w:r>
      <w:r>
        <w:t xml:space="preserve">Có </w:t>
      </w:r>
      <w:r>
        <w:t xml:space="preserve">hình </w:t>
      </w:r>
      <w:r>
        <w:t xml:space="preserve">khối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cầu </w:t>
      </w:r>
      <w:r>
        <w:t xml:space="preserve">hoặc </w:t>
      </w:r>
      <w:r>
        <w:t xml:space="preserve">hình </w:t>
      </w:r>
      <w:r>
        <w:t xml:space="preserve">trụ. </w:t>
      </w:r>
      <w:r>
        <w:t xml:space="preserve">Trái </w:t>
      </w:r>
      <w:r>
        <w:t xml:space="preserve">Đất </w:t>
      </w:r>
      <w:r>
        <w:rPr>
          <w:i/>
        </w:rPr>
        <w:t xml:space="preserve">tròn. </w:t>
      </w:r>
      <w:r>
        <w:t xml:space="preserve">Tròn </w:t>
      </w:r>
      <w:r>
        <w:t xml:space="preserve">như </w:t>
      </w:r>
      <w:r>
        <w:t xml:space="preserve">hòn </w:t>
      </w:r>
      <w:r>
        <w:rPr>
          <w:i/>
        </w:rPr>
        <w:t xml:space="preserve">bi. </w:t>
      </w:r>
      <w:r>
        <w:rPr>
          <w:i/>
        </w:rPr>
        <w:t xml:space="preserve">Vo </w:t>
      </w:r>
      <w:r>
        <w:t xml:space="preserve">tròn. </w:t>
      </w:r>
      <w:r>
        <w:t xml:space="preserve">Khai </w:t>
      </w:r>
      <w:r>
        <w:rPr>
          <w:i/>
        </w:rPr>
        <w:t xml:space="preserve">thác </w:t>
      </w:r>
      <w:r>
        <w:t xml:space="preserve">gỗ </w:t>
      </w:r>
      <w:r>
        <w:t xml:space="preserve">tròn. </w:t>
      </w:r>
      <w:r>
        <w:rPr>
          <w:i/>
        </w:rPr>
        <w:t xml:space="preserve">Người </w:t>
      </w:r>
      <w:r>
        <w:t xml:space="preserve">béo </w:t>
      </w:r>
      <w:r>
        <w:t xml:space="preserve">tròn </w:t>
      </w:r>
      <w:r>
        <w:t xml:space="preserve">(béo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như </w:t>
      </w:r>
      <w:r>
        <w:t xml:space="preserve">tròn </w:t>
      </w:r>
      <w:r>
        <w:t xml:space="preserve">ra). </w:t>
      </w:r>
      <w:r>
        <w:rPr>
          <w:b/>
        </w:rPr>
        <w:t xml:space="preserve">3 </w:t>
      </w:r>
      <w:r>
        <w:t xml:space="preserve">(Âm </w:t>
      </w:r>
      <w:r>
        <w:t xml:space="preserve">thanh) </w:t>
      </w:r>
      <w:r>
        <w:t xml:space="preserve">có </w:t>
      </w:r>
      <w:r>
        <w:t xml:space="preserve">âm </w:t>
      </w:r>
      <w:r>
        <w:t xml:space="preserve">sắc </w:t>
      </w:r>
      <w:r>
        <w:t xml:space="preserve">tự </w:t>
      </w:r>
      <w:r>
        <w:t xml:space="preserve">nhiên, </w:t>
      </w:r>
      <w:r>
        <w:t xml:space="preserve">nghe </w:t>
      </w:r>
      <w:r>
        <w:t xml:space="preserve">rõ </w:t>
      </w:r>
      <w:r>
        <w:t xml:space="preserve">từng </w:t>
      </w:r>
      <w:r>
        <w:t xml:space="preserve">tiếng, </w:t>
      </w:r>
      <w:r>
        <w:t xml:space="preserve">dễ </w:t>
      </w:r>
      <w:r>
        <w:t xml:space="preserve">nghe. </w:t>
      </w:r>
      <w:r>
        <w:t xml:space="preserve">Giọng </w:t>
      </w:r>
      <w:r>
        <w:t xml:space="preserve">tròn, </w:t>
      </w:r>
      <w:r>
        <w:rPr>
          <w:i/>
        </w:rPr>
        <w:t xml:space="preserve">ấm. </w:t>
      </w:r>
      <w:r>
        <w:rPr>
          <w:b/>
        </w:rPr>
        <w:t xml:space="preserve">4 </w:t>
      </w:r>
      <w:r>
        <w:t xml:space="preserve">Có </w:t>
      </w:r>
      <w:r>
        <w:t xml:space="preserve">vừa </w:t>
      </w:r>
      <w:r>
        <w:t xml:space="preserve">đúng </w:t>
      </w:r>
      <w:r>
        <w:t xml:space="preserve">đến </w:t>
      </w:r>
      <w:r>
        <w:t xml:space="preserve">số </w:t>
      </w:r>
      <w:r>
        <w:t xml:space="preserve">lượng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thiếu, </w:t>
      </w:r>
      <w:r>
        <w:t xml:space="preserve">không </w:t>
      </w:r>
      <w:r>
        <w:t xml:space="preserve">thừa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đơn </w:t>
      </w:r>
      <w:r>
        <w:t xml:space="preserve">vị </w:t>
      </w:r>
      <w:r>
        <w:t xml:space="preserve">lẻ. </w:t>
      </w:r>
      <w:r>
        <w:t xml:space="preserve">Tròn </w:t>
      </w:r>
      <w:r>
        <w:t xml:space="preserve">mười </w:t>
      </w:r>
      <w:r>
        <w:rPr>
          <w:i/>
        </w:rPr>
        <w:t xml:space="preserve">tám </w:t>
      </w:r>
      <w:r>
        <w:rPr>
          <w:i/>
        </w:rPr>
        <w:t xml:space="preserve">tuổi. </w:t>
      </w:r>
      <w:r>
        <w:t xml:space="preserve">Đi </w:t>
      </w:r>
      <w:r>
        <w:t xml:space="preserve">mất </w:t>
      </w:r>
      <w:r>
        <w:t xml:space="preserve">một </w:t>
      </w:r>
      <w:r>
        <w:t xml:space="preserve">ngày </w:t>
      </w:r>
      <w:r>
        <w:t xml:space="preserve">tròn. </w:t>
      </w:r>
      <w:r>
        <w:rPr>
          <w:i/>
        </w:rPr>
        <w:t xml:space="preserve">Tính </w:t>
      </w:r>
      <w:r>
        <w:rPr>
          <w:i/>
        </w:rPr>
        <w:t xml:space="preserve">ra </w:t>
      </w:r>
      <w:r>
        <w:rPr>
          <w:i/>
        </w:rPr>
        <w:t xml:space="preserve">uừa </w:t>
      </w:r>
      <w:r>
        <w:rPr>
          <w:i/>
        </w:rPr>
        <w:t xml:space="preserve">trồn </w:t>
      </w:r>
      <w:r>
        <w:t xml:space="preserve">một </w:t>
      </w:r>
      <w:r>
        <w:rPr>
          <w:i/>
        </w:rPr>
        <w:t xml:space="preserve">trăm. </w:t>
      </w:r>
      <w:r>
        <w:t xml:space="preserve">8.357, </w:t>
      </w:r>
      <w:r>
        <w:rPr>
          <w:i/>
        </w:rPr>
        <w:t xml:space="preserve">lấy </w:t>
      </w:r>
      <w:r>
        <w:t xml:space="preserve">tròn </w:t>
      </w:r>
      <w:r>
        <w:rPr>
          <w:i/>
        </w:rPr>
        <w:t xml:space="preserve">đến </w:t>
      </w:r>
      <w:r>
        <w:rPr>
          <w:i/>
        </w:rPr>
        <w:t xml:space="preserve">nghìn </w:t>
      </w:r>
      <w:r>
        <w:rPr>
          <w:i/>
        </w:rPr>
        <w:t xml:space="preserve">là </w:t>
      </w:r>
      <w:r>
        <w:rPr>
          <w:b/>
        </w:rPr>
        <w:t xml:space="preserve">8 </w:t>
      </w:r>
      <w:r>
        <w:t xml:space="preserve">nghìn. </w:t>
      </w:r>
      <w:r>
        <w:rPr>
          <w:b/>
        </w:rPr>
        <w:t xml:space="preserve">5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đầy </w:t>
      </w:r>
      <w:r>
        <w:t xml:space="preserve">đủ, </w:t>
      </w:r>
      <w:r>
        <w:t xml:space="preserve">trọn </w:t>
      </w:r>
      <w:r>
        <w:t xml:space="preserve">vẹn,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chê </w:t>
      </w:r>
      <w:r>
        <w:t xml:space="preserve">trách. </w:t>
      </w:r>
      <w:r>
        <w:rPr>
          <w:i/>
        </w:rPr>
        <w:t xml:space="preserve">Làm </w:t>
      </w:r>
      <w:r>
        <w:rPr>
          <w:i/>
        </w:rPr>
        <w:t xml:space="preserve">tròn </w:t>
      </w:r>
      <w:r>
        <w:t xml:space="preserve">nhiệm </w:t>
      </w:r>
      <w:r>
        <w:rPr>
          <w:i/>
        </w:rPr>
        <w:t xml:space="preserve">uụ. </w:t>
      </w:r>
      <w:r>
        <w:rPr>
          <w:i/>
        </w:rPr>
        <w:t xml:space="preserve">Lo </w:t>
      </w:r>
      <w:r>
        <w:t xml:space="preserve">tròn </w:t>
      </w:r>
      <w:r>
        <w:rPr>
          <w:i/>
        </w:rPr>
        <w:t xml:space="preserve">bổn </w:t>
      </w:r>
      <w:r>
        <w:rPr>
          <w:i/>
        </w:rPr>
        <w:t xml:space="preserve">phận. </w:t>
      </w:r>
      <w:r>
        <w:rPr>
          <w:b/>
        </w:rPr>
        <w:t xml:space="preserve">6 </w:t>
      </w:r>
      <w:r>
        <w:t xml:space="preserve">(khẩu ngữ). </w:t>
      </w:r>
      <w:r>
        <w:t xml:space="preserve">(Cách </w:t>
      </w:r>
      <w:r>
        <w:t xml:space="preserve">sống) </w:t>
      </w:r>
      <w:r>
        <w:t xml:space="preserve">tự </w:t>
      </w:r>
      <w:r>
        <w:t xml:space="preserve">thu </w:t>
      </w:r>
      <w:r>
        <w:t xml:space="preserve">mình </w:t>
      </w:r>
      <w:r>
        <w:t xml:space="preserve">lại </w:t>
      </w:r>
      <w:r>
        <w:t xml:space="preserve">để </w:t>
      </w:r>
      <w:r>
        <w:t xml:space="preserve">không </w:t>
      </w:r>
      <w:r>
        <w:t xml:space="preserve">va </w:t>
      </w:r>
      <w:r>
        <w:t xml:space="preserve">chạm, </w:t>
      </w:r>
      <w:r>
        <w:t xml:space="preserve">không </w:t>
      </w:r>
      <w:r>
        <w:t xml:space="preserve">làm </w:t>
      </w:r>
      <w:r>
        <w:t xml:space="preserve">mất </w:t>
      </w:r>
      <w:r>
        <w:t xml:space="preserve">lòng </w:t>
      </w:r>
      <w:r>
        <w:t xml:space="preserve">ai. </w:t>
      </w:r>
      <w:r>
        <w:t xml:space="preserve">Tính </w:t>
      </w:r>
      <w:r>
        <w:rPr>
          <w:i/>
        </w:rPr>
        <w:t xml:space="preserve">tròn, </w:t>
      </w:r>
      <w:r>
        <w:t xml:space="preserve">vào </w:t>
      </w:r>
      <w:r>
        <w:rPr>
          <w:i/>
        </w:rPr>
        <w:t xml:space="preserve">đâu </w:t>
      </w:r>
      <w:r>
        <w:rPr>
          <w:i/>
        </w:rPr>
        <w:t xml:space="preserve">cũng </w:t>
      </w:r>
      <w:r>
        <w:rPr>
          <w:i/>
        </w:rPr>
        <w:t xml:space="preserve">lọt. </w:t>
      </w:r>
      <w:r>
        <w:rPr>
          <w:i/>
        </w:rPr>
        <w:t xml:space="preserve">Sống </w:t>
      </w:r>
      <w:r>
        <w:rPr>
          <w:i/>
        </w:rPr>
        <w:t xml:space="preserve">tròn. </w:t>
      </w:r>
      <w:r>
        <w:rPr>
          <w:b/>
        </w:rPr>
        <w:t xml:space="preserve">7 </w:t>
      </w:r>
      <w:r>
        <w:t xml:space="preserve">(chuyên môn). </w:t>
      </w:r>
      <w:r>
        <w:t xml:space="preserve">(Nốt </w:t>
      </w:r>
      <w:r>
        <w:t xml:space="preserve">nhạc)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bốn </w:t>
      </w:r>
      <w:r>
        <w:t xml:space="preserve">nốt </w:t>
      </w:r>
      <w:r>
        <w:t xml:space="preserve">đen </w:t>
      </w:r>
      <w:r>
        <w:t xml:space="preserve">hoặc </w:t>
      </w:r>
      <w:r>
        <w:t xml:space="preserve">hai </w:t>
      </w:r>
      <w:r>
        <w:t xml:space="preserve">nốt </w:t>
      </w:r>
      <w:r>
        <w:t xml:space="preserve">trắng. </w:t>
      </w:r>
      <w:r>
        <w:br/>
      </w:r>
      <w:r>
        <w:rPr>
          <w:b/>
        </w:rPr>
        <w:t xml:space="preserve">tròn </w:t>
      </w:r>
      <w:r>
        <w:rPr>
          <w:b/>
        </w:rPr>
        <w:t xml:space="preserve">bóng </w:t>
      </w:r>
      <w:r>
        <w:rPr>
          <w:i/>
        </w:rPr>
        <w:t xml:space="preserve">tính từ </w:t>
      </w:r>
      <w:r>
        <w:t xml:space="preserve">(khẩu ngữ). </w:t>
      </w:r>
      <w:r>
        <w:t xml:space="preserve">(Lúc) </w:t>
      </w:r>
      <w:r>
        <w:t xml:space="preserve">đứng </w:t>
      </w:r>
      <w:r>
        <w:t xml:space="preserve">bóng. </w:t>
      </w:r>
      <w:r>
        <w:rPr>
          <w:i/>
        </w:rPr>
        <w:t xml:space="preserve">Đi </w:t>
      </w:r>
      <w:r>
        <w:t xml:space="preserve">làm, </w:t>
      </w:r>
      <w:r>
        <w:t xml:space="preserve">tròn </w:t>
      </w:r>
      <w:r>
        <w:rPr>
          <w:i/>
        </w:rPr>
        <w:t xml:space="preserve">bóng </w:t>
      </w:r>
      <w:r>
        <w:rPr>
          <w:i/>
        </w:rPr>
        <w:t xml:space="preserve">mới </w:t>
      </w:r>
      <w:r>
        <w:t xml:space="preserve">uổ. </w:t>
      </w:r>
      <w:r>
        <w:br/>
      </w:r>
      <w:r>
        <w:rPr>
          <w:b/>
        </w:rPr>
        <w:t xml:space="preserve">tròn </w:t>
      </w:r>
      <w:r>
        <w:rPr>
          <w:b/>
        </w:rPr>
        <w:t xml:space="preserve">trặn </w:t>
      </w:r>
      <w:r>
        <w:rPr>
          <w:i/>
        </w:rPr>
        <w:t xml:space="preserve">tính từ </w:t>
      </w:r>
      <w:r>
        <w:t xml:space="preserve">Tròn </w:t>
      </w:r>
      <w:r>
        <w:t xml:space="preserve">đều </w:t>
      </w:r>
      <w:r>
        <w:t xml:space="preserve">và </w:t>
      </w:r>
      <w:r>
        <w:t xml:space="preserve">đầy </w:t>
      </w:r>
      <w:r>
        <w:t xml:space="preserve">đặn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Khuôn </w:t>
      </w:r>
      <w:r>
        <w:t xml:space="preserve">mặt </w:t>
      </w:r>
      <w:r>
        <w:t xml:space="preserve">tròn </w:t>
      </w:r>
      <w:r>
        <w:rPr>
          <w:i/>
        </w:rPr>
        <w:t xml:space="preserve">trặn. </w:t>
      </w:r>
      <w:r>
        <w:rPr>
          <w:i/>
        </w:rPr>
        <w:t xml:space="preserve">Thân </w:t>
      </w:r>
      <w:r>
        <w:t xml:space="preserve">hình </w:t>
      </w:r>
      <w:r>
        <w:t xml:space="preserve">tròn </w:t>
      </w:r>
      <w:r>
        <w:t xml:space="preserve">trận. </w:t>
      </w:r>
      <w:r>
        <w:t xml:space="preserve">Bó </w:t>
      </w:r>
      <w:r>
        <w:t xml:space="preserve">thành </w:t>
      </w:r>
      <w:r>
        <w:rPr>
          <w:i/>
        </w:rPr>
        <w:t xml:space="preserve">từng </w:t>
      </w:r>
      <w:r>
        <w:rPr>
          <w:i/>
        </w:rPr>
        <w:t xml:space="preserve">bó </w:t>
      </w:r>
      <w:r>
        <w:t xml:space="preserve">tròn </w:t>
      </w:r>
      <w:r>
        <w:rPr>
          <w:i/>
        </w:rPr>
        <w:t xml:space="preserve">trặn. </w:t>
      </w:r>
      <w:r>
        <w:br/>
      </w:r>
      <w:r>
        <w:rPr>
          <w:b/>
        </w:rPr>
        <w:t xml:space="preserve">tròn </w:t>
      </w:r>
      <w:r>
        <w:rPr>
          <w:b/>
        </w:rPr>
        <w:t xml:space="preserve">trịa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Tròn </w:t>
      </w:r>
      <w:r>
        <w:t xml:space="preserve">đều, </w:t>
      </w:r>
      <w:r>
        <w:t xml:space="preserve">vẻ </w:t>
      </w:r>
      <w:r>
        <w:t xml:space="preserve">gọn </w:t>
      </w:r>
      <w:r>
        <w:t xml:space="preserve">đẹp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Chân </w:t>
      </w:r>
      <w:r>
        <w:t xml:space="preserve">tay </w:t>
      </w:r>
      <w:r>
        <w:t xml:space="preserve">tròn </w:t>
      </w:r>
      <w:r>
        <w:t xml:space="preserve">trịa. </w:t>
      </w:r>
      <w:r>
        <w:rPr>
          <w:b/>
        </w:rPr>
        <w:t xml:space="preserve">2 </w:t>
      </w:r>
      <w:r>
        <w:t xml:space="preserve">(id). </w:t>
      </w:r>
      <w:r>
        <w:t xml:space="preserve">(Âm </w:t>
      </w:r>
      <w:r>
        <w:t xml:space="preserve">thanh) </w:t>
      </w:r>
      <w:r>
        <w:t xml:space="preserve">tròn, </w:t>
      </w:r>
      <w:r>
        <w:t xml:space="preserve">dễ </w:t>
      </w:r>
      <w:r>
        <w:t xml:space="preserve">nghe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Tiếng </w:t>
      </w:r>
      <w:r>
        <w:t xml:space="preserve">hát </w:t>
      </w:r>
      <w:r>
        <w:t xml:space="preserve">tròn </w:t>
      </w:r>
      <w:r>
        <w:rPr>
          <w:i/>
        </w:rPr>
        <w:t xml:space="preserve">trịa, </w:t>
      </w:r>
      <w:r>
        <w:t xml:space="preserve">ngân </w:t>
      </w:r>
      <w:r>
        <w:rPr>
          <w:i/>
        </w:rPr>
        <w:t xml:space="preserve">uang. </w:t>
      </w:r>
      <w:r>
        <w:br/>
      </w:r>
      <w:r>
        <w:rPr>
          <w:b/>
        </w:rPr>
        <w:t xml:space="preserve">tròn </w:t>
      </w:r>
      <w:r>
        <w:rPr>
          <w:b/>
        </w:rPr>
        <w:t xml:space="preserve">trĩnh </w:t>
      </w:r>
      <w:r>
        <w:rPr>
          <w:i/>
        </w:rPr>
        <w:t xml:space="preserve">tính từ </w:t>
      </w:r>
      <w:r>
        <w:t xml:space="preserve">Tròn </w:t>
      </w:r>
      <w:r>
        <w:t xml:space="preserve">và </w:t>
      </w:r>
      <w:r>
        <w:t xml:space="preserve">đầy </w:t>
      </w:r>
      <w:r>
        <w:t xml:space="preserve">đặn, </w:t>
      </w:r>
      <w:r>
        <w:t xml:space="preserve">trông </w:t>
      </w:r>
      <w:r>
        <w:t xml:space="preserve">đẹp, </w:t>
      </w:r>
      <w:r>
        <w:t xml:space="preserve">gọn. </w:t>
      </w:r>
      <w:r>
        <w:t xml:space="preserve">Khuôn </w:t>
      </w:r>
      <w:r>
        <w:rPr>
          <w:i/>
        </w:rPr>
        <w:t xml:space="preserve">mặt </w:t>
      </w:r>
      <w:r>
        <w:rPr>
          <w:i/>
        </w:rPr>
        <w:t xml:space="preserve">tròn </w:t>
      </w:r>
      <w:r>
        <w:t xml:space="preserve">trĩnh.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tròn </w:t>
      </w:r>
      <w:r>
        <w:t xml:space="preserve">trĩnh. </w:t>
      </w:r>
      <w:r>
        <w:t xml:space="preserve">Chữ </w:t>
      </w:r>
      <w:r>
        <w:t xml:space="preserve">uiết </w:t>
      </w:r>
      <w:r>
        <w:t xml:space="preserve">tròn </w:t>
      </w:r>
      <w:r>
        <w:rPr>
          <w:i/>
        </w:rPr>
        <w:t xml:space="preserve">trĩnh. </w:t>
      </w:r>
      <w:r>
        <w:br/>
      </w:r>
      <w:r>
        <w:rPr>
          <w:b/>
        </w:rPr>
        <w:t xml:space="preserve">tròn </w:t>
      </w:r>
      <w:r>
        <w:rPr>
          <w:b/>
        </w:rPr>
        <w:t xml:space="preserve">vo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tròn.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giương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tròn </w:t>
      </w:r>
      <w:r>
        <w:rPr>
          <w:i/>
        </w:rPr>
        <w:t xml:space="preserve">uo </w:t>
      </w:r>
      <w:r>
        <w:rPr>
          <w:i/>
        </w:rPr>
        <w:t xml:space="preserve">say </w:t>
      </w:r>
      <w:r>
        <w:t xml:space="preserve">sưa </w:t>
      </w:r>
      <w:r>
        <w:rPr>
          <w:i/>
        </w:rPr>
        <w:t xml:space="preserve">nhìn. </w:t>
      </w:r>
      <w:r>
        <w:rPr>
          <w:i/>
        </w:rPr>
        <w:t xml:space="preserve">Người </w:t>
      </w:r>
      <w:r>
        <w:rPr>
          <w:i/>
        </w:rPr>
        <w:t xml:space="preserve">tròn </w:t>
      </w:r>
      <w:r>
        <w:rPr>
          <w:i/>
        </w:rPr>
        <w:t xml:space="preserve">vo </w:t>
      </w:r>
      <w:r>
        <w:t xml:space="preserve">như </w:t>
      </w:r>
      <w:r>
        <w:rPr>
          <w:i/>
        </w:rPr>
        <w:t xml:space="preserve">hạt </w:t>
      </w:r>
      <w:r>
        <w:rPr>
          <w:i/>
        </w:rPr>
        <w:t xml:space="preserve">mit. </w:t>
      </w:r>
      <w:r>
        <w:br/>
      </w:r>
      <w:r>
        <w:rPr>
          <w:b/>
        </w:rPr>
        <w:t xml:space="preserve">tròn </w:t>
      </w:r>
      <w:r>
        <w:rPr>
          <w:b/>
        </w:rPr>
        <w:t xml:space="preserve">xoay </w:t>
      </w:r>
      <w:r>
        <w:rPr>
          <w:i/>
        </w:rPr>
        <w:t xml:space="preserve">tính từ </w:t>
      </w:r>
      <w:r>
        <w:t xml:space="preserve">(khẩu ngữ). </w:t>
      </w:r>
      <w:r>
        <w:t xml:space="preserve">Tròn </w:t>
      </w:r>
      <w:r>
        <w:t xml:space="preserve">đều </w:t>
      </w:r>
      <w:r>
        <w:t xml:space="preserve">cả </w:t>
      </w:r>
      <w:r>
        <w:t xml:space="preserve">mọi </w:t>
      </w:r>
      <w:r>
        <w:t xml:space="preserve">phía. </w:t>
      </w:r>
      <w:r>
        <w:rPr>
          <w:i/>
        </w:rPr>
        <w:t xml:space="preserve">Lúm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tròn </w:t>
      </w:r>
      <w:r>
        <w:rPr>
          <w:i/>
        </w:rPr>
        <w:t xml:space="preserve">xoay. </w:t>
      </w:r>
      <w:r>
        <w:t xml:space="preserve">Người </w:t>
      </w:r>
      <w:r>
        <w:t xml:space="preserve">tròn </w:t>
      </w:r>
      <w:r>
        <w:t xml:space="preserve">xoay </w:t>
      </w:r>
      <w:r>
        <w:t xml:space="preserve">như </w:t>
      </w:r>
      <w:r>
        <w:rPr>
          <w:i/>
        </w:rPr>
        <w:t xml:space="preserve">con </w:t>
      </w:r>
      <w:r>
        <w:rPr>
          <w:i/>
        </w:rPr>
        <w:t xml:space="preserve">quay. </w:t>
      </w:r>
      <w:r>
        <w:br/>
      </w:r>
      <w:r>
        <w:rPr>
          <w:b/>
        </w:rPr>
        <w:t xml:space="preserve">tròn </w:t>
      </w:r>
      <w:r>
        <w:rPr>
          <w:b/>
        </w:rPr>
        <w:t xml:space="preserve">xoe </w:t>
      </w:r>
      <w:r>
        <w:rPr>
          <w:i/>
        </w:rPr>
        <w:t xml:space="preserve">tính từ </w:t>
      </w:r>
      <w:r>
        <w:rPr>
          <w:i/>
        </w:rPr>
        <w:t xml:space="preserve">(khẩu ngữ). </w:t>
      </w:r>
      <w:r>
        <w:rPr>
          <w:i/>
        </w:rPr>
        <w:t xml:space="preserve">Rất </w:t>
      </w:r>
      <w:r>
        <w:t xml:space="preserve">tròn, </w:t>
      </w:r>
      <w:r>
        <w:t xml:space="preserve">tựa </w:t>
      </w:r>
      <w:r>
        <w:t xml:space="preserve">như </w:t>
      </w:r>
      <w:r>
        <w:t xml:space="preserve">được </w:t>
      </w:r>
      <w:r>
        <w:t xml:space="preserve">căng </w:t>
      </w:r>
      <w:r>
        <w:t xml:space="preserve">đều </w:t>
      </w:r>
      <w:r>
        <w:t xml:space="preserve">ra </w:t>
      </w:r>
      <w:r>
        <w:t xml:space="preserve">mọi </w:t>
      </w:r>
      <w:r>
        <w:t xml:space="preserve">phía. </w:t>
      </w:r>
      <w:r>
        <w:t xml:space="preserve">Mắt </w:t>
      </w:r>
      <w:r>
        <w:t xml:space="preserve">tròn </w:t>
      </w:r>
      <w:r>
        <w:t xml:space="preserve">xoe, </w:t>
      </w:r>
      <w:r>
        <w:t xml:space="preserve">bẻ </w:t>
      </w:r>
      <w:r>
        <w:rPr>
          <w:i/>
        </w:rPr>
        <w:t xml:space="preserve">ngạc </w:t>
      </w:r>
      <w:r>
        <w:t xml:space="preserve">nhiên. </w:t>
      </w:r>
      <w:r>
        <w:br/>
      </w:r>
      <w:r>
        <w:rPr>
          <w:b/>
        </w:rPr>
        <w:t xml:space="preserve">trọn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Đầy </w:t>
      </w:r>
      <w:r>
        <w:t xml:space="preserve">đủ, </w:t>
      </w:r>
      <w:r>
        <w:t xml:space="preserve">đến </w:t>
      </w:r>
      <w:r>
        <w:t xml:space="preserve">tận </w:t>
      </w:r>
      <w:r>
        <w:t xml:space="preserve">cùng </w:t>
      </w:r>
      <w:r>
        <w:t xml:space="preserve">một </w:t>
      </w:r>
      <w:r>
        <w:t xml:space="preserve">giới </w:t>
      </w:r>
      <w:r>
        <w:t xml:space="preserve">hạn, </w:t>
      </w:r>
      <w:r>
        <w:t xml:space="preserve">phạm </w:t>
      </w:r>
      <w:r>
        <w:t xml:space="preserve">vi </w:t>
      </w:r>
      <w:r>
        <w:t xml:space="preserve">nào </w:t>
      </w:r>
      <w:r>
        <w:t xml:space="preserve">đó. </w:t>
      </w:r>
      <w:r>
        <w:t xml:space="preserve">Thức </w:t>
      </w:r>
      <w:r>
        <w:t xml:space="preserve">gần </w:t>
      </w:r>
      <w:r>
        <w:t xml:space="preserve">trọn </w:t>
      </w:r>
      <w:r>
        <w:rPr>
          <w:i/>
        </w:rPr>
        <w:t xml:space="preserve">đêm. </w:t>
      </w:r>
      <w:r>
        <w:rPr>
          <w:i/>
        </w:rPr>
        <w:t xml:space="preserve">Đi </w:t>
      </w:r>
      <w:r>
        <w:rPr>
          <w:i/>
        </w:rPr>
        <w:t xml:space="preserve">trọn </w:t>
      </w:r>
      <w:r>
        <w:rPr>
          <w:i/>
        </w:rPr>
        <w:t xml:space="preserve">một </w:t>
      </w:r>
      <w:r>
        <w:t xml:space="preserve">uòng </w:t>
      </w:r>
      <w:r>
        <w:rPr>
          <w:i/>
        </w:rPr>
        <w:t xml:space="preserve">quanh </w:t>
      </w:r>
      <w:r>
        <w:rPr>
          <w:i/>
        </w:rPr>
        <w:t xml:space="preserve">hồ. </w:t>
      </w:r>
      <w:r>
        <w:t xml:space="preserve">Nghĩ </w:t>
      </w:r>
      <w:r>
        <w:rPr>
          <w:i/>
        </w:rPr>
        <w:t xml:space="preserve">cho </w:t>
      </w:r>
      <w:r>
        <w:rPr>
          <w:i/>
        </w:rPr>
        <w:t xml:space="preserve">trọn </w:t>
      </w:r>
      <w:r>
        <w:t xml:space="preserve">mọi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Đầy </w:t>
      </w:r>
      <w:r>
        <w:t xml:space="preserve">đủ </w:t>
      </w:r>
      <w:r>
        <w:t xml:space="preserve">tất </w:t>
      </w:r>
      <w:r>
        <w:t xml:space="preserve">cả,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khiếm </w:t>
      </w:r>
      <w:r>
        <w:t xml:space="preserve">khuyết. </w:t>
      </w:r>
      <w:r>
        <w:rPr>
          <w:i/>
        </w:rPr>
        <w:t xml:space="preserve">Giữ </w:t>
      </w:r>
      <w:r>
        <w:rPr>
          <w:i/>
        </w:rPr>
        <w:t xml:space="preserve">trọn </w:t>
      </w:r>
      <w:r>
        <w:rPr>
          <w:i/>
        </w:rPr>
        <w:t xml:space="preserve">lời </w:t>
      </w:r>
      <w:r>
        <w:t xml:space="preserve">thề. </w:t>
      </w:r>
      <w:r>
        <w:t xml:space="preserve">Sống </w:t>
      </w:r>
      <w:r>
        <w:t xml:space="preserve">trọn </w:t>
      </w:r>
      <w:r>
        <w:t xml:space="preserve">tình </w:t>
      </w:r>
      <w:r>
        <w:t xml:space="preserve">trọn </w:t>
      </w:r>
      <w:r>
        <w:rPr>
          <w:i/>
        </w:rPr>
        <w:t xml:space="preserve">nghĩa. </w:t>
      </w:r>
      <w:r>
        <w:t xml:space="preserve">Niềm </w:t>
      </w:r>
      <w:r>
        <w:t xml:space="preserve">uui </w:t>
      </w:r>
      <w:r>
        <w:t xml:space="preserve">chưa </w:t>
      </w:r>
      <w:r>
        <w:t xml:space="preserve">trọn. </w:t>
      </w:r>
      <w:r>
        <w:br/>
      </w:r>
      <w:r>
        <w:rPr>
          <w:b/>
        </w:rPr>
        <w:t xml:space="preserve">trọn </w:t>
      </w:r>
      <w:r>
        <w:rPr>
          <w:b/>
        </w:rPr>
        <w:t xml:space="preserve">gói </w:t>
      </w:r>
      <w:r>
        <w:rPr>
          <w:i/>
        </w:rPr>
        <w:t xml:space="preserve">tính từ </w:t>
      </w:r>
      <w:r>
        <w:t xml:space="preserve">(Hình </w:t>
      </w:r>
      <w:r>
        <w:t xml:space="preserve">thức </w:t>
      </w:r>
      <w:r>
        <w:t xml:space="preserve">dịch </w:t>
      </w:r>
      <w:r>
        <w:t xml:space="preserve">vụ) </w:t>
      </w:r>
      <w:r>
        <w:t xml:space="preserve">bao </w:t>
      </w:r>
      <w:r>
        <w:t xml:space="preserve">gồm </w:t>
      </w:r>
      <w:r>
        <w:t xml:space="preserve">toàn </w:t>
      </w:r>
      <w:r>
        <w:t xml:space="preserve">bộ </w:t>
      </w:r>
      <w:r>
        <w:t xml:space="preserve">các </w:t>
      </w:r>
      <w:r>
        <w:t xml:space="preserve">khâu </w:t>
      </w:r>
      <w:r>
        <w:t xml:space="preserve">phục </w:t>
      </w:r>
      <w:r>
        <w:t xml:space="preserve">vụ </w:t>
      </w:r>
      <w:r>
        <w:t xml:space="preserve">khách </w:t>
      </w:r>
      <w:r>
        <w:t xml:space="preserve">hàng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cuối. </w:t>
      </w:r>
      <w:r>
        <w:t xml:space="preserve">Chuyến </w:t>
      </w:r>
      <w:r>
        <w:rPr>
          <w:i/>
        </w:rPr>
        <w:t xml:space="preserve">du </w:t>
      </w:r>
      <w:r>
        <w:rPr>
          <w:i/>
        </w:rPr>
        <w:t xml:space="preserve">lịch </w:t>
      </w:r>
      <w:r>
        <w:t xml:space="preserve">trọn </w:t>
      </w:r>
      <w:r>
        <w:t xml:space="preserve">gói. </w:t>
      </w:r>
      <w:r>
        <w:t xml:space="preserve">Giá </w:t>
      </w:r>
      <w:r>
        <w:t xml:space="preserve">trọn </w:t>
      </w:r>
      <w:r>
        <w:t xml:space="preserve">gói. </w:t>
      </w:r>
      <w:r>
        <w:br/>
      </w:r>
      <w:r>
        <w:rPr>
          <w:b/>
        </w:rPr>
        <w:t xml:space="preserve">trọn </w:t>
      </w:r>
      <w:r>
        <w:rPr>
          <w:b/>
        </w:rPr>
        <w:t xml:space="preserve">vẹn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đầy </w:t>
      </w:r>
      <w:r>
        <w:t xml:space="preserve">đủ, </w:t>
      </w:r>
      <w:r>
        <w:t xml:space="preserve">không </w:t>
      </w:r>
      <w:r>
        <w:t xml:space="preserve">thiếu </w:t>
      </w:r>
      <w:r>
        <w:t xml:space="preserve">mặt </w:t>
      </w:r>
      <w:r>
        <w:t xml:space="preserve">nào. </w:t>
      </w:r>
      <w:r>
        <w:rPr>
          <w:i/>
        </w:rPr>
        <w:t xml:space="preserve">Thực </w:t>
      </w:r>
      <w:r>
        <w:t xml:space="preserve">hiện </w:t>
      </w:r>
      <w:r>
        <w:rPr>
          <w:i/>
        </w:rPr>
        <w:t xml:space="preserve">trọn </w:t>
      </w:r>
      <w:r>
        <w:t xml:space="preserve">uẹn </w:t>
      </w:r>
      <w:r>
        <w:rPr>
          <w:i/>
        </w:rPr>
        <w:t xml:space="preserve">nhiệm </w:t>
      </w:r>
      <w:r>
        <w:t xml:space="preserve">uụ. </w:t>
      </w:r>
      <w:r>
        <w:rPr>
          <w:i/>
        </w:rPr>
        <w:t xml:space="preserve">Niềm </w:t>
      </w:r>
      <w:r>
        <w:rPr>
          <w:i/>
        </w:rPr>
        <w:t xml:space="preserve">hạnh </w:t>
      </w:r>
      <w:r>
        <w:rPr>
          <w:i/>
        </w:rPr>
        <w:t xml:space="preserve">phúc </w:t>
      </w:r>
      <w:r>
        <w:t xml:space="preserve">trọn </w:t>
      </w:r>
      <w:r>
        <w:t xml:space="preserve">uẹn. </w:t>
      </w:r>
      <w:r>
        <w:br/>
      </w:r>
      <w:r>
        <w:rPr>
          <w:b/>
        </w:rPr>
        <w:t xml:space="preserve">trong,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đó; </w:t>
      </w:r>
      <w:r>
        <w:t xml:space="preserve">trái </w:t>
      </w:r>
      <w:r>
        <w:t xml:space="preserve">với </w:t>
      </w:r>
      <w:r>
        <w:t xml:space="preserve">ngoài. </w:t>
      </w:r>
      <w:r>
        <w:t xml:space="preserve">Ngôi </w:t>
      </w:r>
      <w:r>
        <w:t xml:space="preserve">trong </w:t>
      </w:r>
      <w:r>
        <w:rPr>
          <w:i/>
        </w:rPr>
        <w:t xml:space="preserve">nhà. </w:t>
      </w:r>
      <w:r>
        <w:t xml:space="preserve">Mời </w:t>
      </w:r>
      <w:r>
        <w:rPr>
          <w:i/>
        </w:rPr>
        <w:t xml:space="preserve">uào </w:t>
      </w:r>
      <w:r>
        <w:rPr>
          <w:i/>
        </w:rPr>
        <w:t xml:space="preserve">trong </w:t>
      </w:r>
      <w:r>
        <w:rPr>
          <w:i/>
        </w:rPr>
        <w:t xml:space="preserve">này </w:t>
      </w:r>
      <w:r>
        <w:t xml:space="preserve">nói </w:t>
      </w:r>
      <w:r>
        <w:t xml:space="preserve">chuyện. </w:t>
      </w:r>
      <w:r>
        <w:t xml:space="preserve">Ýkiến </w:t>
      </w:r>
      <w:r>
        <w:rPr>
          <w:i/>
        </w:rPr>
        <w:t xml:space="preserve">trong </w:t>
      </w:r>
      <w:r>
        <w:t xml:space="preserve">cuộc </w:t>
      </w:r>
      <w:r>
        <w:t xml:space="preserve">họp. </w:t>
      </w:r>
      <w:r>
        <w:rPr>
          <w:b/>
        </w:rPr>
        <w:t xml:space="preserve">2 </w:t>
      </w:r>
      <w:r>
        <w:rPr>
          <w:i/>
        </w:rPr>
        <w:t xml:space="preserve">Phía </w:t>
      </w:r>
      <w:r>
        <w:rPr>
          <w:i/>
        </w:rPr>
        <w:t xml:space="preserve">sau, </w:t>
      </w:r>
      <w:r>
        <w:t xml:space="preserve">so </w:t>
      </w:r>
      <w:r>
        <w:t xml:space="preserve">với </w:t>
      </w:r>
      <w:r>
        <w:rPr>
          <w:i/>
        </w:rPr>
        <w:t xml:space="preserve">phía </w:t>
      </w:r>
      <w:r>
        <w:t xml:space="preserve">trước, </w:t>
      </w:r>
      <w:r>
        <w:t xml:space="preserve">hoặc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ở </w:t>
      </w:r>
      <w:r>
        <w:t xml:space="preserve">gần </w:t>
      </w:r>
      <w:r>
        <w:t xml:space="preserve">trung </w:t>
      </w:r>
      <w:r>
        <w:t xml:space="preserve">tâm,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ở </w:t>
      </w:r>
      <w:r>
        <w:t xml:space="preserve">xa </w:t>
      </w:r>
      <w:r>
        <w:t xml:space="preserve">trung </w:t>
      </w:r>
      <w:r>
        <w:t xml:space="preserve">tâm; </w:t>
      </w:r>
      <w:r>
        <w:t xml:space="preserve">trái </w:t>
      </w:r>
      <w:r>
        <w:t xml:space="preserve">với </w:t>
      </w:r>
      <w:r>
        <w:t xml:space="preserve">ngoài. </w:t>
      </w:r>
      <w:r>
        <w:t xml:space="preserve">Nhà </w:t>
      </w:r>
      <w:r>
        <w:rPr>
          <w:i/>
        </w:rPr>
        <w:t xml:space="preserve">trong. </w:t>
      </w:r>
      <w:r>
        <w:t xml:space="preserve">Đi </w:t>
      </w:r>
      <w:r>
        <w:rPr>
          <w:i/>
        </w:rPr>
        <w:t xml:space="preserve">sâu </w:t>
      </w:r>
      <w:r>
        <w:rPr>
          <w:i/>
        </w:rPr>
        <w:t xml:space="preserve">vào </w:t>
      </w:r>
      <w:r>
        <w:rPr>
          <w:i/>
        </w:rPr>
        <w:t xml:space="preserve">trong. </w:t>
      </w:r>
      <w:r>
        <w:t xml:space="preserve">Người </w:t>
      </w:r>
      <w:r>
        <w:rPr>
          <w:i/>
        </w:rPr>
        <w:t xml:space="preserve">đứng </w:t>
      </w:r>
      <w:r>
        <w:rPr>
          <w:i/>
        </w:rPr>
        <w:t xml:space="preserve">chật </w:t>
      </w:r>
      <w:r>
        <w:rPr>
          <w:i/>
        </w:rPr>
        <w:t xml:space="preserve">uòng </w:t>
      </w:r>
      <w:r>
        <w:t xml:space="preserve">trong </w:t>
      </w:r>
      <w:r>
        <w:t xml:space="preserve">uòng </w:t>
      </w:r>
      <w:r>
        <w:rPr>
          <w:i/>
        </w:rPr>
        <w:t xml:space="preserve">ngoài. </w:t>
      </w:r>
      <w:r>
        <w:rPr>
          <w:b/>
        </w:rPr>
        <w:t xml:space="preserve">3 </w:t>
      </w:r>
      <w:r>
        <w:t xml:space="preserve">Vùng </w:t>
      </w:r>
      <w:r>
        <w:t xml:space="preserve">địa </w:t>
      </w:r>
      <w:r>
        <w:t xml:space="preserve">lí </w:t>
      </w:r>
      <w:r>
        <w:t xml:space="preserve">ở </w:t>
      </w:r>
      <w:r>
        <w:t xml:space="preserve">vào </w:t>
      </w:r>
      <w:r>
        <w:t xml:space="preserve">phía </w:t>
      </w:r>
      <w:r>
        <w:t xml:space="preserve">nam </w:t>
      </w:r>
      <w:r>
        <w:t xml:space="preserve">so </w:t>
      </w:r>
      <w:r>
        <w:t xml:space="preserve">với </w:t>
      </w:r>
      <w:r>
        <w:t xml:space="preserve">địa </w:t>
      </w:r>
      <w:r>
        <w:t xml:space="preserve">phương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lấy </w:t>
      </w:r>
      <w:r>
        <w:t xml:space="preserve">làm </w:t>
      </w:r>
      <w:r>
        <w:t xml:space="preserve">mốc,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đất </w:t>
      </w:r>
      <w:r>
        <w:t xml:space="preserve">nước </w:t>
      </w:r>
      <w:r>
        <w:t xml:space="preserve">Việt </w:t>
      </w:r>
      <w:r>
        <w:t xml:space="preserve">Nam; </w:t>
      </w:r>
      <w:r>
        <w:t xml:space="preserve">trái </w:t>
      </w:r>
      <w:r>
        <w:t xml:space="preserve">với </w:t>
      </w:r>
      <w:r>
        <w:t xml:space="preserve">ngoài. </w:t>
      </w:r>
      <w:r>
        <w:t xml:space="preserve">Quê </w:t>
      </w:r>
      <w:r>
        <w:rPr>
          <w:i/>
        </w:rPr>
        <w:t xml:space="preserve">miền </w:t>
      </w:r>
      <w:r>
        <w:t xml:space="preserve">trong. </w:t>
      </w:r>
      <w:r>
        <w:t xml:space="preserve">Vào </w:t>
      </w:r>
      <w:r>
        <w:t xml:space="preserve">Nam </w:t>
      </w:r>
      <w:r>
        <w:t xml:space="preserve">Bộ, </w:t>
      </w:r>
      <w:r>
        <w:rPr>
          <w:i/>
        </w:rPr>
        <w:t xml:space="preserve">định </w:t>
      </w:r>
      <w:r>
        <w:rPr>
          <w:i/>
        </w:rPr>
        <w:t xml:space="preserve">ở </w:t>
      </w:r>
      <w:r>
        <w:rPr>
          <w:i/>
        </w:rPr>
        <w:t xml:space="preserve">chơi </w:t>
      </w:r>
      <w:r>
        <w:t xml:space="preserve">trong </w:t>
      </w:r>
      <w:r>
        <w:t xml:space="preserve">ấy </w:t>
      </w:r>
      <w:r>
        <w:t xml:space="preserve">vài </w:t>
      </w:r>
      <w:r>
        <w:t xml:space="preserve">tháng. </w:t>
      </w:r>
      <w:r>
        <w:t xml:space="preserve">Người </w:t>
      </w:r>
      <w:r>
        <w:t xml:space="preserve">Hà </w:t>
      </w:r>
      <w:r>
        <w:t xml:space="preserve">Nội </w:t>
      </w:r>
      <w:r>
        <w:rPr>
          <w:i/>
        </w:rPr>
        <w:t xml:space="preserve">bào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trong </w:t>
      </w:r>
      <w:r>
        <w:t xml:space="preserve">Vinh. </w:t>
      </w:r>
      <w:r>
        <w:rPr>
          <w:b/>
        </w:rPr>
        <w:t xml:space="preserve">4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trước </w:t>
      </w:r>
      <w:r>
        <w:t xml:space="preserve">không </w:t>
      </w:r>
      <w:r>
        <w:t xml:space="preserve">bao </w:t>
      </w:r>
      <w:r>
        <w:t xml:space="preserve">lâu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đó, </w:t>
      </w:r>
      <w:r>
        <w:t xml:space="preserve">coi </w:t>
      </w:r>
      <w:r>
        <w:t xml:space="preserve">là </w:t>
      </w:r>
      <w:r>
        <w:t xml:space="preserve">mốc. </w:t>
      </w:r>
      <w:r>
        <w:t xml:space="preserve">Về </w:t>
      </w:r>
      <w:r>
        <w:rPr>
          <w:i/>
        </w:rPr>
        <w:t xml:space="preserve">quê </w:t>
      </w:r>
      <w:r>
        <w:t xml:space="preserve">từ </w:t>
      </w:r>
      <w:r>
        <w:t xml:space="preserve">hồi </w:t>
      </w:r>
      <w:r>
        <w:rPr>
          <w:i/>
        </w:rPr>
        <w:t xml:space="preserve">trong </w:t>
      </w:r>
      <w:r>
        <w:t xml:space="preserve">Tết. </w:t>
      </w:r>
      <w:r>
        <w:t xml:space="preserve">Trong </w:t>
      </w:r>
      <w:r>
        <w:t xml:space="preserve">năm </w:t>
      </w:r>
      <w:r>
        <w:t xml:space="preserve">(trước </w:t>
      </w:r>
      <w:r>
        <w:t xml:space="preserve">cuối </w:t>
      </w:r>
      <w:r>
        <w:t xml:space="preserve">năm </w:t>
      </w:r>
      <w:r>
        <w:t xml:space="preserve">vừa </w:t>
      </w:r>
      <w:r>
        <w:t xml:space="preserve">mới </w:t>
      </w:r>
      <w:r>
        <w:t xml:space="preserve">qua </w:t>
      </w:r>
      <w:r>
        <w:t xml:space="preserve">không </w:t>
      </w:r>
      <w:r>
        <w:t xml:space="preserve">bao </w:t>
      </w:r>
      <w:r>
        <w:t xml:space="preserve">lâu) </w:t>
      </w:r>
      <w:r>
        <w:t xml:space="preserve">tôi </w:t>
      </w:r>
      <w:r>
        <w:t xml:space="preserve">có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