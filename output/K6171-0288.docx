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"hi-đrô” </w:t>
      </w:r>
      <w:r>
        <w:rPr>
          <w:i/>
        </w:rPr>
        <w:t xml:space="preserve">xem </w:t>
      </w:r>
      <w:r>
        <w:rPr>
          <w:i/>
        </w:rPr>
        <w:t xml:space="preserve">hydrogen. </w:t>
      </w:r>
      <w:r>
        <w:br/>
      </w:r>
      <w:r>
        <w:rPr>
          <w:b/>
        </w:rPr>
        <w:t xml:space="preserve">"hi-đrô-các-bon" </w:t>
      </w:r>
      <w:r>
        <w:rPr>
          <w:i/>
        </w:rPr>
        <w:t xml:space="preserve">xem </w:t>
      </w:r>
      <w:r>
        <w:rPr>
          <w:i/>
        </w:rPr>
        <w:t xml:space="preserve">hydrocarbon. </w:t>
      </w:r>
      <w:r>
        <w:br/>
      </w:r>
      <w:r>
        <w:rPr>
          <w:b/>
        </w:rPr>
        <w:t xml:space="preserve">"hi-đrô-clo-rua" </w:t>
      </w:r>
      <w:r>
        <w:rPr>
          <w:b/>
        </w:rPr>
        <w:t xml:space="preserve">x, </w:t>
      </w:r>
      <w:r>
        <w:rPr>
          <w:b/>
        </w:rPr>
        <w:t xml:space="preserve">hydrochlorur. </w:t>
      </w:r>
      <w:r>
        <w:br/>
      </w:r>
      <w:r>
        <w:rPr>
          <w:b/>
        </w:rPr>
        <w:t xml:space="preserve">"hi-đrô-xít" </w:t>
      </w:r>
      <w:r>
        <w:rPr>
          <w:i/>
        </w:rPr>
        <w:t xml:space="preserve">xem </w:t>
      </w:r>
      <w:r>
        <w:rPr>
          <w:i/>
        </w:rPr>
        <w:t xml:space="preserve">hydroxid. </w:t>
      </w:r>
      <w:r>
        <w:br/>
      </w:r>
      <w:r>
        <w:rPr>
          <w:b/>
        </w:rPr>
        <w:t xml:space="preserve">hi </w:t>
      </w:r>
      <w:r>
        <w:rPr>
          <w:b/>
        </w:rPr>
        <w:t xml:space="preserve">hi </w:t>
      </w:r>
      <w:r>
        <w:rPr>
          <w:i/>
        </w:rPr>
        <w:t xml:space="preserve">tính từ </w:t>
      </w:r>
      <w:r>
        <w:t xml:space="preserve">Từ </w:t>
      </w:r>
      <w:r>
        <w:t xml:space="preserve">mô </w:t>
      </w:r>
      <w:r>
        <w:t xml:space="preserve">phỏng </w:t>
      </w:r>
      <w:r>
        <w:t xml:space="preserve">tiếng </w:t>
      </w:r>
      <w:r>
        <w:t xml:space="preserve">cười </w:t>
      </w:r>
      <w:r>
        <w:t xml:space="preserve">hoặc </w:t>
      </w:r>
      <w:r>
        <w:t xml:space="preserve">tiếng </w:t>
      </w:r>
      <w:r>
        <w:t xml:space="preserve">khóc </w:t>
      </w:r>
      <w:r>
        <w:t xml:space="preserve">nhỏ, </w:t>
      </w:r>
      <w:r>
        <w:t xml:space="preserve">liên </w:t>
      </w:r>
      <w:r>
        <w:t xml:space="preserve">tiếp. </w:t>
      </w:r>
      <w:r>
        <w:rPr>
          <w:i/>
        </w:rPr>
        <w:t xml:space="preserve">Khóc </w:t>
      </w:r>
      <w:r>
        <w:rPr>
          <w:i/>
        </w:rPr>
        <w:t xml:space="preserve">hi </w:t>
      </w:r>
      <w:r>
        <w:rPr>
          <w:i/>
        </w:rPr>
        <w:t xml:space="preserve">hi. </w:t>
      </w:r>
      <w:r>
        <w:br/>
      </w:r>
      <w:r>
        <w:rPr>
          <w:b/>
        </w:rPr>
        <w:t xml:space="preserve">hi </w:t>
      </w:r>
      <w:r>
        <w:rPr>
          <w:b/>
        </w:rPr>
        <w:t xml:space="preserve">hút </w:t>
      </w:r>
      <w:r>
        <w:rPr>
          <w:i/>
        </w:rPr>
        <w:t xml:space="preserve">động từ </w:t>
      </w:r>
      <w:r>
        <w:t xml:space="preserve">(ít dùng). </w:t>
      </w:r>
      <w:r>
        <w:t xml:space="preserve">Cặm </w:t>
      </w:r>
      <w:r>
        <w:t xml:space="preserve">cụi </w:t>
      </w:r>
      <w:r>
        <w:t xml:space="preserve">một </w:t>
      </w:r>
      <w:r>
        <w:t xml:space="preserve">cách </w:t>
      </w:r>
      <w:r>
        <w:t xml:space="preserve">vất </w:t>
      </w:r>
      <w:r>
        <w:t xml:space="preserve">vả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công </w:t>
      </w:r>
      <w:r>
        <w:t xml:space="preserve">việc </w:t>
      </w:r>
      <w:r>
        <w:t xml:space="preserve">bếp </w:t>
      </w:r>
      <w:r>
        <w:t xml:space="preserve">núc). </w:t>
      </w:r>
      <w:r>
        <w:t xml:space="preserve">Suốt </w:t>
      </w:r>
      <w:r>
        <w:t xml:space="preserve">ngày </w:t>
      </w:r>
      <w:r>
        <w:rPr>
          <w:i/>
        </w:rPr>
        <w:t xml:space="preserve">hi </w:t>
      </w:r>
      <w:r>
        <w:t xml:space="preserve">hút </w:t>
      </w:r>
      <w:r>
        <w:rPr>
          <w:i/>
        </w:rPr>
        <w:t xml:space="preserve">bên </w:t>
      </w:r>
      <w:r>
        <w:rPr>
          <w:i/>
        </w:rPr>
        <w:t xml:space="preserve">bếp </w:t>
      </w:r>
      <w:r>
        <w:rPr>
          <w:i/>
        </w:rPr>
        <w:t xml:space="preserve">lửa. </w:t>
      </w:r>
      <w:r>
        <w:br/>
      </w:r>
      <w:r>
        <w:rPr>
          <w:b/>
        </w:rPr>
        <w:t xml:space="preserve">hi </w:t>
      </w:r>
      <w:r>
        <w:rPr>
          <w:b/>
        </w:rPr>
        <w:t xml:space="preserve">hữu </w:t>
      </w:r>
      <w:r>
        <w:rPr>
          <w:i/>
        </w:rPr>
        <w:t xml:space="preserve">tính từ </w:t>
      </w:r>
      <w:r>
        <w:t xml:space="preserve">(¡d.). </w:t>
      </w:r>
      <w:r>
        <w:t xml:space="preserve">Hiếm </w:t>
      </w:r>
      <w:r>
        <w:t xml:space="preserve">có, </w:t>
      </w:r>
      <w:r>
        <w:t xml:space="preserve">hiếm </w:t>
      </w:r>
      <w:r>
        <w:t xml:space="preserve">thấy. </w:t>
      </w:r>
      <w:r>
        <w:t xml:space="preserve">Một </w:t>
      </w:r>
      <w:r>
        <w:rPr>
          <w:i/>
        </w:rPr>
        <w:t xml:space="preserve">tình </w:t>
      </w:r>
      <w:r>
        <w:rPr>
          <w:i/>
        </w:rPr>
        <w:t xml:space="preserve">huống </w:t>
      </w:r>
      <w:r>
        <w:rPr>
          <w:i/>
        </w:rPr>
        <w:t xml:space="preserve">hỉ </w:t>
      </w:r>
      <w:r>
        <w:rPr>
          <w:i/>
        </w:rPr>
        <w:t xml:space="preserve">hữu. </w:t>
      </w:r>
      <w:r>
        <w:br/>
      </w:r>
      <w:r>
        <w:rPr>
          <w:b/>
        </w:rPr>
        <w:t xml:space="preserve">"hi-pe-bon" </w:t>
      </w:r>
      <w:r>
        <w:rPr>
          <w:i/>
        </w:rPr>
        <w:t xml:space="preserve">xem </w:t>
      </w:r>
      <w:r>
        <w:rPr>
          <w:i/>
        </w:rPr>
        <w:t xml:space="preserve">hyperbol. </w:t>
      </w:r>
      <w:r>
        <w:br/>
      </w:r>
      <w:r>
        <w:rPr>
          <w:b/>
        </w:rPr>
        <w:t xml:space="preserve">hi </w:t>
      </w:r>
      <w:r>
        <w:rPr>
          <w:b/>
        </w:rPr>
        <w:t xml:space="preserve">sinh </w:t>
      </w:r>
      <w:r>
        <w:rPr>
          <w:b/>
        </w:rPr>
        <w:t xml:space="preserve">I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Nhận </w:t>
      </w:r>
      <w:r>
        <w:t xml:space="preserve">về </w:t>
      </w:r>
      <w:r>
        <w:t xml:space="preserve">phần </w:t>
      </w:r>
      <w:r>
        <w:t xml:space="preserve">mình </w:t>
      </w:r>
      <w:r>
        <w:t xml:space="preserve">một </w:t>
      </w:r>
      <w:r>
        <w:t xml:space="preserve">cách </w:t>
      </w:r>
      <w:r>
        <w:t xml:space="preserve">tự </w:t>
      </w:r>
      <w:r>
        <w:t xml:space="preserve">nguyện </w:t>
      </w:r>
      <w:r>
        <w:t xml:space="preserve">sự </w:t>
      </w:r>
      <w:r>
        <w:t xml:space="preserve">mất </w:t>
      </w:r>
      <w:r>
        <w:t xml:space="preserve">mát </w:t>
      </w:r>
      <w:r>
        <w:t xml:space="preserve">lớn </w:t>
      </w:r>
      <w:r>
        <w:t xml:space="preserve">lao </w:t>
      </w:r>
      <w:r>
        <w:t xml:space="preserve">nào </w:t>
      </w:r>
      <w:r>
        <w:t xml:space="preserve">đó, </w:t>
      </w:r>
      <w:r>
        <w:t xml:space="preserve">vì </w:t>
      </w:r>
      <w:r>
        <w:t xml:space="preserve">một </w:t>
      </w:r>
      <w:r>
        <w:t xml:space="preserve">cái </w:t>
      </w:r>
      <w:r>
        <w:t xml:space="preserve">gì </w:t>
      </w:r>
      <w:r>
        <w:t xml:space="preserve">cao </w:t>
      </w:r>
      <w:r>
        <w:t xml:space="preserve">đẹp. </w:t>
      </w:r>
      <w:r>
        <w:t xml:space="preserve">Hi </w:t>
      </w:r>
      <w:r>
        <w:rPr>
          <w:i/>
        </w:rPr>
        <w:t xml:space="preserve">sinh </w:t>
      </w:r>
      <w:r>
        <w:rPr>
          <w:i/>
        </w:rPr>
        <w:t xml:space="preserve">hạnh </w:t>
      </w:r>
      <w:r>
        <w:rPr>
          <w:i/>
        </w:rPr>
        <w:t xml:space="preserve">phúc </w:t>
      </w:r>
      <w:r>
        <w:t xml:space="preserve">riêng. </w:t>
      </w:r>
      <w:r>
        <w:rPr>
          <w:i/>
        </w:rPr>
        <w:t xml:space="preserve">Hi </w:t>
      </w:r>
      <w:r>
        <w:rPr>
          <w:i/>
        </w:rPr>
        <w:t xml:space="preserve">sinh </w:t>
      </w:r>
      <w:r>
        <w:rPr>
          <w:i/>
        </w:rPr>
        <w:t xml:space="preserve">xương </w:t>
      </w:r>
      <w:r>
        <w:rPr>
          <w:i/>
        </w:rPr>
        <w:t xml:space="preserve">máu </w:t>
      </w:r>
      <w:r>
        <w:rPr>
          <w:i/>
        </w:rPr>
        <w:t xml:space="preserve">để </w:t>
      </w:r>
      <w:r>
        <w:rPr>
          <w:i/>
        </w:rPr>
        <w:t xml:space="preserve">giành </w:t>
      </w:r>
      <w:r>
        <w:rPr>
          <w:i/>
        </w:rPr>
        <w:t xml:space="preserve">độc </w:t>
      </w:r>
      <w:r>
        <w:rPr>
          <w:i/>
        </w:rPr>
        <w:t xml:space="preserve">lập. </w:t>
      </w:r>
      <w:r>
        <w:rPr>
          <w:b/>
        </w:rPr>
        <w:t xml:space="preserve">2 </w:t>
      </w:r>
      <w:r>
        <w:t xml:space="preserve">Chết </w:t>
      </w:r>
      <w:r>
        <w:t xml:space="preserve">vì </w:t>
      </w:r>
      <w:r>
        <w:t xml:space="preserve">nghĩa </w:t>
      </w:r>
      <w:r>
        <w:t xml:space="preserve">vụ, </w:t>
      </w:r>
      <w:r>
        <w:t xml:space="preserve">lí </w:t>
      </w:r>
      <w:r>
        <w:t xml:space="preserve">tưởng </w:t>
      </w:r>
      <w:r>
        <w:t xml:space="preserve">cao </w:t>
      </w:r>
      <w:r>
        <w:t xml:space="preserve">đẹp. </w:t>
      </w:r>
      <w:r>
        <w:t xml:space="preserve">Tưởng </w:t>
      </w:r>
      <w:r>
        <w:rPr>
          <w:i/>
        </w:rPr>
        <w:t xml:space="preserve">nhớ </w:t>
      </w:r>
      <w:r>
        <w:rPr>
          <w:i/>
        </w:rPr>
        <w:t xml:space="preserve">các </w:t>
      </w:r>
      <w:r>
        <w:rPr>
          <w:i/>
        </w:rPr>
        <w:t xml:space="preserve">chiến </w:t>
      </w:r>
      <w:r>
        <w:t xml:space="preserve">sĩ </w:t>
      </w:r>
      <w:r>
        <w:rPr>
          <w:i/>
        </w:rPr>
        <w:t xml:space="preserve">đã </w:t>
      </w:r>
      <w:r>
        <w:rPr>
          <w:i/>
        </w:rPr>
        <w:t xml:space="preserve">hi </w:t>
      </w:r>
      <w:r>
        <w:rPr>
          <w:i/>
        </w:rPr>
        <w:t xml:space="preserve">sinh. </w:t>
      </w:r>
      <w:r>
        <w:t xml:space="preserve">"d. </w:t>
      </w:r>
      <w:r>
        <w:t xml:space="preserve">Sự </w:t>
      </w:r>
      <w:r>
        <w:t xml:space="preserve">hi </w:t>
      </w:r>
      <w:r>
        <w:t xml:space="preserve">sinh. </w:t>
      </w:r>
      <w:r>
        <w:t xml:space="preserve">Chịu </w:t>
      </w:r>
      <w:r>
        <w:t xml:space="preserve">đựng </w:t>
      </w:r>
      <w:r>
        <w:rPr>
          <w:i/>
        </w:rPr>
        <w:t xml:space="preserve">mọi </w:t>
      </w:r>
      <w:r>
        <w:t xml:space="preserve">hi </w:t>
      </w:r>
      <w:r>
        <w:rPr>
          <w:i/>
        </w:rPr>
        <w:t xml:space="preserve">sinh. </w:t>
      </w:r>
      <w:r>
        <w:br/>
      </w:r>
      <w:r>
        <w:rPr>
          <w:b/>
        </w:rPr>
        <w:t xml:space="preserve">hi </w:t>
      </w:r>
      <w:r>
        <w:rPr>
          <w:b/>
        </w:rPr>
        <w:t xml:space="preserve">thiêm </w:t>
      </w:r>
      <w:r>
        <w:rPr>
          <w:i/>
        </w:rPr>
        <w:t xml:space="preserve">danh từ </w:t>
      </w:r>
      <w:r>
        <w:t xml:space="preserve">Cây </w:t>
      </w:r>
      <w:r>
        <w:t xml:space="preserve">thân </w:t>
      </w:r>
      <w:r>
        <w:t xml:space="preserve">cỏ </w:t>
      </w:r>
      <w:r>
        <w:t xml:space="preserve">mọc </w:t>
      </w:r>
      <w:r>
        <w:t xml:space="preserve">hoang, </w:t>
      </w:r>
      <w:r>
        <w:t xml:space="preserve">cùng </w:t>
      </w:r>
      <w:r>
        <w:t xml:space="preserve">họ </w:t>
      </w:r>
      <w:r>
        <w:t xml:space="preserve">với </w:t>
      </w:r>
      <w:r>
        <w:t xml:space="preserve">cúc, </w:t>
      </w:r>
      <w:r>
        <w:t xml:space="preserve">lá </w:t>
      </w:r>
      <w:r>
        <w:t xml:space="preserve">mọc </w:t>
      </w:r>
      <w:r>
        <w:t xml:space="preserve">đối, </w:t>
      </w:r>
      <w:r>
        <w:t xml:space="preserve">hoa </w:t>
      </w:r>
      <w:r>
        <w:t xml:space="preserve">nhỏ, </w:t>
      </w:r>
      <w:r>
        <w:t xml:space="preserve">tập </w:t>
      </w:r>
      <w:r>
        <w:t xml:space="preserve">trung </w:t>
      </w:r>
      <w:r>
        <w:t xml:space="preserve">thành </w:t>
      </w:r>
      <w:r>
        <w:t xml:space="preserve">khối </w:t>
      </w:r>
      <w:r>
        <w:t xml:space="preserve">hình </w:t>
      </w:r>
      <w:r>
        <w:t xml:space="preserve">cầu </w:t>
      </w:r>
      <w:r>
        <w:t xml:space="preserve">màu </w:t>
      </w:r>
      <w:r>
        <w:t xml:space="preserve">vàng, </w:t>
      </w:r>
      <w:r>
        <w:t xml:space="preserve">toàn </w:t>
      </w:r>
      <w:r>
        <w:t xml:space="preserve">cây </w:t>
      </w:r>
      <w:r>
        <w:t xml:space="preserve">dùng </w:t>
      </w:r>
      <w:r>
        <w:t xml:space="preserve">nấu </w:t>
      </w:r>
      <w:r>
        <w:t xml:space="preserve">cao, </w:t>
      </w:r>
      <w:r>
        <w:t xml:space="preserve">làm </w:t>
      </w:r>
      <w:r>
        <w:t xml:space="preserve">thuốc. </w:t>
      </w:r>
      <w:r>
        <w:br/>
      </w:r>
      <w:r>
        <w:rPr>
          <w:b/>
        </w:rPr>
        <w:t xml:space="preserve">hỉ </w:t>
      </w:r>
      <w:r>
        <w:rPr>
          <w:b/>
        </w:rPr>
        <w:t xml:space="preserve">thiêm </w:t>
      </w:r>
      <w:r>
        <w:rPr>
          <w:b/>
        </w:rPr>
        <w:t xml:space="preserve">thảo </w:t>
      </w:r>
      <w:r>
        <w:rPr>
          <w:i/>
        </w:rPr>
        <w:t xml:space="preserve">danh từ </w:t>
      </w:r>
      <w:r>
        <w:t xml:space="preserve">Cây </w:t>
      </w:r>
      <w:r>
        <w:t xml:space="preserve">thân </w:t>
      </w:r>
      <w:r>
        <w:t xml:space="preserve">cỏ </w:t>
      </w:r>
      <w:r>
        <w:t xml:space="preserve">thuộc </w:t>
      </w:r>
      <w:r>
        <w:t xml:space="preserve">họ </w:t>
      </w:r>
      <w:r>
        <w:t xml:space="preserve">cúc, </w:t>
      </w:r>
      <w:r>
        <w:t xml:space="preserve">sống </w:t>
      </w:r>
      <w:r>
        <w:t xml:space="preserve">hàng </w:t>
      </w:r>
      <w:r>
        <w:t xml:space="preserve">năm, </w:t>
      </w:r>
      <w:r>
        <w:rPr>
          <w:i/>
        </w:rPr>
        <w:t xml:space="preserve">thân </w:t>
      </w:r>
      <w:r>
        <w:t xml:space="preserve">dùng </w:t>
      </w:r>
      <w:r>
        <w:t xml:space="preserve">làm </w:t>
      </w:r>
      <w:r>
        <w:t xml:space="preserve">thuốc. </w:t>
      </w:r>
      <w:r>
        <w:br/>
      </w:r>
      <w:r>
        <w:rPr>
          <w:b/>
        </w:rPr>
        <w:t xml:space="preserve">hi </w:t>
      </w:r>
      <w:r>
        <w:rPr>
          <w:b/>
        </w:rPr>
        <w:t xml:space="preserve">vọng </w:t>
      </w:r>
      <w:r>
        <w:rPr>
          <w:b/>
        </w:rPr>
        <w:t xml:space="preserve">! </w:t>
      </w:r>
      <w:r>
        <w:rPr>
          <w:i/>
        </w:rPr>
        <w:t xml:space="preserve">động từ </w:t>
      </w:r>
      <w:r>
        <w:t xml:space="preserve">Tin </w:t>
      </w:r>
      <w:r>
        <w:t xml:space="preserve">tưởng </w:t>
      </w:r>
      <w:r>
        <w:t xml:space="preserve">và </w:t>
      </w:r>
      <w:r>
        <w:t xml:space="preserve">mong </w:t>
      </w:r>
      <w:r>
        <w:t xml:space="preserve">chờ. </w:t>
      </w:r>
      <w:r>
        <w:rPr>
          <w:i/>
        </w:rPr>
        <w:t xml:space="preserve">Hi </w:t>
      </w:r>
      <w:r>
        <w:rPr>
          <w:i/>
        </w:rPr>
        <w:t xml:space="preserve">uọng </w:t>
      </w:r>
      <w:r>
        <w:rPr>
          <w:i/>
        </w:rPr>
        <w:t xml:space="preserve">có </w:t>
      </w:r>
      <w:r>
        <w:rPr>
          <w:i/>
        </w:rPr>
        <w:t xml:space="preserve">ngày </w:t>
      </w:r>
      <w:r>
        <w:t xml:space="preserve">gặp </w:t>
      </w:r>
      <w:r>
        <w:rPr>
          <w:i/>
        </w:rPr>
        <w:t xml:space="preserve">lại. </w:t>
      </w:r>
      <w:r>
        <w:rPr>
          <w:i/>
        </w:rPr>
        <w:t xml:space="preserve">Mẹ </w:t>
      </w:r>
      <w:r>
        <w:rPr>
          <w:i/>
        </w:rPr>
        <w:t xml:space="preserve">hỉ </w:t>
      </w:r>
      <w:r>
        <w:rPr>
          <w:i/>
        </w:rPr>
        <w:t xml:space="preserve">uọng </w:t>
      </w:r>
      <w:r>
        <w:t xml:space="preserve">nhiều </w:t>
      </w:r>
      <w:r>
        <w:t xml:space="preserve">ở </w:t>
      </w:r>
      <w:r>
        <w:rPr>
          <w:i/>
        </w:rPr>
        <w:t xml:space="preserve">con. </w:t>
      </w:r>
      <w:r>
        <w:rPr>
          <w:i/>
        </w:rPr>
        <w:t xml:space="preserve">II </w:t>
      </w:r>
      <w:r>
        <w:t xml:space="preserve">danh từ </w:t>
      </w:r>
      <w:r>
        <w:t xml:space="preserve">Niềm </w:t>
      </w:r>
      <w:r>
        <w:t xml:space="preserve">hi </w:t>
      </w:r>
      <w:r>
        <w:t xml:space="preserve">vọng. </w:t>
      </w:r>
      <w:r>
        <w:t xml:space="preserve">Đặt </w:t>
      </w:r>
      <w:r>
        <w:rPr>
          <w:i/>
        </w:rPr>
        <w:t xml:space="preserve">hỉ </w:t>
      </w:r>
      <w:r>
        <w:t xml:space="preserve">poọng </w:t>
      </w:r>
      <w:r>
        <w:t xml:space="preserve">uào </w:t>
      </w:r>
      <w:r>
        <w:rPr>
          <w:i/>
        </w:rPr>
        <w:t xml:space="preserve">lớp </w:t>
      </w:r>
      <w:r>
        <w:rPr>
          <w:i/>
        </w:rPr>
        <w:t xml:space="preserve">trẻ. </w:t>
      </w:r>
      <w:r>
        <w:br/>
      </w:r>
      <w:r>
        <w:rPr>
          <w:b/>
        </w:rPr>
        <w:t xml:space="preserve">hì </w:t>
      </w:r>
      <w:r>
        <w:rPr>
          <w:i/>
        </w:rPr>
        <w:t xml:space="preserve">tính từ </w:t>
      </w:r>
      <w:r>
        <w:t xml:space="preserve">Từ </w:t>
      </w:r>
      <w:r>
        <w:t xml:space="preserve">mô </w:t>
      </w:r>
      <w:r>
        <w:t xml:space="preserve">phỏng </w:t>
      </w:r>
      <w:r>
        <w:t xml:space="preserve">tiếng </w:t>
      </w:r>
      <w:r>
        <w:t xml:space="preserve">cười </w:t>
      </w:r>
      <w:r>
        <w:t xml:space="preserve">phát </w:t>
      </w:r>
      <w:r>
        <w:t xml:space="preserve">ra </w:t>
      </w:r>
      <w:r>
        <w:t xml:space="preserve">đằng </w:t>
      </w:r>
      <w:r>
        <w:t xml:space="preserve">mũi, </w:t>
      </w:r>
      <w:r>
        <w:t xml:space="preserve">thường </w:t>
      </w:r>
      <w:r>
        <w:t xml:space="preserve">biểu </w:t>
      </w:r>
      <w:r>
        <w:t xml:space="preserve">lộ </w:t>
      </w:r>
      <w:r>
        <w:t xml:space="preserve">sự </w:t>
      </w:r>
      <w:r>
        <w:t xml:space="preserve">thích </w:t>
      </w:r>
      <w:r>
        <w:t xml:space="preserve">thú </w:t>
      </w:r>
      <w:r>
        <w:t xml:space="preserve">bất </w:t>
      </w:r>
      <w:r>
        <w:t xml:space="preserve">ngờ. </w:t>
      </w:r>
      <w:r>
        <w:t xml:space="preserve">Cười </w:t>
      </w:r>
      <w:r>
        <w:rPr>
          <w:i/>
        </w:rPr>
        <w:t xml:space="preserve">hì. </w:t>
      </w:r>
      <w:r>
        <w:rPr>
          <w:i/>
        </w:rPr>
        <w:t xml:space="preserve">Cười </w:t>
      </w:r>
      <w:r>
        <w:rPr>
          <w:i/>
        </w:rPr>
        <w:t xml:space="preserve">hì </w:t>
      </w:r>
      <w:r>
        <w:t xml:space="preserve">hì. </w:t>
      </w:r>
      <w:r>
        <w:br/>
      </w:r>
      <w:r>
        <w:rPr>
          <w:b/>
        </w:rPr>
        <w:t xml:space="preserve">hï </w:t>
      </w:r>
      <w:r>
        <w:rPr>
          <w:b/>
        </w:rPr>
        <w:t xml:space="preserve">hà </w:t>
      </w:r>
      <w:r>
        <w:rPr>
          <w:b/>
        </w:rPr>
        <w:t xml:space="preserve">hï </w:t>
      </w:r>
      <w:r>
        <w:rPr>
          <w:b/>
        </w:rPr>
        <w:t xml:space="preserve">hục </w:t>
      </w:r>
      <w:r>
        <w:rPr>
          <w:i/>
        </w:rPr>
        <w:t xml:space="preserve">động từ </w:t>
      </w:r>
      <w:r>
        <w:t xml:space="preserve">(hay </w:t>
      </w:r>
      <w:r>
        <w:t xml:space="preserve">tính từ). </w:t>
      </w:r>
      <w:r>
        <w:t xml:space="preserve">xem </w:t>
      </w:r>
      <w:r>
        <w:t xml:space="preserve">hì </w:t>
      </w:r>
      <w:r>
        <w:t xml:space="preserve">hục </w:t>
      </w:r>
      <w:r>
        <w:rPr>
          <w:i/>
        </w:rPr>
        <w:t xml:space="preserve">(láy). </w:t>
      </w:r>
      <w:r>
        <w:br/>
      </w:r>
      <w:r>
        <w:rPr>
          <w:b/>
        </w:rPr>
        <w:t xml:space="preserve">hì </w:t>
      </w:r>
      <w:r>
        <w:rPr>
          <w:b/>
        </w:rPr>
        <w:t xml:space="preserve">hợm </w:t>
      </w:r>
      <w:r>
        <w:rPr>
          <w:i/>
        </w:rPr>
        <w:t xml:space="preserve">tính từ </w:t>
      </w:r>
      <w:r>
        <w:t xml:space="preserve">(phương ngữ). </w:t>
      </w:r>
      <w:r>
        <w:rPr>
          <w:i/>
        </w:rPr>
        <w:t xml:space="preserve">Kì </w:t>
      </w:r>
      <w:r>
        <w:t xml:space="preserve">dị. </w:t>
      </w:r>
      <w:r>
        <w:rPr>
          <w:i/>
        </w:rPr>
        <w:t xml:space="preserve">Bộ </w:t>
      </w:r>
      <w:r>
        <w:rPr>
          <w:i/>
        </w:rPr>
        <w:t xml:space="preserve">tướng </w:t>
      </w:r>
      <w:r>
        <w:rPr>
          <w:i/>
        </w:rPr>
        <w:t xml:space="preserve">hì </w:t>
      </w:r>
      <w:r>
        <w:rPr>
          <w:i/>
        </w:rPr>
        <w:t xml:space="preserve">hợm. </w:t>
      </w:r>
      <w:r>
        <w:br/>
      </w:r>
      <w:r>
        <w:rPr>
          <w:b/>
        </w:rPr>
        <w:t xml:space="preserve">hì </w:t>
      </w:r>
      <w:r>
        <w:rPr>
          <w:b/>
        </w:rPr>
        <w:t xml:space="preserve">hục </w:t>
      </w:r>
      <w:r>
        <w:rPr>
          <w:i/>
        </w:rPr>
        <w:t xml:space="preserve">động từ </w:t>
      </w:r>
      <w:r>
        <w:t xml:space="preserve">(hay </w:t>
      </w:r>
      <w:r>
        <w:t xml:space="preserve">t). </w:t>
      </w:r>
      <w:r>
        <w:t xml:space="preserve">Từ </w:t>
      </w:r>
      <w:r>
        <w:t xml:space="preserve">gợi </w:t>
      </w:r>
      <w:r>
        <w:rPr>
          <w:i/>
        </w:rPr>
        <w:t xml:space="preserve">tả </w:t>
      </w:r>
      <w:r>
        <w:t xml:space="preserve">dáng </w:t>
      </w:r>
      <w:r>
        <w:t xml:space="preserve">vẻ </w:t>
      </w:r>
      <w:r>
        <w:t xml:space="preserve">cặm </w:t>
      </w:r>
      <w:r>
        <w:t xml:space="preserve">cụi </w:t>
      </w:r>
      <w:r>
        <w:t xml:space="preserve">làm </w:t>
      </w:r>
      <w:r>
        <w:t xml:space="preserve">việc </w:t>
      </w:r>
      <w:r>
        <w:t xml:space="preserve">gì </w:t>
      </w:r>
      <w:r>
        <w:t xml:space="preserve">một </w:t>
      </w:r>
      <w:r>
        <w:t xml:space="preserve">cách </w:t>
      </w:r>
      <w:r>
        <w:t xml:space="preserve">vất </w:t>
      </w:r>
      <w:r>
        <w:t xml:space="preserve">vả. </w:t>
      </w:r>
      <w:r>
        <w:rPr>
          <w:i/>
        </w:rPr>
        <w:t xml:space="preserve">Làm </w:t>
      </w:r>
      <w:r>
        <w:rPr>
          <w:i/>
        </w:rPr>
        <w:t xml:space="preserve">hì </w:t>
      </w:r>
      <w:r>
        <w:rPr>
          <w:i/>
        </w:rPr>
        <w:t xml:space="preserve">hục </w:t>
      </w:r>
      <w:r>
        <w:rPr>
          <w:i/>
        </w:rPr>
        <w:t xml:space="preserve">suốt </w:t>
      </w:r>
      <w:r>
        <w:t xml:space="preserve">ngày. </w:t>
      </w:r>
      <w:r>
        <w:t xml:space="preserve">!! </w:t>
      </w:r>
      <w:r>
        <w:rPr>
          <w:i/>
        </w:rPr>
        <w:t xml:space="preserve">Láy: </w:t>
      </w:r>
      <w:r>
        <w:t xml:space="preserve">hì </w:t>
      </w:r>
      <w:r>
        <w:rPr>
          <w:i/>
        </w:rPr>
        <w:t xml:space="preserve">hà </w:t>
      </w:r>
      <w:r>
        <w:rPr>
          <w:i/>
        </w:rPr>
        <w:t xml:space="preserve">hì </w:t>
      </w:r>
      <w:r>
        <w:t xml:space="preserve">hục </w:t>
      </w:r>
      <w:r>
        <w:t xml:space="preserve">(ý </w:t>
      </w:r>
      <w:r>
        <w:t xml:space="preserve">mức </w:t>
      </w:r>
      <w:r>
        <w:t xml:space="preserve">độ </w:t>
      </w:r>
      <w:r>
        <w:t xml:space="preserve">nhiều). </w:t>
      </w:r>
      <w:r>
        <w:br/>
      </w:r>
      <w:r>
        <w:rPr>
          <w:b/>
        </w:rPr>
        <w:t xml:space="preserve">hì </w:t>
      </w:r>
      <w:r>
        <w:rPr>
          <w:b/>
        </w:rPr>
        <w:t xml:space="preserve">hụi </w:t>
      </w:r>
      <w:r>
        <w:rPr>
          <w:i/>
        </w:rPr>
        <w:t xml:space="preserve">động từ </w:t>
      </w:r>
      <w:r>
        <w:t xml:space="preserve">Từ </w:t>
      </w:r>
      <w:r>
        <w:t xml:space="preserve">gợi </w:t>
      </w:r>
      <w:r>
        <w:t xml:space="preserve">tả </w:t>
      </w:r>
      <w:r>
        <w:t xml:space="preserve">dáng </w:t>
      </w:r>
      <w:r>
        <w:t xml:space="preserve">vẻ </w:t>
      </w:r>
      <w:r>
        <w:t xml:space="preserve">cặm </w:t>
      </w:r>
      <w:r>
        <w:t xml:space="preserve">cụi </w:t>
      </w:r>
      <w:r>
        <w:t xml:space="preserve">làm </w:t>
      </w:r>
      <w:r>
        <w:t xml:space="preserve">việc </w:t>
      </w:r>
      <w:r>
        <w:t xml:space="preserve">gì </w:t>
      </w:r>
      <w:r>
        <w:t xml:space="preserve">một </w:t>
      </w:r>
      <w:r>
        <w:t xml:space="preserve">cách </w:t>
      </w:r>
      <w:r>
        <w:t xml:space="preserve">khó </w:t>
      </w:r>
      <w:r>
        <w:t xml:space="preserve">nhọc, </w:t>
      </w:r>
      <w:r>
        <w:t xml:space="preserve">kiên </w:t>
      </w:r>
      <w:r>
        <w:t xml:space="preserve">nhẫn. </w:t>
      </w:r>
      <w:r>
        <w:t xml:space="preserve">Hì </w:t>
      </w:r>
      <w:r>
        <w:rPr>
          <w:i/>
        </w:rPr>
        <w:t xml:space="preserve">hui </w:t>
      </w:r>
      <w:r>
        <w:rPr>
          <w:i/>
        </w:rPr>
        <w:t xml:space="preserve">chữa </w:t>
      </w:r>
      <w:r>
        <w:rPr>
          <w:i/>
        </w:rPr>
        <w:t xml:space="preserve">chiếc </w:t>
      </w:r>
      <w:r>
        <w:rPr>
          <w:i/>
        </w:rPr>
        <w:t xml:space="preserve">xe </w:t>
      </w:r>
      <w:r>
        <w:rPr>
          <w:i/>
        </w:rPr>
        <w:t xml:space="preserve">đạp. </w:t>
      </w:r>
      <w:r>
        <w:rPr>
          <w:i/>
        </w:rPr>
        <w:t xml:space="preserve">Một </w:t>
      </w:r>
      <w:r>
        <w:rPr>
          <w:i/>
        </w:rPr>
        <w:t xml:space="preserve">mình </w:t>
      </w:r>
      <w:r>
        <w:rPr>
          <w:i/>
        </w:rPr>
        <w:t xml:space="preserve">hì </w:t>
      </w:r>
      <w:r>
        <w:rPr>
          <w:i/>
        </w:rPr>
        <w:t xml:space="preserve">hụi </w:t>
      </w:r>
      <w:r>
        <w:rPr>
          <w:i/>
        </w:rPr>
        <w:t xml:space="preserve">làm </w:t>
      </w:r>
      <w:r>
        <w:rPr>
          <w:i/>
        </w:rPr>
        <w:t xml:space="preserve">suốt </w:t>
      </w:r>
      <w:r>
        <w:t xml:space="preserve">buổi. </w:t>
      </w:r>
      <w:r>
        <w:br/>
      </w:r>
      <w:r>
        <w:rPr>
          <w:b/>
        </w:rPr>
        <w:t xml:space="preserve">hì </w:t>
      </w:r>
      <w:r>
        <w:rPr>
          <w:b/>
        </w:rPr>
        <w:t xml:space="preserve">hụp </w:t>
      </w:r>
      <w:r>
        <w:rPr>
          <w:i/>
        </w:rPr>
        <w:t xml:space="preserve">động từ </w:t>
      </w:r>
      <w:r>
        <w:t xml:space="preserve">Lặn </w:t>
      </w:r>
      <w:r>
        <w:t xml:space="preserve">xuống, </w:t>
      </w:r>
      <w:r>
        <w:t xml:space="preserve">ngoi </w:t>
      </w:r>
      <w:r>
        <w:t xml:space="preserve">lên </w:t>
      </w:r>
      <w:r>
        <w:t xml:space="preserve">nhiều </w:t>
      </w:r>
      <w:r>
        <w:t xml:space="preserve">lần. </w:t>
      </w:r>
      <w:r>
        <w:rPr>
          <w:i/>
        </w:rPr>
        <w:t xml:space="preserve">Hì </w:t>
      </w:r>
      <w:r>
        <w:t xml:space="preserve">hụp </w:t>
      </w:r>
      <w:r>
        <w:t xml:space="preserve">dưới </w:t>
      </w:r>
      <w:r>
        <w:t xml:space="preserve">sông. </w:t>
      </w:r>
      <w:r>
        <w:br/>
      </w:r>
      <w:r>
        <w:rPr>
          <w:b/>
        </w:rPr>
        <w:t xml:space="preserve">hÏ, </w:t>
      </w:r>
      <w:r>
        <w:rPr>
          <w:i/>
        </w:rPr>
        <w:t xml:space="preserve">động từ </w:t>
      </w:r>
      <w:r>
        <w:t xml:space="preserve">Thở </w:t>
      </w:r>
      <w:r>
        <w:t xml:space="preserve">hắt </w:t>
      </w:r>
      <w:r>
        <w:t xml:space="preserve">mạnh </w:t>
      </w:r>
      <w:r>
        <w:t xml:space="preserve">để </w:t>
      </w:r>
      <w:r>
        <w:t xml:space="preserve">đẩy </w:t>
      </w:r>
      <w:r>
        <w:t xml:space="preserve">nước </w:t>
      </w:r>
      <w:r>
        <w:t xml:space="preserve">mũi </w:t>
      </w:r>
      <w:r>
        <w:t xml:space="preserve">ra </w:t>
      </w:r>
      <w:r>
        <w:t xml:space="preserve">ngoài. </w:t>
      </w:r>
      <w:r>
        <w:t xml:space="preserve">Htmñũi. </w:t>
      </w:r>
      <w:r>
        <w:br/>
      </w:r>
      <w:r>
        <w:rPr>
          <w:b/>
        </w:rPr>
        <w:t xml:space="preserve">hỈ, </w:t>
      </w:r>
      <w:r>
        <w:rPr>
          <w:i/>
        </w:rPr>
        <w:t xml:space="preserve">tính từ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(Việc) </w:t>
      </w:r>
      <w:r>
        <w:t xml:space="preserve">mừng, </w:t>
      </w:r>
      <w:r>
        <w:t xml:space="preserve">vui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việc </w:t>
      </w:r>
      <w:r>
        <w:t xml:space="preserve">cưới </w:t>
      </w:r>
      <w:r>
        <w:t xml:space="preserve">xin). </w:t>
      </w:r>
      <w:r>
        <w:t xml:space="preserve">Đám </w:t>
      </w:r>
      <w:r>
        <w:t xml:space="preserve">hỉ. </w:t>
      </w:r>
      <w:r>
        <w:br/>
      </w:r>
      <w:r>
        <w:rPr>
          <w:b/>
        </w:rPr>
        <w:t xml:space="preserve">hỉ, </w:t>
      </w:r>
      <w:r>
        <w:rPr>
          <w:i/>
        </w:rPr>
        <w:t xml:space="preserve">trợ từ </w:t>
      </w:r>
      <w:r>
        <w:t xml:space="preserve">(ph.; </w:t>
      </w:r>
      <w:r>
        <w:t xml:space="preserve">dùng </w:t>
      </w:r>
      <w:r>
        <w:t xml:space="preserve">ở </w:t>
      </w:r>
      <w:r>
        <w:t xml:space="preserve">cuối </w:t>
      </w:r>
      <w:r>
        <w:t xml:space="preserve">câu). </w:t>
      </w:r>
      <w:r>
        <w:rPr>
          <w:b/>
        </w:rPr>
        <w:t xml:space="preserve">1 </w:t>
      </w:r>
      <w:r>
        <w:t xml:space="preserve">Như </w:t>
      </w:r>
      <w:r>
        <w:t xml:space="preserve">hd. </w:t>
      </w:r>
      <w:r>
        <w:t xml:space="preserve">Không </w:t>
      </w:r>
      <w:r>
        <w:t xml:space="preserve">ai </w:t>
      </w:r>
      <w:r>
        <w:t xml:space="preserve">biểu </w:t>
      </w:r>
      <w:r>
        <w:t xml:space="preserve">mà </w:t>
      </w:r>
      <w:r>
        <w:t xml:space="preserve">cứ </w:t>
      </w:r>
      <w:r>
        <w:t xml:space="preserve">làm, </w:t>
      </w:r>
      <w:r>
        <w:t xml:space="preserve">còn </w:t>
      </w:r>
      <w:r>
        <w:t xml:space="preserve">nói </w:t>
      </w:r>
      <w:r>
        <w:t xml:space="preserve">chi </w:t>
      </w:r>
      <w:r>
        <w:t xml:space="preserve">nữa </w:t>
      </w:r>
      <w:r>
        <w:t xml:space="preserve">hỉ.2 </w:t>
      </w:r>
      <w:r>
        <w:t xml:space="preserve">Như </w:t>
      </w:r>
      <w:r>
        <w:t xml:space="preserve">nhỉ. </w:t>
      </w:r>
      <w:r>
        <w:t xml:space="preserve">Vui </w:t>
      </w:r>
      <w:r>
        <w:t xml:space="preserve">quá </w:t>
      </w:r>
      <w:r>
        <w:rPr>
          <w:i/>
        </w:rPr>
        <w:t xml:space="preserve">hỉ! </w:t>
      </w:r>
      <w:r>
        <w:br/>
      </w:r>
      <w:r>
        <w:rPr>
          <w:b/>
        </w:rPr>
        <w:t xml:space="preserve">hÏ </w:t>
      </w:r>
      <w:r>
        <w:rPr>
          <w:b/>
        </w:rPr>
        <w:t xml:space="preserve">hả </w:t>
      </w:r>
      <w:r>
        <w:rPr>
          <w:i/>
        </w:rPr>
        <w:t xml:space="preserve">tính từ </w:t>
      </w:r>
      <w:r>
        <w:t xml:space="preserve">Như </w:t>
      </w:r>
      <w:r>
        <w:t xml:space="preserve">hể </w:t>
      </w:r>
      <w:r>
        <w:t xml:space="preserve">hả. </w:t>
      </w:r>
      <w:r>
        <w:br/>
      </w:r>
      <w:r>
        <w:rPr>
          <w:b/>
        </w:rPr>
        <w:t xml:space="preserve">hỉ </w:t>
      </w:r>
      <w:r>
        <w:rPr>
          <w:b/>
        </w:rPr>
        <w:t xml:space="preserve">mũi </w:t>
      </w:r>
      <w:r>
        <w:rPr>
          <w:b/>
        </w:rPr>
        <w:t xml:space="preserve">chưa </w:t>
      </w:r>
      <w:r>
        <w:rPr>
          <w:b/>
        </w:rPr>
        <w:t xml:space="preserve">sạch </w:t>
      </w:r>
      <w:r>
        <w:rPr>
          <w:b/>
        </w:rPr>
        <w:t xml:space="preserve">(khẩu ngữ). </w:t>
      </w:r>
      <w:r>
        <w:rPr>
          <w:i/>
        </w:rPr>
        <w:t xml:space="preserve">xem </w:t>
      </w:r>
      <w:r>
        <w:t xml:space="preserve">uoắt </w:t>
      </w:r>
      <w:r>
        <w:t xml:space="preserve">mũi </w:t>
      </w:r>
      <w:r>
        <w:t xml:space="preserve">chưa </w:t>
      </w:r>
      <w:r>
        <w:t xml:space="preserve">hÏ </w:t>
      </w:r>
      <w:r>
        <w:t xml:space="preserve">tín </w:t>
      </w:r>
      <w:r>
        <w:t xml:space="preserve">danh từ </w:t>
      </w:r>
      <w:r>
        <w:t xml:space="preserve">(cũ). </w:t>
      </w:r>
      <w:r>
        <w:t xml:space="preserve">Tin </w:t>
      </w:r>
      <w:r>
        <w:t xml:space="preserve">mừng </w:t>
      </w:r>
      <w:r>
        <w:t xml:space="preserve">(thường </w:t>
      </w:r>
      <w:r>
        <w:t xml:space="preserve">là </w:t>
      </w:r>
      <w:r>
        <w:t xml:space="preserve">về </w:t>
      </w:r>
      <w:r>
        <w:t xml:space="preserve">việc </w:t>
      </w:r>
      <w:r>
        <w:t xml:space="preserve">hôn </w:t>
      </w:r>
      <w:r>
        <w:t xml:space="preserve">nhân). </w:t>
      </w:r>
      <w:r>
        <w:br/>
      </w:r>
      <w:r>
        <w:rPr>
          <w:b/>
        </w:rPr>
        <w:t xml:space="preserve">hỉ </w:t>
      </w:r>
      <w:r>
        <w:rPr>
          <w:b/>
        </w:rPr>
        <w:t xml:space="preserve">xả </w:t>
      </w:r>
      <w:r>
        <w:rPr>
          <w:i/>
        </w:rPr>
        <w:t xml:space="preserve">động từ </w:t>
      </w:r>
      <w:r>
        <w:t xml:space="preserve">(ít dùng). </w:t>
      </w:r>
      <w:r>
        <w:rPr>
          <w:b/>
        </w:rPr>
        <w:t xml:space="preserve">1 </w:t>
      </w:r>
      <w:r>
        <w:t xml:space="preserve">Quên </w:t>
      </w:r>
      <w:r>
        <w:t xml:space="preserve">mình </w:t>
      </w:r>
      <w:r>
        <w:t xml:space="preserve">đi </w:t>
      </w:r>
      <w:r>
        <w:t xml:space="preserve">một </w:t>
      </w:r>
      <w:r>
        <w:t xml:space="preserve">cách </w:t>
      </w:r>
      <w:r>
        <w:t xml:space="preserve">vui </w:t>
      </w:r>
      <w:r>
        <w:t xml:space="preserve">vẻ, </w:t>
      </w:r>
      <w:r>
        <w:t xml:space="preserve">theo </w:t>
      </w:r>
      <w:r>
        <w:t xml:space="preserve">quan </w:t>
      </w:r>
      <w:r>
        <w:t xml:space="preserve">niệm </w:t>
      </w:r>
      <w:r>
        <w:t xml:space="preserve">của </w:t>
      </w:r>
      <w:r>
        <w:t xml:space="preserve">đạo </w:t>
      </w:r>
      <w:r>
        <w:t xml:space="preserve">Phật. </w:t>
      </w:r>
      <w:r>
        <w:t xml:space="preserve">Lòng </w:t>
      </w:r>
      <w:r>
        <w:t xml:space="preserve">từ </w:t>
      </w:r>
      <w:r>
        <w:rPr>
          <w:i/>
        </w:rPr>
        <w:t xml:space="preserve">bí </w:t>
      </w:r>
      <w:r>
        <w:t xml:space="preserve">hỉ </w:t>
      </w:r>
      <w:r>
        <w:t xml:space="preserve">xá. </w:t>
      </w:r>
      <w:r>
        <w:rPr>
          <w:b/>
        </w:rPr>
        <w:t xml:space="preserve">2 </w:t>
      </w:r>
      <w:r>
        <w:t xml:space="preserve">(kiểu cách). </w:t>
      </w:r>
      <w:r>
        <w:t xml:space="preserve">Vui </w:t>
      </w:r>
      <w:r>
        <w:t xml:space="preserve">lòng </w:t>
      </w:r>
      <w:r>
        <w:t xml:space="preserve">bỏ </w:t>
      </w:r>
      <w:r>
        <w:t xml:space="preserve">qua, </w:t>
      </w:r>
      <w:r>
        <w:t xml:space="preserve">tha </w:t>
      </w:r>
      <w:r>
        <w:t xml:space="preserve">thứ. </w:t>
      </w:r>
      <w:r>
        <w:t xml:space="preserve">Xin </w:t>
      </w:r>
      <w:r>
        <w:t xml:space="preserve">hỉ </w:t>
      </w:r>
      <w:r>
        <w:t xml:space="preserve">xả </w:t>
      </w:r>
      <w:r>
        <w:t xml:space="preserve">cho. </w:t>
      </w:r>
      <w:r>
        <w:br/>
      </w:r>
      <w:r>
        <w:rPr>
          <w:b/>
        </w:rPr>
        <w:t xml:space="preserve">hí, </w:t>
      </w:r>
      <w:r>
        <w:rPr>
          <w:i/>
        </w:rPr>
        <w:t xml:space="preserve">danh từ </w:t>
      </w:r>
      <w:r>
        <w:t xml:space="preserve">(danh từ). </w:t>
      </w:r>
      <w:r>
        <w:t xml:space="preserve">Các </w:t>
      </w:r>
      <w:r>
        <w:t xml:space="preserve">loại </w:t>
      </w:r>
      <w:r>
        <w:t xml:space="preserve">hình </w:t>
      </w:r>
      <w:r>
        <w:t xml:space="preserve">nghệ </w:t>
      </w:r>
      <w:r>
        <w:t xml:space="preserve">thuật </w:t>
      </w:r>
      <w:r>
        <w:t xml:space="preserve">sân </w:t>
      </w:r>
      <w:r>
        <w:t xml:space="preserve">khấu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Diễn </w:t>
      </w:r>
      <w:r>
        <w:rPr>
          <w:i/>
        </w:rPr>
        <w:t xml:space="preserve">hí. </w:t>
      </w:r>
      <w:r>
        <w:br/>
      </w:r>
      <w:r>
        <w:rPr>
          <w:b/>
        </w:rPr>
        <w:t xml:space="preserve">hí, </w:t>
      </w:r>
      <w:r>
        <w:rPr>
          <w:i/>
        </w:rPr>
        <w:t xml:space="preserve">động từ </w:t>
      </w:r>
      <w:r>
        <w:rPr>
          <w:i/>
        </w:rPr>
        <w:t xml:space="preserve">(Ngựa) </w:t>
      </w:r>
      <w:r>
        <w:t xml:space="preserve">kêu. </w:t>
      </w:r>
      <w:r>
        <w:rPr>
          <w:i/>
        </w:rPr>
        <w:t xml:space="preserve">Ngựa </w:t>
      </w:r>
      <w:r>
        <w:rPr>
          <w:i/>
        </w:rPr>
        <w:t xml:space="preserve">hí </w:t>
      </w:r>
      <w:r>
        <w:t xml:space="preserve">uang. </w:t>
      </w:r>
      <w:r>
        <w:br/>
      </w:r>
      <w:r>
        <w:rPr>
          <w:b/>
        </w:rPr>
        <w:t xml:space="preserve">hí </w:t>
      </w:r>
      <w:r>
        <w:rPr>
          <w:b/>
        </w:rPr>
        <w:t xml:space="preserve">ha </w:t>
      </w:r>
      <w:r>
        <w:rPr>
          <w:b/>
        </w:rPr>
        <w:t xml:space="preserve">hí </w:t>
      </w:r>
      <w:r>
        <w:rPr>
          <w:b/>
        </w:rPr>
        <w:t xml:space="preserve">hửng </w:t>
      </w:r>
      <w:r>
        <w:rPr>
          <w:i/>
        </w:rPr>
        <w:t xml:space="preserve">động từ </w:t>
      </w:r>
      <w:r>
        <w:t xml:space="preserve">(hay </w:t>
      </w:r>
      <w:r>
        <w:t xml:space="preserve">tính từ). </w:t>
      </w:r>
      <w:r>
        <w:rPr>
          <w:i/>
        </w:rPr>
        <w:t xml:space="preserve">xem </w:t>
      </w:r>
      <w:r>
        <w:t xml:space="preserve">hí </w:t>
      </w:r>
      <w:r>
        <w:t xml:space="preserve">hửng </w:t>
      </w:r>
      <w:r>
        <w:t xml:space="preserve">(láy). </w:t>
      </w:r>
      <w:r>
        <w:t xml:space="preserve">hí </w:t>
      </w:r>
      <w:r>
        <w:t xml:space="preserve">hoáy </w:t>
      </w:r>
      <w:r>
        <w:t xml:space="preserve">động từ </w:t>
      </w:r>
      <w:r>
        <w:t xml:space="preserve">Từ </w:t>
      </w:r>
      <w:r>
        <w:rPr>
          <w:i/>
        </w:rPr>
        <w:t xml:space="preserve">gợi </w:t>
      </w:r>
      <w:r>
        <w:t xml:space="preserve">tả </w:t>
      </w:r>
      <w:r>
        <w:t xml:space="preserve">dáng </w:t>
      </w:r>
      <w:r>
        <w:t xml:space="preserve">vẻ </w:t>
      </w:r>
      <w:r>
        <w:t xml:space="preserve">chăm </w:t>
      </w:r>
      <w:r>
        <w:t xml:space="preserve">chú </w:t>
      </w:r>
      <w:r>
        <w:t xml:space="preserve">làm </w:t>
      </w:r>
      <w:r>
        <w:t xml:space="preserve">việc </w:t>
      </w:r>
      <w:r>
        <w:t xml:space="preserve">gì </w:t>
      </w:r>
      <w:r>
        <w:t xml:space="preserve">luôn </w:t>
      </w:r>
      <w:r>
        <w:t xml:space="preserve">tay </w:t>
      </w:r>
      <w:r>
        <w:t xml:space="preserve">(thường </w:t>
      </w:r>
      <w:r>
        <w:t xml:space="preserve">là </w:t>
      </w:r>
      <w:r>
        <w:t xml:space="preserve">việc </w:t>
      </w:r>
      <w:r>
        <w:t xml:space="preserve">tỉ </w:t>
      </w:r>
      <w:r>
        <w:t xml:space="preserve">mỉ). </w:t>
      </w:r>
      <w:r>
        <w:t xml:space="preserve">Hí </w:t>
      </w:r>
      <w:r>
        <w:t xml:space="preserve">hoáy </w:t>
      </w:r>
      <w:r>
        <w:t xml:space="preserve">gọt </w:t>
      </w:r>
      <w:r>
        <w:rPr>
          <w:i/>
        </w:rPr>
        <w:t xml:space="preserve">bút </w:t>
      </w:r>
      <w:r>
        <w:rPr>
          <w:i/>
        </w:rPr>
        <w:t xml:space="preserve">chì. </w:t>
      </w:r>
      <w:r>
        <w:t xml:space="preserve">Hí </w:t>
      </w:r>
      <w:r>
        <w:t xml:space="preserve">hoáy </w:t>
      </w:r>
      <w:r>
        <w:t xml:space="preserve">ghí </w:t>
      </w:r>
      <w:r>
        <w:t xml:space="preserve">chép. </w:t>
      </w:r>
      <w:r>
        <w:br/>
      </w:r>
      <w:r>
        <w:rPr>
          <w:b/>
        </w:rPr>
        <w:t xml:space="preserve">hí </w:t>
      </w:r>
      <w:r>
        <w:rPr>
          <w:b/>
        </w:rPr>
        <w:t xml:space="preserve">hởn </w:t>
      </w:r>
      <w:r>
        <w:rPr>
          <w:b/>
        </w:rPr>
        <w:t xml:space="preserve">(phương ngữ). </w:t>
      </w:r>
      <w:r>
        <w:rPr>
          <w:i/>
        </w:rPr>
        <w:t xml:space="preserve">xem </w:t>
      </w:r>
      <w:r>
        <w:t xml:space="preserve">hí </w:t>
      </w:r>
      <w:r>
        <w:rPr>
          <w:i/>
        </w:rPr>
        <w:t xml:space="preserve">hửng. </w:t>
      </w:r>
      <w:r>
        <w:br/>
      </w:r>
      <w:r>
        <w:rPr>
          <w:b/>
        </w:rPr>
        <w:t xml:space="preserve">hí </w:t>
      </w:r>
      <w:r>
        <w:rPr>
          <w:b/>
        </w:rPr>
        <w:t xml:space="preserve">húi </w:t>
      </w:r>
      <w:r>
        <w:rPr>
          <w:i/>
        </w:rPr>
        <w:t xml:space="preserve">động từ </w:t>
      </w:r>
      <w:r>
        <w:t xml:space="preserve">(khẩu ngữ). </w:t>
      </w:r>
      <w:r>
        <w:t xml:space="preserve">Từ </w:t>
      </w:r>
      <w:r>
        <w:t xml:space="preserve">gợi </w:t>
      </w:r>
      <w:r>
        <w:t xml:space="preserve">tả </w:t>
      </w:r>
      <w:r>
        <w:t xml:space="preserve">dáng </w:t>
      </w:r>
      <w:r>
        <w:t xml:space="preserve">vẻ </w:t>
      </w:r>
      <w:r>
        <w:t xml:space="preserve">chăm </w:t>
      </w:r>
      <w:r>
        <w:t xml:space="preserve">chú </w:t>
      </w:r>
      <w:r>
        <w:t xml:space="preserve">làm </w:t>
      </w:r>
      <w:r>
        <w:t xml:space="preserve">việc </w:t>
      </w:r>
      <w:r>
        <w:t xml:space="preserve">gì </w:t>
      </w:r>
      <w:r>
        <w:t xml:space="preserve">một </w:t>
      </w:r>
      <w:r>
        <w:t xml:space="preserve">cách </w:t>
      </w:r>
      <w:r>
        <w:t xml:space="preserve">tỉ </w:t>
      </w:r>
      <w:r>
        <w:t xml:space="preserve">mỉ. </w:t>
      </w:r>
      <w:r>
        <w:t xml:space="preserve">Hí </w:t>
      </w:r>
      <w:r>
        <w:t xml:space="preserve">húi </w:t>
      </w:r>
      <w:r>
        <w:t xml:space="preserve">ghi </w:t>
      </w:r>
      <w:r>
        <w:rPr>
          <w:i/>
        </w:rPr>
        <w:t xml:space="preserve">bài </w:t>
      </w:r>
      <w:r>
        <w:t xml:space="preserve">giáng. </w:t>
      </w:r>
      <w:r>
        <w:br/>
      </w:r>
      <w:r>
        <w:rPr>
          <w:b/>
        </w:rPr>
        <w:t xml:space="preserve">hí </w:t>
      </w:r>
      <w:r>
        <w:rPr>
          <w:b/>
        </w:rPr>
        <w:t xml:space="preserve">hửng </w:t>
      </w:r>
      <w:r>
        <w:rPr>
          <w:i/>
        </w:rPr>
        <w:t xml:space="preserve">động từ </w:t>
      </w:r>
      <w:r>
        <w:t xml:space="preserve">(hay </w:t>
      </w:r>
      <w:r>
        <w:t xml:space="preserve">tính từ). </w:t>
      </w:r>
      <w:r>
        <w:t xml:space="preserve">Có </w:t>
      </w:r>
      <w:r>
        <w:t xml:space="preserve">tâm </w:t>
      </w:r>
      <w:r>
        <w:t xml:space="preserve">trạng </w:t>
      </w:r>
      <w:r>
        <w:t xml:space="preserve">thích </w:t>
      </w:r>
      <w:r>
        <w:t xml:space="preserve">thú, </w:t>
      </w:r>
      <w:r>
        <w:t xml:space="preserve">thoả </w:t>
      </w:r>
      <w:r>
        <w:t xml:space="preserve">mãn </w:t>
      </w:r>
      <w:r>
        <w:t xml:space="preserve">quá </w:t>
      </w:r>
      <w:r>
        <w:t xml:space="preserve">mức </w:t>
      </w:r>
      <w:r>
        <w:t xml:space="preserve">(thường </w:t>
      </w:r>
      <w:r>
        <w:t xml:space="preserve">để </w:t>
      </w:r>
      <w:r>
        <w:t xml:space="preserve">lộ </w:t>
      </w:r>
      <w:r>
        <w:t xml:space="preserve">trên </w:t>
      </w:r>
      <w:r>
        <w:t xml:space="preserve">nét </w:t>
      </w:r>
      <w:r>
        <w:t xml:space="preserve">mặt) </w:t>
      </w:r>
      <w:r>
        <w:t xml:space="preserve">trước </w:t>
      </w:r>
      <w:r>
        <w:t xml:space="preserve">việc </w:t>
      </w:r>
      <w:r>
        <w:t xml:space="preserve">đã </w:t>
      </w:r>
      <w:r>
        <w:t xml:space="preserve">làm </w:t>
      </w:r>
      <w:r>
        <w:t xml:space="preserve">được </w:t>
      </w:r>
      <w:r>
        <w:t xml:space="preserve">hoặc </w:t>
      </w:r>
      <w:r>
        <w:t xml:space="preserve">tin </w:t>
      </w:r>
      <w:r>
        <w:t xml:space="preserve">rằng </w:t>
      </w:r>
      <w:r>
        <w:t xml:space="preserve">sẽ </w:t>
      </w:r>
      <w:r>
        <w:t xml:space="preserve">làm </w:t>
      </w:r>
      <w:r>
        <w:t xml:space="preserve">được. </w:t>
      </w:r>
      <w:r>
        <w:t xml:space="preserve">Chưa </w:t>
      </w:r>
      <w:r>
        <w:t xml:space="preserve">chỉ </w:t>
      </w:r>
      <w:r>
        <w:rPr>
          <w:i/>
        </w:rPr>
        <w:t xml:space="preserve">đã </w:t>
      </w:r>
      <w:r>
        <w:t xml:space="preserve">hí </w:t>
      </w:r>
      <w:r>
        <w:t xml:space="preserve">hứng </w:t>
      </w:r>
      <w:r>
        <w:rPr>
          <w:i/>
        </w:rPr>
        <w:t xml:space="preserve">khoe </w:t>
      </w:r>
      <w:r>
        <w:t xml:space="preserve">với </w:t>
      </w:r>
      <w:r>
        <w:rPr>
          <w:i/>
        </w:rPr>
        <w:t xml:space="preserve">mọi </w:t>
      </w:r>
      <w:r>
        <w:rPr>
          <w:i/>
        </w:rPr>
        <w:t xml:space="preserve">người. </w:t>
      </w:r>
      <w:r>
        <w:t xml:space="preserve">Hí </w:t>
      </w:r>
      <w:r>
        <w:t xml:space="preserve">hửng </w:t>
      </w:r>
      <w:r>
        <w:t xml:space="preserve">như </w:t>
      </w:r>
      <w:r>
        <w:rPr>
          <w:i/>
        </w:rPr>
        <w:t xml:space="preserve">người </w:t>
      </w:r>
      <w:r>
        <w:rPr>
          <w:i/>
        </w:rPr>
        <w:t xml:space="preserve">được </w:t>
      </w:r>
      <w:r>
        <w:t xml:space="preserve">của. </w:t>
      </w:r>
      <w:r>
        <w:rPr>
          <w:i/>
        </w:rPr>
        <w:t xml:space="preserve">!/ </w:t>
      </w:r>
      <w:r>
        <w:t xml:space="preserve">Láy: </w:t>
      </w:r>
      <w:r>
        <w:rPr>
          <w:i/>
        </w:rPr>
        <w:t xml:space="preserve">híha </w:t>
      </w:r>
      <w:r>
        <w:t xml:space="preserve">hí </w:t>
      </w:r>
      <w:r>
        <w:t xml:space="preserve">hửng </w:t>
      </w:r>
      <w:r>
        <w:t xml:space="preserve">(ý </w:t>
      </w:r>
      <w:r>
        <w:t xml:space="preserve">mức </w:t>
      </w:r>
      <w:r>
        <w:t xml:space="preserve">độ </w:t>
      </w:r>
      <w:r>
        <w:t xml:space="preserve">nhiều). </w:t>
      </w:r>
      <w:r>
        <w:t xml:space="preserve">` </w:t>
      </w:r>
      <w:r>
        <w:br/>
      </w:r>
      <w:r>
        <w:rPr>
          <w:b/>
        </w:rPr>
        <w:t xml:space="preserve">hí </w:t>
      </w:r>
      <w:r>
        <w:rPr>
          <w:b/>
        </w:rPr>
        <w:t xml:space="preserve">hước </w:t>
      </w:r>
      <w:r>
        <w:rPr>
          <w:i/>
        </w:rPr>
        <w:t xml:space="preserve">động từ </w:t>
      </w:r>
      <w:r>
        <w:t xml:space="preserve">(cũ; </w:t>
      </w:r>
      <w:r>
        <w:t xml:space="preserve">ít dùng). </w:t>
      </w:r>
      <w:r>
        <w:t xml:space="preserve">Như </w:t>
      </w:r>
      <w:r>
        <w:t xml:space="preserve">hài </w:t>
      </w:r>
      <w:r>
        <w:t xml:space="preserve">hước. </w:t>
      </w:r>
      <w:r>
        <w:t xml:space="preserve">Văn </w:t>
      </w:r>
      <w:r>
        <w:rPr>
          <w:i/>
        </w:rPr>
        <w:t xml:space="preserve">hí </w:t>
      </w:r>
      <w:r>
        <w:t xml:space="preserve">hước. </w:t>
      </w:r>
      <w:r>
        <w:br/>
      </w:r>
      <w:r>
        <w:rPr>
          <w:b/>
        </w:rPr>
        <w:t xml:space="preserve">hí </w:t>
      </w:r>
      <w:r>
        <w:rPr>
          <w:b/>
        </w:rPr>
        <w:t xml:space="preserve">khúc </w:t>
      </w:r>
      <w:r>
        <w:rPr>
          <w:i/>
        </w:rPr>
        <w:t xml:space="preserve">danh từ </w:t>
      </w:r>
      <w:r>
        <w:t xml:space="preserve">Các </w:t>
      </w:r>
      <w:r>
        <w:t xml:space="preserve">loại </w:t>
      </w:r>
      <w:r>
        <w:t xml:space="preserve">kịch </w:t>
      </w:r>
      <w:r>
        <w:t xml:space="preserve">hát, </w:t>
      </w:r>
      <w:r>
        <w:t xml:space="preserve">như </w:t>
      </w:r>
      <w:r>
        <w:t xml:space="preserve">tung, </w:t>
      </w:r>
      <w:r>
        <w:t xml:space="preserve">chèo, </w:t>
      </w:r>
      <w:r>
        <w:t xml:space="preserve">cải </w:t>
      </w:r>
      <w:r>
        <w:t xml:space="preserve">lương, </w:t>
      </w:r>
      <w:r>
        <w:t xml:space="preserve">kịch </w:t>
      </w:r>
      <w:r>
        <w:t xml:space="preserve">dân </w:t>
      </w:r>
      <w:r>
        <w:t xml:space="preserve">ca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Nghệ </w:t>
      </w:r>
      <w:r>
        <w:t xml:space="preserve">thuật </w:t>
      </w:r>
      <w:r>
        <w:t xml:space="preserve">hí </w:t>
      </w:r>
      <w:r>
        <w:rPr>
          <w:i/>
        </w:rPr>
        <w:t xml:space="preserve">khúc. </w:t>
      </w:r>
      <w:r>
        <w:br/>
      </w:r>
      <w:r>
        <w:rPr>
          <w:b/>
        </w:rPr>
        <w:t xml:space="preserve">hí </w:t>
      </w:r>
      <w:r>
        <w:rPr>
          <w:b/>
        </w:rPr>
        <w:t xml:space="preserve">kịch </w:t>
      </w:r>
      <w:r>
        <w:rPr>
          <w:i/>
        </w:rPr>
        <w:t xml:space="preserve">danh từ </w:t>
      </w:r>
      <w:r>
        <w:t xml:space="preserve">Các </w:t>
      </w:r>
      <w:r>
        <w:t xml:space="preserve">loại </w:t>
      </w:r>
      <w:r>
        <w:t xml:space="preserve">kịch </w:t>
      </w:r>
      <w:r>
        <w:t xml:space="preserve">(nói </w:t>
      </w:r>
      <w:r>
        <w:t xml:space="preserve">khái </w:t>
      </w:r>
      <w:r>
        <w:t xml:space="preserve">quát). </w:t>
      </w:r>
      <w:r>
        <w:br/>
      </w:r>
      <w:r>
        <w:rPr>
          <w:b/>
        </w:rPr>
        <w:t xml:space="preserve">hí </w:t>
      </w:r>
      <w:r>
        <w:rPr>
          <w:b/>
        </w:rPr>
        <w:t xml:space="preserve">trường </w:t>
      </w:r>
      <w:r>
        <w:rPr>
          <w:i/>
        </w:rPr>
        <w:t xml:space="preserve">danh từ </w:t>
      </w:r>
      <w:r>
        <w:t xml:space="preserve">(cũ). </w:t>
      </w:r>
      <w:r>
        <w:t xml:space="preserve">Nơi </w:t>
      </w:r>
      <w:r>
        <w:t xml:space="preserve">trình </w:t>
      </w:r>
      <w:r>
        <w:t xml:space="preserve">diễn </w:t>
      </w:r>
      <w:r>
        <w:t xml:space="preserve">các </w:t>
      </w:r>
      <w:r>
        <w:t xml:space="preserve">loại </w:t>
      </w:r>
      <w:r>
        <w:t xml:space="preserve">hình </w:t>
      </w:r>
      <w:r>
        <w:t xml:space="preserve">nghệ </w:t>
      </w:r>
      <w:r>
        <w:t xml:space="preserve">thuật </w:t>
      </w:r>
      <w:r>
        <w:t xml:space="preserve">sân </w:t>
      </w:r>
      <w:r>
        <w:t xml:space="preserve">khấu; </w:t>
      </w:r>
      <w:r>
        <w:t xml:space="preserve">rạp </w:t>
      </w:r>
      <w:r>
        <w:t xml:space="preserve">hát. </w:t>
      </w:r>
      <w:r>
        <w:br w:type="page"/>
      </w:r>
      <w:r>
        <w:rPr>
          <w:b/>
        </w:rPr>
        <w:t xml:space="preserve">hí </w:t>
      </w:r>
      <w:r>
        <w:rPr>
          <w:b/>
        </w:rPr>
        <w:t xml:space="preserve">viện </w:t>
      </w:r>
      <w:r>
        <w:rPr>
          <w:i/>
        </w:rPr>
        <w:t xml:space="preserve">danh từ </w:t>
      </w:r>
      <w:r>
        <w:t xml:space="preserve">(cũ). </w:t>
      </w:r>
      <w:r>
        <w:t xml:space="preserve">Nơi </w:t>
      </w:r>
      <w:r>
        <w:t xml:space="preserve">tổ </w:t>
      </w:r>
      <w:r>
        <w:t xml:space="preserve">chức </w:t>
      </w:r>
      <w:r>
        <w:t xml:space="preserve">hoạt </w:t>
      </w:r>
      <w:r>
        <w:t xml:space="preserve">động </w:t>
      </w:r>
      <w:r>
        <w:t xml:space="preserve">nghệ </w:t>
      </w:r>
      <w:r>
        <w:t xml:space="preserve">thuật </w:t>
      </w:r>
      <w:r>
        <w:t xml:space="preserve">sân </w:t>
      </w:r>
      <w:r>
        <w:t xml:space="preserve">khấu; </w:t>
      </w:r>
      <w:r>
        <w:t xml:space="preserve">nhà </w:t>
      </w:r>
      <w:r>
        <w:t xml:space="preserve">hát. </w:t>
      </w:r>
      <w:r>
        <w:br/>
      </w:r>
      <w:r>
        <w:rPr>
          <w:b/>
        </w:rPr>
        <w:t xml:space="preserve">hia </w:t>
      </w:r>
      <w:r>
        <w:rPr>
          <w:i/>
        </w:rPr>
        <w:t xml:space="preserve">danh từ </w:t>
      </w:r>
      <w:r>
        <w:t xml:space="preserve">Giày </w:t>
      </w:r>
      <w:r>
        <w:t xml:space="preserve">vải </w:t>
      </w:r>
      <w:r>
        <w:t xml:space="preserve">cao </w:t>
      </w:r>
      <w:r>
        <w:t xml:space="preserve">cổ, </w:t>
      </w:r>
      <w:r>
        <w:t xml:space="preserve">mũi </w:t>
      </w:r>
      <w:r>
        <w:t xml:space="preserve">cong, </w:t>
      </w:r>
      <w:r>
        <w:t xml:space="preserve">dùng </w:t>
      </w:r>
      <w:r>
        <w:t xml:space="preserve">khi </w:t>
      </w:r>
      <w:r>
        <w:t xml:space="preserve">mặc </w:t>
      </w:r>
      <w:r>
        <w:t xml:space="preserve">lễ </w:t>
      </w:r>
      <w:r>
        <w:t xml:space="preserve">phục </w:t>
      </w:r>
      <w:r>
        <w:t xml:space="preserve">trong </w:t>
      </w:r>
      <w:r>
        <w:t xml:space="preserve">triều </w:t>
      </w:r>
      <w:r>
        <w:t xml:space="preserve">đình </w:t>
      </w:r>
      <w:r>
        <w:t xml:space="preserve">phong </w:t>
      </w:r>
      <w:r>
        <w:t xml:space="preserve">kiến. </w:t>
      </w:r>
      <w:r>
        <w:br/>
      </w:r>
      <w:r>
        <w:rPr>
          <w:b/>
        </w:rPr>
        <w:t xml:space="preserve">hích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Áp </w:t>
      </w:r>
      <w:r>
        <w:t xml:space="preserve">sát </w:t>
      </w:r>
      <w:r>
        <w:t xml:space="preserve">một </w:t>
      </w:r>
      <w:r>
        <w:t xml:space="preserve">bộ </w:t>
      </w:r>
      <w:r>
        <w:t xml:space="preserve">phận </w:t>
      </w:r>
      <w:r>
        <w:t xml:space="preserve">cơ </w:t>
      </w:r>
      <w:r>
        <w:t xml:space="preserve">thể </w:t>
      </w:r>
      <w:r>
        <w:t xml:space="preserve">vào, </w:t>
      </w:r>
      <w:r>
        <w:t xml:space="preserve">rồi </w:t>
      </w:r>
      <w:r>
        <w:t xml:space="preserve">dùng </w:t>
      </w:r>
      <w:r>
        <w:t xml:space="preserve">lực </w:t>
      </w:r>
      <w:r>
        <w:t xml:space="preserve">hất </w:t>
      </w:r>
      <w:r>
        <w:t xml:space="preserve">hoặc </w:t>
      </w:r>
      <w:r>
        <w:t xml:space="preserve">đẩy </w:t>
      </w:r>
      <w:r>
        <w:t xml:space="preserve">mạnh </w:t>
      </w:r>
      <w:r>
        <w:t xml:space="preserve">một </w:t>
      </w:r>
      <w:r>
        <w:t xml:space="preserve">cái. </w:t>
      </w:r>
      <w:r>
        <w:rPr>
          <w:i/>
        </w:rPr>
        <w:t xml:space="preserve">Hích </w:t>
      </w:r>
      <w:r>
        <w:rPr>
          <w:i/>
        </w:rPr>
        <w:t xml:space="preserve">khuỷu </w:t>
      </w:r>
      <w:r>
        <w:t xml:space="preserve">tay </w:t>
      </w:r>
      <w:r>
        <w:t xml:space="preserve">uào </w:t>
      </w:r>
      <w:r>
        <w:t xml:space="preserve">sườn </w:t>
      </w:r>
      <w:r>
        <w:rPr>
          <w:i/>
        </w:rPr>
        <w:t xml:space="preserve">bạn. </w:t>
      </w:r>
      <w:r>
        <w:t xml:space="preserve">Dùng </w:t>
      </w:r>
      <w:r>
        <w:t xml:space="preserve">bả </w:t>
      </w:r>
      <w:r>
        <w:t xml:space="preserve">uai </w:t>
      </w:r>
      <w:r>
        <w:t xml:space="preserve">hích </w:t>
      </w:r>
      <w:r>
        <w:rPr>
          <w:i/>
        </w:rPr>
        <w:t xml:space="preserve">một </w:t>
      </w:r>
      <w:r>
        <w:t xml:space="preserve">cái. </w:t>
      </w:r>
      <w:r>
        <w:rPr>
          <w:b/>
        </w:rPr>
        <w:t xml:space="preserve">2 </w:t>
      </w:r>
      <w:r>
        <w:t xml:space="preserve">(danh từ). </w:t>
      </w:r>
      <w:r>
        <w:rPr>
          <w:i/>
        </w:rPr>
        <w:t xml:space="preserve">Như </w:t>
      </w:r>
      <w:r>
        <w:t xml:space="preserve">khích. </w:t>
      </w:r>
      <w:r>
        <w:t xml:space="preserve">Hích </w:t>
      </w:r>
      <w:r>
        <w:t xml:space="preserve">cho </w:t>
      </w:r>
      <w:r>
        <w:t xml:space="preserve">hai </w:t>
      </w:r>
      <w:r>
        <w:rPr>
          <w:i/>
        </w:rPr>
        <w:t xml:space="preserve">bên </w:t>
      </w:r>
      <w:r>
        <w:t xml:space="preserve">cãi </w:t>
      </w:r>
      <w:r>
        <w:t xml:space="preserve">nhau. </w:t>
      </w:r>
      <w:r>
        <w:br/>
      </w:r>
      <w:r>
        <w:rPr>
          <w:b/>
        </w:rPr>
        <w:t xml:space="preserve">hịch </w:t>
      </w:r>
      <w:r>
        <w:rPr>
          <w:i/>
        </w:rPr>
        <w:t xml:space="preserve">danh từ </w:t>
      </w:r>
      <w:r>
        <w:t xml:space="preserve">Lời </w:t>
      </w:r>
      <w:r>
        <w:t xml:space="preserve">kêu </w:t>
      </w:r>
      <w:r>
        <w:t xml:space="preserve">gọi </w:t>
      </w:r>
      <w:r>
        <w:t xml:space="preserve">tướng </w:t>
      </w:r>
      <w:r>
        <w:t xml:space="preserve">sĩ </w:t>
      </w:r>
      <w:r>
        <w:t xml:space="preserve">hay </w:t>
      </w:r>
      <w:r>
        <w:t xml:space="preserve">nhân </w:t>
      </w:r>
      <w:r>
        <w:t xml:space="preserve">dân </w:t>
      </w:r>
      <w:r>
        <w:t xml:space="preserve">đứng </w:t>
      </w:r>
      <w:r>
        <w:t xml:space="preserve">dậy </w:t>
      </w:r>
      <w:r>
        <w:t xml:space="preserve">đấu </w:t>
      </w:r>
      <w:r>
        <w:t xml:space="preserve">tranh </w:t>
      </w:r>
      <w:r>
        <w:t xml:space="preserve">vì </w:t>
      </w:r>
      <w:r>
        <w:t xml:space="preserve">mục </w:t>
      </w:r>
      <w:r>
        <w:t xml:space="preserve">đích </w:t>
      </w:r>
      <w:r>
        <w:t xml:space="preserve">thiêng </w:t>
      </w:r>
      <w:r>
        <w:t xml:space="preserve">liêng, </w:t>
      </w:r>
      <w:r>
        <w:t xml:space="preserve">như </w:t>
      </w:r>
      <w:r>
        <w:t xml:space="preserve">chống </w:t>
      </w:r>
      <w:r>
        <w:t xml:space="preserve">ngoại </w:t>
      </w:r>
      <w:r>
        <w:t xml:space="preserve">xâm </w:t>
      </w:r>
      <w:r>
        <w:t xml:space="preserve">bảo </w:t>
      </w:r>
      <w:r>
        <w:t xml:space="preserve">vệ </w:t>
      </w:r>
      <w:r>
        <w:t xml:space="preserve">tổ </w:t>
      </w:r>
      <w:r>
        <w:t xml:space="preserve">quốc. </w:t>
      </w:r>
      <w:r>
        <w:t xml:space="preserve">Hịch </w:t>
      </w:r>
      <w:r>
        <w:t xml:space="preserve">tướng </w:t>
      </w:r>
      <w:r>
        <w:rPr>
          <w:i/>
        </w:rPr>
        <w:t xml:space="preserve">sĩ </w:t>
      </w:r>
      <w:r>
        <w:t xml:space="preserve">của </w:t>
      </w:r>
      <w:r>
        <w:t xml:space="preserve">Trần </w:t>
      </w:r>
      <w:r>
        <w:rPr>
          <w:i/>
        </w:rPr>
        <w:t xml:space="preserve">Hưng </w:t>
      </w:r>
      <w:r>
        <w:rPr>
          <w:i/>
        </w:rPr>
        <w:t xml:space="preserve">Đạo. </w:t>
      </w:r>
      <w:r>
        <w:br/>
      </w:r>
      <w:r>
        <w:rPr>
          <w:b/>
        </w:rPr>
        <w:t xml:space="preserve">hiđro </w:t>
      </w:r>
      <w:r>
        <w:rPr>
          <w:i/>
        </w:rPr>
        <w:t xml:space="preserve">xem </w:t>
      </w:r>
      <w:r>
        <w:t xml:space="preserve">zydrogen. </w:t>
      </w:r>
      <w:r>
        <w:br/>
      </w:r>
      <w:r>
        <w:rPr>
          <w:b/>
        </w:rPr>
        <w:t xml:space="preserve">hiđrocacbon </w:t>
      </w:r>
      <w:r>
        <w:rPr>
          <w:i/>
        </w:rPr>
        <w:t xml:space="preserve">xem </w:t>
      </w:r>
      <w:r>
        <w:t xml:space="preserve">hydrocarbon. </w:t>
      </w:r>
      <w:r>
        <w:br/>
      </w:r>
      <w:r>
        <w:rPr>
          <w:b/>
        </w:rPr>
        <w:t xml:space="preserve">hiđroclorua </w:t>
      </w:r>
      <w:r>
        <w:rPr>
          <w:i/>
        </w:rPr>
        <w:t xml:space="preserve">xem </w:t>
      </w:r>
      <w:r>
        <w:t xml:space="preserve">zydrochlorur. </w:t>
      </w:r>
      <w:r>
        <w:br/>
      </w:r>
      <w:r>
        <w:rPr>
          <w:b/>
        </w:rPr>
        <w:t xml:space="preserve">hiđroxitx. </w:t>
      </w:r>
      <w:r>
        <w:rPr>
          <w:b/>
        </w:rPr>
        <w:t xml:space="preserve">hydroxid. </w:t>
      </w:r>
      <w:r>
        <w:br/>
      </w:r>
      <w:r>
        <w:rPr>
          <w:b/>
        </w:rPr>
        <w:t xml:space="preserve">hiểm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(hoặc </w:t>
      </w:r>
      <w:r>
        <w:t xml:space="preserve">danh từ). </w:t>
      </w:r>
      <w:r>
        <w:t xml:space="preserve">(cũ). </w:t>
      </w:r>
      <w:r>
        <w:t xml:space="preserve">Có </w:t>
      </w:r>
      <w:r>
        <w:t xml:space="preserve">điều </w:t>
      </w:r>
      <w:r>
        <w:t xml:space="preserve">không </w:t>
      </w:r>
      <w:r>
        <w:t xml:space="preserve">bằng </w:t>
      </w:r>
      <w:r>
        <w:t xml:space="preserve">lòng </w:t>
      </w:r>
      <w:r>
        <w:t xml:space="preserve">nhau </w:t>
      </w:r>
      <w:r>
        <w:t xml:space="preserve">đến </w:t>
      </w:r>
      <w:r>
        <w:t xml:space="preserve">mức </w:t>
      </w:r>
      <w:r>
        <w:t xml:space="preserve">ghét </w:t>
      </w:r>
      <w:r>
        <w:t xml:space="preserve">nhau </w:t>
      </w:r>
      <w:r>
        <w:t xml:space="preserve">sâu </w:t>
      </w:r>
      <w:r>
        <w:t xml:space="preserve">sắc. </w:t>
      </w:r>
      <w:r>
        <w:t xml:space="preserve">Hai </w:t>
      </w:r>
      <w:r>
        <w:t xml:space="preserve">nhà </w:t>
      </w:r>
      <w:r>
        <w:t xml:space="preserve">uốn </w:t>
      </w:r>
      <w:r>
        <w:t xml:space="preserve">hiềm </w:t>
      </w:r>
      <w:r>
        <w:t xml:space="preserve">nhau. </w:t>
      </w:r>
      <w:r>
        <w:rPr>
          <w:i/>
        </w:rPr>
        <w:t xml:space="preserve">Bỏ </w:t>
      </w:r>
      <w:r>
        <w:rPr>
          <w:i/>
        </w:rPr>
        <w:t xml:space="preserve">hiềm </w:t>
      </w:r>
      <w:r>
        <w:t xml:space="preserve">cũ. </w:t>
      </w:r>
      <w:r>
        <w:rPr>
          <w:b/>
        </w:rPr>
        <w:t xml:space="preserve">2 </w:t>
      </w:r>
      <w:r>
        <w:t xml:space="preserve">(dùng </w:t>
      </w:r>
      <w:r>
        <w:t xml:space="preserve">không </w:t>
      </w:r>
      <w:r>
        <w:t xml:space="preserve">có </w:t>
      </w:r>
      <w:r>
        <w:t xml:space="preserve">chủ </w:t>
      </w:r>
      <w:r>
        <w:t xml:space="preserve">ngữ). </w:t>
      </w:r>
      <w:r>
        <w:rPr>
          <w:i/>
        </w:rPr>
        <w:t xml:space="preserve">Có </w:t>
      </w:r>
      <w:r>
        <w:rPr>
          <w:i/>
        </w:rPr>
        <w:t xml:space="preserve">điều </w:t>
      </w:r>
      <w:r>
        <w:t xml:space="preserve">đáng </w:t>
      </w:r>
      <w:r>
        <w:rPr>
          <w:i/>
        </w:rPr>
        <w:t xml:space="preserve">phàn </w:t>
      </w:r>
      <w:r>
        <w:t xml:space="preserve">nàn, </w:t>
      </w:r>
      <w:r>
        <w:t xml:space="preserve">không </w:t>
      </w:r>
      <w:r>
        <w:t xml:space="preserve">được </w:t>
      </w:r>
      <w:r>
        <w:t xml:space="preserve">như </w:t>
      </w:r>
      <w:r>
        <w:t xml:space="preserve">ý. </w:t>
      </w:r>
      <w:r>
        <w:t xml:space="preserve">Xong </w:t>
      </w:r>
      <w:r>
        <w:rPr>
          <w:i/>
        </w:rPr>
        <w:t xml:space="preserve">xuôi </w:t>
      </w:r>
      <w:r>
        <w:rPr>
          <w:i/>
        </w:rPr>
        <w:t xml:space="preserve">cả, </w:t>
      </w:r>
      <w:r>
        <w:rPr>
          <w:i/>
        </w:rPr>
        <w:t xml:space="preserve">chỉ </w:t>
      </w:r>
      <w:r>
        <w:t xml:space="preserve">hiềm </w:t>
      </w:r>
      <w:r>
        <w:rPr>
          <w:i/>
        </w:rPr>
        <w:t xml:space="preserve">là </w:t>
      </w:r>
      <w:r>
        <w:t xml:space="preserve">hơi </w:t>
      </w:r>
      <w:r>
        <w:t xml:space="preserve">muộn. </w:t>
      </w:r>
      <w:r>
        <w:rPr>
          <w:i/>
        </w:rPr>
        <w:t xml:space="preserve">Thông </w:t>
      </w:r>
      <w:r>
        <w:rPr>
          <w:i/>
        </w:rPr>
        <w:t xml:space="preserve">minh, </w:t>
      </w:r>
      <w:r>
        <w:t xml:space="preserve">nhưng </w:t>
      </w:r>
      <w:r>
        <w:t xml:space="preserve">hiềm </w:t>
      </w:r>
      <w:r>
        <w:t xml:space="preserve">một </w:t>
      </w:r>
      <w:r>
        <w:rPr>
          <w:i/>
        </w:rPr>
        <w:t xml:space="preserve">nỗi </w:t>
      </w:r>
      <w:r>
        <w:t xml:space="preserve">là </w:t>
      </w:r>
      <w:r>
        <w:rPr>
          <w:i/>
        </w:rPr>
        <w:t xml:space="preserve">kém </w:t>
      </w:r>
      <w:r>
        <w:t xml:space="preserve">sức </w:t>
      </w:r>
      <w:r>
        <w:rPr>
          <w:i/>
        </w:rPr>
        <w:t xml:space="preserve">khoẻ. </w:t>
      </w:r>
      <w:r>
        <w:rPr>
          <w:b/>
        </w:rPr>
        <w:t xml:space="preserve">3 </w:t>
      </w:r>
      <w:r>
        <w:t xml:space="preserve">(cũ). </w:t>
      </w:r>
      <w:r>
        <w:t xml:space="preserve">Ngại. </w:t>
      </w:r>
      <w:r>
        <w:t xml:space="preserve">Muốn </w:t>
      </w:r>
      <w:r>
        <w:rPr>
          <w:i/>
        </w:rPr>
        <w:t xml:space="preserve">đến </w:t>
      </w:r>
      <w:r>
        <w:rPr>
          <w:i/>
        </w:rPr>
        <w:t xml:space="preserve">chơi, </w:t>
      </w:r>
      <w:r>
        <w:t xml:space="preserve">nhưng </w:t>
      </w:r>
      <w:r>
        <w:t xml:space="preserve">hiềm </w:t>
      </w:r>
      <w:r>
        <w:t xml:space="preserve">ưì </w:t>
      </w:r>
      <w:r>
        <w:t xml:space="preserve">đường </w:t>
      </w:r>
      <w:r>
        <w:t xml:space="preserve">xa. </w:t>
      </w:r>
      <w:r>
        <w:br/>
      </w:r>
      <w:r>
        <w:rPr>
          <w:b/>
        </w:rPr>
        <w:t xml:space="preserve">hiểm </w:t>
      </w:r>
      <w:r>
        <w:rPr>
          <w:b/>
        </w:rPr>
        <w:t xml:space="preserve">khích </w:t>
      </w:r>
      <w:r>
        <w:rPr>
          <w:i/>
        </w:rPr>
        <w:t xml:space="preserve">động từ </w:t>
      </w:r>
      <w:r>
        <w:t xml:space="preserve">(hoặc </w:t>
      </w:r>
      <w:r>
        <w:t xml:space="preserve">danh từ). </w:t>
      </w:r>
      <w:r>
        <w:t xml:space="preserve">Thù </w:t>
      </w:r>
      <w:r>
        <w:t xml:space="preserve">ghét </w:t>
      </w:r>
      <w:r>
        <w:t xml:space="preserve">nhau </w:t>
      </w:r>
      <w:r>
        <w:t xml:space="preserve">sâu </w:t>
      </w:r>
      <w:r>
        <w:t xml:space="preserve">sắc. </w:t>
      </w:r>
      <w:r>
        <w:t xml:space="preserve">Chí </w:t>
      </w:r>
      <w:r>
        <w:t xml:space="preserve">vì </w:t>
      </w:r>
      <w:r>
        <w:t xml:space="preserve">chuyện </w:t>
      </w:r>
      <w:r>
        <w:t xml:space="preserve">nhỏ </w:t>
      </w:r>
      <w:r>
        <w:t xml:space="preserve">mà </w:t>
      </w:r>
      <w:r>
        <w:t xml:space="preserve">sinh </w:t>
      </w:r>
      <w:r>
        <w:rPr>
          <w:i/>
        </w:rPr>
        <w:t xml:space="preserve">hiềm </w:t>
      </w:r>
      <w:r>
        <w:rPr>
          <w:i/>
        </w:rPr>
        <w:t xml:space="preserve">khích </w:t>
      </w:r>
      <w:r>
        <w:t xml:space="preserve">nhau. </w:t>
      </w:r>
      <w:r>
        <w:t xml:space="preserve">Xoá </w:t>
      </w:r>
      <w:r>
        <w:rPr>
          <w:i/>
        </w:rPr>
        <w:t xml:space="preserve">bỏ </w:t>
      </w:r>
      <w:r>
        <w:rPr>
          <w:i/>
        </w:rPr>
        <w:t xml:space="preserve">mối </w:t>
      </w:r>
      <w:r>
        <w:rPr>
          <w:i/>
        </w:rPr>
        <w:t xml:space="preserve">hiểm </w:t>
      </w:r>
      <w:r>
        <w:rPr>
          <w:i/>
        </w:rPr>
        <w:t xml:space="preserve">khích </w:t>
      </w:r>
      <w:r>
        <w:t xml:space="preserve">giữa </w:t>
      </w:r>
      <w:r>
        <w:t xml:space="preserve">các </w:t>
      </w:r>
      <w:r>
        <w:t xml:space="preserve">dân </w:t>
      </w:r>
      <w:r>
        <w:t xml:space="preserve">tộc. </w:t>
      </w:r>
      <w:r>
        <w:br/>
      </w:r>
      <w:r>
        <w:rPr>
          <w:b/>
        </w:rPr>
        <w:t xml:space="preserve">hiểm </w:t>
      </w:r>
      <w:r>
        <w:rPr>
          <w:b/>
        </w:rPr>
        <w:t xml:space="preserve">nghỉ </w:t>
      </w:r>
      <w:r>
        <w:rPr>
          <w:b/>
        </w:rPr>
        <w:t xml:space="preserve">I </w:t>
      </w:r>
      <w:r>
        <w:rPr>
          <w:i/>
        </w:rPr>
        <w:t xml:space="preserve">động từ </w:t>
      </w:r>
      <w:r>
        <w:t xml:space="preserve">Nghi </w:t>
      </w:r>
      <w:r>
        <w:t xml:space="preserve">ngờ. </w:t>
      </w:r>
      <w:r>
        <w:t xml:space="preserve">Bị </w:t>
      </w:r>
      <w:r>
        <w:rPr>
          <w:i/>
        </w:rPr>
        <w:t xml:space="preserve">hiềm </w:t>
      </w:r>
      <w:r>
        <w:t xml:space="preserve">nghỉ. </w:t>
      </w:r>
      <w:r>
        <w:t xml:space="preserve">l\ </w:t>
      </w:r>
      <w:r>
        <w:t xml:space="preserve">t </w:t>
      </w:r>
      <w:r>
        <w:t xml:space="preserve">(Người </w:t>
      </w:r>
      <w:r>
        <w:t xml:space="preserve">hoặc </w:t>
      </w:r>
      <w:r>
        <w:t xml:space="preserve">hiện </w:t>
      </w:r>
      <w:r>
        <w:t xml:space="preserve">tượng) </w:t>
      </w:r>
      <w:r>
        <w:t xml:space="preserve">có </w:t>
      </w:r>
      <w:r>
        <w:t xml:space="preserve">nghỉ </w:t>
      </w:r>
      <w:r>
        <w:t xml:space="preserve">vấn </w:t>
      </w:r>
      <w:r>
        <w:t xml:space="preserve">phạm </w:t>
      </w:r>
      <w:r>
        <w:t xml:space="preserve">pháp. </w:t>
      </w:r>
      <w:r>
        <w:t xml:space="preserve">Theo </w:t>
      </w:r>
      <w:r>
        <w:t xml:space="preserve">dõi </w:t>
      </w:r>
      <w:r>
        <w:rPr>
          <w:i/>
        </w:rPr>
        <w:t xml:space="preserve">những </w:t>
      </w:r>
      <w:r>
        <w:rPr>
          <w:i/>
        </w:rPr>
        <w:t xml:space="preserve">người </w:t>
      </w:r>
      <w:r>
        <w:t xml:space="preserve">hiểm </w:t>
      </w:r>
      <w:r>
        <w:t xml:space="preserve">nghỉ. </w:t>
      </w:r>
      <w:r>
        <w:br/>
      </w:r>
      <w:r>
        <w:rPr>
          <w:b/>
        </w:rPr>
        <w:t xml:space="preserve">hiểm </w:t>
      </w:r>
      <w:r>
        <w:rPr>
          <w:b/>
        </w:rPr>
        <w:t xml:space="preserve">thù </w:t>
      </w:r>
      <w:r>
        <w:rPr>
          <w:i/>
        </w:rPr>
        <w:t xml:space="preserve">động từ </w:t>
      </w:r>
      <w:r>
        <w:t xml:space="preserve">(hoặc </w:t>
      </w:r>
      <w:r>
        <w:t xml:space="preserve">danh từ). </w:t>
      </w:r>
      <w:r>
        <w:t xml:space="preserve">Thù </w:t>
      </w:r>
      <w:r>
        <w:t xml:space="preserve">hằn </w:t>
      </w:r>
      <w:r>
        <w:t xml:space="preserve">nhau </w:t>
      </w:r>
      <w:r>
        <w:t xml:space="preserve">lâu </w:t>
      </w:r>
      <w:r>
        <w:t xml:space="preserve">ngày, </w:t>
      </w:r>
      <w:r>
        <w:t xml:space="preserve">sâu </w:t>
      </w:r>
      <w:r>
        <w:t xml:space="preserve">sắc. </w:t>
      </w:r>
      <w:r>
        <w:t xml:space="preserve">Gây </w:t>
      </w:r>
      <w:r>
        <w:rPr>
          <w:i/>
        </w:rPr>
        <w:t xml:space="preserve">hiểm </w:t>
      </w:r>
      <w:r>
        <w:t xml:space="preserve">thù </w:t>
      </w:r>
      <w:r>
        <w:t xml:space="preserve">giữa </w:t>
      </w:r>
      <w:r>
        <w:rPr>
          <w:i/>
        </w:rPr>
        <w:t xml:space="preserve">các </w:t>
      </w:r>
      <w:r>
        <w:t xml:space="preserve">dân </w:t>
      </w:r>
      <w:r>
        <w:t xml:space="preserve">tộc. </w:t>
      </w:r>
      <w:r>
        <w:br/>
      </w:r>
      <w:r>
        <w:rPr>
          <w:b/>
        </w:rPr>
        <w:t xml:space="preserve">hiểm </w:t>
      </w:r>
      <w:r>
        <w:rPr>
          <w:i/>
        </w:rPr>
        <w:t xml:space="preserve">tính từ </w:t>
      </w:r>
      <w:r>
        <w:t xml:space="preserve">† </w:t>
      </w:r>
      <w:r>
        <w:t xml:space="preserve">Có </w:t>
      </w:r>
      <w:r>
        <w:t xml:space="preserve">địa </w:t>
      </w:r>
      <w:r>
        <w:t xml:space="preserve">hình </w:t>
      </w:r>
      <w:r>
        <w:t xml:space="preserve">dễ </w:t>
      </w:r>
      <w:r>
        <w:t xml:space="preserve">gây </w:t>
      </w:r>
      <w:r>
        <w:t xml:space="preserve">tai </w:t>
      </w:r>
      <w:r>
        <w:t xml:space="preserve">nạn </w:t>
      </w:r>
      <w:r>
        <w:t xml:space="preserve">cho </w:t>
      </w:r>
      <w:r>
        <w:t xml:space="preserve">người </w:t>
      </w:r>
      <w:r>
        <w:t xml:space="preserve">đi </w:t>
      </w:r>
      <w:r>
        <w:t xml:space="preserve">lại. </w:t>
      </w:r>
      <w:r>
        <w:t xml:space="preserve">Con </w:t>
      </w:r>
      <w:r>
        <w:t xml:space="preserve">đường </w:t>
      </w:r>
      <w:r>
        <w:rPr>
          <w:i/>
        </w:rPr>
        <w:t xml:space="preserve">rất </w:t>
      </w:r>
      <w:r>
        <w:rPr>
          <w:i/>
        </w:rPr>
        <w:t xml:space="preserve">hiểm. </w:t>
      </w:r>
      <w:r>
        <w:rPr>
          <w:b/>
        </w:rPr>
        <w:t xml:space="preserve">2 </w:t>
      </w:r>
      <w:r>
        <w:t xml:space="preserve">Ở </w:t>
      </w:r>
      <w:r>
        <w:t xml:space="preserve">vị </w:t>
      </w:r>
      <w:r>
        <w:t xml:space="preserve">trí </w:t>
      </w:r>
      <w:r>
        <w:t xml:space="preserve">mà </w:t>
      </w:r>
      <w:r>
        <w:t xml:space="preserve">nếu </w:t>
      </w:r>
      <w:r>
        <w:t xml:space="preserve">bị </w:t>
      </w:r>
      <w:r>
        <w:t xml:space="preserve">tổn </w:t>
      </w:r>
      <w:r>
        <w:t xml:space="preserve">thương </w:t>
      </w:r>
      <w:r>
        <w:t xml:space="preserve">thì </w:t>
      </w:r>
      <w:r>
        <w:t xml:space="preserve">dễ </w:t>
      </w:r>
      <w:r>
        <w:t xml:space="preserve">ảnh </w:t>
      </w:r>
      <w:r>
        <w:t xml:space="preserve">hưởng </w:t>
      </w:r>
      <w:r>
        <w:t xml:space="preserve">nghiêm </w:t>
      </w:r>
      <w:r>
        <w:t xml:space="preserve">trọng </w:t>
      </w:r>
      <w:r>
        <w:t xml:space="preserve">một </w:t>
      </w:r>
      <w:r>
        <w:t xml:space="preserve">cách </w:t>
      </w:r>
      <w:r>
        <w:t xml:space="preserve">khó </w:t>
      </w:r>
      <w:r>
        <w:t xml:space="preserve">lường </w:t>
      </w:r>
      <w:r>
        <w:t xml:space="preserve">đến </w:t>
      </w:r>
      <w:r>
        <w:t xml:space="preserve">toàn </w:t>
      </w:r>
      <w:r>
        <w:t xml:space="preserve">bộ, </w:t>
      </w:r>
      <w:r>
        <w:t xml:space="preserve">toàn </w:t>
      </w:r>
      <w:r>
        <w:t xml:space="preserve">cục. </w:t>
      </w:r>
      <w:r>
        <w:rPr>
          <w:i/>
        </w:rPr>
        <w:t xml:space="preserve">Bị </w:t>
      </w:r>
      <w:r>
        <w:rPr>
          <w:i/>
        </w:rPr>
        <w:t xml:space="preserve">thương </w:t>
      </w:r>
      <w:r>
        <w:rPr>
          <w:i/>
        </w:rPr>
        <w:t xml:space="preserve">uào </w:t>
      </w:r>
      <w:r>
        <w:t xml:space="preserve">chỗ </w:t>
      </w:r>
      <w:r>
        <w:t xml:space="preserve">hiểm. </w:t>
      </w:r>
      <w:r>
        <w:t xml:space="preserve">Nhằm </w:t>
      </w:r>
      <w:r>
        <w:rPr>
          <w:i/>
        </w:rPr>
        <w:t xml:space="preserve">uào </w:t>
      </w:r>
      <w:r>
        <w:rPr>
          <w:i/>
        </w:rPr>
        <w:t xml:space="preserve">chỗ </w:t>
      </w:r>
      <w:r>
        <w:t xml:space="preserve">hiểm </w:t>
      </w:r>
      <w:r>
        <w:rPr>
          <w:i/>
        </w:rPr>
        <w:t xml:space="preserve">mà </w:t>
      </w:r>
      <w:r>
        <w:rPr>
          <w:i/>
        </w:rPr>
        <w:t xml:space="preserve">đánh. </w:t>
      </w:r>
      <w:r>
        <w:rPr>
          <w:b/>
        </w:rPr>
        <w:t xml:space="preserve">3 </w:t>
      </w:r>
      <w:r>
        <w:t xml:space="preserve">Dễ </w:t>
      </w:r>
      <w:r>
        <w:t xml:space="preserve">gây </w:t>
      </w:r>
      <w:r>
        <w:t xml:space="preserve">nguy </w:t>
      </w:r>
      <w:r>
        <w:t xml:space="preserve">hại </w:t>
      </w:r>
      <w:r>
        <w:t xml:space="preserve">một </w:t>
      </w:r>
      <w:r>
        <w:t xml:space="preserve">cách </w:t>
      </w:r>
      <w:r>
        <w:t xml:space="preserve">khó </w:t>
      </w:r>
      <w:r>
        <w:t xml:space="preserve">lường. </w:t>
      </w:r>
      <w:r>
        <w:t xml:space="preserve">Miếng </w:t>
      </w:r>
      <w:r>
        <w:rPr>
          <w:i/>
        </w:rPr>
        <w:t xml:space="preserve">võ </w:t>
      </w:r>
      <w:r>
        <w:t xml:space="preserve">hiểm. </w:t>
      </w:r>
      <w:r>
        <w:t xml:space="preserve">Bụng </w:t>
      </w:r>
      <w:r>
        <w:t xml:space="preserve">hiểm. </w:t>
      </w:r>
      <w:r>
        <w:rPr>
          <w:i/>
        </w:rPr>
        <w:t xml:space="preserve">Do </w:t>
      </w:r>
      <w:r>
        <w:rPr>
          <w:i/>
        </w:rPr>
        <w:t xml:space="preserve">nhanh </w:t>
      </w:r>
      <w:r>
        <w:rPr>
          <w:i/>
        </w:rPr>
        <w:t xml:space="preserve">trí </w:t>
      </w:r>
      <w:r>
        <w:rPr>
          <w:i/>
        </w:rPr>
        <w:t xml:space="preserve">nên </w:t>
      </w:r>
      <w:r>
        <w:t xml:space="preserve">thoát </w:t>
      </w:r>
      <w:r>
        <w:rPr>
          <w:i/>
        </w:rPr>
        <w:t xml:space="preserve">hiểm </w:t>
      </w:r>
      <w:r>
        <w:t xml:space="preserve">(thoát </w:t>
      </w:r>
      <w:r>
        <w:t xml:space="preserve">cảnh </w:t>
      </w:r>
      <w:r>
        <w:t xml:space="preserve">hiểm). </w:t>
      </w:r>
      <w:r>
        <w:br/>
      </w:r>
      <w:r>
        <w:rPr>
          <w:b/>
        </w:rPr>
        <w:t xml:space="preserve">hiểm </w:t>
      </w:r>
      <w:r>
        <w:rPr>
          <w:b/>
        </w:rPr>
        <w:t xml:space="preserve">ác </w:t>
      </w:r>
      <w:r>
        <w:rPr>
          <w:i/>
        </w:rPr>
        <w:t xml:space="preserve">tính từ </w:t>
      </w:r>
      <w:r>
        <w:t xml:space="preserve">Ác </w:t>
      </w:r>
      <w:r>
        <w:t xml:space="preserve">một </w:t>
      </w:r>
      <w:r>
        <w:t xml:space="preserve">cách </w:t>
      </w:r>
      <w:r>
        <w:t xml:space="preserve">ngấm </w:t>
      </w:r>
      <w:r>
        <w:t xml:space="preserve">ngầm. </w:t>
      </w:r>
      <w:r>
        <w:t xml:space="preserve">Lòng </w:t>
      </w:r>
      <w:r>
        <w:rPr>
          <w:i/>
        </w:rPr>
        <w:t xml:space="preserve">đạ </w:t>
      </w:r>
      <w:r>
        <w:t xml:space="preserve">hiểm </w:t>
      </w:r>
      <w:r>
        <w:t xml:space="preserve">ác. </w:t>
      </w:r>
      <w:r>
        <w:br/>
      </w:r>
      <w:r>
        <w:rPr>
          <w:b/>
        </w:rPr>
        <w:t xml:space="preserve">hiểm </w:t>
      </w:r>
      <w:r>
        <w:rPr>
          <w:b/>
        </w:rPr>
        <w:t xml:space="preserve">địa </w:t>
      </w:r>
      <w:r>
        <w:rPr>
          <w:i/>
        </w:rPr>
        <w:t xml:space="preserve">danh từ </w:t>
      </w:r>
      <w:r>
        <w:t xml:space="preserve">(cũ; </w:t>
      </w:r>
      <w:r>
        <w:t xml:space="preserve">ít dùng). </w:t>
      </w:r>
      <w:r>
        <w:t xml:space="preserve">Nơi </w:t>
      </w:r>
      <w:r>
        <w:t xml:space="preserve">hiểm </w:t>
      </w:r>
      <w:r>
        <w:t xml:space="preserve">trở </w:t>
      </w:r>
      <w:r>
        <w:t xml:space="preserve">dễ </w:t>
      </w:r>
      <w:r>
        <w:t xml:space="preserve">gặp </w:t>
      </w:r>
      <w:r>
        <w:t xml:space="preserve">tai </w:t>
      </w:r>
      <w:r>
        <w:t xml:space="preserve">nạn. </w:t>
      </w:r>
      <w:r>
        <w:br/>
      </w:r>
      <w:r>
        <w:rPr>
          <w:b/>
        </w:rPr>
        <w:t xml:space="preserve">hiểm </w:t>
      </w:r>
      <w:r>
        <w:rPr>
          <w:b/>
        </w:rPr>
        <w:t xml:space="preserve">độc </w:t>
      </w:r>
      <w:r>
        <w:rPr>
          <w:i/>
        </w:rPr>
        <w:t xml:space="preserve">tính từ </w:t>
      </w:r>
      <w:r>
        <w:t xml:space="preserve">Ác </w:t>
      </w:r>
      <w:r>
        <w:t xml:space="preserve">một </w:t>
      </w:r>
      <w:r>
        <w:t xml:space="preserve">cách </w:t>
      </w:r>
      <w:r>
        <w:t xml:space="preserve">thâm </w:t>
      </w:r>
      <w:r>
        <w:t xml:space="preserve">độc. </w:t>
      </w:r>
      <w:r>
        <w:t xml:space="preserve">Nụ </w:t>
      </w:r>
      <w:r>
        <w:rPr>
          <w:i/>
        </w:rPr>
        <w:t xml:space="preserve">cười </w:t>
      </w:r>
      <w:r>
        <w:t xml:space="preserve">hiểm </w:t>
      </w:r>
      <w:r>
        <w:t xml:space="preserve">độc. </w:t>
      </w:r>
      <w:r>
        <w:br/>
      </w:r>
      <w:r>
        <w:rPr>
          <w:b/>
        </w:rPr>
        <w:t xml:space="preserve">hiểm </w:t>
      </w:r>
      <w:r>
        <w:rPr>
          <w:b/>
        </w:rPr>
        <w:t xml:space="preserve">hoạ </w:t>
      </w:r>
      <w:r>
        <w:rPr>
          <w:i/>
        </w:rPr>
        <w:t xml:space="preserve">danh từ </w:t>
      </w:r>
      <w:r>
        <w:t xml:space="preserve">Tai </w:t>
      </w:r>
      <w:r>
        <w:t xml:space="preserve">hoạ </w:t>
      </w:r>
      <w:r>
        <w:t xml:space="preserve">lớn </w:t>
      </w:r>
      <w:r>
        <w:t xml:space="preserve">gây </w:t>
      </w:r>
      <w:r>
        <w:t xml:space="preserve">nguy </w:t>
      </w:r>
      <w:r>
        <w:t xml:space="preserve">hại </w:t>
      </w:r>
      <w:r>
        <w:t xml:space="preserve">sâu </w:t>
      </w:r>
      <w:r>
        <w:t xml:space="preserve">sắc </w:t>
      </w:r>
      <w:r>
        <w:t xml:space="preserve">đến </w:t>
      </w:r>
      <w:r>
        <w:t xml:space="preserve">đời </w:t>
      </w:r>
      <w:r>
        <w:t xml:space="preserve">sống </w:t>
      </w:r>
      <w:r>
        <w:t xml:space="preserve">con </w:t>
      </w:r>
      <w:r>
        <w:t xml:space="preserve">người. </w:t>
      </w:r>
      <w:r>
        <w:t xml:space="preserve">Hiểm </w:t>
      </w:r>
      <w:r>
        <w:t xml:space="preserve">hoạ </w:t>
      </w:r>
      <w:r>
        <w:t xml:space="preserve">chiến </w:t>
      </w:r>
      <w:r>
        <w:t xml:space="preserve">tranh. </w:t>
      </w:r>
      <w:r>
        <w:br/>
      </w:r>
      <w:r>
        <w:rPr>
          <w:b/>
        </w:rPr>
        <w:t xml:space="preserve">hiểm </w:t>
      </w:r>
      <w:r>
        <w:rPr>
          <w:b/>
        </w:rPr>
        <w:t xml:space="preserve">hóc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Có </w:t>
      </w:r>
      <w:r>
        <w:t xml:space="preserve">nhiều </w:t>
      </w:r>
      <w:r>
        <w:t xml:space="preserve">yếu </w:t>
      </w:r>
      <w:r>
        <w:t xml:space="preserve">tố </w:t>
      </w:r>
      <w:r>
        <w:t xml:space="preserve">lắt </w:t>
      </w:r>
      <w:r>
        <w:t xml:space="preserve">léo </w:t>
      </w:r>
      <w:r>
        <w:t xml:space="preserve">dễ </w:t>
      </w:r>
      <w:r>
        <w:t xml:space="preserve">gây </w:t>
      </w:r>
      <w:r>
        <w:t xml:space="preserve">ra </w:t>
      </w:r>
      <w:r>
        <w:t xml:space="preserve">những </w:t>
      </w:r>
      <w:r>
        <w:t xml:space="preserve">khó </w:t>
      </w:r>
      <w:r>
        <w:t xml:space="preserve">khăn </w:t>
      </w:r>
      <w:r>
        <w:t xml:space="preserve">trở </w:t>
      </w:r>
      <w:r>
        <w:t xml:space="preserve">ngại </w:t>
      </w:r>
      <w:r>
        <w:t xml:space="preserve">không </w:t>
      </w:r>
      <w:r>
        <w:t xml:space="preserve">lường </w:t>
      </w:r>
      <w:r>
        <w:rPr>
          <w:i/>
        </w:rPr>
        <w:t xml:space="preserve">hết </w:t>
      </w:r>
      <w:r>
        <w:rPr>
          <w:i/>
        </w:rPr>
        <w:t xml:space="preserve">được. </w:t>
      </w:r>
      <w:r>
        <w:rPr>
          <w:i/>
        </w:rPr>
        <w:t xml:space="preserve">Địa </w:t>
      </w:r>
      <w:r>
        <w:t xml:space="preserve">hình </w:t>
      </w:r>
      <w:r>
        <w:t xml:space="preserve">hiểm </w:t>
      </w:r>
      <w:r>
        <w:t xml:space="preserve">hóc. </w:t>
      </w:r>
      <w:r>
        <w:t xml:space="preserve">Bài </w:t>
      </w:r>
      <w:r>
        <w:t xml:space="preserve">toán </w:t>
      </w:r>
      <w:r>
        <w:rPr>
          <w:i/>
        </w:rPr>
        <w:t xml:space="preserve">hiểm </w:t>
      </w:r>
      <w:r>
        <w:rPr>
          <w:i/>
        </w:rPr>
        <w:t xml:space="preserve">hóc. </w:t>
      </w:r>
      <w:r>
        <w:rPr>
          <w:b/>
        </w:rPr>
        <w:t xml:space="preserve">2 </w:t>
      </w:r>
      <w:r>
        <w:t xml:space="preserve">(ít dùng). </w:t>
      </w:r>
      <w:r>
        <w:t xml:space="preserve">Có </w:t>
      </w:r>
      <w:r>
        <w:t xml:space="preserve">nhiều </w:t>
      </w:r>
      <w:r>
        <w:t xml:space="preserve">âm </w:t>
      </w:r>
      <w:r>
        <w:t xml:space="preserve">mưu, </w:t>
      </w:r>
      <w:r>
        <w:t xml:space="preserve">thủ </w:t>
      </w:r>
      <w:r>
        <w:t xml:space="preserve">đoạn </w:t>
      </w:r>
      <w:r>
        <w:t xml:space="preserve">khó </w:t>
      </w:r>
      <w:r>
        <w:t xml:space="preserve">lường. </w:t>
      </w:r>
      <w:r>
        <w:t xml:space="preserve">Tâm </w:t>
      </w:r>
      <w:r>
        <w:rPr>
          <w:i/>
        </w:rPr>
        <w:t xml:space="preserve">địa </w:t>
      </w:r>
      <w:r>
        <w:t xml:space="preserve">hiểm </w:t>
      </w:r>
      <w:r>
        <w:t xml:space="preserve">hóc. </w:t>
      </w:r>
      <w:r>
        <w:br/>
      </w:r>
      <w:r>
        <w:rPr>
          <w:b/>
        </w:rPr>
        <w:t xml:space="preserve">hiểm </w:t>
      </w:r>
      <w:r>
        <w:rPr>
          <w:b/>
        </w:rPr>
        <w:t xml:space="preserve">nghèo </w:t>
      </w:r>
      <w:r>
        <w:rPr>
          <w:i/>
        </w:rPr>
        <w:t xml:space="preserve">tính từ </w:t>
      </w:r>
      <w:r>
        <w:t xml:space="preserve">Nguy </w:t>
      </w:r>
      <w:r>
        <w:t xml:space="preserve">hiểm </w:t>
      </w:r>
      <w:r>
        <w:t xml:space="preserve">đến </w:t>
      </w:r>
      <w:r>
        <w:t xml:space="preserve">mức </w:t>
      </w:r>
      <w:r>
        <w:t xml:space="preserve">khó </w:t>
      </w:r>
      <w:r>
        <w:t xml:space="preserve">thoát </w:t>
      </w:r>
      <w:r>
        <w:t xml:space="preserve">khỏi </w:t>
      </w:r>
      <w:r>
        <w:t xml:space="preserve">tai </w:t>
      </w:r>
      <w:r>
        <w:t xml:space="preserve">hoạ. </w:t>
      </w:r>
      <w:r>
        <w:t xml:space="preserve">Phút </w:t>
      </w:r>
      <w:r>
        <w:t xml:space="preserve">sóng </w:t>
      </w:r>
      <w:r>
        <w:t xml:space="preserve">gió </w:t>
      </w:r>
      <w:r>
        <w:rPr>
          <w:i/>
        </w:rPr>
        <w:t xml:space="preserve">hiểm </w:t>
      </w:r>
      <w:r>
        <w:t xml:space="preserve">nghèo. </w:t>
      </w:r>
      <w:r>
        <w:t xml:space="preserve">Căn </w:t>
      </w:r>
      <w:r>
        <w:rPr>
          <w:i/>
        </w:rPr>
        <w:t xml:space="preserve">bệnh </w:t>
      </w:r>
      <w:r>
        <w:t xml:space="preserve">hiểm </w:t>
      </w:r>
      <w:r>
        <w:rPr>
          <w:i/>
        </w:rPr>
        <w:t xml:space="preserve">nghèo. </w:t>
      </w:r>
      <w:r>
        <w:br/>
      </w:r>
      <w:r>
        <w:rPr>
          <w:b/>
        </w:rPr>
        <w:t xml:space="preserve">hiểm </w:t>
      </w:r>
      <w:r>
        <w:rPr>
          <w:b/>
        </w:rPr>
        <w:t xml:space="preserve">nguy </w:t>
      </w:r>
      <w:r>
        <w:rPr>
          <w:i/>
        </w:rPr>
        <w:t xml:space="preserve">tính từ </w:t>
      </w:r>
      <w:r>
        <w:t xml:space="preserve">Như </w:t>
      </w:r>
      <w:r>
        <w:rPr>
          <w:i/>
        </w:rPr>
        <w:t xml:space="preserve">nguy </w:t>
      </w:r>
      <w:r>
        <w:t xml:space="preserve">hiểm. </w:t>
      </w:r>
      <w:r>
        <w:br/>
      </w:r>
      <w:r>
        <w:rPr>
          <w:b/>
        </w:rPr>
        <w:t xml:space="preserve">hiểm </w:t>
      </w:r>
      <w:r>
        <w:rPr>
          <w:b/>
        </w:rPr>
        <w:t xml:space="preserve">sâu </w:t>
      </w:r>
      <w:r>
        <w:rPr>
          <w:i/>
        </w:rPr>
        <w:t xml:space="preserve">tính từ </w:t>
      </w:r>
      <w:r>
        <w:t xml:space="preserve">Như </w:t>
      </w:r>
      <w:r>
        <w:rPr>
          <w:i/>
        </w:rPr>
        <w:t xml:space="preserve">thâm </w:t>
      </w:r>
      <w:r>
        <w:t xml:space="preserve">hiểm. </w:t>
      </w:r>
      <w:r>
        <w:br/>
      </w:r>
      <w:r>
        <w:rPr>
          <w:b/>
        </w:rPr>
        <w:t xml:space="preserve">hiểm </w:t>
      </w:r>
      <w:r>
        <w:rPr>
          <w:b/>
        </w:rPr>
        <w:t xml:space="preserve">trở </w:t>
      </w:r>
      <w:r>
        <w:rPr>
          <w:i/>
        </w:rPr>
        <w:t xml:space="preserve">tính từ </w:t>
      </w:r>
      <w:r>
        <w:t xml:space="preserve">Có </w:t>
      </w:r>
      <w:r>
        <w:t xml:space="preserve">địa </w:t>
      </w:r>
      <w:r>
        <w:t xml:space="preserve">hình </w:t>
      </w:r>
      <w:r>
        <w:t xml:space="preserve">nhiều </w:t>
      </w:r>
      <w:r>
        <w:t xml:space="preserve">chỗ </w:t>
      </w:r>
      <w:r>
        <w:t xml:space="preserve">không </w:t>
      </w:r>
      <w:r>
        <w:t xml:space="preserve">thuận </w:t>
      </w:r>
      <w:r>
        <w:t xml:space="preserve">lợi </w:t>
      </w:r>
      <w:r>
        <w:t xml:space="preserve">cho </w:t>
      </w:r>
      <w:r>
        <w:t xml:space="preserve">việc </w:t>
      </w:r>
      <w:r>
        <w:t xml:space="preserve">đi </w:t>
      </w:r>
      <w:r>
        <w:t xml:space="preserve">lại, </w:t>
      </w:r>
      <w:r>
        <w:t xml:space="preserve">dễ </w:t>
      </w:r>
      <w:r>
        <w:t xml:space="preserve">xảy </w:t>
      </w:r>
      <w:r>
        <w:t xml:space="preserve">ra </w:t>
      </w:r>
      <w:r>
        <w:t xml:space="preserve">tai </w:t>
      </w:r>
      <w:r>
        <w:t xml:space="preserve">nạn. </w:t>
      </w:r>
      <w:r>
        <w:t xml:space="preserve">Núi </w:t>
      </w:r>
      <w:r>
        <w:t xml:space="preserve">non </w:t>
      </w:r>
      <w:r>
        <w:rPr>
          <w:i/>
        </w:rPr>
        <w:t xml:space="preserve">hiểm </w:t>
      </w:r>
      <w:r>
        <w:rPr>
          <w:i/>
        </w:rPr>
        <w:t xml:space="preserve">trở. </w:t>
      </w:r>
      <w:r>
        <w:br/>
      </w:r>
      <w:r>
        <w:rPr>
          <w:b/>
        </w:rPr>
        <w:t xml:space="preserve">hiểm </w:t>
      </w:r>
      <w:r>
        <w:rPr>
          <w:b/>
        </w:rPr>
        <w:t xml:space="preserve">tượng </w:t>
      </w:r>
      <w:r>
        <w:rPr>
          <w:i/>
        </w:rPr>
        <w:t xml:space="preserve">danh từ </w:t>
      </w:r>
      <w:r>
        <w:t xml:space="preserve">(ít dùng). </w:t>
      </w:r>
      <w:r>
        <w:t xml:space="preserve">Hình </w:t>
      </w:r>
      <w:r>
        <w:t xml:space="preserve">ảnh </w:t>
      </w:r>
      <w:r>
        <w:t xml:space="preserve">gợi </w:t>
      </w:r>
      <w:r>
        <w:t xml:space="preserve">ra </w:t>
      </w:r>
      <w:r>
        <w:t xml:space="preserve">về </w:t>
      </w:r>
      <w:r>
        <w:t xml:space="preserve">một </w:t>
      </w:r>
      <w:r>
        <w:t xml:space="preserve">tai </w:t>
      </w:r>
      <w:r>
        <w:t xml:space="preserve">hoạ </w:t>
      </w:r>
      <w:r>
        <w:t xml:space="preserve">lớn. </w:t>
      </w:r>
      <w:r>
        <w:rPr>
          <w:i/>
        </w:rPr>
        <w:t xml:space="preserve">Hiểm </w:t>
      </w:r>
      <w:r>
        <w:t xml:space="preserve">tượng </w:t>
      </w:r>
      <w:r>
        <w:t xml:space="preserve">chiến </w:t>
      </w:r>
      <w:r>
        <w:t xml:space="preserve">tranh </w:t>
      </w:r>
      <w:r>
        <w:t xml:space="preserve">hạt </w:t>
      </w:r>
      <w:r>
        <w:t xml:space="preserve">nhân. </w:t>
      </w:r>
      <w:r>
        <w:br/>
      </w:r>
      <w:r>
        <w:rPr>
          <w:b/>
        </w:rPr>
        <w:t xml:space="preserve">hiểm </w:t>
      </w:r>
      <w:r>
        <w:rPr>
          <w:b/>
        </w:rPr>
        <w:t xml:space="preserve">yếu </w:t>
      </w:r>
      <w:r>
        <w:rPr>
          <w:i/>
        </w:rPr>
        <w:t xml:space="preserve">tính từ </w:t>
      </w:r>
      <w:r>
        <w:t xml:space="preserve">Ở </w:t>
      </w:r>
      <w:r>
        <w:t xml:space="preserve">vị </w:t>
      </w:r>
      <w:r>
        <w:t xml:space="preserve">trí </w:t>
      </w:r>
      <w:r>
        <w:t xml:space="preserve">trọng </w:t>
      </w:r>
      <w:r>
        <w:t xml:space="preserve">yếu, </w:t>
      </w:r>
      <w:r>
        <w:t xml:space="preserve">nếu </w:t>
      </w:r>
      <w:r>
        <w:t xml:space="preserve">bị </w:t>
      </w:r>
      <w:r>
        <w:t xml:space="preserve">xâm </w:t>
      </w:r>
      <w:r>
        <w:t xml:space="preserve">phạm </w:t>
      </w:r>
      <w:r>
        <w:t xml:space="preserve">thì </w:t>
      </w:r>
      <w:r>
        <w:t xml:space="preserve">ảnh </w:t>
      </w:r>
      <w:r>
        <w:t xml:space="preserve">hưởng </w:t>
      </w:r>
      <w:r>
        <w:t xml:space="preserve">lớn </w:t>
      </w:r>
      <w:r>
        <w:t xml:space="preserve">đến </w:t>
      </w:r>
      <w:r>
        <w:t xml:space="preserve">toàn </w:t>
      </w:r>
      <w:r>
        <w:t xml:space="preserve">bộ, </w:t>
      </w:r>
      <w:r>
        <w:t xml:space="preserve">toàn </w:t>
      </w:r>
      <w:r>
        <w:t xml:space="preserve">cục. </w:t>
      </w:r>
      <w:r>
        <w:t xml:space="preserve">Cửa </w:t>
      </w:r>
      <w:r>
        <w:t xml:space="preserve">ái </w:t>
      </w:r>
      <w:r>
        <w:rPr>
          <w:i/>
        </w:rPr>
        <w:t xml:space="preserve">hiểm </w:t>
      </w:r>
      <w:r>
        <w:t xml:space="preserve">yếu. </w:t>
      </w:r>
      <w:r>
        <w:t xml:space="preserve">Trục </w:t>
      </w:r>
      <w:r>
        <w:t xml:space="preserve">giao </w:t>
      </w:r>
      <w:r>
        <w:t xml:space="preserve">thông </w:t>
      </w:r>
      <w:r>
        <w:t xml:space="preserve">hiểm </w:t>
      </w:r>
      <w:r>
        <w:t xml:space="preserve">yếu. </w:t>
      </w:r>
      <w:r>
        <w:br/>
      </w:r>
      <w:r>
        <w:rPr>
          <w:b/>
        </w:rPr>
        <w:t xml:space="preserve">hiếm </w:t>
      </w:r>
      <w:r>
        <w:rPr>
          <w:i/>
        </w:rPr>
        <w:t xml:space="preserve">tính từ </w:t>
      </w:r>
      <w:r>
        <w:t xml:space="preserve">Rất </w:t>
      </w:r>
      <w:r>
        <w:t xml:space="preserve">ít </w:t>
      </w:r>
      <w:r>
        <w:t xml:space="preserve">có, </w:t>
      </w:r>
      <w:r>
        <w:t xml:space="preserve">rất </w:t>
      </w:r>
      <w:r>
        <w:t xml:space="preserve">ít </w:t>
      </w:r>
      <w:r>
        <w:t xml:space="preserve">xảy </w:t>
      </w:r>
      <w:r>
        <w:t xml:space="preserve">ra. </w:t>
      </w:r>
      <w:r>
        <w:t xml:space="preserve">Người </w:t>
      </w:r>
      <w:r>
        <w:t xml:space="preserve">tốt </w:t>
      </w:r>
      <w:r>
        <w:rPr>
          <w:i/>
        </w:rPr>
        <w:t xml:space="preserve">không </w:t>
      </w:r>
      <w:r>
        <w:rPr>
          <w:i/>
        </w:rPr>
        <w:t xml:space="preserve">phải </w:t>
      </w:r>
      <w:r>
        <w:t xml:space="preserve">là </w:t>
      </w:r>
      <w:r>
        <w:rPr>
          <w:i/>
        </w:rPr>
        <w:t xml:space="preserve">hiếm. </w:t>
      </w:r>
      <w:r>
        <w:rPr>
          <w:i/>
        </w:rPr>
        <w:t xml:space="preserve">Dịp </w:t>
      </w:r>
      <w:r>
        <w:t xml:space="preserve">may </w:t>
      </w:r>
      <w:r>
        <w:t xml:space="preserve">hiếm </w:t>
      </w:r>
      <w:r>
        <w:rPr>
          <w:i/>
        </w:rPr>
        <w:t xml:space="preserve">có. </w:t>
      </w:r>
      <w:r>
        <w:br/>
      </w:r>
      <w:r>
        <w:rPr>
          <w:b/>
        </w:rPr>
        <w:t xml:space="preserve">hiếm </w:t>
      </w:r>
      <w:r>
        <w:rPr>
          <w:b/>
        </w:rPr>
        <w:t xml:space="preserve">hoi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(Người </w:t>
      </w:r>
      <w:r>
        <w:t xml:space="preserve">lập </w:t>
      </w:r>
      <w:r>
        <w:t xml:space="preserve">gia </w:t>
      </w:r>
      <w:r>
        <w:t xml:space="preserve">đình </w:t>
      </w:r>
      <w:r>
        <w:t xml:space="preserve">đã </w:t>
      </w:r>
      <w:r>
        <w:t xml:space="preserve">lâu) </w:t>
      </w:r>
      <w:r>
        <w:t xml:space="preserve">hiếm </w:t>
      </w:r>
      <w:r>
        <w:t xml:space="preserve">con </w:t>
      </w:r>
      <w:r>
        <w:t xml:space="preserve">hoặc </w:t>
      </w:r>
      <w:r>
        <w:t xml:space="preserve">mãi </w:t>
      </w:r>
      <w:r>
        <w:t xml:space="preserve">chưa </w:t>
      </w:r>
      <w:r>
        <w:t xml:space="preserve">có </w:t>
      </w:r>
      <w:r>
        <w:t xml:space="preserve">con. </w:t>
      </w:r>
      <w:r>
        <w:t xml:space="preserve">Hiếm </w:t>
      </w:r>
      <w:r>
        <w:t xml:space="preserve">hoi, </w:t>
      </w:r>
      <w:r>
        <w:t xml:space="preserve">mãi </w:t>
      </w:r>
      <w:r>
        <w:rPr>
          <w:i/>
        </w:rPr>
        <w:t xml:space="preserve">năm </w:t>
      </w:r>
      <w:r>
        <w:rPr>
          <w:i/>
        </w:rPr>
        <w:t xml:space="preserve">mươi </w:t>
      </w:r>
      <w:r>
        <w:t xml:space="preserve">tuổi </w:t>
      </w:r>
      <w:r>
        <w:rPr>
          <w:i/>
        </w:rPr>
        <w:t xml:space="preserve">mới </w:t>
      </w:r>
      <w:r>
        <w:t xml:space="preserve">có </w:t>
      </w:r>
      <w:r>
        <w:t xml:space="preserve">con. </w:t>
      </w:r>
      <w:r>
        <w:rPr>
          <w:b/>
        </w:rPr>
        <w:t xml:space="preserve">2 </w:t>
      </w:r>
      <w:r>
        <w:t xml:space="preserve">Hiếm </w:t>
      </w:r>
      <w:r>
        <w:t xml:space="preserve">có. </w:t>
      </w:r>
      <w:r>
        <w:t xml:space="preserve">Những </w:t>
      </w:r>
      <w:r>
        <w:t xml:space="preserve">tia </w:t>
      </w:r>
      <w:r>
        <w:rPr>
          <w:i/>
        </w:rPr>
        <w:t xml:space="preserve">nắng </w:t>
      </w:r>
      <w:r>
        <w:rPr>
          <w:i/>
        </w:rPr>
        <w:t xml:space="preserve">hiếm </w:t>
      </w:r>
      <w:r>
        <w:t xml:space="preserve">hoi </w:t>
      </w:r>
      <w:r>
        <w:t xml:space="preserve">giữa </w:t>
      </w:r>
      <w:r>
        <w:rPr>
          <w:i/>
        </w:rPr>
        <w:t xml:space="preserve">mùa </w:t>
      </w:r>
      <w:r>
        <w:t xml:space="preserve">đông. </w:t>
      </w:r>
      <w:r>
        <w:br/>
      </w:r>
      <w:r>
        <w:rPr>
          <w:b/>
        </w:rPr>
        <w:t xml:space="preserve">hiếm </w:t>
      </w:r>
      <w:r>
        <w:rPr>
          <w:b/>
        </w:rPr>
        <w:t xml:space="preserve">muộn </w:t>
      </w:r>
      <w:r>
        <w:rPr>
          <w:i/>
        </w:rPr>
        <w:t xml:space="preserve">tính từ </w:t>
      </w:r>
      <w:r>
        <w:t xml:space="preserve">Khó </w:t>
      </w:r>
      <w:r>
        <w:t xml:space="preserve">có </w:t>
      </w:r>
      <w:r>
        <w:t xml:space="preserve">con </w:t>
      </w:r>
      <w:r>
        <w:t xml:space="preserve">hoặc </w:t>
      </w:r>
      <w:r>
        <w:t xml:space="preserve">muộn </w:t>
      </w:r>
      <w:r>
        <w:t xml:space="preserve">có </w:t>
      </w:r>
      <w:r>
        <w:t xml:space="preserve">con. </w:t>
      </w:r>
      <w:r>
        <w:t xml:space="preserve">Vợ </w:t>
      </w:r>
      <w:r>
        <w:t xml:space="preserve">chồng </w:t>
      </w:r>
      <w:r>
        <w:t xml:space="preserve">hiếm </w:t>
      </w:r>
      <w:r>
        <w:rPr>
          <w:i/>
        </w:rPr>
        <w:t xml:space="preserve">muộn, </w:t>
      </w:r>
      <w:r>
        <w:rPr>
          <w:i/>
        </w:rPr>
        <w:t xml:space="preserve">lấy </w:t>
      </w:r>
      <w:r>
        <w:rPr>
          <w:i/>
        </w:rPr>
        <w:t xml:space="preserve">nhau </w:t>
      </w:r>
      <w:r>
        <w:t xml:space="preserve">gần </w:t>
      </w:r>
      <w:r>
        <w:t xml:space="preserve">mười </w:t>
      </w:r>
      <w:r>
        <w:t xml:space="preserve">năm </w:t>
      </w:r>
      <w:r>
        <w:rPr>
          <w:i/>
        </w:rPr>
        <w:t xml:space="preserve">mới </w:t>
      </w:r>
      <w:r>
        <w:t xml:space="preserve">sinh </w:t>
      </w:r>
      <w:r>
        <w:rPr>
          <w:i/>
        </w:rPr>
        <w:t xml:space="preserve">được </w:t>
      </w:r>
      <w:r>
        <w:t xml:space="preserve">một </w:t>
      </w:r>
      <w:r>
        <w:t xml:space="preserve">mụn </w:t>
      </w:r>
      <w:r>
        <w:t xml:space="preserve">con. </w:t>
      </w:r>
      <w:r>
        <w:br/>
      </w:r>
      <w:r>
        <w:rPr>
          <w:b/>
        </w:rPr>
        <w:t xml:space="preserve">hiên, </w:t>
      </w:r>
      <w:r>
        <w:rPr>
          <w:i/>
        </w:rPr>
        <w:t xml:space="preserve">danh từ </w:t>
      </w:r>
      <w:r>
        <w:t xml:space="preserve">cũng nói </w:t>
      </w:r>
      <w:r>
        <w:rPr>
          <w:i/>
        </w:rPr>
        <w:t xml:space="preserve">hoa </w:t>
      </w:r>
      <w:r>
        <w:rPr>
          <w:i/>
        </w:rPr>
        <w:t xml:space="preserve">hiên. </w:t>
      </w:r>
      <w:r>
        <w:t xml:space="preserve">Cây </w:t>
      </w:r>
      <w:r>
        <w:t xml:space="preserve">thân </w:t>
      </w:r>
      <w:r>
        <w:t xml:space="preserve">cỏ </w:t>
      </w:r>
      <w:r>
        <w:t xml:space="preserve">cùng </w:t>
      </w:r>
      <w:r>
        <w:t xml:space="preserve">họ </w:t>
      </w:r>
      <w:r>
        <w:t xml:space="preserve">với </w:t>
      </w:r>
      <w:r>
        <w:t xml:space="preserve">hành </w:t>
      </w:r>
      <w:r>
        <w:t xml:space="preserve">tỏi, </w:t>
      </w:r>
      <w:r>
        <w:t xml:space="preserve">hoa </w:t>
      </w:r>
      <w:r>
        <w:t xml:space="preserve">to </w:t>
      </w:r>
      <w:r>
        <w:t xml:space="preserve">màu </w:t>
      </w:r>
      <w:r>
        <w:t xml:space="preserve">vàng </w:t>
      </w:r>
      <w:r>
        <w:t xml:space="preserve">sẵm, </w:t>
      </w:r>
      <w:r>
        <w:t xml:space="preserve">dùng </w:t>
      </w:r>
      <w:r>
        <w:t xml:space="preserve">để </w:t>
      </w:r>
      <w:r>
        <w:t xml:space="preserve">ăn </w:t>
      </w:r>
      <w:r>
        <w:t xml:space="preserve">và </w:t>
      </w:r>
      <w:r>
        <w:t xml:space="preserve">làm </w:t>
      </w:r>
      <w:r>
        <w:t xml:space="preserve">thuốc. </w:t>
      </w:r>
      <w:r>
        <w:br/>
      </w:r>
      <w:r>
        <w:rPr>
          <w:b/>
        </w:rPr>
        <w:t xml:space="preserve">hiên, </w:t>
      </w:r>
      <w:r>
        <w:t xml:space="preserve">Dải </w:t>
      </w:r>
      <w:r>
        <w:t xml:space="preserve">nền </w:t>
      </w:r>
      <w:r>
        <w:t xml:space="preserve">có </w:t>
      </w:r>
      <w:r>
        <w:t xml:space="preserve">mái </w:t>
      </w:r>
      <w:r>
        <w:t xml:space="preserve">che, </w:t>
      </w:r>
      <w:r>
        <w:t xml:space="preserve">không </w:t>
      </w:r>
      <w:r>
        <w:t xml:space="preserve">có </w:t>
      </w:r>
      <w:r>
        <w:t xml:space="preserve">tường, </w:t>
      </w:r>
      <w:r>
        <w:t xml:space="preserve">Ở </w:t>
      </w:r>
      <w:r>
        <w:t xml:space="preserve">trước </w:t>
      </w:r>
      <w:r>
        <w:t xml:space="preserve">hoặc </w:t>
      </w:r>
      <w:r>
        <w:t xml:space="preserve">quanh </w:t>
      </w:r>
      <w:r>
        <w:t xml:space="preserve">nhà. </w:t>
      </w:r>
      <w:r>
        <w:t xml:space="preserve">Mái </w:t>
      </w:r>
      <w:r>
        <w:t xml:space="preserve">hiên.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