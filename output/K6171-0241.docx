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eo </w:t>
      </w:r>
      <w:r>
        <w:rPr>
          <w:b/>
        </w:rPr>
        <w:t xml:space="preserve">ếch </w:t>
      </w:r>
      <w:r>
        <w:rPr>
          <w:i/>
        </w:rPr>
        <w:t xml:space="preserve">danh từ </w:t>
      </w:r>
      <w:r>
        <w:t xml:space="preserve">(phương ngữ). </w:t>
      </w:r>
      <w:r>
        <w:t xml:space="preserve">Vùng </w:t>
      </w:r>
      <w:r>
        <w:t xml:space="preserve">thắt </w:t>
      </w:r>
      <w:r>
        <w:t xml:space="preserve">lưng; </w:t>
      </w:r>
      <w:r>
        <w:t xml:space="preserve">eo </w:t>
      </w:r>
      <w:r>
        <w:t xml:space="preserve">lưng. </w:t>
      </w:r>
      <w:r>
        <w:t xml:space="preserve">Ôm </w:t>
      </w:r>
      <w:r>
        <w:t xml:space="preserve">ngang </w:t>
      </w:r>
      <w:r>
        <w:t xml:space="preserve">eo </w:t>
      </w:r>
      <w:r>
        <w:rPr>
          <w:i/>
        </w:rPr>
        <w:t xml:space="preserve">ếch. </w:t>
      </w:r>
      <w:r>
        <w:br/>
      </w:r>
      <w:r>
        <w:rPr>
          <w:b/>
        </w:rPr>
        <w:t xml:space="preserve">eo </w:t>
      </w:r>
      <w:r>
        <w:rPr>
          <w:b/>
        </w:rPr>
        <w:t xml:space="preserve">hẹp </w:t>
      </w:r>
      <w:r>
        <w:rPr>
          <w:i/>
        </w:rPr>
        <w:t xml:space="preserve">tính từ </w:t>
      </w:r>
      <w:r>
        <w:t xml:space="preserve">Ở </w:t>
      </w:r>
      <w:r>
        <w:t xml:space="preserve">trong </w:t>
      </w:r>
      <w:r>
        <w:t xml:space="preserve">khuôn </w:t>
      </w:r>
      <w:r>
        <w:t xml:space="preserve">khổ </w:t>
      </w:r>
      <w:r>
        <w:t xml:space="preserve">bị </w:t>
      </w:r>
      <w:r>
        <w:t xml:space="preserve">hạn </w:t>
      </w:r>
      <w:r>
        <w:t xml:space="preserve">chế </w:t>
      </w:r>
      <w:r>
        <w:t xml:space="preserve">hết </w:t>
      </w:r>
      <w:r>
        <w:t xml:space="preserve">sức. </w:t>
      </w:r>
      <w:r>
        <w:rPr>
          <w:i/>
        </w:rPr>
        <w:t xml:space="preserve">Thì </w:t>
      </w:r>
      <w:r>
        <w:rPr>
          <w:i/>
        </w:rPr>
        <w:t xml:space="preserve">giờ </w:t>
      </w:r>
      <w:r>
        <w:t xml:space="preserve">eo </w:t>
      </w:r>
      <w:r>
        <w:t xml:space="preserve">hẹp. </w:t>
      </w:r>
      <w:r>
        <w:rPr>
          <w:i/>
        </w:rPr>
        <w:t xml:space="preserve">Hoàn </w:t>
      </w:r>
      <w:r>
        <w:rPr>
          <w:i/>
        </w:rPr>
        <w:t xml:space="preserve">cảnh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còn </w:t>
      </w:r>
      <w:r>
        <w:rPr>
          <w:i/>
        </w:rPr>
        <w:t xml:space="preserve">eo </w:t>
      </w:r>
      <w:r>
        <w:t xml:space="preserve">hẹp. </w:t>
      </w:r>
      <w:r>
        <w:br/>
      </w:r>
      <w:r>
        <w:rPr>
          <w:b/>
        </w:rPr>
        <w:t xml:space="preserve">eo </w:t>
      </w:r>
      <w:r>
        <w:rPr>
          <w:b/>
        </w:rPr>
        <w:t xml:space="preserve">óc </w:t>
      </w:r>
      <w:r>
        <w:rPr>
          <w:i/>
        </w:rPr>
        <w:t xml:space="preserve">tính từ </w:t>
      </w:r>
      <w:r>
        <w:t xml:space="preserve">†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tiếng </w:t>
      </w:r>
      <w:r>
        <w:t xml:space="preserve">kêu </w:t>
      </w:r>
      <w:r>
        <w:t xml:space="preserve">(thường </w:t>
      </w:r>
      <w:r>
        <w:t xml:space="preserve">là </w:t>
      </w:r>
      <w:r>
        <w:t xml:space="preserve">tiếng </w:t>
      </w:r>
      <w:r>
        <w:t xml:space="preserve">gà </w:t>
      </w:r>
      <w:r>
        <w:t xml:space="preserve">gáy) </w:t>
      </w:r>
      <w:r>
        <w:t xml:space="preserve">cùng </w:t>
      </w:r>
      <w:r>
        <w:t xml:space="preserve">nổi </w:t>
      </w:r>
      <w:r>
        <w:t xml:space="preserve">lên </w:t>
      </w:r>
      <w:r>
        <w:t xml:space="preserve">đây </w:t>
      </w:r>
      <w:r>
        <w:t xml:space="preserve">đó, </w:t>
      </w:r>
      <w:r>
        <w:t xml:space="preserve">nghe </w:t>
      </w:r>
      <w:r>
        <w:t xml:space="preserve">không </w:t>
      </w:r>
      <w:r>
        <w:t xml:space="preserve">rõ.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tiếng </w:t>
      </w:r>
      <w:r>
        <w:t xml:space="preserve">nói </w:t>
      </w:r>
      <w:r>
        <w:t xml:space="preserve">nghe </w:t>
      </w:r>
      <w:r>
        <w:t xml:space="preserve">chói </w:t>
      </w:r>
      <w:r>
        <w:t xml:space="preserve">tai, </w:t>
      </w:r>
      <w:r>
        <w:t xml:space="preserve">phát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dai </w:t>
      </w:r>
      <w:r>
        <w:t xml:space="preserve">dẳng. </w:t>
      </w:r>
      <w:r>
        <w:rPr>
          <w:i/>
        </w:rPr>
        <w:t xml:space="preserve">Tiếng </w:t>
      </w:r>
      <w:r>
        <w:t xml:space="preserve">chửi </w:t>
      </w:r>
      <w:r>
        <w:t xml:space="preserve">chó </w:t>
      </w:r>
      <w:r>
        <w:rPr>
          <w:i/>
        </w:rPr>
        <w:t xml:space="preserve">mắng </w:t>
      </w:r>
      <w:r>
        <w:rPr>
          <w:i/>
        </w:rPr>
        <w:t xml:space="preserve">mèo </w:t>
      </w:r>
      <w:r>
        <w:rPr>
          <w:i/>
        </w:rPr>
        <w:t xml:space="preserve">eo </w:t>
      </w:r>
      <w:r>
        <w:rPr>
          <w:i/>
        </w:rPr>
        <w:t xml:space="preserve">óc. </w:t>
      </w:r>
      <w:r>
        <w:t xml:space="preserve">Những </w:t>
      </w:r>
      <w:r>
        <w:t xml:space="preserve">lời </w:t>
      </w:r>
      <w:r>
        <w:rPr>
          <w:i/>
        </w:rPr>
        <w:t xml:space="preserve">mía </w:t>
      </w:r>
      <w:r>
        <w:rPr>
          <w:i/>
        </w:rPr>
        <w:t xml:space="preserve">mai </w:t>
      </w:r>
      <w:r>
        <w:rPr>
          <w:i/>
        </w:rPr>
        <w:t xml:space="preserve">eo </w:t>
      </w:r>
      <w:r>
        <w:t xml:space="preserve">óc. </w:t>
      </w:r>
      <w:r>
        <w:br/>
      </w:r>
      <w:r>
        <w:rPr>
          <w:b/>
        </w:rPr>
        <w:t xml:space="preserve">eo </w:t>
      </w:r>
      <w:r>
        <w:rPr>
          <w:b/>
        </w:rPr>
        <w:t xml:space="preserve">ôi </w:t>
      </w:r>
      <w:r>
        <w:rPr>
          <w:i/>
        </w:rPr>
        <w:t xml:space="preserve">cảm từ </w:t>
      </w:r>
      <w:r>
        <w:t xml:space="preserve">(khẩu ngữ). </w:t>
      </w:r>
      <w:r>
        <w:t xml:space="preserve">Tiếng </w:t>
      </w:r>
      <w:r>
        <w:t xml:space="preserve">thốt </w:t>
      </w:r>
      <w:r>
        <w:t xml:space="preserve">lên,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kinh </w:t>
      </w:r>
      <w:r>
        <w:t xml:space="preserve">hãi. </w:t>
      </w:r>
      <w:r>
        <w:t xml:space="preserve">Eo </w:t>
      </w:r>
      <w:r>
        <w:rPr>
          <w:i/>
        </w:rPr>
        <w:t xml:space="preserve">ôi, </w:t>
      </w:r>
      <w:r>
        <w:rPr>
          <w:i/>
        </w:rPr>
        <w:t xml:space="preserve">sợ </w:t>
      </w:r>
      <w:r>
        <w:t xml:space="preserve">lắm. </w:t>
      </w:r>
      <w:r>
        <w:br/>
      </w:r>
      <w:r>
        <w:rPr>
          <w:b/>
        </w:rPr>
        <w:t xml:space="preserve">eo </w:t>
      </w:r>
      <w:r>
        <w:rPr>
          <w:b/>
        </w:rPr>
        <w:t xml:space="preserve">sẻo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(ít dùng).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người </w:t>
      </w:r>
      <w:r>
        <w:t xml:space="preserve">ồn </w:t>
      </w:r>
      <w:r>
        <w:t xml:space="preserve">ào, </w:t>
      </w:r>
      <w:r>
        <w:t xml:space="preserve">lộn </w:t>
      </w:r>
      <w:r>
        <w:t xml:space="preserve">xộn </w:t>
      </w:r>
      <w:r>
        <w:t xml:space="preserve">từ </w:t>
      </w:r>
      <w:r>
        <w:t xml:space="preserve">xa </w:t>
      </w:r>
      <w:r>
        <w:t xml:space="preserve">vọng </w:t>
      </w:r>
      <w:r>
        <w:t xml:space="preserve">lại. </w:t>
      </w:r>
      <w:r>
        <w:t xml:space="preserve">II </w:t>
      </w:r>
      <w:r>
        <w:t xml:space="preserve">động từ </w:t>
      </w:r>
      <w:r>
        <w:t xml:space="preserve">Kêu </w:t>
      </w:r>
      <w:r>
        <w:t xml:space="preserve">ca, </w:t>
      </w:r>
      <w:r>
        <w:t xml:space="preserve">phần </w:t>
      </w:r>
      <w:r>
        <w:t xml:space="preserve">nàn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chịu. </w:t>
      </w:r>
      <w:r>
        <w:br/>
      </w:r>
      <w:r>
        <w:rPr>
          <w:b/>
        </w:rPr>
        <w:t xml:space="preserve">eo </w:t>
      </w:r>
      <w:r>
        <w:rPr>
          <w:b/>
        </w:rPr>
        <w:t xml:space="preserve">xèo </w:t>
      </w:r>
      <w:r>
        <w:rPr>
          <w:i/>
        </w:rPr>
        <w:t xml:space="preserve">tính từ </w:t>
      </w:r>
      <w:r>
        <w:t xml:space="preserve">(và </w:t>
      </w:r>
      <w:r>
        <w:t xml:space="preserve">động từ). </w:t>
      </w:r>
      <w:r>
        <w:t xml:space="preserve">xem </w:t>
      </w:r>
      <w:r>
        <w:rPr>
          <w:i/>
        </w:rPr>
        <w:t xml:space="preserve">eo </w:t>
      </w:r>
      <w:r>
        <w:t xml:space="preserve">sèo. </w:t>
      </w:r>
      <w:r>
        <w:br/>
      </w:r>
      <w:r>
        <w:rPr>
          <w:b/>
        </w:rPr>
        <w:t xml:space="preserve">èo </w:t>
      </w:r>
      <w:r>
        <w:rPr>
          <w:b/>
        </w:rPr>
        <w:t xml:space="preserve">uột </w:t>
      </w:r>
      <w:r>
        <w:rPr>
          <w:i/>
        </w:rPr>
        <w:t xml:space="preserve">tính từ </w:t>
      </w:r>
      <w:r>
        <w:t xml:space="preserve">Yếu </w:t>
      </w:r>
      <w:r>
        <w:t xml:space="preserve">ớt, </w:t>
      </w:r>
      <w:r>
        <w:t xml:space="preserve">bệnh </w:t>
      </w:r>
      <w:r>
        <w:t xml:space="preserve">hoạn. </w:t>
      </w:r>
      <w:r>
        <w:rPr>
          <w:i/>
        </w:rPr>
        <w:t xml:space="preserve">Đứa </w:t>
      </w:r>
      <w:r>
        <w:t xml:space="preserve">trẻ </w:t>
      </w:r>
      <w:r>
        <w:t xml:space="preserve">sinh </w:t>
      </w:r>
      <w:r>
        <w:t xml:space="preserve">thiếu </w:t>
      </w:r>
      <w:r>
        <w:rPr>
          <w:i/>
        </w:rPr>
        <w:t xml:space="preserve">tháng </w:t>
      </w:r>
      <w:r>
        <w:t xml:space="preserve">èo </w:t>
      </w:r>
      <w:r>
        <w:t xml:space="preserve">uột. </w:t>
      </w:r>
      <w:r>
        <w:rPr>
          <w:i/>
        </w:rPr>
        <w:t xml:space="preserve">Thân </w:t>
      </w:r>
      <w:r>
        <w:rPr>
          <w:i/>
        </w:rPr>
        <w:t xml:space="preserve">thể </w:t>
      </w:r>
      <w:r>
        <w:rPr>
          <w:i/>
        </w:rPr>
        <w:t xml:space="preserve">òo </w:t>
      </w:r>
      <w:r>
        <w:t xml:space="preserve">uột. </w:t>
      </w:r>
      <w:r>
        <w:br/>
      </w:r>
      <w:r>
        <w:rPr>
          <w:b/>
        </w:rPr>
        <w:t xml:space="preserve">ỏo </w:t>
      </w:r>
      <w:r>
        <w:rPr>
          <w:b/>
        </w:rPr>
        <w:t xml:space="preserve">lả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yếu </w:t>
      </w:r>
      <w:r>
        <w:t xml:space="preserve">ớt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sức. </w:t>
      </w:r>
      <w:r>
        <w:t xml:space="preserve">Thân </w:t>
      </w:r>
      <w:r>
        <w:t xml:space="preserve">hình </w:t>
      </w:r>
      <w:r>
        <w:rPr>
          <w:i/>
        </w:rPr>
        <w:t xml:space="preserve">mảnh </w:t>
      </w:r>
      <w:r>
        <w:rPr>
          <w:i/>
        </w:rPr>
        <w:t xml:space="preserve">khánh </w:t>
      </w:r>
      <w:r>
        <w:rPr>
          <w:i/>
        </w:rPr>
        <w:t xml:space="preserve">ẻo </w:t>
      </w:r>
      <w:r>
        <w:t xml:space="preserve">lả. </w:t>
      </w:r>
      <w:r>
        <w:rPr>
          <w:i/>
        </w:rPr>
        <w:t xml:space="preserve">Dáng </w:t>
      </w:r>
      <w:r>
        <w:t xml:space="preserve">đi </w:t>
      </w:r>
      <w:r>
        <w:rPr>
          <w:i/>
        </w:rPr>
        <w:t xml:space="preserve">éo </w:t>
      </w:r>
      <w:r>
        <w:t xml:space="preserve">lả. </w:t>
      </w:r>
      <w:r>
        <w:br/>
      </w:r>
      <w:r>
        <w:rPr>
          <w:b/>
        </w:rPr>
        <w:t xml:space="preserve">ẽo </w:t>
      </w:r>
      <w:r>
        <w:rPr>
          <w:b/>
        </w:rPr>
        <w:t xml:space="preserve">à </w:t>
      </w:r>
      <w:r>
        <w:rPr>
          <w:b/>
        </w:rPr>
        <w:t xml:space="preserve">ẽo </w:t>
      </w:r>
      <w:r>
        <w:rPr>
          <w:b/>
        </w:rPr>
        <w:t xml:space="preserve">ett.x. </w:t>
      </w:r>
      <w:r>
        <w:rPr>
          <w:b/>
        </w:rPr>
        <w:t xml:space="preserve">ếo </w:t>
      </w:r>
      <w:r>
        <w:rPr>
          <w:b/>
        </w:rPr>
        <w:t xml:space="preserve">ẹt </w:t>
      </w:r>
      <w:r>
        <w:t xml:space="preserve">(láy). </w:t>
      </w:r>
      <w:r>
        <w:br/>
      </w:r>
      <w:r>
        <w:rPr>
          <w:b/>
        </w:rPr>
        <w:t xml:space="preserve">6o </w:t>
      </w:r>
      <w:r>
        <w:rPr>
          <w:b/>
        </w:rPr>
        <w:t xml:space="preserve">à </w:t>
      </w:r>
      <w:r>
        <w:rPr>
          <w:b/>
        </w:rPr>
        <w:t xml:space="preserve">6o </w:t>
      </w:r>
      <w:r>
        <w:rPr>
          <w:b/>
        </w:rPr>
        <w:t xml:space="preserve">ơt </w:t>
      </w:r>
      <w:r>
        <w:rPr>
          <w:b/>
        </w:rPr>
        <w:t xml:space="preserve">t.x. </w:t>
      </w:r>
      <w:r>
        <w:rPr>
          <w:b/>
        </w:rPr>
        <w:t xml:space="preserve">ếo </w:t>
      </w:r>
      <w:r>
        <w:rPr>
          <w:b/>
        </w:rPr>
        <w:t xml:space="preserve">ợt </w:t>
      </w:r>
      <w:r>
        <w:t xml:space="preserve">(láy). </w:t>
      </w:r>
      <w:r>
        <w:br/>
      </w:r>
      <w:r>
        <w:rPr>
          <w:b/>
        </w:rPr>
        <w:t xml:space="preserve">ẽo </w:t>
      </w:r>
      <w:r>
        <w:rPr>
          <w:b/>
        </w:rPr>
        <w:t xml:space="preserve">et </w:t>
      </w:r>
      <w:r>
        <w:rPr>
          <w:b/>
        </w:rPr>
        <w:t xml:space="preserve">t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trầm </w:t>
      </w:r>
      <w:r>
        <w:t xml:space="preserve">bổng, </w:t>
      </w:r>
      <w:r>
        <w:t xml:space="preserve">dài </w:t>
      </w:r>
      <w:r>
        <w:t xml:space="preserve">ngắn </w:t>
      </w:r>
      <w:r>
        <w:t xml:space="preserve">khác </w:t>
      </w:r>
      <w:r>
        <w:t xml:space="preserve">nhau, </w:t>
      </w:r>
      <w:r>
        <w:t xml:space="preserve">được </w:t>
      </w:r>
      <w:r>
        <w:t xml:space="preserve">lặp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đều </w:t>
      </w:r>
      <w:r>
        <w:t xml:space="preserve">đặn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bằng </w:t>
      </w:r>
      <w:r>
        <w:t xml:space="preserve">tre, </w:t>
      </w:r>
      <w:r>
        <w:t xml:space="preserve">gỗ </w:t>
      </w:r>
      <w:r>
        <w:t xml:space="preserve">cọ, </w:t>
      </w:r>
      <w:r>
        <w:t xml:space="preserve">xiết </w:t>
      </w:r>
      <w:r>
        <w:t xml:space="preserve">mạnh </w:t>
      </w:r>
      <w:r>
        <w:t xml:space="preserve">vào </w:t>
      </w:r>
      <w:r>
        <w:t xml:space="preserve">nhau; </w:t>
      </w:r>
      <w:r>
        <w:t xml:space="preserve">như </w:t>
      </w:r>
      <w:r>
        <w:t xml:space="preserve">kẽo </w:t>
      </w:r>
      <w:r>
        <w:t xml:space="preserve">kẹt, </w:t>
      </w:r>
      <w:r>
        <w:t xml:space="preserve">nhưng </w:t>
      </w:r>
      <w:r>
        <w:t xml:space="preserve">tiếng </w:t>
      </w:r>
      <w:r>
        <w:t xml:space="preserve">yếu </w:t>
      </w:r>
      <w:r>
        <w:t xml:space="preserve">hơn. </w:t>
      </w:r>
      <w:r>
        <w:t xml:space="preserve">Tiếng </w:t>
      </w:r>
      <w:r>
        <w:t xml:space="preserve">uõng </w:t>
      </w:r>
      <w:r>
        <w:rPr>
          <w:i/>
        </w:rPr>
        <w:t xml:space="preserve">kêu </w:t>
      </w:r>
      <w:r>
        <w:rPr>
          <w:i/>
        </w:rPr>
        <w:t xml:space="preserve">ẽo </w:t>
      </w:r>
      <w:r>
        <w:t xml:space="preserve">et. </w:t>
      </w:r>
      <w:r>
        <w:t xml:space="preserve">Hai </w:t>
      </w:r>
      <w:r>
        <w:rPr>
          <w:i/>
        </w:rPr>
        <w:t xml:space="preserve">đầu </w:t>
      </w:r>
      <w:r>
        <w:t xml:space="preserve">đòn </w:t>
      </w:r>
      <w:r>
        <w:rPr>
          <w:i/>
        </w:rPr>
        <w:t xml:space="preserve">gánh </w:t>
      </w:r>
      <w:r>
        <w:rPr>
          <w:i/>
        </w:rPr>
        <w:t xml:space="preserve">ẽo </w:t>
      </w:r>
      <w:r>
        <w:t xml:space="preserve">ẹt. </w:t>
      </w:r>
      <w:r>
        <w:rPr>
          <w:i/>
        </w:rPr>
        <w:t xml:space="preserve">II </w:t>
      </w:r>
      <w:r>
        <w:rPr>
          <w:i/>
        </w:rPr>
        <w:t xml:space="preserve">Láy: </w:t>
      </w:r>
      <w:r>
        <w:t xml:space="preserve">ẽo </w:t>
      </w:r>
      <w:r>
        <w:rPr>
          <w:i/>
        </w:rPr>
        <w:t xml:space="preserve">à </w:t>
      </w:r>
      <w:r>
        <w:rPr>
          <w:i/>
        </w:rPr>
        <w:t xml:space="preserve">ẽo </w:t>
      </w:r>
      <w:r>
        <w:t xml:space="preserve">ẹt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ẽo </w:t>
      </w:r>
      <w:r>
        <w:rPr>
          <w:b/>
        </w:rPr>
        <w:t xml:space="preserve">ợt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giọng </w:t>
      </w:r>
      <w:r>
        <w:t xml:space="preserve">điệu </w:t>
      </w:r>
      <w:r>
        <w:t xml:space="preserve">uốn </w:t>
      </w:r>
      <w:r>
        <w:t xml:space="preserve">éo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tự </w:t>
      </w:r>
      <w:r>
        <w:t xml:space="preserve">nhiên, </w:t>
      </w:r>
      <w:r>
        <w:t xml:space="preserve">nghe </w:t>
      </w:r>
      <w:r>
        <w:t xml:space="preserve">khó </w:t>
      </w:r>
      <w:r>
        <w:t xml:space="preserve">chịu. </w:t>
      </w:r>
      <w:r>
        <w:t xml:space="preserve">Cái </w:t>
      </w:r>
      <w:r>
        <w:t xml:space="preserve">giọng </w:t>
      </w:r>
      <w:r>
        <w:rPr>
          <w:i/>
        </w:rPr>
        <w:t xml:space="preserve">ẽo </w:t>
      </w:r>
      <w:r>
        <w:t xml:space="preserve">ợt </w:t>
      </w:r>
      <w:r>
        <w:t xml:space="preserve">đáng </w:t>
      </w:r>
      <w:r>
        <w:t xml:space="preserve">ghét. </w:t>
      </w:r>
      <w:r>
        <w:rPr>
          <w:i/>
        </w:rPr>
        <w:t xml:space="preserve">Một </w:t>
      </w:r>
      <w:r>
        <w:rPr>
          <w:i/>
        </w:rPr>
        <w:t xml:space="preserve">điệu </w:t>
      </w:r>
      <w:r>
        <w:rPr>
          <w:i/>
        </w:rPr>
        <w:t xml:space="preserve">nhạc </w:t>
      </w:r>
      <w:r>
        <w:rPr>
          <w:i/>
        </w:rPr>
        <w:t xml:space="preserve">buồn </w:t>
      </w:r>
      <w:r>
        <w:rPr>
          <w:i/>
        </w:rPr>
        <w:t xml:space="preserve">ẽo </w:t>
      </w:r>
      <w:r>
        <w:rPr>
          <w:i/>
        </w:rPr>
        <w:t xml:space="preserve">ợt. </w:t>
      </w:r>
      <w:r>
        <w:rPr>
          <w:i/>
        </w:rPr>
        <w:t xml:space="preserve">/! </w:t>
      </w:r>
      <w:r>
        <w:rPr>
          <w:i/>
        </w:rPr>
        <w:t xml:space="preserve">Lây: </w:t>
      </w:r>
      <w:r>
        <w:t xml:space="preserve">ẽo </w:t>
      </w:r>
      <w:r>
        <w:rPr>
          <w:i/>
        </w:rPr>
        <w:t xml:space="preserve">à </w:t>
      </w:r>
      <w:r>
        <w:t xml:space="preserve">ẽo </w:t>
      </w:r>
      <w:r>
        <w:rPr>
          <w:i/>
        </w:rPr>
        <w:t xml:space="preserve">ợt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éo </w:t>
      </w:r>
      <w:r>
        <w:rPr>
          <w:b/>
        </w:rPr>
        <w:t xml:space="preserve">le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Chênh </w:t>
      </w:r>
      <w:r>
        <w:t xml:space="preserve">vênh, </w:t>
      </w:r>
      <w:r>
        <w:t xml:space="preserve">không </w:t>
      </w:r>
      <w:r>
        <w:t xml:space="preserve">vững. </w:t>
      </w:r>
      <w:r>
        <w:t xml:space="preserve">Cầu </w:t>
      </w:r>
      <w:r>
        <w:t xml:space="preserve">tre </w:t>
      </w:r>
      <w:r>
        <w:rPr>
          <w:i/>
        </w:rPr>
        <w:t xml:space="preserve">khấp </w:t>
      </w:r>
      <w:r>
        <w:rPr>
          <w:i/>
        </w:rPr>
        <w:t xml:space="preserve">khểnh, </w:t>
      </w:r>
      <w:r>
        <w:rPr>
          <w:i/>
        </w:rPr>
        <w:t xml:space="preserve">éo </w:t>
      </w:r>
      <w:r>
        <w:rPr>
          <w:i/>
        </w:rPr>
        <w:t xml:space="preserve">le. </w:t>
      </w:r>
      <w:r>
        <w:rPr>
          <w:b/>
        </w:rPr>
        <w:t xml:space="preserve">2 </w:t>
      </w:r>
      <w:r>
        <w:t xml:space="preserve">Có </w:t>
      </w:r>
      <w:r>
        <w:t xml:space="preserve">trắc </w:t>
      </w:r>
      <w:r>
        <w:t xml:space="preserve">trở,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thường </w:t>
      </w:r>
      <w:r>
        <w:t xml:space="preserve">ở </w:t>
      </w:r>
      <w:r>
        <w:t xml:space="preserve">đời. </w:t>
      </w:r>
      <w:r>
        <w:t xml:space="preserve">Cảnh </w:t>
      </w:r>
      <w:r>
        <w:t xml:space="preserve">ngộ </w:t>
      </w:r>
      <w:r>
        <w:rPr>
          <w:i/>
        </w:rPr>
        <w:t xml:space="preserve">éo </w:t>
      </w:r>
      <w:r>
        <w:rPr>
          <w:i/>
        </w:rPr>
        <w:t xml:space="preserve">le. </w:t>
      </w:r>
      <w:r>
        <w:t xml:space="preserve">Mối </w:t>
      </w:r>
      <w:r>
        <w:t xml:space="preserve">tình </w:t>
      </w:r>
      <w:r>
        <w:rPr>
          <w:i/>
        </w:rPr>
        <w:t xml:space="preserve">éo </w:t>
      </w:r>
      <w:r>
        <w:rPr>
          <w:i/>
        </w:rPr>
        <w:t xml:space="preserve">le. </w:t>
      </w:r>
      <w:r>
        <w:br/>
      </w:r>
      <w:r>
        <w:rPr>
          <w:b/>
        </w:rPr>
        <w:t xml:space="preserve">ẹo </w:t>
      </w:r>
      <w:r>
        <w:rPr>
          <w:i/>
        </w:rPr>
        <w:t xml:space="preserve">động từ </w:t>
      </w:r>
      <w:r>
        <w:t xml:space="preserve">Uốn </w:t>
      </w:r>
      <w:r>
        <w:t xml:space="preserve">nghiêng </w:t>
      </w:r>
      <w:r>
        <w:t xml:space="preserve">thân </w:t>
      </w:r>
      <w:r>
        <w:t xml:space="preserve">mình </w:t>
      </w:r>
      <w:r>
        <w:t xml:space="preserve">vì </w:t>
      </w:r>
      <w:r>
        <w:t xml:space="preserve">bị </w:t>
      </w:r>
      <w:r>
        <w:t xml:space="preserve">đè </w:t>
      </w:r>
      <w:r>
        <w:t xml:space="preserve">nặng </w:t>
      </w:r>
      <w:r>
        <w:t xml:space="preserve">hoặc </w:t>
      </w:r>
      <w:r>
        <w:t xml:space="preserve">để </w:t>
      </w:r>
      <w:r>
        <w:t xml:space="preserve">né </w:t>
      </w:r>
      <w:r>
        <w:t xml:space="preserve">tránh. </w:t>
      </w:r>
      <w:r>
        <w:rPr>
          <w:i/>
        </w:rPr>
        <w:t xml:space="preserve">Gánh </w:t>
      </w:r>
      <w:r>
        <w:rPr>
          <w:i/>
        </w:rPr>
        <w:t xml:space="preserve">nặng </w:t>
      </w:r>
      <w:r>
        <w:rPr>
          <w:i/>
        </w:rPr>
        <w:t xml:space="preserve">ẹo </w:t>
      </w:r>
      <w:r>
        <w:t xml:space="preserve">uại. </w:t>
      </w:r>
      <w:r>
        <w:t xml:space="preserve">Bị </w:t>
      </w:r>
      <w:r>
        <w:rPr>
          <w:i/>
        </w:rPr>
        <w:t xml:space="preserve">đánh </w:t>
      </w:r>
      <w:r>
        <w:t xml:space="preserve">ẹo </w:t>
      </w:r>
      <w:r>
        <w:t xml:space="preserve">cả </w:t>
      </w:r>
      <w:r>
        <w:t xml:space="preserve">lưng. </w:t>
      </w:r>
      <w:r>
        <w:br/>
      </w:r>
      <w:r>
        <w:rPr>
          <w:b/>
        </w:rPr>
        <w:t xml:space="preserve">ép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Tác </w:t>
      </w:r>
      <w:r>
        <w:t xml:space="preserve">động </w:t>
      </w:r>
      <w:r>
        <w:t xml:space="preserve">bằng </w:t>
      </w:r>
      <w:r>
        <w:t xml:space="preserve">lực </w:t>
      </w:r>
      <w:r>
        <w:t xml:space="preserve">cơ </w:t>
      </w:r>
      <w:r>
        <w:t xml:space="preserve">học </w:t>
      </w:r>
      <w:r>
        <w:t xml:space="preserve">lên </w:t>
      </w:r>
      <w:r>
        <w:t xml:space="preserve">khắp </w:t>
      </w:r>
      <w:r>
        <w:t xml:space="preserve">cả </w:t>
      </w:r>
      <w:r>
        <w:t xml:space="preserve">bề </w:t>
      </w:r>
      <w:r>
        <w:t xml:space="preserve">mặt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chặt </w:t>
      </w:r>
      <w:r>
        <w:t xml:space="preserve">lại, </w:t>
      </w:r>
      <w:r>
        <w:t xml:space="preserve">mỏng </w:t>
      </w:r>
      <w:r>
        <w:t xml:space="preserve">đều </w:t>
      </w:r>
      <w:r>
        <w:t xml:space="preserve">ra, </w:t>
      </w:r>
      <w:r>
        <w:t xml:space="preserve">hoặc </w:t>
      </w:r>
      <w:r>
        <w:t xml:space="preserve">để </w:t>
      </w:r>
      <w:r>
        <w:t xml:space="preserve">lấy </w:t>
      </w:r>
      <w:r>
        <w:t xml:space="preserve">ra </w:t>
      </w:r>
      <w:r>
        <w:t xml:space="preserve">chất </w:t>
      </w:r>
      <w:r>
        <w:t xml:space="preserve">lỏng. </w:t>
      </w:r>
      <w:r>
        <w:t xml:space="preserve">Ép </w:t>
      </w:r>
      <w:r>
        <w:t xml:space="preserve">chặt. </w:t>
      </w:r>
      <w:r>
        <w:rPr>
          <w:i/>
        </w:rPr>
        <w:t xml:space="preserve">Ép </w:t>
      </w:r>
      <w:r>
        <w:rPr>
          <w:i/>
        </w:rPr>
        <w:t xml:space="preserve">mía </w:t>
      </w:r>
      <w:r>
        <w:rPr>
          <w:i/>
        </w:rPr>
        <w:t xml:space="preserve">làm </w:t>
      </w:r>
      <w:r>
        <w:rPr>
          <w:i/>
        </w:rPr>
        <w:t xml:space="preserve">mệt. </w:t>
      </w:r>
      <w:r>
        <w:rPr>
          <w:i/>
        </w:rPr>
        <w:t xml:space="preserve">ÉẾø </w:t>
      </w:r>
      <w:r>
        <w:rPr>
          <w:i/>
        </w:rPr>
        <w:t xml:space="preserve">dầu. </w:t>
      </w:r>
      <w:r>
        <w:t xml:space="preserve">Lực </w:t>
      </w:r>
      <w:r>
        <w:t xml:space="preserve">ép. </w:t>
      </w:r>
      <w:r>
        <w:rPr>
          <w:b/>
        </w:rPr>
        <w:t xml:space="preserve">2 </w:t>
      </w:r>
      <w:r>
        <w:t xml:space="preserve">Tác </w:t>
      </w:r>
      <w:r>
        <w:t xml:space="preserve">động </w:t>
      </w:r>
      <w:r>
        <w:t xml:space="preserve">bằng </w:t>
      </w:r>
      <w:r>
        <w:t xml:space="preserve">sức </w:t>
      </w:r>
      <w:r>
        <w:t xml:space="preserve">mạnh </w:t>
      </w:r>
      <w:r>
        <w:t xml:space="preserve">dồn </w:t>
      </w:r>
      <w:r>
        <w:t xml:space="preserve">đối </w:t>
      </w:r>
      <w:r>
        <w:t xml:space="preserve">phương </w:t>
      </w:r>
      <w:r>
        <w:t xml:space="preserve">về </w:t>
      </w:r>
      <w:r>
        <w:t xml:space="preserve">một </w:t>
      </w:r>
      <w:r>
        <w:t xml:space="preserve">phía. </w:t>
      </w:r>
      <w:r>
        <w:rPr>
          <w:i/>
        </w:rPr>
        <w:t xml:space="preserve">X5; </w:t>
      </w:r>
      <w:r>
        <w:t xml:space="preserve">quân </w:t>
      </w:r>
      <w:r>
        <w:rPr>
          <w:i/>
        </w:rPr>
        <w:t xml:space="preserve">địch </w:t>
      </w:r>
      <w:r>
        <w:t xml:space="preserve">từ </w:t>
      </w:r>
      <w:r>
        <w:t xml:space="preserve">hai </w:t>
      </w:r>
      <w:r>
        <w:rPr>
          <w:i/>
        </w:rPr>
        <w:t xml:space="preserve">mặt. </w:t>
      </w:r>
      <w:r>
        <w:t xml:space="preserve">Bị </w:t>
      </w:r>
      <w:r>
        <w:rPr>
          <w:i/>
        </w:rPr>
        <w:t xml:space="preserve">ép </w:t>
      </w:r>
      <w:r>
        <w:rPr>
          <w:i/>
        </w:rPr>
        <w:t xml:space="preserve">uào </w:t>
      </w:r>
      <w:r>
        <w:rPr>
          <w:i/>
        </w:rPr>
        <w:t xml:space="preserve">thế </w:t>
      </w:r>
      <w:r>
        <w:rPr>
          <w:i/>
        </w:rPr>
        <w:t xml:space="preserve">bí </w:t>
      </w:r>
      <w:r>
        <w:t xml:space="preserve">(bóng (nghĩa bóng)). </w:t>
      </w:r>
      <w:r>
        <w:rPr>
          <w:b/>
        </w:rPr>
        <w:t xml:space="preserve">3 </w:t>
      </w:r>
      <w:r>
        <w:t xml:space="preserve">Áp </w:t>
      </w:r>
      <w:r>
        <w:t xml:space="preserve">thân </w:t>
      </w:r>
      <w:r>
        <w:t xml:space="preserve">mình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thân </w:t>
      </w:r>
      <w:r>
        <w:t xml:space="preserve">thể </w:t>
      </w:r>
      <w:r>
        <w:t xml:space="preserve">thật </w:t>
      </w:r>
      <w:r>
        <w:t xml:space="preserve">sát </w:t>
      </w:r>
      <w:r>
        <w:t xml:space="preserve">vào. </w:t>
      </w:r>
      <w:r>
        <w:rPr>
          <w:i/>
        </w:rPr>
        <w:t xml:space="preserve">Cháu </w:t>
      </w:r>
      <w:r>
        <w:rPr>
          <w:i/>
        </w:rPr>
        <w:t xml:space="preserve">ép </w:t>
      </w:r>
      <w:r>
        <w:rPr>
          <w:i/>
        </w:rPr>
        <w:t xml:space="preserve">đầu </w:t>
      </w:r>
      <w:r>
        <w:t xml:space="preserve">uào </w:t>
      </w:r>
      <w:r>
        <w:t xml:space="preserve">ngực </w:t>
      </w:r>
      <w:r>
        <w:t xml:space="preserve">bà. </w:t>
      </w:r>
      <w:r>
        <w:t xml:space="preserve">Nằm </w:t>
      </w:r>
      <w:r>
        <w:rPr>
          <w:i/>
        </w:rPr>
        <w:t xml:space="preserve">ép </w:t>
      </w:r>
      <w:r>
        <w:t xml:space="preserve">xuống </w:t>
      </w:r>
      <w:r>
        <w:t xml:space="preserve">đất </w:t>
      </w:r>
      <w:r>
        <w:t xml:space="preserve">để </w:t>
      </w:r>
      <w:r>
        <w:t xml:space="preserve">tránh </w:t>
      </w:r>
      <w:r>
        <w:rPr>
          <w:i/>
        </w:rPr>
        <w:t xml:space="preserve">đạn. </w:t>
      </w:r>
      <w:r>
        <w:rPr>
          <w:b/>
        </w:rPr>
        <w:t xml:space="preserve">4 </w:t>
      </w:r>
      <w:r>
        <w:t xml:space="preserve">Tác </w:t>
      </w:r>
      <w:r>
        <w:t xml:space="preserve">động </w:t>
      </w:r>
      <w:r>
        <w:t xml:space="preserve">đến,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miễn </w:t>
      </w:r>
      <w:r>
        <w:t xml:space="preserve">cưỡng </w:t>
      </w:r>
      <w:r>
        <w:t xml:space="preserve">nghe </w:t>
      </w:r>
      <w:r>
        <w:t xml:space="preserve">theo, </w:t>
      </w:r>
      <w:r>
        <w:t xml:space="preserve">làm </w:t>
      </w:r>
      <w:r>
        <w:t xml:space="preserve">theo. </w:t>
      </w:r>
      <w:r>
        <w:t xml:space="preserve">Không </w:t>
      </w:r>
      <w:r>
        <w:rPr>
          <w:i/>
        </w:rPr>
        <w:t xml:space="preserve">muốn </w:t>
      </w:r>
      <w:r>
        <w:t xml:space="preserve">thì </w:t>
      </w:r>
      <w:r>
        <w:t xml:space="preserve">thôi, </w:t>
      </w:r>
      <w:r>
        <w:t xml:space="preserve">không </w:t>
      </w:r>
      <w:r>
        <w:rPr>
          <w:i/>
        </w:rPr>
        <w:t xml:space="preserve">ép. </w:t>
      </w:r>
      <w:r>
        <w:t xml:space="preserve">Ép </w:t>
      </w:r>
      <w:r>
        <w:t xml:space="preserve">dầu </w:t>
      </w:r>
      <w:r>
        <w:rPr>
          <w:i/>
        </w:rPr>
        <w:t xml:space="preserve">ép </w:t>
      </w:r>
      <w:r>
        <w:t xml:space="preserve">mỡ, </w:t>
      </w:r>
      <w:r>
        <w:t xml:space="preserve">ai </w:t>
      </w:r>
      <w:r>
        <w:rPr>
          <w:i/>
        </w:rPr>
        <w:t xml:space="preserve">nỡ </w:t>
      </w:r>
      <w:r>
        <w:rPr>
          <w:i/>
        </w:rPr>
        <w:t xml:space="preserve">ép </w:t>
      </w:r>
      <w:r>
        <w:rPr>
          <w:i/>
        </w:rPr>
        <w:t xml:space="preserve">duyên </w:t>
      </w:r>
      <w:r>
        <w:t xml:space="preserve">(tục ngữ). </w:t>
      </w:r>
      <w:r>
        <w:rPr>
          <w:i/>
        </w:rPr>
        <w:t xml:space="preserve">Bắt </w:t>
      </w:r>
      <w:r>
        <w:rPr>
          <w:i/>
        </w:rPr>
        <w:t xml:space="preserve">ép. </w:t>
      </w:r>
      <w:r>
        <w:rPr>
          <w:i/>
        </w:rPr>
        <w:t xml:space="preserve">Gây </w:t>
      </w:r>
      <w:r>
        <w:t xml:space="preserve">sức </w:t>
      </w:r>
      <w:r>
        <w:rPr>
          <w:i/>
        </w:rPr>
        <w:t xml:space="preserve">ép. </w:t>
      </w:r>
      <w:r>
        <w:t xml:space="preserve">II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Không </w:t>
      </w:r>
      <w:r>
        <w:t xml:space="preserve">được </w:t>
      </w:r>
      <w:r>
        <w:t xml:space="preserve">tự </w:t>
      </w:r>
      <w:r>
        <w:t xml:space="preserve">nhiên, </w:t>
      </w:r>
      <w:r>
        <w:t xml:space="preserve">vì </w:t>
      </w:r>
      <w:r>
        <w:t xml:space="preserve">thật </w:t>
      </w:r>
      <w:r>
        <w:t xml:space="preserve">ra </w:t>
      </w:r>
      <w:r>
        <w:t xml:space="preserve">chưa </w:t>
      </w:r>
      <w:r>
        <w:t xml:space="preserve">đạt </w:t>
      </w:r>
      <w:r>
        <w:t xml:space="preserve">đủ </w:t>
      </w:r>
      <w:r>
        <w:t xml:space="preserve">điều </w:t>
      </w:r>
      <w:r>
        <w:t xml:space="preserve">kiện, </w:t>
      </w:r>
      <w:r>
        <w:t xml:space="preserve">yêu </w:t>
      </w:r>
      <w:r>
        <w:t xml:space="preserve">cầu. </w:t>
      </w:r>
      <w:r>
        <w:t xml:space="preserve">Chuối </w:t>
      </w:r>
      <w:r>
        <w:t xml:space="preserve">chín </w:t>
      </w:r>
      <w:r>
        <w:rPr>
          <w:i/>
        </w:rPr>
        <w:t xml:space="preserve">ép. </w:t>
      </w:r>
      <w:r>
        <w:rPr>
          <w:i/>
        </w:rPr>
        <w:t xml:space="preserve">Câu </w:t>
      </w:r>
      <w:r>
        <w:t xml:space="preserve">thơ </w:t>
      </w:r>
      <w:r>
        <w:rPr>
          <w:i/>
        </w:rPr>
        <w:t xml:space="preserve">ép </w:t>
      </w:r>
      <w:r>
        <w:t xml:space="preserve">vân. </w:t>
      </w:r>
      <w:r>
        <w:t xml:space="preserve">IIl </w:t>
      </w:r>
      <w:r>
        <w:t xml:space="preserve">dị </w:t>
      </w:r>
      <w:r>
        <w:t xml:space="preserve">Nắm </w:t>
      </w:r>
      <w:r>
        <w:t xml:space="preserve">cơm </w:t>
      </w:r>
      <w:r>
        <w:t xml:space="preserve">hoặc </w:t>
      </w:r>
      <w:r>
        <w:t xml:space="preserve">xôi </w:t>
      </w:r>
      <w:r>
        <w:t xml:space="preserve">ép. </w:t>
      </w:r>
      <w:r>
        <w:t xml:space="preserve">Một </w:t>
      </w:r>
      <w:r>
        <w:rPr>
          <w:i/>
        </w:rPr>
        <w:t xml:space="preserve">ép </w:t>
      </w:r>
      <w:r>
        <w:t xml:space="preserve">xôi. </w:t>
      </w:r>
      <w:r>
        <w:br/>
      </w:r>
      <w:r>
        <w:rPr>
          <w:b/>
        </w:rPr>
        <w:t xml:space="preserve">ép </w:t>
      </w:r>
      <w:r>
        <w:rPr>
          <w:b/>
        </w:rPr>
        <w:t xml:space="preserve">bụng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Như </w:t>
      </w:r>
      <w:r>
        <w:rPr>
          <w:i/>
        </w:rPr>
        <w:t xml:space="preserve">ép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ép </w:t>
      </w:r>
      <w:r>
        <w:rPr>
          <w:b/>
        </w:rPr>
        <w:t xml:space="preserve">buộc </w:t>
      </w:r>
      <w:r>
        <w:rPr>
          <w:i/>
        </w:rPr>
        <w:t xml:space="preserve">động từ </w:t>
      </w:r>
      <w:r>
        <w:t xml:space="preserve">Dùng </w:t>
      </w:r>
      <w:r>
        <w:t xml:space="preserve">quyền </w:t>
      </w:r>
      <w:r>
        <w:t xml:space="preserve">lực </w:t>
      </w:r>
      <w:r>
        <w:t xml:space="preserve">bắt </w:t>
      </w:r>
      <w:r>
        <w:t xml:space="preserve">phải </w:t>
      </w:r>
      <w:r>
        <w:t xml:space="preserve">làm </w:t>
      </w:r>
      <w:r>
        <w:t xml:space="preserve">điều </w:t>
      </w:r>
      <w:r>
        <w:t xml:space="preserve">trái </w:t>
      </w:r>
      <w:r>
        <w:t xml:space="preserve">với </w:t>
      </w:r>
      <w:r>
        <w:t xml:space="preserve">ý </w:t>
      </w:r>
      <w:r>
        <w:t xml:space="preserve">muốn. </w:t>
      </w:r>
      <w:r>
        <w:t xml:space="preserve">Bị </w:t>
      </w:r>
      <w:r>
        <w:rPr>
          <w:i/>
        </w:rPr>
        <w:t xml:space="preserve">ép </w:t>
      </w:r>
      <w:r>
        <w:t xml:space="preserve">buộc </w:t>
      </w:r>
      <w:r>
        <w:t xml:space="preserve">từ </w:t>
      </w:r>
      <w:r>
        <w:t xml:space="preserve">chức. </w:t>
      </w:r>
      <w:r>
        <w:br/>
      </w:r>
      <w:r>
        <w:rPr>
          <w:b/>
        </w:rPr>
        <w:t xml:space="preserve">ép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(khẩu ngữ). </w:t>
      </w:r>
      <w:r>
        <w:t xml:space="preserve">Gây </w:t>
      </w:r>
      <w:r>
        <w:t xml:space="preserve">sức </w:t>
      </w:r>
      <w:r>
        <w:t xml:space="preserve">ép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bán </w:t>
      </w:r>
      <w:r>
        <w:t xml:space="preserve">với </w:t>
      </w:r>
      <w:r>
        <w:t xml:space="preserve">giá </w:t>
      </w:r>
      <w:r>
        <w:t xml:space="preserve">rẻ. </w:t>
      </w:r>
      <w:r>
        <w:t xml:space="preserve">Bị </w:t>
      </w:r>
      <w:r>
        <w:rPr>
          <w:i/>
        </w:rPr>
        <w:t xml:space="preserve">tư </w:t>
      </w:r>
      <w:r>
        <w:rPr>
          <w:i/>
        </w:rPr>
        <w:t xml:space="preserve">thương </w:t>
      </w:r>
      <w:r>
        <w:rPr>
          <w:i/>
        </w:rPr>
        <w:t xml:space="preserve">ép </w:t>
      </w:r>
      <w:r>
        <w:t xml:space="preserve">giá. </w:t>
      </w:r>
      <w:r>
        <w:t xml:space="preserve">Chủ </w:t>
      </w:r>
      <w:r>
        <w:t xml:space="preserve">động </w:t>
      </w:r>
      <w:r>
        <w:rPr>
          <w:i/>
        </w:rPr>
        <w:t xml:space="preserve">tìm </w:t>
      </w:r>
      <w:r>
        <w:rPr>
          <w:i/>
        </w:rPr>
        <w:t xml:space="preserve">thị </w:t>
      </w:r>
      <w:r>
        <w:rPr>
          <w:i/>
        </w:rPr>
        <w:t xml:space="preserve">trường </w:t>
      </w:r>
      <w:r>
        <w:rPr>
          <w:i/>
        </w:rPr>
        <w:t xml:space="preserve">tiêu </w:t>
      </w:r>
      <w:r>
        <w:rPr>
          <w:i/>
        </w:rPr>
        <w:t xml:space="preserve">thụ </w:t>
      </w:r>
      <w:r>
        <w:t xml:space="preserve">để </w:t>
      </w:r>
      <w:r>
        <w:t xml:space="preserve">không </w:t>
      </w:r>
      <w:r>
        <w:t xml:space="preserve">bị </w:t>
      </w:r>
      <w:r>
        <w:rPr>
          <w:i/>
        </w:rPr>
        <w:t xml:space="preserve">ép </w:t>
      </w:r>
      <w:r>
        <w:t xml:space="preserve">giá. </w:t>
      </w:r>
      <w:r>
        <w:br/>
      </w:r>
      <w:r>
        <w:rPr>
          <w:b/>
        </w:rPr>
        <w:t xml:space="preserve">ép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(dùng </w:t>
      </w:r>
      <w:r>
        <w:t xml:space="preserve">trước </w:t>
      </w:r>
      <w:r>
        <w:t xml:space="preserve">động từ). </w:t>
      </w:r>
      <w:r>
        <w:t xml:space="preserve">Đành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hoàn </w:t>
      </w:r>
      <w:r>
        <w:t xml:space="preserve">toàn </w:t>
      </w:r>
      <w:r>
        <w:t xml:space="preserve">trái </w:t>
      </w:r>
      <w:r>
        <w:t xml:space="preserve">với </w:t>
      </w:r>
      <w:r>
        <w:t xml:space="preserve">ý </w:t>
      </w:r>
      <w:r>
        <w:t xml:space="preserve">muốn </w:t>
      </w:r>
      <w:r>
        <w:t xml:space="preserve">của </w:t>
      </w:r>
      <w:r>
        <w:t xml:space="preserve">mình. </w:t>
      </w:r>
      <w:r>
        <w:rPr>
          <w:i/>
        </w:rPr>
        <w:t xml:space="preserve">Xp </w:t>
      </w:r>
      <w:r>
        <w:t xml:space="preserve">lòng </w:t>
      </w:r>
      <w:r>
        <w:rPr>
          <w:i/>
        </w:rPr>
        <w:t xml:space="preserve">nhân </w:t>
      </w:r>
      <w:r>
        <w:t xml:space="preserve">nhượng. </w:t>
      </w:r>
      <w:r>
        <w:br/>
      </w:r>
      <w:r>
        <w:rPr>
          <w:b/>
        </w:rPr>
        <w:t xml:space="preserve">ép </w:t>
      </w:r>
      <w:r>
        <w:rPr>
          <w:b/>
        </w:rPr>
        <w:t xml:space="preserve">nài </w:t>
      </w:r>
      <w:r>
        <w:rPr>
          <w:i/>
        </w:rPr>
        <w:t xml:space="preserve">động từ </w:t>
      </w:r>
      <w:r>
        <w:t xml:space="preserve">Như </w:t>
      </w:r>
      <w:r>
        <w:t xml:space="preserve">nài </w:t>
      </w:r>
      <w:r>
        <w:rPr>
          <w:i/>
        </w:rPr>
        <w:t xml:space="preserve">ép. </w:t>
      </w:r>
      <w:r>
        <w:br/>
      </w:r>
      <w:r>
        <w:rPr>
          <w:b/>
        </w:rPr>
        <w:t xml:space="preserve">ép </w:t>
      </w:r>
      <w:r>
        <w:rPr>
          <w:b/>
        </w:rPr>
        <w:t xml:space="preserve">uống </w:t>
      </w:r>
      <w:r>
        <w:rPr>
          <w:i/>
        </w:rPr>
        <w:t xml:space="preserve">động từ </w:t>
      </w:r>
      <w:r>
        <w:t xml:space="preserve">Bắt </w:t>
      </w:r>
      <w:r>
        <w:t xml:space="preserve">ép </w:t>
      </w:r>
      <w:r>
        <w:t xml:space="preserve">theo </w:t>
      </w:r>
      <w:r>
        <w:t xml:space="preserve">một </w:t>
      </w:r>
      <w:r>
        <w:t xml:space="preserve">bể, </w:t>
      </w:r>
      <w:r>
        <w:t xml:space="preserve">một </w:t>
      </w:r>
      <w:r>
        <w:t xml:space="preserve">cách </w:t>
      </w:r>
      <w:r>
        <w:t xml:space="preserve">nghiệt </w:t>
      </w:r>
      <w:r>
        <w:t xml:space="preserve">ngã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...Cha </w:t>
      </w:r>
      <w:r>
        <w:t xml:space="preserve">mẹ </w:t>
      </w:r>
      <w:r>
        <w:t xml:space="preserve">tham </w:t>
      </w:r>
      <w:r>
        <w:t xml:space="preserve">giàu </w:t>
      </w:r>
      <w:r>
        <w:rPr>
          <w:i/>
        </w:rPr>
        <w:t xml:space="preserve">ép </w:t>
      </w:r>
      <w:r>
        <w:t xml:space="preserve">uống </w:t>
      </w:r>
      <w:r>
        <w:rPr>
          <w:i/>
        </w:rPr>
        <w:t xml:space="preserve">duyên </w:t>
      </w:r>
      <w:r>
        <w:rPr>
          <w:i/>
        </w:rPr>
        <w:t xml:space="preserve">con </w:t>
      </w:r>
      <w:r>
        <w:t xml:space="preserve">(ca dao). </w:t>
      </w:r>
      <w:r>
        <w:br/>
      </w:r>
      <w:r>
        <w:rPr>
          <w:b/>
        </w:rPr>
        <w:t xml:space="preserve">ép </w:t>
      </w:r>
      <w:r>
        <w:rPr>
          <w:b/>
        </w:rPr>
        <w:t xml:space="preserve">xác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Tự </w:t>
      </w:r>
      <w:r>
        <w:t xml:space="preserve">ghép </w:t>
      </w:r>
      <w:r>
        <w:t xml:space="preserve">mình </w:t>
      </w:r>
      <w:r>
        <w:t xml:space="preserve">vào </w:t>
      </w:r>
      <w:r>
        <w:t xml:space="preserve">một </w:t>
      </w:r>
      <w:r>
        <w:t xml:space="preserve">cuộc </w:t>
      </w:r>
      <w:r>
        <w:t xml:space="preserve">sống </w:t>
      </w:r>
      <w:r>
        <w:t xml:space="preserve">khắc </w:t>
      </w:r>
      <w:r>
        <w:t xml:space="preserve">khổ. </w:t>
      </w:r>
      <w:r>
        <w:t xml:space="preserve">Lối </w:t>
      </w:r>
      <w:r>
        <w:t xml:space="preserve">sống </w:t>
      </w:r>
      <w:r>
        <w:t xml:space="preserve">ép </w:t>
      </w:r>
      <w:r>
        <w:t xml:space="preserve">xác. </w:t>
      </w:r>
      <w:r>
        <w:br/>
      </w:r>
      <w:r>
        <w:rPr>
          <w:b/>
        </w:rPr>
        <w:t xml:space="preserve">"ép-xi-lon" </w:t>
      </w:r>
      <w:r>
        <w:rPr>
          <w:i/>
        </w:rPr>
        <w:t xml:space="preserve">xem </w:t>
      </w:r>
      <w:r>
        <w:t xml:space="preserve">epsilon. </w:t>
      </w:r>
      <w:r>
        <w:br/>
      </w:r>
      <w:r>
        <w:rPr>
          <w:b/>
        </w:rPr>
        <w:t xml:space="preserve">ẹp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ngả </w:t>
      </w:r>
      <w:r>
        <w:t xml:space="preserve">hẳn </w:t>
      </w:r>
      <w:r>
        <w:t xml:space="preserve">xuống, </w:t>
      </w:r>
      <w:r>
        <w:t xml:space="preserve">như </w:t>
      </w:r>
      <w:r>
        <w:t xml:space="preserve">bị </w:t>
      </w:r>
      <w:r>
        <w:t xml:space="preserve">ép </w:t>
      </w:r>
      <w:r>
        <w:t xml:space="preserve">thật </w:t>
      </w:r>
      <w:r>
        <w:t xml:space="preserve">sát </w:t>
      </w:r>
      <w:r>
        <w:t xml:space="preserve">xuống. </w:t>
      </w:r>
      <w:r>
        <w:rPr>
          <w:i/>
        </w:rPr>
        <w:t xml:space="preserve">Giàn </w:t>
      </w:r>
      <w:r>
        <w:t xml:space="preserve">hoa </w:t>
      </w:r>
      <w:r>
        <w:t xml:space="preserve">đổ </w:t>
      </w:r>
      <w:r>
        <w:t xml:space="preserve">ẹp </w:t>
      </w:r>
      <w:r>
        <w:t xml:space="preserve">xuống. </w:t>
      </w:r>
      <w:r>
        <w:t xml:space="preserve">Mệt </w:t>
      </w:r>
      <w:r>
        <w:rPr>
          <w:i/>
        </w:rPr>
        <w:t xml:space="preserve">quá, </w:t>
      </w:r>
      <w:r>
        <w:rPr>
          <w:i/>
        </w:rPr>
        <w:t xml:space="preserve">nằm </w:t>
      </w:r>
      <w:r>
        <w:t xml:space="preserve">ẹp. </w:t>
      </w:r>
      <w:r>
        <w:br/>
      </w:r>
      <w:r>
        <w:rPr>
          <w:b/>
        </w:rPr>
        <w:t xml:space="preserve">ephedrin </w:t>
      </w:r>
      <w:r>
        <w:rPr>
          <w:i/>
        </w:rPr>
        <w:t xml:space="preserve">cũng viết </w:t>
      </w:r>
      <w:r>
        <w:t xml:space="preserve">epheđrin. </w:t>
      </w:r>
      <w:r>
        <w:t xml:space="preserve">danh từ </w:t>
      </w:r>
      <w:r>
        <w:t xml:space="preserve">Một </w:t>
      </w:r>
      <w:r>
        <w:t xml:space="preserve">loại </w:t>
      </w:r>
      <w:r>
        <w:t xml:space="preserve">alcaloid,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chữa </w:t>
      </w:r>
      <w:r>
        <w:t xml:space="preserve">hen </w:t>
      </w:r>
      <w:r>
        <w:t xml:space="preserve">suyễn </w:t>
      </w:r>
      <w:r>
        <w:t xml:space="preserve">và </w:t>
      </w:r>
      <w:r>
        <w:t xml:space="preserve">tăng </w:t>
      </w:r>
      <w:r>
        <w:t xml:space="preserve">huyết </w:t>
      </w:r>
      <w:r>
        <w:t xml:space="preserve">áp. </w:t>
      </w:r>
      <w:r>
        <w:br/>
      </w:r>
      <w:r>
        <w:rPr>
          <w:b/>
        </w:rPr>
        <w:t xml:space="preserve">epsilon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 </w:t>
      </w:r>
      <w:r>
        <w:t xml:space="preserve">,viết </w:t>
      </w:r>
      <w:r>
        <w:t xml:space="preserve">hoa </w:t>
      </w:r>
      <w:r>
        <w:t xml:space="preserve">E) </w:t>
      </w:r>
      <w:r>
        <w:t xml:space="preserve">của </w:t>
      </w:r>
      <w:r>
        <w:t xml:space="preserve">chữ </w:t>
      </w:r>
      <w:r>
        <w:t xml:space="preserve">cái </w:t>
      </w:r>
      <w:r>
        <w:rPr>
          <w:i/>
        </w:rPr>
        <w:t xml:space="preserve">Hi </w:t>
      </w:r>
      <w:r>
        <w:t xml:space="preserve">Lạp. </w:t>
      </w:r>
      <w:r>
        <w:br/>
      </w:r>
      <w:r>
        <w:rPr>
          <w:b/>
        </w:rPr>
        <w:t xml:space="preserve">escudo </w:t>
      </w:r>
      <w:r>
        <w:rPr>
          <w:b/>
        </w:rPr>
        <w:t xml:space="preserve">[e-xcu-đô]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Bồ </w:t>
      </w:r>
      <w:r>
        <w:t xml:space="preserve">Đào </w:t>
      </w:r>
      <w:r>
        <w:t xml:space="preserve">Nha </w:t>
      </w:r>
      <w:r>
        <w:t xml:space="preserve">và </w:t>
      </w:r>
      <w:r>
        <w:t xml:space="preserve">Cape </w:t>
      </w:r>
      <w:r>
        <w:t xml:space="preserve">Verde </w:t>
      </w:r>
      <w:r>
        <w:t xml:space="preserve">(Cáp </w:t>
      </w:r>
      <w:r>
        <w:t xml:space="preserve">Ve). </w:t>
      </w:r>
      <w:r>
        <w:br w:type="page"/>
      </w:r>
      <w:r>
        <w:rPr>
          <w:b/>
        </w:rPr>
        <w:t xml:space="preserve">esperanto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nhân </w:t>
      </w:r>
      <w:r>
        <w:t xml:space="preserve">tạo </w:t>
      </w:r>
      <w:r>
        <w:t xml:space="preserve">quốc </w:t>
      </w:r>
      <w:r>
        <w:t xml:space="preserve">tế </w:t>
      </w:r>
      <w:r>
        <w:t xml:space="preserve">được </w:t>
      </w:r>
      <w:r>
        <w:t xml:space="preserve">dùng </w:t>
      </w:r>
      <w:r>
        <w:t xml:space="preserve">phổ </w:t>
      </w:r>
      <w:r>
        <w:t xml:space="preserve">biến </w:t>
      </w:r>
      <w:r>
        <w:t xml:space="preserve">nhất, </w:t>
      </w:r>
      <w:r>
        <w:t xml:space="preserve">có </w:t>
      </w:r>
      <w:r>
        <w:t xml:space="preserve">từ </w:t>
      </w:r>
      <w:r>
        <w:t xml:space="preserve">vựng </w:t>
      </w:r>
      <w:r>
        <w:t xml:space="preserve">xây </w:t>
      </w:r>
      <w:r>
        <w:t xml:space="preserve">dựng </w:t>
      </w:r>
      <w:r>
        <w:t xml:space="preserve">trên </w:t>
      </w:r>
      <w:r>
        <w:rPr>
          <w:i/>
        </w:rPr>
        <w:t xml:space="preserve">cơ </w:t>
      </w:r>
      <w:r>
        <w:t xml:space="preserve">sở </w:t>
      </w:r>
      <w:r>
        <w:t xml:space="preserve">những </w:t>
      </w:r>
      <w:r>
        <w:t xml:space="preserve">căn </w:t>
      </w:r>
      <w:r>
        <w:t xml:space="preserve">tố </w:t>
      </w:r>
      <w:r>
        <w:t xml:space="preserve">chung </w:t>
      </w:r>
      <w:r>
        <w:t xml:space="preserve">của </w:t>
      </w:r>
      <w:r>
        <w:t xml:space="preserve">nhiều </w:t>
      </w:r>
      <w:r>
        <w:t xml:space="preserve">ngôn </w:t>
      </w:r>
      <w:r>
        <w:t xml:space="preserve">ngữ </w:t>
      </w:r>
      <w:r>
        <w:t xml:space="preserve">châu </w:t>
      </w:r>
      <w:r>
        <w:t xml:space="preserve">Âu. </w:t>
      </w:r>
      <w:r>
        <w:br/>
      </w:r>
      <w:r>
        <w:rPr>
          <w:b/>
        </w:rPr>
        <w:t xml:space="preserve">este </w:t>
      </w:r>
      <w:r>
        <w:rPr>
          <w:i/>
        </w:rPr>
        <w:t xml:space="preserve">cũng viết </w:t>
      </w:r>
      <w:r>
        <w:t xml:space="preserve">ester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một </w:t>
      </w:r>
      <w:r>
        <w:t xml:space="preserve">acid </w:t>
      </w:r>
      <w:r>
        <w:t xml:space="preserve">vào </w:t>
      </w:r>
      <w:r>
        <w:t xml:space="preserve">một </w:t>
      </w:r>
      <w:r>
        <w:t xml:space="preserve">rượu </w:t>
      </w:r>
      <w:r>
        <w:t xml:space="preserve">tạo </w:t>
      </w:r>
      <w:r>
        <w:t xml:space="preserve">thành. </w:t>
      </w:r>
      <w:r>
        <w:br/>
      </w:r>
      <w:r>
        <w:rPr>
          <w:b/>
        </w:rPr>
        <w:t xml:space="preserve">ét </w:t>
      </w:r>
      <w:r>
        <w:rPr>
          <w:i/>
        </w:rPr>
        <w:t xml:space="preserve">danh từ </w:t>
      </w:r>
      <w:r>
        <w:t xml:space="preserve">(khẩu ngữ). </w:t>
      </w:r>
      <w:r>
        <w:t xml:space="preserve">41 </w:t>
      </w:r>
      <w:r>
        <w:t xml:space="preserve">Người </w:t>
      </w:r>
      <w:r>
        <w:t xml:space="preserve">phụ </w:t>
      </w:r>
      <w:r>
        <w:t xml:space="preserve">việc. </w:t>
      </w:r>
      <w:r>
        <w:rPr>
          <w:i/>
        </w:rPr>
        <w:t xml:space="preserve">Làm </w:t>
      </w:r>
      <w:r>
        <w:rPr>
          <w:i/>
        </w:rPr>
        <w:t xml:space="preserve">ét </w:t>
      </w:r>
      <w:r>
        <w:t xml:space="preserve">cho </w:t>
      </w:r>
      <w:r>
        <w:rPr>
          <w:i/>
        </w:rPr>
        <w:t xml:space="preserve">một </w:t>
      </w:r>
      <w:r>
        <w:rPr>
          <w:i/>
        </w:rPr>
        <w:t xml:space="preserve">bác </w:t>
      </w:r>
      <w:r>
        <w:t xml:space="preserve">sĩ </w:t>
      </w:r>
      <w:r>
        <w:rPr>
          <w:i/>
        </w:rPr>
        <w:t xml:space="preserve">phẫu </w:t>
      </w:r>
      <w:r>
        <w:t xml:space="preserve">thuật. </w:t>
      </w:r>
      <w:r>
        <w:rPr>
          <w:b/>
        </w:rPr>
        <w:t xml:space="preserve">2 </w:t>
      </w:r>
      <w:r>
        <w:t xml:space="preserve">Người </w:t>
      </w:r>
      <w:r>
        <w:t xml:space="preserve">phụ </w:t>
      </w:r>
      <w:r>
        <w:t xml:space="preserve">lái </w:t>
      </w:r>
      <w:r>
        <w:t xml:space="preserve">xe. </w:t>
      </w:r>
      <w:r>
        <w:t xml:space="preserve">ét </w:t>
      </w:r>
      <w:r>
        <w:t xml:space="preserve">xăng </w:t>
      </w:r>
      <w:r>
        <w:t xml:space="preserve">d.x. </w:t>
      </w:r>
      <w:r>
        <w:t xml:space="preserve">xăng. </w:t>
      </w:r>
      <w:r>
        <w:br/>
      </w:r>
      <w:r>
        <w:rPr>
          <w:b/>
        </w:rPr>
        <w:t xml:space="preserve">eta </w:t>
      </w:r>
      <w:r>
        <w:rPr>
          <w:b/>
        </w:rPr>
        <w:t xml:space="preserve">x </w:t>
      </w:r>
      <w:r>
        <w:rPr>
          <w:b/>
        </w:rPr>
        <w:t xml:space="preserve">êfa. </w:t>
      </w:r>
      <w:r>
        <w:br/>
      </w:r>
      <w:r>
        <w:rPr>
          <w:b/>
        </w:rPr>
        <w:t xml:space="preserve">ete </w:t>
      </w:r>
      <w:r>
        <w:rPr>
          <w:i/>
        </w:rPr>
        <w:t xml:space="preserve">cũng viết </w:t>
      </w:r>
      <w:r>
        <w:t xml:space="preserve">ether </w:t>
      </w:r>
      <w: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lỏng </w:t>
      </w:r>
      <w:r>
        <w:t xml:space="preserve">rất </w:t>
      </w:r>
      <w:r>
        <w:t xml:space="preserve">nhẹ, </w:t>
      </w:r>
      <w:r>
        <w:t xml:space="preserve">dễ </w:t>
      </w:r>
      <w:r>
        <w:t xml:space="preserve">bay </w:t>
      </w:r>
      <w:r>
        <w:t xml:space="preserve">hơi, </w:t>
      </w:r>
      <w:r>
        <w:t xml:space="preserve">chế </w:t>
      </w:r>
      <w:r>
        <w:t xml:space="preserve">từ </w:t>
      </w:r>
      <w:r>
        <w:t xml:space="preserve">rượu,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hoà </w:t>
      </w:r>
      <w:r>
        <w:t xml:space="preserve">tan </w:t>
      </w:r>
      <w:r>
        <w:t xml:space="preserve">các </w:t>
      </w:r>
      <w:r>
        <w:t xml:space="preserve">chất </w:t>
      </w:r>
      <w:r>
        <w:t xml:space="preserve">béo </w:t>
      </w:r>
      <w:r>
        <w:t xml:space="preserve">và </w:t>
      </w:r>
      <w:r>
        <w:t xml:space="preserve">làm </w:t>
      </w:r>
      <w:r>
        <w:t xml:space="preserve">chất </w:t>
      </w:r>
      <w:r>
        <w:t xml:space="preserve">gây </w:t>
      </w:r>
      <w:r>
        <w:t xml:space="preserve">mê.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chất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giống </w:t>
      </w:r>
      <w:r>
        <w:t xml:space="preserve">ether. </w:t>
      </w:r>
      <w:r>
        <w:rPr>
          <w:b/>
        </w:rPr>
        <w:t xml:space="preserve">3 </w:t>
      </w:r>
      <w:r>
        <w:t xml:space="preserve">Môi </w:t>
      </w:r>
      <w:r>
        <w:t xml:space="preserve">trường </w:t>
      </w:r>
      <w:r>
        <w:t xml:space="preserve">đàn </w:t>
      </w:r>
      <w:r>
        <w:t xml:space="preserve">hồi </w:t>
      </w:r>
      <w:r>
        <w:t xml:space="preserve">giả </w:t>
      </w:r>
      <w:r>
        <w:t xml:space="preserve">định, </w:t>
      </w:r>
      <w:r>
        <w:t xml:space="preserve">không </w:t>
      </w:r>
      <w:r>
        <w:t xml:space="preserve">có </w:t>
      </w:r>
      <w:r>
        <w:t xml:space="preserve">khối </w:t>
      </w:r>
      <w:r>
        <w:t xml:space="preserve">lượng, </w:t>
      </w:r>
      <w:r>
        <w:t xml:space="preserve">coi </w:t>
      </w:r>
      <w:r>
        <w:t xml:space="preserve">như </w:t>
      </w:r>
      <w:r>
        <w:t xml:space="preserve">chứa </w:t>
      </w:r>
      <w:r>
        <w:t xml:space="preserve">trong </w:t>
      </w:r>
      <w:r>
        <w:t xml:space="preserve">mọi </w:t>
      </w:r>
      <w:r>
        <w:t xml:space="preserve">vật </w:t>
      </w:r>
      <w:r>
        <w:t xml:space="preserve">ở </w:t>
      </w:r>
      <w:r>
        <w:t xml:space="preserve">mọi </w:t>
      </w:r>
      <w:r>
        <w:t xml:space="preserve">nơi </w:t>
      </w:r>
      <w:r>
        <w:t xml:space="preserve">trong </w:t>
      </w:r>
      <w:r>
        <w:t xml:space="preserve">đó </w:t>
      </w:r>
      <w:r>
        <w:t xml:space="preserve">dao </w:t>
      </w:r>
      <w:r>
        <w:t xml:space="preserve">động </w:t>
      </w:r>
      <w:r>
        <w:t xml:space="preserve">ánh </w:t>
      </w:r>
      <w:r>
        <w:t xml:space="preserve">sáng </w:t>
      </w:r>
      <w:r>
        <w:t xml:space="preserve">truyền </w:t>
      </w:r>
      <w:r>
        <w:t xml:space="preserve">được, </w:t>
      </w:r>
      <w:r>
        <w:t xml:space="preserve">theo </w:t>
      </w:r>
      <w:r>
        <w:t xml:space="preserve">một </w:t>
      </w:r>
      <w:r>
        <w:t xml:space="preserve">số </w:t>
      </w:r>
      <w:r>
        <w:t xml:space="preserve">thuyết </w:t>
      </w:r>
      <w:r>
        <w:t xml:space="preserve">khoa </w:t>
      </w:r>
      <w:r>
        <w:t xml:space="preserve">học </w:t>
      </w:r>
      <w:r>
        <w:t xml:space="preserve">cũ </w:t>
      </w:r>
      <w:r>
        <w:t xml:space="preserve">trước </w:t>
      </w:r>
      <w:r>
        <w:t xml:space="preserve">thuyết </w:t>
      </w:r>
      <w:r>
        <w:t xml:space="preserve">Einstein. </w:t>
      </w:r>
      <w:r>
        <w:br/>
      </w:r>
      <w:r>
        <w:rPr>
          <w:b/>
        </w:rPr>
        <w:t xml:space="preserve">ethylen </w:t>
      </w:r>
      <w:r>
        <w:rPr>
          <w:i/>
        </w:rPr>
        <w:t xml:space="preserve">cũng viết </w:t>
      </w:r>
      <w:r>
        <w:rPr>
          <w:i/>
        </w:rPr>
        <w:t xml:space="preserve">efylen. </w:t>
      </w:r>
      <w:r>
        <w:t xml:space="preserve">danh từ </w:t>
      </w:r>
      <w:r>
        <w:t xml:space="preserve">Khí </w:t>
      </w:r>
      <w:r>
        <w:t xml:space="preserve">không </w:t>
      </w:r>
      <w:r>
        <w:t xml:space="preserve">màu </w:t>
      </w:r>
      <w:r>
        <w:t xml:space="preserve">có </w:t>
      </w:r>
      <w:r>
        <w:t xml:space="preserve">mùi </w:t>
      </w:r>
      <w:r>
        <w:t xml:space="preserve">đặc </w:t>
      </w:r>
      <w:r>
        <w:t xml:space="preserve">biệt, </w:t>
      </w:r>
      <w:r>
        <w:t xml:space="preserve">cháy </w:t>
      </w:r>
      <w:r>
        <w:t xml:space="preserve">có </w:t>
      </w:r>
      <w:r>
        <w:t xml:space="preserve">ngọn </w:t>
      </w:r>
      <w:r>
        <w:t xml:space="preserve">lửa </w:t>
      </w:r>
      <w:r>
        <w:rPr>
          <w:i/>
        </w:rPr>
        <w:t xml:space="preserve">sáng,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tổng </w:t>
      </w:r>
      <w:r>
        <w:t xml:space="preserve">hợp </w:t>
      </w:r>
      <w:r>
        <w:t xml:space="preserve">chất </w:t>
      </w:r>
      <w:r>
        <w:t xml:space="preserve">đẻo. </w:t>
      </w:r>
      <w:r>
        <w:br/>
      </w:r>
      <w:r>
        <w:rPr>
          <w:b/>
        </w:rPr>
        <w:t xml:space="preserve">eto </w:t>
      </w:r>
      <w:r>
        <w:rPr>
          <w:i/>
        </w:rPr>
        <w:t xml:space="preserve">xem </w:t>
      </w:r>
      <w:r>
        <w:t xml:space="preserve">ôfÔ. </w:t>
      </w:r>
      <w:r>
        <w:br/>
      </w:r>
      <w:r>
        <w:rPr>
          <w:b/>
        </w:rPr>
        <w:t xml:space="preserve">etăngx. </w:t>
      </w:r>
      <w:r>
        <w:rPr>
          <w:b/>
        </w:rPr>
        <w:t xml:space="preserve">xăng. </w:t>
      </w:r>
      <w:r>
        <w:br/>
      </w:r>
      <w:r>
        <w:rPr>
          <w:b/>
        </w:rPr>
        <w:t xml:space="preserve">etylen </w:t>
      </w:r>
      <w:r>
        <w:rPr>
          <w:i/>
        </w:rPr>
        <w:t xml:space="preserve">xem </w:t>
      </w:r>
      <w:r>
        <w:t xml:space="preserve">ethyien. </w:t>
      </w:r>
      <w:r>
        <w:br/>
      </w:r>
      <w:r>
        <w:rPr>
          <w:b/>
        </w:rPr>
        <w:t xml:space="preserve">euro </w:t>
      </w:r>
      <w:r>
        <w:rPr>
          <w:b/>
        </w:rPr>
        <w:t xml:space="preserve">[ê-u-rô]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Liên </w:t>
      </w:r>
      <w:r>
        <w:t xml:space="preserve">mình </w:t>
      </w:r>
      <w:r>
        <w:t xml:space="preserve">châu </w:t>
      </w:r>
      <w:r>
        <w:t xml:space="preserve">Âu.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