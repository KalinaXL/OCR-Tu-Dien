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nghị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(cũ). </w:t>
      </w:r>
      <w:r>
        <w:t xml:space="preserve">Bàn </w:t>
      </w:r>
      <w:r>
        <w:t xml:space="preserve">bạc </w:t>
      </w:r>
      <w:r>
        <w:t xml:space="preserve">giảng </w:t>
      </w:r>
      <w:r>
        <w:t xml:space="preserve">hoà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đang </w:t>
      </w:r>
      <w:r>
        <w:t xml:space="preserve">giao </w:t>
      </w:r>
      <w:r>
        <w:t xml:space="preserve">chiến.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Bàn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cho </w:t>
      </w:r>
      <w:r>
        <w:t xml:space="preserve">rõ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rPr>
          <w:i/>
        </w:rPr>
        <w:t xml:space="preserve">Văn </w:t>
      </w:r>
      <w:r>
        <w:rPr>
          <w:i/>
        </w:rPr>
        <w:t xml:space="preserve">nghị </w:t>
      </w:r>
      <w:r>
        <w:rPr>
          <w:i/>
        </w:rPr>
        <w:t xml:space="preserve">luận </w:t>
      </w:r>
      <w:r>
        <w:t xml:space="preserve">(thể </w:t>
      </w:r>
      <w:r>
        <w:t xml:space="preserve">văn </w:t>
      </w:r>
      <w:r>
        <w:t xml:space="preserve">dùng </w:t>
      </w:r>
      <w:r>
        <w:t xml:space="preserve">lí </w:t>
      </w:r>
      <w:r>
        <w:t xml:space="preserve">lẽ </w:t>
      </w:r>
      <w:r>
        <w:t xml:space="preserve">phân </w:t>
      </w:r>
      <w:r>
        <w:t xml:space="preserve">tích,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đẻ).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Sức </w:t>
      </w:r>
      <w:r>
        <w:t xml:space="preserve">mạnh </w:t>
      </w:r>
      <w:r>
        <w:t xml:space="preserve">tính </w:t>
      </w:r>
      <w:r>
        <w:t xml:space="preserve">thần </w:t>
      </w:r>
      <w:r>
        <w:t xml:space="preserve">tạo </w:t>
      </w:r>
      <w:r>
        <w:t xml:space="preserve">cho </w:t>
      </w:r>
      <w:r>
        <w:t xml:space="preserve">con </w:t>
      </w:r>
      <w:r>
        <w:t xml:space="preserve">người </w:t>
      </w:r>
      <w:r>
        <w:t xml:space="preserve">sự </w:t>
      </w:r>
      <w:r>
        <w:t xml:space="preserve">kiên </w:t>
      </w:r>
      <w:r>
        <w:t xml:space="preserve">quyết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không </w:t>
      </w:r>
      <w:r>
        <w:t xml:space="preserve">lùi </w:t>
      </w:r>
      <w:r>
        <w:t xml:space="preserve">bước </w:t>
      </w:r>
      <w:r>
        <w:t xml:space="preserve">trước </w:t>
      </w:r>
      <w:r>
        <w:t xml:space="preserve">khó </w:t>
      </w:r>
      <w:r>
        <w:t xml:space="preserve">khăn. </w:t>
      </w:r>
      <w:r>
        <w:rPr>
          <w:i/>
        </w:rPr>
        <w:t xml:space="preserve">Giàu </w:t>
      </w:r>
      <w:r>
        <w:rPr>
          <w:i/>
        </w:rPr>
        <w:t xml:space="preserve">nghị </w:t>
      </w:r>
      <w:r>
        <w:rPr>
          <w:i/>
        </w:rPr>
        <w:t xml:space="preserve">lực. </w:t>
      </w:r>
      <w:r>
        <w:rPr>
          <w:i/>
        </w:rPr>
        <w:t xml:space="preserve">Một </w:t>
      </w:r>
      <w:r>
        <w:t xml:space="preserve">nghị </w:t>
      </w:r>
      <w:r>
        <w:t xml:space="preserve">lực </w:t>
      </w:r>
      <w:r>
        <w:rPr>
          <w:i/>
        </w:rPr>
        <w:t xml:space="preserve">phi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quyết </w:t>
      </w:r>
      <w:r>
        <w:rPr>
          <w:i/>
        </w:rPr>
        <w:t xml:space="preserve">danh từ </w:t>
      </w:r>
      <w:r>
        <w:t xml:space="preserve">Quyết </w:t>
      </w:r>
      <w:r>
        <w:t xml:space="preserve">định </w:t>
      </w:r>
      <w:r>
        <w:t xml:space="preserve">đã </w:t>
      </w:r>
      <w:r>
        <w:t xml:space="preserve">được </w:t>
      </w:r>
      <w:r>
        <w:t xml:space="preserve">chính </w:t>
      </w:r>
      <w:r>
        <w:t xml:space="preserve">thức </w:t>
      </w:r>
      <w:r>
        <w:t xml:space="preserve">thông </w:t>
      </w:r>
      <w:r>
        <w:t xml:space="preserve">qua </w:t>
      </w:r>
      <w:r>
        <w:t xml:space="preserve">ở </w:t>
      </w:r>
      <w:r>
        <w:t xml:space="preserve">hội </w:t>
      </w:r>
      <w:r>
        <w:t xml:space="preserve">nghị, </w:t>
      </w:r>
      <w:r>
        <w:t xml:space="preserve">sau </w:t>
      </w:r>
      <w:r>
        <w:t xml:space="preserve">khi </w:t>
      </w:r>
      <w:r>
        <w:t xml:space="preserve">vấn </w:t>
      </w:r>
      <w:r>
        <w:t xml:space="preserve">đề </w:t>
      </w:r>
      <w:r>
        <w:t xml:space="preserve">đã </w:t>
      </w:r>
      <w:r>
        <w:t xml:space="preserve">được </w:t>
      </w:r>
      <w:r>
        <w:t xml:space="preserve">tập </w:t>
      </w:r>
      <w:r>
        <w:t xml:space="preserve">thể </w:t>
      </w:r>
      <w:r>
        <w:t xml:space="preserve">thảo </w:t>
      </w:r>
      <w:r>
        <w:t xml:space="preserve">luận. </w:t>
      </w:r>
      <w:r>
        <w:t xml:space="preserve">Hội </w:t>
      </w:r>
      <w:r>
        <w:t xml:space="preserve">nghị </w:t>
      </w:r>
      <w:r>
        <w:rPr>
          <w:i/>
        </w:rPr>
        <w:t xml:space="preserve">thông </w:t>
      </w:r>
      <w:r>
        <w:rPr>
          <w:i/>
        </w:rPr>
        <w:t xml:space="preserve">qua </w:t>
      </w:r>
      <w:r>
        <w:t xml:space="preserve">nghị </w:t>
      </w:r>
      <w:r>
        <w:rPr>
          <w:i/>
        </w:rPr>
        <w:t xml:space="preserve">quyết. </w:t>
      </w:r>
      <w:r>
        <w:rPr>
          <w:i/>
        </w:rP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nghị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được </w:t>
      </w:r>
      <w:r>
        <w:t xml:space="preserve">bầu </w:t>
      </w:r>
      <w:r>
        <w:t xml:space="preserve">vào </w:t>
      </w:r>
      <w:r>
        <w:t xml:space="preserve">nghị </w:t>
      </w:r>
      <w:r>
        <w:t xml:space="preserve">viện </w:t>
      </w:r>
      <w:r>
        <w:t xml:space="preserve">(hay </w:t>
      </w:r>
      <w:r>
        <w:t xml:space="preserve">quốc </w:t>
      </w:r>
      <w:r>
        <w:t xml:space="preserve">hội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dân </w:t>
      </w:r>
      <w:r>
        <w:t xml:space="preserve">chủ). </w:t>
      </w:r>
      <w:r>
        <w:t xml:space="preserve">Nghị </w:t>
      </w:r>
      <w:r>
        <w:t xml:space="preserve">sĩ </w:t>
      </w:r>
      <w:r>
        <w:rPr>
          <w:i/>
        </w:rPr>
        <w:t xml:space="preserve">hạ </w:t>
      </w:r>
      <w:r>
        <w:t xml:space="preserve">nghị </w:t>
      </w:r>
      <w:r>
        <w:rPr>
          <w:i/>
        </w:rPr>
        <w:t xml:space="preserve">uiện. </w:t>
      </w:r>
      <w:r>
        <w:t xml:space="preserve">Nghị </w:t>
      </w:r>
      <w:r>
        <w:rPr>
          <w:i/>
        </w:rPr>
        <w:t xml:space="preserve">sĩ </w:t>
      </w:r>
      <w:r>
        <w:rPr>
          <w:i/>
        </w:rPr>
        <w:t xml:space="preserve">quốc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hội </w:t>
      </w:r>
      <w:r>
        <w:t xml:space="preserve">họp </w:t>
      </w:r>
      <w:r>
        <w:t xml:space="preserve">của </w:t>
      </w:r>
      <w:r>
        <w:t xml:space="preserve">nghị </w:t>
      </w:r>
      <w:r>
        <w:t xml:space="preserve">viện. </w:t>
      </w:r>
      <w:r>
        <w:t xml:space="preserve">nghị </w:t>
      </w:r>
      <w:r>
        <w:t xml:space="preserve">viên </w:t>
      </w:r>
      <w:r>
        <w:t xml:space="preserve">danh từ </w:t>
      </w:r>
      <w:r>
        <w:t xml:space="preserve">(cũ). </w:t>
      </w:r>
      <w:r>
        <w:t xml:space="preserve">Nghị </w:t>
      </w:r>
      <w:r>
        <w:t xml:space="preserve">sĩ. </w:t>
      </w:r>
      <w:r>
        <w:br/>
      </w:r>
      <w:r>
        <w:rPr>
          <w:b/>
        </w:rPr>
        <w:t xml:space="preserve">nghị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lập </w:t>
      </w:r>
      <w:r>
        <w:t xml:space="preserve">pháp </w:t>
      </w:r>
      <w:r>
        <w:t xml:space="preserve">ở </w:t>
      </w:r>
      <w:r>
        <w:t xml:space="preserve">nước </w:t>
      </w:r>
      <w:r>
        <w:t xml:space="preserve">dân </w:t>
      </w:r>
      <w:r>
        <w:t xml:space="preserve">chủ, </w:t>
      </w:r>
      <w:r>
        <w:t xml:space="preserve">toàn </w:t>
      </w:r>
      <w:r>
        <w:t xml:space="preserve">bộ </w:t>
      </w:r>
      <w:r>
        <w:t xml:space="preserve">hay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được </w:t>
      </w:r>
      <w:r>
        <w:t xml:space="preserve">thành </w:t>
      </w:r>
      <w:r>
        <w:t xml:space="preserve">lập </w:t>
      </w:r>
      <w:r>
        <w:t xml:space="preserve">trên </w:t>
      </w:r>
      <w:r>
        <w:t xml:space="preserve">nguyên </w:t>
      </w:r>
      <w:r>
        <w:t xml:space="preserve">tắc </w:t>
      </w:r>
      <w:r>
        <w:t xml:space="preserve">bầu </w:t>
      </w:r>
      <w:r>
        <w:t xml:space="preserve">cử. </w:t>
      </w:r>
      <w:r>
        <w:br/>
      </w:r>
      <w:r>
        <w:rPr>
          <w:b/>
        </w:rPr>
        <w:t xml:space="preserve">nghĩa,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hợp </w:t>
      </w:r>
      <w:r>
        <w:t xml:space="preserve">lẽ </w:t>
      </w:r>
      <w:r>
        <w:t xml:space="preserve">phải, </w:t>
      </w:r>
      <w:r>
        <w:t xml:space="preserve">làm </w:t>
      </w:r>
      <w:r>
        <w:t xml:space="preserve">khuôn </w:t>
      </w:r>
      <w:r>
        <w:t xml:space="preserve">phép </w:t>
      </w:r>
      <w:r>
        <w:t xml:space="preserve">cho </w:t>
      </w:r>
      <w:r>
        <w:t xml:space="preserve">cách </w:t>
      </w:r>
      <w:r>
        <w:t xml:space="preserve">xử </w:t>
      </w:r>
      <w:r>
        <w:t xml:space="preserve">thế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Vì </w:t>
      </w:r>
      <w:r>
        <w:rPr>
          <w:i/>
        </w:rPr>
        <w:t xml:space="preserve">nghĩa </w:t>
      </w:r>
      <w:r>
        <w:rPr>
          <w:i/>
        </w:rPr>
        <w:t xml:space="preserve">lớn. </w:t>
      </w:r>
      <w:r>
        <w:t xml:space="preserve">Trọng </w:t>
      </w:r>
      <w:r>
        <w:t xml:space="preserve">nghĩa </w:t>
      </w:r>
      <w:r>
        <w:rPr>
          <w:i/>
        </w:rPr>
        <w:t xml:space="preserve">khinh </w:t>
      </w:r>
      <w:r>
        <w:rPr>
          <w:i/>
        </w:rPr>
        <w:t xml:space="preserve">tài*.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nghĩa. </w:t>
      </w:r>
      <w:r>
        <w:rPr>
          <w:b/>
        </w:rPr>
        <w:t xml:space="preserve">2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thuỷ </w:t>
      </w:r>
      <w:r>
        <w:t xml:space="preserve">chung,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những </w:t>
      </w:r>
      <w:r>
        <w:t xml:space="preserve">quan </w:t>
      </w:r>
      <w:r>
        <w:t xml:space="preserve">niệm </w:t>
      </w:r>
      <w:r>
        <w:t xml:space="preserve">đạo </w:t>
      </w:r>
      <w:r>
        <w:t xml:space="preserve">đức </w:t>
      </w:r>
      <w:r>
        <w:t xml:space="preserve">nhất </w:t>
      </w:r>
      <w:r>
        <w:t xml:space="preserve">định. </w:t>
      </w:r>
      <w:r>
        <w:t xml:space="preserve">Nghĩa </w:t>
      </w:r>
      <w:r>
        <w:t xml:space="preserve">thầy </w:t>
      </w:r>
      <w:r>
        <w:rPr>
          <w:i/>
        </w:rPr>
        <w:t xml:space="preserve">trò.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có </w:t>
      </w:r>
      <w:r>
        <w:t xml:space="preserve">nghĩa. </w:t>
      </w:r>
      <w:r>
        <w:t xml:space="preserve">Trả </w:t>
      </w:r>
      <w:r>
        <w:rPr>
          <w:i/>
        </w:rPr>
        <w:t xml:space="preserve">nghĩa*. </w:t>
      </w:r>
      <w:r>
        <w:br/>
      </w:r>
      <w:r>
        <w:rPr>
          <w:b/>
        </w:rPr>
        <w:t xml:space="preserve">nghĩa;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Nội </w:t>
      </w:r>
      <w:r>
        <w:t xml:space="preserve">dung </w:t>
      </w:r>
      <w:r>
        <w:t xml:space="preserve">diễn </w:t>
      </w:r>
      <w:r>
        <w:t xml:space="preserve">đạt </w:t>
      </w:r>
      <w:r>
        <w:t xml:space="preserve">của </w:t>
      </w:r>
      <w:r>
        <w:t xml:space="preserve">một </w:t>
      </w:r>
      <w:r>
        <w:rPr>
          <w:i/>
        </w:rPr>
        <w:t xml:space="preserve">kí </w:t>
      </w:r>
      <w:r>
        <w:t xml:space="preserve">hiệu,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kí </w:t>
      </w:r>
      <w:r>
        <w:t xml:space="preserve">hiệu </w:t>
      </w:r>
      <w:r>
        <w:t xml:space="preserve">ngôn </w:t>
      </w:r>
      <w:r>
        <w:t xml:space="preserve">ngữ. </w:t>
      </w:r>
      <w:r>
        <w:rPr>
          <w:i/>
        </w:rPr>
        <w:t xml:space="preserve">Những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t xml:space="preserve">từ </w:t>
      </w:r>
      <w:r>
        <w:t xml:space="preserve">"đánh". </w:t>
      </w:r>
      <w:r>
        <w:t xml:space="preserve">Tìm </w:t>
      </w:r>
      <w:r>
        <w:rPr>
          <w:i/>
        </w:rPr>
        <w:t xml:space="preserve">hiểu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câu.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có). </w:t>
      </w:r>
      <w:r>
        <w:t xml:space="preserve">Cái </w:t>
      </w:r>
      <w:r>
        <w:t xml:space="preserve">nội </w:t>
      </w:r>
      <w:r>
        <w:t xml:space="preserve">dung </w:t>
      </w:r>
      <w:r>
        <w:t xml:space="preserve">làm </w:t>
      </w:r>
      <w:r>
        <w:t xml:space="preserve">thành </w:t>
      </w:r>
      <w:r>
        <w:t xml:space="preserve">giá </w:t>
      </w:r>
      <w:r>
        <w:t xml:space="preserve">trị.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trở </w:t>
      </w:r>
      <w:r>
        <w:rPr>
          <w:i/>
        </w:rPr>
        <w:t xml:space="preserve">nên </w:t>
      </w:r>
      <w:r>
        <w:t xml:space="preserve">có </w:t>
      </w:r>
      <w:r>
        <w:t xml:space="preserve">nghĩa.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(cũ). </w:t>
      </w:r>
      <w:r>
        <w:t xml:space="preserve">Nghĩa </w:t>
      </w:r>
      <w:r>
        <w:t xml:space="preserve">quân.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bóng </w:t>
      </w:r>
      <w:r>
        <w:rPr>
          <w:i/>
        </w:rPr>
        <w:t xml:space="preserve">danh từ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vốn </w:t>
      </w:r>
      <w:r>
        <w:t xml:space="preserve">chỉ </w:t>
      </w:r>
      <w:r>
        <w:t xml:space="preserve">một </w:t>
      </w:r>
      <w:r>
        <w:t xml:space="preserve">vật </w:t>
      </w:r>
      <w:r>
        <w:t xml:space="preserve">hữu </w:t>
      </w:r>
      <w:r>
        <w:t xml:space="preserve">sinh </w:t>
      </w:r>
      <w:r>
        <w:t xml:space="preserve">hoặc </w:t>
      </w:r>
      <w:r>
        <w:t xml:space="preserve">cụ </w:t>
      </w:r>
      <w:r>
        <w:t xml:space="preserve">thể,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gợi </w:t>
      </w:r>
      <w:r>
        <w:t xml:space="preserve">ý </w:t>
      </w:r>
      <w:r>
        <w:t xml:space="preserve">hiểu </w:t>
      </w:r>
      <w:r>
        <w:rPr>
          <w:i/>
        </w:rPr>
        <w:t xml:space="preserve">cái </w:t>
      </w:r>
      <w:r>
        <w:t xml:space="preserve">vô </w:t>
      </w:r>
      <w:r>
        <w:t xml:space="preserve">sinh </w:t>
      </w:r>
      <w:r>
        <w:t xml:space="preserve">hoặc </w:t>
      </w:r>
      <w:r>
        <w:t xml:space="preserve">trừu </w:t>
      </w:r>
      <w:r>
        <w:t xml:space="preserve">tượng. </w:t>
      </w:r>
      <w:r>
        <w:rPr>
          <w:i/>
        </w:rPr>
        <w:t xml:space="preserve">Trong </w:t>
      </w:r>
      <w:r>
        <w:rPr>
          <w:i/>
        </w:rPr>
        <w:t xml:space="preserve">"đường </w:t>
      </w:r>
      <w:r>
        <w:rPr>
          <w:i/>
        </w:rPr>
        <w:t xml:space="preserve">đời”, </w:t>
      </w:r>
      <w:r>
        <w:rPr>
          <w:i/>
        </w:rPr>
        <w:t xml:space="preserve">"đường" </w:t>
      </w:r>
      <w:r>
        <w:rPr>
          <w:i/>
        </w:rPr>
        <w:t xml:space="preserve">được </w:t>
      </w:r>
      <w:r>
        <w:rPr>
          <w:i/>
        </w:rPr>
        <w:t xml:space="preserve">dùng </w:t>
      </w:r>
      <w:r>
        <w:rPr>
          <w:i/>
        </w:rPr>
        <w:t xml:space="preserve">với </w:t>
      </w:r>
      <w:r>
        <w:rPr>
          <w:i/>
        </w:rPr>
        <w:t xml:space="preserve">nghĩa </w:t>
      </w:r>
      <w:r>
        <w:t xml:space="preserve">bóng.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đẩy </w:t>
      </w:r>
      <w:r>
        <w:t xml:space="preserve">tớ </w:t>
      </w:r>
      <w:r>
        <w:t xml:space="preserve">trung </w:t>
      </w:r>
      <w:r>
        <w:t xml:space="preserve">thành, </w:t>
      </w:r>
      <w:r>
        <w:t xml:space="preserve">có </w:t>
      </w:r>
      <w:r>
        <w:t xml:space="preserve">nghĩa </w:t>
      </w:r>
      <w:r>
        <w:t xml:space="preserve">với </w:t>
      </w:r>
      <w:r>
        <w:t xml:space="preserve">chủ.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cử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làm, </w:t>
      </w:r>
      <w:r>
        <w:t xml:space="preserve">hành </w:t>
      </w:r>
      <w:r>
        <w:t xml:space="preserve">động </w:t>
      </w:r>
      <w:r>
        <w:t xml:space="preserve">vì </w:t>
      </w:r>
      <w:r>
        <w:t xml:space="preserve">nghĩa.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Dũng </w:t>
      </w:r>
      <w:r>
        <w:t xml:space="preserve">cảm </w:t>
      </w:r>
      <w:r>
        <w:rPr>
          <w:i/>
        </w:rPr>
        <w:t xml:space="preserve">vì </w:t>
      </w:r>
      <w:r>
        <w:t xml:space="preserve">nghĩa </w:t>
      </w:r>
      <w:r>
        <w:t xml:space="preserve">lớn. </w:t>
      </w:r>
      <w:r>
        <w:t xml:space="preserve">Quân </w:t>
      </w:r>
      <w:r>
        <w:rPr>
          <w:i/>
        </w:rPr>
        <w:t xml:space="preserve">nghĩa </w:t>
      </w:r>
      <w:r>
        <w:rPr>
          <w:i/>
        </w:rPr>
        <w:t xml:space="preserve">dũng </w:t>
      </w:r>
      <w:r>
        <w:t xml:space="preserve">(nghĩa </w:t>
      </w:r>
      <w:r>
        <w:t xml:space="preserve">quan).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ngữ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có </w:t>
      </w:r>
      <w:r>
        <w:t xml:space="preserve">trước </w:t>
      </w:r>
      <w:r>
        <w:t xml:space="preserve">những </w:t>
      </w:r>
      <w:r>
        <w:t xml:space="preserve">nghĩa </w:t>
      </w:r>
      <w:r>
        <w:t xml:space="preserve">khác </w:t>
      </w:r>
      <w:r>
        <w:t xml:space="preserve">về </w:t>
      </w:r>
      <w:r>
        <w:t xml:space="preserve">mặt </w:t>
      </w:r>
      <w:r>
        <w:t xml:space="preserve">logic </w:t>
      </w:r>
      <w:r>
        <w:t xml:space="preserve">hay </w:t>
      </w:r>
      <w:r>
        <w:t xml:space="preserve">về </w:t>
      </w:r>
      <w:r>
        <w:t xml:space="preserve">mặt </w:t>
      </w:r>
      <w:r>
        <w:t xml:space="preserve">lịch </w:t>
      </w:r>
      <w:r>
        <w:t xml:space="preserve">sử. </w:t>
      </w:r>
      <w:r>
        <w:t xml:space="preserve">Nghĩa </w:t>
      </w:r>
      <w:r>
        <w:rPr>
          <w:i/>
        </w:rPr>
        <w:t xml:space="preserve">đen </w:t>
      </w:r>
      <w:r>
        <w:rPr>
          <w:i/>
        </w:rPr>
        <w:t xml:space="preserve">của </w:t>
      </w:r>
      <w:r>
        <w:rPr>
          <w:i/>
        </w:rPr>
        <w:t xml:space="preserve">từ </w:t>
      </w:r>
      <w:r>
        <w:t xml:space="preserve">“xuân” </w:t>
      </w:r>
      <w:r>
        <w:rPr>
          <w:i/>
        </w:rPr>
        <w:t xml:space="preserve">là </w:t>
      </w:r>
      <w:r>
        <w:rPr>
          <w:i/>
        </w:rPr>
        <w:t xml:space="preserve">chỉ </w:t>
      </w:r>
      <w:r>
        <w:rPr>
          <w:i/>
        </w:rPr>
        <w:t xml:space="preserve">một </w:t>
      </w:r>
      <w:r>
        <w:t xml:space="preserve">mùa </w:t>
      </w:r>
      <w:r>
        <w:rPr>
          <w:i/>
        </w:rPr>
        <w:t xml:space="preserve">trong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Khu </w:t>
      </w:r>
      <w:r>
        <w:t xml:space="preserve">đất </w:t>
      </w:r>
      <w:r>
        <w:t xml:space="preserve">chung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chôn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hiệp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quên </w:t>
      </w:r>
      <w:r>
        <w:t xml:space="preserve">mình </w:t>
      </w:r>
      <w:r>
        <w:t xml:space="preserve">vì </w:t>
      </w:r>
      <w:r>
        <w:rPr>
          <w:i/>
        </w:rPr>
        <w:t xml:space="preserve">việc </w:t>
      </w:r>
      <w:r>
        <w:t xml:space="preserve">nghĩa, </w:t>
      </w:r>
      <w:r>
        <w:t xml:space="preserve">cứu </w:t>
      </w:r>
      <w:r>
        <w:t xml:space="preserve">giúp </w:t>
      </w:r>
      <w:r>
        <w:t xml:space="preserve">người </w:t>
      </w:r>
      <w:r>
        <w:t xml:space="preserve">khi </w:t>
      </w:r>
      <w:r>
        <w:t xml:space="preserve">gặp </w:t>
      </w:r>
      <w:r>
        <w:t xml:space="preserve">khó </w:t>
      </w:r>
      <w:r>
        <w:t xml:space="preserve">khăn </w:t>
      </w:r>
      <w:r>
        <w:t xml:space="preserve">hoạn </w:t>
      </w:r>
      <w:r>
        <w:t xml:space="preserve">nạn. </w:t>
      </w:r>
      <w:r>
        <w:rPr>
          <w:i/>
        </w:rPr>
        <w:t xml:space="preserve">Lòng </w:t>
      </w:r>
      <w:r>
        <w:rPr>
          <w:i/>
        </w:rPr>
        <w:t xml:space="preserve">nghĩa </w:t>
      </w:r>
      <w:r>
        <w:rPr>
          <w:i/>
        </w:rPr>
        <w:t xml:space="preserve">hiệp.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khí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Chí </w:t>
      </w:r>
      <w:r>
        <w:t xml:space="preserve">khí </w:t>
      </w:r>
      <w:r>
        <w:t xml:space="preserve">của </w:t>
      </w:r>
      <w:r>
        <w:t xml:space="preserve">người </w:t>
      </w:r>
      <w:r>
        <w:t xml:space="preserve">nghĩa </w:t>
      </w:r>
      <w:r>
        <w:t xml:space="preserve">hiệp. </w:t>
      </w:r>
      <w:r>
        <w:t xml:space="preserve">Một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giàu </w:t>
      </w:r>
      <w:r>
        <w:t xml:space="preserve">nghĩa </w:t>
      </w:r>
      <w:r>
        <w:rPr>
          <w:i/>
        </w:rPr>
        <w:t xml:space="preserve">khí.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nghĩa </w:t>
      </w:r>
      <w:r>
        <w:t xml:space="preserve">khí.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nghĩa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là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phần </w:t>
      </w:r>
      <w:r>
        <w:t xml:space="preserve">giải </w:t>
      </w:r>
      <w:r>
        <w:t xml:space="preserve">thích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nêu </w:t>
      </w:r>
      <w:r>
        <w:t xml:space="preserve">ra </w:t>
      </w:r>
      <w:r>
        <w:t xml:space="preserve">cái </w:t>
      </w:r>
      <w:r>
        <w:t xml:space="preserve">ý </w:t>
      </w:r>
      <w:r>
        <w:t xml:space="preserve">cơ </w:t>
      </w:r>
      <w:r>
        <w:t xml:space="preserve">bản </w:t>
      </w:r>
      <w:r>
        <w:t xml:space="preserve">cần </w:t>
      </w:r>
      <w:r>
        <w:t xml:space="preserve">suy </w:t>
      </w:r>
      <w:r>
        <w:t xml:space="preserve">ra </w:t>
      </w:r>
      <w:r>
        <w:t xml:space="preserve">để </w:t>
      </w:r>
      <w:r>
        <w:t xml:space="preserve">hiểu; </w:t>
      </w:r>
      <w:r>
        <w:t xml:space="preserve">tức </w:t>
      </w:r>
      <w:r>
        <w:t xml:space="preserve">là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nghĩa </w:t>
      </w:r>
      <w:r>
        <w:rPr>
          <w:i/>
        </w:rPr>
        <w:t xml:space="preserve">là </w:t>
      </w:r>
      <w:r>
        <w:t xml:space="preserve">tàn </w:t>
      </w:r>
      <w:r>
        <w:t xml:space="preserve">phá, </w:t>
      </w:r>
      <w:r>
        <w:t xml:space="preserve">chết </w:t>
      </w:r>
      <w:r>
        <w:t xml:space="preserve">chóc.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nghĩa </w:t>
      </w:r>
      <w:r>
        <w:t xml:space="preserve">lý </w:t>
      </w:r>
      <w: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rPr>
          <w:i/>
        </w:rPr>
        <w:t xml:space="preserve">Như </w:t>
      </w:r>
      <w:r>
        <w:t xml:space="preserve">đạo </w:t>
      </w:r>
      <w:r>
        <w:rPr>
          <w:i/>
        </w:rPr>
        <w:t xml:space="preserve">lí.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Ý </w:t>
      </w:r>
      <w:r>
        <w:t xml:space="preserve">nghĩa </w:t>
      </w:r>
      <w:r>
        <w:t xml:space="preserve">quan </w:t>
      </w:r>
      <w:r>
        <w:t xml:space="preserve">trọng.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chẳng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đội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nên </w:t>
      </w:r>
      <w:r>
        <w:t xml:space="preserve">trong </w:t>
      </w:r>
      <w:r>
        <w:t xml:space="preserve">cuộc </w:t>
      </w:r>
      <w:r>
        <w:t xml:space="preserve">khởi </w:t>
      </w:r>
      <w:r>
        <w:t xml:space="preserve">nghĩa.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nghĩa </w:t>
      </w:r>
      <w:r>
        <w:t xml:space="preserve">khí, </w:t>
      </w:r>
      <w:r>
        <w:t xml:space="preserve">dám </w:t>
      </w:r>
      <w:r>
        <w:t xml:space="preserve">hi </w:t>
      </w:r>
      <w:r>
        <w:t xml:space="preserve">sinh </w:t>
      </w:r>
      <w:r>
        <w:t xml:space="preserve">vì </w:t>
      </w:r>
      <w:r>
        <w:t xml:space="preserve">nghĩa </w:t>
      </w:r>
      <w:r>
        <w:t xml:space="preserve">lớn.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Quỹ, </w:t>
      </w:r>
      <w:r>
        <w:t xml:space="preserve">gồm </w:t>
      </w:r>
      <w:r>
        <w:t xml:space="preserve">tiền </w:t>
      </w:r>
      <w:r>
        <w:t xml:space="preserve">và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thóc, </w:t>
      </w:r>
      <w:r>
        <w:t xml:space="preserve">lập </w:t>
      </w:r>
      <w:r>
        <w:t xml:space="preserve">ra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 </w:t>
      </w:r>
      <w:r>
        <w:t xml:space="preserve">để </w:t>
      </w:r>
      <w:r>
        <w:t xml:space="preserve">phòng </w:t>
      </w:r>
      <w:r>
        <w:t xml:space="preserve">cứu </w:t>
      </w:r>
      <w:r>
        <w:t xml:space="preserve">đói </w:t>
      </w:r>
      <w:r>
        <w:t xml:space="preserve">khi </w:t>
      </w:r>
      <w:r>
        <w:t xml:space="preserve">mất </w:t>
      </w:r>
      <w:r>
        <w:t xml:space="preserve">mùa, </w:t>
      </w:r>
      <w:r>
        <w:t xml:space="preserve">Thóc </w:t>
      </w:r>
      <w:r>
        <w:rPr>
          <w:i/>
        </w:rPr>
        <w:t xml:space="preserve">nghĩa </w:t>
      </w:r>
      <w:r>
        <w:t xml:space="preserve">thương. </w:t>
      </w:r>
      <w:r>
        <w:rPr>
          <w:i/>
        </w:rPr>
        <w:t xml:space="preserve">Quỹ </w:t>
      </w:r>
      <w:r>
        <w:rPr>
          <w:i/>
        </w:rPr>
        <w:t xml:space="preserve">nghĩa </w:t>
      </w:r>
      <w:r>
        <w:t xml:space="preserve">thương.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Quỹ </w:t>
      </w:r>
      <w:r>
        <w:t xml:space="preserve">gồm </w:t>
      </w:r>
      <w:r>
        <w:t xml:space="preserve">tiền </w:t>
      </w:r>
      <w:r>
        <w:t xml:space="preserve">và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thóc, </w:t>
      </w:r>
      <w:r>
        <w:t xml:space="preserve">lập </w:t>
      </w:r>
      <w:r>
        <w:t xml:space="preserve">ra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 </w:t>
      </w:r>
      <w:r>
        <w:t xml:space="preserve">để </w:t>
      </w:r>
      <w:r>
        <w:t xml:space="preserve">phòng </w:t>
      </w:r>
      <w:r>
        <w:t xml:space="preserve">cứu </w:t>
      </w:r>
      <w:r>
        <w:t xml:space="preserve">đói </w:t>
      </w:r>
      <w:r>
        <w:t xml:space="preserve">khi </w:t>
      </w:r>
      <w:r>
        <w:t xml:space="preserve">mất </w:t>
      </w:r>
      <w:r>
        <w:t xml:space="preserve">mùa. </w:t>
      </w:r>
      <w:r>
        <w:t xml:space="preserve">Thóc </w:t>
      </w:r>
      <w:r>
        <w:t xml:space="preserve">nghĩa </w:t>
      </w:r>
      <w:r>
        <w:t xml:space="preserve">thương. </w:t>
      </w:r>
      <w:r>
        <w:t xml:space="preserve">Quỹ </w:t>
      </w:r>
      <w:r>
        <w:t xml:space="preserve">nghĩa </w:t>
      </w:r>
      <w:r>
        <w:t xml:space="preserve">thương.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(trang trọng). </w:t>
      </w:r>
      <w:r>
        <w:t xml:space="preserve">Nghĩa </w:t>
      </w:r>
      <w:r>
        <w:t xml:space="preserve">địa. </w:t>
      </w:r>
      <w:r>
        <w:t xml:space="preserve">Nghĩa </w:t>
      </w:r>
      <w:r>
        <w:rPr>
          <w:i/>
        </w:rPr>
        <w:t xml:space="preserve">trang </w:t>
      </w:r>
      <w:r>
        <w:rPr>
          <w:i/>
        </w:rPr>
        <w:t xml:space="preserve">hiệt </w:t>
      </w:r>
      <w:r>
        <w:rPr>
          <w:i/>
        </w:rPr>
        <w:t xml:space="preserve">sĩ.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tử </w:t>
      </w:r>
      <w:r>
        <w:rPr>
          <w:b/>
        </w:rPr>
        <w:t xml:space="preserve">là </w:t>
      </w:r>
      <w:r>
        <w:rPr>
          <w:b/>
        </w:rPr>
        <w:t xml:space="preserve">nghĩa </w:t>
      </w:r>
      <w:r>
        <w:rPr>
          <w:b/>
        </w:rPr>
        <w:t xml:space="preserve">tận </w:t>
      </w:r>
      <w:r>
        <w:t xml:space="preserve">Con </w:t>
      </w:r>
      <w:r>
        <w:t xml:space="preserve">người </w:t>
      </w:r>
      <w:r>
        <w:t xml:space="preserve">đối </w:t>
      </w:r>
      <w:r>
        <w:t xml:space="preserve">với </w:t>
      </w:r>
      <w:r>
        <w:t xml:space="preserve">nhau </w:t>
      </w:r>
      <w:r>
        <w:t xml:space="preserve">có </w:t>
      </w:r>
      <w:r>
        <w:t xml:space="preserve">gì </w:t>
      </w:r>
      <w:r>
        <w:t xml:space="preserve">thì </w:t>
      </w:r>
      <w:r>
        <w:t xml:space="preserve">đến </w:t>
      </w:r>
      <w:r>
        <w:t xml:space="preserve">lúc </w:t>
      </w:r>
      <w:r>
        <w:t xml:space="preserve">chết </w:t>
      </w:r>
      <w:r>
        <w:t xml:space="preserve">cũng </w:t>
      </w:r>
      <w:r>
        <w:t xml:space="preserve">là </w:t>
      </w:r>
      <w:r>
        <w:t xml:space="preserve">hết </w:t>
      </w:r>
      <w:r>
        <w:t xml:space="preserve">(cho </w:t>
      </w:r>
      <w:r>
        <w:t xml:space="preserve">nên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đã </w:t>
      </w:r>
      <w:r>
        <w:t xml:space="preserve">chết </w:t>
      </w:r>
      <w:r>
        <w:t xml:space="preserve">rồi </w:t>
      </w:r>
      <w:r>
        <w:t xml:space="preserve">thì </w:t>
      </w:r>
      <w:r>
        <w:t xml:space="preserve">mọi </w:t>
      </w:r>
      <w:r>
        <w:t xml:space="preserve">điều </w:t>
      </w:r>
      <w:r>
        <w:t xml:space="preserve">giận </w:t>
      </w:r>
      <w:r>
        <w:t xml:space="preserve">ghét </w:t>
      </w:r>
      <w:r>
        <w:t xml:space="preserve">thù </w:t>
      </w:r>
      <w:r>
        <w:t xml:space="preserve">oán </w:t>
      </w:r>
      <w:r>
        <w:t xml:space="preserve">đều </w:t>
      </w:r>
      <w:r>
        <w:t xml:space="preserve">nên </w:t>
      </w:r>
      <w:r>
        <w:t xml:space="preserve">bỏ </w:t>
      </w:r>
      <w:r>
        <w:t xml:space="preserve">qua, </w:t>
      </w:r>
      <w:r>
        <w:t xml:space="preserve">mà </w:t>
      </w:r>
      <w:r>
        <w:t xml:space="preserve">chỉ </w:t>
      </w:r>
      <w:r>
        <w:t xml:space="preserve">nên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 </w:t>
      </w:r>
      <w:r>
        <w:t xml:space="preserve">dịp </w:t>
      </w:r>
      <w:r>
        <w:t xml:space="preserve">cuối </w:t>
      </w:r>
      <w:r>
        <w:t xml:space="preserve">cùng, </w:t>
      </w:r>
      <w:r>
        <w:t xml:space="preserve">phúng </w:t>
      </w:r>
      <w:r>
        <w:t xml:space="preserve">viếng, </w:t>
      </w:r>
      <w:r>
        <w:t xml:space="preserve">đưa </w:t>
      </w:r>
      <w:r>
        <w:t xml:space="preserve">tang...). </w:t>
      </w:r>
      <w:r>
        <w:t xml:space="preserve">Quên </w:t>
      </w:r>
      <w:r>
        <w:t xml:space="preserve">hiểm </w:t>
      </w:r>
      <w:r>
        <w:t xml:space="preserve">khích </w:t>
      </w:r>
      <w:r>
        <w:t xml:space="preserve">cũ, </w:t>
      </w:r>
      <w:r>
        <w:t xml:space="preserve">đến </w:t>
      </w:r>
      <w:r>
        <w:t xml:space="preserve">viếng, </w:t>
      </w:r>
      <w:r>
        <w:t xml:space="preserve">nghĩa </w:t>
      </w:r>
      <w:r>
        <w:t xml:space="preserve">tử </w:t>
      </w:r>
      <w:r>
        <w:t xml:space="preserve">là </w:t>
      </w:r>
      <w:r>
        <w:t xml:space="preserve">nghĩa </w:t>
      </w:r>
      <w:r>
        <w:t xml:space="preserve">tận. </w:t>
      </w:r>
      <w:r>
        <w:br w:type="page"/>
      </w:r>
      <w:r>
        <w:rPr>
          <w:b/>
        </w:rPr>
        <w:t xml:space="preserve">nghĩa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mà </w:t>
      </w:r>
      <w:r>
        <w:t xml:space="preserve">pháp </w:t>
      </w:r>
      <w:r>
        <w:t xml:space="preserve">luật </w:t>
      </w:r>
      <w:r>
        <w:t xml:space="preserve">hay </w:t>
      </w:r>
      <w:r>
        <w:t xml:space="preserve">đạo </w:t>
      </w:r>
      <w:r>
        <w:t xml:space="preserve">đức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làm </w:t>
      </w:r>
      <w:r>
        <w:t xml:space="preserve">đối </w:t>
      </w:r>
      <w:r>
        <w:t xml:space="preserve">với </w:t>
      </w:r>
      <w:r>
        <w:t xml:space="preserve">xã </w:t>
      </w:r>
      <w:r>
        <w:t xml:space="preserve">hội,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khác. </w:t>
      </w:r>
      <w:r>
        <w:rPr>
          <w:i/>
        </w:rPr>
        <w:t xml:space="preserve">14o </w:t>
      </w:r>
      <w:r>
        <w:t xml:space="preserve">động </w:t>
      </w:r>
      <w:r>
        <w:rPr>
          <w:i/>
        </w:rPr>
        <w:t xml:space="preserve">là </w:t>
      </w:r>
      <w:r>
        <w:rPr>
          <w:i/>
        </w:rPr>
        <w:t xml:space="preserve">nghĩa </w:t>
      </w:r>
      <w:r>
        <w:rPr>
          <w:i/>
        </w:rPr>
        <w:t xml:space="preserve">uụ </w:t>
      </w:r>
      <w:r>
        <w:rPr>
          <w:i/>
        </w:rPr>
        <w:t xml:space="preserve">của </w:t>
      </w:r>
      <w:r>
        <w:t xml:space="preserve">mỗi </w:t>
      </w:r>
      <w:r>
        <w:t xml:space="preserve">người. </w:t>
      </w:r>
      <w:r>
        <w:t xml:space="preserve">Nghĩa </w:t>
      </w:r>
      <w:r>
        <w:t xml:space="preserve">vụ </w:t>
      </w:r>
      <w:r>
        <w:t xml:space="preserve">công </w:t>
      </w:r>
      <w:r>
        <w:rPr>
          <w:i/>
        </w:rPr>
        <w:t xml:space="preserve">dân. </w:t>
      </w:r>
      <w:r>
        <w:rPr>
          <w:i/>
        </w:rPr>
        <w:t xml:space="preserve">Thóc </w:t>
      </w:r>
      <w:r>
        <w:rPr>
          <w:i/>
        </w:rPr>
        <w:t xml:space="preserve">nghĩa </w:t>
      </w:r>
      <w:r>
        <w:t xml:space="preserve">vụ </w:t>
      </w:r>
      <w:r>
        <w:t xml:space="preserve">(kng.; </w:t>
      </w:r>
      <w:r>
        <w:t xml:space="preserve">thóc </w:t>
      </w:r>
      <w:r>
        <w:t xml:space="preserve">nộp </w:t>
      </w:r>
      <w:r>
        <w:t xml:space="preserve">thuế </w:t>
      </w:r>
      <w:r>
        <w:t xml:space="preserve">nông </w:t>
      </w:r>
      <w:r>
        <w:t xml:space="preserve">nghiệp). </w:t>
      </w:r>
      <w:r>
        <w:rPr>
          <w:b/>
        </w:rPr>
        <w:t xml:space="preserve">2 </w:t>
      </w:r>
      <w:r>
        <w:t xml:space="preserve">(khẩu ngữ). </w:t>
      </w:r>
      <w:r>
        <w:t xml:space="preserve">Nghĩa </w:t>
      </w:r>
      <w:r>
        <w:t xml:space="preserve">vụ </w:t>
      </w:r>
      <w:r>
        <w:t xml:space="preserve">quân </w:t>
      </w:r>
      <w:r>
        <w:t xml:space="preserve">sự </w:t>
      </w:r>
      <w:r>
        <w:t xml:space="preserve">(nói </w:t>
      </w:r>
      <w:r>
        <w:t xml:space="preserve">tắt). </w:t>
      </w:r>
      <w:r>
        <w:rPr>
          <w:i/>
        </w:rPr>
        <w:t xml:space="preserve">Đi </w:t>
      </w:r>
      <w:r>
        <w:rPr>
          <w:i/>
        </w:rPr>
        <w:t xml:space="preserve">nghĩa </w:t>
      </w:r>
      <w:r>
        <w:rPr>
          <w:i/>
        </w:rPr>
        <w:t xml:space="preserve">vụ. </w:t>
      </w:r>
      <w:r>
        <w:rPr>
          <w:i/>
        </w:rPr>
        <w:t xml:space="preserve">Khám </w:t>
      </w:r>
      <w:r>
        <w:rPr>
          <w:i/>
        </w:rPr>
        <w:t xml:space="preserve">nghĩa </w:t>
      </w:r>
      <w:r>
        <w:t xml:space="preserve">vụ </w:t>
      </w:r>
      <w:r>
        <w:t xml:space="preserve">(khám </w:t>
      </w:r>
      <w:r>
        <w:t xml:space="preserve">sức </w:t>
      </w:r>
      <w:r>
        <w:t xml:space="preserve">khoẻ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nghĩa </w:t>
      </w:r>
      <w:r>
        <w:t xml:space="preserve">vụ </w:t>
      </w:r>
      <w:r>
        <w:t xml:space="preserve">quân </w:t>
      </w:r>
      <w:r>
        <w:t xml:space="preserve">sự).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vụ </w:t>
      </w:r>
      <w:r>
        <w:rPr>
          <w:b/>
        </w:rPr>
        <w:t xml:space="preserve">quân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Nghĩa </w:t>
      </w:r>
      <w:r>
        <w:t xml:space="preserve">vụ </w:t>
      </w:r>
      <w:r>
        <w:t xml:space="preserve">của </w:t>
      </w:r>
      <w:r>
        <w:t xml:space="preserve">công </w:t>
      </w:r>
      <w:r>
        <w:t xml:space="preserve">dân </w:t>
      </w:r>
      <w:r>
        <w:t xml:space="preserve">tham </w:t>
      </w:r>
      <w:r>
        <w:t xml:space="preserve">gia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trang. </w:t>
      </w:r>
      <w:r>
        <w:br/>
      </w:r>
      <w:r>
        <w:rPr>
          <w:b/>
        </w:rPr>
        <w:t xml:space="preserve">nghịch, </w:t>
      </w:r>
      <w:r>
        <w:rPr>
          <w:i/>
        </w:rPr>
        <w:t xml:space="preserve">động từ </w:t>
      </w:r>
      <w:r>
        <w:t xml:space="preserve">(Trẻ </w:t>
      </w:r>
      <w:r>
        <w:t xml:space="preserve">con) </w:t>
      </w:r>
      <w:r>
        <w:t xml:space="preserve">chơi </w:t>
      </w:r>
      <w:r>
        <w:t xml:space="preserve">đùa </w:t>
      </w:r>
      <w:r>
        <w:t xml:space="preserve">những </w:t>
      </w:r>
      <w:r>
        <w:t xml:space="preserve">trò </w:t>
      </w:r>
      <w:r>
        <w:t xml:space="preserve">đáng </w:t>
      </w:r>
      <w:r>
        <w:t xml:space="preserve">lẽ </w:t>
      </w:r>
      <w:r>
        <w:t xml:space="preserve">không </w:t>
      </w:r>
      <w:r>
        <w:t xml:space="preserve">nên </w:t>
      </w:r>
      <w:r>
        <w:t xml:space="preserve">hoặc </w:t>
      </w:r>
      <w:r>
        <w:t xml:space="preserve">không </w:t>
      </w:r>
      <w:r>
        <w:t xml:space="preserve">được </w:t>
      </w:r>
      <w:r>
        <w:t xml:space="preserve">phép </w:t>
      </w:r>
      <w:r>
        <w:t xml:space="preserve">vì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hại. </w:t>
      </w:r>
      <w:r>
        <w:t xml:space="preserve">Nghịch </w:t>
      </w:r>
      <w:r>
        <w:rPr>
          <w:i/>
        </w:rPr>
        <w:t xml:space="preserve">nước. </w:t>
      </w:r>
      <w:r>
        <w:t xml:space="preserve">Không </w:t>
      </w:r>
      <w:r>
        <w:t xml:space="preserve">cho </w:t>
      </w:r>
      <w:r>
        <w:t xml:space="preserve">trẻ </w:t>
      </w:r>
      <w:r>
        <w:t xml:space="preserve">nghịch </w:t>
      </w:r>
      <w:r>
        <w:rPr>
          <w:i/>
        </w:rPr>
        <w:t xml:space="preserve">dao. </w:t>
      </w:r>
      <w:r>
        <w:br/>
      </w:r>
      <w:r>
        <w:rPr>
          <w:b/>
        </w:rPr>
        <w:t xml:space="preserve">nghịch;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thuận, </w:t>
      </w:r>
      <w:r>
        <w:t xml:space="preserve">ngược </w:t>
      </w:r>
      <w:r>
        <w:t xml:space="preserve">lại </w:t>
      </w:r>
      <w:r>
        <w:t xml:space="preserve">với </w:t>
      </w:r>
      <w:r>
        <w:t xml:space="preserve">thuận. </w:t>
      </w:r>
      <w: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theo </w:t>
      </w:r>
      <w:r>
        <w:t xml:space="preserve">chiều </w:t>
      </w:r>
      <w:r>
        <w:t xml:space="preserve">nghịch. </w:t>
      </w:r>
      <w:r>
        <w:rPr>
          <w:i/>
        </w:rPr>
        <w:t xml:space="preserve">Phản </w:t>
      </w:r>
      <w:r>
        <w:t xml:space="preserve">ứng </w:t>
      </w:r>
      <w:r>
        <w:t xml:space="preserve">nghịch. </w:t>
      </w:r>
      <w:r>
        <w:t xml:space="preserve">Tỉ </w:t>
      </w:r>
      <w:r>
        <w:t xml:space="preserve">lệ </w:t>
      </w:r>
      <w:r>
        <w:t xml:space="preserve">nghịch*. </w:t>
      </w:r>
      <w:r>
        <w:t xml:space="preserve">Năm </w:t>
      </w:r>
      <w:r>
        <w:rPr>
          <w:i/>
        </w:rPr>
        <w:t xml:space="preserve">nay </w:t>
      </w:r>
      <w:r>
        <w:t xml:space="preserve">thời </w:t>
      </w:r>
      <w:r>
        <w:rPr>
          <w:i/>
        </w:rPr>
        <w:t xml:space="preserve">tiết </w:t>
      </w:r>
      <w:r>
        <w:t xml:space="preserve">nghịch. </w:t>
      </w:r>
      <w:r>
        <w:rPr>
          <w:b/>
        </w:rPr>
        <w:t xml:space="preserve">2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Hay </w:t>
      </w:r>
      <w:r>
        <w:t xml:space="preserve">làm </w:t>
      </w:r>
      <w:r>
        <w:t xml:space="preserve">loạn, </w:t>
      </w:r>
      <w:r>
        <w:t xml:space="preserve">có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đối. </w:t>
      </w:r>
      <w:r>
        <w:t xml:space="preserve">Đất </w:t>
      </w:r>
      <w:r>
        <w:t xml:space="preserve">nghịch </w:t>
      </w:r>
      <w:r>
        <w:rPr>
          <w:i/>
        </w:rPr>
        <w:t xml:space="preserve">có </w:t>
      </w:r>
      <w:r>
        <w:t xml:space="preserve">tiếng.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biến </w:t>
      </w:r>
      <w:r>
        <w:rPr>
          <w:i/>
        </w:rPr>
        <w:t xml:space="preserve">tính từ </w:t>
      </w:r>
      <w:r>
        <w:t xml:space="preserve">(Hàm) </w:t>
      </w:r>
      <w:r>
        <w:t xml:space="preserve">biến </w:t>
      </w:r>
      <w:r>
        <w:t xml:space="preserve">thiên </w:t>
      </w:r>
      <w:r>
        <w:t xml:space="preserve">ngược </w:t>
      </w:r>
      <w:r>
        <w:t xml:space="preserve">chiều </w:t>
      </w:r>
      <w:r>
        <w:t xml:space="preserve">với </w:t>
      </w:r>
      <w:r>
        <w:t xml:space="preserve">biến </w:t>
      </w:r>
      <w:r>
        <w:t xml:space="preserve">(giảm </w:t>
      </w:r>
      <w:r>
        <w:t xml:space="preserve">khi </w:t>
      </w:r>
      <w:r>
        <w:t xml:space="preserve">biến </w:t>
      </w:r>
      <w:r>
        <w:t xml:space="preserve">tăng, </w:t>
      </w:r>
      <w:r>
        <w:t xml:space="preserve">tăng </w:t>
      </w:r>
      <w:r>
        <w:t xml:space="preserve">khi </w:t>
      </w:r>
      <w:r>
        <w:t xml:space="preserve">biến </w:t>
      </w:r>
      <w:r>
        <w:t xml:space="preserve">giảm).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ngộ </w:t>
      </w:r>
      <w:r>
        <w:t xml:space="preserve">éo </w:t>
      </w:r>
      <w:r>
        <w:t xml:space="preserve">le, </w:t>
      </w:r>
      <w:r>
        <w:t xml:space="preserve">trắc </w:t>
      </w:r>
      <w:r>
        <w:t xml:space="preserve">trở. </w:t>
      </w:r>
      <w:r>
        <w:t xml:space="preserve">Gia </w:t>
      </w:r>
      <w:r>
        <w:t xml:space="preserve">đình </w:t>
      </w:r>
      <w:r>
        <w:t xml:space="preserve">gặp </w:t>
      </w:r>
      <w:r>
        <w:rPr>
          <w:i/>
        </w:rPr>
        <w:t xml:space="preserve">phải </w:t>
      </w:r>
      <w:r>
        <w:t xml:space="preserve">nghịch </w:t>
      </w:r>
      <w:r>
        <w:t xml:space="preserve">cảnh.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đảo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(Hai </w:t>
      </w:r>
      <w:r>
        <w:t xml:space="preserve">số </w:t>
      </w:r>
      <w:r>
        <w:t xml:space="preserve">hoặc </w:t>
      </w:r>
      <w:r>
        <w:t xml:space="preserve">hai </w:t>
      </w:r>
      <w:r>
        <w:t xml:space="preserve">biểu </w:t>
      </w:r>
      <w:r>
        <w:rPr>
          <w:i/>
        </w:rPr>
        <w:t xml:space="preserve">thức) </w:t>
      </w:r>
      <w:r>
        <w:t xml:space="preserve">nhân </w:t>
      </w:r>
      <w:r>
        <w:t xml:space="preserve">với </w:t>
      </w:r>
      <w:r>
        <w:t xml:space="preserve">nhau </w:t>
      </w:r>
      <w:r>
        <w:t xml:space="preserve">thì </w:t>
      </w:r>
      <w:r>
        <w:t xml:space="preserve">bằng </w:t>
      </w:r>
      <w:r>
        <w:t xml:space="preserve">1. </w:t>
      </w:r>
      <w:r>
        <w:t xml:space="preserve">- </w:t>
      </w:r>
      <w:r>
        <w:t xml:space="preserve">uà </w:t>
      </w:r>
      <w:r>
        <w:t xml:space="preserve">x </w:t>
      </w:r>
      <w:r>
        <w:t xml:space="preserve">là </w:t>
      </w:r>
      <w:r>
        <w:t xml:space="preserve">hai </w:t>
      </w:r>
      <w:r>
        <w:t xml:space="preserve">số </w:t>
      </w:r>
      <w:r>
        <w:t xml:space="preserve">nghịch </w:t>
      </w:r>
      <w:r>
        <w:t xml:space="preserve">đáo </w:t>
      </w:r>
      <w:r>
        <w:rPr>
          <w:i/>
        </w:rPr>
        <w:t xml:space="preserve">nhau. </w:t>
      </w:r>
      <w:r>
        <w:t xml:space="preserve">II </w:t>
      </w:r>
      <w:r>
        <w:t xml:space="preserve">danh từ </w:t>
      </w:r>
      <w:r>
        <w:t xml:space="preserve">Số </w:t>
      </w:r>
      <w:r>
        <w:t xml:space="preserve">(hoặc </w:t>
      </w:r>
      <w:r>
        <w:t xml:space="preserve">biểu </w:t>
      </w:r>
      <w:r>
        <w:t xml:space="preserve">thức) </w:t>
      </w:r>
      <w:r>
        <w:t xml:space="preserve">mà </w:t>
      </w:r>
      <w:r>
        <w:t xml:space="preserve">nhân </w:t>
      </w:r>
      <w:r>
        <w:t xml:space="preserve">với </w:t>
      </w:r>
      <w:r>
        <w:t xml:space="preserve">số </w:t>
      </w:r>
      <w:r>
        <w:t xml:space="preserve">(hoặc </w:t>
      </w:r>
      <w:r>
        <w:t xml:space="preserve">biểu </w:t>
      </w:r>
      <w:r>
        <w:t xml:space="preserve">thức) </w:t>
      </w:r>
      <w:r>
        <w:t xml:space="preserve">đã </w:t>
      </w:r>
      <w:r>
        <w:t xml:space="preserve">cho </w:t>
      </w:r>
      <w:r>
        <w:t xml:space="preserve">thì </w:t>
      </w:r>
      <w:r>
        <w:t xml:space="preserve">bằng </w:t>
      </w:r>
      <w:r>
        <w:t xml:space="preserve">1. </w:t>
      </w:r>
      <w:r>
        <w:t xml:space="preserve">- </w:t>
      </w:r>
      <w:r>
        <w:t xml:space="preserve">là </w:t>
      </w:r>
      <w:r>
        <w:rPr>
          <w:i/>
        </w:rPr>
        <w:t xml:space="preserve">nghịch </w:t>
      </w:r>
      <w:r>
        <w:t xml:space="preserve">đảo </w:t>
      </w:r>
      <w:r>
        <w:rPr>
          <w:i/>
        </w:rPr>
        <w:t xml:space="preserve">của </w:t>
      </w:r>
      <w:r>
        <w:rPr>
          <w:i/>
        </w:rPr>
        <w:t xml:space="preserve">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(ít dùng). </w:t>
      </w:r>
      <w:r>
        <w:t xml:space="preserve">Phản </w:t>
      </w:r>
      <w:r>
        <w:t xml:space="preserve">đề.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nghịch </w:t>
      </w:r>
      <w:r>
        <w:t xml:space="preserve">lý </w:t>
      </w:r>
      <w:r>
        <w:t xml:space="preserve">danh từ </w:t>
      </w:r>
      <w:r>
        <w:t xml:space="preserve">Điều </w:t>
      </w:r>
      <w:r>
        <w:t xml:space="preserve">có </w:t>
      </w:r>
      <w:r>
        <w:t xml:space="preserve">vẻ </w:t>
      </w:r>
      <w:r>
        <w:t xml:space="preserve">ngược </w:t>
      </w:r>
      <w:r>
        <w:t xml:space="preserve">với </w:t>
      </w:r>
      <w:r>
        <w:t xml:space="preserve">logic </w:t>
      </w:r>
      <w:r>
        <w:t xml:space="preserve">thông </w:t>
      </w:r>
      <w:r>
        <w:t xml:space="preserve">thường, </w:t>
      </w:r>
      <w:r>
        <w:t xml:space="preserve">nhưng </w:t>
      </w:r>
      <w:r>
        <w:t xml:space="preserve">vẫn </w:t>
      </w:r>
      <w:r>
        <w:t xml:space="preserve">đúng </w:t>
      </w:r>
      <w:r>
        <w:t xml:space="preserve">hoặc </w:t>
      </w:r>
      <w:r>
        <w:t xml:space="preserve">khó </w:t>
      </w:r>
      <w:r>
        <w:t xml:space="preserve">bác </w:t>
      </w:r>
      <w:r>
        <w:t xml:space="preserve">bỏ.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ngợm </w:t>
      </w:r>
      <w:r>
        <w:rPr>
          <w:i/>
        </w:rPr>
        <w:t xml:space="preserve">tính từ </w:t>
      </w:r>
      <w:r>
        <w:t xml:space="preserve">Hay </w:t>
      </w:r>
      <w:r>
        <w:t xml:space="preserve">nghịch, </w:t>
      </w:r>
      <w:r>
        <w:t xml:space="preserve">thích </w:t>
      </w:r>
      <w:r>
        <w:t xml:space="preserve">nghịch. </w:t>
      </w:r>
      <w:r>
        <w:t xml:space="preserve">Đứa </w:t>
      </w:r>
      <w:r>
        <w:t xml:space="preserve">bé </w:t>
      </w:r>
      <w:r>
        <w:rPr>
          <w:i/>
        </w:rPr>
        <w:t xml:space="preserve">nghịch </w:t>
      </w:r>
      <w:r>
        <w:rPr>
          <w:i/>
        </w:rPr>
        <w:t xml:space="preserve">ngợm.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phách </w:t>
      </w:r>
      <w:r>
        <w:rPr>
          <w:i/>
        </w:rPr>
        <w:t xml:space="preserve">danh từ </w:t>
      </w:r>
      <w:r>
        <w:t xml:space="preserve">Dấu </w:t>
      </w:r>
      <w:r>
        <w:t xml:space="preserve">lặng </w:t>
      </w:r>
      <w:r>
        <w:t xml:space="preserve">đặt </w:t>
      </w:r>
      <w:r>
        <w:t xml:space="preserve">vào </w:t>
      </w:r>
      <w:r>
        <w:t xml:space="preserve">phách </w:t>
      </w:r>
      <w:r>
        <w:t xml:space="preserve">mạnh </w:t>
      </w:r>
      <w:r>
        <w:t xml:space="preserve">hoặc </w:t>
      </w:r>
      <w:r>
        <w:t xml:space="preserve">phần </w:t>
      </w:r>
      <w:r>
        <w:t xml:space="preserve">đầu </w:t>
      </w:r>
      <w:r>
        <w:t xml:space="preserve">của </w:t>
      </w:r>
      <w:r>
        <w:t xml:space="preserve">phách </w:t>
      </w:r>
      <w:r>
        <w:t xml:space="preserve">mạnh,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ổn </w:t>
      </w:r>
      <w:r>
        <w:t xml:space="preserve">định. </w:t>
      </w:r>
      <w:r>
        <w:br/>
      </w:r>
      <w:r>
        <w:rPr>
          <w:b/>
        </w:rPr>
        <w:t xml:space="preserve">nghịch </w:t>
      </w:r>
      <w:r>
        <w:rPr>
          <w:b/>
        </w:rPr>
        <w:t xml:space="preserve">tặc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phản </w:t>
      </w:r>
      <w:r>
        <w:t xml:space="preserve">nghịch. </w:t>
      </w:r>
      <w:r>
        <w:br/>
      </w:r>
      <w:r>
        <w:rPr>
          <w:b/>
        </w:rPr>
        <w:t xml:space="preserve">nghiêm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có </w:t>
      </w:r>
      <w:r>
        <w:t xml:space="preserve">một </w:t>
      </w:r>
      <w:r>
        <w:t xml:space="preserve">sự </w:t>
      </w:r>
      <w:r>
        <w:t xml:space="preserve">vi </w:t>
      </w:r>
      <w:r>
        <w:t xml:space="preserve">phạm, </w:t>
      </w:r>
      <w:r>
        <w:t xml:space="preserve">dù </w:t>
      </w:r>
      <w:r>
        <w:t xml:space="preserve">là </w:t>
      </w:r>
      <w:r>
        <w:t xml:space="preserve">nhỏ </w:t>
      </w:r>
      <w:r>
        <w:t xml:space="preserve">và </w:t>
      </w:r>
      <w:r>
        <w:t xml:space="preserve">bất </w:t>
      </w:r>
      <w:r>
        <w:t xml:space="preserve">cứ </w:t>
      </w:r>
      <w:r>
        <w:t xml:space="preserve">với </w:t>
      </w:r>
      <w:r>
        <w:t xml:space="preserve">ai,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định. </w:t>
      </w:r>
      <w:r>
        <w:rPr>
          <w:i/>
        </w:rPr>
        <w:t xml:space="preserve">Giữ </w:t>
      </w:r>
      <w:r>
        <w:t xml:space="preserve">nghiêm </w:t>
      </w:r>
      <w:r>
        <w:rPr>
          <w:i/>
        </w:rPr>
        <w:t xml:space="preserve">kỉ </w:t>
      </w:r>
      <w:r>
        <w:t xml:space="preserve">luật. </w:t>
      </w:r>
      <w:r>
        <w:t xml:space="preserve">Lệnh </w:t>
      </w:r>
      <w:r>
        <w:t xml:space="preserve">nghiêm. </w:t>
      </w:r>
      <w:r>
        <w:t xml:space="preserve">Tính </w:t>
      </w:r>
      <w:r>
        <w:rPr>
          <w:i/>
        </w:rPr>
        <w:t xml:space="preserve">rất </w:t>
      </w:r>
      <w:r>
        <w:rPr>
          <w:i/>
        </w:rPr>
        <w:t xml:space="preserve">nghiêm.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nghiêm, </w:t>
      </w:r>
      <w:r>
        <w:t xml:space="preserve">không </w:t>
      </w:r>
      <w:r>
        <w:t xml:space="preserve">để </w:t>
      </w:r>
      <w:r>
        <w:t xml:space="preserve">thấy </w:t>
      </w:r>
      <w:r>
        <w:t xml:space="preserve">biểu </w:t>
      </w:r>
      <w:r>
        <w:t xml:space="preserve">lộ </w:t>
      </w:r>
      <w:r>
        <w:t xml:space="preserve">tình </w:t>
      </w:r>
      <w:r>
        <w:t xml:space="preserve">cảm,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nể </w:t>
      </w:r>
      <w:r>
        <w:t xml:space="preserve">sợ. </w:t>
      </w:r>
      <w:r>
        <w:t xml:space="preserve">Nét </w:t>
      </w:r>
      <w:r>
        <w:t xml:space="preserve">mặt </w:t>
      </w:r>
      <w:r>
        <w:t xml:space="preserve">nghiêm </w:t>
      </w:r>
      <w:r>
        <w:t xml:space="preserve">lại. </w:t>
      </w:r>
      <w:r>
        <w:t xml:space="preserve">Nghiêm </w:t>
      </w:r>
      <w:r>
        <w:t xml:space="preserve">giọng </w:t>
      </w:r>
      <w:r>
        <w:t xml:space="preserve">phê </w:t>
      </w:r>
      <w:r>
        <w:rPr>
          <w:i/>
        </w:rPr>
        <w:t xml:space="preserve">bình. </w:t>
      </w:r>
      <w:r>
        <w:rPr>
          <w:b/>
        </w:rPr>
        <w:t xml:space="preserve">3 </w:t>
      </w:r>
      <w:r>
        <w:t xml:space="preserve">(Tu </w:t>
      </w:r>
      <w:r>
        <w:t xml:space="preserve">thế </w:t>
      </w:r>
      <w:r>
        <w:t xml:space="preserve">đứng) </w:t>
      </w:r>
      <w:r>
        <w:t xml:space="preserve">thẳng, </w:t>
      </w:r>
      <w:r>
        <w:t xml:space="preserve">ngay </w:t>
      </w:r>
      <w:r>
        <w:t xml:space="preserve">ngắn, </w:t>
      </w:r>
      <w:r>
        <w:t xml:space="preserve">chỉnh </w:t>
      </w:r>
      <w:r>
        <w:t xml:space="preserve">tẻ. </w:t>
      </w:r>
      <w:r>
        <w:t xml:space="preserve">Đứng </w:t>
      </w:r>
      <w:r>
        <w:t xml:space="preserve">nghiêm </w:t>
      </w:r>
      <w:r>
        <w:rPr>
          <w:i/>
        </w:rPr>
        <w:t xml:space="preserve">chào </w:t>
      </w:r>
      <w:r>
        <w:t xml:space="preserve">cờ.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(ít dùng). </w:t>
      </w:r>
      <w:r>
        <w:t xml:space="preserve">Tỏ </w:t>
      </w:r>
      <w:r>
        <w:t xml:space="preserve">ra </w:t>
      </w:r>
      <w:r>
        <w:t xml:space="preserve">rất </w:t>
      </w:r>
      <w:r>
        <w:t xml:space="preserve">nghiêm </w:t>
      </w:r>
      <w:r>
        <w:t xml:space="preserve">(từ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quân </w:t>
      </w:r>
      <w:r>
        <w:t xml:space="preserve">đội). </w:t>
      </w:r>
      <w:r>
        <w:t xml:space="preserve">Nghiêm </w:t>
      </w:r>
      <w:r>
        <w:t xml:space="preserve">cách </w:t>
      </w:r>
      <w: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điều </w:t>
      </w:r>
      <w:r>
        <w:t xml:space="preserve">lệnh.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cấm </w:t>
      </w:r>
      <w:r>
        <w:rPr>
          <w:i/>
        </w:rPr>
        <w:t xml:space="preserve">động từ </w:t>
      </w:r>
      <w:r>
        <w:t xml:space="preserve">Cấm </w:t>
      </w:r>
      <w:r>
        <w:t xml:space="preserve">ngặt,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cho </w:t>
      </w:r>
      <w:r>
        <w:t xml:space="preserve">phép. </w:t>
      </w:r>
      <w:r>
        <w:rPr>
          <w:i/>
        </w:rPr>
        <w:t xml:space="preserve">Pháp </w:t>
      </w:r>
      <w:r>
        <w:rPr>
          <w:i/>
        </w:rPr>
        <w:t xml:space="preserve">luật </w:t>
      </w:r>
      <w:r>
        <w:rPr>
          <w:i/>
        </w:rPr>
        <w:t xml:space="preserve">nghiêm </w:t>
      </w:r>
      <w:r>
        <w:rPr>
          <w:i/>
        </w:rPr>
        <w:t xml:space="preserve">cấm.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cẩn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nghiêm </w:t>
      </w:r>
      <w:r>
        <w:rPr>
          <w:i/>
        </w:rPr>
        <w:t xml:space="preserve">mật. </w:t>
      </w:r>
      <w:r>
        <w:t xml:space="preserve">Canh </w:t>
      </w:r>
      <w:r>
        <w:t xml:space="preserve">phòng </w:t>
      </w:r>
      <w:r>
        <w:t xml:space="preserve">nghiêm </w:t>
      </w:r>
      <w:r>
        <w:rPr>
          <w:i/>
        </w:rPr>
        <w:t xml:space="preserve">cẩn.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chỉnh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(Ăn </w:t>
      </w:r>
      <w:r>
        <w:t xml:space="preserve">mặc, </w:t>
      </w:r>
      <w:r>
        <w:t xml:space="preserve">đi </w:t>
      </w:r>
      <w:r>
        <w:t xml:space="preserve">đứng) </w:t>
      </w:r>
      <w:r>
        <w:t xml:space="preserve">theo </w:t>
      </w:r>
      <w:r>
        <w:t xml:space="preserve">đúng </w:t>
      </w:r>
      <w:r>
        <w:t xml:space="preserve">phép </w:t>
      </w:r>
      <w:r>
        <w:t xml:space="preserve">tắc. </w:t>
      </w:r>
      <w:r>
        <w:t xml:space="preserve">Ngồi </w:t>
      </w:r>
      <w:r>
        <w:rPr>
          <w:i/>
        </w:rPr>
        <w:t xml:space="preserve">rất </w:t>
      </w:r>
      <w:r>
        <w:rPr>
          <w:i/>
        </w:rPr>
        <w:t xml:space="preserve">nghiêm </w:t>
      </w:r>
      <w:r>
        <w:t xml:space="preserve">chính. </w:t>
      </w:r>
      <w:r>
        <w:t xml:space="preserve">Đội </w:t>
      </w:r>
      <w:r>
        <w:t xml:space="preserve">ngũ </w:t>
      </w:r>
      <w:r>
        <w:t xml:space="preserve">nghiêm </w:t>
      </w:r>
      <w:r>
        <w:rPr>
          <w:i/>
        </w:rPr>
        <w:t xml:space="preserve">chính. </w:t>
      </w:r>
      <w:r>
        <w:rPr>
          <w:i/>
        </w:rPr>
        <w:t xml:space="preserve">Bộ </w:t>
      </w:r>
      <w:r>
        <w:t xml:space="preserve">quân </w:t>
      </w:r>
      <w:r>
        <w:t xml:space="preserve">phục </w:t>
      </w:r>
      <w:r>
        <w:t xml:space="preserve">nghiêm </w:t>
      </w:r>
      <w:r>
        <w:rPr>
          <w:i/>
        </w:rPr>
        <w:t xml:space="preserve">chỉnh. </w:t>
      </w:r>
      <w:r>
        <w:rPr>
          <w:b/>
        </w:rPr>
        <w:t xml:space="preserve">2 </w:t>
      </w:r>
      <w:r>
        <w:t xml:space="preserve">Tô </w:t>
      </w:r>
      <w:r>
        <w:t xml:space="preserve">ra </w:t>
      </w:r>
      <w:r>
        <w:t xml:space="preserve">tuân </w:t>
      </w:r>
      <w:r>
        <w:t xml:space="preserve">theo </w:t>
      </w:r>
      <w:r>
        <w:t xml:space="preserve">các </w:t>
      </w:r>
      <w:r>
        <w:t xml:space="preserve">nguyên </w:t>
      </w:r>
      <w:r>
        <w:t xml:space="preserve">tắc </w:t>
      </w:r>
      <w:r>
        <w:t xml:space="preserve">và </w:t>
      </w:r>
      <w:r>
        <w:t xml:space="preserve">các </w:t>
      </w:r>
      <w:r>
        <w:t xml:space="preserve">quy </w:t>
      </w:r>
      <w:r>
        <w:t xml:space="preserve">định, </w:t>
      </w:r>
      <w:r>
        <w:t xml:space="preserve">không </w:t>
      </w:r>
      <w:r>
        <w:t xml:space="preserve">tự </w:t>
      </w:r>
      <w:r>
        <w:t xml:space="preserve">cho </w:t>
      </w:r>
      <w:r>
        <w:t xml:space="preserve">phép </w:t>
      </w:r>
      <w:r>
        <w:t xml:space="preserve">mình </w:t>
      </w:r>
      <w:r>
        <w:t xml:space="preserve">làm </w:t>
      </w:r>
      <w:r>
        <w:t xml:space="preserve">gì </w:t>
      </w:r>
      <w:r>
        <w:t xml:space="preserve">vượt </w:t>
      </w:r>
      <w:r>
        <w:t xml:space="preserve">ra </w:t>
      </w:r>
      <w:r>
        <w:t xml:space="preserve">ngoài. </w:t>
      </w:r>
      <w:r>
        <w:t xml:space="preserve">Nghiêm </w:t>
      </w:r>
      <w:r>
        <w:rPr>
          <w:i/>
        </w:rPr>
        <w:t xml:space="preserve">chỉnh </w:t>
      </w:r>
      <w:r>
        <w:t xml:space="preserve">chấp </w:t>
      </w:r>
      <w:r>
        <w:rPr>
          <w:i/>
        </w:rPr>
        <w:t xml:space="preserve">hành </w:t>
      </w:r>
      <w:r>
        <w:rPr>
          <w:i/>
        </w:rPr>
        <w:t xml:space="preserve">nội </w:t>
      </w:r>
      <w:r>
        <w:rPr>
          <w:i/>
        </w:rPr>
        <w:t xml:space="preserve">quy. </w:t>
      </w:r>
      <w: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một </w:t>
      </w:r>
      <w:r>
        <w:t xml:space="preserve">cách </w:t>
      </w:r>
      <w:r>
        <w:t xml:space="preserve">nghiêm </w:t>
      </w:r>
      <w:r>
        <w:t xml:space="preserve">chính.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Cha </w:t>
      </w:r>
      <w:r>
        <w:t xml:space="preserve">(không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|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Dạy </w:t>
      </w:r>
      <w:r>
        <w:t xml:space="preserve">bảo </w:t>
      </w:r>
      <w:r>
        <w:t xml:space="preserve">nghiêm </w:t>
      </w:r>
      <w:r>
        <w:t xml:space="preserve">khắc </w:t>
      </w:r>
      <w:r>
        <w:t xml:space="preserve">(nói </w:t>
      </w:r>
      <w:r>
        <w:t xml:space="preserve">về </w:t>
      </w:r>
      <w:r>
        <w:t xml:space="preserve">cha </w:t>
      </w:r>
      <w:r>
        <w:t xml:space="preserve">đối </w:t>
      </w:r>
      <w:r>
        <w:t xml:space="preserve">với </w:t>
      </w:r>
      <w:r>
        <w:t xml:space="preserve">con). </w:t>
      </w:r>
      <w:r>
        <w:rPr>
          <w:i/>
        </w:rPr>
        <w:t xml:space="preserve">Lời </w:t>
      </w:r>
      <w:r>
        <w:t xml:space="preserve">nghiêm </w:t>
      </w:r>
      <w:r>
        <w:rPr>
          <w:i/>
        </w:rPr>
        <w:t xml:space="preserve">huấn.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khắc </w:t>
      </w:r>
      <w:r>
        <w:rPr>
          <w:i/>
        </w:rPr>
        <w:t xml:space="preserve">tính từ </w:t>
      </w:r>
      <w:r>
        <w:t xml:space="preserve">Có </w:t>
      </w:r>
      <w:r>
        <w:t xml:space="preserve">yêu </w:t>
      </w:r>
      <w:r>
        <w:t xml:space="preserve">cầu </w:t>
      </w:r>
      <w:r>
        <w:t xml:space="preserve">rất </w:t>
      </w:r>
      <w:r>
        <w:t xml:space="preserve">chặt </w:t>
      </w:r>
      <w:r>
        <w:t xml:space="preserve">chẽ, </w:t>
      </w:r>
      <w:r>
        <w:t xml:space="preserve">không </w:t>
      </w:r>
      <w:r>
        <w:t xml:space="preserve">dễ </w:t>
      </w:r>
      <w:r>
        <w:t xml:space="preserve">dàng </w:t>
      </w:r>
      <w:r>
        <w:t xml:space="preserve">tha </w:t>
      </w:r>
      <w:r>
        <w:t xml:space="preserve">thứ </w:t>
      </w:r>
      <w:r>
        <w:t xml:space="preserve">hoặc </w:t>
      </w:r>
      <w:r>
        <w:t xml:space="preserve">bỏ </w:t>
      </w:r>
      <w:r>
        <w:t xml:space="preserve">qua </w:t>
      </w:r>
      <w:r>
        <w:t xml:space="preserve">một </w:t>
      </w:r>
      <w:r>
        <w:t xml:space="preserve">sai </w:t>
      </w:r>
      <w:r>
        <w:t xml:space="preserve">sót </w:t>
      </w:r>
      <w:r>
        <w:t xml:space="preserve">nào. </w:t>
      </w:r>
      <w:r>
        <w:rPr>
          <w:i/>
        </w:rPr>
        <w:t xml:space="preserve">Trừng </w:t>
      </w:r>
      <w:r>
        <w:t xml:space="preserve">trị </w:t>
      </w:r>
      <w:r>
        <w:rPr>
          <w:i/>
        </w:rPr>
        <w:t xml:space="preserve">nghiêm </w:t>
      </w:r>
      <w:r>
        <w:rPr>
          <w:i/>
        </w:rPr>
        <w:t xml:space="preserve">khắc. </w:t>
      </w:r>
      <w:r>
        <w:t xml:space="preserve">Thái </w:t>
      </w:r>
      <w:r>
        <w:t xml:space="preserve">độ </w:t>
      </w:r>
      <w:r>
        <w:rPr>
          <w:i/>
        </w:rPr>
        <w:t xml:space="preserve">nghiêm </w:t>
      </w:r>
      <w:r>
        <w:t xml:space="preserve">khắc. </w:t>
      </w:r>
      <w:r>
        <w:t xml:space="preserve">Nghiêm </w:t>
      </w:r>
      <w:r>
        <w:rPr>
          <w:i/>
        </w:rPr>
        <w:t xml:space="preserve">khắc </w:t>
      </w:r>
      <w:r>
        <w:t xml:space="preserve">với </w:t>
      </w:r>
      <w:r>
        <w:rPr>
          <w:i/>
        </w:rPr>
        <w:t xml:space="preserve">bản </w:t>
      </w:r>
      <w:r>
        <w:t xml:space="preserve">thân.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chặt </w:t>
      </w:r>
      <w:r>
        <w:t xml:space="preserve">chẽ, </w:t>
      </w:r>
      <w:r>
        <w:t xml:space="preserve">cẩn </w:t>
      </w:r>
      <w:r>
        <w:t xml:space="preserve">thận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sơ </w:t>
      </w:r>
      <w:r>
        <w:t xml:space="preserve">hở, </w:t>
      </w:r>
      <w:r>
        <w:t xml:space="preserve">dù </w:t>
      </w:r>
      <w:r>
        <w:t xml:space="preserve">nhỏ. </w:t>
      </w:r>
      <w:r>
        <w:t xml:space="preserve">Canh </w:t>
      </w:r>
      <w:r>
        <w:rPr>
          <w:i/>
        </w:rPr>
        <w:t xml:space="preserve">phòng </w:t>
      </w:r>
      <w:r>
        <w:rPr>
          <w:i/>
        </w:rPr>
        <w:t xml:space="preserve">nghiêm </w:t>
      </w:r>
      <w:r>
        <w:rPr>
          <w:i/>
        </w:rPr>
        <w:t xml:space="preserve">mật. </w:t>
      </w:r>
      <w:r>
        <w:t xml:space="preserve">Phòng </w:t>
      </w:r>
      <w:r>
        <w:rPr>
          <w:i/>
        </w:rPr>
        <w:t xml:space="preserve">thủ </w:t>
      </w:r>
      <w:r>
        <w:t xml:space="preserve">nghiêm </w:t>
      </w:r>
      <w:r>
        <w:rPr>
          <w:i/>
        </w:rPr>
        <w:t xml:space="preserve">mụạật.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chặt </w:t>
      </w:r>
      <w:r>
        <w:t xml:space="preserve">chẽ, </w:t>
      </w:r>
      <w:r>
        <w:t xml:space="preserve">rõ </w:t>
      </w:r>
      <w:r>
        <w:t xml:space="preserve">ràng, </w:t>
      </w:r>
      <w:r>
        <w:t xml:space="preserve">áp </w:t>
      </w:r>
      <w:r>
        <w:t xml:space="preserve">dụng </w:t>
      </w:r>
      <w:r>
        <w:t xml:space="preserve">cho </w:t>
      </w:r>
      <w:r>
        <w:t xml:space="preserve">mọi </w:t>
      </w:r>
      <w:r>
        <w:t xml:space="preserve">người, </w:t>
      </w:r>
      <w:r>
        <w:t xml:space="preserve">ai </w:t>
      </w:r>
      <w:r>
        <w:t xml:space="preserve">cũng </w:t>
      </w:r>
      <w:r>
        <w:t xml:space="preserve">như </w:t>
      </w:r>
      <w:r>
        <w:t xml:space="preserve">ai </w:t>
      </w:r>
      <w:r>
        <w:t xml:space="preserve">và </w:t>
      </w:r>
      <w:r>
        <w:t xml:space="preserve">trong </w:t>
      </w:r>
      <w:r>
        <w:t xml:space="preserve">mọi </w:t>
      </w:r>
      <w:r>
        <w:t xml:space="preserve">trường </w:t>
      </w:r>
      <w:r>
        <w:t xml:space="preserve">hợp. </w:t>
      </w:r>
      <w:r>
        <w:t xml:space="preserve">Thưởng </w:t>
      </w:r>
      <w:r>
        <w:t xml:space="preserve">phạt </w:t>
      </w:r>
      <w:r>
        <w:t xml:space="preserve">nghiêm </w:t>
      </w:r>
      <w:r>
        <w:t xml:space="preserve">minh. </w:t>
      </w:r>
      <w:r>
        <w:t xml:space="preserve">Kĩ </w:t>
      </w:r>
      <w:r>
        <w:t xml:space="preserve">luật </w:t>
      </w:r>
      <w:r>
        <w:t xml:space="preserve">nghiêm </w:t>
      </w:r>
      <w:r>
        <w:t xml:space="preserve">minh. </w:t>
      </w:r>
      <w:r>
        <w:t xml:space="preserve">Tĩnh </w:t>
      </w:r>
      <w:r>
        <w:t xml:space="preserve">chất </w:t>
      </w:r>
      <w:r>
        <w:rPr>
          <w:i/>
        </w:rPr>
        <w:t xml:space="preserve">nghiêm </w:t>
      </w:r>
      <w:r>
        <w:rPr>
          <w:i/>
        </w:rPr>
        <w:t xml:space="preserve">minh </w:t>
      </w:r>
      <w:r>
        <w:t xml:space="preserve">của </w:t>
      </w:r>
      <w:r>
        <w:rPr>
          <w:i/>
        </w:rPr>
        <w:t xml:space="preserve">pháp </w:t>
      </w:r>
      <w:r>
        <w:t xml:space="preserve">luật. </w:t>
      </w:r>
      <w:r>
        <w:br/>
      </w:r>
      <w:r>
        <w:rPr>
          <w:b/>
        </w:rPr>
        <w:t xml:space="preserve">nghiêm </w:t>
      </w:r>
      <w:r>
        <w:rPr>
          <w:b/>
        </w:rPr>
        <w:t xml:space="preserve">ngặt </w:t>
      </w:r>
      <w:r>
        <w:rPr>
          <w:i/>
        </w:rPr>
        <w:t xml:space="preserve">tính từ </w:t>
      </w:r>
      <w:r>
        <w:t xml:space="preserve">Có </w:t>
      </w:r>
      <w:r>
        <w:t xml:space="preserve">yêu </w:t>
      </w:r>
      <w:r>
        <w:t xml:space="preserve">cầu </w:t>
      </w:r>
      <w:r>
        <w:t xml:space="preserve">chặt </w:t>
      </w:r>
      <w:r>
        <w:t xml:space="preserve">chẽ, </w:t>
      </w:r>
      <w:r>
        <w:t xml:space="preserve">gắt </w:t>
      </w:r>
      <w:r>
        <w:t xml:space="preserve">gao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đã </w:t>
      </w:r>
      <w:r>
        <w:t xml:space="preserve">đề </w:t>
      </w:r>
      <w:r>
        <w:t xml:space="preserve">ra. </w:t>
      </w:r>
      <w:r>
        <w:t xml:space="preserve">Nội </w:t>
      </w:r>
      <w:r>
        <w:t xml:space="preserve">quy </w:t>
      </w:r>
      <w:r>
        <w:rPr>
          <w:i/>
        </w:rPr>
        <w:t xml:space="preserve">rất </w:t>
      </w:r>
      <w:r>
        <w:rPr>
          <w:i/>
        </w:rPr>
        <w:t xml:space="preserve">nghiêm </w:t>
      </w:r>
      <w:r>
        <w:rPr>
          <w:i/>
        </w:rPr>
        <w:t xml:space="preserve">ngặt. </w:t>
      </w:r>
      <w:r>
        <w:t xml:space="preserve">Kí </w:t>
      </w:r>
      <w:r>
        <w:rPr>
          <w:i/>
        </w:rPr>
        <w:t xml:space="preserve">luật </w:t>
      </w:r>
      <w:r>
        <w:rPr>
          <w:i/>
        </w:rPr>
        <w:t xml:space="preserve">quân </w:t>
      </w:r>
      <w:r>
        <w:rPr>
          <w:i/>
        </w:rPr>
        <w:t xml:space="preserve">đội </w:t>
      </w:r>
      <w:r>
        <w:rPr>
          <w:i/>
        </w:rPr>
        <w:t xml:space="preserve">là </w:t>
      </w:r>
      <w:r>
        <w:rPr>
          <w:i/>
        </w:rPr>
        <w:t xml:space="preserve">kỉ </w:t>
      </w:r>
      <w:r>
        <w:rPr>
          <w:i/>
        </w:rPr>
        <w:t xml:space="preserve">luật </w:t>
      </w:r>
      <w:r>
        <w:t xml:space="preserve">nghiêm </w:t>
      </w:r>
      <w:r>
        <w:t xml:space="preserve">ngặt.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