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muối </w:t>
      </w:r>
      <w:r>
        <w:rPr>
          <w:b/>
        </w:rPr>
        <w:t xml:space="preserve">acid </w:t>
      </w:r>
      <w:r>
        <w:rPr>
          <w:i/>
        </w:rPr>
        <w:t xml:space="preserve">danh từ </w:t>
      </w:r>
      <w:r>
        <w:t xml:space="preserve">Muối </w:t>
      </w:r>
      <w:r>
        <w:t xml:space="preserve">mà </w:t>
      </w:r>
      <w:r>
        <w:t xml:space="preserve">trong </w:t>
      </w:r>
      <w:r>
        <w:t xml:space="preserve">phân </w:t>
      </w:r>
      <w:r>
        <w:t xml:space="preserve">tử </w:t>
      </w:r>
      <w:r>
        <w:t xml:space="preserve">còn </w:t>
      </w:r>
      <w:r>
        <w:t xml:space="preserve">có </w:t>
      </w:r>
      <w:r>
        <w:t xml:space="preserve">hydrogen </w:t>
      </w:r>
      <w:r>
        <w:t xml:space="preserve">có </w:t>
      </w:r>
      <w:r>
        <w:t xml:space="preserve">thể </w:t>
      </w:r>
      <w:r>
        <w:t xml:space="preserve">thay </w:t>
      </w:r>
      <w:r>
        <w:t xml:space="preserve">thế </w:t>
      </w:r>
      <w:r>
        <w:t xml:space="preserve">được </w:t>
      </w:r>
      <w:r>
        <w:t xml:space="preserve">bằng </w:t>
      </w:r>
      <w:r>
        <w:t xml:space="preserve">kim </w:t>
      </w:r>
      <w:r>
        <w:t xml:space="preserve">loại. </w:t>
      </w:r>
      <w:r>
        <w:br/>
      </w:r>
      <w:r>
        <w:rPr>
          <w:b/>
        </w:rPr>
        <w:t xml:space="preserve">muối </w:t>
      </w:r>
      <w:r>
        <w:rPr>
          <w:b/>
        </w:rPr>
        <w:t xml:space="preserve">ăn </w:t>
      </w:r>
      <w:r>
        <w:rPr>
          <w:i/>
        </w:rPr>
        <w:t xml:space="preserve">danh từ </w:t>
      </w:r>
      <w:r>
        <w:t xml:space="preserve">Muối </w:t>
      </w:r>
      <w:r>
        <w:t xml:space="preserve">mặn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(phân </w:t>
      </w:r>
      <w:r>
        <w:t xml:space="preserve">biệt </w:t>
      </w:r>
      <w:r>
        <w:t xml:space="preserve">với </w:t>
      </w:r>
      <w:r>
        <w:t xml:space="preserve">muối </w:t>
      </w:r>
      <w:r>
        <w:t xml:space="preserve">là </w:t>
      </w:r>
      <w:r>
        <w:t xml:space="preserve">hợp </w:t>
      </w:r>
      <w:r>
        <w:t xml:space="preserve">chất </w:t>
      </w:r>
      <w:r>
        <w:t xml:space="preserve">do </w:t>
      </w:r>
      <w:r>
        <w:t xml:space="preserve">acid </w:t>
      </w:r>
      <w:r>
        <w:t xml:space="preserve">tác </w:t>
      </w:r>
      <w:r>
        <w:t xml:space="preserve">dụng </w:t>
      </w:r>
      <w:r>
        <w:t xml:space="preserve">với </w:t>
      </w:r>
      <w:r>
        <w:t xml:space="preserve">base </w:t>
      </w:r>
      <w:r>
        <w:t xml:space="preserve">sinh </w:t>
      </w:r>
      <w:r>
        <w:t xml:space="preserve">ra). </w:t>
      </w:r>
      <w:r>
        <w:br/>
      </w:r>
      <w:r>
        <w:rPr>
          <w:b/>
        </w:rPr>
        <w:t xml:space="preserve">muối </w:t>
      </w:r>
      <w:r>
        <w:rPr>
          <w:b/>
        </w:rPr>
        <w:t xml:space="preserve">khoáng </w:t>
      </w:r>
      <w:r>
        <w:rPr>
          <w:i/>
        </w:rPr>
        <w:t xml:space="preserve">danh từ </w:t>
      </w:r>
      <w:r>
        <w:t xml:space="preserve">Muối </w:t>
      </w:r>
      <w:r>
        <w:t xml:space="preserve">được </w:t>
      </w:r>
      <w:r>
        <w:t xml:space="preserve">tạo </w:t>
      </w:r>
      <w:r>
        <w:t xml:space="preserve">thành </w:t>
      </w:r>
      <w:r>
        <w:t xml:space="preserve">từ </w:t>
      </w:r>
      <w:r>
        <w:t xml:space="preserve">chất </w:t>
      </w:r>
      <w:r>
        <w:t xml:space="preserve">vô </w:t>
      </w:r>
      <w:r>
        <w:t xml:space="preserve">cơ. </w:t>
      </w:r>
      <w:r>
        <w:br/>
      </w:r>
      <w:r>
        <w:rPr>
          <w:b/>
        </w:rPr>
        <w:t xml:space="preserve">muối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Chịu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khinh </w:t>
      </w:r>
      <w:r>
        <w:t xml:space="preserve">bỉ </w:t>
      </w:r>
      <w:r>
        <w:t xml:space="preserve">mà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biết </w:t>
      </w:r>
      <w:r>
        <w:t xml:space="preserve">là </w:t>
      </w:r>
      <w:r>
        <w:t xml:space="preserve">đáng </w:t>
      </w:r>
      <w:r>
        <w:t xml:space="preserve">hổ </w:t>
      </w:r>
      <w:r>
        <w:t xml:space="preserve">thẹn. </w:t>
      </w:r>
      <w:r>
        <w:t xml:space="preserve">Muối </w:t>
      </w:r>
      <w:r>
        <w:rPr>
          <w:i/>
        </w:rPr>
        <w:t xml:space="preserve">mặt </w:t>
      </w:r>
      <w:r>
        <w:rPr>
          <w:i/>
        </w:rPr>
        <w:t xml:space="preserve">phản </w:t>
      </w:r>
      <w:r>
        <w:rPr>
          <w:i/>
        </w:rPr>
        <w:t xml:space="preserve">lại </w:t>
      </w:r>
      <w:r>
        <w:rPr>
          <w:i/>
        </w:rPr>
        <w:t xml:space="preserve">bạn </w:t>
      </w:r>
      <w:r>
        <w:rPr>
          <w:i/>
        </w:rPr>
        <w:t xml:space="preserve">cũ </w:t>
      </w:r>
      <w:r>
        <w:t xml:space="preserve">của </w:t>
      </w:r>
      <w:r>
        <w:rPr>
          <w:i/>
        </w:rPr>
        <w:t xml:space="preserve">mình. </w:t>
      </w:r>
      <w:r>
        <w:rPr>
          <w:i/>
        </w:rPr>
        <w:t xml:space="preserve">Tính </w:t>
      </w:r>
      <w:r>
        <w:t xml:space="preserve">chuyện </w:t>
      </w:r>
      <w:r>
        <w:rPr>
          <w:i/>
        </w:rPr>
        <w:t xml:space="preserve">làm </w:t>
      </w:r>
      <w:r>
        <w:t xml:space="preserve">thế </w:t>
      </w:r>
      <w:r>
        <w:t xml:space="preserve">nào </w:t>
      </w:r>
      <w:r>
        <w:t xml:space="preserve">cho </w:t>
      </w:r>
      <w:r>
        <w:rPr>
          <w:i/>
        </w:rPr>
        <w:t xml:space="preserve">đỡ </w:t>
      </w:r>
      <w:r>
        <w:rPr>
          <w:i/>
        </w:rPr>
        <w:t xml:space="preserve">muối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muối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t xml:space="preserve">(phương ngữ). </w:t>
      </w:r>
      <w:r>
        <w:t xml:space="preserve">Muối </w:t>
      </w:r>
      <w:r>
        <w:t xml:space="preserve">vừng. </w:t>
      </w:r>
      <w:r>
        <w:br/>
      </w:r>
      <w:r>
        <w:rPr>
          <w:b/>
        </w:rPr>
        <w:t xml:space="preserve">muối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t xml:space="preserve">Muối </w:t>
      </w:r>
      <w:r>
        <w:t xml:space="preserve">ăn </w:t>
      </w:r>
      <w:r>
        <w:t xml:space="preserve">lấy </w:t>
      </w:r>
      <w:r>
        <w:t xml:space="preserve">ở </w:t>
      </w:r>
      <w:r>
        <w:t xml:space="preserve">mỏ,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muối </w:t>
      </w:r>
      <w:r>
        <w:t xml:space="preserve">lấy </w:t>
      </w:r>
      <w:r>
        <w:t xml:space="preserve">ở </w:t>
      </w:r>
      <w:r>
        <w:t xml:space="preserve">nước </w:t>
      </w:r>
      <w:r>
        <w:t xml:space="preserve">biển. </w:t>
      </w:r>
      <w:r>
        <w:br/>
      </w:r>
      <w:r>
        <w:rPr>
          <w:b/>
        </w:rPr>
        <w:t xml:space="preserve">muối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Muối </w:t>
      </w:r>
      <w:r>
        <w:t xml:space="preserve">ăn </w:t>
      </w:r>
      <w:r>
        <w:rPr>
          <w:i/>
        </w:rPr>
        <w:t xml:space="preserve">trộn </w:t>
      </w:r>
      <w:r>
        <w:t xml:space="preserve">với </w:t>
      </w:r>
      <w:r>
        <w:t xml:space="preserve">hạt </w:t>
      </w:r>
      <w:r>
        <w:t xml:space="preserve">tiêu, </w:t>
      </w:r>
      <w:r>
        <w:t xml:space="preserve">giã </w:t>
      </w:r>
      <w:r>
        <w:t xml:space="preserve">nhỏ. </w:t>
      </w:r>
      <w:r>
        <w:rPr>
          <w:i/>
        </w:rPr>
        <w:t xml:space="preserve">Thịt </w:t>
      </w:r>
      <w:r>
        <w:t xml:space="preserve">gà </w:t>
      </w:r>
      <w:r>
        <w:rPr>
          <w:i/>
        </w:rPr>
        <w:t xml:space="preserve">chấm </w:t>
      </w:r>
      <w:r>
        <w:rPr>
          <w:i/>
        </w:rPr>
        <w:t xml:space="preserve">muối </w:t>
      </w:r>
      <w:r>
        <w:t xml:space="preserve">tiêu. </w:t>
      </w:r>
      <w:r>
        <w:rPr>
          <w:b/>
        </w:rPr>
        <w:t xml:space="preserve">2 </w:t>
      </w:r>
      <w:r>
        <w:t xml:space="preserve">Màu </w:t>
      </w:r>
      <w:r>
        <w:t xml:space="preserve">lốm </w:t>
      </w:r>
      <w:r>
        <w:t xml:space="preserve">đốm </w:t>
      </w:r>
      <w:r>
        <w:t xml:space="preserve">bạc </w:t>
      </w:r>
      <w:r>
        <w:t xml:space="preserve">(của </w:t>
      </w:r>
      <w:r>
        <w:t xml:space="preserve">tóc), </w:t>
      </w:r>
      <w:r>
        <w:t xml:space="preserve">sợi </w:t>
      </w:r>
      <w:r>
        <w:t xml:space="preserve">đen </w:t>
      </w:r>
      <w:r>
        <w:t xml:space="preserve">sợi </w:t>
      </w:r>
      <w:r>
        <w:t xml:space="preserve">trắng </w:t>
      </w:r>
      <w:r>
        <w:t xml:space="preserve">như </w:t>
      </w:r>
      <w:r>
        <w:t xml:space="preserve">màu </w:t>
      </w:r>
      <w:r>
        <w:t xml:space="preserve">muối </w:t>
      </w:r>
      <w:r>
        <w:t xml:space="preserve">tiêu. </w:t>
      </w:r>
      <w:r>
        <w:t xml:space="preserve">Mới </w:t>
      </w:r>
      <w:r>
        <w:rPr>
          <w:i/>
        </w:rPr>
        <w:t xml:space="preserve">hơn </w:t>
      </w:r>
      <w:r>
        <w:rPr>
          <w:i/>
        </w:rPr>
        <w:t xml:space="preserve">ba </w:t>
      </w:r>
      <w:r>
        <w:t xml:space="preserve">mươi </w:t>
      </w:r>
      <w:r>
        <w:t xml:space="preserve">tuổi </w:t>
      </w:r>
      <w:r>
        <w:rPr>
          <w:i/>
        </w:rPr>
        <w:t xml:space="preserve">mà </w:t>
      </w:r>
      <w:r>
        <w:rPr>
          <w:i/>
        </w:rPr>
        <w:t xml:space="preserve">tóc </w:t>
      </w:r>
      <w:r>
        <w:rPr>
          <w:i/>
        </w:rPr>
        <w:t xml:space="preserve">đã </w:t>
      </w:r>
      <w:r>
        <w:rPr>
          <w:i/>
        </w:rPr>
        <w:t xml:space="preserve">muối </w:t>
      </w:r>
      <w:r>
        <w:t xml:space="preserve">tiêu. </w:t>
      </w:r>
      <w:r>
        <w:br/>
      </w:r>
      <w:r>
        <w:rPr>
          <w:b/>
        </w:rPr>
        <w:t xml:space="preserve">muối </w:t>
      </w:r>
      <w:r>
        <w:rPr>
          <w:b/>
        </w:rPr>
        <w:t xml:space="preserve">vừng </w:t>
      </w:r>
      <w:r>
        <w:rPr>
          <w:i/>
        </w:rPr>
        <w:t xml:space="preserve">danh từ </w:t>
      </w:r>
      <w:r>
        <w:t xml:space="preserve">Vừng </w:t>
      </w:r>
      <w:r>
        <w:t xml:space="preserve">và </w:t>
      </w:r>
      <w:r>
        <w:t xml:space="preserve">muối </w:t>
      </w:r>
      <w:r>
        <w:t xml:space="preserve">rang </w:t>
      </w:r>
      <w:r>
        <w:t xml:space="preserve">chín, </w:t>
      </w:r>
      <w:r>
        <w:t xml:space="preserve">giã </w:t>
      </w:r>
      <w:r>
        <w:t xml:space="preserve">nhỏ,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muội </w:t>
      </w:r>
      <w:r>
        <w:rPr>
          <w:i/>
        </w:rPr>
        <w:t xml:space="preserve">danh từ </w:t>
      </w:r>
      <w:r>
        <w:t xml:space="preserve">Bụi </w:t>
      </w:r>
      <w:r>
        <w:t xml:space="preserve">đen </w:t>
      </w:r>
      <w:r>
        <w:t xml:space="preserve">mịn </w:t>
      </w:r>
      <w:r>
        <w:t xml:space="preserve">do </w:t>
      </w:r>
      <w:r>
        <w:t xml:space="preserve">khói </w:t>
      </w:r>
      <w:r>
        <w:t xml:space="preserve">sinh </w:t>
      </w:r>
      <w:r>
        <w:t xml:space="preserve">ra, </w:t>
      </w:r>
      <w:r>
        <w:t xml:space="preserve">thường </w:t>
      </w:r>
      <w:r>
        <w:t xml:space="preserve">đóng </w:t>
      </w:r>
      <w:r>
        <w:t xml:space="preserve">thành </w:t>
      </w:r>
      <w:r>
        <w:t xml:space="preserve">mảng, </w:t>
      </w:r>
      <w:r>
        <w:t xml:space="preserve">lớp. </w:t>
      </w:r>
      <w:r>
        <w:t xml:space="preserve">Lau </w:t>
      </w:r>
      <w:r>
        <w:t xml:space="preserve">sạch </w:t>
      </w:r>
      <w:r>
        <w:rPr>
          <w:i/>
        </w:rPr>
        <w:t xml:space="preserve">muội </w:t>
      </w:r>
      <w:r>
        <w:rPr>
          <w:i/>
        </w:rPr>
        <w:t xml:space="preserve">ở </w:t>
      </w:r>
      <w:r>
        <w:t xml:space="preserve">bóng </w:t>
      </w:r>
      <w:r>
        <w:t xml:space="preserve">đèn. </w:t>
      </w:r>
      <w:r>
        <w:t xml:space="preserve">Muội </w:t>
      </w:r>
      <w:r>
        <w:t xml:space="preserve">khói </w:t>
      </w:r>
      <w:r>
        <w:rPr>
          <w:i/>
        </w:rPr>
        <w:t xml:space="preserve">bốc </w:t>
      </w:r>
      <w:r>
        <w:rPr>
          <w:i/>
        </w:rPr>
        <w:t xml:space="preserve">đen. </w:t>
      </w:r>
      <w:r>
        <w:t xml:space="preserve">Muội </w:t>
      </w:r>
      <w:r>
        <w:rPr>
          <w:i/>
        </w:rPr>
        <w:t xml:space="preserve">than. </w:t>
      </w:r>
      <w:r>
        <w:rPr>
          <w:i/>
        </w:rPr>
        <w:t xml:space="preserve">Cp </w:t>
      </w:r>
      <w:r>
        <w:rPr>
          <w:i/>
        </w:rPr>
        <w:t xml:space="preserve">muội </w:t>
      </w:r>
      <w:r>
        <w:t xml:space="preserve">nồi </w:t>
      </w:r>
      <w:r>
        <w:t xml:space="preserve">(muội </w:t>
      </w:r>
      <w:r>
        <w:t xml:space="preserve">đóng </w:t>
      </w:r>
      <w:r>
        <w:t xml:space="preserve">ở </w:t>
      </w:r>
      <w:r>
        <w:t xml:space="preserve">đít </w:t>
      </w:r>
      <w:r>
        <w:t xml:space="preserve">nỏi). </w:t>
      </w:r>
      <w:r>
        <w:br/>
      </w:r>
      <w:r>
        <w:rPr>
          <w:b/>
        </w:rPr>
        <w:t xml:space="preserve">muỗm, </w:t>
      </w:r>
      <w:r>
        <w:rPr>
          <w:i/>
        </w:rPr>
        <w:t xml:space="preserve">danh từ </w:t>
      </w:r>
      <w:r>
        <w:t xml:space="preserve">Bọ </w:t>
      </w:r>
      <w:r>
        <w:t xml:space="preserve">cánh </w:t>
      </w:r>
      <w:r>
        <w:t xml:space="preserve">thẳng, </w:t>
      </w:r>
      <w:r>
        <w:t xml:space="preserve">màu </w:t>
      </w:r>
      <w:r>
        <w:t xml:space="preserve">lục, </w:t>
      </w:r>
      <w:r>
        <w:t xml:space="preserve">đầu </w:t>
      </w:r>
      <w:r>
        <w:t xml:space="preserve">nhọn, </w:t>
      </w:r>
      <w:r>
        <w:t xml:space="preserve">thường </w:t>
      </w:r>
      <w:r>
        <w:t xml:space="preserve">gặp </w:t>
      </w:r>
      <w:r>
        <w:t xml:space="preserve">ở </w:t>
      </w:r>
      <w:r>
        <w:t xml:space="preserve">ruộng </w:t>
      </w:r>
      <w:r>
        <w:t xml:space="preserve">lúa. </w:t>
      </w:r>
      <w:r>
        <w:br/>
      </w:r>
      <w:r>
        <w:rPr>
          <w:b/>
        </w:rPr>
        <w:t xml:space="preserve">muỗm,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xoài,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cụm </w:t>
      </w:r>
      <w:r>
        <w:t xml:space="preserve">ở </w:t>
      </w:r>
      <w:r>
        <w:t xml:space="preserve">nách </w:t>
      </w:r>
      <w:r>
        <w:t xml:space="preserve">lá, </w:t>
      </w:r>
      <w:r>
        <w:t xml:space="preserve">quả </w:t>
      </w:r>
      <w:r>
        <w:t xml:space="preserve">giống </w:t>
      </w:r>
      <w:r>
        <w:t xml:space="preserve">quả </w:t>
      </w:r>
      <w:r>
        <w:t xml:space="preserve">xoài </w:t>
      </w:r>
      <w:r>
        <w:t xml:space="preserve">nhưng </w:t>
      </w:r>
      <w:r>
        <w:t xml:space="preserve">nhỏ </w:t>
      </w:r>
      <w:r>
        <w:t xml:space="preserve">hơn </w:t>
      </w:r>
      <w:r>
        <w:t xml:space="preserve">và </w:t>
      </w:r>
      <w:r>
        <w:rPr>
          <w:i/>
        </w:rPr>
        <w:t xml:space="preserve">vị </w:t>
      </w:r>
      <w:r>
        <w:t xml:space="preserve">hơi </w:t>
      </w:r>
      <w:r>
        <w:t xml:space="preserve">chua, </w:t>
      </w:r>
      <w:r>
        <w:t xml:space="preserve">dùng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muôn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Vạn.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con </w:t>
      </w:r>
      <w:r>
        <w:t xml:space="preserve">số </w:t>
      </w:r>
      <w:r>
        <w:t xml:space="preserve">lớn </w:t>
      </w:r>
      <w:r>
        <w:t xml:space="preserve">lắm </w:t>
      </w:r>
      <w:r>
        <w:t xml:space="preserve">không </w:t>
      </w:r>
      <w:r>
        <w:t xml:space="preserve">sao </w:t>
      </w:r>
      <w:r>
        <w:t xml:space="preserve">đếm </w:t>
      </w:r>
      <w:r>
        <w:t xml:space="preserve">xuể, </w:t>
      </w:r>
      <w:r>
        <w:t xml:space="preserve">hoặc </w:t>
      </w:r>
      <w:r>
        <w:t xml:space="preserve">đến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được, </w:t>
      </w:r>
      <w:r>
        <w:t xml:space="preserve">bao </w:t>
      </w:r>
      <w:r>
        <w:t xml:space="preserve">quát </w:t>
      </w:r>
      <w:r>
        <w:t xml:space="preserve">toàn </w:t>
      </w:r>
      <w:r>
        <w:t xml:space="preserve">bộ. </w:t>
      </w:r>
      <w:r>
        <w:t xml:space="preserve">Cảnh </w:t>
      </w:r>
      <w:r>
        <w:rPr>
          <w:i/>
        </w:rPr>
        <w:t xml:space="preserve">đẹp </w:t>
      </w:r>
      <w:r>
        <w:rPr>
          <w:i/>
        </w:rPr>
        <w:t xml:space="preserve">muôn </w:t>
      </w:r>
      <w:r>
        <w:t xml:space="preserve">hình </w:t>
      </w:r>
      <w:r>
        <w:t xml:space="preserve">muôn </w:t>
      </w:r>
      <w:r>
        <w:t xml:space="preserve">uẻ. </w:t>
      </w:r>
      <w:r>
        <w:rPr>
          <w:i/>
        </w:rPr>
        <w:t xml:space="preserve">Đường </w:t>
      </w:r>
      <w:r>
        <w:rPr>
          <w:i/>
        </w:rPr>
        <w:t xml:space="preserve">dài </w:t>
      </w:r>
      <w:r>
        <w:rPr>
          <w:i/>
        </w:rPr>
        <w:t xml:space="preserve">muôn </w:t>
      </w:r>
      <w:r>
        <w:t xml:space="preserve">dặm. </w:t>
      </w:r>
      <w:r>
        <w:t xml:space="preserve">muôn </w:t>
      </w:r>
      <w:r>
        <w:t xml:space="preserve">dân </w:t>
      </w:r>
      <w:r>
        <w:t xml:space="preserve">danh từ </w:t>
      </w:r>
      <w:r>
        <w:t xml:space="preserve">(cũ; </w:t>
      </w:r>
      <w:r>
        <w:t xml:space="preserve">ít dùng). </w:t>
      </w:r>
      <w:r>
        <w:t xml:space="preserve">Toàn </w:t>
      </w:r>
      <w:r>
        <w:t xml:space="preserve">thể </w:t>
      </w:r>
      <w:r>
        <w:t xml:space="preserve">dân </w:t>
      </w:r>
      <w:r>
        <w:t xml:space="preserve">chúng, </w:t>
      </w:r>
      <w:r>
        <w:t xml:space="preserve">nói </w:t>
      </w:r>
      <w:r>
        <w:t xml:space="preserve">chung. </w:t>
      </w:r>
      <w:r>
        <w:t xml:space="preserve">Muôn </w:t>
      </w:r>
      <w:r>
        <w:t xml:space="preserve">dân </w:t>
      </w:r>
      <w:r>
        <w:rPr>
          <w:i/>
        </w:rPr>
        <w:t xml:space="preserve">trăm </w:t>
      </w:r>
      <w:r>
        <w:t xml:space="preserve">họ. </w:t>
      </w:r>
      <w:r>
        <w:rPr>
          <w:i/>
        </w:rPr>
        <w:t xml:space="preserve">Lo </w:t>
      </w:r>
      <w:r>
        <w:t xml:space="preserve">cho </w:t>
      </w:r>
      <w:r>
        <w:rPr>
          <w:i/>
        </w:rPr>
        <w:t xml:space="preserve">muôn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đời </w:t>
      </w:r>
      <w:r>
        <w:t xml:space="preserve">này </w:t>
      </w:r>
      <w:r>
        <w:t xml:space="preserve">qua </w:t>
      </w:r>
      <w:r>
        <w:t xml:space="preserve">đời </w:t>
      </w:r>
      <w:r>
        <w:t xml:space="preserve">khác, </w:t>
      </w:r>
      <w:r>
        <w:t xml:space="preserve">mãi </w:t>
      </w:r>
      <w:r>
        <w:t xml:space="preserve">mãi </w:t>
      </w:r>
      <w:r>
        <w:t xml:space="preserve">về </w:t>
      </w:r>
      <w:r>
        <w:t xml:space="preserve">sau. </w:t>
      </w:r>
      <w:r>
        <w:rPr>
          <w:i/>
        </w:rPr>
        <w:t xml:space="preserve">1u </w:t>
      </w:r>
      <w:r>
        <w:t xml:space="preserve">danh </w:t>
      </w:r>
      <w:r>
        <w:t xml:space="preserve">muôn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màu </w:t>
      </w:r>
      <w:r>
        <w:rPr>
          <w:b/>
        </w:rPr>
        <w:t xml:space="preserve">muôn </w:t>
      </w:r>
      <w:r>
        <w:rPr>
          <w:b/>
        </w:rPr>
        <w:t xml:space="preserve">vẻ </w:t>
      </w:r>
      <w:r>
        <w:t xml:space="preserve">Nhiều </w:t>
      </w:r>
      <w:r>
        <w:t xml:space="preserve">màu </w:t>
      </w:r>
      <w:r>
        <w:t xml:space="preserve">nhiều </w:t>
      </w:r>
      <w:r>
        <w:t xml:space="preserve">vẻ </w:t>
      </w:r>
      <w:r>
        <w:t xml:space="preserve">khác </w:t>
      </w:r>
      <w:r>
        <w:t xml:space="preserve">nhau, </w:t>
      </w:r>
      <w:r>
        <w:t xml:space="preserve">đa </w:t>
      </w:r>
      <w:r>
        <w:t xml:space="preserve">dạng.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muôn </w:t>
      </w:r>
      <w:r>
        <w:rPr>
          <w:i/>
        </w:rPr>
        <w:t xml:space="preserve">màu </w:t>
      </w:r>
      <w:r>
        <w:rPr>
          <w:i/>
        </w:rPr>
        <w:t xml:space="preserve">muôn </w:t>
      </w:r>
      <w:r>
        <w:t xml:space="preserve">Uề.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một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phần </w:t>
      </w:r>
      <w:r>
        <w:t xml:space="preserve">rất </w:t>
      </w:r>
      <w:r>
        <w:t xml:space="preserve">nhỏ,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trong </w:t>
      </w:r>
      <w:r>
        <w:t xml:space="preserve">muôn </w:t>
      </w:r>
      <w:r>
        <w:t xml:space="preserve">phần. </w:t>
      </w:r>
      <w:r>
        <w:rPr>
          <w:i/>
        </w:rPr>
        <w:t xml:space="preserve">Báo </w:t>
      </w:r>
      <w:r>
        <w:rPr>
          <w:i/>
        </w:rPr>
        <w:t xml:space="preserve">đền </w:t>
      </w:r>
      <w:r>
        <w:t xml:space="preserve">trong </w:t>
      </w:r>
      <w:r>
        <w:t xml:space="preserve">muôn </w:t>
      </w:r>
      <w:r>
        <w:t xml:space="preserve">một.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Khả </w:t>
      </w:r>
      <w:r>
        <w:t xml:space="preserve">năng </w:t>
      </w:r>
      <w:r>
        <w:t xml:space="preserve">không </w:t>
      </w:r>
      <w:r>
        <w:t xml:space="preserve">hay </w:t>
      </w:r>
      <w:r>
        <w:t xml:space="preserve">rất </w:t>
      </w:r>
      <w:r>
        <w:t xml:space="preserve">hiếm, </w:t>
      </w:r>
      <w:r>
        <w:t xml:space="preserve">chỉ </w:t>
      </w:r>
      <w:r>
        <w:t xml:space="preserve">là </w:t>
      </w:r>
      <w:r>
        <w:t xml:space="preserve">một </w:t>
      </w:r>
      <w:r>
        <w:t xml:space="preserve">trong </w:t>
      </w:r>
      <w:r>
        <w:t xml:space="preserve">muôn </w:t>
      </w:r>
      <w:r>
        <w:t xml:space="preserve">nghìn </w:t>
      </w:r>
      <w:r>
        <w:t xml:space="preserve">khả </w:t>
      </w:r>
      <w:r>
        <w:t xml:space="preserve">năng, </w:t>
      </w:r>
      <w:r>
        <w:t xml:space="preserve">nhưng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ra; </w:t>
      </w:r>
      <w:r>
        <w:t xml:space="preserve">điều </w:t>
      </w:r>
      <w:r>
        <w:t xml:space="preserve">chẳng </w:t>
      </w:r>
      <w:r>
        <w:t xml:space="preserve">may </w:t>
      </w:r>
      <w:r>
        <w:t xml:space="preserve">mà </w:t>
      </w:r>
      <w:r>
        <w:t xml:space="preserve">xảy </w:t>
      </w:r>
      <w:r>
        <w:t xml:space="preserve">ra, </w:t>
      </w:r>
      <w:r>
        <w:t xml:space="preserve">tuy </w:t>
      </w:r>
      <w:r>
        <w:t xml:space="preserve">biết </w:t>
      </w:r>
      <w:r>
        <w:t xml:space="preserve">là </w:t>
      </w:r>
      <w:r>
        <w:t xml:space="preserve">có </w:t>
      </w:r>
      <w:r>
        <w:t xml:space="preserve">rất </w:t>
      </w:r>
      <w:r>
        <w:t xml:space="preserve">ít </w:t>
      </w:r>
      <w:r>
        <w:t xml:space="preserve">khả </w:t>
      </w:r>
      <w:r>
        <w:t xml:space="preserve">năng; </w:t>
      </w:r>
      <w:r>
        <w:t xml:space="preserve">vạn </w:t>
      </w:r>
      <w:r>
        <w:t xml:space="preserve">nhất. </w:t>
      </w:r>
      <w:r>
        <w:t xml:space="preserve">Nếu </w:t>
      </w:r>
      <w:r>
        <w:rPr>
          <w:i/>
        </w:rPr>
        <w:t xml:space="preserve">muôn </w:t>
      </w:r>
      <w:r>
        <w:rPr>
          <w:i/>
        </w:rPr>
        <w:t xml:space="preserve">một </w:t>
      </w:r>
      <w:r>
        <w:rPr>
          <w:i/>
        </w:rPr>
        <w:t xml:space="preserve">chuyến </w:t>
      </w:r>
      <w:r>
        <w:rPr>
          <w:i/>
        </w:rPr>
        <w:t xml:space="preserve">này </w:t>
      </w:r>
      <w:r>
        <w:rPr>
          <w:i/>
        </w:rPr>
        <w:t xml:space="preserve">đi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trở </w:t>
      </w:r>
      <w:r>
        <w:t xml:space="preserve">uễ. </w:t>
      </w:r>
      <w:r>
        <w:t xml:space="preserve">Đề </w:t>
      </w:r>
      <w:r>
        <w:t xml:space="preserve">phòng </w:t>
      </w:r>
      <w:r>
        <w:rPr>
          <w:i/>
        </w:rPr>
        <w:t xml:space="preserve">khi </w:t>
      </w:r>
      <w:r>
        <w:t xml:space="preserve">muôn </w:t>
      </w:r>
      <w:r>
        <w:t xml:space="preserve">một </w:t>
      </w:r>
      <w:r>
        <w:t xml:space="preserve">có </w:t>
      </w:r>
      <w:r>
        <w:t xml:space="preserve">chuyện </w:t>
      </w:r>
      <w:r>
        <w:t xml:space="preserve">gì.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muốt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muốt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năm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tồn </w:t>
      </w:r>
      <w:r>
        <w:t xml:space="preserve">tại </w:t>
      </w:r>
      <w:r>
        <w:t xml:space="preserve">năm </w:t>
      </w:r>
      <w:r>
        <w:t xml:space="preserve">này </w:t>
      </w:r>
      <w:r>
        <w:t xml:space="preserve">qua </w:t>
      </w:r>
      <w:r>
        <w:t xml:space="preserve">năm </w:t>
      </w:r>
      <w:r>
        <w:t xml:space="preserve">khác, </w:t>
      </w:r>
      <w:r>
        <w:t xml:space="preserve">lâu </w:t>
      </w:r>
      <w:r>
        <w:t xml:space="preserve">dài, </w:t>
      </w:r>
      <w:r>
        <w:t xml:space="preserve">mãi </w:t>
      </w:r>
      <w:r>
        <w:t xml:space="preserve">mãi;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tung </w:t>
      </w:r>
      <w:r>
        <w:t xml:space="preserve">hô, </w:t>
      </w:r>
      <w:r>
        <w:t xml:space="preserve">chúc </w:t>
      </w:r>
      <w:r>
        <w:t xml:space="preserve">tụng </w:t>
      </w:r>
      <w:r>
        <w:t xml:space="preserve">để </w:t>
      </w:r>
      <w:r>
        <w:t xml:space="preserve">tỏ </w:t>
      </w:r>
      <w:r>
        <w:t xml:space="preserve">ý </w:t>
      </w:r>
      <w:r>
        <w:t xml:space="preserve">hoan </w:t>
      </w:r>
      <w:r>
        <w:t xml:space="preserve">nghênh </w:t>
      </w:r>
      <w:r>
        <w:t xml:space="preserve">và </w:t>
      </w:r>
      <w:r>
        <w:t xml:space="preserve">mong </w:t>
      </w:r>
      <w:r>
        <w:t xml:space="preserve">muốn </w:t>
      </w:r>
      <w:r>
        <w:t xml:space="preserve">sự </w:t>
      </w:r>
      <w:r>
        <w:t xml:space="preserve">bền </w:t>
      </w:r>
      <w:r>
        <w:t xml:space="preserve">vững, </w:t>
      </w:r>
      <w:r>
        <w:t xml:space="preserve">dài </w:t>
      </w:r>
      <w:r>
        <w:t xml:space="preserve">lâu. </w:t>
      </w:r>
      <w:r>
        <w:t xml:space="preserve">Hoà </w:t>
      </w:r>
      <w:r>
        <w:rPr>
          <w:i/>
        </w:rPr>
        <w:t xml:space="preserve">bình </w:t>
      </w:r>
      <w:r>
        <w:t xml:space="preserve">thế </w:t>
      </w:r>
      <w:r>
        <w:t xml:space="preserve">giới </w:t>
      </w:r>
      <w:r>
        <w:rPr>
          <w:i/>
        </w:rPr>
        <w:t xml:space="preserve">muôn </w:t>
      </w:r>
      <w:r>
        <w:rPr>
          <w:i/>
        </w:rPr>
        <w:t xml:space="preserve">năm!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ngàn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Như </w:t>
      </w:r>
      <w:r>
        <w:t xml:space="preserve">muôn </w:t>
      </w:r>
      <w:r>
        <w:t xml:space="preserve">uàn. </w:t>
      </w:r>
      <w:r>
        <w:t xml:space="preserve">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nghìn </w:t>
      </w:r>
      <w:r>
        <w:rPr>
          <w:i/>
        </w:rPr>
        <w:t xml:space="preserve">xem </w:t>
      </w:r>
      <w:r>
        <w:rPr>
          <w:i/>
        </w:rPr>
        <w:t xml:space="preserve">muôn </w:t>
      </w:r>
      <w:r>
        <w:rPr>
          <w:i/>
        </w:rPr>
        <w:t xml:space="preserve">ngàn.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tâu </w:t>
      </w:r>
      <w:r>
        <w:rPr>
          <w:i/>
        </w:rPr>
        <w:t xml:space="preserve">động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lời </w:t>
      </w:r>
      <w:r>
        <w:t xml:space="preserve">nói </w:t>
      </w:r>
      <w:r>
        <w:t xml:space="preserve">hoặc </w:t>
      </w:r>
      <w:r>
        <w:t xml:space="preserve">trình </w:t>
      </w:r>
      <w:r>
        <w:t xml:space="preserve">bày </w:t>
      </w:r>
      <w:r>
        <w:t xml:space="preserve">với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cung </w:t>
      </w:r>
      <w:r>
        <w:t xml:space="preserve">kính. </w:t>
      </w:r>
      <w:r>
        <w:t xml:space="preserve">Muôn </w:t>
      </w:r>
      <w:r>
        <w:rPr>
          <w:i/>
        </w:rPr>
        <w:t xml:space="preserve">tâu </w:t>
      </w:r>
      <w:r>
        <w:rPr>
          <w:i/>
        </w:rPr>
        <w:t xml:space="preserve">bệ </w:t>
      </w:r>
      <w:r>
        <w:rPr>
          <w:i/>
        </w:rPr>
        <w:t xml:space="preserve">hạ.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thuở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từ </w:t>
      </w:r>
      <w:r>
        <w:t xml:space="preserve">xưa </w:t>
      </w:r>
      <w:r>
        <w:t xml:space="preserve">đến </w:t>
      </w:r>
      <w:r>
        <w:t xml:space="preserve">nay </w:t>
      </w:r>
      <w:r>
        <w:t xml:space="preserve">và </w:t>
      </w:r>
      <w:r>
        <w:t xml:space="preserve">cả </w:t>
      </w:r>
      <w:r>
        <w:t xml:space="preserve">sau </w:t>
      </w:r>
      <w:r>
        <w:t xml:space="preserve">này, </w:t>
      </w:r>
      <w:r>
        <w:t xml:space="preserve">mãi </w:t>
      </w:r>
      <w:r>
        <w:t xml:space="preserve">mãi. </w:t>
      </w:r>
      <w:r>
        <w:t xml:space="preserve">Tiếng </w:t>
      </w:r>
      <w:r>
        <w:rPr>
          <w:i/>
        </w:rPr>
        <w:t xml:space="preserve">thơm </w:t>
      </w:r>
      <w:r>
        <w:t xml:space="preserve">muôn </w:t>
      </w:r>
      <w:r>
        <w:t xml:space="preserve">thuở </w:t>
      </w:r>
      <w:r>
        <w:t xml:space="preserve">Chuyện </w:t>
      </w:r>
      <w:r>
        <w:rPr>
          <w:i/>
        </w:rPr>
        <w:t xml:space="preserve">muôn </w:t>
      </w:r>
      <w:r>
        <w:t xml:space="preserve">thuở </w:t>
      </w:r>
      <w:r>
        <w:t xml:space="preserve">(kng.; </w:t>
      </w:r>
      <w:r>
        <w:t xml:space="preserve">chuyện </w:t>
      </w:r>
      <w:r>
        <w:t xml:space="preserve">thường </w:t>
      </w:r>
      <w:r>
        <w:t xml:space="preserve">xảy </w:t>
      </w:r>
      <w:r>
        <w:t xml:space="preserve">ra,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lạ).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(văn chương).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và </w:t>
      </w:r>
      <w:r>
        <w:t xml:space="preserve">cái </w:t>
      </w:r>
      <w:r>
        <w:t xml:space="preserve">này </w:t>
      </w:r>
      <w:r>
        <w:t xml:space="preserve">nối </w:t>
      </w:r>
      <w:r>
        <w:t xml:space="preserve">tiếp </w:t>
      </w:r>
      <w:r>
        <w:t xml:space="preserve">cái </w:t>
      </w:r>
      <w:r>
        <w:t xml:space="preserve">kia, </w:t>
      </w:r>
      <w:r>
        <w:t xml:space="preserve">không </w:t>
      </w:r>
      <w:r>
        <w:t xml:space="preserve">sao </w:t>
      </w:r>
      <w:r>
        <w:t xml:space="preserve">kể </w:t>
      </w:r>
      <w:r>
        <w:t xml:space="preserve">hết. </w:t>
      </w:r>
      <w:r>
        <w:t xml:space="preserve">Sông </w:t>
      </w:r>
      <w:r>
        <w:rPr>
          <w:i/>
        </w:rPr>
        <w:t xml:space="preserve">núi </w:t>
      </w:r>
      <w:r>
        <w:rPr>
          <w:i/>
        </w:rPr>
        <w:t xml:space="preserve">muôn </w:t>
      </w:r>
      <w:r>
        <w:t xml:space="preserve">trùng. </w:t>
      </w:r>
      <w:r>
        <w:t xml:space="preserve">Đạp </w:t>
      </w:r>
      <w:r>
        <w:t xml:space="preserve">bằng </w:t>
      </w:r>
      <w:r>
        <w:rPr>
          <w:i/>
        </w:rPr>
        <w:t xml:space="preserve">muôn </w:t>
      </w:r>
      <w:r>
        <w:t xml:space="preserve">trùng </w:t>
      </w:r>
      <w:r>
        <w:t xml:space="preserve">trở </w:t>
      </w:r>
      <w:r>
        <w:t xml:space="preserve">ngại. </w:t>
      </w:r>
      <w:r>
        <w:br/>
      </w:r>
      <w:r>
        <w:rPr>
          <w:b/>
        </w:rPr>
        <w:t xml:space="preserve">muôn </w:t>
      </w:r>
      <w:r>
        <w:rPr>
          <w:b/>
        </w:rPr>
        <w:t xml:space="preserve">vàn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danh từ).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sao </w:t>
      </w:r>
      <w:r>
        <w:t xml:space="preserve">nói </w:t>
      </w:r>
      <w:r>
        <w:t xml:space="preserve">cho </w:t>
      </w:r>
      <w:r>
        <w:t xml:space="preserve">hết </w:t>
      </w:r>
      <w:r>
        <w:t xml:space="preserve">được. </w:t>
      </w:r>
      <w:r>
        <w:rPr>
          <w:i/>
        </w:rPr>
        <w:t xml:space="preserve">Khắc </w:t>
      </w:r>
      <w:r>
        <w:rPr>
          <w:i/>
        </w:rPr>
        <w:t xml:space="preserve">phục </w:t>
      </w:r>
      <w:r>
        <w:rPr>
          <w:i/>
        </w:rPr>
        <w:t xml:space="preserve">muôn </w:t>
      </w:r>
      <w:r>
        <w:t xml:space="preserve">uàn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muốn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sự </w:t>
      </w:r>
      <w:r>
        <w:t xml:space="preserve">đòi </w:t>
      </w:r>
      <w:r>
        <w:t xml:space="preserve">hỏi, </w:t>
      </w:r>
      <w:r>
        <w:t xml:space="preserve">về </w:t>
      </w:r>
      <w:r>
        <w:t xml:space="preserve">tâm </w:t>
      </w:r>
      <w:r>
        <w:t xml:space="preserve">lí, </w:t>
      </w:r>
      <w:r>
        <w:t xml:space="preserve">tình </w:t>
      </w:r>
      <w:r>
        <w:t xml:space="preserve">cảm </w:t>
      </w:r>
      <w:r>
        <w:t xml:space="preserve">hay </w:t>
      </w:r>
      <w:r>
        <w:t xml:space="preserve">sinh </w:t>
      </w:r>
      <w:r>
        <w:t xml:space="preserve">lí,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hoặc </w:t>
      </w:r>
      <w:r>
        <w:t xml:space="preserve">có </w:t>
      </w:r>
      <w:r>
        <w:t xml:space="preserve">cái </w:t>
      </w:r>
      <w:r>
        <w:t xml:space="preserve">gì. </w:t>
      </w:r>
      <w:r>
        <w:t xml:space="preserve">Khát </w:t>
      </w:r>
      <w:r>
        <w:rPr>
          <w:i/>
        </w:rPr>
        <w:t xml:space="preserve">khao </w:t>
      </w:r>
      <w:r>
        <w:rPr>
          <w:i/>
        </w:rPr>
        <w:t xml:space="preserve">muốn </w:t>
      </w:r>
      <w:r>
        <w:rPr>
          <w:i/>
        </w:rPr>
        <w:t xml:space="preserve">hiểu </w:t>
      </w:r>
      <w:r>
        <w:t xml:space="preserve">biết. </w:t>
      </w:r>
      <w:r>
        <w:rPr>
          <w:i/>
        </w:rPr>
        <w:t xml:space="preserve">Ấn </w:t>
      </w:r>
      <w:r>
        <w:rPr>
          <w:i/>
        </w:rPr>
        <w:t xml:space="preserve">chẳng </w:t>
      </w:r>
      <w:r>
        <w:rPr>
          <w:i/>
        </w:rPr>
        <w:t xml:space="preserve">muốn </w:t>
      </w:r>
      <w:r>
        <w:rPr>
          <w:i/>
        </w:rPr>
        <w:t xml:space="preserve">ăn. </w:t>
      </w:r>
      <w:r>
        <w:t xml:space="preserve">Muốn </w:t>
      </w:r>
      <w:r>
        <w:t xml:space="preserve">được </w:t>
      </w:r>
      <w:r>
        <w:t xml:space="preserve">ngồi </w:t>
      </w:r>
      <w:r>
        <w:rPr>
          <w:i/>
        </w:rPr>
        <w:t xml:space="preserve">một </w:t>
      </w:r>
      <w:r>
        <w:t xml:space="preserve">mình. </w:t>
      </w:r>
      <w:r>
        <w:t xml:space="preserve">Muốn </w:t>
      </w:r>
      <w:r>
        <w:rPr>
          <w:i/>
        </w:rPr>
        <w:t xml:space="preserve">sau </w:t>
      </w:r>
      <w:r>
        <w:t xml:space="preserve">này </w:t>
      </w:r>
      <w:r>
        <w:rPr>
          <w:i/>
        </w:rPr>
        <w:t xml:space="preserve">làm </w:t>
      </w:r>
      <w:r>
        <w:t xml:space="preserve">cô </w:t>
      </w:r>
      <w:r>
        <w:t xml:space="preserve">giáo. </w:t>
      </w:r>
      <w:r>
        <w:rPr>
          <w:b/>
        </w:rPr>
        <w:t xml:space="preserve">2 </w:t>
      </w:r>
      <w:r>
        <w:t xml:space="preserve">Có </w:t>
      </w:r>
      <w:r>
        <w:t xml:space="preserve">dấu </w:t>
      </w:r>
      <w:r>
        <w:t xml:space="preserve">hiệu </w:t>
      </w:r>
      <w:r>
        <w:t xml:space="preserve">cho </w:t>
      </w:r>
      <w:r>
        <w:t xml:space="preserve">thấy </w:t>
      </w:r>
      <w:r>
        <w:t xml:space="preserve">sắp </w:t>
      </w:r>
      <w:r>
        <w:t xml:space="preserve">é </w:t>
      </w:r>
      <w:r>
        <w:t xml:space="preserve">biến </w:t>
      </w:r>
      <w:r>
        <w:t xml:space="preserve">đổi </w:t>
      </w:r>
      <w:r>
        <w:t xml:space="preserve">chuyển </w:t>
      </w:r>
      <w:r>
        <w:t xml:space="preserve">sang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khác. </w:t>
      </w:r>
      <w:r>
        <w:t xml:space="preserve">Trời </w:t>
      </w:r>
      <w:r>
        <w:t xml:space="preserve">lại </w:t>
      </w:r>
      <w:r>
        <w:t xml:space="preserve">muốn </w:t>
      </w:r>
      <w:r>
        <w:rPr>
          <w:i/>
        </w:rPr>
        <w:t xml:space="preserve">mua. </w:t>
      </w:r>
      <w:r>
        <w:rPr>
          <w:i/>
        </w:rPr>
        <w:t xml:space="preserve">Cảm </w:t>
      </w:r>
      <w:r>
        <w:t xml:space="preserve">thấy </w:t>
      </w:r>
      <w:r>
        <w:t xml:space="preserve">người </w:t>
      </w:r>
      <w:r>
        <w:rPr>
          <w:i/>
        </w:rPr>
        <w:t xml:space="preserve">muốn </w:t>
      </w:r>
      <w:r>
        <w:t xml:space="preserve">ốm. </w:t>
      </w:r>
      <w:r>
        <w:t xml:space="preserve">Chiếc </w:t>
      </w:r>
      <w:r>
        <w:t xml:space="preserve">thuyền </w:t>
      </w:r>
      <w:r>
        <w:t xml:space="preserve">tròng </w:t>
      </w:r>
      <w:r>
        <w:rPr>
          <w:i/>
        </w:rPr>
        <w:t xml:space="preserve">trành </w:t>
      </w:r>
      <w:r>
        <w:rPr>
          <w:i/>
        </w:rPr>
        <w:t xml:space="preserve">muốn </w:t>
      </w:r>
      <w:r>
        <w:rPr>
          <w:i/>
        </w:rPr>
        <w:t xml:space="preserve">lật. </w:t>
      </w:r>
      <w:r>
        <w:br w:type="page"/>
      </w:r>
      <w:r>
        <w:rPr>
          <w:b/>
        </w:rPr>
        <w:t xml:space="preserve">muộn, </w:t>
      </w:r>
      <w:r>
        <w:rPr>
          <w:i/>
        </w:rPr>
        <w:t xml:space="preserve">tính từ </w:t>
      </w:r>
      <w:r>
        <w:t xml:space="preserve">(Xảy </w:t>
      </w:r>
      <w:r>
        <w:t xml:space="preserve">ra, </w:t>
      </w:r>
      <w:r>
        <w:t xml:space="preserve">đến </w:t>
      </w:r>
      <w:r>
        <w:t xml:space="preserve">hay </w:t>
      </w:r>
      <w:r>
        <w:t xml:space="preserve">có </w:t>
      </w:r>
      <w:r>
        <w:t xml:space="preserve">được) </w:t>
      </w:r>
      <w:r>
        <w:t xml:space="preserve">sau </w:t>
      </w:r>
      <w:r>
        <w:t xml:space="preserve">thời </w:t>
      </w:r>
      <w:r>
        <w:t xml:space="preserve">điểm </w:t>
      </w:r>
      <w:r>
        <w:t xml:space="preserve">quy </w:t>
      </w:r>
      <w:r>
        <w:t xml:space="preserve">định </w:t>
      </w:r>
      <w:r>
        <w:t xml:space="preserve">hay </w:t>
      </w:r>
      <w:r>
        <w:t xml:space="preserve">sau </w:t>
      </w:r>
      <w:r>
        <w:t xml:space="preserve">thời </w:t>
      </w:r>
      <w:r>
        <w:t xml:space="preserve">điểm </w:t>
      </w:r>
      <w:r>
        <w:t xml:space="preserve">thường </w:t>
      </w:r>
      <w:r>
        <w:t xml:space="preserve">lệ </w:t>
      </w:r>
      <w:r>
        <w:t xml:space="preserve">tương </w:t>
      </w:r>
      <w:r>
        <w:t xml:space="preserve">đối </w:t>
      </w:r>
      <w:r>
        <w:t xml:space="preserve">lâu; </w:t>
      </w:r>
      <w:r>
        <w:t xml:space="preserve">trái </w:t>
      </w:r>
      <w:r>
        <w:t xml:space="preserve">với </w:t>
      </w:r>
      <w:r>
        <w:t xml:space="preserve">sớm. </w:t>
      </w:r>
      <w:r>
        <w:t xml:space="preserve">Đi </w:t>
      </w:r>
      <w:r>
        <w:t xml:space="preserve">học </w:t>
      </w:r>
      <w:r>
        <w:t xml:space="preserve">muộn. </w:t>
      </w:r>
      <w:r>
        <w:rPr>
          <w:i/>
        </w:rPr>
        <w:t xml:space="preserve">Năm </w:t>
      </w:r>
      <w:r>
        <w:rPr>
          <w:i/>
        </w:rPr>
        <w:t xml:space="preserve">nay </w:t>
      </w:r>
      <w:r>
        <w:rPr>
          <w:i/>
        </w:rPr>
        <w:t xml:space="preserve">rét </w:t>
      </w:r>
      <w:r>
        <w:t xml:space="preserve">muộn. </w:t>
      </w:r>
      <w:r>
        <w:rPr>
          <w:i/>
        </w:rPr>
        <w:t xml:space="preserve">Muộn </w:t>
      </w:r>
      <w:r>
        <w:t xml:space="preserve">thời </w:t>
      </w:r>
      <w:r>
        <w:t xml:space="preserve">uụ. </w:t>
      </w:r>
      <w:r>
        <w:t xml:space="preserve">Muộn </w:t>
      </w:r>
      <w:r>
        <w:rPr>
          <w:i/>
        </w:rPr>
        <w:t xml:space="preserve">vợ. </w:t>
      </w:r>
      <w:r>
        <w:t xml:space="preserve">Sớm </w:t>
      </w:r>
      <w:r>
        <w:rPr>
          <w:i/>
        </w:rPr>
        <w:t xml:space="preserve">hay </w:t>
      </w:r>
      <w:r>
        <w:rPr>
          <w:i/>
        </w:rPr>
        <w:t xml:space="preserve">muộn. </w:t>
      </w:r>
      <w:r>
        <w:rPr>
          <w:i/>
        </w:rPr>
        <w:t xml:space="preserve">Sinh </w:t>
      </w:r>
      <w:r>
        <w:rPr>
          <w:i/>
        </w:rPr>
        <w:t xml:space="preserve">sau </w:t>
      </w:r>
      <w:r>
        <w:rPr>
          <w:i/>
        </w:rPr>
        <w:t xml:space="preserve">đẻ </w:t>
      </w:r>
      <w:r>
        <w:rPr>
          <w:i/>
        </w:rPr>
        <w:t xml:space="preserve">muộn*. </w:t>
      </w:r>
      <w:r>
        <w:br/>
      </w:r>
      <w:r>
        <w:rPr>
          <w:b/>
        </w:rPr>
        <w:t xml:space="preserve">muộn, </w:t>
      </w:r>
      <w:r>
        <w:rPr>
          <w:i/>
        </w:rPr>
        <w:t xml:space="preserve">tính từ </w:t>
      </w:r>
      <w:r>
        <w:t xml:space="preserve">(cũ). </w:t>
      </w:r>
      <w:r>
        <w:t xml:space="preserve">Buồn. </w:t>
      </w:r>
      <w:r>
        <w:t xml:space="preserve">Uống </w:t>
      </w:r>
      <w:r>
        <w:t xml:space="preserve">rượu </w:t>
      </w:r>
      <w:r>
        <w:t xml:space="preserve">giải </w:t>
      </w:r>
      <w:r>
        <w:t xml:space="preserve">muộn </w:t>
      </w:r>
      <w:r>
        <w:br/>
      </w:r>
      <w:r>
        <w:rPr>
          <w:b/>
        </w:rPr>
        <w:t xml:space="preserve">muộn </w:t>
      </w:r>
      <w:r>
        <w:rPr>
          <w:b/>
        </w:rPr>
        <w:t xml:space="preserve">màng </w:t>
      </w:r>
      <w:r>
        <w:rPr>
          <w:i/>
        </w:rPr>
        <w:t xml:space="preserve">tính từ </w:t>
      </w:r>
      <w:r>
        <w:t xml:space="preserve">Muộn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thường </w:t>
      </w:r>
      <w:r>
        <w:t xml:space="preserve">về </w:t>
      </w:r>
      <w:r>
        <w:t xml:space="preserve">đường </w:t>
      </w:r>
      <w:r>
        <w:t xml:space="preserve">tình </w:t>
      </w:r>
      <w:r>
        <w:t xml:space="preserve">duyên, </w:t>
      </w:r>
      <w:r>
        <w:t xml:space="preserve">con </w:t>
      </w:r>
      <w:r>
        <w:t xml:space="preserve">cái). </w:t>
      </w:r>
      <w:r>
        <w:rPr>
          <w:i/>
        </w:rPr>
        <w:t xml:space="preserve">Muộn </w:t>
      </w:r>
      <w:r>
        <w:t xml:space="preserve">màng </w:t>
      </w:r>
      <w:r>
        <w:t xml:space="preserve">uề </w:t>
      </w:r>
      <w:r>
        <w:rPr>
          <w:i/>
        </w:rPr>
        <w:t xml:space="preserve">đường </w:t>
      </w:r>
      <w:r>
        <w:t xml:space="preserve">gia </w:t>
      </w:r>
      <w:r>
        <w:t xml:space="preserve">thất </w:t>
      </w:r>
      <w:r>
        <w:t xml:space="preserve">Cảnh </w:t>
      </w:r>
      <w:r>
        <w:t xml:space="preserve">hiếm </w:t>
      </w:r>
      <w:r>
        <w:t xml:space="preserve">hoi </w:t>
      </w:r>
      <w:r>
        <w:rPr>
          <w:i/>
        </w:rPr>
        <w:t xml:space="preserve">muộn </w:t>
      </w:r>
      <w:r>
        <w:rPr>
          <w:i/>
        </w:rPr>
        <w:t xml:space="preserve">màng. </w:t>
      </w:r>
      <w:r>
        <w:t xml:space="preserve">Trận </w:t>
      </w:r>
      <w:r>
        <w:rPr>
          <w:i/>
        </w:rPr>
        <w:t xml:space="preserve">mưa </w:t>
      </w:r>
      <w:r>
        <w:rPr>
          <w:i/>
        </w:rPr>
        <w:t xml:space="preserve">muộn </w:t>
      </w:r>
      <w:r>
        <w:rPr>
          <w:i/>
        </w:rPr>
        <w:t xml:space="preserve">màng </w:t>
      </w:r>
      <w:r>
        <w:rPr>
          <w:i/>
        </w:rPr>
        <w:t xml:space="preserve">cuối </w:t>
      </w:r>
      <w:r>
        <w:t xml:space="preserve">mùa. </w:t>
      </w:r>
      <w:r>
        <w:br/>
      </w:r>
      <w:r>
        <w:rPr>
          <w:b/>
        </w:rPr>
        <w:t xml:space="preserve">muộn </w:t>
      </w:r>
      <w:r>
        <w:rPr>
          <w:b/>
        </w:rPr>
        <w:t xml:space="preserve">mẫn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Quá </w:t>
      </w:r>
      <w:r>
        <w:t xml:space="preserve">muộn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Ánh </w:t>
      </w:r>
      <w:r>
        <w:rPr>
          <w:i/>
        </w:rPr>
        <w:t xml:space="preserve">trăng </w:t>
      </w:r>
      <w:r>
        <w:rPr>
          <w:i/>
        </w:rPr>
        <w:t xml:space="preserve">muộn </w:t>
      </w:r>
      <w:r>
        <w:rPr>
          <w:i/>
        </w:rPr>
        <w:t xml:space="preserve">màn. </w:t>
      </w:r>
      <w:r>
        <w:rPr>
          <w:i/>
        </w:rPr>
        <w:t xml:space="preserve">Sự </w:t>
      </w:r>
      <w:r>
        <w:rPr>
          <w:i/>
        </w:rPr>
        <w:t xml:space="preserve">hối </w:t>
      </w:r>
      <w:r>
        <w:rPr>
          <w:i/>
        </w:rPr>
        <w:t xml:space="preserve">hận </w:t>
      </w:r>
      <w:r>
        <w:rPr>
          <w:i/>
        </w:rPr>
        <w:t xml:space="preserve">muộn </w:t>
      </w:r>
      <w:r>
        <w:rPr>
          <w:i/>
        </w:rPr>
        <w:t xml:space="preserve">màn. </w:t>
      </w:r>
      <w:r>
        <w:rPr>
          <w:b/>
        </w:rPr>
        <w:t xml:space="preserve">2 </w:t>
      </w:r>
      <w:r>
        <w:t xml:space="preserve">Quá </w:t>
      </w:r>
      <w:r>
        <w:t xml:space="preserve">muộn </w:t>
      </w:r>
      <w:r>
        <w:t xml:space="preserve">về </w:t>
      </w:r>
      <w:r>
        <w:t xml:space="preserve">đường </w:t>
      </w:r>
      <w:r>
        <w:t xml:space="preserve">con </w:t>
      </w:r>
      <w:r>
        <w:t xml:space="preserve">cái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Muộn </w:t>
      </w:r>
      <w:r>
        <w:rPr>
          <w:i/>
        </w:rPr>
        <w:t xml:space="preserve">nền, </w:t>
      </w:r>
      <w:r>
        <w:rPr>
          <w:i/>
        </w:rPr>
        <w:t xml:space="preserve">muốn </w:t>
      </w:r>
      <w:r>
        <w:rPr>
          <w:i/>
        </w:rPr>
        <w:t xml:space="preserve">xin </w:t>
      </w:r>
      <w:r>
        <w:rPr>
          <w:i/>
        </w:rPr>
        <w:t xml:space="preserve">một </w:t>
      </w:r>
      <w:r>
        <w:rPr>
          <w:i/>
        </w:rPr>
        <w:t xml:space="preserve">đứa </w:t>
      </w:r>
      <w:r>
        <w:rPr>
          <w:i/>
        </w:rPr>
        <w:t xml:space="preserve">trẻ </w:t>
      </w:r>
      <w:r>
        <w:rPr>
          <w:i/>
        </w:rPr>
        <w:t xml:space="preserve">làm </w:t>
      </w:r>
      <w:r>
        <w:rPr>
          <w:i/>
        </w:rPr>
        <w:t xml:space="preserve">con </w:t>
      </w:r>
      <w:r>
        <w:rPr>
          <w:i/>
        </w:rPr>
        <w:t xml:space="preserve">nuôi. </w:t>
      </w:r>
      <w:r>
        <w:br/>
      </w:r>
      <w:r>
        <w:rPr>
          <w:b/>
        </w:rPr>
        <w:t xml:space="preserve">muông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bốn </w:t>
      </w:r>
      <w:r>
        <w:t xml:space="preserve">chân, </w:t>
      </w:r>
      <w:r>
        <w:t xml:space="preserve">ở </w:t>
      </w:r>
      <w:r>
        <w:t xml:space="preserve">rừng. </w:t>
      </w:r>
      <w:r>
        <w:t xml:space="preserve">Thịt </w:t>
      </w:r>
      <w:r>
        <w:rPr>
          <w:i/>
        </w:rPr>
        <w:t xml:space="preserve">muông. </w:t>
      </w:r>
      <w:r>
        <w:t xml:space="preserve">Vào </w:t>
      </w:r>
      <w:r>
        <w:t xml:space="preserve">rừng </w:t>
      </w:r>
      <w:r>
        <w:rPr>
          <w:i/>
        </w:rPr>
        <w:t xml:space="preserve">săn </w:t>
      </w:r>
      <w:r>
        <w:t xml:space="preserve">muông. </w:t>
      </w:r>
      <w:r>
        <w:rPr>
          <w:b/>
        </w:rPr>
        <w:t xml:space="preserve">2 </w:t>
      </w:r>
      <w:r>
        <w:t xml:space="preserve">Chó. </w:t>
      </w:r>
      <w:r>
        <w:rPr>
          <w:i/>
        </w:rPr>
        <w:t xml:space="preserve">Nuôi </w:t>
      </w:r>
      <w:r>
        <w:rPr>
          <w:i/>
        </w:rPr>
        <w:t xml:space="preserve">muông </w:t>
      </w:r>
      <w:r>
        <w:rPr>
          <w:i/>
        </w:rPr>
        <w:t xml:space="preserve">giữ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muông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Thú </w:t>
      </w:r>
      <w:r>
        <w:t xml:space="preserve">rừng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Săn </w:t>
      </w:r>
      <w:r>
        <w:rPr>
          <w:i/>
        </w:rPr>
        <w:t xml:space="preserve">bắt </w:t>
      </w:r>
      <w:r>
        <w:rPr>
          <w:i/>
        </w:rPr>
        <w:t xml:space="preserve">muông </w:t>
      </w:r>
      <w:r>
        <w:rPr>
          <w:i/>
        </w:rPr>
        <w:t xml:space="preserve">thú. </w:t>
      </w:r>
      <w:r>
        <w:br/>
      </w:r>
      <w:r>
        <w:rPr>
          <w:b/>
        </w:rPr>
        <w:t xml:space="preserve">muồng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cây </w:t>
      </w:r>
      <w:r>
        <w:t xml:space="preserve">hoang </w:t>
      </w:r>
      <w:r>
        <w:t xml:space="preserve">thuộc </w:t>
      </w:r>
      <w:r>
        <w:t xml:space="preserve">họ </w:t>
      </w:r>
      <w:r>
        <w:t xml:space="preserve">vang, </w:t>
      </w:r>
      <w:r>
        <w:t xml:space="preserve">hoa </w:t>
      </w:r>
      <w:r>
        <w:t xml:space="preserve">không </w:t>
      </w:r>
      <w:r>
        <w:t xml:space="preserve">đều, </w:t>
      </w:r>
      <w:r>
        <w:t xml:space="preserve">màu </w:t>
      </w:r>
      <w:r>
        <w:t xml:space="preserve">vàng, </w:t>
      </w:r>
      <w:r>
        <w:t xml:space="preserve">nay </w:t>
      </w:r>
      <w:r>
        <w:t xml:space="preserve">thường </w:t>
      </w:r>
      <w:r>
        <w:t xml:space="preserve">được </w:t>
      </w:r>
      <w:r>
        <w:t xml:space="preserve">trồng </w:t>
      </w:r>
      <w:r>
        <w:t xml:space="preserve">làm </w:t>
      </w:r>
      <w:r>
        <w:t xml:space="preserve">phân </w:t>
      </w:r>
      <w:r>
        <w:t xml:space="preserve">xanh. </w:t>
      </w:r>
      <w:r>
        <w:br/>
      </w:r>
      <w:r>
        <w:rPr>
          <w:b/>
        </w:rPr>
        <w:t xml:space="preserve">muỗng </w:t>
      </w:r>
      <w:r>
        <w:rPr>
          <w:i/>
        </w:rPr>
        <w:t xml:space="preserve">danh từ </w:t>
      </w:r>
      <w:r>
        <w:t xml:space="preserve">(phương ngữ). </w:t>
      </w:r>
      <w:r>
        <w:t xml:space="preserve">Thìa. </w:t>
      </w:r>
      <w:r>
        <w:br/>
      </w:r>
      <w:r>
        <w:rPr>
          <w:b/>
        </w:rPr>
        <w:t xml:space="preserve">muống,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Rau </w:t>
      </w:r>
      <w:r>
        <w:t xml:space="preserve">muống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muống; </w:t>
      </w:r>
      <w:r>
        <w:rPr>
          <w:i/>
        </w:rPr>
        <w:t xml:space="preserve">danh từ </w:t>
      </w:r>
      <w:r>
        <w:t xml:space="preserve">(phương ngữ). </w:t>
      </w:r>
      <w:r>
        <w:t xml:space="preserve">Phễu. </w:t>
      </w:r>
      <w:r>
        <w:br/>
      </w:r>
      <w:r>
        <w:rPr>
          <w:b/>
        </w:rPr>
        <w:t xml:space="preserve">muốt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(Màu </w:t>
      </w:r>
      <w:r>
        <w:t xml:space="preserve">sắc </w:t>
      </w:r>
      <w:r>
        <w:t xml:space="preserve">sáng, </w:t>
      </w:r>
      <w:r>
        <w:t xml:space="preserve">thường </w:t>
      </w:r>
      <w:r>
        <w:t xml:space="preserve">là </w:t>
      </w:r>
      <w:r>
        <w:t xml:space="preserve">trắng) </w:t>
      </w:r>
      <w:r>
        <w:t xml:space="preserve">toàn </w:t>
      </w:r>
      <w:r>
        <w:t xml:space="preserve">một </w:t>
      </w:r>
      <w:r>
        <w:t xml:space="preserve">màu </w:t>
      </w:r>
      <w:r>
        <w:t xml:space="preserve">trên </w:t>
      </w:r>
      <w:r>
        <w:t xml:space="preserve">cả </w:t>
      </w:r>
      <w:r>
        <w:t xml:space="preserve">một </w:t>
      </w:r>
      <w:r>
        <w:t xml:space="preserve">bề </w:t>
      </w:r>
      <w:r>
        <w:t xml:space="preserve">mặt </w:t>
      </w:r>
      <w:r>
        <w:t xml:space="preserve">mịn </w:t>
      </w:r>
      <w:r>
        <w:t xml:space="preserve">màng, </w:t>
      </w:r>
      <w:r>
        <w:t xml:space="preserve">nhìn </w:t>
      </w:r>
      <w:r>
        <w:t xml:space="preserve">thích </w:t>
      </w:r>
      <w:r>
        <w:t xml:space="preserve">mắt. </w:t>
      </w:r>
      <w:r>
        <w:rPr>
          <w:i/>
        </w:rPr>
        <w:t xml:space="preserve">Cánh </w:t>
      </w:r>
      <w:r>
        <w:rPr>
          <w:i/>
        </w:rPr>
        <w:t xml:space="preserve">hoa </w:t>
      </w:r>
      <w:r>
        <w:t xml:space="preserve">uàng </w:t>
      </w:r>
      <w:r>
        <w:t xml:space="preserve">muốt, </w:t>
      </w:r>
      <w:r>
        <w:rPr>
          <w:i/>
        </w:rPr>
        <w:t xml:space="preserve">mịn </w:t>
      </w:r>
      <w:r>
        <w:rPr>
          <w:i/>
        </w:rPr>
        <w:t xml:space="preserve">như </w:t>
      </w:r>
      <w:r>
        <w:rPr>
          <w:i/>
        </w:rPr>
        <w:t xml:space="preserve">lụa. </w:t>
      </w:r>
      <w:r>
        <w:t xml:space="preserve">Trắng </w:t>
      </w:r>
      <w:r>
        <w:rPr>
          <w:i/>
        </w:rPr>
        <w:t xml:space="preserve">muốt*.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rPr>
          <w:i/>
        </w:rPr>
        <w:t xml:space="preserve">muôn </w:t>
      </w:r>
      <w:r>
        <w:t xml:space="preserve">muốt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br/>
      </w:r>
      <w:r>
        <w:rPr>
          <w:b/>
        </w:rPr>
        <w:t xml:space="preserve">múp </w:t>
      </w:r>
      <w:r>
        <w:rPr>
          <w:i/>
        </w:rPr>
        <w:t xml:space="preserve">tính từ </w:t>
      </w:r>
      <w:r>
        <w:t xml:space="preserve">(ít dùng). </w:t>
      </w:r>
      <w:r>
        <w:t xml:space="preserve">Tròn, </w:t>
      </w:r>
      <w:r>
        <w:t xml:space="preserve">đầy, </w:t>
      </w:r>
      <w:r>
        <w:t xml:space="preserve">thường </w:t>
      </w:r>
      <w:r>
        <w:t xml:space="preserve">do </w:t>
      </w:r>
      <w:r>
        <w:t xml:space="preserve">béo. </w:t>
      </w:r>
      <w:r>
        <w:rPr>
          <w:i/>
        </w:rPr>
        <w:t xml:space="preserve">Gáy </w:t>
      </w:r>
      <w:r>
        <w:rPr>
          <w:i/>
        </w:rPr>
        <w:t xml:space="preserve">múp </w:t>
      </w:r>
      <w:r>
        <w:t xml:space="preserve">đây. </w:t>
      </w:r>
      <w:r>
        <w:t xml:space="preserve">Béo </w:t>
      </w:r>
      <w:r>
        <w:rPr>
          <w:i/>
        </w:rPr>
        <w:t xml:space="preserve">múp*. </w:t>
      </w:r>
      <w:r>
        <w:br/>
      </w:r>
      <w:r>
        <w:rPr>
          <w:b/>
        </w:rPr>
        <w:t xml:space="preserve">múp </w:t>
      </w:r>
      <w:r>
        <w:rPr>
          <w:b/>
        </w:rPr>
        <w:t xml:space="preserve">míp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béo). </w:t>
      </w:r>
      <w:r>
        <w:t xml:space="preserve">Béo </w:t>
      </w:r>
      <w:r>
        <w:t xml:space="preserve">múp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Béo </w:t>
      </w:r>
      <w:r>
        <w:rPr>
          <w:i/>
        </w:rPr>
        <w:t xml:space="preserve">múp </w:t>
      </w:r>
      <w:r>
        <w:rPr>
          <w:i/>
        </w:rPr>
        <w:t xml:space="preserve">míp. </w:t>
      </w:r>
      <w:r>
        <w:t xml:space="preserve">Chân </w:t>
      </w:r>
      <w:r>
        <w:rPr>
          <w:i/>
        </w:rPr>
        <w:t xml:space="preserve">tay </w:t>
      </w:r>
      <w:r>
        <w:rPr>
          <w:i/>
        </w:rPr>
        <w:t xml:space="preserve">múp </w:t>
      </w:r>
      <w:r>
        <w:rPr>
          <w:i/>
        </w:rPr>
        <w:t xml:space="preserve">míp. </w:t>
      </w:r>
      <w:r>
        <w:t xml:space="preserve">Béo </w:t>
      </w:r>
      <w:r>
        <w:rPr>
          <w:i/>
        </w:rPr>
        <w:t xml:space="preserve">múp </w:t>
      </w:r>
      <w:r>
        <w:rPr>
          <w:i/>
        </w:rPr>
        <w:t xml:space="preserve">béo </w:t>
      </w:r>
      <w:r>
        <w:rPr>
          <w:i/>
        </w:rPr>
        <w:t xml:space="preserve">míp. </w:t>
      </w:r>
      <w:r>
        <w:br/>
      </w:r>
      <w:r>
        <w:rPr>
          <w:b/>
        </w:rPr>
        <w:t xml:space="preserve">mút,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xốp </w:t>
      </w:r>
      <w:r>
        <w:t xml:space="preserve">chế </w:t>
      </w:r>
      <w:r>
        <w:t xml:space="preserve">tạo </w:t>
      </w:r>
      <w:r>
        <w:t xml:space="preserve">từ </w:t>
      </w:r>
      <w:r>
        <w:t xml:space="preserve">caosu,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đệm. </w:t>
      </w:r>
      <w:r>
        <w:br/>
      </w:r>
      <w:r>
        <w:rPr>
          <w:b/>
        </w:rPr>
        <w:t xml:space="preserve">mút,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Đầu </w:t>
      </w:r>
      <w:r>
        <w:t xml:space="preserve">tận </w:t>
      </w:r>
      <w:r>
        <w:t xml:space="preserve">cùng </w:t>
      </w:r>
      <w:r>
        <w:t xml:space="preserve">của </w:t>
      </w:r>
      <w:r>
        <w:t xml:space="preserve">vật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đáng </w:t>
      </w:r>
      <w:r>
        <w:t xml:space="preserve">kể. </w:t>
      </w:r>
      <w:r>
        <w:rPr>
          <w:i/>
        </w:rPr>
        <w:t xml:space="preserve">Mặt </w:t>
      </w:r>
      <w:r>
        <w:t xml:space="preserve">trời </w:t>
      </w:r>
      <w:r>
        <w:rPr>
          <w:i/>
        </w:rPr>
        <w:t xml:space="preserve">lên </w:t>
      </w:r>
      <w:r>
        <w:rPr>
          <w:i/>
        </w:rPr>
        <w:t xml:space="preserve">mút </w:t>
      </w:r>
      <w:r>
        <w:rPr>
          <w:i/>
        </w:rPr>
        <w:t xml:space="preserve">ngọn </w:t>
      </w:r>
      <w:r>
        <w:rPr>
          <w:i/>
        </w:rPr>
        <w:t xml:space="preserve">tre. </w:t>
      </w:r>
      <w:r>
        <w:t xml:space="preserve">Đầu </w:t>
      </w:r>
      <w:r>
        <w:t xml:space="preserve">mút </w:t>
      </w:r>
      <w:r>
        <w:rPr>
          <w:i/>
        </w:rPr>
        <w:t xml:space="preserve">của </w:t>
      </w:r>
      <w:r>
        <w:rPr>
          <w:i/>
        </w:rPr>
        <w:t xml:space="preserve">sợi </w:t>
      </w:r>
      <w:r>
        <w:rPr>
          <w:i/>
        </w:rPr>
        <w:t xml:space="preserve">dây. </w:t>
      </w:r>
      <w:r>
        <w:t xml:space="preserve">Đi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t xml:space="preserve">mút </w:t>
      </w:r>
      <w:r>
        <w:rPr>
          <w:i/>
        </w:rPr>
        <w:t xml:space="preserve">đường. </w:t>
      </w:r>
      <w:r>
        <w:rPr>
          <w:i/>
        </w:rPr>
        <w:t xml:space="preserve">Ở </w:t>
      </w:r>
      <w:r>
        <w:t xml:space="preserve">gần </w:t>
      </w:r>
      <w:r>
        <w:rPr>
          <w:i/>
        </w:rPr>
        <w:t xml:space="preserve">mút </w:t>
      </w:r>
      <w:r>
        <w:rPr>
          <w:i/>
        </w:rPr>
        <w:t xml:space="preserve">xóm. </w:t>
      </w:r>
      <w:r>
        <w:t xml:space="preserve">Il| </w:t>
      </w:r>
      <w:r>
        <w:t xml:space="preserve">tính từ </w:t>
      </w:r>
      <w:r>
        <w:t xml:space="preserve">Xa </w:t>
      </w:r>
      <w:r>
        <w:t xml:space="preserve">đến </w:t>
      </w:r>
      <w:r>
        <w:t xml:space="preserve">tận </w:t>
      </w:r>
      <w:r>
        <w:t xml:space="preserve">cuối </w:t>
      </w:r>
      <w:r>
        <w:t xml:space="preserve">tầm </w:t>
      </w:r>
      <w:r>
        <w:t xml:space="preserve">nhìn. </w:t>
      </w:r>
      <w:r>
        <w:t xml:space="preserve">Cánh </w:t>
      </w:r>
      <w:r>
        <w:rPr>
          <w:i/>
        </w:rPr>
        <w:t xml:space="preserve">đồng </w:t>
      </w:r>
      <w:r>
        <w:rPr>
          <w:i/>
        </w:rPr>
        <w:t xml:space="preserve">trải </w:t>
      </w:r>
      <w:r>
        <w:rPr>
          <w:i/>
        </w:rPr>
        <w:t xml:space="preserve">màu </w:t>
      </w:r>
      <w:r>
        <w:t xml:space="preserve">xanh </w:t>
      </w:r>
      <w:r>
        <w:rPr>
          <w:i/>
        </w:rPr>
        <w:t xml:space="preserve">múi </w:t>
      </w:r>
      <w:r>
        <w:rPr>
          <w:i/>
        </w:rPr>
        <w:t xml:space="preserve">mắt. </w:t>
      </w:r>
      <w:r>
        <w:rPr>
          <w:i/>
        </w:rPr>
        <w:t xml:space="preserve">Dái </w:t>
      </w:r>
      <w:r>
        <w:rPr>
          <w:i/>
        </w:rPr>
        <w:t xml:space="preserve">đôi </w:t>
      </w:r>
      <w:r>
        <w:t xml:space="preserve">chạy </w:t>
      </w:r>
      <w:r>
        <w:t xml:space="preserve">mút </w:t>
      </w:r>
      <w:r>
        <w:t xml:space="preserve">tới </w:t>
      </w:r>
      <w:r>
        <w:t xml:space="preserve">bìa </w:t>
      </w:r>
      <w:r>
        <w:rPr>
          <w:i/>
        </w:rPr>
        <w:t xml:space="preserve">rừng. </w:t>
      </w:r>
      <w:r>
        <w:rPr>
          <w:i/>
        </w:rPr>
        <w:t xml:space="preserve">ở </w:t>
      </w:r>
      <w:r>
        <w:rPr>
          <w:i/>
        </w:rPr>
        <w:t xml:space="preserve">mút </w:t>
      </w:r>
      <w:r>
        <w:t xml:space="preserve">tận </w:t>
      </w:r>
      <w:r>
        <w:rPr>
          <w:i/>
        </w:rPr>
        <w:t xml:space="preserve">đâu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mút,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Ngậm </w:t>
      </w:r>
      <w:r>
        <w:t xml:space="preserve">vào </w:t>
      </w:r>
      <w:r>
        <w:t xml:space="preserve">miệng </w:t>
      </w:r>
      <w:r>
        <w:t xml:space="preserve">rồi </w:t>
      </w:r>
      <w:r>
        <w:t xml:space="preserve">chúm </w:t>
      </w:r>
      <w:r>
        <w:t xml:space="preserve">môi </w:t>
      </w:r>
      <w:r>
        <w:t xml:space="preserve">lại </w:t>
      </w:r>
      <w:r>
        <w:t xml:space="preserve">hút. </w:t>
      </w:r>
      <w:r>
        <w:t xml:space="preserve">Em </w:t>
      </w:r>
      <w:r>
        <w:t xml:space="preserve">bé </w:t>
      </w:r>
      <w:r>
        <w:rPr>
          <w:i/>
        </w:rPr>
        <w:t xml:space="preserve">mút </w:t>
      </w:r>
      <w:r>
        <w:t xml:space="preserve">uú </w:t>
      </w:r>
      <w:r>
        <w:rPr>
          <w:i/>
        </w:rPr>
        <w:t xml:space="preserve">mẹ </w:t>
      </w:r>
      <w:r>
        <w:t xml:space="preserve">chùn </w:t>
      </w:r>
      <w:r>
        <w:t xml:space="preserve">chụt. </w:t>
      </w:r>
      <w:r>
        <w:t xml:space="preserve">Mút </w:t>
      </w:r>
      <w:r>
        <w:t xml:space="preserve">tay. </w:t>
      </w:r>
      <w:r>
        <w:rPr>
          <w:b/>
        </w:rPr>
        <w:t xml:space="preserve">2 </w:t>
      </w:r>
      <w:r>
        <w:t xml:space="preserve">Ngậm, </w:t>
      </w:r>
      <w:r>
        <w:t xml:space="preserve">kẹp </w:t>
      </w:r>
      <w:r>
        <w:t xml:space="preserve">giữ </w:t>
      </w:r>
      <w:r>
        <w:t xml:space="preserve">lại </w:t>
      </w:r>
      <w:r>
        <w:t xml:space="preserve">vật </w:t>
      </w:r>
      <w:r>
        <w:t xml:space="preserve">đang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chuyển </w:t>
      </w:r>
      <w:r>
        <w:t xml:space="preserve">động,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khó </w:t>
      </w:r>
      <w:r>
        <w:t xml:space="preserve">khăn. </w:t>
      </w:r>
      <w:r>
        <w:rPr>
          <w:i/>
        </w:rPr>
        <w:t xml:space="preserve">Bùn </w:t>
      </w:r>
      <w:r>
        <w:rPr>
          <w:i/>
        </w:rPr>
        <w:t xml:space="preserve">đặc </w:t>
      </w:r>
      <w:r>
        <w:t xml:space="preserve">quánh, </w:t>
      </w:r>
      <w:r>
        <w:rPr>
          <w:i/>
        </w:rPr>
        <w:t xml:space="preserve">mút </w:t>
      </w:r>
      <w:r>
        <w:rPr>
          <w:i/>
        </w:rPr>
        <w:t xml:space="preserve">chặt </w:t>
      </w:r>
      <w:r>
        <w:rPr>
          <w:i/>
        </w:rPr>
        <w:t xml:space="preserve">lấy </w:t>
      </w:r>
      <w:r>
        <w:rPr>
          <w:i/>
        </w:rPr>
        <w:t xml:space="preserve">chân. </w:t>
      </w:r>
      <w:r>
        <w:rPr>
          <w:i/>
        </w:rPr>
        <w:t xml:space="preserve">Gỗ </w:t>
      </w:r>
      <w:r>
        <w:t xml:space="preserve">mút </w:t>
      </w:r>
      <w:r>
        <w:rPr>
          <w:i/>
        </w:rPr>
        <w:t xml:space="preserve">lưỡi </w:t>
      </w:r>
      <w:r>
        <w:rPr>
          <w:i/>
        </w:rPr>
        <w:t xml:space="preserve">cưa </w:t>
      </w:r>
      <w:r>
        <w:rPr>
          <w:i/>
        </w:rPr>
        <w:t xml:space="preserve">lại, </w:t>
      </w:r>
      <w:r>
        <w:t xml:space="preserve">rất </w:t>
      </w:r>
      <w:r>
        <w:t xml:space="preserve">khó </w:t>
      </w:r>
      <w:r>
        <w:rPr>
          <w:i/>
        </w:rPr>
        <w:t xml:space="preserve">kéo. </w:t>
      </w:r>
      <w:r>
        <w:t xml:space="preserve">Xe </w:t>
      </w:r>
      <w:r>
        <w:rPr>
          <w:i/>
        </w:rPr>
        <w:t xml:space="preserve">đạp </w:t>
      </w:r>
      <w:r>
        <w:rPr>
          <w:i/>
        </w:rPr>
        <w:t xml:space="preserve">bị </w:t>
      </w:r>
      <w:r>
        <w:rPr>
          <w:i/>
        </w:rPr>
        <w:t xml:space="preserve">mút </w:t>
      </w:r>
      <w:r>
        <w:t xml:space="preserve">côn. </w:t>
      </w:r>
      <w:r>
        <w:br/>
      </w:r>
      <w:r>
        <w:rPr>
          <w:b/>
        </w:rPr>
        <w:t xml:space="preserve">mụtd. </w:t>
      </w:r>
      <w:r>
        <w:t xml:space="preserve">(phương ngữ). </w:t>
      </w:r>
      <w:r>
        <w:rPr>
          <w:b/>
        </w:rPr>
        <w:t xml:space="preserve">3 </w:t>
      </w:r>
      <w:r>
        <w:t xml:space="preserve">Mụn. </w:t>
      </w:r>
      <w:r>
        <w:t xml:space="preserve">Nổi </w:t>
      </w:r>
      <w:r>
        <w:t xml:space="preserve">mụt. </w:t>
      </w:r>
      <w:r>
        <w:rPr>
          <w:b/>
        </w:rPr>
        <w:t xml:space="preserve">2 </w:t>
      </w:r>
      <w:r>
        <w:t xml:space="preserve">Chồi </w:t>
      </w:r>
      <w:r>
        <w:t xml:space="preserve">non </w:t>
      </w:r>
      <w:r>
        <w:t xml:space="preserve">mới </w:t>
      </w:r>
      <w:r>
        <w:t xml:space="preserve">nhú, </w:t>
      </w:r>
      <w:r>
        <w:t xml:space="preserve">chưa </w:t>
      </w:r>
      <w:r>
        <w:t xml:space="preserve">có </w:t>
      </w:r>
      <w:r>
        <w:t xml:space="preserve">lá. </w:t>
      </w:r>
      <w:r>
        <w:t xml:space="preserve">Mụt </w:t>
      </w:r>
      <w:r>
        <w:rPr>
          <w:i/>
        </w:rPr>
        <w:t xml:space="preserve">măng. </w:t>
      </w:r>
      <w:r>
        <w:t xml:space="preserve">Mụt </w:t>
      </w:r>
      <w:r>
        <w:rPr>
          <w:i/>
        </w:rPr>
        <w:t xml:space="preserve">mía. </w:t>
      </w:r>
      <w:r>
        <w:t xml:space="preserve">mưa </w:t>
      </w:r>
      <w:r>
        <w:t xml:space="preserve">danh từ </w:t>
      </w:r>
      <w:r>
        <w:t xml:space="preserve">(hoặc </w:t>
      </w:r>
      <w:r>
        <w:t xml:space="preserve">động từ). </w:t>
      </w:r>
      <w:r>
        <w:t xml:space="preserve">Hiện </w:t>
      </w:r>
      <w:r>
        <w:t xml:space="preserve">tượng </w:t>
      </w:r>
      <w:r>
        <w:t xml:space="preserve">nước </w:t>
      </w:r>
      <w:r>
        <w:t xml:space="preserve">rơi </w:t>
      </w:r>
      <w:r>
        <w:t xml:space="preserve">từ </w:t>
      </w:r>
      <w:r>
        <w:t xml:space="preserve">các </w:t>
      </w:r>
      <w:r>
        <w:t xml:space="preserve">đám </w:t>
      </w:r>
      <w:r>
        <w:t xml:space="preserve">mây </w:t>
      </w:r>
      <w:r>
        <w:t xml:space="preserve">xuống </w:t>
      </w:r>
      <w:r>
        <w:t xml:space="preserve">mặt </w:t>
      </w:r>
      <w:r>
        <w:t xml:space="preserve">đất. </w:t>
      </w:r>
      <w:r>
        <w:rPr>
          <w:i/>
        </w:rPr>
        <w:t xml:space="preserve">Cơn </w:t>
      </w:r>
      <w:r>
        <w:rPr>
          <w:i/>
        </w:rPr>
        <w:t xml:space="preserve">mưa. </w:t>
      </w:r>
      <w:r>
        <w:t xml:space="preserve">Nước </w:t>
      </w:r>
      <w:r>
        <w:rPr>
          <w:i/>
        </w:rPr>
        <w:t xml:space="preserve">mưa. </w:t>
      </w:r>
      <w:r>
        <w:t xml:space="preserve">Trời </w:t>
      </w:r>
      <w:r>
        <w:t xml:space="preserve">mưa. </w:t>
      </w:r>
      <w:r>
        <w:t xml:space="preserve">Đang </w:t>
      </w:r>
      <w:r>
        <w:rPr>
          <w:i/>
        </w:rPr>
        <w:t xml:space="preserve">mưa </w:t>
      </w:r>
      <w:r>
        <w:t xml:space="preserve">to. </w:t>
      </w:r>
      <w:r>
        <w:t xml:space="preserve">Khóc </w:t>
      </w:r>
      <w:r>
        <w:t xml:space="preserve">như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Mưa </w:t>
      </w:r>
      <w:r>
        <w:t xml:space="preserve">hạt </w:t>
      </w:r>
      <w:r>
        <w:t xml:space="preserve">rất </w:t>
      </w:r>
      <w:r>
        <w:t xml:space="preserve">nhỏ </w:t>
      </w:r>
      <w:r>
        <w:t xml:space="preserve">như </w:t>
      </w:r>
      <w:r>
        <w:t xml:space="preserve">hạt </w:t>
      </w:r>
      <w:r>
        <w:t xml:space="preserve">bụi </w:t>
      </w:r>
      <w:r>
        <w:t xml:space="preserve">bay </w:t>
      </w:r>
      <w:r>
        <w:t xml:space="preserve">lất </w:t>
      </w:r>
      <w:r>
        <w:t xml:space="preserve">phất.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bóng </w:t>
      </w:r>
      <w:r>
        <w:rPr>
          <w:b/>
        </w:rPr>
        <w:t xml:space="preserve">mây </w:t>
      </w:r>
      <w:r>
        <w:rPr>
          <w:i/>
        </w:rPr>
        <w:t xml:space="preserve">danh từ </w:t>
      </w:r>
      <w:r>
        <w:t xml:space="preserve">Mưa </w:t>
      </w:r>
      <w:r>
        <w:t xml:space="preserve">ngắn </w:t>
      </w:r>
      <w:r>
        <w:t xml:space="preserve">và </w:t>
      </w:r>
      <w:r>
        <w:t xml:space="preserve">thưa </w:t>
      </w:r>
      <w:r>
        <w:t xml:space="preserve">hạt </w:t>
      </w:r>
      <w:r>
        <w:t xml:space="preserve">do </w:t>
      </w:r>
      <w:r>
        <w:t xml:space="preserve">một </w:t>
      </w:r>
      <w:r>
        <w:t xml:space="preserve">đám </w:t>
      </w:r>
      <w:r>
        <w:t xml:space="preserve">mây </w:t>
      </w:r>
      <w:r>
        <w:t xml:space="preserve">nhỏ </w:t>
      </w:r>
      <w:r>
        <w:t xml:space="preserve">đưa </w:t>
      </w:r>
      <w:r>
        <w:t xml:space="preserve">đến, </w:t>
      </w:r>
      <w:r>
        <w:t xml:space="preserve">một </w:t>
      </w:r>
      <w:r>
        <w:t xml:space="preserve">thoáng </w:t>
      </w:r>
      <w:r>
        <w:t xml:space="preserve">rỗi </w:t>
      </w:r>
      <w:r>
        <w:t xml:space="preserve">lại </w:t>
      </w:r>
      <w:r>
        <w:t xml:space="preserve">tạnh.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bụi </w:t>
      </w:r>
      <w:r>
        <w:rPr>
          <w:i/>
        </w:rPr>
        <w:t xml:space="preserve">danh từ </w:t>
      </w:r>
      <w:r>
        <w:t xml:space="preserve">Mưa </w:t>
      </w:r>
      <w:r>
        <w:t xml:space="preserve">hạt </w:t>
      </w:r>
      <w:r>
        <w:t xml:space="preserve">rất </w:t>
      </w:r>
      <w:r>
        <w:t xml:space="preserve">nhỏ </w:t>
      </w:r>
      <w:r>
        <w:t xml:space="preserve">như </w:t>
      </w:r>
      <w:r>
        <w:t xml:space="preserve">bụi. </w:t>
      </w:r>
      <w:r>
        <w:t xml:space="preserve">mưa </w:t>
      </w:r>
      <w:r>
        <w:t xml:space="preserve">dầm </w:t>
      </w:r>
      <w:r>
        <w:t xml:space="preserve">danh từ </w:t>
      </w:r>
      <w:r>
        <w:t xml:space="preserve">Mưa </w:t>
      </w:r>
      <w:r>
        <w:t xml:space="preserve">kéo </w:t>
      </w:r>
      <w:r>
        <w:t xml:space="preserve">dài </w:t>
      </w:r>
      <w:r>
        <w:t xml:space="preserve">nhiều </w:t>
      </w:r>
      <w:r>
        <w:t xml:space="preserve">ngày, </w:t>
      </w:r>
      <w:r>
        <w:t xml:space="preserve">thường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tích </w:t>
      </w:r>
      <w:r>
        <w:t xml:space="preserve">rộng. </w:t>
      </w:r>
      <w:r>
        <w:t xml:space="preserve">mưa </w:t>
      </w:r>
      <w:r>
        <w:t xml:space="preserve">đá </w:t>
      </w:r>
      <w:r>
        <w:t xml:space="preserve">danh từ </w:t>
      </w:r>
      <w:r>
        <w:t xml:space="preserve">Mưa </w:t>
      </w:r>
      <w:r>
        <w:t xml:space="preserve">có </w:t>
      </w:r>
      <w:r>
        <w:t xml:space="preserve">hạt </w:t>
      </w:r>
      <w:r>
        <w:t xml:space="preserve">đông </w:t>
      </w:r>
      <w:r>
        <w:t xml:space="preserve">cứng </w:t>
      </w:r>
      <w:r>
        <w:t xml:space="preserve">thành </w:t>
      </w:r>
      <w:r>
        <w:t xml:space="preserve">nước </w:t>
      </w:r>
      <w:r>
        <w:t xml:space="preserve">đả.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gió </w:t>
      </w:r>
      <w:r>
        <w:rPr>
          <w:i/>
        </w:rPr>
        <w:t xml:space="preserve">danh từ </w:t>
      </w:r>
      <w:r>
        <w:t xml:space="preserve">Mưa </w:t>
      </w:r>
      <w:r>
        <w:t xml:space="preserve">và </w:t>
      </w:r>
      <w:r>
        <w:t xml:space="preserve">gió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thời </w:t>
      </w:r>
      <w:r>
        <w:t xml:space="preserve">tiết. </w:t>
      </w:r>
      <w:r>
        <w:t xml:space="preserve">Ma </w:t>
      </w:r>
      <w:r>
        <w:t xml:space="preserve">thuận </w:t>
      </w:r>
      <w:r>
        <w:rPr>
          <w:i/>
        </w:rPr>
        <w:t xml:space="preserve">gió </w:t>
      </w:r>
      <w:r>
        <w:rPr>
          <w:i/>
        </w:rPr>
        <w:t xml:space="preserve">hoà. </w:t>
      </w:r>
      <w:r>
        <w:t xml:space="preserve">Đời </w:t>
      </w:r>
      <w:r>
        <w:t xml:space="preserve">mưa </w:t>
      </w:r>
      <w:r>
        <w:rPr>
          <w:i/>
        </w:rPr>
        <w:t xml:space="preserve">gió </w:t>
      </w:r>
      <w:r>
        <w:t xml:space="preserve">(b.; </w:t>
      </w:r>
      <w:r>
        <w:t xml:space="preserve">gian </w:t>
      </w:r>
      <w:r>
        <w:t xml:space="preserve">khổ, </w:t>
      </w:r>
      <w:r>
        <w:t xml:space="preserve">vất </w:t>
      </w:r>
      <w:r>
        <w:t xml:space="preserve">vả). </w:t>
      </w:r>
      <w:r>
        <w:t xml:space="preserve">mưa </w:t>
      </w:r>
      <w:r>
        <w:t xml:space="preserve">lũ </w:t>
      </w:r>
      <w:r>
        <w:t xml:space="preserve">danh từ </w:t>
      </w:r>
      <w:r>
        <w:t xml:space="preserve">Mưa </w:t>
      </w:r>
      <w:r>
        <w:t xml:space="preserve">to </w:t>
      </w:r>
      <w:r>
        <w:t xml:space="preserve">từ </w:t>
      </w:r>
      <w:r>
        <w:t xml:space="preserve">trên </w:t>
      </w:r>
      <w:r>
        <w:t xml:space="preserve">rừng </w:t>
      </w:r>
      <w:r>
        <w:t xml:space="preserve">núi </w:t>
      </w:r>
      <w:r>
        <w:t xml:space="preserve">dồn </w:t>
      </w:r>
      <w:r>
        <w:t xml:space="preserve">nước </w:t>
      </w:r>
      <w:r>
        <w:t xml:space="preserve">xuống </w:t>
      </w:r>
      <w:r>
        <w:t xml:space="preserve">miền </w:t>
      </w:r>
      <w:r>
        <w:t xml:space="preserve">xuôi </w:t>
      </w:r>
      <w:r>
        <w:t xml:space="preserve">làm </w:t>
      </w:r>
      <w:r>
        <w:t xml:space="preserve">cho </w:t>
      </w:r>
      <w:r>
        <w:t xml:space="preserve">nước </w:t>
      </w:r>
      <w:r>
        <w:t xml:space="preserve">sông </w:t>
      </w:r>
      <w:r>
        <w:t xml:space="preserve">lên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dễ </w:t>
      </w:r>
      <w:r>
        <w:t xml:space="preserve">gây </w:t>
      </w:r>
      <w:r>
        <w:t xml:space="preserve">ngập </w:t>
      </w:r>
      <w:r>
        <w:t xml:space="preserve">lụt.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móc </w:t>
      </w:r>
      <w:r>
        <w:rPr>
          <w:i/>
        </w:rPr>
        <w:t xml:space="preserve">danh từ </w:t>
      </w:r>
      <w:r>
        <w:t xml:space="preserve">(văn chương). </w:t>
      </w:r>
      <w:r>
        <w:t xml:space="preserve">Mưa </w:t>
      </w:r>
      <w:r>
        <w:t xml:space="preserve">và </w:t>
      </w:r>
      <w:r>
        <w:t xml:space="preserve">sương;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ân </w:t>
      </w:r>
      <w:r>
        <w:t xml:space="preserve">huệ </w:t>
      </w:r>
      <w:r>
        <w:t xml:space="preserve">trên </w:t>
      </w:r>
      <w:r>
        <w:t xml:space="preserve">ban </w:t>
      </w:r>
      <w:r>
        <w:t xml:space="preserve">xuống. </w:t>
      </w:r>
      <w:r>
        <w:t xml:space="preserve">Đội </w:t>
      </w:r>
      <w:r>
        <w:t xml:space="preserve">ơn </w:t>
      </w:r>
      <w:r>
        <w:rPr>
          <w:i/>
        </w:rPr>
        <w:t xml:space="preserve">mua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nắng </w:t>
      </w:r>
      <w:r>
        <w:rPr>
          <w:i/>
        </w:rPr>
        <w:t xml:space="preserve">danh từ </w:t>
      </w:r>
      <w:r>
        <w:t xml:space="preserve">Mưa </w:t>
      </w:r>
      <w:r>
        <w:t xml:space="preserve">và </w:t>
      </w:r>
      <w:r>
        <w:t xml:space="preserve">nắng </w:t>
      </w:r>
      <w:r>
        <w:t xml:space="preserve">thất </w:t>
      </w:r>
      <w:r>
        <w:t xml:space="preserve">thường,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sức </w:t>
      </w:r>
      <w:r>
        <w:t xml:space="preserve">khoẻ;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cảnh </w:t>
      </w:r>
      <w:r>
        <w:t xml:space="preserve">đau </w:t>
      </w:r>
      <w:r>
        <w:t xml:space="preserve">ốm </w:t>
      </w:r>
      <w:r>
        <w:t xml:space="preserve">bất </w:t>
      </w:r>
      <w:r>
        <w:t xml:space="preserve">thường. </w:t>
      </w:r>
      <w:r>
        <w:t xml:space="preserve">Phòng </w:t>
      </w:r>
      <w:r>
        <w:rPr>
          <w:i/>
        </w:rPr>
        <w:t xml:space="preserve">khi </w:t>
      </w:r>
      <w:r>
        <w:rPr>
          <w:i/>
        </w:rPr>
        <w:t xml:space="preserve">mưa </w:t>
      </w:r>
      <w:r>
        <w:t xml:space="preserve">nắng. </w:t>
      </w:r>
      <w:r>
        <w:t xml:space="preserve">Rồi </w:t>
      </w:r>
      <w:r>
        <w:rPr>
          <w:i/>
        </w:rPr>
        <w:t xml:space="preserve">khi </w:t>
      </w:r>
      <w:r>
        <w:t xml:space="preserve">sinh </w:t>
      </w:r>
      <w:r>
        <w:t xml:space="preserve">gái </w:t>
      </w:r>
      <w:r>
        <w:t xml:space="preserve">sinh </w:t>
      </w:r>
      <w:r>
        <w:rPr>
          <w:i/>
        </w:rPr>
        <w:t xml:space="preserve">trai, </w:t>
      </w:r>
      <w:r>
        <w:rPr>
          <w:i/>
        </w:rPr>
        <w:t xml:space="preserve">Sớm </w:t>
      </w:r>
      <w:r>
        <w:t xml:space="preserve">khuya </w:t>
      </w:r>
      <w:r>
        <w:rPr>
          <w:i/>
        </w:rPr>
        <w:t xml:space="preserve">mưa </w:t>
      </w:r>
      <w:r>
        <w:rPr>
          <w:i/>
        </w:rPr>
        <w:t xml:space="preserve">nắng </w:t>
      </w:r>
      <w:r>
        <w:t xml:space="preserve">lấy </w:t>
      </w:r>
      <w:r>
        <w:t xml:space="preserve">ai </w:t>
      </w:r>
      <w:r>
        <w:t xml:space="preserve">bạn </w:t>
      </w:r>
      <w:r>
        <w:t xml:space="preserve">cùng </w:t>
      </w:r>
      <w:r>
        <w:t xml:space="preserve">(ca dao). </w:t>
      </w:r>
      <w:r>
        <w:br/>
      </w:r>
      <w:r>
        <w:rPr>
          <w:b/>
        </w:rPr>
        <w:t xml:space="preserve">mưa </w:t>
      </w:r>
      <w:r>
        <w:rPr>
          <w:b/>
        </w:rPr>
        <w:t xml:space="preserve">ngâu </w:t>
      </w:r>
      <w:r>
        <w:rPr>
          <w:i/>
        </w:rPr>
        <w:t xml:space="preserve">danh từ </w:t>
      </w:r>
      <w:r>
        <w:t xml:space="preserve">Mưa </w:t>
      </w:r>
      <w:r>
        <w:t xml:space="preserve">kéo </w:t>
      </w:r>
      <w:r>
        <w:t xml:space="preserve">dài </w:t>
      </w:r>
      <w:r>
        <w:t xml:space="preserve">nhiều </w:t>
      </w:r>
      <w:r>
        <w:t xml:space="preserve">ngày, </w:t>
      </w:r>
      <w:r>
        <w:t xml:space="preserve">thành </w:t>
      </w:r>
      <w:r>
        <w:t xml:space="preserve">nhiều </w:t>
      </w:r>
      <w:r>
        <w:t xml:space="preserve">đợt, </w:t>
      </w:r>
      <w:r>
        <w:t xml:space="preserve">thường </w:t>
      </w:r>
      <w:r>
        <w:t xml:space="preserve">có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 </w:t>
      </w:r>
      <w:r>
        <w:t xml:space="preserve">vào </w:t>
      </w:r>
      <w:r>
        <w:t xml:space="preserve">tháng </w:t>
      </w:r>
      <w:r>
        <w:t xml:space="preserve">bảy </w:t>
      </w:r>
      <w:r>
        <w:t xml:space="preserve">âm </w:t>
      </w:r>
      <w:r>
        <w:t xml:space="preserve">lịch.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