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lang </w:t>
      </w:r>
      <w:r>
        <w:rPr>
          <w:b/>
        </w:rPr>
        <w:t xml:space="preserve">cun </w:t>
      </w:r>
      <w:r>
        <w:rPr>
          <w:i/>
        </w:rPr>
        <w:t xml:space="preserve">danh từ </w:t>
      </w:r>
      <w:r>
        <w:t xml:space="preserve">Người </w:t>
      </w:r>
      <w:r>
        <w:t xml:space="preserve">con </w:t>
      </w:r>
      <w:r>
        <w:t xml:space="preserve">trai </w:t>
      </w:r>
      <w:r>
        <w:t xml:space="preserve">trưởng </w:t>
      </w:r>
      <w:r>
        <w:t xml:space="preserve">ngành </w:t>
      </w:r>
      <w:r>
        <w:t xml:space="preserve">trưởng </w:t>
      </w:r>
      <w:r>
        <w:t xml:space="preserve">một </w:t>
      </w:r>
      <w:r>
        <w:t xml:space="preserve">dòng </w:t>
      </w:r>
      <w:r>
        <w:t xml:space="preserve">lang, </w:t>
      </w:r>
      <w:r>
        <w:t xml:space="preserve">thường </w:t>
      </w:r>
      <w:r>
        <w:t xml:space="preserve">cai </w:t>
      </w:r>
      <w:r>
        <w:t xml:space="preserve">trị </w:t>
      </w:r>
      <w:r>
        <w:t xml:space="preserve">một </w:t>
      </w:r>
      <w:r>
        <w:t xml:space="preserve">mường </w:t>
      </w:r>
      <w:r>
        <w:t xml:space="preserve">thời </w:t>
      </w:r>
      <w:r>
        <w:t xml:space="preserve">trước. </w:t>
      </w:r>
      <w:r>
        <w:br/>
      </w:r>
      <w:r>
        <w:rPr>
          <w:b/>
        </w:rPr>
        <w:t xml:space="preserve">lang </w:t>
      </w:r>
      <w:r>
        <w:rPr>
          <w:b/>
        </w:rPr>
        <w:t xml:space="preserve">đạo </w:t>
      </w:r>
      <w:r>
        <w:rPr>
          <w:i/>
        </w:rPr>
        <w:t xml:space="preserve">danh từ </w:t>
      </w:r>
      <w:r>
        <w:t xml:space="preserve">Tầng </w:t>
      </w:r>
      <w:r>
        <w:t xml:space="preserve">lớp </w:t>
      </w:r>
      <w:r>
        <w:t xml:space="preserve">quý </w:t>
      </w:r>
      <w:r>
        <w:t xml:space="preserve">tộc </w:t>
      </w:r>
      <w:r>
        <w:t xml:space="preserve">cai </w:t>
      </w:r>
      <w:r>
        <w:t xml:space="preserve">trị </w:t>
      </w:r>
      <w:r>
        <w:t xml:space="preserve">các </w:t>
      </w:r>
      <w:r>
        <w:t xml:space="preserve">xóm </w:t>
      </w:r>
      <w:r>
        <w:t xml:space="preserve">làng </w:t>
      </w:r>
      <w:r>
        <w:t xml:space="preserve">vùng </w:t>
      </w:r>
      <w:r>
        <w:t xml:space="preserve">dân </w:t>
      </w:r>
      <w:r>
        <w:t xml:space="preserve">tộc </w:t>
      </w:r>
      <w:r>
        <w:t xml:space="preserve">Mường </w:t>
      </w:r>
      <w:r>
        <w:t xml:space="preserve">thời </w:t>
      </w:r>
      <w:r>
        <w:t xml:space="preserve">trước. </w:t>
      </w:r>
      <w:r>
        <w:t xml:space="preserve">lang </w:t>
      </w:r>
      <w:r>
        <w:t xml:space="preserve">lng </w:t>
      </w:r>
      <w:r>
        <w:t xml:space="preserve">động từ </w:t>
      </w:r>
      <w:r>
        <w:t xml:space="preserve">Bỏ </w:t>
      </w:r>
      <w:r>
        <w:t xml:space="preserve">đi </w:t>
      </w:r>
      <w:r>
        <w:t xml:space="preserve">chỗ </w:t>
      </w:r>
      <w:r>
        <w:t xml:space="preserve">khác </w:t>
      </w:r>
      <w:r>
        <w:t xml:space="preserve">dần </w:t>
      </w:r>
      <w:r>
        <w:t xml:space="preserve">dần </w:t>
      </w:r>
      <w:r>
        <w:t xml:space="preserve">từng </w:t>
      </w:r>
      <w:r>
        <w:t xml:space="preserve">bước, </w:t>
      </w:r>
      <w:r>
        <w:t xml:space="preserve">tỏ </w:t>
      </w:r>
      <w:r>
        <w:t xml:space="preserve">vẻ </w:t>
      </w:r>
      <w:r>
        <w:t xml:space="preserve">muốn </w:t>
      </w:r>
      <w:r>
        <w:t xml:space="preserve">lắng </w:t>
      </w:r>
      <w:r>
        <w:t xml:space="preserve">tránh </w:t>
      </w:r>
      <w:r>
        <w:t xml:space="preserve">đi. </w:t>
      </w:r>
      <w:r>
        <w:t xml:space="preserve">. </w:t>
      </w:r>
      <w:r>
        <w:br/>
      </w:r>
      <w:r>
        <w:rPr>
          <w:b/>
        </w:rPr>
        <w:t xml:space="preserve">lang </w:t>
      </w:r>
      <w:r>
        <w:rPr>
          <w:b/>
        </w:rPr>
        <w:t xml:space="preserve">quân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Từ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chồng </w:t>
      </w:r>
      <w:r>
        <w:t xml:space="preserve">mình. </w:t>
      </w:r>
      <w:r>
        <w:br/>
      </w:r>
      <w:r>
        <w:rPr>
          <w:b/>
        </w:rPr>
        <w:t xml:space="preserve">lang </w:t>
      </w:r>
      <w:r>
        <w:rPr>
          <w:b/>
        </w:rPr>
        <w:t xml:space="preserve">sói </w:t>
      </w:r>
      <w:r>
        <w:rPr>
          <w:i/>
        </w:rPr>
        <w:t xml:space="preserve">danh từ </w:t>
      </w:r>
      <w:r>
        <w:t xml:space="preserve">Chó </w:t>
      </w:r>
      <w:r>
        <w:t xml:space="preserve">sói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những </w:t>
      </w:r>
      <w:r>
        <w:t xml:space="preserve">kẻ </w:t>
      </w:r>
      <w:r>
        <w:t xml:space="preserve">độc </w:t>
      </w:r>
      <w:r>
        <w:t xml:space="preserve">ác, </w:t>
      </w:r>
      <w:r>
        <w:t xml:space="preserve">tàn </w:t>
      </w:r>
      <w:r>
        <w:t xml:space="preserve">bạo, </w:t>
      </w:r>
      <w:r>
        <w:t xml:space="preserve">mất </w:t>
      </w:r>
      <w:r>
        <w:t xml:space="preserve">hết </w:t>
      </w:r>
      <w:r>
        <w:rPr>
          <w:i/>
        </w:rPr>
        <w:t xml:space="preserve">tính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lang </w:t>
      </w:r>
      <w:r>
        <w:rPr>
          <w:b/>
        </w:rPr>
        <w:t xml:space="preserve">thang </w:t>
      </w:r>
      <w:r>
        <w:rPr>
          <w:i/>
        </w:rPr>
        <w:t xml:space="preserve">động từ </w:t>
      </w:r>
      <w:r>
        <w:t xml:space="preserve">Đến </w:t>
      </w:r>
      <w:r>
        <w:t xml:space="preserve">chỗ </w:t>
      </w:r>
      <w:r>
        <w:t xml:space="preserve">này </w:t>
      </w:r>
      <w:r>
        <w:t xml:space="preserve">rồi </w:t>
      </w:r>
      <w:r>
        <w:t xml:space="preserve">lại </w:t>
      </w:r>
      <w:r>
        <w:t xml:space="preserve">bỏ </w:t>
      </w:r>
      <w:r>
        <w:t xml:space="preserve">đi </w:t>
      </w:r>
      <w:r>
        <w:t xml:space="preserve">chỗ </w:t>
      </w:r>
      <w:r>
        <w:t xml:space="preserve">khác, </w:t>
      </w:r>
      <w:r>
        <w:t xml:space="preserve">không </w:t>
      </w:r>
      <w:r>
        <w:t xml:space="preserve">dừng </w:t>
      </w:r>
      <w:r>
        <w:t xml:space="preserve">lại </w:t>
      </w:r>
      <w:r>
        <w:t xml:space="preserve">ở </w:t>
      </w:r>
      <w:r>
        <w:t xml:space="preserve">một </w:t>
      </w:r>
      <w:r>
        <w:t xml:space="preserve">chỗ </w:t>
      </w:r>
      <w:r>
        <w:t xml:space="preserve">nào </w:t>
      </w:r>
      <w:r>
        <w:t xml:space="preserve">nhất </w:t>
      </w:r>
      <w:r>
        <w:t xml:space="preserve">định. </w:t>
      </w:r>
      <w:r>
        <w:rPr>
          <w:i/>
        </w:rPr>
        <w:t xml:space="preserve">Lang </w:t>
      </w:r>
      <w:r>
        <w:t xml:space="preserve">thang </w:t>
      </w:r>
      <w:r>
        <w:rPr>
          <w:i/>
        </w:rPr>
        <w:t xml:space="preserve">trên </w:t>
      </w:r>
      <w:r>
        <w:t xml:space="preserve">các </w:t>
      </w:r>
      <w:r>
        <w:rPr>
          <w:i/>
        </w:rPr>
        <w:t xml:space="preserve">hè </w:t>
      </w:r>
      <w:r>
        <w:t xml:space="preserve">phố. </w:t>
      </w:r>
      <w:r>
        <w:t xml:space="preserve">Sống </w:t>
      </w:r>
      <w:r>
        <w:t xml:space="preserve">cuộc </w:t>
      </w:r>
      <w:r>
        <w:rPr>
          <w:i/>
        </w:rPr>
        <w:t xml:space="preserve">đời </w:t>
      </w:r>
      <w:r>
        <w:rPr>
          <w:i/>
        </w:rPr>
        <w:t xml:space="preserve">lang </w:t>
      </w:r>
      <w:r>
        <w:t xml:space="preserve">thang. </w:t>
      </w:r>
      <w:r>
        <w:br/>
      </w:r>
      <w:r>
        <w:rPr>
          <w:b/>
        </w:rPr>
        <w:t xml:space="preserve">lang </w:t>
      </w:r>
      <w:r>
        <w:rPr>
          <w:b/>
        </w:rPr>
        <w:t xml:space="preserve">vườn </w:t>
      </w:r>
      <w:r>
        <w:rPr>
          <w:i/>
        </w:rPr>
        <w:t xml:space="preserve">danh từ </w:t>
      </w:r>
      <w:r>
        <w:t xml:space="preserve">Thầy </w:t>
      </w:r>
      <w:r>
        <w:t xml:space="preserve">thuốc </w:t>
      </w:r>
      <w:r>
        <w:t xml:space="preserve">đông </w:t>
      </w:r>
      <w:r>
        <w:t xml:space="preserve">y </w:t>
      </w:r>
      <w:r>
        <w:t xml:space="preserve">ở </w:t>
      </w:r>
      <w:r>
        <w:t xml:space="preserve">thôn </w:t>
      </w:r>
      <w:r>
        <w:t xml:space="preserve">quê, </w:t>
      </w:r>
      <w:r>
        <w:t xml:space="preserve">không </w:t>
      </w:r>
      <w:r>
        <w:t xml:space="preserve">chuyên </w:t>
      </w:r>
      <w:r>
        <w:t xml:space="preserve">nghiệp </w:t>
      </w:r>
      <w:r>
        <w:t xml:space="preserve">(thường </w:t>
      </w:r>
      <w:r>
        <w:t xml:space="preserve">chữa </w:t>
      </w:r>
      <w:r>
        <w:t xml:space="preserve">bệnh </w:t>
      </w:r>
      <w:r>
        <w:t xml:space="preserve">theo </w:t>
      </w:r>
      <w:r>
        <w:t xml:space="preserve">bài </w:t>
      </w:r>
      <w:r>
        <w:t xml:space="preserve">thuốc </w:t>
      </w:r>
      <w:r>
        <w:t xml:space="preserve">gia </w:t>
      </w:r>
      <w:r>
        <w:t xml:space="preserve">truyền </w:t>
      </w:r>
      <w:r>
        <w:t xml:space="preserve">hoặc </w:t>
      </w:r>
      <w:r>
        <w:t xml:space="preserve">bằng </w:t>
      </w:r>
      <w:r>
        <w:rPr>
          <w:i/>
        </w:rPr>
        <w:t xml:space="preserve">kinh </w:t>
      </w:r>
      <w:r>
        <w:t xml:space="preserve">nghiệm). </w:t>
      </w:r>
      <w:r>
        <w:br/>
      </w:r>
      <w:r>
        <w:rPr>
          <w:b/>
        </w:rPr>
        <w:t xml:space="preserve">làng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Khối </w:t>
      </w:r>
      <w:r>
        <w:t xml:space="preserve">dân </w:t>
      </w:r>
      <w:r>
        <w:t xml:space="preserve">cư </w:t>
      </w:r>
      <w:r>
        <w:t xml:space="preserve">ở </w:t>
      </w:r>
      <w:r>
        <w:t xml:space="preserve">nông </w:t>
      </w:r>
      <w:r>
        <w:t xml:space="preserve">thôn </w:t>
      </w:r>
      <w:r>
        <w:t xml:space="preserve">làm </w:t>
      </w:r>
      <w:r>
        <w:t xml:space="preserve">thành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có </w:t>
      </w:r>
      <w:r>
        <w:t xml:space="preserve">đời </w:t>
      </w:r>
      <w:r>
        <w:t xml:space="preserve">sống </w:t>
      </w:r>
      <w:r>
        <w:t xml:space="preserve">riêng </w:t>
      </w:r>
      <w:r>
        <w:t xml:space="preserve">về </w:t>
      </w:r>
      <w:r>
        <w:t xml:space="preserve">nhiều </w:t>
      </w:r>
      <w:r>
        <w:t xml:space="preserve">mặt, </w:t>
      </w:r>
      <w:r>
        <w:t xml:space="preserve">và </w:t>
      </w:r>
      <w:r>
        <w:t xml:space="preserve">là </w:t>
      </w:r>
      <w:r>
        <w:t xml:space="preserve">đơn </w:t>
      </w:r>
      <w:r>
        <w:t xml:space="preserve">vị </w:t>
      </w:r>
      <w:r>
        <w:t xml:space="preserve">hành </w:t>
      </w:r>
      <w:r>
        <w:t xml:space="preserve">chính </w:t>
      </w:r>
      <w:r>
        <w:t xml:space="preserve">thấp </w:t>
      </w:r>
      <w:r>
        <w:t xml:space="preserve">nhất </w:t>
      </w:r>
      <w:r>
        <w:t xml:space="preserve">thời </w:t>
      </w:r>
      <w:r>
        <w:t xml:space="preserve">phong </w:t>
      </w:r>
      <w:r>
        <w:t xml:space="preserve">kiến. </w:t>
      </w:r>
      <w:r>
        <w:rPr>
          <w:i/>
        </w:rPr>
        <w:t xml:space="preserve">Luỹ </w:t>
      </w:r>
      <w:r>
        <w:rPr>
          <w:i/>
        </w:rPr>
        <w:t xml:space="preserve">tre </w:t>
      </w:r>
      <w:r>
        <w:rPr>
          <w:i/>
        </w:rPr>
        <w:t xml:space="preserve">quanh </w:t>
      </w:r>
      <w:r>
        <w:t xml:space="preserve">làng. </w:t>
      </w:r>
      <w:r>
        <w:t xml:space="preserve">Người </w:t>
      </w:r>
      <w:r>
        <w:rPr>
          <w:i/>
        </w:rPr>
        <w:t xml:space="preserve">cùng </w:t>
      </w:r>
      <w:r>
        <w:t xml:space="preserve">làng. </w:t>
      </w:r>
      <w:r>
        <w:t xml:space="preserve">Phép </w:t>
      </w:r>
      <w:r>
        <w:rPr>
          <w:i/>
        </w:rPr>
        <w:t xml:space="preserve">uua </w:t>
      </w:r>
      <w:r>
        <w:t xml:space="preserve">thua </w:t>
      </w:r>
      <w:r>
        <w:t xml:space="preserve">lệ </w:t>
      </w:r>
      <w:r>
        <w:t xml:space="preserve">làng </w:t>
      </w:r>
      <w:r>
        <w:t xml:space="preserve">(tục ngữ). </w:t>
      </w:r>
      <w:r>
        <w:rPr>
          <w:b/>
        </w:rPr>
        <w:t xml:space="preserve">2 </w:t>
      </w:r>
      <w:r>
        <w:t xml:space="preserve">(kng.; </w:t>
      </w:r>
      <w:r>
        <w:t xml:space="preserve">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Những </w:t>
      </w:r>
      <w:r>
        <w:t xml:space="preserve">người </w:t>
      </w:r>
      <w:r>
        <w:t xml:space="preserve">cùng </w:t>
      </w:r>
      <w:r>
        <w:t xml:space="preserve">một </w:t>
      </w:r>
      <w:r>
        <w:t xml:space="preserve">nghề, </w:t>
      </w:r>
      <w:r>
        <w:t xml:space="preserve">một </w:t>
      </w:r>
      <w:r>
        <w:t xml:space="preserve">việc </w:t>
      </w:r>
      <w:r>
        <w:t xml:space="preserve">nào </w:t>
      </w:r>
      <w:r>
        <w:t xml:space="preserve">đó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Làng </w:t>
      </w:r>
      <w:r>
        <w:rPr>
          <w:i/>
        </w:rPr>
        <w:t xml:space="preserve">báo. </w:t>
      </w:r>
      <w:r>
        <w:t xml:space="preserve">Làng </w:t>
      </w:r>
      <w:r>
        <w:t xml:space="preserve">thơ. </w:t>
      </w:r>
      <w:r>
        <w:br/>
      </w:r>
      <w:r>
        <w:rPr>
          <w:b/>
        </w:rPr>
        <w:t xml:space="preserve">làng </w:t>
      </w:r>
      <w:r>
        <w:rPr>
          <w:b/>
        </w:rPr>
        <w:t xml:space="preserve">bẹp </w:t>
      </w:r>
      <w:r>
        <w:rPr>
          <w:i/>
        </w:rPr>
        <w:t xml:space="preserve">danh từ </w:t>
      </w:r>
      <w:r>
        <w:t xml:space="preserve">(khẩu ngữ). </w:t>
      </w:r>
      <w:r>
        <w:t xml:space="preserve">Những </w:t>
      </w:r>
      <w:r>
        <w:t xml:space="preserve">người </w:t>
      </w:r>
      <w:r>
        <w:t xml:space="preserve">nghiện </w:t>
      </w:r>
      <w:r>
        <w:t xml:space="preserve">thuốc </w:t>
      </w:r>
      <w:r>
        <w:t xml:space="preserve">phiện </w:t>
      </w:r>
      <w:r>
        <w:t xml:space="preserve">(nói </w:t>
      </w:r>
      <w:r>
        <w:t xml:space="preserve">tổng </w:t>
      </w:r>
      <w:r>
        <w:t xml:space="preserve">quát; </w:t>
      </w:r>
      <w:r>
        <w:t xml:space="preserve">hàm </w:t>
      </w:r>
      <w:r>
        <w:t xml:space="preserve">ý </w:t>
      </w:r>
      <w:r>
        <w:t xml:space="preserve">khinh). </w:t>
      </w:r>
      <w:r>
        <w:t xml:space="preserve">làng </w:t>
      </w:r>
      <w:r>
        <w:t xml:space="preserve">chiến </w:t>
      </w:r>
      <w:r>
        <w:t xml:space="preserve">đấu </w:t>
      </w:r>
      <w:r>
        <w:t xml:space="preserve">danh từ </w:t>
      </w:r>
      <w:r>
        <w:t xml:space="preserve">Hình </w:t>
      </w:r>
      <w:r>
        <w:t xml:space="preserve">thức </w:t>
      </w:r>
      <w:r>
        <w:t xml:space="preserve">tổ </w:t>
      </w:r>
      <w:r>
        <w:t xml:space="preserve">chức </w:t>
      </w:r>
      <w:r>
        <w:t xml:space="preserve">chiến </w:t>
      </w:r>
      <w:r>
        <w:t xml:space="preserve">đấu </w:t>
      </w:r>
      <w:r>
        <w:rPr>
          <w:i/>
        </w:rPr>
        <w:t xml:space="preserve">của </w:t>
      </w:r>
      <w:r>
        <w:t xml:space="preserve">chiến </w:t>
      </w:r>
      <w:r>
        <w:t xml:space="preserve">tranh </w:t>
      </w:r>
      <w:r>
        <w:t xml:space="preserve">nhân </w:t>
      </w:r>
      <w:r>
        <w:t xml:space="preserve">dân, </w:t>
      </w:r>
      <w:r>
        <w:t xml:space="preserve">lấy </w:t>
      </w:r>
      <w:r>
        <w:t xml:space="preserve">làng </w:t>
      </w:r>
      <w:r>
        <w:t xml:space="preserve">làm </w:t>
      </w:r>
      <w:r>
        <w:t xml:space="preserve">đơn </w:t>
      </w:r>
      <w:r>
        <w:t xml:space="preserve">vị </w:t>
      </w:r>
      <w:r>
        <w:t xml:space="preserve">cơ </w:t>
      </w:r>
      <w:r>
        <w:t xml:space="preserve">sở, </w:t>
      </w:r>
      <w:r>
        <w:rPr>
          <w:i/>
        </w:rPr>
        <w:t xml:space="preserve">vừa </w:t>
      </w:r>
      <w:r>
        <w:t xml:space="preserve">chiến </w:t>
      </w:r>
      <w:r>
        <w:t xml:space="preserve">đấu </w:t>
      </w:r>
      <w:r>
        <w:t xml:space="preserve">vừa </w:t>
      </w:r>
      <w:r>
        <w:t xml:space="preserve">sản </w:t>
      </w:r>
      <w:r>
        <w:t xml:space="preserve">xuất. </w:t>
      </w:r>
      <w:r>
        <w:br/>
      </w:r>
      <w:r>
        <w:rPr>
          <w:b/>
        </w:rPr>
        <w:t xml:space="preserve">làng </w:t>
      </w:r>
      <w:r>
        <w:rPr>
          <w:b/>
        </w:rPr>
        <w:t xml:space="preserve">chơi </w:t>
      </w:r>
      <w:r>
        <w:rPr>
          <w:i/>
        </w:rPr>
        <w:t xml:space="preserve">danh từ </w:t>
      </w:r>
      <w:r>
        <w:t xml:space="preserve">(cũ). </w:t>
      </w:r>
      <w:r>
        <w:t xml:space="preserve">Những </w:t>
      </w:r>
      <w:r>
        <w:t xml:space="preserve">người </w:t>
      </w:r>
      <w:r>
        <w:t xml:space="preserve">chuyên </w:t>
      </w:r>
      <w:r>
        <w:t xml:space="preserve">chơi </w:t>
      </w:r>
      <w:r>
        <w:t xml:space="preserve">bời </w:t>
      </w:r>
      <w:r>
        <w:t xml:space="preserve">tìm </w:t>
      </w:r>
      <w:r>
        <w:t xml:space="preserve">hưởng </w:t>
      </w:r>
      <w:r>
        <w:t xml:space="preserve">thú </w:t>
      </w:r>
      <w:r>
        <w:t xml:space="preserve">vui </w:t>
      </w:r>
      <w:r>
        <w:t xml:space="preserve">xác </w:t>
      </w:r>
      <w:r>
        <w:t xml:space="preserve">thịt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Khách </w:t>
      </w:r>
      <w:r>
        <w:t xml:space="preserve">làng </w:t>
      </w:r>
      <w:r>
        <w:rPr>
          <w:i/>
        </w:rPr>
        <w:t xml:space="preserve">chơi. </w:t>
      </w:r>
      <w:r>
        <w:br/>
      </w:r>
      <w:r>
        <w:rPr>
          <w:b/>
        </w:rPr>
        <w:t xml:space="preserve">làng </w:t>
      </w:r>
      <w:r>
        <w:rPr>
          <w:b/>
        </w:rPr>
        <w:t xml:space="preserve">mạc </w:t>
      </w:r>
      <w:r>
        <w:rPr>
          <w:i/>
        </w:rPr>
        <w:t xml:space="preserve">danh từ </w:t>
      </w:r>
      <w:r>
        <w:t xml:space="preserve">Làng, </w:t>
      </w:r>
      <w:r>
        <w:t xml:space="preserve">về </w:t>
      </w:r>
      <w:r>
        <w:t xml:space="preserve">mặt </w:t>
      </w:r>
      <w:r>
        <w:t xml:space="preserve">là </w:t>
      </w:r>
      <w:r>
        <w:t xml:space="preserve">đơn </w:t>
      </w:r>
      <w:r>
        <w:t xml:space="preserve">vị </w:t>
      </w:r>
      <w:r>
        <w:t xml:space="preserve">dân </w:t>
      </w:r>
      <w:r>
        <w:t xml:space="preserve">cư </w:t>
      </w:r>
      <w:r>
        <w:t xml:space="preserve">ở </w:t>
      </w:r>
      <w:r>
        <w:t xml:space="preserve">nông </w:t>
      </w:r>
      <w:r>
        <w:t xml:space="preserve">thôn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Làng </w:t>
      </w:r>
      <w:r>
        <w:t xml:space="preserve">mạc </w:t>
      </w:r>
      <w:r>
        <w:t xml:space="preserve">trù </w:t>
      </w:r>
      <w:r>
        <w:rPr>
          <w:i/>
        </w:rPr>
        <w:t xml:space="preserve">phú. </w:t>
      </w:r>
      <w:r>
        <w:br/>
      </w:r>
      <w:r>
        <w:rPr>
          <w:b/>
        </w:rPr>
        <w:t xml:space="preserve">làng </w:t>
      </w:r>
      <w:r>
        <w:rPr>
          <w:b/>
        </w:rPr>
        <w:t xml:space="preserve">nhàng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vóc </w:t>
      </w:r>
      <w:r>
        <w:t xml:space="preserve">người </w:t>
      </w:r>
      <w:r>
        <w:t xml:space="preserve">mảnh, </w:t>
      </w:r>
      <w:r>
        <w:t xml:space="preserve">hơi </w:t>
      </w:r>
      <w:r>
        <w:t xml:space="preserve">gầy. </w:t>
      </w:r>
      <w:r>
        <w:rPr>
          <w:i/>
        </w:rPr>
        <w:t xml:space="preserve">Người </w:t>
      </w:r>
      <w:r>
        <w:t xml:space="preserve">làng </w:t>
      </w:r>
      <w:r>
        <w:t xml:space="preserve">nhàng, </w:t>
      </w:r>
      <w:r>
        <w:t xml:space="preserve">nhưng </w:t>
      </w:r>
      <w:r>
        <w:t xml:space="preserve">ít </w:t>
      </w:r>
      <w:r>
        <w:rPr>
          <w:i/>
        </w:rPr>
        <w:t xml:space="preserve">ốm. </w:t>
      </w:r>
      <w:r>
        <w:rPr>
          <w:b/>
        </w:rPr>
        <w:t xml:space="preserve">2 </w:t>
      </w:r>
      <w:r>
        <w:t xml:space="preserve">(kng,). </w:t>
      </w:r>
      <w:r>
        <w:t xml:space="preserve">Thuộc </w:t>
      </w:r>
      <w:r>
        <w:t xml:space="preserve">vào </w:t>
      </w:r>
      <w:r>
        <w:t xml:space="preserve">loại </w:t>
      </w:r>
      <w:r>
        <w:t xml:space="preserve">tạm </w:t>
      </w:r>
      <w:r>
        <w:t xml:space="preserve">coi </w:t>
      </w:r>
      <w:r>
        <w:t xml:space="preserve">là </w:t>
      </w:r>
      <w:r>
        <w:t xml:space="preserve">trung </w:t>
      </w:r>
      <w:r>
        <w:t xml:space="preserve">bình,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đáng </w:t>
      </w:r>
      <w:r>
        <w:t xml:space="preserve">chú </w:t>
      </w:r>
      <w:r>
        <w:t xml:space="preserve">ý. </w:t>
      </w:r>
      <w:r>
        <w:rPr>
          <w:i/>
        </w:rPr>
        <w:t xml:space="preserve">Sức </w:t>
      </w:r>
      <w:r>
        <w:rPr>
          <w:i/>
        </w:rPr>
        <w:t xml:space="preserve">học </w:t>
      </w:r>
      <w:r>
        <w:t xml:space="preserve">làng </w:t>
      </w:r>
      <w:r>
        <w:t xml:space="preserve">nhàng. </w:t>
      </w:r>
      <w:r>
        <w:rPr>
          <w:i/>
        </w:rPr>
        <w:t xml:space="preserve">Thợ </w:t>
      </w:r>
      <w:r>
        <w:rPr>
          <w:i/>
        </w:rPr>
        <w:t xml:space="preserve">bậc </w:t>
      </w:r>
      <w:r>
        <w:t xml:space="preserve">hai </w:t>
      </w:r>
      <w:r>
        <w:t xml:space="preserve">làng </w:t>
      </w:r>
      <w:r>
        <w:rPr>
          <w:i/>
        </w:rPr>
        <w:t xml:space="preserve">nhàng. </w:t>
      </w:r>
      <w:r>
        <w:br/>
      </w:r>
      <w:r>
        <w:rPr>
          <w:b/>
        </w:rPr>
        <w:t xml:space="preserve">làng </w:t>
      </w:r>
      <w:r>
        <w:rPr>
          <w:b/>
        </w:rPr>
        <w:t xml:space="preserve">nước </w:t>
      </w:r>
      <w:r>
        <w:rPr>
          <w:i/>
        </w:rPr>
        <w:t xml:space="preserve">danh từ </w:t>
      </w:r>
      <w:r>
        <w:t xml:space="preserve">Những </w:t>
      </w:r>
      <w:r>
        <w:t xml:space="preserve">người </w:t>
      </w:r>
      <w:r>
        <w:t xml:space="preserve">cùng </w:t>
      </w:r>
      <w:r>
        <w:t xml:space="preserve">làng,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nhau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Ăn </w:t>
      </w:r>
      <w:r>
        <w:rPr>
          <w:i/>
        </w:rPr>
        <w:t xml:space="preserve">ở </w:t>
      </w:r>
      <w:r>
        <w:t xml:space="preserve">làng </w:t>
      </w:r>
      <w:r>
        <w:t xml:space="preserve">nước </w:t>
      </w:r>
      <w:r>
        <w:rPr>
          <w:i/>
        </w:rPr>
        <w:t xml:space="preserve">ai </w:t>
      </w:r>
      <w:r>
        <w:t xml:space="preserve">cũng </w:t>
      </w:r>
      <w:r>
        <w:t xml:space="preserve">thương. </w:t>
      </w:r>
      <w:r>
        <w:br/>
      </w:r>
      <w:r>
        <w:rPr>
          <w:b/>
        </w:rPr>
        <w:t xml:space="preserve">làng </w:t>
      </w:r>
      <w:r>
        <w:rPr>
          <w:b/>
        </w:rPr>
        <w:t xml:space="preserve">xóm </w:t>
      </w:r>
      <w:r>
        <w:rPr>
          <w:i/>
        </w:rPr>
        <w:t xml:space="preserve">danh từ </w:t>
      </w:r>
      <w:r>
        <w:t xml:space="preserve">Làng </w:t>
      </w:r>
      <w:r>
        <w:t xml:space="preserve">và </w:t>
      </w:r>
      <w:r>
        <w:t xml:space="preserve">xóm, </w:t>
      </w:r>
      <w:r>
        <w:t xml:space="preserve">về </w:t>
      </w:r>
      <w:r>
        <w:t xml:space="preserve">mặt </w:t>
      </w:r>
      <w:r>
        <w:t xml:space="preserve">là </w:t>
      </w:r>
      <w:r>
        <w:t xml:space="preserve">khối </w:t>
      </w:r>
      <w:r>
        <w:t xml:space="preserve">dân </w:t>
      </w:r>
      <w:r>
        <w:t xml:space="preserve">cư </w:t>
      </w:r>
      <w:r>
        <w:t xml:space="preserve">ở </w:t>
      </w:r>
      <w:r>
        <w:t xml:space="preserve">nông </w:t>
      </w:r>
      <w:r>
        <w:t xml:space="preserve">thôn </w:t>
      </w:r>
      <w:r>
        <w:t xml:space="preserve">với </w:t>
      </w:r>
      <w:r>
        <w:t xml:space="preserve">đời </w:t>
      </w:r>
      <w:r>
        <w:t xml:space="preserve">sống </w:t>
      </w:r>
      <w:r>
        <w:t xml:space="preserve">riêng </w:t>
      </w:r>
      <w:r>
        <w:t xml:space="preserve">của </w:t>
      </w:r>
      <w:r>
        <w:t xml:space="preserve">nó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Làng </w:t>
      </w:r>
      <w:r>
        <w:rPr>
          <w:i/>
        </w:rPr>
        <w:t xml:space="preserve">xóm </w:t>
      </w:r>
      <w:r>
        <w:rPr>
          <w:i/>
        </w:rPr>
        <w:t xml:space="preserve">thưa </w:t>
      </w:r>
      <w:r>
        <w:rPr>
          <w:i/>
        </w:rPr>
        <w:t xml:space="preserve">thớt. </w:t>
      </w:r>
      <w:r>
        <w:t xml:space="preserve">Cảnh </w:t>
      </w:r>
      <w:r>
        <w:t xml:space="preserve">làng </w:t>
      </w:r>
      <w:r>
        <w:t xml:space="preserve">xóm </w:t>
      </w:r>
      <w:r>
        <w:t xml:space="preserve">đông </w:t>
      </w:r>
      <w:r>
        <w:t xml:space="preserve">vui. </w:t>
      </w:r>
      <w:r>
        <w:t xml:space="preserve">Chuyện </w:t>
      </w:r>
      <w:r>
        <w:t xml:space="preserve">trong </w:t>
      </w:r>
      <w:r>
        <w:t xml:space="preserve">làng </w:t>
      </w:r>
      <w:r>
        <w:t xml:space="preserve">ngoài </w:t>
      </w:r>
      <w:r>
        <w:rPr>
          <w:i/>
        </w:rPr>
        <w:t xml:space="preserve">xóm. </w:t>
      </w:r>
      <w:r>
        <w:br/>
      </w:r>
      <w:r>
        <w:rPr>
          <w:b/>
        </w:rPr>
        <w:t xml:space="preserve">lảng,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Bỏ </w:t>
      </w:r>
      <w:r>
        <w:t xml:space="preserve">đi, </w:t>
      </w:r>
      <w:r>
        <w:t xml:space="preserve">tránh </w:t>
      </w:r>
      <w:r>
        <w:t xml:space="preserve">đi </w:t>
      </w:r>
      <w:r>
        <w:t xml:space="preserve">chỗ </w:t>
      </w:r>
      <w:r>
        <w:t xml:space="preserve">khác </w:t>
      </w:r>
      <w:r>
        <w:t xml:space="preserve">một </w:t>
      </w:r>
      <w:r>
        <w:t xml:space="preserve">cách </w:t>
      </w:r>
      <w:r>
        <w:t xml:space="preserve">lặng </w:t>
      </w:r>
      <w:r>
        <w:t xml:space="preserve">lẽ, </w:t>
      </w:r>
      <w:r>
        <w:t xml:space="preserve">không </w:t>
      </w:r>
      <w:r>
        <w:t xml:space="preserve">muốn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nhận </w:t>
      </w:r>
      <w:r>
        <w:t xml:space="preserve">thấy. </w:t>
      </w:r>
      <w:r>
        <w:t xml:space="preserve">7ìm </w:t>
      </w:r>
      <w:r>
        <w:rPr>
          <w:i/>
        </w:rPr>
        <w:t xml:space="preserve">đường </w:t>
      </w:r>
      <w:r>
        <w:t xml:space="preserve">láng. </w:t>
      </w:r>
      <w:r>
        <w:t xml:space="preserve">Ngại </w:t>
      </w:r>
      <w:r>
        <w:rPr>
          <w:i/>
        </w:rPr>
        <w:t xml:space="preserve">khó, </w:t>
      </w:r>
      <w:r>
        <w:t xml:space="preserve">thấy </w:t>
      </w:r>
      <w:r>
        <w:t xml:space="preserve">uiệc </w:t>
      </w:r>
      <w:r>
        <w:rPr>
          <w:i/>
        </w:rPr>
        <w:t xml:space="preserve">là </w:t>
      </w:r>
      <w:r>
        <w:rPr>
          <w:i/>
        </w:rPr>
        <w:t xml:space="preserve">láng. </w:t>
      </w:r>
      <w:r>
        <w:t xml:space="preserve">Biết </w:t>
      </w:r>
      <w:r>
        <w:rPr>
          <w:i/>
        </w:rPr>
        <w:t xml:space="preserve">ý </w:t>
      </w:r>
      <w:r>
        <w:rPr>
          <w:i/>
        </w:rPr>
        <w:t xml:space="preserve">lắng </w:t>
      </w:r>
      <w:r>
        <w:t xml:space="preserve">đi </w:t>
      </w:r>
      <w:r>
        <w:t xml:space="preserve">chỗ </w:t>
      </w:r>
      <w:r>
        <w:rPr>
          <w:i/>
        </w:rPr>
        <w:t xml:space="preserve">khác. </w:t>
      </w:r>
      <w:r>
        <w:rPr>
          <w:b/>
        </w:rPr>
        <w:t xml:space="preserve">2 </w:t>
      </w:r>
      <w:r>
        <w:t xml:space="preserve">Chuyển </w:t>
      </w:r>
      <w:r>
        <w:t xml:space="preserve">sang </w:t>
      </w:r>
      <w:r>
        <w:t xml:space="preserve">chuyện </w:t>
      </w:r>
      <w:r>
        <w:t xml:space="preserve">khác, </w:t>
      </w:r>
      <w:r>
        <w:t xml:space="preserve">nhằm </w:t>
      </w:r>
      <w:r>
        <w:t xml:space="preserve">tránh </w:t>
      </w:r>
      <w:r>
        <w:t xml:space="preserve">vấn </w:t>
      </w:r>
      <w:r>
        <w:t xml:space="preserve">đề </w:t>
      </w:r>
      <w:r>
        <w:t xml:space="preserve">nào </w:t>
      </w:r>
      <w:r>
        <w:t xml:space="preserve">đó. </w:t>
      </w:r>
      <w:r>
        <w:t xml:space="preserve">7ìm </w:t>
      </w:r>
      <w:r>
        <w:t xml:space="preserve">cách </w:t>
      </w:r>
      <w:r>
        <w:rPr>
          <w:i/>
        </w:rPr>
        <w:t xml:space="preserve">nói </w:t>
      </w:r>
      <w:r>
        <w:t xml:space="preserve">láng, </w:t>
      </w:r>
      <w:r>
        <w:rPr>
          <w:i/>
        </w:rPr>
        <w:t xml:space="preserve">không </w:t>
      </w:r>
      <w:r>
        <w:rPr>
          <w:i/>
        </w:rPr>
        <w:t xml:space="preserve">trả </w:t>
      </w:r>
      <w:r>
        <w:rPr>
          <w:i/>
        </w:rPr>
        <w:t xml:space="preserve">lời. </w:t>
      </w:r>
      <w:r>
        <w:rPr>
          <w:i/>
        </w:rPr>
        <w:t xml:space="preserve">Đuối </w:t>
      </w:r>
      <w:r>
        <w:rPr>
          <w:i/>
        </w:rPr>
        <w:t xml:space="preserve">lí, </w:t>
      </w:r>
      <w:r>
        <w:rPr>
          <w:i/>
        </w:rPr>
        <w:t xml:space="preserve">bèn </w:t>
      </w:r>
      <w:r>
        <w:t xml:space="preserve">láng </w:t>
      </w:r>
      <w:r>
        <w:t xml:space="preserve">sang </w:t>
      </w:r>
      <w:r>
        <w:rPr>
          <w:i/>
        </w:rPr>
        <w:t xml:space="preserve">chuyện </w:t>
      </w:r>
      <w:r>
        <w:rPr>
          <w:i/>
        </w:rPr>
        <w:t xml:space="preserve">khác. </w:t>
      </w:r>
      <w:r>
        <w:rPr>
          <w:i/>
        </w:rPr>
        <w:t xml:space="preserve">/! </w:t>
      </w:r>
      <w:r>
        <w:t xml:space="preserve">Láy: </w:t>
      </w:r>
      <w:r>
        <w:rPr>
          <w:i/>
        </w:rPr>
        <w:t xml:space="preserve">lang </w:t>
      </w:r>
      <w:r>
        <w:rPr>
          <w:i/>
        </w:rPr>
        <w:t xml:space="preserve">Lắng </w:t>
      </w:r>
      <w:r>
        <w:t xml:space="preserve">(xem </w:t>
      </w:r>
      <w:r>
        <w:t xml:space="preserve">mục </w:t>
      </w:r>
      <w:r>
        <w:t xml:space="preserve">riêng). </w:t>
      </w:r>
      <w:r>
        <w:br/>
      </w:r>
      <w:r>
        <w:rPr>
          <w:b/>
        </w:rPr>
        <w:t xml:space="preserve">lảng, </w:t>
      </w:r>
      <w:r>
        <w:rPr>
          <w:i/>
        </w:rPr>
        <w:t xml:space="preserve">tính từ </w:t>
      </w:r>
      <w:r>
        <w:t xml:space="preserve">(phương ngữ). </w:t>
      </w:r>
      <w:r>
        <w:t xml:space="preserve">(Tai) </w:t>
      </w:r>
      <w:r>
        <w:t xml:space="preserve">nghễnh </w:t>
      </w:r>
      <w:r>
        <w:t xml:space="preserve">ngãng. </w:t>
      </w:r>
      <w:r>
        <w:rPr>
          <w:i/>
        </w:rPr>
        <w:t xml:space="preserve">Tai </w:t>
      </w:r>
      <w:r>
        <w:rPr>
          <w:i/>
        </w:rPr>
        <w:t xml:space="preserve">hơi </w:t>
      </w:r>
      <w:r>
        <w:t xml:space="preserve">lắng. </w:t>
      </w:r>
      <w:r>
        <w:t xml:space="preserve">Láng </w:t>
      </w:r>
      <w:r>
        <w:rPr>
          <w:i/>
        </w:rPr>
        <w:t xml:space="preserve">tai. </w:t>
      </w:r>
      <w:r>
        <w:br/>
      </w:r>
      <w:r>
        <w:rPr>
          <w:b/>
        </w:rPr>
        <w:t xml:space="preserve">lẳng </w:t>
      </w:r>
      <w:r>
        <w:rPr>
          <w:b/>
        </w:rPr>
        <w:t xml:space="preserve">tránh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Tránh </w:t>
      </w:r>
      <w:r>
        <w:t xml:space="preserve">đi </w:t>
      </w:r>
      <w:r>
        <w:t xml:space="preserve">không </w:t>
      </w:r>
      <w:r>
        <w:t xml:space="preserve">muốn </w:t>
      </w:r>
      <w:r>
        <w:t xml:space="preserve">gặp. </w:t>
      </w:r>
      <w:r>
        <w:t xml:space="preserve">Lắng </w:t>
      </w:r>
      <w:r>
        <w:rPr>
          <w:i/>
        </w:rPr>
        <w:t xml:space="preserve">tránh </w:t>
      </w:r>
      <w:r>
        <w:rPr>
          <w:i/>
        </w:rPr>
        <w:t xml:space="preserve">mọi </w:t>
      </w:r>
      <w:r>
        <w:t xml:space="preserve">người. </w:t>
      </w:r>
      <w:r>
        <w:rPr>
          <w:b/>
        </w:rPr>
        <w:t xml:space="preserve">2 </w:t>
      </w:r>
      <w:r>
        <w:t xml:space="preserve">Tránh </w:t>
      </w:r>
      <w:r>
        <w:t xml:space="preserve">đi, </w:t>
      </w:r>
      <w:r>
        <w:t xml:space="preserve">không </w:t>
      </w:r>
      <w:r>
        <w:t xml:space="preserve">động </w:t>
      </w:r>
      <w:r>
        <w:t xml:space="preserve">đến, </w:t>
      </w:r>
      <w:r>
        <w:t xml:space="preserve">không </w:t>
      </w:r>
      <w:r>
        <w:t xml:space="preserve">nói </w:t>
      </w:r>
      <w:r>
        <w:t xml:space="preserve">đến. </w:t>
      </w:r>
      <w:r>
        <w:t xml:space="preserve">Lắng </w:t>
      </w:r>
      <w:r>
        <w:t xml:space="preserve">tránh </w:t>
      </w:r>
      <w:r>
        <w:t xml:space="preserve">uấn </w:t>
      </w:r>
      <w:r>
        <w:rPr>
          <w:i/>
        </w:rPr>
        <w:t xml:space="preserve">đề. </w:t>
      </w:r>
      <w:r>
        <w:br/>
      </w:r>
      <w:r>
        <w:rPr>
          <w:b/>
        </w:rPr>
        <w:t xml:space="preserve">lắng </w:t>
      </w:r>
      <w:r>
        <w:rPr>
          <w:b/>
        </w:rPr>
        <w:t xml:space="preserve">vảng </w:t>
      </w:r>
      <w:r>
        <w:rPr>
          <w:i/>
        </w:rPr>
        <w:t xml:space="preserve">động từ </w:t>
      </w:r>
      <w:r>
        <w:t xml:space="preserve">Đi </w:t>
      </w:r>
      <w:r>
        <w:t xml:space="preserve">lại </w:t>
      </w:r>
      <w:r>
        <w:t xml:space="preserve">quanh </w:t>
      </w:r>
      <w:r>
        <w:t xml:space="preserve">quẩn </w:t>
      </w:r>
      <w:r>
        <w:t xml:space="preserve">nhiều </w:t>
      </w:r>
      <w:r>
        <w:t xml:space="preserve">lần, </w:t>
      </w:r>
      <w:r>
        <w:t xml:space="preserve">nhằm </w:t>
      </w:r>
      <w:r>
        <w:t xml:space="preserve">mục </w:t>
      </w:r>
      <w:r>
        <w:t xml:space="preserve">đích </w:t>
      </w:r>
      <w:r>
        <w:t xml:space="preserve">riêng. </w:t>
      </w:r>
      <w:r>
        <w:t xml:space="preserve">Có </w:t>
      </w:r>
      <w:r>
        <w:rPr>
          <w:i/>
        </w:rPr>
        <w:t xml:space="preserve">người </w:t>
      </w:r>
      <w:r>
        <w:t xml:space="preserve">lạ </w:t>
      </w:r>
      <w:r>
        <w:t xml:space="preserve">láng </w:t>
      </w:r>
      <w:r>
        <w:t xml:space="preserve">váng </w:t>
      </w:r>
      <w:r>
        <w:t xml:space="preserve">quanh </w:t>
      </w:r>
      <w:r>
        <w:rPr>
          <w:i/>
        </w:rPr>
        <w:t xml:space="preserve">nhà. </w:t>
      </w:r>
      <w:r>
        <w:br/>
      </w:r>
      <w:r>
        <w:rPr>
          <w:b/>
        </w:rPr>
        <w:t xml:space="preserve">lãng </w:t>
      </w:r>
      <w:r>
        <w:rPr>
          <w:i/>
        </w:rPr>
        <w:t xml:space="preserve">động từ </w:t>
      </w:r>
      <w:r>
        <w:t xml:space="preserve">(ph; </w:t>
      </w:r>
      <w:r>
        <w:t xml:space="preserve">id). </w:t>
      </w:r>
      <w:r>
        <w:t xml:space="preserve">xem </w:t>
      </w:r>
      <w:r>
        <w:t xml:space="preserve">nhãng. </w:t>
      </w:r>
      <w:r>
        <w:br/>
      </w:r>
      <w:r>
        <w:rPr>
          <w:b/>
        </w:rPr>
        <w:t xml:space="preserve">lãng </w:t>
      </w:r>
      <w:r>
        <w:rPr>
          <w:b/>
        </w:rPr>
        <w:t xml:space="preserve">du </w:t>
      </w:r>
      <w:r>
        <w:rPr>
          <w:i/>
        </w:rPr>
        <w:t xml:space="preserve">động từ </w:t>
      </w:r>
      <w:r>
        <w:t xml:space="preserve">(cũ; </w:t>
      </w:r>
      <w:r>
        <w:t xml:space="preserve">văn chương). </w:t>
      </w:r>
      <w:r>
        <w:t xml:space="preserve">Đi </w:t>
      </w:r>
      <w:r>
        <w:t xml:space="preserve">chơi </w:t>
      </w:r>
      <w:r>
        <w:t xml:space="preserve">xa </w:t>
      </w:r>
      <w:r>
        <w:t xml:space="preserve">nay </w:t>
      </w:r>
      <w:r>
        <w:t xml:space="preserve">đây </w:t>
      </w:r>
      <w:r>
        <w:t xml:space="preserve">mai </w:t>
      </w:r>
      <w:r>
        <w:t xml:space="preserve">đó, </w:t>
      </w:r>
      <w:r>
        <w:t xml:space="preserve">không </w:t>
      </w:r>
      <w:r>
        <w:t xml:space="preserve">có </w:t>
      </w:r>
      <w:r>
        <w:t xml:space="preserve">mục </w:t>
      </w:r>
      <w:r>
        <w:t xml:space="preserve">đích. </w:t>
      </w:r>
      <w:r>
        <w:br/>
      </w:r>
      <w:r>
        <w:rPr>
          <w:b/>
        </w:rPr>
        <w:t xml:space="preserve">lãng </w:t>
      </w:r>
      <w:r>
        <w:rPr>
          <w:b/>
        </w:rPr>
        <w:t xml:space="preserve">đãng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(văn chương).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di </w:t>
      </w:r>
      <w:r>
        <w:t xml:space="preserve">động </w:t>
      </w:r>
      <w:r>
        <w:t xml:space="preserve">chậm </w:t>
      </w:r>
      <w:r>
        <w:t xml:space="preserve">chạp, </w:t>
      </w:r>
      <w:r>
        <w:t xml:space="preserve">nhẹ </w:t>
      </w:r>
      <w:r>
        <w:t xml:space="preserve">nhàng, </w:t>
      </w:r>
      <w:r>
        <w:t xml:space="preserve">khi </w:t>
      </w:r>
      <w:r>
        <w:t xml:space="preserve">ẩn </w:t>
      </w:r>
      <w:r>
        <w:t xml:space="preserve">khi </w:t>
      </w:r>
      <w:r>
        <w:t xml:space="preserve">hiện, </w:t>
      </w:r>
      <w:r>
        <w:t xml:space="preserve">khi </w:t>
      </w:r>
      <w:r>
        <w:t xml:space="preserve">gần </w:t>
      </w:r>
      <w:r>
        <w:t xml:space="preserve">khi </w:t>
      </w:r>
      <w:r>
        <w:t xml:space="preserve">xa, </w:t>
      </w:r>
      <w:r>
        <w:t xml:space="preserve">mờ </w:t>
      </w:r>
      <w:r>
        <w:t xml:space="preserve">mờ </w:t>
      </w:r>
      <w:r>
        <w:t xml:space="preserve">ảo </w:t>
      </w:r>
      <w:r>
        <w:t xml:space="preserve">ảo. </w:t>
      </w:r>
      <w:r>
        <w:t xml:space="preserve">Sương </w:t>
      </w:r>
      <w:r>
        <w:t xml:space="preserve">sớm </w:t>
      </w:r>
      <w:r>
        <w:t xml:space="preserve">lãng </w:t>
      </w:r>
      <w:r>
        <w:rPr>
          <w:i/>
        </w:rPr>
        <w:t xml:space="preserve">đãng </w:t>
      </w:r>
      <w:r>
        <w:rPr>
          <w:i/>
        </w:rPr>
        <w:t xml:space="preserve">trên </w:t>
      </w:r>
      <w:r>
        <w:rPr>
          <w:i/>
        </w:rPr>
        <w:t xml:space="preserve">mặt </w:t>
      </w:r>
      <w:r>
        <w:t xml:space="preserve">sông. </w:t>
      </w:r>
      <w:r>
        <w:br/>
      </w:r>
      <w:r>
        <w:rPr>
          <w:b/>
        </w:rPr>
        <w:t xml:space="preserve">lãng </w:t>
      </w:r>
      <w:r>
        <w:rPr>
          <w:b/>
        </w:rPr>
        <w:t xml:space="preserve">mạn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Thuộc </w:t>
      </w:r>
      <w:r>
        <w:t xml:space="preserve">chủ </w:t>
      </w:r>
      <w:r>
        <w:t xml:space="preserve">nghĩa </w:t>
      </w:r>
      <w:r>
        <w:t xml:space="preserve">lãng </w:t>
      </w:r>
      <w:r>
        <w:t xml:space="preserve">mạn,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chủ </w:t>
      </w:r>
      <w:r>
        <w:t xml:space="preserve">nghĩa </w:t>
      </w:r>
      <w:r>
        <w:t xml:space="preserve">lãng </w:t>
      </w:r>
      <w:r>
        <w:t xml:space="preserve">mạn. </w:t>
      </w:r>
      <w:r>
        <w:rPr>
          <w:i/>
        </w:rPr>
        <w:t xml:space="preserve">Văn </w:t>
      </w:r>
      <w:r>
        <w:t xml:space="preserve">học </w:t>
      </w:r>
      <w:r>
        <w:t xml:space="preserve">lãng </w:t>
      </w:r>
      <w:r>
        <w:rPr>
          <w:i/>
        </w:rPr>
        <w:t xml:space="preserve">mạn. </w:t>
      </w:r>
      <w:r>
        <w:t xml:space="preserve">Những </w:t>
      </w:r>
      <w:r>
        <w:t xml:space="preserve">nhà </w:t>
      </w:r>
      <w:r>
        <w:rPr>
          <w:i/>
        </w:rPr>
        <w:t xml:space="preserve">thơ </w:t>
      </w:r>
      <w:r>
        <w:rPr>
          <w:i/>
        </w:rPr>
        <w:t xml:space="preserve">Pháp </w:t>
      </w:r>
      <w:r>
        <w:rPr>
          <w:i/>
        </w:rPr>
        <w:t xml:space="preserve">lãng </w:t>
      </w:r>
      <w:r>
        <w:rPr>
          <w:i/>
        </w:rPr>
        <w:t xml:space="preserve">mạn </w:t>
      </w:r>
      <w:r>
        <w:rPr>
          <w:i/>
        </w:rPr>
        <w:t xml:space="preserve">thế </w:t>
      </w:r>
      <w:r>
        <w:rPr>
          <w:i/>
        </w:rPr>
        <w:t xml:space="preserve">kỉ </w:t>
      </w:r>
      <w:r>
        <w:rPr>
          <w:i/>
        </w:rPr>
        <w:t xml:space="preserve">XIX. </w:t>
      </w:r>
      <w:r>
        <w:rPr>
          <w:b/>
        </w:rPr>
        <w:t xml:space="preserve">2 </w:t>
      </w:r>
      <w:r>
        <w:t xml:space="preserve">Có </w:t>
      </w:r>
      <w:r>
        <w:t xml:space="preserve">tư </w:t>
      </w:r>
      <w:r>
        <w:t xml:space="preserve">tưởng </w:t>
      </w:r>
      <w:r>
        <w:t xml:space="preserve">lí </w:t>
      </w:r>
      <w:r>
        <w:t xml:space="preserve">tưởng </w:t>
      </w:r>
      <w:r>
        <w:t xml:space="preserve">hoá </w:t>
      </w:r>
      <w:r>
        <w:t xml:space="preserve">hiện </w:t>
      </w:r>
      <w:r>
        <w:t xml:space="preserve">thực </w:t>
      </w:r>
      <w:r>
        <w:t xml:space="preserve">và </w:t>
      </w:r>
      <w:r>
        <w:t xml:space="preserve">nuôi </w:t>
      </w:r>
      <w:r>
        <w:t xml:space="preserve">nhiều </w:t>
      </w:r>
      <w:r>
        <w:t xml:space="preserve">ước </w:t>
      </w:r>
      <w:r>
        <w:t xml:space="preserve">mơ </w:t>
      </w:r>
      <w:r>
        <w:t xml:space="preserve">về </w:t>
      </w:r>
      <w:r>
        <w:t xml:space="preserve">tương </w:t>
      </w:r>
      <w:r>
        <w:t xml:space="preserve">lai </w:t>
      </w:r>
      <w:r>
        <w:t xml:space="preserve">xa </w:t>
      </w:r>
      <w:r>
        <w:t xml:space="preserve">xôi. </w:t>
      </w:r>
      <w:r>
        <w:t xml:space="preserve">Tuổi </w:t>
      </w:r>
      <w:r>
        <w:t xml:space="preserve">trẻ </w:t>
      </w:r>
      <w:r>
        <w:t xml:space="preserve">thường </w:t>
      </w:r>
      <w:r>
        <w:t xml:space="preserve">lãng </w:t>
      </w:r>
      <w:r>
        <w:rPr>
          <w:i/>
        </w:rPr>
        <w:t xml:space="preserve">mạn. </w:t>
      </w:r>
      <w:r>
        <w:rPr>
          <w:i/>
        </w:rPr>
        <w:t xml:space="preserve">Tư </w:t>
      </w:r>
      <w:r>
        <w:t xml:space="preserve">tưởng </w:t>
      </w:r>
      <w:r>
        <w:t xml:space="preserve">lãng </w:t>
      </w:r>
      <w:r>
        <w:rPr>
          <w:i/>
        </w:rPr>
        <w:t xml:space="preserve">mạn </w:t>
      </w:r>
      <w:r>
        <w:t xml:space="preserve">cách </w:t>
      </w:r>
      <w:r>
        <w:rPr>
          <w:i/>
        </w:rPr>
        <w:t xml:space="preserve">mạng. </w:t>
      </w:r>
      <w:r>
        <w:rPr>
          <w:b/>
        </w:rPr>
        <w:t xml:space="preserve">3 </w:t>
      </w:r>
      <w:r>
        <w:t xml:space="preserve">Có </w:t>
      </w:r>
      <w:r>
        <w:t xml:space="preserve">suy </w:t>
      </w:r>
      <w:r>
        <w:t xml:space="preserve">nghĩ </w:t>
      </w:r>
      <w:r>
        <w:t xml:space="preserve">hay </w:t>
      </w:r>
      <w:r>
        <w:t xml:space="preserve">hành </w:t>
      </w:r>
      <w:r>
        <w:t xml:space="preserve">động </w:t>
      </w:r>
      <w:r>
        <w:t xml:space="preserve">không </w:t>
      </w:r>
      <w:r>
        <w:t xml:space="preserve">thiết </w:t>
      </w:r>
      <w:r>
        <w:t xml:space="preserve">thực, </w:t>
      </w:r>
      <w:r>
        <w:t xml:space="preserve">thường </w:t>
      </w:r>
      <w:r>
        <w:t xml:space="preserve">nhằm </w:t>
      </w:r>
      <w:r>
        <w:t xml:space="preserve">thoả </w:t>
      </w:r>
      <w:r>
        <w:t xml:space="preserve">mãn </w:t>
      </w:r>
      <w:r>
        <w:t xml:space="preserve">những </w:t>
      </w:r>
      <w:r>
        <w:t xml:space="preserve">ước </w:t>
      </w:r>
      <w:r>
        <w:t xml:space="preserve">muốn, </w:t>
      </w:r>
      <w:r>
        <w:t xml:space="preserve">tình </w:t>
      </w:r>
      <w:r>
        <w:t xml:space="preserve">cảm </w:t>
      </w:r>
      <w:r>
        <w:t xml:space="preserve">cá </w:t>
      </w:r>
      <w:r>
        <w:t xml:space="preserve">nhân </w:t>
      </w:r>
      <w:r>
        <w:t xml:space="preserve">không </w:t>
      </w:r>
      <w:r>
        <w:t xml:space="preserve">lành </w:t>
      </w:r>
      <w:r>
        <w:t xml:space="preserve">mạnh. </w:t>
      </w:r>
      <w:r>
        <w:t xml:space="preserve">Sống </w:t>
      </w:r>
      <w:r>
        <w:t xml:space="preserve">lãng </w:t>
      </w:r>
      <w:r>
        <w:rPr>
          <w:i/>
        </w:rPr>
        <w:t xml:space="preserve">mạn. </w:t>
      </w:r>
      <w:r>
        <w:t xml:space="preserve">Yêu </w:t>
      </w:r>
      <w:r>
        <w:t xml:space="preserve">đương </w:t>
      </w:r>
      <w:r>
        <w:t xml:space="preserve">lãng </w:t>
      </w:r>
      <w:r>
        <w:rPr>
          <w:i/>
        </w:rPr>
        <w:t xml:space="preserve">mạn. </w:t>
      </w:r>
      <w:r>
        <w:br/>
      </w:r>
      <w:r>
        <w:rPr>
          <w:b/>
        </w:rPr>
        <w:t xml:space="preserve">lãng </w:t>
      </w:r>
      <w:r>
        <w:rPr>
          <w:b/>
        </w:rPr>
        <w:t xml:space="preserve">phí </w:t>
      </w:r>
      <w:r>
        <w:rPr>
          <w:i/>
        </w:rPr>
        <w:t xml:space="preserve">động từ </w:t>
      </w:r>
      <w:r>
        <w:t xml:space="preserve">Làm </w:t>
      </w:r>
      <w:r>
        <w:t xml:space="preserve">tốn </w:t>
      </w:r>
      <w:r>
        <w:t xml:space="preserve">kém, </w:t>
      </w:r>
      <w:r>
        <w:t xml:space="preserve">hao </w:t>
      </w:r>
      <w:r>
        <w:t xml:space="preserve">tổn </w:t>
      </w:r>
      <w:r>
        <w:t xml:space="preserve">một </w:t>
      </w:r>
      <w:r>
        <w:t xml:space="preserve">cách </w:t>
      </w:r>
      <w:r>
        <w:t xml:space="preserve">vô </w:t>
      </w:r>
      <w:r>
        <w:t xml:space="preserve">ích. </w:t>
      </w:r>
      <w:r>
        <w:t xml:space="preserve">Lãng </w:t>
      </w:r>
      <w:r>
        <w:t xml:space="preserve">phí </w:t>
      </w:r>
      <w:r>
        <w:t xml:space="preserve">tiền </w:t>
      </w:r>
      <w:r>
        <w:rPr>
          <w:i/>
        </w:rPr>
        <w:t xml:space="preserve">của. </w:t>
      </w:r>
      <w:r>
        <w:t xml:space="preserve">Ăn </w:t>
      </w:r>
      <w:r>
        <w:rPr>
          <w:i/>
        </w:rPr>
        <w:t xml:space="preserve">tiêu </w:t>
      </w:r>
      <w:r>
        <w:t xml:space="preserve">lãng </w:t>
      </w:r>
      <w:r>
        <w:t xml:space="preserve">phí. </w:t>
      </w:r>
      <w:r>
        <w:br w:type="page"/>
      </w:r>
      <w:r>
        <w:rPr>
          <w:b/>
        </w:rPr>
        <w:t xml:space="preserve">lãng </w:t>
      </w:r>
      <w:r>
        <w:rPr>
          <w:b/>
        </w:rPr>
        <w:t xml:space="preserve">quên </w:t>
      </w:r>
      <w:r>
        <w:rPr>
          <w:i/>
        </w:rPr>
        <w:t xml:space="preserve">động từ </w:t>
      </w:r>
      <w:r>
        <w:t xml:space="preserve">Quên </w:t>
      </w:r>
      <w:r>
        <w:t xml:space="preserve">mất </w:t>
      </w:r>
      <w:r>
        <w:t xml:space="preserve">đi </w:t>
      </w:r>
      <w:r>
        <w:t xml:space="preserve">không </w:t>
      </w:r>
      <w:r>
        <w:t xml:space="preserve">chú </w:t>
      </w:r>
      <w:r>
        <w:t xml:space="preserve">ý </w:t>
      </w:r>
      <w:r>
        <w:t xml:space="preserve">đến </w:t>
      </w:r>
      <w:r>
        <w:t xml:space="preserve">nữa. </w:t>
      </w:r>
      <w:r>
        <w:rPr>
          <w:i/>
        </w:rPr>
        <w:t xml:space="preserve">Một </w:t>
      </w:r>
      <w:r>
        <w:rPr>
          <w:i/>
        </w:rPr>
        <w:t xml:space="preserve">tác </w:t>
      </w:r>
      <w:r>
        <w:rPr>
          <w:i/>
        </w:rPr>
        <w:t xml:space="preserve">phẩm </w:t>
      </w:r>
      <w:r>
        <w:rPr>
          <w:i/>
        </w:rPr>
        <w:t xml:space="preserve">uăn </w:t>
      </w:r>
      <w:r>
        <w:rPr>
          <w:i/>
        </w:rPr>
        <w:t xml:space="preserve">học </w:t>
      </w:r>
      <w:r>
        <w:rPr>
          <w:i/>
        </w:rPr>
        <w:t xml:space="preserve">bị </w:t>
      </w:r>
      <w:r>
        <w:rPr>
          <w:i/>
        </w:rPr>
        <w:t xml:space="preserve">lãng </w:t>
      </w:r>
      <w:r>
        <w:t xml:space="preserve">quên. </w:t>
      </w:r>
      <w:r>
        <w:br/>
      </w:r>
      <w:r>
        <w:rPr>
          <w:b/>
        </w:rPr>
        <w:t xml:space="preserve">lãng </w:t>
      </w:r>
      <w:r>
        <w:rPr>
          <w:b/>
        </w:rPr>
        <w:t xml:space="preserve">tử </w:t>
      </w:r>
      <w:r>
        <w:rPr>
          <w:i/>
        </w:rPr>
        <w:t xml:space="preserve">danh từ </w:t>
      </w:r>
      <w:r>
        <w:t xml:space="preserve">(vch). </w:t>
      </w:r>
      <w:r>
        <w:t xml:space="preserve">Kẻ </w:t>
      </w:r>
      <w:r>
        <w:t xml:space="preserve">thích </w:t>
      </w:r>
      <w:r>
        <w:t xml:space="preserve">sống </w:t>
      </w:r>
      <w:r>
        <w:t xml:space="preserve">lang </w:t>
      </w:r>
      <w:r>
        <w:t xml:space="preserve">thang </w:t>
      </w:r>
      <w:r>
        <w:t xml:space="preserve">nay </w:t>
      </w:r>
      <w:r>
        <w:t xml:space="preserve">đây </w:t>
      </w:r>
      <w:r>
        <w:t xml:space="preserve">mai </w:t>
      </w:r>
      <w:r>
        <w:t xml:space="preserve">đó. </w:t>
      </w:r>
      <w:r>
        <w:rPr>
          <w:i/>
        </w:rPr>
        <w:t xml:space="preserve">Bỏ </w:t>
      </w:r>
      <w:r>
        <w:rPr>
          <w:i/>
        </w:rPr>
        <w:t xml:space="preserve">nhà </w:t>
      </w:r>
      <w:r>
        <w:rPr>
          <w:i/>
        </w:rPr>
        <w:t xml:space="preserve">đi </w:t>
      </w:r>
      <w:r>
        <w:rPr>
          <w:i/>
        </w:rPr>
        <w:t xml:space="preserve">sống </w:t>
      </w:r>
      <w:r>
        <w:rPr>
          <w:i/>
        </w:rPr>
        <w:t xml:space="preserve">cuộc </w:t>
      </w:r>
      <w:r>
        <w:rPr>
          <w:i/>
        </w:rPr>
        <w:t xml:space="preserve">đời </w:t>
      </w:r>
      <w:r>
        <w:rPr>
          <w:i/>
        </w:rPr>
        <w:t xml:space="preserve">lãng </w:t>
      </w:r>
      <w:r>
        <w:rPr>
          <w:i/>
        </w:rPr>
        <w:t xml:space="preserve">tư. </w:t>
      </w:r>
      <w:r>
        <w:br/>
      </w:r>
      <w:r>
        <w:rPr>
          <w:b/>
        </w:rPr>
        <w:t xml:space="preserve">lãng </w:t>
      </w:r>
      <w:r>
        <w:rPr>
          <w:b/>
        </w:rPr>
        <w:t xml:space="preserve">xẹt </w:t>
      </w:r>
      <w:r>
        <w:rPr>
          <w:i/>
        </w:rPr>
        <w:t xml:space="preserve">tính từ </w:t>
      </w:r>
      <w:r>
        <w:t xml:space="preserve">(ph, </w:t>
      </w:r>
      <w:r>
        <w:t xml:space="preserve">kng). </w:t>
      </w:r>
      <w:r>
        <w:t xml:space="preserve">Rất </w:t>
      </w:r>
      <w:r>
        <w:t xml:space="preserve">chán, </w:t>
      </w:r>
      <w:r>
        <w:t xml:space="preserve">rất </w:t>
      </w:r>
      <w:r>
        <w:t xml:space="preserve">tẻ </w:t>
      </w:r>
      <w:r>
        <w:t xml:space="preserve">nhạt. </w:t>
      </w:r>
      <w:r>
        <w:t xml:space="preserve">Vở </w:t>
      </w:r>
      <w:r>
        <w:rPr>
          <w:i/>
        </w:rPr>
        <w:t xml:space="preserve">kịch </w:t>
      </w:r>
      <w:r>
        <w:rPr>
          <w:i/>
        </w:rPr>
        <w:t xml:space="preserve">lãng </w:t>
      </w:r>
      <w:r>
        <w:rPr>
          <w:i/>
        </w:rPr>
        <w:t xml:space="preserve">xẹt. </w:t>
      </w:r>
      <w:r>
        <w:t xml:space="preserve">Nói </w:t>
      </w:r>
      <w:r>
        <w:rPr>
          <w:i/>
        </w:rPr>
        <w:t xml:space="preserve">chuyện </w:t>
      </w:r>
      <w:r>
        <w:rPr>
          <w:i/>
        </w:rPr>
        <w:t xml:space="preserve">lãng </w:t>
      </w:r>
      <w:r>
        <w:rPr>
          <w:i/>
        </w:rPr>
        <w:t xml:space="preserve">xẹt. </w:t>
      </w:r>
      <w:r>
        <w:br/>
      </w:r>
      <w:r>
        <w:rPr>
          <w:b/>
        </w:rPr>
        <w:t xml:space="preserve">láng, </w:t>
      </w:r>
      <w:r>
        <w:rPr>
          <w:i/>
        </w:rPr>
        <w:t xml:space="preserve">danh từ </w:t>
      </w:r>
      <w:r>
        <w:t xml:space="preserve">(cũ; </w:t>
      </w:r>
      <w:r>
        <w:t xml:space="preserve">hoặc </w:t>
      </w:r>
      <w:r>
        <w:t xml:space="preserve">phương ngữ). </w:t>
      </w:r>
      <w:r>
        <w:t xml:space="preserve">Đầm, </w:t>
      </w:r>
      <w:r>
        <w:t xml:space="preserve">đìa. </w:t>
      </w:r>
      <w:r>
        <w:br/>
      </w:r>
      <w:r>
        <w:rPr>
          <w:b/>
        </w:rPr>
        <w:t xml:space="preserve">láng,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nhẫn </w:t>
      </w:r>
      <w:r>
        <w:t xml:space="preserve">bóng </w:t>
      </w:r>
      <w:r>
        <w:t xml:space="preserve">bằng </w:t>
      </w:r>
      <w:r>
        <w:t xml:space="preserve">cách </w:t>
      </w:r>
      <w:r>
        <w:t xml:space="preserve">phủ </w:t>
      </w:r>
      <w:r>
        <w:t xml:space="preserve">đều </w:t>
      </w:r>
      <w:r>
        <w:t xml:space="preserve">và </w:t>
      </w:r>
      <w:r>
        <w:t xml:space="preserve">xoa </w:t>
      </w:r>
      <w:r>
        <w:t xml:space="preserve">mịn </w:t>
      </w:r>
      <w:r>
        <w:t xml:space="preserve">lên </w:t>
      </w:r>
      <w:r>
        <w:t xml:space="preserve">bề </w:t>
      </w:r>
      <w:r>
        <w:t xml:space="preserve">mặt </w:t>
      </w:r>
      <w:r>
        <w:t xml:space="preserve">một </w:t>
      </w:r>
      <w:r>
        <w:t xml:space="preserve">lớp </w:t>
      </w:r>
      <w:r>
        <w:t xml:space="preserve">mỏng </w:t>
      </w:r>
      <w:r>
        <w:t xml:space="preserve">vật </w:t>
      </w:r>
      <w:r>
        <w:t xml:space="preserve">liệu </w:t>
      </w:r>
      <w:r>
        <w:t xml:space="preserve">như </w:t>
      </w:r>
      <w:r>
        <w:t xml:space="preserve">vữa, </w:t>
      </w:r>
      <w:r>
        <w:t xml:space="preserve">ximăng, </w:t>
      </w:r>
      <w:r>
        <w:t xml:space="preserve">v.v. </w:t>
      </w:r>
      <w:r>
        <w:rPr>
          <w:i/>
        </w:rPr>
        <w:t xml:space="preserve">Nền </w:t>
      </w:r>
      <w:r>
        <w:rPr>
          <w:i/>
        </w:rPr>
        <w:t xml:space="preserve">nhà </w:t>
      </w:r>
      <w:r>
        <w:rPr>
          <w:i/>
        </w:rPr>
        <w:t xml:space="preserve">láng </w:t>
      </w:r>
      <w:r>
        <w:rPr>
          <w:i/>
        </w:rPr>
        <w:t xml:space="preserve">ximăng. </w:t>
      </w:r>
      <w:r>
        <w:t xml:space="preserve">Đường </w:t>
      </w:r>
      <w:r>
        <w:rPr>
          <w:i/>
        </w:rPr>
        <w:t xml:space="preserve">láng </w:t>
      </w:r>
      <w:r>
        <w:rPr>
          <w:i/>
        </w:rPr>
        <w:t xml:space="preserve">nhựa. </w:t>
      </w:r>
      <w:r>
        <w:t xml:space="preserve">Trơn </w:t>
      </w:r>
      <w:r>
        <w:rPr>
          <w:i/>
        </w:rPr>
        <w:t xml:space="preserve">như </w:t>
      </w:r>
      <w:r>
        <w:rPr>
          <w:i/>
        </w:rPr>
        <w:t xml:space="preserve">láng </w:t>
      </w:r>
      <w:r>
        <w:rPr>
          <w:i/>
        </w:rPr>
        <w:t xml:space="preserve">mỡ. </w:t>
      </w:r>
      <w:r>
        <w:rPr>
          <w:b/>
        </w:rPr>
        <w:t xml:space="preserve">2 </w:t>
      </w:r>
      <w:r>
        <w:t xml:space="preserve">(Nước) </w:t>
      </w:r>
      <w:r>
        <w:t xml:space="preserve">chảy </w:t>
      </w:r>
      <w:r>
        <w:t xml:space="preserve">phủ </w:t>
      </w:r>
      <w:r>
        <w:t xml:space="preserve">đều </w:t>
      </w:r>
      <w:r>
        <w:t xml:space="preserve">lên </w:t>
      </w:r>
      <w:r>
        <w:t xml:space="preserve">khắp </w:t>
      </w:r>
      <w:r>
        <w:t xml:space="preserve">bể </w:t>
      </w:r>
      <w:r>
        <w:t xml:space="preserve">mặt </w:t>
      </w:r>
      <w:r>
        <w:t xml:space="preserve">một </w:t>
      </w:r>
      <w:r>
        <w:t xml:space="preserve">lớp </w:t>
      </w:r>
      <w:r>
        <w:t xml:space="preserve">mỏng. </w:t>
      </w:r>
      <w:r>
        <w:rPr>
          <w:i/>
        </w:rPr>
        <w:t xml:space="preserve">Nước </w:t>
      </w:r>
      <w:r>
        <w:rPr>
          <w:i/>
        </w:rPr>
        <w:t xml:space="preserve">láng </w:t>
      </w:r>
      <w:r>
        <w:rPr>
          <w:i/>
        </w:rPr>
        <w:t xml:space="preserve">đều </w:t>
      </w:r>
      <w:r>
        <w:rPr>
          <w:i/>
        </w:rPr>
        <w:t xml:space="preserve">mặt </w:t>
      </w:r>
      <w:r>
        <w:rPr>
          <w:i/>
        </w:rPr>
        <w:t xml:space="preserve">ruộng. </w:t>
      </w:r>
      <w:r>
        <w:t xml:space="preserve">II </w:t>
      </w:r>
      <w:r>
        <w:t xml:space="preserve">tính từ </w:t>
      </w:r>
      <w:r>
        <w:t xml:space="preserve">Nhẫn </w:t>
      </w:r>
      <w:r>
        <w:t xml:space="preserve">bóng. </w:t>
      </w:r>
      <w:r>
        <w:t xml:space="preserve">Giày </w:t>
      </w:r>
      <w:r>
        <w:rPr>
          <w:i/>
        </w:rPr>
        <w:t xml:space="preserve">da </w:t>
      </w:r>
      <w:r>
        <w:rPr>
          <w:i/>
        </w:rPr>
        <w:t xml:space="preserve">đen </w:t>
      </w:r>
      <w:r>
        <w:rPr>
          <w:i/>
        </w:rPr>
        <w:t xml:space="preserve">láng. </w:t>
      </w:r>
      <w:r>
        <w:rPr>
          <w:i/>
        </w:rPr>
        <w:t xml:space="preserve">Đầu </w:t>
      </w:r>
      <w:r>
        <w:t xml:space="preserve">chải </w:t>
      </w:r>
      <w:r>
        <w:rPr>
          <w:i/>
        </w:rPr>
        <w:t xml:space="preserve">láng </w:t>
      </w:r>
      <w:r>
        <w:rPr>
          <w:i/>
        </w:rPr>
        <w:t xml:space="preserve">mượt. </w:t>
      </w:r>
      <w:r>
        <w:t xml:space="preserve">II </w:t>
      </w:r>
      <w:r>
        <w:t xml:space="preserve">danh từ </w:t>
      </w:r>
      <w:r>
        <w:t xml:space="preserve">Vải </w:t>
      </w:r>
      <w:r>
        <w:t xml:space="preserve">có </w:t>
      </w:r>
      <w:r>
        <w:t xml:space="preserve">mặt </w:t>
      </w:r>
      <w:r>
        <w:t xml:space="preserve">bóng. </w:t>
      </w:r>
      <w:r>
        <w:t xml:space="preserve">Quần </w:t>
      </w:r>
      <w:r>
        <w:t xml:space="preserve">láng. </w:t>
      </w:r>
      <w:r>
        <w:rPr>
          <w:i/>
        </w:rPr>
        <w:t xml:space="preserve">Láng </w:t>
      </w:r>
      <w:r>
        <w:rPr>
          <w:i/>
        </w:rPr>
        <w:t xml:space="preserve">hoa. </w:t>
      </w:r>
      <w:r>
        <w:br/>
      </w:r>
      <w:r>
        <w:rPr>
          <w:b/>
        </w:rPr>
        <w:t xml:space="preserve">láng </w:t>
      </w:r>
      <w:r>
        <w:rPr>
          <w:b/>
        </w:rPr>
        <w:t xml:space="preserve">bóng </w:t>
      </w:r>
      <w:r>
        <w:rPr>
          <w:i/>
        </w:rPr>
        <w:t xml:space="preserve">tính từ </w:t>
      </w:r>
      <w:r>
        <w:t xml:space="preserve">Nhẫn </w:t>
      </w:r>
      <w:r>
        <w:t xml:space="preserve">tới </w:t>
      </w:r>
      <w:r>
        <w:t xml:space="preserve">mức </w:t>
      </w:r>
      <w:r>
        <w:t xml:space="preserve">phản </w:t>
      </w:r>
      <w:r>
        <w:t xml:space="preserve">chiếu </w:t>
      </w:r>
      <w:r>
        <w:t xml:space="preserve">được </w:t>
      </w:r>
      <w:r>
        <w:t xml:space="preserve">ánh </w:t>
      </w:r>
      <w:r>
        <w:t xml:space="preserve">sáng. </w:t>
      </w:r>
      <w:r>
        <w:rPr>
          <w:i/>
        </w:rPr>
        <w:t xml:space="preserve">Giày </w:t>
      </w:r>
      <w:r>
        <w:rPr>
          <w:i/>
        </w:rPr>
        <w:t xml:space="preserve">da </w:t>
      </w:r>
      <w:r>
        <w:rPr>
          <w:i/>
        </w:rPr>
        <w:t xml:space="preserve">láng </w:t>
      </w:r>
      <w:r>
        <w:t xml:space="preserve">bóng. </w:t>
      </w:r>
      <w:r>
        <w:br/>
      </w:r>
      <w:r>
        <w:rPr>
          <w:b/>
        </w:rPr>
        <w:t xml:space="preserve">láng </w:t>
      </w:r>
      <w:r>
        <w:rPr>
          <w:b/>
        </w:rPr>
        <w:t xml:space="preserve">cháng </w:t>
      </w:r>
      <w:r>
        <w:rPr>
          <w:i/>
        </w:rPr>
        <w:t xml:space="preserve">động từ </w:t>
      </w:r>
      <w:r>
        <w:t xml:space="preserve">Lúc </w:t>
      </w:r>
      <w:r>
        <w:t xml:space="preserve">đến </w:t>
      </w:r>
      <w:r>
        <w:t xml:space="preserve">lúc </w:t>
      </w:r>
      <w:r>
        <w:t xml:space="preserve">đi, </w:t>
      </w:r>
      <w:r>
        <w:t xml:space="preserve">không </w:t>
      </w:r>
      <w:r>
        <w:t xml:space="preserve">có </w:t>
      </w:r>
      <w:r>
        <w:t xml:space="preserve">mục </w:t>
      </w:r>
      <w:r>
        <w:t xml:space="preserve">đích </w:t>
      </w:r>
      <w:r>
        <w:t xml:space="preserve">rõ </w:t>
      </w:r>
      <w:r>
        <w:t xml:space="preserve">ràng, </w:t>
      </w:r>
      <w:r>
        <w:t xml:space="preserve">không </w:t>
      </w:r>
      <w:r>
        <w:t xml:space="preserve">ngồi </w:t>
      </w:r>
      <w:r>
        <w:t xml:space="preserve">yên </w:t>
      </w:r>
      <w:r>
        <w:t xml:space="preserve">một </w:t>
      </w:r>
      <w:r>
        <w:t xml:space="preserve">chỗ, </w:t>
      </w:r>
      <w:r>
        <w:t xml:space="preserve">không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hẳn </w:t>
      </w:r>
      <w:r>
        <w:t xml:space="preserve">hoi. </w:t>
      </w:r>
      <w:r>
        <w:t xml:space="preserve">Cứ </w:t>
      </w:r>
      <w:r>
        <w:t xml:space="preserve">láng </w:t>
      </w:r>
      <w:r>
        <w:t xml:space="preserve">cháng </w:t>
      </w:r>
      <w:r>
        <w:rPr>
          <w:i/>
        </w:rPr>
        <w:t xml:space="preserve">suốt </w:t>
      </w:r>
      <w:r>
        <w:rPr>
          <w:i/>
        </w:rPr>
        <w:t xml:space="preserve">buổi </w:t>
      </w:r>
      <w:r>
        <w:rPr>
          <w:i/>
        </w:rPr>
        <w:t xml:space="preserve">sáng </w:t>
      </w:r>
      <w:r>
        <w:rPr>
          <w:i/>
        </w:rPr>
        <w:t xml:space="preserve">mà </w:t>
      </w:r>
      <w:r>
        <w:t xml:space="preserve">không </w:t>
      </w:r>
      <w:r>
        <w:rPr>
          <w:i/>
        </w:rPr>
        <w:t xml:space="preserve">thấy </w:t>
      </w:r>
      <w:r>
        <w:rPr>
          <w:i/>
        </w:rPr>
        <w:t xml:space="preserve">làm </w:t>
      </w:r>
      <w:r>
        <w:t xml:space="preserve">uiệc </w:t>
      </w:r>
      <w:r>
        <w:t xml:space="preserve">gì. </w:t>
      </w:r>
      <w:r>
        <w:br/>
      </w:r>
      <w:r>
        <w:rPr>
          <w:b/>
        </w:rPr>
        <w:t xml:space="preserve">láng </w:t>
      </w:r>
      <w:r>
        <w:rPr>
          <w:b/>
        </w:rPr>
        <w:t xml:space="preserve">diểềng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xem </w:t>
      </w:r>
      <w:r>
        <w:rPr>
          <w:i/>
        </w:rPr>
        <w:t xml:space="preserve">J4ng </w:t>
      </w:r>
      <w:r>
        <w:rPr>
          <w:i/>
        </w:rPr>
        <w:t xml:space="preserve">giông. </w:t>
      </w:r>
      <w:r>
        <w:br/>
      </w:r>
      <w:r>
        <w:rPr>
          <w:b/>
        </w:rPr>
        <w:t xml:space="preserve">láng </w:t>
      </w:r>
      <w:r>
        <w:rPr>
          <w:b/>
        </w:rPr>
        <w:t xml:space="preserve">giềng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ở </w:t>
      </w:r>
      <w:r>
        <w:t xml:space="preserve">ngay </w:t>
      </w:r>
      <w:r>
        <w:t xml:space="preserve">cạnh </w:t>
      </w:r>
      <w:r>
        <w:t xml:space="preserve">nhà,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nhau. </w:t>
      </w:r>
      <w:r>
        <w:t xml:space="preserve">Bán </w:t>
      </w:r>
      <w:r>
        <w:rPr>
          <w:i/>
        </w:rPr>
        <w:t xml:space="preserve">anh </w:t>
      </w:r>
      <w:r>
        <w:rPr>
          <w:i/>
        </w:rPr>
        <w:t xml:space="preserve">em </w:t>
      </w:r>
      <w:r>
        <w:t xml:space="preserve">xa, </w:t>
      </w:r>
      <w:r>
        <w:t xml:space="preserve">mua </w:t>
      </w:r>
      <w:r>
        <w:rPr>
          <w:i/>
        </w:rPr>
        <w:t xml:space="preserve">láng </w:t>
      </w:r>
      <w:r>
        <w:rPr>
          <w:i/>
        </w:rPr>
        <w:t xml:space="preserve">giễng </w:t>
      </w:r>
      <w:r>
        <w:t xml:space="preserve">gân </w:t>
      </w:r>
      <w:r>
        <w:t xml:space="preserve">(tục ngữ). </w:t>
      </w:r>
      <w:r>
        <w:rPr>
          <w:b/>
        </w:rPr>
        <w:t xml:space="preserve">2 </w:t>
      </w:r>
      <w:r>
        <w:t xml:space="preserve">(đùng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Nước </w:t>
      </w:r>
      <w:r>
        <w:t xml:space="preserve">ở </w:t>
      </w:r>
      <w:r>
        <w:t xml:space="preserve">ngay </w:t>
      </w:r>
      <w:r>
        <w:t xml:space="preserve">bên </w:t>
      </w:r>
      <w:r>
        <w:t xml:space="preserve">cạnh,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nhau. </w:t>
      </w:r>
      <w:r>
        <w:t xml:space="preserve">Các </w:t>
      </w:r>
      <w:r>
        <w:rPr>
          <w:i/>
        </w:rPr>
        <w:t xml:space="preserve">nước </w:t>
      </w:r>
      <w:r>
        <w:rPr>
          <w:i/>
        </w:rPr>
        <w:t xml:space="preserve">láng </w:t>
      </w:r>
      <w:r>
        <w:t xml:space="preserve">giêng. </w:t>
      </w:r>
      <w:r>
        <w:t xml:space="preserve">Quan </w:t>
      </w:r>
      <w:r>
        <w:rPr>
          <w:i/>
        </w:rPr>
        <w:t xml:space="preserve">hệ </w:t>
      </w:r>
      <w:r>
        <w:rPr>
          <w:i/>
        </w:rPr>
        <w:t xml:space="preserve">láng </w:t>
      </w:r>
      <w:r>
        <w:rPr>
          <w:i/>
        </w:rPr>
        <w:t xml:space="preserve">giông </w:t>
      </w:r>
      <w:r>
        <w:rPr>
          <w:i/>
        </w:rPr>
        <w:t xml:space="preserve">giữa </w:t>
      </w:r>
      <w:r>
        <w:rPr>
          <w:i/>
        </w:rPr>
        <w:t xml:space="preserve">hai </w:t>
      </w:r>
      <w:r>
        <w:rPr>
          <w:i/>
        </w:rPr>
        <w:t xml:space="preserve">nước. </w:t>
      </w:r>
      <w:r>
        <w:br/>
      </w:r>
      <w:r>
        <w:rPr>
          <w:b/>
        </w:rPr>
        <w:t xml:space="preserve">láng </w:t>
      </w:r>
      <w:r>
        <w:rPr>
          <w:b/>
        </w:rPr>
        <w:t xml:space="preserve">máng </w:t>
      </w:r>
      <w:r>
        <w:rPr>
          <w:i/>
        </w:rPr>
        <w:t xml:space="preserve">tính từ </w:t>
      </w:r>
      <w:r>
        <w:t xml:space="preserve">(Nhận </w:t>
      </w:r>
      <w:r>
        <w:t xml:space="preserve">thức, </w:t>
      </w:r>
      <w:r>
        <w:t xml:space="preserve">tiếp </w:t>
      </w:r>
      <w:r>
        <w:t xml:space="preserve">thu) </w:t>
      </w:r>
      <w:r>
        <w:t xml:space="preserve">chỉ </w:t>
      </w:r>
      <w:r>
        <w:t xml:space="preserve">được </w:t>
      </w:r>
      <w:r>
        <w:t xml:space="preserve">từng </w:t>
      </w:r>
      <w:r>
        <w:t xml:space="preserve">mấu, </w:t>
      </w:r>
      <w:r>
        <w:t xml:space="preserve">từng </w:t>
      </w:r>
      <w:r>
        <w:t xml:space="preserve">phần, </w:t>
      </w:r>
      <w:r>
        <w:t xml:space="preserve">không </w:t>
      </w:r>
      <w:r>
        <w:t xml:space="preserve">đầy </w:t>
      </w:r>
      <w:r>
        <w:t xml:space="preserve">đủ, </w:t>
      </w:r>
      <w:r>
        <w:t xml:space="preserve">rõ </w:t>
      </w:r>
      <w:r>
        <w:t xml:space="preserve">ràng. </w:t>
      </w:r>
      <w:r>
        <w:t xml:space="preserve">Nghe </w:t>
      </w:r>
      <w:r>
        <w:rPr>
          <w:i/>
        </w:rPr>
        <w:t xml:space="preserve">láng </w:t>
      </w:r>
      <w:r>
        <w:rPr>
          <w:i/>
        </w:rPr>
        <w:t xml:space="preserve">máng </w:t>
      </w:r>
      <w:r>
        <w:t xml:space="preserve">câu </w:t>
      </w:r>
      <w:r>
        <w:rPr>
          <w:i/>
        </w:rPr>
        <w:t xml:space="preserve">được </w:t>
      </w:r>
      <w:r>
        <w:rPr>
          <w:i/>
        </w:rPr>
        <w:t xml:space="preserve">câu </w:t>
      </w:r>
      <w:r>
        <w:rPr>
          <w:i/>
        </w:rPr>
        <w:t xml:space="preserve">chăng. </w:t>
      </w:r>
      <w:r>
        <w:rPr>
          <w:i/>
        </w:rPr>
        <w:t xml:space="preserve">Nhớ </w:t>
      </w:r>
      <w:r>
        <w:t xml:space="preserve">láng </w:t>
      </w:r>
      <w:r>
        <w:t xml:space="preserve">máng. </w:t>
      </w:r>
      <w:r>
        <w:br/>
      </w:r>
      <w:r>
        <w:rPr>
          <w:b/>
        </w:rPr>
        <w:t xml:space="preserve">lạng,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Đơn </w:t>
      </w:r>
      <w:r>
        <w:t xml:space="preserve">vị </w:t>
      </w:r>
      <w:r>
        <w:t xml:space="preserve">cũ </w:t>
      </w:r>
      <w:r>
        <w:t xml:space="preserve">đo </w:t>
      </w:r>
      <w:r>
        <w:t xml:space="preserve">khối </w:t>
      </w:r>
      <w:r>
        <w:t xml:space="preserve">lượng, </w:t>
      </w:r>
      <w:r>
        <w:t xml:space="preserve">bằng </w:t>
      </w:r>
      <w:r>
        <w:t xml:space="preserve">1/16 </w:t>
      </w:r>
      <w:r>
        <w:t xml:space="preserve">cân </w:t>
      </w:r>
      <w:r>
        <w:t xml:space="preserve">ta, </w:t>
      </w:r>
      <w:r>
        <w:t xml:space="preserve">tức </w:t>
      </w:r>
      <w:r>
        <w:t xml:space="preserve">khoảng </w:t>
      </w:r>
      <w:r>
        <w:t xml:space="preserve">37,8 </w:t>
      </w:r>
      <w:r>
        <w:t xml:space="preserve">gram. </w:t>
      </w:r>
      <w:r>
        <w:rPr>
          <w:i/>
        </w:rPr>
        <w:t xml:space="preserve">Bên </w:t>
      </w:r>
      <w:r>
        <w:t xml:space="preserve">tám </w:t>
      </w:r>
      <w:r>
        <w:rPr>
          <w:i/>
        </w:rPr>
        <w:t xml:space="preserve">lạng </w:t>
      </w:r>
      <w:r>
        <w:rPr>
          <w:i/>
        </w:rPr>
        <w:t xml:space="preserve">bên </w:t>
      </w:r>
      <w:r>
        <w:rPr>
          <w:i/>
        </w:rPr>
        <w:t xml:space="preserve">nửa </w:t>
      </w:r>
      <w:r>
        <w:t xml:space="preserve">cân. </w:t>
      </w:r>
      <w:r>
        <w:rPr>
          <w:b/>
        </w:rPr>
        <w:t xml:space="preserve">2 </w:t>
      </w:r>
      <w:r>
        <w:t xml:space="preserve">Tên </w:t>
      </w:r>
      <w:r>
        <w:t xml:space="preserve">gọi </w:t>
      </w:r>
      <w:r>
        <w:t xml:space="preserve">thông </w:t>
      </w:r>
      <w:r>
        <w:t xml:space="preserve">thường </w:t>
      </w:r>
      <w:r>
        <w:t xml:space="preserve">của </w:t>
      </w:r>
      <w:r>
        <w:t xml:space="preserve">100 </w:t>
      </w:r>
      <w:r>
        <w:t xml:space="preserve">gram. </w:t>
      </w:r>
      <w:r>
        <w:t xml:space="preserve">Kém </w:t>
      </w:r>
      <w:r>
        <w:t xml:space="preserve">hai </w:t>
      </w:r>
      <w:r>
        <w:rPr>
          <w:i/>
        </w:rPr>
        <w:t xml:space="preserve">lạng </w:t>
      </w:r>
      <w:r>
        <w:rPr>
          <w:i/>
        </w:rPr>
        <w:t xml:space="preserve">đầy </w:t>
      </w:r>
      <w:r>
        <w:t xml:space="preserve">một </w:t>
      </w:r>
      <w:r>
        <w:rPr>
          <w:i/>
        </w:rPr>
        <w:t xml:space="preserve">kilô. </w:t>
      </w:r>
      <w:r>
        <w:br/>
      </w:r>
      <w:r>
        <w:rPr>
          <w:b/>
        </w:rPr>
        <w:t xml:space="preserve">lạng;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Đưa </w:t>
      </w:r>
      <w:r>
        <w:t xml:space="preserve">ngang </w:t>
      </w:r>
      <w:r>
        <w:t xml:space="preserve">lưỡi </w:t>
      </w:r>
      <w:r>
        <w:t xml:space="preserve">dao </w:t>
      </w:r>
      <w:r>
        <w:t xml:space="preserve">vào </w:t>
      </w:r>
      <w:r>
        <w:t xml:space="preserve">thịt </w:t>
      </w:r>
      <w:r>
        <w:t xml:space="preserve">để </w:t>
      </w:r>
      <w:r>
        <w:t xml:space="preserve">cắt </w:t>
      </w:r>
      <w:r>
        <w:t xml:space="preserve">lấy </w:t>
      </w:r>
      <w:r>
        <w:t xml:space="preserve">những </w:t>
      </w:r>
      <w:r>
        <w:t xml:space="preserve">lớp </w:t>
      </w:r>
      <w:r>
        <w:t xml:space="preserve">mỏng. </w:t>
      </w:r>
      <w:r>
        <w:rPr>
          <w:i/>
        </w:rPr>
        <w:t xml:space="preserve">Lạng </w:t>
      </w:r>
      <w:r>
        <w:rPr>
          <w:i/>
        </w:rPr>
        <w:t xml:space="preserve">bớt </w:t>
      </w:r>
      <w:r>
        <w:rPr>
          <w:i/>
        </w:rPr>
        <w:t xml:space="preserve">mỡ </w:t>
      </w:r>
      <w:r>
        <w:rPr>
          <w:i/>
        </w:rPr>
        <w:t xml:space="preserve">ra. </w:t>
      </w:r>
      <w:r>
        <w:t xml:space="preserve">Lạng </w:t>
      </w:r>
      <w:r>
        <w:t xml:space="preserve">miếng </w:t>
      </w:r>
      <w:r>
        <w:t xml:space="preserve">thịt </w:t>
      </w:r>
      <w:r>
        <w:rPr>
          <w:i/>
        </w:rPr>
        <w:t xml:space="preserve">thăn. </w:t>
      </w:r>
      <w:r>
        <w:rPr>
          <w:b/>
        </w:rPr>
        <w:t xml:space="preserve">2 </w:t>
      </w:r>
      <w:r>
        <w:t xml:space="preserve">Xẻ </w:t>
      </w:r>
      <w:r>
        <w:t xml:space="preserve">thành </w:t>
      </w:r>
      <w:r>
        <w:t xml:space="preserve">những </w:t>
      </w:r>
      <w:r>
        <w:t xml:space="preserve">tấm </w:t>
      </w:r>
      <w:r>
        <w:t xml:space="preserve">mỏng. </w:t>
      </w:r>
      <w:r>
        <w:rPr>
          <w:i/>
        </w:rPr>
        <w:t xml:space="preserve">Lạng </w:t>
      </w:r>
      <w:r>
        <w:rPr>
          <w:i/>
        </w:rPr>
        <w:t xml:space="preserve">gô. </w:t>
      </w:r>
      <w:r>
        <w:br/>
      </w:r>
      <w:r>
        <w:rPr>
          <w:b/>
        </w:rPr>
        <w:t xml:space="preserve">lạng; </w:t>
      </w:r>
      <w:r>
        <w:rPr>
          <w:i/>
        </w:rPr>
        <w:t xml:space="preserve">động từ </w:t>
      </w:r>
      <w:r>
        <w:t xml:space="preserve">Nghiêng </w:t>
      </w:r>
      <w:r>
        <w:t xml:space="preserve">sang </w:t>
      </w:r>
      <w:r>
        <w:t xml:space="preserve">một </w:t>
      </w:r>
      <w:r>
        <w:t xml:space="preserve">bên, </w:t>
      </w:r>
      <w:r>
        <w:t xml:space="preserve">mất </w:t>
      </w:r>
      <w:r>
        <w:t xml:space="preserve">thăng </w:t>
      </w:r>
      <w:r>
        <w:t xml:space="preserve">bằng </w:t>
      </w:r>
      <w:r>
        <w:t xml:space="preserve">trong </w:t>
      </w:r>
      <w:r>
        <w:t xml:space="preserve">giây </w:t>
      </w:r>
      <w:r>
        <w:t xml:space="preserve">lát. </w:t>
      </w:r>
      <w:r>
        <w:rPr>
          <w:i/>
        </w:rPr>
        <w:t xml:space="preserve">Sóng </w:t>
      </w:r>
      <w:r>
        <w:t xml:space="preserve">đánh </w:t>
      </w:r>
      <w:r>
        <w:t xml:space="preserve">lạng </w:t>
      </w:r>
      <w:r>
        <w:rPr>
          <w:i/>
        </w:rPr>
        <w:t xml:space="preserve">thuyền </w:t>
      </w:r>
      <w:r>
        <w:rPr>
          <w:i/>
        </w:rPr>
        <w:t xml:space="preserve">đi. </w:t>
      </w:r>
      <w:r>
        <w:t xml:space="preserve">Lạng </w:t>
      </w:r>
      <w:r>
        <w:t xml:space="preserve">người </w:t>
      </w:r>
      <w:r>
        <w:rPr>
          <w:i/>
        </w:rPr>
        <w:t xml:space="preserve">chực </w:t>
      </w:r>
      <w:r>
        <w:t xml:space="preserve">ngã. </w:t>
      </w:r>
      <w:r>
        <w:t xml:space="preserve">Chiếc </w:t>
      </w:r>
      <w:r>
        <w:t xml:space="preserve">xe </w:t>
      </w:r>
      <w:r>
        <w:t xml:space="preserve">lạng </w:t>
      </w:r>
      <w:r>
        <w:t xml:space="preserve">sang </w:t>
      </w:r>
      <w:r>
        <w:t xml:space="preserve">một </w:t>
      </w:r>
      <w:r>
        <w:rPr>
          <w:i/>
        </w:rPr>
        <w:t xml:space="preserve">bên. </w:t>
      </w:r>
      <w:r>
        <w:br/>
      </w:r>
      <w:r>
        <w:rPr>
          <w:b/>
        </w:rPr>
        <w:t xml:space="preserve">lạng </w:t>
      </w:r>
      <w:r>
        <w:rPr>
          <w:b/>
        </w:rPr>
        <w:t xml:space="preserve">lách </w:t>
      </w:r>
      <w:r>
        <w:rPr>
          <w:i/>
        </w:rPr>
        <w:t xml:space="preserve">động từ </w:t>
      </w:r>
      <w:r>
        <w:t xml:space="preserve">(Đi </w:t>
      </w:r>
      <w:r>
        <w:t xml:space="preserve">xe) </w:t>
      </w:r>
      <w:r>
        <w:t xml:space="preserve">luồn </w:t>
      </w:r>
      <w:r>
        <w:t xml:space="preserve">lách, </w:t>
      </w:r>
      <w:r>
        <w:t xml:space="preserve">lạng </w:t>
      </w:r>
      <w:r>
        <w:t xml:space="preserve">bên </w:t>
      </w:r>
      <w:r>
        <w:t xml:space="preserve">nọ </w:t>
      </w:r>
      <w:r>
        <w:t xml:space="preserve">bên </w:t>
      </w:r>
      <w:r>
        <w:t xml:space="preserve">kia </w:t>
      </w:r>
      <w:r>
        <w:t xml:space="preserve">với </w:t>
      </w:r>
      <w:r>
        <w:t xml:space="preserve">tốc </w:t>
      </w:r>
      <w:r>
        <w:t xml:space="preserve">độ </w:t>
      </w:r>
      <w:r>
        <w:t xml:space="preserve">cao </w:t>
      </w:r>
      <w:r>
        <w:t xml:space="preserve">để </w:t>
      </w:r>
      <w:r>
        <w:t xml:space="preserve">vượt </w:t>
      </w:r>
      <w:r>
        <w:t xml:space="preserve">lên. </w:t>
      </w:r>
      <w:r>
        <w:rPr>
          <w:i/>
        </w:rPr>
        <w:t xml:space="preserve">7ai </w:t>
      </w:r>
      <w:r>
        <w:rPr>
          <w:i/>
        </w:rPr>
        <w:t xml:space="preserve">nạn </w:t>
      </w:r>
      <w:r>
        <w:rPr>
          <w:i/>
        </w:rPr>
        <w:t xml:space="preserve">giao </w:t>
      </w:r>
      <w:r>
        <w:rPr>
          <w:i/>
        </w:rPr>
        <w:t xml:space="preserve">thông </w:t>
      </w:r>
      <w:r>
        <w:rPr>
          <w:i/>
        </w:rPr>
        <w:t xml:space="preserve">do </w:t>
      </w:r>
      <w:r>
        <w:rPr>
          <w:i/>
        </w:rPr>
        <w:t xml:space="preserve">phóng </w:t>
      </w:r>
      <w:r>
        <w:rPr>
          <w:i/>
        </w:rPr>
        <w:t xml:space="preserve">xe </w:t>
      </w:r>
      <w:r>
        <w:rPr>
          <w:i/>
        </w:rPr>
        <w:t xml:space="preserve">lạng </w:t>
      </w:r>
      <w:r>
        <w:rPr>
          <w:i/>
        </w:rPr>
        <w:t xml:space="preserve">lách </w:t>
      </w:r>
      <w:r>
        <w:rPr>
          <w:i/>
        </w:rPr>
        <w:t xml:space="preserve">trên </w:t>
      </w:r>
      <w:r>
        <w:rPr>
          <w:i/>
        </w:rPr>
        <w:t xml:space="preserve">đường </w:t>
      </w:r>
      <w:r>
        <w:rPr>
          <w:i/>
        </w:rPr>
        <w:t xml:space="preserve">phố. </w:t>
      </w:r>
      <w:r>
        <w:br/>
      </w:r>
      <w:r>
        <w:rPr>
          <w:b/>
        </w:rPr>
        <w:t xml:space="preserve">lạng </w:t>
      </w:r>
      <w:r>
        <w:rPr>
          <w:b/>
        </w:rPr>
        <w:t xml:space="preserve">ta </w:t>
      </w:r>
      <w:r>
        <w:rPr>
          <w:i/>
        </w:rPr>
        <w:t xml:space="preserve">danh từ </w:t>
      </w:r>
      <w:r>
        <w:t xml:space="preserve">(khẩu ngữ). </w:t>
      </w:r>
      <w:r>
        <w:t xml:space="preserve">Lạng, </w:t>
      </w:r>
      <w:r>
        <w:t xml:space="preserve">đơn </w:t>
      </w:r>
      <w:r>
        <w:t xml:space="preserve">vị </w:t>
      </w:r>
      <w:r>
        <w:t xml:space="preserve">cũ </w:t>
      </w:r>
      <w:r>
        <w:t xml:space="preserve">đo </w:t>
      </w:r>
      <w:r>
        <w:t xml:space="preserve">khối </w:t>
      </w:r>
      <w:r>
        <w:t xml:space="preserve">lượng, </w:t>
      </w:r>
      <w:r>
        <w:t xml:space="preserve">bằng </w:t>
      </w:r>
      <w:r>
        <w:t xml:space="preserve">1/16 </w:t>
      </w:r>
      <w:r>
        <w:t xml:space="preserve">cân </w:t>
      </w:r>
      <w:r>
        <w:t xml:space="preserve">ta;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lạng, </w:t>
      </w:r>
      <w:r>
        <w:t xml:space="preserve">tên </w:t>
      </w:r>
      <w:r>
        <w:t xml:space="preserve">gọi </w:t>
      </w:r>
      <w:r>
        <w:t xml:space="preserve">thông </w:t>
      </w:r>
      <w:r>
        <w:t xml:space="preserve">thường </w:t>
      </w:r>
      <w:r>
        <w:t xml:space="preserve">của </w:t>
      </w:r>
      <w:r>
        <w:t xml:space="preserve">100 </w:t>
      </w:r>
      <w:r>
        <w:t xml:space="preserve">gram. </w:t>
      </w:r>
      <w:r>
        <w:br/>
      </w:r>
      <w:r>
        <w:rPr>
          <w:b/>
        </w:rPr>
        <w:t xml:space="preserve">lanh,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 </w:t>
      </w:r>
      <w:r>
        <w:t xml:space="preserve">vùng </w:t>
      </w:r>
      <w:r>
        <w:t xml:space="preserve">ôn </w:t>
      </w:r>
      <w:r>
        <w:t xml:space="preserve">đới, </w:t>
      </w:r>
      <w:r>
        <w:t xml:space="preserve">trồng </w:t>
      </w:r>
      <w:r>
        <w:t xml:space="preserve">lấy </w:t>
      </w:r>
      <w:r>
        <w:t xml:space="preserve">sợi </w:t>
      </w:r>
      <w:r>
        <w:t xml:space="preserve">dệt </w:t>
      </w:r>
      <w:r>
        <w:t xml:space="preserve">vải </w:t>
      </w:r>
      <w:r>
        <w:t xml:space="preserve">và </w:t>
      </w:r>
      <w:r>
        <w:t xml:space="preserve">lấy </w:t>
      </w:r>
      <w:r>
        <w:t xml:space="preserve">hạt </w:t>
      </w:r>
      <w:r>
        <w:t xml:space="preserve">ép </w:t>
      </w:r>
      <w:r>
        <w:t xml:space="preserve">dầu. </w:t>
      </w:r>
      <w:r>
        <w:t xml:space="preserve">Vải </w:t>
      </w:r>
      <w:r>
        <w:t xml:space="preserve">lanh. </w:t>
      </w:r>
      <w:r>
        <w:br/>
      </w:r>
      <w:r>
        <w:rPr>
          <w:b/>
        </w:rPr>
        <w:t xml:space="preserve">lanh,t. </w:t>
      </w:r>
      <w:r>
        <w:t xml:space="preserve">(phương ngữ). </w:t>
      </w:r>
      <w:r>
        <w:rPr>
          <w:b/>
        </w:rPr>
        <w:t xml:space="preserve">1 </w:t>
      </w:r>
      <w:r>
        <w:t xml:space="preserve">Nhanh. </w:t>
      </w:r>
      <w:r>
        <w:rPr>
          <w:b/>
        </w:rPr>
        <w:t xml:space="preserve">2 </w:t>
      </w:r>
      <w:r>
        <w:t xml:space="preserve">(khẩu ngữ). </w:t>
      </w:r>
      <w:r>
        <w:t xml:space="preserve">Tỉnh </w:t>
      </w:r>
      <w:r>
        <w:t xml:space="preserve">nhanh, </w:t>
      </w:r>
      <w:r>
        <w:t xml:space="preserve">sắc </w:t>
      </w:r>
      <w:r>
        <w:t xml:space="preserve">sảo. </w:t>
      </w:r>
      <w:r>
        <w:t xml:space="preserve">Khuôn </w:t>
      </w:r>
      <w:r>
        <w:rPr>
          <w:i/>
        </w:rPr>
        <w:t xml:space="preserve">mặt </w:t>
      </w:r>
      <w:r>
        <w:rPr>
          <w:i/>
        </w:rPr>
        <w:t xml:space="preserve">trông </w:t>
      </w:r>
      <w:r>
        <w:t xml:space="preserve">rất </w:t>
      </w:r>
      <w:r>
        <w:t xml:space="preserve">lanh. </w:t>
      </w:r>
      <w:r>
        <w:t xml:space="preserve">Cặp </w:t>
      </w:r>
      <w:r>
        <w:rPr>
          <w:i/>
        </w:rPr>
        <w:t xml:space="preserve">mặt </w:t>
      </w:r>
      <w:r>
        <w:rPr>
          <w:i/>
        </w:rPr>
        <w:t xml:space="preserve">lanh. </w:t>
      </w:r>
      <w:r>
        <w:br/>
      </w:r>
      <w:r>
        <w:rPr>
          <w:b/>
        </w:rPr>
        <w:t xml:space="preserve">lanh </w:t>
      </w:r>
      <w:r>
        <w:rPr>
          <w:b/>
        </w:rPr>
        <w:t xml:space="preserve">chanh </w:t>
      </w:r>
      <w:r>
        <w:rPr>
          <w:i/>
        </w:rPr>
        <w:t xml:space="preserve">tính từ </w:t>
      </w:r>
      <w:r>
        <w:t xml:space="preserve">Có </w:t>
      </w:r>
      <w:r>
        <w:t xml:space="preserve">đáng </w:t>
      </w:r>
      <w:r>
        <w:t xml:space="preserve">điệu </w:t>
      </w:r>
      <w:r>
        <w:t xml:space="preserve">hấp </w:t>
      </w:r>
      <w:r>
        <w:t xml:space="preserve">tấp, </w:t>
      </w:r>
      <w:r>
        <w:t xml:space="preserve">vội </w:t>
      </w:r>
      <w:r>
        <w:t xml:space="preserve">vã, </w:t>
      </w:r>
      <w:r>
        <w:t xml:space="preserve">muốn </w:t>
      </w:r>
      <w:r>
        <w:t xml:space="preserve">tỏ </w:t>
      </w:r>
      <w:r>
        <w:t xml:space="preserve">ra </w:t>
      </w:r>
      <w:r>
        <w:t xml:space="preserve">nhanh </w:t>
      </w:r>
      <w:r>
        <w:t xml:space="preserve">nhảu. </w:t>
      </w:r>
      <w:r>
        <w:t xml:space="preserve">Con </w:t>
      </w:r>
      <w:r>
        <w:t xml:space="preserve">bé </w:t>
      </w:r>
      <w:r>
        <w:t xml:space="preserve">chỉ </w:t>
      </w:r>
      <w:r>
        <w:rPr>
          <w:i/>
        </w:rPr>
        <w:t xml:space="preserve">được </w:t>
      </w:r>
      <w:r>
        <w:rPr>
          <w:i/>
        </w:rPr>
        <w:t xml:space="preserve">cái </w:t>
      </w:r>
      <w:r>
        <w:rPr>
          <w:i/>
        </w:rPr>
        <w:t xml:space="preserve">lanh </w:t>
      </w:r>
      <w:r>
        <w:t xml:space="preserve">chanh. </w:t>
      </w:r>
      <w:r>
        <w:br/>
      </w:r>
      <w:r>
        <w:rPr>
          <w:b/>
        </w:rPr>
        <w:t xml:space="preserve">lanh </w:t>
      </w:r>
      <w:r>
        <w:rPr>
          <w:b/>
        </w:rPr>
        <w:t xml:space="preserve">lảnh </w:t>
      </w:r>
      <w:r>
        <w:rPr>
          <w:i/>
        </w:rPr>
        <w:t xml:space="preserve">tính từ </w:t>
      </w:r>
      <w:r>
        <w:t xml:space="preserve">(Âm </w:t>
      </w:r>
      <w:r>
        <w:t xml:space="preserve">thanh) </w:t>
      </w:r>
      <w:r>
        <w:t xml:space="preserve">cao </w:t>
      </w:r>
      <w:r>
        <w:t xml:space="preserve">và </w:t>
      </w:r>
      <w:r>
        <w:t xml:space="preserve">trong, </w:t>
      </w:r>
      <w:r>
        <w:t xml:space="preserve">phát </w:t>
      </w:r>
      <w:r>
        <w:t xml:space="preserve">ra </w:t>
      </w:r>
      <w:r>
        <w:t xml:space="preserve">với </w:t>
      </w:r>
      <w:r>
        <w:t xml:space="preserve">nhịp </w:t>
      </w:r>
      <w:r>
        <w:t xml:space="preserve">độ </w:t>
      </w:r>
      <w:r>
        <w:t xml:space="preserve">mau. </w:t>
      </w:r>
      <w:r>
        <w:t xml:space="preserve">Giọng </w:t>
      </w:r>
      <w:r>
        <w:rPr>
          <w:i/>
        </w:rPr>
        <w:t xml:space="preserve">nói </w:t>
      </w:r>
      <w:r>
        <w:rPr>
          <w:i/>
        </w:rPr>
        <w:t xml:space="preserve">lanh </w:t>
      </w:r>
      <w:r>
        <w:rPr>
          <w:i/>
        </w:rPr>
        <w:t xml:space="preserve">lánh </w:t>
      </w:r>
      <w:r>
        <w:rPr>
          <w:i/>
        </w:rPr>
        <w:t xml:space="preserve">như </w:t>
      </w:r>
      <w:r>
        <w:t xml:space="preserve">tiếng </w:t>
      </w:r>
      <w:r>
        <w:t xml:space="preserve">chuông. </w:t>
      </w:r>
      <w:r>
        <w:rPr>
          <w:i/>
        </w:rPr>
        <w:t xml:space="preserve">Tiếng </w:t>
      </w:r>
      <w:r>
        <w:rPr>
          <w:i/>
        </w:rPr>
        <w:t xml:space="preserve">còi </w:t>
      </w:r>
      <w:r>
        <w:rPr>
          <w:i/>
        </w:rPr>
        <w:t xml:space="preserve">lanh </w:t>
      </w:r>
      <w:r>
        <w:rPr>
          <w:i/>
        </w:rPr>
        <w:t xml:space="preserve">lánh. </w:t>
      </w:r>
      <w:r>
        <w:br/>
      </w:r>
      <w:r>
        <w:rPr>
          <w:b/>
        </w:rPr>
        <w:t xml:space="preserve">lanh </w:t>
      </w:r>
      <w:r>
        <w:rPr>
          <w:b/>
        </w:rPr>
        <w:t xml:space="preserve">lẹ </w:t>
      </w:r>
      <w:r>
        <w:rPr>
          <w:i/>
        </w:rPr>
        <w:t xml:space="preserve">tính từ </w:t>
      </w:r>
      <w:r>
        <w:t xml:space="preserve">(phương ngữ). </w:t>
      </w:r>
      <w:r>
        <w:t xml:space="preserve">Mau </w:t>
      </w:r>
      <w:r>
        <w:t xml:space="preserve">lẹ. </w:t>
      </w:r>
      <w:r>
        <w:t xml:space="preserve">Phản </w:t>
      </w:r>
      <w:r>
        <w:t xml:space="preserve">ứng </w:t>
      </w:r>
      <w:r>
        <w:rPr>
          <w:i/>
        </w:rPr>
        <w:t xml:space="preserve">lanh </w:t>
      </w:r>
      <w:r>
        <w:t xml:space="preserve">lẹ. </w:t>
      </w:r>
      <w:r>
        <w:rPr>
          <w:i/>
        </w:rPr>
        <w:t xml:space="preserve">Thao </w:t>
      </w:r>
      <w:r>
        <w:rPr>
          <w:i/>
        </w:rPr>
        <w:t xml:space="preserve">tác </w:t>
      </w:r>
      <w:r>
        <w:rPr>
          <w:i/>
        </w:rPr>
        <w:t xml:space="preserve">lanh </w:t>
      </w:r>
      <w:r>
        <w:t xml:space="preserve">lẹ. </w:t>
      </w:r>
      <w:r>
        <w:br/>
      </w:r>
      <w:r>
        <w:rPr>
          <w:b/>
        </w:rPr>
        <w:t xml:space="preserve">lanh </w:t>
      </w:r>
      <w:r>
        <w:rPr>
          <w:b/>
        </w:rPr>
        <w:t xml:space="preserve">lẹn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nhanh </w:t>
      </w:r>
      <w:r>
        <w:t xml:space="preserve">nhẹn. </w:t>
      </w:r>
      <w:r>
        <w:br/>
      </w:r>
      <w:r>
        <w:rPr>
          <w:b/>
        </w:rPr>
        <w:t xml:space="preserve">lanh </w:t>
      </w:r>
      <w:r>
        <w:rPr>
          <w:b/>
        </w:rPr>
        <w:t xml:space="preserve">lợi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rPr>
          <w:i/>
        </w:rPr>
        <w:t xml:space="preserve">Jïnh </w:t>
      </w:r>
      <w:r>
        <w:rPr>
          <w:i/>
        </w:rPr>
        <w:t xml:space="preserve">lợi. </w:t>
      </w:r>
      <w:r>
        <w:br/>
      </w:r>
      <w:r>
        <w:rPr>
          <w:b/>
        </w:rPr>
        <w:t xml:space="preserve">lanh </w:t>
      </w:r>
      <w:r>
        <w:rPr>
          <w:b/>
        </w:rPr>
        <w:t xml:space="preserve">tô </w:t>
      </w:r>
      <w:r>
        <w:rPr>
          <w:i/>
        </w:rPr>
        <w:t xml:space="preserve">xem </w:t>
      </w:r>
      <w:r>
        <w:t xml:space="preserve">j¡ntô. </w:t>
      </w:r>
      <w:r>
        <w:br/>
      </w:r>
      <w:r>
        <w:rPr>
          <w:b/>
        </w:rPr>
        <w:t xml:space="preserve">lành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†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còn </w:t>
      </w:r>
      <w:r>
        <w:t xml:space="preserve">nguyên </w:t>
      </w:r>
      <w:r>
        <w:t xml:space="preserve">không </w:t>
      </w:r>
      <w:r>
        <w:t xml:space="preserve">bị </w:t>
      </w:r>
      <w:r>
        <w:t xml:space="preserve">sứt </w:t>
      </w:r>
      <w:r>
        <w:t xml:space="preserve">mẻ, </w:t>
      </w:r>
      <w:r>
        <w:t xml:space="preserve">rách </w:t>
      </w:r>
      <w:r>
        <w:t xml:space="preserve">hoặc </w:t>
      </w:r>
      <w:r>
        <w:t xml:space="preserve">thương </w:t>
      </w:r>
      <w:r>
        <w:t xml:space="preserve">tổn. </w:t>
      </w:r>
      <w:r>
        <w:rPr>
          <w:i/>
        </w:rPr>
        <w:t xml:space="preserve">Bát </w:t>
      </w:r>
      <w:r>
        <w:rPr>
          <w:i/>
        </w:rPr>
        <w:t xml:space="preserve">lành. </w:t>
      </w:r>
      <w:r>
        <w:rPr>
          <w:i/>
        </w:rPr>
        <w:t xml:space="preserve">Lá </w:t>
      </w:r>
      <w:r>
        <w:t xml:space="preserve">lành </w:t>
      </w:r>
      <w:r>
        <w:rPr>
          <w:i/>
        </w:rPr>
        <w:t xml:space="preserve">đùm </w:t>
      </w:r>
      <w:r>
        <w:rPr>
          <w:i/>
        </w:rPr>
        <w:t xml:space="preserve">lá </w:t>
      </w:r>
      <w:r>
        <w:rPr>
          <w:i/>
        </w:rPr>
        <w:t xml:space="preserve">rách* </w:t>
      </w:r>
      <w:r>
        <w:t xml:space="preserve">(tg.). </w:t>
      </w:r>
      <w:r>
        <w:rPr>
          <w:i/>
        </w:rPr>
        <w:t xml:space="preserve">Lợn </w:t>
      </w:r>
      <w:r>
        <w:t xml:space="preserve">lành </w:t>
      </w:r>
      <w:r>
        <w:rPr>
          <w:i/>
        </w:rPr>
        <w:t xml:space="preserve">chữa </w:t>
      </w:r>
      <w:r>
        <w:t xml:space="preserve">thành </w:t>
      </w:r>
      <w:r>
        <w:t xml:space="preserve">lợn </w:t>
      </w:r>
      <w:r>
        <w:rPr>
          <w:i/>
        </w:rPr>
        <w:t xml:space="preserve">què* </w:t>
      </w:r>
      <w:r>
        <w:t xml:space="preserve">(mg.). </w:t>
      </w:r>
      <w:r>
        <w:rPr>
          <w:i/>
        </w:rPr>
        <w:t xml:space="preserve">Mặc </w:t>
      </w:r>
      <w:r>
        <w:t xml:space="preserve">lành </w:t>
      </w:r>
      <w:r>
        <w:t xml:space="preserve">(quần </w:t>
      </w:r>
      <w:r>
        <w:t xml:space="preserve">áo </w:t>
      </w:r>
      <w:r>
        <w:t xml:space="preserve">lành). </w:t>
      </w:r>
      <w:r>
        <w:rPr>
          <w:b/>
        </w:rPr>
        <w:t xml:space="preserve">2 </w:t>
      </w:r>
      <w:r>
        <w:t xml:space="preserve">Không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làm </w:t>
      </w:r>
      <w:r>
        <w:t xml:space="preserve">hại </w:t>
      </w:r>
      <w:r>
        <w:t xml:space="preserve">đến </w:t>
      </w:r>
      <w:r>
        <w:t xml:space="preserve">người, </w:t>
      </w:r>
      <w:r>
        <w:t xml:space="preserve">vật </w:t>
      </w:r>
      <w:r>
        <w:t xml:space="preserve">khác, </w:t>
      </w:r>
      <w:r>
        <w:t xml:space="preserve">không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mang </w:t>
      </w:r>
      <w:r>
        <w:t xml:space="preserve">lại </w:t>
      </w:r>
      <w:r>
        <w:t xml:space="preserve">tai </w:t>
      </w:r>
      <w:r>
        <w:t xml:space="preserve">hoạ; </w:t>
      </w:r>
      <w:r>
        <w:t xml:space="preserve">trái </w:t>
      </w:r>
      <w:r>
        <w:t xml:space="preserve">với </w:t>
      </w:r>
      <w:r>
        <w:t xml:space="preserve">dữ. </w:t>
      </w:r>
      <w:r>
        <w:rPr>
          <w:i/>
        </w:rPr>
        <w:t xml:space="preserve">Lành </w:t>
      </w:r>
      <w:r>
        <w:t xml:space="preserve">như </w:t>
      </w:r>
      <w:r>
        <w:t xml:space="preserve">cục </w:t>
      </w:r>
      <w:r>
        <w:rPr>
          <w:i/>
        </w:rPr>
        <w:t xml:space="preserve">đất. </w:t>
      </w:r>
      <w:r>
        <w:rPr>
          <w:i/>
        </w:rPr>
        <w:t xml:space="preserve">Tiếng </w:t>
      </w:r>
      <w:r>
        <w:rPr>
          <w:i/>
        </w:rPr>
        <w:t xml:space="preserve">lành </w:t>
      </w:r>
      <w:r>
        <w:rPr>
          <w:i/>
        </w:rPr>
        <w:t xml:space="preserve">đồn </w:t>
      </w:r>
      <w:r>
        <w:t xml:space="preserve">xa, </w:t>
      </w:r>
      <w:r>
        <w:t xml:space="preserve">tiếng </w:t>
      </w:r>
      <w:r>
        <w:rPr>
          <w:i/>
        </w:rPr>
        <w:t xml:space="preserve">dữ </w:t>
      </w:r>
      <w:r>
        <w:t xml:space="preserve">đồn </w:t>
      </w:r>
      <w:r>
        <w:rPr>
          <w:i/>
        </w:rPr>
        <w:t xml:space="preserve">xa. </w:t>
      </w:r>
      <w:r>
        <w:t xml:space="preserve">ở </w:t>
      </w:r>
      <w:r>
        <w:t xml:space="preserve">hiền </w:t>
      </w:r>
      <w:r>
        <w:t xml:space="preserve">gặp </w:t>
      </w:r>
      <w:r>
        <w:t xml:space="preserve">lành </w:t>
      </w:r>
      <w:r>
        <w:t xml:space="preserve">(tục ngữ). </w:t>
      </w:r>
      <w:r>
        <w:rPr>
          <w:b/>
        </w:rPr>
        <w:t xml:space="preserve">3 </w:t>
      </w:r>
      <w:r>
        <w:t xml:space="preserve">Không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làm </w:t>
      </w:r>
      <w:r>
        <w:t xml:space="preserve">hại </w:t>
      </w:r>
      <w:r>
        <w:t xml:space="preserve">đến </w:t>
      </w:r>
      <w:r>
        <w:t xml:space="preserve">sức </w:t>
      </w:r>
      <w:r>
        <w:t xml:space="preserve">khoẻ; </w:t>
      </w:r>
      <w:r>
        <w:t xml:space="preserve">trái </w:t>
      </w:r>
      <w:r>
        <w:t xml:space="preserve">với </w:t>
      </w:r>
      <w:r>
        <w:t xml:space="preserve">độc. </w:t>
      </w:r>
      <w:r>
        <w:t xml:space="preserve">Khí </w:t>
      </w:r>
      <w:r>
        <w:rPr>
          <w:i/>
        </w:rPr>
        <w:t xml:space="preserve">hậu </w:t>
      </w:r>
      <w:r>
        <w:rPr>
          <w:i/>
        </w:rPr>
        <w:t xml:space="preserve">lành. </w:t>
      </w:r>
      <w:r>
        <w:t xml:space="preserve">Thức </w:t>
      </w:r>
      <w:r>
        <w:t xml:space="preserve">ăn </w:t>
      </w:r>
      <w:r>
        <w:rPr>
          <w:i/>
        </w:rPr>
        <w:t xml:space="preserve">lành. </w:t>
      </w:r>
      <w:r>
        <w:rPr>
          <w:b/>
        </w:rPr>
        <w:t xml:space="preserve">4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mau </w:t>
      </w:r>
      <w:r>
        <w:t xml:space="preserve">khỏi </w:t>
      </w:r>
      <w:r>
        <w:t xml:space="preserve">khi </w:t>
      </w:r>
      <w:r>
        <w:t xml:space="preserve">bị </w:t>
      </w:r>
      <w:r>
        <w:t xml:space="preserve">bệnh. </w:t>
      </w:r>
      <w:r>
        <w:rPr>
          <w:i/>
        </w:rPr>
        <w:t xml:space="preserve">D4 </w:t>
      </w:r>
      <w:r>
        <w:t xml:space="preserve">lành </w:t>
      </w:r>
      <w:r>
        <w:t xml:space="preserve">nên </w:t>
      </w:r>
      <w:r>
        <w:t xml:space="preserve">vết </w:t>
      </w:r>
      <w:r>
        <w:rPr>
          <w:i/>
        </w:rPr>
        <w:t xml:space="preserve">thương </w:t>
      </w:r>
      <w:r>
        <w:t xml:space="preserve">chóng </w:t>
      </w:r>
      <w:r>
        <w:t xml:space="preserve">khỏi. </w:t>
      </w:r>
      <w:r>
        <w:t xml:space="preserve">Máu </w:t>
      </w:r>
      <w:r>
        <w:t xml:space="preserve">lành. </w:t>
      </w:r>
      <w:r>
        <w:t xml:space="preserve">II </w:t>
      </w:r>
      <w: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Khỏi </w:t>
      </w:r>
      <w:r>
        <w:t xml:space="preserve">(bệnh). </w:t>
      </w:r>
      <w:r>
        <w:t xml:space="preserve">Vết </w:t>
      </w:r>
      <w:r>
        <w:t xml:space="preserve">thương </w:t>
      </w:r>
      <w:r>
        <w:t xml:space="preserve">sắp </w:t>
      </w:r>
      <w:r>
        <w:t xml:space="preserve">lành. </w:t>
      </w:r>
      <w:r>
        <w:t xml:space="preserve">Lành </w:t>
      </w:r>
      <w:r>
        <w:rPr>
          <w:i/>
        </w:rPr>
        <w:t xml:space="preserve">bệnh. </w:t>
      </w:r>
      <w:r>
        <w:br/>
      </w:r>
      <w:r>
        <w:rPr>
          <w:b/>
        </w:rPr>
        <w:t xml:space="preserve">lành </w:t>
      </w:r>
      <w:r>
        <w:rPr>
          <w:b/>
        </w:rPr>
        <w:t xml:space="preserve">canh </w:t>
      </w:r>
      <w:r>
        <w:rPr>
          <w:i/>
        </w:rPr>
        <w:t xml:space="preserve">danh từ </w:t>
      </w:r>
      <w:r>
        <w:t xml:space="preserve">(ít dùng). </w:t>
      </w:r>
      <w:r>
        <w:t xml:space="preserve">Cá </w:t>
      </w:r>
      <w:r>
        <w:t xml:space="preserve">lành </w:t>
      </w:r>
      <w:r>
        <w:t xml:space="preserve">canh </w:t>
      </w:r>
      <w:r>
        <w:t xml:space="preserve">(nói </w:t>
      </w:r>
      <w:r>
        <w:t xml:space="preserve">tắt). </w:t>
      </w:r>
      <w:r>
        <w:t xml:space="preserve">lành </w:t>
      </w:r>
      <w:r>
        <w:t xml:space="preserve">chanh </w:t>
      </w:r>
      <w:r>
        <w:t xml:space="preserve">tính từ </w:t>
      </w:r>
      <w:r>
        <w:t xml:space="preserve">Có </w:t>
      </w:r>
      <w:r>
        <w:t xml:space="preserve">vẻ </w:t>
      </w:r>
      <w:r>
        <w:t xml:space="preserve">thích </w:t>
      </w:r>
      <w:r>
        <w:t xml:space="preserve">tranh </w:t>
      </w:r>
      <w:r>
        <w:t xml:space="preserve">giành, </w:t>
      </w:r>
      <w:r>
        <w:t xml:space="preserve">gây </w:t>
      </w:r>
      <w:r>
        <w:t xml:space="preserve">gỗ. </w:t>
      </w:r>
      <w:r>
        <w:t xml:space="preserve">Thói </w:t>
      </w:r>
      <w:r>
        <w:rPr>
          <w:i/>
        </w:rPr>
        <w:t xml:space="preserve">lành </w:t>
      </w:r>
      <w:r>
        <w:rPr>
          <w:i/>
        </w:rPr>
        <w:t xml:space="preserve">chanh. </w:t>
      </w:r>
      <w:r>
        <w:t xml:space="preserve">Giớgiọng </w:t>
      </w:r>
      <w:r>
        <w:t xml:space="preserve">lành </w:t>
      </w:r>
      <w:r>
        <w:t xml:space="preserve">chanh.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