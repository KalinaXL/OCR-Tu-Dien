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động từ </w:t>
      </w:r>
      <w:r>
        <w:t xml:space="preserve">Tính </w:t>
      </w:r>
      <w:r>
        <w:t xml:space="preserve">toán, </w:t>
      </w:r>
      <w:r>
        <w:t xml:space="preserve">cân </w:t>
      </w:r>
      <w:r>
        <w:t xml:space="preserve">nhắc </w:t>
      </w:r>
      <w:r>
        <w:t xml:space="preserve">điều </w:t>
      </w:r>
      <w:r>
        <w:t xml:space="preserve">kiện </w:t>
      </w:r>
      <w:r>
        <w:t xml:space="preserve">chủ </w:t>
      </w:r>
      <w:r>
        <w:t xml:space="preserve">quan </w:t>
      </w:r>
      <w:r>
        <w:t xml:space="preserve">và </w:t>
      </w:r>
      <w:r>
        <w:t xml:space="preserve">khách </w:t>
      </w:r>
      <w:r>
        <w:t xml:space="preserve">quan </w:t>
      </w:r>
      <w:r>
        <w:t xml:space="preserve">để </w:t>
      </w:r>
      <w:r>
        <w:t xml:space="preserve">quyết </w:t>
      </w:r>
      <w:r>
        <w:t xml:space="preserve">định </w:t>
      </w:r>
      <w:r>
        <w:t xml:space="preserve">hành </w:t>
      </w:r>
      <w:r>
        <w:t xml:space="preserve">động </w:t>
      </w:r>
      <w:r>
        <w:t xml:space="preserve">cho </w:t>
      </w:r>
      <w:r>
        <w:t xml:space="preserve">phù </w:t>
      </w:r>
      <w:r>
        <w:t xml:space="preserve">hợp, </w:t>
      </w:r>
      <w:r>
        <w:t xml:space="preserve">cho </w:t>
      </w:r>
      <w:r>
        <w:t xml:space="preserve">có </w:t>
      </w:r>
      <w:r>
        <w:t xml:space="preserve">thể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mong </w:t>
      </w:r>
      <w:r>
        <w:t xml:space="preserve">muốn. </w:t>
      </w:r>
      <w:r>
        <w:rPr>
          <w:i/>
        </w:rPr>
        <w:t xml:space="preserve">Lượng </w:t>
      </w:r>
      <w:r>
        <w:rPr>
          <w:i/>
        </w:rPr>
        <w:t xml:space="preserve">sức </w:t>
      </w:r>
      <w:r>
        <w:t xml:space="preserve">không </w:t>
      </w:r>
      <w:r>
        <w:t xml:space="preserve">làm </w:t>
      </w:r>
      <w:r>
        <w:t xml:space="preserve">nổi. </w:t>
      </w:r>
      <w:r>
        <w:rPr>
          <w:i/>
        </w:rPr>
        <w:t xml:space="preserve">Biết </w:t>
      </w:r>
      <w:r>
        <w:t xml:space="preserve">lượng </w:t>
      </w:r>
      <w:r>
        <w:t xml:space="preserve">thế </w:t>
      </w:r>
      <w:r>
        <w:t xml:space="preserve">giặc </w:t>
      </w:r>
      <w:r>
        <w:rPr>
          <w:i/>
        </w:rPr>
        <w:t xml:space="preserve">mà </w:t>
      </w:r>
      <w:r>
        <w:t xml:space="preserve">đánh. </w:t>
      </w:r>
      <w:r>
        <w:br/>
      </w:r>
      <w:r>
        <w:rPr>
          <w:b/>
        </w:rPr>
        <w:t xml:space="preserve">lượng; </w:t>
      </w:r>
      <w:r>
        <w:rPr>
          <w:b/>
        </w:rPr>
        <w:t xml:space="preserve">d </w:t>
      </w:r>
      <w:r>
        <w:t xml:space="preserve">(phương ngữ). </w:t>
      </w:r>
      <w:r>
        <w:t xml:space="preserve">Lạng </w:t>
      </w:r>
      <w:r>
        <w:t xml:space="preserve">(thường </w:t>
      </w:r>
      <w:r>
        <w:t xml:space="preserve">dùng </w:t>
      </w:r>
      <w:r>
        <w:t xml:space="preserve">nói </w:t>
      </w:r>
      <w:r>
        <w:t xml:space="preserve">về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vàng, </w:t>
      </w:r>
      <w:r>
        <w:t xml:space="preserve">bạc). </w:t>
      </w:r>
      <w:r>
        <w:t xml:space="preserve">Một </w:t>
      </w:r>
      <w:r>
        <w:rPr>
          <w:i/>
        </w:rPr>
        <w:t xml:space="preserve">lượng </w:t>
      </w:r>
      <w:r>
        <w:rPr>
          <w:i/>
        </w:rPr>
        <w:t xml:space="preserve">vàng. </w:t>
      </w:r>
      <w:r>
        <w:br/>
      </w:r>
      <w:r>
        <w:rPr>
          <w:b/>
        </w:rPr>
        <w:t xml:space="preserve">lượng; </w:t>
      </w:r>
      <w:r>
        <w:rPr>
          <w:i/>
        </w:rPr>
        <w:t xml:space="preserve">danh từ </w:t>
      </w:r>
      <w:r>
        <w:t xml:space="preserve">Lòng </w:t>
      </w:r>
      <w:r>
        <w:t xml:space="preserve">bao </w:t>
      </w:r>
      <w:r>
        <w:t xml:space="preserve">dung, </w:t>
      </w:r>
      <w:r>
        <w:t xml:space="preserve">sẵn </w:t>
      </w:r>
      <w:r>
        <w:t xml:space="preserve">sàng </w:t>
      </w:r>
      <w:r>
        <w:t xml:space="preserve">tha </w:t>
      </w:r>
      <w:r>
        <w:t xml:space="preserve">thứ </w:t>
      </w:r>
      <w:r>
        <w:t xml:space="preserve">đối </w:t>
      </w:r>
      <w:r>
        <w:t xml:space="preserve">với </w:t>
      </w:r>
      <w:r>
        <w:t xml:space="preserve">kẻ </w:t>
      </w:r>
      <w:r>
        <w:t xml:space="preserve">có </w:t>
      </w:r>
      <w:r>
        <w:t xml:space="preserve">sai </w:t>
      </w:r>
      <w:r>
        <w:t xml:space="preserve">lằm, </w:t>
      </w:r>
      <w:r>
        <w:t xml:space="preserve">tội </w:t>
      </w:r>
      <w:r>
        <w:t xml:space="preserve">lỗi. </w:t>
      </w:r>
      <w:r>
        <w:t xml:space="preserve">Rộng </w:t>
      </w:r>
      <w:r>
        <w:t xml:space="preserve">lượng. </w:t>
      </w:r>
      <w:r>
        <w:t xml:space="preserve">Hướng </w:t>
      </w:r>
      <w:r>
        <w:t xml:space="preserve">lượng </w:t>
      </w:r>
      <w:r>
        <w:rPr>
          <w:i/>
        </w:rPr>
        <w:t xml:space="preserve">khoan </w:t>
      </w:r>
      <w:r>
        <w:t xml:space="preserve">hông. </w:t>
      </w:r>
      <w:r>
        <w:br/>
      </w:r>
      <w:r>
        <w:rPr>
          <w:b/>
        </w:rPr>
        <w:t xml:space="preserve">lượng </w:t>
      </w:r>
      <w:r>
        <w:rPr>
          <w:b/>
        </w:rPr>
        <w:t xml:space="preserve">giác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Lượng </w:t>
      </w:r>
      <w:r>
        <w:t xml:space="preserve">giác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Môn </w:t>
      </w:r>
      <w:r>
        <w:rPr>
          <w:i/>
        </w:rPr>
        <w:t xml:space="preserve">lượng </w:t>
      </w:r>
      <w:r>
        <w:rPr>
          <w:i/>
        </w:rPr>
        <w:t xml:space="preserve">giác. </w:t>
      </w:r>
      <w:r>
        <w:rPr>
          <w:i/>
        </w:rP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lượng </w:t>
      </w:r>
      <w:r>
        <w:t xml:space="preserve">giác </w:t>
      </w:r>
      <w:r>
        <w:t xml:space="preserve">học. </w:t>
      </w:r>
      <w:r>
        <w:t xml:space="preserve">7ï </w:t>
      </w:r>
      <w:r>
        <w:t xml:space="preserve">số </w:t>
      </w:r>
      <w:r>
        <w:t xml:space="preserve">lượng </w:t>
      </w:r>
      <w:r>
        <w:rPr>
          <w:i/>
        </w:rPr>
        <w:t xml:space="preserve">giác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góc </w:t>
      </w:r>
      <w:r>
        <w:t xml:space="preserve">nhọn. </w:t>
      </w:r>
      <w:r>
        <w:t xml:space="preserve">Hàm </w:t>
      </w:r>
      <w:r>
        <w:t xml:space="preserve">số </w:t>
      </w:r>
      <w:r>
        <w:t xml:space="preserve">lượng </w:t>
      </w:r>
      <w:r>
        <w:t xml:space="preserve">giác. </w:t>
      </w:r>
      <w:r>
        <w:br/>
      </w:r>
      <w:r>
        <w:rPr>
          <w:b/>
        </w:rPr>
        <w:t xml:space="preserve">lượng </w:t>
      </w:r>
      <w:r>
        <w:rPr>
          <w:b/>
        </w:rPr>
        <w:t xml:space="preserve">giác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cạnh </w:t>
      </w:r>
      <w:r>
        <w:t xml:space="preserve">và </w:t>
      </w:r>
      <w:r>
        <w:t xml:space="preserve">các </w:t>
      </w:r>
      <w:r>
        <w:t xml:space="preserve">góc </w:t>
      </w:r>
      <w:r>
        <w:t xml:space="preserve">trong </w:t>
      </w:r>
      <w:r>
        <w:t xml:space="preserve">tam </w:t>
      </w:r>
      <w:r>
        <w:t xml:space="preserve">giác. </w:t>
      </w:r>
      <w:r>
        <w:br/>
      </w:r>
      <w:r>
        <w:rPr>
          <w:b/>
        </w:rPr>
        <w:t xml:space="preserve">lượng </w:t>
      </w:r>
      <w:r>
        <w:rPr>
          <w:b/>
        </w:rPr>
        <w:t xml:space="preserve">thứ </w:t>
      </w:r>
      <w:r>
        <w:rPr>
          <w:i/>
        </w:rPr>
        <w:t xml:space="preserve">động từ </w:t>
      </w:r>
      <w:r>
        <w:t xml:space="preserve">(kiểu cách). </w:t>
      </w:r>
      <w:r>
        <w:t xml:space="preserve">Thông </w:t>
      </w:r>
      <w:r>
        <w:t xml:space="preserve">cảm </w:t>
      </w:r>
      <w:r>
        <w:t xml:space="preserve">mà </w:t>
      </w:r>
      <w:r>
        <w:t xml:space="preserve">bỏ </w:t>
      </w:r>
      <w:r>
        <w:t xml:space="preserve">qua,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chê </w:t>
      </w:r>
      <w:r>
        <w:t xml:space="preserve">trách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xin </w:t>
      </w:r>
      <w:r>
        <w:t xml:space="preserve">lỗi </w:t>
      </w:r>
      <w:r>
        <w:t xml:space="preserve">với </w:t>
      </w:r>
      <w:r>
        <w:t xml:space="preserve">ý </w:t>
      </w:r>
      <w:r>
        <w:t xml:space="preserve">khiêm </w:t>
      </w:r>
      <w:r>
        <w:t xml:space="preserve">nhường). </w:t>
      </w:r>
      <w:r>
        <w:rPr>
          <w:i/>
        </w:rPr>
        <w:t xml:space="preserve">Xi: </w:t>
      </w:r>
      <w:r>
        <w:t xml:space="preserve">độc </w:t>
      </w:r>
      <w:r>
        <w:rPr>
          <w:i/>
        </w:rPr>
        <w:t xml:space="preserve">giả </w:t>
      </w:r>
      <w:r>
        <w:rPr>
          <w:i/>
        </w:rPr>
        <w:t xml:space="preserve">lượng </w:t>
      </w:r>
      <w:r>
        <w:t xml:space="preserve">thú </w:t>
      </w:r>
      <w:r>
        <w:t xml:space="preserve">cho </w:t>
      </w:r>
      <w:r>
        <w:t xml:space="preserve">những </w:t>
      </w:r>
      <w:r>
        <w:t xml:space="preserve">sai </w:t>
      </w:r>
      <w:r>
        <w:t xml:space="preserve">sót. </w:t>
      </w:r>
      <w:r>
        <w:br/>
      </w:r>
      <w:r>
        <w:rPr>
          <w:b/>
        </w:rPr>
        <w:t xml:space="preserve">lượng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Xét </w:t>
      </w:r>
      <w:r>
        <w:t xml:space="preserve">đến </w:t>
      </w:r>
      <w:r>
        <w:t xml:space="preserve">tình </w:t>
      </w:r>
      <w:r>
        <w:t xml:space="preserve">cảm </w:t>
      </w:r>
      <w:r>
        <w:t xml:space="preserve">mà </w:t>
      </w:r>
      <w:r>
        <w:t xml:space="preserve">có </w:t>
      </w:r>
      <w:r>
        <w:t xml:space="preserve">sự </w:t>
      </w:r>
      <w:r>
        <w:t xml:space="preserve">châm </w:t>
      </w:r>
      <w:r>
        <w:t xml:space="preserve">chước </w:t>
      </w:r>
      <w:r>
        <w:t xml:space="preserve">thích </w:t>
      </w:r>
      <w:r>
        <w:t xml:space="preserve">đáng. </w:t>
      </w:r>
      <w:r>
        <w:t xml:space="preserve">Lượng </w:t>
      </w:r>
      <w:r>
        <w:t xml:space="preserve">tình </w:t>
      </w:r>
      <w:r>
        <w:rPr>
          <w:i/>
        </w:rPr>
        <w:t xml:space="preserve">tha </w:t>
      </w:r>
      <w:r>
        <w:t xml:space="preserve">thứ. </w:t>
      </w:r>
      <w:r>
        <w:br/>
      </w:r>
      <w:r>
        <w:rPr>
          <w:b/>
        </w:rPr>
        <w:t xml:space="preserve">lượng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Lượng </w:t>
      </w:r>
      <w:r>
        <w:t xml:space="preserve">hữu </w:t>
      </w:r>
      <w:r>
        <w:t xml:space="preserve">hạn </w:t>
      </w:r>
      <w:r>
        <w:t xml:space="preserve">và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năng </w:t>
      </w:r>
      <w:r>
        <w:t xml:space="preserve">lượng </w:t>
      </w:r>
      <w:r>
        <w:t xml:space="preserve">mà </w:t>
      </w:r>
      <w:r>
        <w:t xml:space="preserve">hệ </w:t>
      </w:r>
      <w:r>
        <w:t xml:space="preserve">vi </w:t>
      </w:r>
      <w:r>
        <w:t xml:space="preserve">mô </w:t>
      </w:r>
      <w:r>
        <w:t xml:space="preserve">có </w:t>
      </w:r>
      <w:r>
        <w:t xml:space="preserve">thể </w:t>
      </w:r>
      <w:r>
        <w:t xml:space="preserve">hấp </w:t>
      </w:r>
      <w:r>
        <w:t xml:space="preserve">thu </w:t>
      </w:r>
      <w:r>
        <w:t xml:space="preserve">hoặc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lướt,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vượt </w:t>
      </w:r>
      <w:r>
        <w:t xml:space="preserve">qua </w:t>
      </w:r>
      <w:r>
        <w:t xml:space="preserve">nhanh </w:t>
      </w:r>
      <w:r>
        <w:t xml:space="preserve">và </w:t>
      </w:r>
      <w:r>
        <w:t xml:space="preserve">nhẹ, </w:t>
      </w:r>
      <w:r>
        <w:t xml:space="preserve">sát </w:t>
      </w:r>
      <w:r>
        <w:t xml:space="preserve">bên </w:t>
      </w:r>
      <w:r>
        <w:t xml:space="preserve">cạnh </w:t>
      </w:r>
      <w:r>
        <w:t xml:space="preserve">hoặc </w:t>
      </w:r>
      <w:r>
        <w:t xml:space="preserve">trên </w:t>
      </w:r>
      <w:r>
        <w:t xml:space="preserve">bể </w:t>
      </w:r>
      <w:r>
        <w:t xml:space="preserve">mặt. </w:t>
      </w:r>
      <w:r>
        <w:t xml:space="preserve">Một </w:t>
      </w:r>
      <w:r>
        <w:t xml:space="preserve">bóng </w:t>
      </w:r>
      <w:r>
        <w:t xml:space="preserve">người </w:t>
      </w:r>
      <w:r>
        <w:t xml:space="preserve">lướt </w:t>
      </w:r>
      <w:r>
        <w:rPr>
          <w:i/>
        </w:rPr>
        <w:t xml:space="preserve">qua </w:t>
      </w:r>
      <w:r>
        <w:t xml:space="preserve">cửa. </w:t>
      </w:r>
      <w:r>
        <w:t xml:space="preserve">Thuyền </w:t>
      </w:r>
      <w:r>
        <w:rPr>
          <w:i/>
        </w:rPr>
        <w:t xml:space="preserve">lướt </w:t>
      </w:r>
      <w:r>
        <w:rPr>
          <w:i/>
        </w:rPr>
        <w:t xml:space="preserve">trên </w:t>
      </w:r>
      <w:r>
        <w:t xml:space="preserve">sóng. </w:t>
      </w:r>
      <w:r>
        <w:t xml:space="preserve">Gió </w:t>
      </w:r>
      <w:r>
        <w:t xml:space="preserve">lướt </w:t>
      </w:r>
      <w:r>
        <w:rPr>
          <w:i/>
        </w:rPr>
        <w:t xml:space="preserve">qua </w:t>
      </w:r>
      <w:r>
        <w:t xml:space="preserve">những </w:t>
      </w:r>
      <w:r>
        <w:t xml:space="preserve">ngọn </w:t>
      </w:r>
      <w:r>
        <w:rPr>
          <w:i/>
        </w:rPr>
        <w:t xml:space="preserve">tre. </w:t>
      </w:r>
      <w:r>
        <w:rPr>
          <w:b/>
        </w:rPr>
        <w:t xml:space="preserve">2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rất </w:t>
      </w:r>
      <w:r>
        <w:t xml:space="preserve">nhanh, </w:t>
      </w:r>
      <w:r>
        <w:t xml:space="preserve">không </w:t>
      </w:r>
      <w:r>
        <w:t xml:space="preserve">dừng </w:t>
      </w:r>
      <w:r>
        <w:t xml:space="preserve">lại </w:t>
      </w:r>
      <w:r>
        <w:t xml:space="preserve">ở </w:t>
      </w:r>
      <w:r>
        <w:t xml:space="preserve">chi </w:t>
      </w:r>
      <w:r>
        <w:t xml:space="preserve">tiết, </w:t>
      </w:r>
      <w:r>
        <w:t xml:space="preserve">không </w:t>
      </w:r>
      <w:r>
        <w:t xml:space="preserve">kĩ. </w:t>
      </w:r>
      <w:r>
        <w:t xml:space="preserve">Đọc </w:t>
      </w:r>
      <w:r>
        <w:t xml:space="preserve">lướt. </w:t>
      </w:r>
      <w:r>
        <w:t xml:space="preserve">Mắt </w:t>
      </w:r>
      <w:r>
        <w:rPr>
          <w:i/>
        </w:rPr>
        <w:t xml:space="preserve">lướt </w:t>
      </w:r>
      <w:r>
        <w:rPr>
          <w:i/>
        </w:rPr>
        <w:t xml:space="preserve">qua </w:t>
      </w:r>
      <w:r>
        <w:t xml:space="preserve">tờ </w:t>
      </w:r>
      <w:r>
        <w:t xml:space="preserve">báo </w:t>
      </w:r>
      <w:r>
        <w:rPr>
          <w:i/>
        </w:rPr>
        <w:t xml:space="preserve">một </w:t>
      </w:r>
      <w:r>
        <w:t xml:space="preserve">lượt. </w:t>
      </w:r>
      <w:r>
        <w:rPr>
          <w:i/>
        </w:rPr>
        <w:t xml:space="preserve">Làm </w:t>
      </w:r>
      <w:r>
        <w:rPr>
          <w:i/>
        </w:rPr>
        <w:t xml:space="preserve">lướt </w:t>
      </w:r>
      <w:r>
        <w:rPr>
          <w:i/>
        </w:rPr>
        <w:t xml:space="preserve">cho </w:t>
      </w:r>
      <w:r>
        <w:rPr>
          <w:i/>
        </w:rPr>
        <w:t xml:space="preserve">chóng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lướt,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yếu </w:t>
      </w:r>
      <w:r>
        <w:t xml:space="preserve">ớt, </w:t>
      </w:r>
      <w:r>
        <w:t xml:space="preserve">không </w:t>
      </w:r>
      <w:r>
        <w:t xml:space="preserve">khoẻ, </w:t>
      </w:r>
      <w:r>
        <w:t xml:space="preserve">không </w:t>
      </w:r>
      <w:r>
        <w:t xml:space="preserve">chắc, </w:t>
      </w:r>
      <w:r>
        <w:t xml:space="preserve">dễ </w:t>
      </w:r>
      <w:r>
        <w:t xml:space="preserve">bị </w:t>
      </w:r>
      <w:r>
        <w:t xml:space="preserve">ngã </w:t>
      </w:r>
      <w:r>
        <w:t xml:space="preserve">rạp </w:t>
      </w:r>
      <w:r>
        <w:t xml:space="preserve">xuống. </w:t>
      </w:r>
      <w:r>
        <w:rPr>
          <w:i/>
        </w:rPr>
        <w:t xml:space="preserve">Lúa </w:t>
      </w:r>
      <w:r>
        <w:rPr>
          <w:i/>
        </w:rPr>
        <w:t xml:space="preserve">bị </w:t>
      </w:r>
      <w:r>
        <w:t xml:space="preserve">lướt </w:t>
      </w:r>
      <w:r>
        <w:rPr>
          <w:i/>
        </w:rPr>
        <w:t xml:space="preserve">lá, </w:t>
      </w:r>
      <w:r>
        <w:rPr>
          <w:i/>
        </w:rPr>
        <w:t xml:space="preserve">yếu </w:t>
      </w:r>
      <w:r>
        <w:rPr>
          <w:i/>
        </w:rPr>
        <w:t xml:space="preserve">cây. </w:t>
      </w:r>
      <w:r>
        <w:t xml:space="preserve">Người </w:t>
      </w:r>
      <w:r>
        <w:rPr>
          <w:i/>
        </w:rPr>
        <w:t xml:space="preserve">yếu </w:t>
      </w:r>
      <w:r>
        <w:t xml:space="preserve">lướt. </w:t>
      </w:r>
      <w:r>
        <w:br/>
      </w:r>
      <w:r>
        <w:rPr>
          <w:b/>
        </w:rPr>
        <w:t xml:space="preserve">lướt </w:t>
      </w:r>
      <w:r>
        <w:rPr>
          <w:b/>
        </w:rPr>
        <w:t xml:space="preserve">mướt </w:t>
      </w:r>
      <w:r>
        <w:rPr>
          <w:i/>
        </w:rPr>
        <w:t xml:space="preserve">tính từ </w:t>
      </w:r>
      <w:r>
        <w:t xml:space="preserve">(Ướt, </w:t>
      </w:r>
      <w:r>
        <w:t xml:space="preserve">khóc)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đầm </w:t>
      </w:r>
      <w:r>
        <w:t xml:space="preserve">đìa </w:t>
      </w:r>
      <w:r>
        <w:t xml:space="preserve">những </w:t>
      </w:r>
      <w:r>
        <w:t xml:space="preserve">nước. </w:t>
      </w:r>
      <w:r>
        <w:t xml:space="preserve">Quần </w:t>
      </w:r>
      <w:r>
        <w:t xml:space="preserve">áo </w:t>
      </w:r>
      <w:r>
        <w:rPr>
          <w:i/>
        </w:rPr>
        <w:t xml:space="preserve">ướt </w:t>
      </w:r>
      <w:r>
        <w:t xml:space="preserve">lướt </w:t>
      </w:r>
      <w:r>
        <w:t xml:space="preserve">mướt. </w:t>
      </w:r>
      <w:r>
        <w:t xml:space="preserve">Khóc </w:t>
      </w:r>
      <w:r>
        <w:t xml:space="preserve">lướt </w:t>
      </w:r>
      <w:r>
        <w:t xml:space="preserve">mướt. </w:t>
      </w:r>
      <w:r>
        <w:br/>
      </w:r>
      <w:r>
        <w:rPr>
          <w:b/>
        </w:rPr>
        <w:t xml:space="preserve">lướt </w:t>
      </w:r>
      <w:r>
        <w:rPr>
          <w:b/>
        </w:rPr>
        <w:t xml:space="preserve">tha </w:t>
      </w:r>
      <w:r>
        <w:rPr>
          <w:b/>
        </w:rPr>
        <w:t xml:space="preserve">lướt </w:t>
      </w:r>
      <w:r>
        <w:rPr>
          <w:b/>
        </w:rPr>
        <w:t xml:space="preserve">thướt </w:t>
      </w:r>
      <w:r>
        <w:rPr>
          <w:i/>
        </w:rPr>
        <w:t xml:space="preserve">tính từ </w:t>
      </w:r>
      <w:r>
        <w:t xml:space="preserve">xem </w:t>
      </w:r>
      <w:r>
        <w:t xml:space="preserve">lướt </w:t>
      </w:r>
      <w:r>
        <w:t xml:space="preserve">thướt </w:t>
      </w:r>
      <w:r>
        <w:t xml:space="preserve">(láy). </w:t>
      </w:r>
      <w:r>
        <w:br/>
      </w:r>
      <w:r>
        <w:rPr>
          <w:b/>
        </w:rPr>
        <w:t xml:space="preserve">lướt </w:t>
      </w:r>
      <w:r>
        <w:rPr>
          <w:b/>
        </w:rPr>
        <w:t xml:space="preserve">thướt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(Quần </w:t>
      </w:r>
      <w:r>
        <w:t xml:space="preserve">áo) </w:t>
      </w:r>
      <w:r>
        <w:t xml:space="preserve">dài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gọn </w:t>
      </w:r>
      <w:r>
        <w:t xml:space="preserve">đẹp. </w:t>
      </w:r>
      <w:r>
        <w:t xml:space="preserve">Quản </w:t>
      </w:r>
      <w:r>
        <w:rPr>
          <w:i/>
        </w:rPr>
        <w:t xml:space="preserve">áo </w:t>
      </w:r>
      <w:r>
        <w:rPr>
          <w:i/>
        </w:rPr>
        <w:t xml:space="preserve">lướt </w:t>
      </w:r>
      <w:r>
        <w:rPr>
          <w:i/>
        </w:rPr>
        <w:t xml:space="preserve">thướt, </w:t>
      </w:r>
      <w:r>
        <w:rPr>
          <w:i/>
        </w:rPr>
        <w:t xml:space="preserve">quét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(Ướt)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tóc </w:t>
      </w:r>
      <w:r>
        <w:t xml:space="preserve">tai </w:t>
      </w:r>
      <w:r>
        <w:t xml:space="preserve">hoặc </w:t>
      </w:r>
      <w:r>
        <w:t xml:space="preserve">quần </w:t>
      </w:r>
      <w:r>
        <w:t xml:space="preserve">áo </w:t>
      </w:r>
      <w:r>
        <w:t xml:space="preserve">trên </w:t>
      </w:r>
      <w:r>
        <w:t xml:space="preserve">người </w:t>
      </w:r>
      <w:r>
        <w:t xml:space="preserve">chảy </w:t>
      </w:r>
      <w:r>
        <w:t xml:space="preserve">đầy </w:t>
      </w:r>
      <w:r>
        <w:t xml:space="preserve">những </w:t>
      </w:r>
      <w:r>
        <w:t xml:space="preserve">nước. </w:t>
      </w:r>
      <w:r>
        <w:t xml:space="preserve">Từ </w:t>
      </w:r>
      <w:r>
        <w:rPr>
          <w:i/>
        </w:rPr>
        <w:t xml:space="preserve">đầu </w:t>
      </w:r>
      <w:r>
        <w:rPr>
          <w:i/>
        </w:rPr>
        <w:t xml:space="preserve">đến </w:t>
      </w:r>
      <w:r>
        <w:t xml:space="preserve">chân </w:t>
      </w:r>
      <w:r>
        <w:rPr>
          <w:i/>
        </w:rPr>
        <w:t xml:space="preserve">ướt </w:t>
      </w:r>
      <w:r>
        <w:rPr>
          <w:i/>
        </w:rPr>
        <w:t xml:space="preserve">lướt </w:t>
      </w:r>
      <w:r>
        <w:rPr>
          <w:i/>
        </w:rPr>
        <w:t xml:space="preserve">thướt. </w:t>
      </w:r>
      <w:r>
        <w:rPr>
          <w:i/>
        </w:rPr>
        <w:t xml:space="preserve">/! </w:t>
      </w:r>
      <w:r>
        <w:rPr>
          <w:i/>
        </w:rPr>
        <w:t xml:space="preserve">Lây: </w:t>
      </w:r>
      <w:r>
        <w:t xml:space="preserve">lướt </w:t>
      </w:r>
      <w:r>
        <w:t xml:space="preserve">tha </w:t>
      </w:r>
      <w:r>
        <w:rPr>
          <w:i/>
        </w:rPr>
        <w:t xml:space="preserve">lướt </w:t>
      </w:r>
      <w:r>
        <w:t xml:space="preserve">thướt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lướt </w:t>
      </w:r>
      <w:r>
        <w:rPr>
          <w:b/>
        </w:rPr>
        <w:t xml:space="preserve">ván </w:t>
      </w:r>
      <w:r>
        <w:rPr>
          <w:i/>
        </w:rPr>
        <w:t xml:space="preserve">động từ </w:t>
      </w:r>
      <w:r>
        <w:t xml:space="preserve">Lướt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bằng </w:t>
      </w:r>
      <w:r>
        <w:t xml:space="preserve">tấm </w:t>
      </w:r>
      <w:r>
        <w:t xml:space="preserve">ván </w:t>
      </w:r>
      <w:r>
        <w:t xml:space="preserve">nhờ </w:t>
      </w:r>
      <w:r>
        <w:t xml:space="preserve">lực </w:t>
      </w:r>
      <w:r>
        <w:t xml:space="preserve">kéo </w:t>
      </w:r>
      <w:r>
        <w:t xml:space="preserve">của </w:t>
      </w:r>
      <w:r>
        <w:t xml:space="preserve">ca </w:t>
      </w:r>
      <w:r>
        <w:t xml:space="preserve">nô </w:t>
      </w:r>
      <w:r>
        <w:t xml:space="preserve">(một </w:t>
      </w:r>
      <w:r>
        <w:t xml:space="preserve">môn </w:t>
      </w:r>
      <w:r>
        <w:t xml:space="preserve">thể </w:t>
      </w:r>
      <w:r>
        <w:t xml:space="preserve">lượt, </w:t>
      </w:r>
      <w:r>
        <w:t xml:space="preserve">danh từ </w:t>
      </w:r>
      <w:r>
        <w:t xml:space="preserve">Hàng </w:t>
      </w:r>
      <w:r>
        <w:t xml:space="preserve">tơ </w:t>
      </w:r>
      <w:r>
        <w:t xml:space="preserve">mỏng, </w:t>
      </w:r>
      <w:r>
        <w:t xml:space="preserve">dệt </w:t>
      </w:r>
      <w:r>
        <w:t xml:space="preserve">thưa. </w:t>
      </w:r>
      <w:r>
        <w:rPr>
          <w:i/>
        </w:rPr>
        <w:t xml:space="preserve">Khăn </w:t>
      </w:r>
      <w:r>
        <w:rPr>
          <w:i/>
        </w:rPr>
        <w:t xml:space="preserve">là, </w:t>
      </w:r>
      <w:r>
        <w:rPr>
          <w:i/>
        </w:rPr>
        <w:t xml:space="preserve">áo </w:t>
      </w:r>
      <w:r>
        <w:rPr>
          <w:i/>
        </w:rPr>
        <w:t xml:space="preserve">lượt. </w:t>
      </w:r>
      <w:r>
        <w:br/>
      </w:r>
      <w:r>
        <w:rPr>
          <w:b/>
        </w:rPr>
        <w:t xml:space="preserve">lượt,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Lần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Đọc </w:t>
      </w:r>
      <w:r>
        <w:rPr>
          <w:i/>
        </w:rPr>
        <w:t xml:space="preserve">qua </w:t>
      </w:r>
      <w:r>
        <w:rPr>
          <w:i/>
        </w:rPr>
        <w:t xml:space="preserve">một </w:t>
      </w:r>
      <w:r>
        <w:rPr>
          <w:i/>
        </w:rPr>
        <w:t xml:space="preserve">lượt. </w:t>
      </w:r>
      <w:r>
        <w:t xml:space="preserve">Một </w:t>
      </w:r>
      <w:r>
        <w:t xml:space="preserve">ngày </w:t>
      </w:r>
      <w:r>
        <w:rPr>
          <w:i/>
        </w:rPr>
        <w:t xml:space="preserve">mấy </w:t>
      </w:r>
      <w:r>
        <w:rPr>
          <w:i/>
        </w:rPr>
        <w:t xml:space="preserve">lượt </w:t>
      </w:r>
      <w:r>
        <w:rPr>
          <w:i/>
        </w:rPr>
        <w:t xml:space="preserve">đi </w:t>
      </w:r>
      <w:r>
        <w:t xml:space="preserve">uồ. </w:t>
      </w:r>
      <w:r>
        <w:rPr>
          <w:i/>
        </w:rPr>
        <w:t xml:space="preserve">Nhìn </w:t>
      </w:r>
      <w:r>
        <w:rPr>
          <w:i/>
        </w:rPr>
        <w:t xml:space="preserve">khắp </w:t>
      </w:r>
      <w:r>
        <w:rPr>
          <w:i/>
        </w:rPr>
        <w:t xml:space="preserve">lượt. </w:t>
      </w:r>
      <w:r>
        <w:rPr>
          <w:b/>
        </w:rPr>
        <w:t xml:space="preserve">2 </w:t>
      </w:r>
      <w:r>
        <w:t xml:space="preserve">Lần </w:t>
      </w:r>
      <w:r>
        <w:t xml:space="preserve">mỗi </w:t>
      </w:r>
      <w:r>
        <w:t xml:space="preserve">người </w:t>
      </w:r>
      <w:r>
        <w:t xml:space="preserve">làm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việc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trước </w:t>
      </w:r>
      <w:r>
        <w:t xml:space="preserve">sau </w:t>
      </w:r>
      <w:r>
        <w:t xml:space="preserve">hoặc </w:t>
      </w:r>
      <w:r>
        <w:t xml:space="preserve">luân </w:t>
      </w:r>
      <w:r>
        <w:t xml:space="preserve">phiên. </w:t>
      </w:r>
      <w:r>
        <w:rPr>
          <w:i/>
        </w:rPr>
        <w:t xml:space="preserve">Đến </w:t>
      </w:r>
      <w:r>
        <w:rPr>
          <w:i/>
        </w:rPr>
        <w:t xml:space="preserve">lượt </w:t>
      </w:r>
      <w:r>
        <w:rPr>
          <w:i/>
        </w:rPr>
        <w:t xml:space="preserve">uào </w:t>
      </w:r>
      <w:r>
        <w:rPr>
          <w:i/>
        </w:rPr>
        <w:t xml:space="preserve">khám </w:t>
      </w:r>
      <w:r>
        <w:t xml:space="preserve">bệnh. </w:t>
      </w:r>
      <w:r>
        <w:t xml:space="preserve">Cắt </w:t>
      </w:r>
      <w:r>
        <w:rPr>
          <w:i/>
        </w:rPr>
        <w:t xml:space="preserve">lượt </w:t>
      </w:r>
      <w:r>
        <w:rPr>
          <w:i/>
        </w:rPr>
        <w:t xml:space="preserve">canh </w:t>
      </w:r>
      <w:r>
        <w:t xml:space="preserve">gác. </w:t>
      </w:r>
      <w:r>
        <w:rPr>
          <w:b/>
        </w:rPr>
        <w:t xml:space="preserve">3 </w:t>
      </w:r>
      <w:r>
        <w:t xml:space="preserve">Lớp </w:t>
      </w:r>
      <w:r>
        <w:t xml:space="preserve">vật </w:t>
      </w:r>
      <w:r>
        <w:t xml:space="preserve">mỏng </w:t>
      </w:r>
      <w:r>
        <w:t xml:space="preserve">trải </w:t>
      </w:r>
      <w:r>
        <w:t xml:space="preserve">đều </w:t>
      </w:r>
      <w:r>
        <w:t xml:space="preserve">trên </w:t>
      </w:r>
      <w:r>
        <w:t xml:space="preserve">khắp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Mặt </w:t>
      </w:r>
      <w:r>
        <w:rPr>
          <w:i/>
        </w:rPr>
        <w:t xml:space="preserve">bàn </w:t>
      </w:r>
      <w:r>
        <w:rPr>
          <w:i/>
        </w:rPr>
        <w:t xml:space="preserve">phủ </w:t>
      </w:r>
      <w:r>
        <w:t xml:space="preserve">một </w:t>
      </w:r>
      <w:r>
        <w:rPr>
          <w:i/>
        </w:rPr>
        <w:t xml:space="preserve">lượt </w:t>
      </w:r>
      <w:r>
        <w:rPr>
          <w:i/>
        </w:rPr>
        <w:t xml:space="preserve">khăn </w:t>
      </w:r>
      <w:r>
        <w:rPr>
          <w:i/>
        </w:rPr>
        <w:t xml:space="preserve">trắng. </w:t>
      </w:r>
      <w:r>
        <w:rPr>
          <w:i/>
        </w:rPr>
        <w:t xml:space="preserve">Lượt </w:t>
      </w:r>
      <w:r>
        <w:rPr>
          <w:i/>
        </w:rPr>
        <w:t xml:space="preserve">vải </w:t>
      </w:r>
      <w:r>
        <w:rPr>
          <w:i/>
        </w:rPr>
        <w:t xml:space="preserve">bọc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lượt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Như </w:t>
      </w:r>
      <w:r>
        <w:rPr>
          <w:i/>
        </w:rPr>
        <w:t xml:space="preserve">là </w:t>
      </w:r>
      <w:r>
        <w:rPr>
          <w:i/>
        </w:rPr>
        <w:t xml:space="preserve">lượt. </w:t>
      </w:r>
      <w:r>
        <w:br/>
      </w:r>
      <w:r>
        <w:rPr>
          <w:b/>
        </w:rPr>
        <w:t xml:space="preserve">lượt </w:t>
      </w:r>
      <w:r>
        <w:rPr>
          <w:b/>
        </w:rPr>
        <w:t xml:space="preserve">thà </w:t>
      </w:r>
      <w:r>
        <w:rPr>
          <w:b/>
        </w:rPr>
        <w:t xml:space="preserve">lượt </w:t>
      </w:r>
      <w:r>
        <w:rPr>
          <w:b/>
        </w:rPr>
        <w:t xml:space="preserve">thượt </w:t>
      </w:r>
      <w:r>
        <w:rPr>
          <w:i/>
        </w:rPr>
        <w:t xml:space="preserve">tính từ </w:t>
      </w:r>
      <w:r>
        <w:t xml:space="preserve">xem </w:t>
      </w:r>
      <w:r>
        <w:t xml:space="preserve">lượt </w:t>
      </w:r>
      <w:r>
        <w:rPr>
          <w:i/>
        </w:rPr>
        <w:t xml:space="preserve">thượt </w:t>
      </w:r>
      <w:r>
        <w:t xml:space="preserve">(láy). </w:t>
      </w:r>
      <w:r>
        <w:br/>
      </w:r>
      <w:r>
        <w:rPr>
          <w:b/>
        </w:rPr>
        <w:t xml:space="preserve">lượt </w:t>
      </w:r>
      <w:r>
        <w:rPr>
          <w:b/>
        </w:rPr>
        <w:t xml:space="preserve">thượt </w:t>
      </w:r>
      <w:r>
        <w:rPr>
          <w:i/>
        </w:rPr>
        <w:t xml:space="preserve">tính từ </w:t>
      </w:r>
      <w:r>
        <w:t xml:space="preserve">Dài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gọn </w:t>
      </w:r>
      <w:r>
        <w:t xml:space="preserve">đẹp; </w:t>
      </w:r>
      <w:r>
        <w:t xml:space="preserve">như </w:t>
      </w:r>
      <w:r>
        <w:rPr>
          <w:i/>
        </w:rPr>
        <w:t xml:space="preserve">lướt </w:t>
      </w:r>
      <w:r>
        <w:rPr>
          <w:i/>
        </w:rPr>
        <w:t xml:space="preserve">thướt </w:t>
      </w:r>
      <w:r>
        <w:rPr>
          <w:i/>
        </w:rP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Áo </w:t>
      </w:r>
      <w:r>
        <w:rPr>
          <w:i/>
        </w:rPr>
        <w:t xml:space="preserve">quần </w:t>
      </w:r>
      <w:r>
        <w:rPr>
          <w:i/>
        </w:rPr>
        <w:t xml:space="preserve">lượt </w:t>
      </w:r>
      <w:r>
        <w:rPr>
          <w:i/>
        </w:rPr>
        <w:t xml:space="preserve">thượt. </w:t>
      </w:r>
      <w:r>
        <w:t xml:space="preserve">Câu </w:t>
      </w:r>
      <w:r>
        <w:rPr>
          <w:i/>
        </w:rPr>
        <w:t xml:space="preserve">uăn </w:t>
      </w:r>
      <w:r>
        <w:rPr>
          <w:i/>
        </w:rPr>
        <w:t xml:space="preserve">dài </w:t>
      </w:r>
      <w:r>
        <w:rPr>
          <w:i/>
        </w:rPr>
        <w:t xml:space="preserve">lượt </w:t>
      </w:r>
      <w:r>
        <w:rPr>
          <w:i/>
        </w:rPr>
        <w:t xml:space="preserve">thượt.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lượt </w:t>
      </w:r>
      <w:r>
        <w:rPr>
          <w:i/>
        </w:rPr>
        <w:t xml:space="preserve">thà </w:t>
      </w:r>
      <w:r>
        <w:rPr>
          <w:i/>
        </w:rPr>
        <w:t xml:space="preserve">lượt </w:t>
      </w:r>
      <w:r>
        <w:t xml:space="preserve">thượt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lưu,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lại </w:t>
      </w:r>
      <w:r>
        <w:t xml:space="preserve">hoặc </w:t>
      </w:r>
      <w:r>
        <w:t xml:space="preserve">giữ </w:t>
      </w:r>
      <w:r>
        <w:t xml:space="preserve">lại </w:t>
      </w:r>
      <w:r>
        <w:t xml:space="preserve">thêm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chưa </w:t>
      </w:r>
      <w:r>
        <w:t xml:space="preserve">(để) </w:t>
      </w:r>
      <w:r>
        <w:t xml:space="preserve">rời </w:t>
      </w:r>
      <w:r>
        <w:t xml:space="preserve">khỏi. </w:t>
      </w:r>
      <w:r>
        <w:t xml:space="preserve">Chưa </w:t>
      </w:r>
      <w:r>
        <w:t xml:space="preserve">uề, </w:t>
      </w:r>
      <w:r>
        <w:rPr>
          <w:i/>
        </w:rPr>
        <w:t xml:space="preserve">còn </w:t>
      </w:r>
      <w:r>
        <w:rPr>
          <w:i/>
        </w:rPr>
        <w:t xml:space="preserve">lưu </w:t>
      </w:r>
      <w:r>
        <w:rPr>
          <w:i/>
        </w:rPr>
        <w:t xml:space="preserve">lại </w:t>
      </w:r>
      <w:r>
        <w:t xml:space="preserve">ít </w:t>
      </w:r>
      <w:r>
        <w:rPr>
          <w:i/>
        </w:rPr>
        <w:t xml:space="preserve">hôm. </w:t>
      </w:r>
      <w:r>
        <w:rPr>
          <w:i/>
        </w:rPr>
        <w:t xml:space="preserve">Lưu </w:t>
      </w:r>
      <w:r>
        <w:rPr>
          <w:i/>
        </w:rPr>
        <w:t xml:space="preserve">khách </w:t>
      </w:r>
      <w:r>
        <w:rPr>
          <w:i/>
        </w:rPr>
        <w:t xml:space="preserve">ở </w:t>
      </w:r>
      <w:r>
        <w:rPr>
          <w:i/>
        </w:rPr>
        <w:t xml:space="preserve">lại </w:t>
      </w:r>
      <w:r>
        <w:rPr>
          <w:i/>
        </w:rPr>
        <w:t xml:space="preserve">đêm. </w:t>
      </w:r>
      <w:r>
        <w:t xml:space="preserve">Hàng </w:t>
      </w:r>
      <w:r>
        <w:t xml:space="preserve">lưu </w:t>
      </w:r>
      <w:r>
        <w:rPr>
          <w:i/>
        </w:rPr>
        <w:t xml:space="preserve">kho. </w:t>
      </w:r>
      <w:r>
        <w:rPr>
          <w:b/>
        </w:rPr>
        <w:t xml:space="preserve">2 </w:t>
      </w:r>
      <w:r>
        <w:t xml:space="preserve">Giữ </w:t>
      </w:r>
      <w:r>
        <w:t xml:space="preserve">lại, </w:t>
      </w:r>
      <w:r>
        <w:t xml:space="preserve">để </w:t>
      </w:r>
      <w:r>
        <w:t xml:space="preserve">lại </w:t>
      </w:r>
      <w:r>
        <w:t xml:space="preserve">lâu </w:t>
      </w:r>
      <w:r>
        <w:t xml:space="preserve">dài </w:t>
      </w:r>
      <w:r>
        <w:t xml:space="preserve">về </w:t>
      </w:r>
      <w:r>
        <w:t xml:space="preserve">sau, </w:t>
      </w:r>
      <w:r>
        <w:t xml:space="preserve">không </w:t>
      </w:r>
      <w:r>
        <w:t xml:space="preserve">(để) </w:t>
      </w:r>
      <w:r>
        <w:t xml:space="preserve">mất </w:t>
      </w:r>
      <w:r>
        <w:t xml:space="preserve">đi. </w:t>
      </w:r>
      <w:r>
        <w:rPr>
          <w:i/>
        </w:rPr>
        <w:t xml:space="preserve">Lưu </w:t>
      </w:r>
      <w:r>
        <w:rPr>
          <w:i/>
        </w:rPr>
        <w:t xml:space="preserve">công </w:t>
      </w:r>
      <w:r>
        <w:rPr>
          <w:i/>
        </w:rPr>
        <w:t xml:space="preserve">văn. </w:t>
      </w:r>
      <w:r>
        <w:rPr>
          <w:i/>
        </w:rPr>
        <w:t xml:space="preserve">Lưu </w:t>
      </w:r>
      <w:r>
        <w:rPr>
          <w:i/>
        </w:rPr>
        <w:t xml:space="preserve">tiếng </w:t>
      </w:r>
      <w:r>
        <w:t xml:space="preserve">thơm </w:t>
      </w:r>
      <w:r>
        <w:t xml:space="preserve">muôn </w:t>
      </w:r>
      <w:r>
        <w:rPr>
          <w:i/>
        </w:rPr>
        <w:t xml:space="preserve">thuở. </w:t>
      </w:r>
      <w:r>
        <w:rPr>
          <w:i/>
        </w:rPr>
        <w:t xml:space="preserve">Dấu </w:t>
      </w:r>
      <w:r>
        <w:t xml:space="preserve">uết </w:t>
      </w:r>
      <w:r>
        <w:rPr>
          <w:i/>
        </w:rPr>
        <w:t xml:space="preserve">xưa </w:t>
      </w:r>
      <w:r>
        <w:rPr>
          <w:i/>
        </w:rPr>
        <w:t xml:space="preserve">còn </w:t>
      </w:r>
      <w:r>
        <w:t xml:space="preserve">lưu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lưu, </w:t>
      </w:r>
      <w:r>
        <w:rPr>
          <w:i/>
        </w:rPr>
        <w:t xml:space="preserve">động từ </w:t>
      </w:r>
      <w:r>
        <w:t xml:space="preserve">(cũ). </w:t>
      </w:r>
      <w:r>
        <w:t xml:space="preserve">Đày </w:t>
      </w:r>
      <w:r>
        <w:t xml:space="preserve">đi </w:t>
      </w:r>
      <w:r>
        <w:t xml:space="preserve">xa. </w:t>
      </w:r>
      <w:r>
        <w:t xml:space="preserve">Bị </w:t>
      </w:r>
      <w:r>
        <w:t xml:space="preserve">tội </w:t>
      </w:r>
      <w:r>
        <w:t xml:space="preserve">lưu.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ban </w:t>
      </w:r>
      <w:r>
        <w:rPr>
          <w:i/>
        </w:rPr>
        <w:t xml:space="preserve">động từ </w:t>
      </w:r>
      <w:r>
        <w:t xml:space="preserve">(Học </w:t>
      </w:r>
      <w:r>
        <w:t xml:space="preserve">sinh) </w:t>
      </w:r>
      <w:r>
        <w:t xml:space="preserve">học </w:t>
      </w:r>
      <w:r>
        <w:t xml:space="preserve">lại </w:t>
      </w:r>
      <w:r>
        <w:t xml:space="preserve">lớp </w:t>
      </w:r>
      <w:r>
        <w:t xml:space="preserve">cũ </w:t>
      </w:r>
      <w:r>
        <w:t xml:space="preserve">vì </w:t>
      </w:r>
      <w:r>
        <w:t xml:space="preserve">sức </w:t>
      </w:r>
      <w:r>
        <w:t xml:space="preserve">học </w:t>
      </w:r>
      <w:r>
        <w:t xml:space="preserve">kém. </w:t>
      </w:r>
      <w:r>
        <w:rPr>
          <w:i/>
        </w:rPr>
        <w:t xml:space="preserve">Bị </w:t>
      </w:r>
      <w:r>
        <w:t xml:space="preserve">lưu </w:t>
      </w:r>
      <w:r>
        <w:rPr>
          <w:i/>
        </w:rPr>
        <w:t xml:space="preserve">ban </w:t>
      </w:r>
      <w:r>
        <w:t xml:space="preserve">một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(¡d). </w:t>
      </w:r>
      <w:r>
        <w:t xml:space="preserve">Lời </w:t>
      </w:r>
      <w:r>
        <w:t xml:space="preserve">tự </w:t>
      </w:r>
      <w:r>
        <w:t xml:space="preserve">tay </w:t>
      </w:r>
      <w:r>
        <w:t xml:space="preserve">ghi </w:t>
      </w:r>
      <w:r>
        <w:t xml:space="preserve">lại </w:t>
      </w:r>
      <w:r>
        <w:t xml:space="preserve">làm </w:t>
      </w:r>
      <w:r>
        <w:t xml:space="preserve">kỉ </w:t>
      </w:r>
      <w:r>
        <w:t xml:space="preserve">niệm. </w:t>
      </w:r>
      <w:r>
        <w:rPr>
          <w:i/>
        </w:rPr>
        <w:t xml:space="preserve">Ghi </w:t>
      </w:r>
      <w:r>
        <w:t xml:space="preserve">lưu </w:t>
      </w:r>
      <w:r>
        <w:rPr>
          <w:i/>
        </w:rPr>
        <w:t xml:space="preserve">bút </w:t>
      </w:r>
      <w:r>
        <w:rPr>
          <w:i/>
        </w:rP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chia </w:t>
      </w:r>
      <w:r>
        <w:t xml:space="preserve">tay.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chiểu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cất </w:t>
      </w:r>
      <w:r>
        <w:t xml:space="preserve">giữ </w:t>
      </w:r>
      <w:r>
        <w:t xml:space="preserve">lại, </w:t>
      </w:r>
      <w:r>
        <w:t xml:space="preserve">theo </w:t>
      </w:r>
      <w:r>
        <w:t xml:space="preserve">quy </w:t>
      </w:r>
      <w:r>
        <w:t xml:space="preserve">định, </w:t>
      </w:r>
      <w:r>
        <w:t xml:space="preserve">một </w:t>
      </w:r>
      <w:r>
        <w:t xml:space="preserve">số </w:t>
      </w:r>
      <w:r>
        <w:t xml:space="preserve">bản </w:t>
      </w:r>
      <w:r>
        <w:t xml:space="preserve">của </w:t>
      </w:r>
      <w:r>
        <w:t xml:space="preserve">mỗi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hoá,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đã </w:t>
      </w:r>
      <w:r>
        <w:t xml:space="preserve">phát </w:t>
      </w:r>
      <w:r>
        <w:t xml:space="preserve">hành. </w:t>
      </w:r>
      <w:r>
        <w:t xml:space="preserve">Sách </w:t>
      </w:r>
      <w:r>
        <w:rPr>
          <w:i/>
        </w:rPr>
        <w:t xml:space="preserve">nộp </w:t>
      </w:r>
      <w:r>
        <w:rPr>
          <w:i/>
        </w:rPr>
        <w:t xml:space="preserve">lưu </w:t>
      </w:r>
      <w:r>
        <w:t xml:space="preserve">chiểu </w:t>
      </w:r>
      <w:r>
        <w:rPr>
          <w:i/>
        </w:rP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phát </w:t>
      </w:r>
      <w:r>
        <w:rPr>
          <w:i/>
        </w:rPr>
        <w:t xml:space="preserve">hành. </w:t>
      </w:r>
      <w:r>
        <w:rPr>
          <w:i/>
        </w:rPr>
        <w:t xml:space="preserve">Kho </w:t>
      </w:r>
      <w:r>
        <w:rPr>
          <w:i/>
        </w:rPr>
        <w:t xml:space="preserve">sách </w:t>
      </w:r>
      <w:r>
        <w:rPr>
          <w:i/>
        </w:rPr>
        <w:t xml:space="preserve">lưu </w:t>
      </w:r>
      <w:r>
        <w:rPr>
          <w:i/>
        </w:rPr>
        <w:t xml:space="preserve">chiếu.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sang </w:t>
      </w:r>
      <w:r>
        <w:t xml:space="preserve">nơi </w:t>
      </w:r>
      <w:r>
        <w:t xml:space="preserve">khác </w:t>
      </w:r>
      <w:r>
        <w:t xml:space="preserve">theo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đều </w:t>
      </w:r>
      <w:r>
        <w:t xml:space="preserve">đặn </w:t>
      </w:r>
      <w:r>
        <w:t xml:space="preserve">và </w:t>
      </w:r>
      <w:r>
        <w:t xml:space="preserve">liên </w:t>
      </w:r>
      <w:r>
        <w:t xml:space="preserve">tục. </w:t>
      </w:r>
      <w:r>
        <w:rPr>
          <w:i/>
        </w:rPr>
        <w:t xml:space="preserve">Lưu </w:t>
      </w:r>
      <w:r>
        <w:t xml:space="preserve">chuyển </w:t>
      </w:r>
      <w:r>
        <w:rPr>
          <w:i/>
        </w:rPr>
        <w:t xml:space="preserve">uốn. </w:t>
      </w:r>
      <w:r>
        <w:rPr>
          <w:i/>
        </w:rPr>
        <w:t xml:space="preserve">Hàng </w:t>
      </w:r>
      <w:r>
        <w:t xml:space="preserve">hoá </w:t>
      </w:r>
      <w:r>
        <w:t xml:space="preserve">lưu </w:t>
      </w:r>
      <w:r>
        <w:t xml:space="preserve">chuyển </w:t>
      </w:r>
      <w:r>
        <w:rPr>
          <w:i/>
        </w:rPr>
        <w:t xml:space="preserve">nhanh. </w:t>
      </w:r>
      <w:r>
        <w:br w:type="page"/>
      </w:r>
      <w:r>
        <w:rPr>
          <w:b/>
        </w:rPr>
        <w:t xml:space="preserve">lưu </w:t>
      </w:r>
      <w:r>
        <w:rPr>
          <w:b/>
        </w:rPr>
        <w:t xml:space="preserve">cữu </w:t>
      </w:r>
      <w:r>
        <w:rPr>
          <w:i/>
        </w:rPr>
        <w:t xml:space="preserve">động từ </w:t>
      </w:r>
      <w:r>
        <w:t xml:space="preserve">Lưu </w:t>
      </w:r>
      <w:r>
        <w:t xml:space="preserve">lại, </w:t>
      </w:r>
      <w:r>
        <w:t xml:space="preserve">tích </w:t>
      </w:r>
      <w:r>
        <w:t xml:space="preserve">lại </w:t>
      </w:r>
      <w:r>
        <w:t xml:space="preserve">quá </w:t>
      </w:r>
      <w:r>
        <w:t xml:space="preserve">lâu </w:t>
      </w:r>
      <w:r>
        <w:t xml:space="preserve">ngày </w:t>
      </w:r>
      <w:r>
        <w:t xml:space="preserve">cái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được </w:t>
      </w:r>
      <w:r>
        <w:t xml:space="preserve">giải </w:t>
      </w:r>
      <w:r>
        <w:t xml:space="preserve">quyết, </w:t>
      </w:r>
      <w:r>
        <w:t xml:space="preserve">được </w:t>
      </w:r>
      <w:r>
        <w:t xml:space="preserve">thanh </w:t>
      </w:r>
      <w:r>
        <w:t xml:space="preserve">toán </w:t>
      </w:r>
      <w:r>
        <w:t xml:space="preserve">từ </w:t>
      </w:r>
      <w:r>
        <w:t xml:space="preserve">lâu. </w:t>
      </w:r>
      <w:r>
        <w:t xml:space="preserve">Thóc </w:t>
      </w:r>
      <w:r>
        <w:t xml:space="preserve">để </w:t>
      </w:r>
      <w:r>
        <w:t xml:space="preserve">lưu </w:t>
      </w:r>
      <w:r>
        <w:t xml:space="preserve">cữu </w:t>
      </w:r>
      <w:r>
        <w:rPr>
          <w:i/>
        </w:rPr>
        <w:t xml:space="preserve">trong </w:t>
      </w:r>
      <w:r>
        <w:rPr>
          <w:i/>
        </w:rPr>
        <w:t xml:space="preserve">kho </w:t>
      </w:r>
      <w:r>
        <w:rPr>
          <w:i/>
        </w:rPr>
        <w:t xml:space="preserve">đến </w:t>
      </w:r>
      <w:r>
        <w:rPr>
          <w:i/>
        </w:rPr>
        <w:t xml:space="preserve">mục </w:t>
      </w:r>
      <w:r>
        <w:rPr>
          <w:i/>
        </w:rPr>
        <w:t xml:space="preserve">ra. </w:t>
      </w:r>
      <w:r>
        <w:t xml:space="preserve">Nợ </w:t>
      </w:r>
      <w:r>
        <w:t xml:space="preserve">lưu </w:t>
      </w:r>
      <w:r>
        <w:rPr>
          <w:i/>
        </w:rPr>
        <w:t xml:space="preserve">cữu.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Để </w:t>
      </w:r>
      <w:r>
        <w:t xml:space="preserve">lại </w:t>
      </w:r>
      <w:r>
        <w:t xml:space="preserve">tên </w:t>
      </w:r>
      <w:r>
        <w:t xml:space="preserve">tuổi </w:t>
      </w:r>
      <w:r>
        <w:t xml:space="preserve">và </w:t>
      </w:r>
      <w:r>
        <w:t xml:space="preserve">tiếng </w:t>
      </w:r>
      <w:r>
        <w:t xml:space="preserve">tốt </w:t>
      </w:r>
      <w:r>
        <w:t xml:space="preserve">sau </w:t>
      </w:r>
      <w:r>
        <w:t xml:space="preserve">khi </w:t>
      </w:r>
      <w:r>
        <w:t xml:space="preserve">chết. </w:t>
      </w:r>
      <w:r>
        <w:rPr>
          <w:i/>
        </w:rPr>
        <w:t xml:space="preserve">Lưu </w:t>
      </w:r>
      <w:r>
        <w:rPr>
          <w:i/>
        </w:rPr>
        <w:t xml:space="preserve">danh </w:t>
      </w:r>
      <w:r>
        <w:rPr>
          <w:i/>
        </w:rPr>
        <w:t xml:space="preserve">sử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(cũ). </w:t>
      </w:r>
      <w:r>
        <w:t xml:space="preserve">Dân </w:t>
      </w:r>
      <w:r>
        <w:t xml:space="preserve">phải </w:t>
      </w:r>
      <w:r>
        <w:t xml:space="preserve">rời </w:t>
      </w:r>
      <w:r>
        <w:t xml:space="preserve">bỏ </w:t>
      </w:r>
      <w:r>
        <w:t xml:space="preserve">quê </w:t>
      </w:r>
      <w:r>
        <w:rPr>
          <w:i/>
        </w:rPr>
        <w:t xml:space="preserve">hương, </w:t>
      </w:r>
      <w:r>
        <w:t xml:space="preserve">sống </w:t>
      </w:r>
      <w:r>
        <w:t xml:space="preserve">phiêu </w:t>
      </w:r>
      <w:r>
        <w:t xml:space="preserve">bạt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để </w:t>
      </w:r>
      <w:r>
        <w:t xml:space="preserve">kiếm </w:t>
      </w:r>
      <w:r>
        <w:t xml:space="preserve">ăn, </w:t>
      </w:r>
      <w:r>
        <w:t xml:space="preserve">do </w:t>
      </w:r>
      <w:r>
        <w:t xml:space="preserve">bị </w:t>
      </w:r>
      <w:r>
        <w:t xml:space="preserve">bần </w:t>
      </w:r>
      <w:r>
        <w:t xml:space="preserve">cùng, </w:t>
      </w:r>
      <w:r>
        <w:t xml:space="preserve">phá </w:t>
      </w:r>
      <w:r>
        <w:t xml:space="preserve">sản. </w:t>
      </w:r>
      <w:r>
        <w:t xml:space="preserve">Chiêu </w:t>
      </w:r>
      <w:r>
        <w:rPr>
          <w:i/>
        </w:rPr>
        <w:t xml:space="preserve">mộ </w:t>
      </w:r>
      <w:r>
        <w:t xml:space="preserve">lưu </w:t>
      </w:r>
      <w:r>
        <w:rPr>
          <w:i/>
        </w:rPr>
        <w:t xml:space="preserve">dân </w:t>
      </w:r>
      <w:r>
        <w:t xml:space="preserve">về </w:t>
      </w:r>
      <w:r>
        <w:rPr>
          <w:i/>
        </w:rPr>
        <w:t xml:space="preserve">lập </w:t>
      </w:r>
      <w:r>
        <w:rPr>
          <w:i/>
        </w:rPr>
        <w:t xml:space="preserve">ấp. </w:t>
      </w:r>
      <w:r>
        <w:br/>
      </w:r>
      <w:r>
        <w:rPr>
          <w:b/>
        </w:rPr>
        <w:t xml:space="preserve">tưu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Biểu </w:t>
      </w:r>
      <w:r>
        <w:t xml:space="preserve">diễn </w:t>
      </w:r>
      <w:r>
        <w:t xml:space="preserve">lưu </w:t>
      </w:r>
      <w:r>
        <w:t xml:space="preserve">động. </w:t>
      </w:r>
      <w:r>
        <w:t xml:space="preserve">Chuyến </w:t>
      </w:r>
      <w:r>
        <w:t xml:space="preserve">lưu </w:t>
      </w:r>
      <w:r>
        <w:rPr>
          <w:i/>
        </w:rPr>
        <w:t xml:space="preserve">diễn </w:t>
      </w:r>
      <w:r>
        <w:rPr>
          <w:i/>
        </w:rPr>
        <w:t xml:space="preserve">pòng </w:t>
      </w:r>
      <w:r>
        <w:rPr>
          <w:i/>
        </w:rPr>
        <w:t xml:space="preserve">quanh </w:t>
      </w:r>
      <w:r>
        <w:t xml:space="preserve">thế </w:t>
      </w:r>
      <w:r>
        <w:t xml:space="preserve">giới. </w:t>
      </w:r>
      <w:r>
        <w:rPr>
          <w:i/>
        </w:rPr>
        <w:t xml:space="preserve">Đi </w:t>
      </w:r>
      <w:r>
        <w:t xml:space="preserve">lưu </w:t>
      </w:r>
      <w:r>
        <w:rPr>
          <w:i/>
        </w:rPr>
        <w:t xml:space="preserve">diễn </w:t>
      </w:r>
      <w:r>
        <w:rPr>
          <w:i/>
        </w:rPr>
        <w:t xml:space="preserve">suốt </w:t>
      </w:r>
      <w:r>
        <w:t xml:space="preserve">mùa </w:t>
      </w:r>
      <w:r>
        <w:rPr>
          <w:i/>
        </w:rPr>
        <w:t xml:space="preserve">hề.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dung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Lưu </w:t>
      </w:r>
      <w:r>
        <w:t xml:space="preserve">dụng.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(Nhân </w:t>
      </w:r>
      <w:r>
        <w:t xml:space="preserve">viên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cũ) </w:t>
      </w:r>
      <w:r>
        <w:t xml:space="preserve">được </w:t>
      </w:r>
      <w:r>
        <w:t xml:space="preserve">giữ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tiếp. </w:t>
      </w:r>
      <w:r>
        <w:t xml:space="preserve">Công </w:t>
      </w:r>
      <w:r>
        <w:rPr>
          <w:i/>
        </w:rPr>
        <w:t xml:space="preserve">chức </w:t>
      </w:r>
      <w:r>
        <w:rPr>
          <w:i/>
        </w:rPr>
        <w:t xml:space="preserve">lưu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đãng </w:t>
      </w:r>
      <w:r>
        <w:rPr>
          <w:b/>
        </w:rPr>
        <w:t xml:space="preserve">đẸ. </w:t>
      </w:r>
      <w:r>
        <w:t xml:space="preserve">(cũ; </w:t>
      </w:r>
      <w:r>
        <w:t xml:space="preserve">ít dùng). </w:t>
      </w:r>
      <w:r>
        <w:rPr>
          <w:i/>
        </w:rPr>
        <w:t xml:space="preserve">Đi </w:t>
      </w:r>
      <w:r>
        <w:t xml:space="preserve">lang </w:t>
      </w:r>
      <w:r>
        <w:t xml:space="preserve">thang </w:t>
      </w:r>
      <w:r>
        <w:t xml:space="preserve">khắp </w:t>
      </w:r>
      <w:r>
        <w:t xml:space="preserve">nơi </w:t>
      </w:r>
      <w:r>
        <w:t xml:space="preserve">để </w:t>
      </w:r>
      <w:r>
        <w:t xml:space="preserve">kiếm </w:t>
      </w:r>
      <w:r>
        <w:t xml:space="preserve">ăn. </w:t>
      </w:r>
      <w:r>
        <w:t xml:space="preserve">Sống </w:t>
      </w:r>
      <w:r>
        <w:t xml:space="preserve">cuộc </w:t>
      </w:r>
      <w:r>
        <w:rPr>
          <w:i/>
        </w:rPr>
        <w:t xml:space="preserve">đời </w:t>
      </w:r>
      <w:r>
        <w:t xml:space="preserve">lưu </w:t>
      </w:r>
      <w:r>
        <w:t xml:space="preserve">đãng.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Không </w:t>
      </w:r>
      <w:r>
        <w:t xml:space="preserve">ở </w:t>
      </w:r>
      <w:r>
        <w:t xml:space="preserve">nguyên </w:t>
      </w:r>
      <w:r>
        <w:t xml:space="preserve">một </w:t>
      </w:r>
      <w:r>
        <w:t xml:space="preserve">chỗ </w:t>
      </w:r>
      <w:r>
        <w:t xml:space="preserve">mà </w:t>
      </w:r>
      <w:r>
        <w:t xml:space="preserve">luôn </w:t>
      </w:r>
      <w:r>
        <w:t xml:space="preserve">luôn </w:t>
      </w:r>
      <w:r>
        <w:t xml:space="preserve">di </w:t>
      </w:r>
      <w:r>
        <w:t xml:space="preserve">chuyển, </w:t>
      </w:r>
      <w:r>
        <w:t xml:space="preserve">thay </w:t>
      </w:r>
      <w:r>
        <w:t xml:space="preserve">đổi </w:t>
      </w:r>
      <w:r>
        <w:t xml:space="preserve">địa </w:t>
      </w:r>
      <w:r>
        <w:t xml:space="preserve">bàn </w:t>
      </w:r>
      <w:r>
        <w:t xml:space="preserve">hoạt </w:t>
      </w:r>
      <w:r>
        <w:t xml:space="preserve">động. </w:t>
      </w:r>
      <w:r>
        <w:t xml:space="preserve">Công </w:t>
      </w:r>
      <w:r>
        <w:rPr>
          <w:i/>
        </w:rPr>
        <w:t xml:space="preserve">tác </w:t>
      </w:r>
      <w:r>
        <w:t xml:space="preserve">lưu </w:t>
      </w:r>
      <w:r>
        <w:rPr>
          <w:i/>
        </w:rPr>
        <w:t xml:space="preserve">động. </w:t>
      </w:r>
      <w:r>
        <w:t xml:space="preserve">Đội </w:t>
      </w:r>
      <w:r>
        <w:t xml:space="preserve">chiếu </w:t>
      </w:r>
      <w:r>
        <w:rPr>
          <w:i/>
        </w:rPr>
        <w:t xml:space="preserve">bóng </w:t>
      </w:r>
      <w:r>
        <w:rPr>
          <w:i/>
        </w:rPr>
        <w:t xml:space="preserve">lưu </w:t>
      </w:r>
      <w:r>
        <w:rPr>
          <w:i/>
        </w:rPr>
        <w:t xml:space="preserve">động </w:t>
      </w:r>
      <w:r>
        <w:rPr>
          <w:i/>
        </w:rPr>
        <w:t xml:space="preserve">phục </w:t>
      </w:r>
      <w:r>
        <w:rPr>
          <w:i/>
        </w:rPr>
        <w:t xml:space="preserve">uụ </w:t>
      </w:r>
      <w:r>
        <w:rPr>
          <w:i/>
        </w:rPr>
        <w:t xml:space="preserve">miễn </w:t>
      </w:r>
      <w:r>
        <w:rPr>
          <w:i/>
        </w:rPr>
        <w:t xml:space="preserve">núi.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Cất </w:t>
      </w:r>
      <w:r>
        <w:t xml:space="preserve">giữ </w:t>
      </w:r>
      <w:r>
        <w:t xml:space="preserve">lại </w:t>
      </w:r>
      <w:r>
        <w:t xml:space="preserve">lâu </w:t>
      </w:r>
      <w:r>
        <w:t xml:space="preserve">dài.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được </w:t>
      </w:r>
      <w:r>
        <w:rPr>
          <w:i/>
        </w:rPr>
        <w:t xml:space="preserve">lưu </w:t>
      </w:r>
      <w:r>
        <w:rPr>
          <w:i/>
        </w:rPr>
        <w:t xml:space="preserve">giữ </w:t>
      </w:r>
      <w:r>
        <w:t xml:space="preserve">trong </w:t>
      </w:r>
      <w:r>
        <w:rPr>
          <w:i/>
        </w:rPr>
        <w:t xml:space="preserve">một </w:t>
      </w:r>
      <w:r>
        <w:rPr>
          <w:i/>
        </w:rPr>
        <w:t xml:space="preserve">viện </w:t>
      </w:r>
      <w:r>
        <w:rPr>
          <w:i/>
        </w:rPr>
        <w:t xml:space="preserve">bảo </w:t>
      </w:r>
      <w:r>
        <w:t xml:space="preserve">tàng. </w:t>
      </w:r>
      <w:r>
        <w:rPr>
          <w:b/>
        </w:rPr>
        <w:t xml:space="preserve">2 </w:t>
      </w:r>
      <w:r>
        <w:t xml:space="preserve">(chuyên môn). </w:t>
      </w:r>
      <w:r>
        <w:t xml:space="preserve">Chuyển </w:t>
      </w:r>
      <w:r>
        <w:t xml:space="preserve">dữ </w:t>
      </w:r>
      <w:r>
        <w:t xml:space="preserve">liệu </w:t>
      </w:r>
      <w:r>
        <w:t xml:space="preserve">từ </w:t>
      </w:r>
      <w:r>
        <w:t xml:space="preserve">bộ </w:t>
      </w:r>
      <w:r>
        <w:t xml:space="preserve">nhớ </w:t>
      </w:r>
      <w:r>
        <w:t xml:space="preserve">tạm </w:t>
      </w:r>
      <w:r>
        <w:t xml:space="preserve">thời </w:t>
      </w:r>
      <w:r>
        <w:t xml:space="preserve">của </w:t>
      </w:r>
      <w:r>
        <w:t xml:space="preserve">máy </w:t>
      </w:r>
      <w:r>
        <w:t xml:space="preserve">tính </w:t>
      </w:r>
      <w:r>
        <w:t xml:space="preserve">đến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lưu </w:t>
      </w:r>
      <w:r>
        <w:t xml:space="preserve">trữ </w:t>
      </w:r>
      <w:r>
        <w:t xml:space="preserve">lâu </w:t>
      </w:r>
      <w:r>
        <w:t xml:space="preserve">dài </w:t>
      </w:r>
      <w:r>
        <w:t xml:space="preserve">như </w:t>
      </w:r>
      <w:r>
        <w:t xml:space="preserve">đĩa </w:t>
      </w:r>
      <w:r>
        <w:t xml:space="preserve">cứng </w:t>
      </w:r>
      <w:r>
        <w:t xml:space="preserve">hay </w:t>
      </w:r>
      <w:r>
        <w:t xml:space="preserve">đĩa </w:t>
      </w:r>
      <w:r>
        <w:t xml:space="preserve">mềm. </w:t>
      </w:r>
      <w:r>
        <w:t xml:space="preserve">Lưu </w:t>
      </w:r>
      <w:r>
        <w:rPr>
          <w:i/>
        </w:rPr>
        <w:t xml:space="preserve">giữ </w:t>
      </w:r>
      <w:r>
        <w:t xml:space="preserve">thông </w:t>
      </w:r>
      <w:r>
        <w:rPr>
          <w:i/>
        </w:rPr>
        <w:t xml:space="preserve">tin.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sử </w:t>
      </w:r>
      <w:r>
        <w:t xml:space="preserve">dụng </w:t>
      </w:r>
      <w:r>
        <w:t xml:space="preserve">rộng </w:t>
      </w:r>
      <w:r>
        <w:t xml:space="preserve">rãi </w:t>
      </w:r>
      <w:r>
        <w:t xml:space="preserve">từ </w:t>
      </w:r>
      <w:r>
        <w:t xml:space="preserve">người </w:t>
      </w:r>
      <w:r>
        <w:t xml:space="preserve">này, </w:t>
      </w:r>
      <w:r>
        <w:t xml:space="preserve">nơi </w:t>
      </w:r>
      <w:r>
        <w:t xml:space="preserve">này </w:t>
      </w:r>
      <w:r>
        <w:t xml:space="preserve">qua </w:t>
      </w:r>
      <w:r>
        <w:t xml:space="preserve">người </w:t>
      </w:r>
      <w:r>
        <w:t xml:space="preserve">khác, </w:t>
      </w:r>
      <w:r>
        <w:t xml:space="preserve">nơi </w:t>
      </w:r>
      <w:r>
        <w:t xml:space="preserve">khác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Lưu </w:t>
      </w:r>
      <w:r>
        <w:rPr>
          <w:i/>
        </w:rPr>
        <w:t xml:space="preserve">hành </w:t>
      </w:r>
      <w:r>
        <w:rPr>
          <w:i/>
        </w:rPr>
        <w:t xml:space="preserve">loại </w:t>
      </w:r>
      <w:r>
        <w:rPr>
          <w:i/>
        </w:rPr>
        <w:t xml:space="preserve">tiền </w:t>
      </w:r>
      <w:r>
        <w:t xml:space="preserve">mới. </w:t>
      </w:r>
      <w:r>
        <w:rPr>
          <w:i/>
        </w:rPr>
        <w:t xml:space="preserve">Cấm </w:t>
      </w:r>
      <w:r>
        <w:t xml:space="preserve">lưu </w:t>
      </w:r>
      <w:r>
        <w:rPr>
          <w:i/>
        </w:rPr>
        <w:t xml:space="preserve">hành. </w:t>
      </w:r>
      <w:r>
        <w:t xml:space="preserve">Tài </w:t>
      </w:r>
      <w:r>
        <w:t xml:space="preserve">liệu </w:t>
      </w:r>
      <w:r>
        <w:t xml:space="preserve">lưu </w:t>
      </w:r>
      <w:r>
        <w:rPr>
          <w:i/>
        </w:rPr>
        <w:t xml:space="preserve">hành </w:t>
      </w:r>
      <w:r>
        <w:rPr>
          <w:i/>
        </w:rPr>
        <w:t xml:space="preserve">nội </w:t>
      </w:r>
      <w:r>
        <w:t xml:space="preserve">bộ </w:t>
      </w:r>
      <w:r>
        <w:t xml:space="preserve">(trong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tổ </w:t>
      </w:r>
      <w:r>
        <w:t xml:space="preserve">chức).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Chế </w:t>
      </w:r>
      <w:r>
        <w:t xml:space="preserve">hoá </w:t>
      </w:r>
      <w:r>
        <w:t xml:space="preserve">caosu </w:t>
      </w:r>
      <w:r>
        <w:t xml:space="preserve">với </w:t>
      </w:r>
      <w:r>
        <w:t xml:space="preserve">lưu </w:t>
      </w:r>
      <w:r>
        <w:t xml:space="preserve">huỳnh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phẩm </w:t>
      </w:r>
      <w:r>
        <w:t xml:space="preserve">chất </w:t>
      </w:r>
      <w:r>
        <w:t xml:space="preserve">của </w:t>
      </w:r>
      <w:r>
        <w:t xml:space="preserve">caosu.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(phương ngữ). </w:t>
      </w:r>
      <w:r>
        <w:t xml:space="preserve">Lưu </w:t>
      </w:r>
      <w:r>
        <w:t xml:space="preserve">huỳnh.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học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Học </w:t>
      </w:r>
      <w:r>
        <w:t xml:space="preserve">sinh </w:t>
      </w:r>
      <w:r>
        <w:t xml:space="preserve">ăn </w:t>
      </w:r>
      <w:r>
        <w:t xml:space="preserve">học </w:t>
      </w:r>
      <w: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huyết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d). </w:t>
      </w:r>
      <w:r>
        <w:t xml:space="preserve">Đổ </w:t>
      </w:r>
      <w:r>
        <w:t xml:space="preserve">máu, </w:t>
      </w:r>
      <w:r>
        <w:t xml:space="preserve">gây </w:t>
      </w:r>
      <w:r>
        <w:t xml:space="preserve">thương </w:t>
      </w:r>
      <w:r>
        <w:t xml:space="preserve">tích </w:t>
      </w:r>
      <w:r>
        <w:t xml:space="preserve">hoặc </w:t>
      </w:r>
      <w:r>
        <w:t xml:space="preserve">chết </w:t>
      </w:r>
      <w:r>
        <w:t xml:space="preserve">chóc </w:t>
      </w:r>
      <w:r>
        <w:t xml:space="preserve">vì </w:t>
      </w:r>
      <w:r>
        <w:t xml:space="preserve">đánh </w:t>
      </w:r>
      <w:r>
        <w:t xml:space="preserve">nhau. </w:t>
      </w:r>
      <w:r>
        <w:t xml:space="preserve">Cuộc </w:t>
      </w:r>
      <w:r>
        <w:t xml:space="preserve">xung </w:t>
      </w:r>
      <w:r>
        <w:rPr>
          <w:i/>
        </w:rPr>
        <w:t xml:space="preserve">đột </w:t>
      </w:r>
      <w:r>
        <w:rPr>
          <w:i/>
        </w:rPr>
        <w:t xml:space="preserve">lưu </w:t>
      </w:r>
      <w:r>
        <w:rPr>
          <w:i/>
        </w:rPr>
        <w:t xml:space="preserve">huyết.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huỳnh </w:t>
      </w:r>
      <w:r>
        <w:rPr>
          <w:i/>
        </w:rPr>
        <w:t xml:space="preserve">danh từ </w:t>
      </w:r>
      <w:r>
        <w:t xml:space="preserve">Á </w:t>
      </w:r>
      <w:r>
        <w:t xml:space="preserve">kim </w:t>
      </w:r>
      <w:r>
        <w:t xml:space="preserve">rắn, </w:t>
      </w:r>
      <w:r>
        <w:t xml:space="preserve">giòn,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mùi </w:t>
      </w:r>
      <w:r>
        <w:t xml:space="preserve">khét, </w:t>
      </w:r>
      <w:r>
        <w:t xml:space="preserve">thường </w:t>
      </w:r>
      <w:r>
        <w:t xml:space="preserve">dùng </w:t>
      </w:r>
      <w:r>
        <w:t xml:space="preserve">chế </w:t>
      </w:r>
      <w:r>
        <w:t xml:space="preserve">thuốc </w:t>
      </w:r>
      <w:r>
        <w:t xml:space="preserve">diêm, </w:t>
      </w:r>
      <w:r>
        <w:t xml:space="preserve">thuốc </w:t>
      </w:r>
      <w:r>
        <w:t xml:space="preserve">súng, </w:t>
      </w:r>
      <w:r>
        <w:t xml:space="preserve">thuốc </w:t>
      </w:r>
      <w:r>
        <w:t xml:space="preserve">ghẻ, </w:t>
      </w:r>
      <w:r>
        <w:t xml:space="preserve">acid </w:t>
      </w:r>
      <w:r>
        <w:t xml:space="preserve">sulfuric.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không, </w:t>
      </w:r>
      <w:r>
        <w:rPr>
          <w:i/>
        </w:rPr>
        <w:t xml:space="preserve">tính từ </w:t>
      </w:r>
      <w:r>
        <w:t xml:space="preserve">(Khoảng </w:t>
      </w:r>
      <w:r>
        <w:t xml:space="preserve">đất) </w:t>
      </w:r>
      <w:r>
        <w:t xml:space="preserve">để </w:t>
      </w:r>
      <w:r>
        <w:t xml:space="preserve">trống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Nhà </w:t>
      </w:r>
      <w:r>
        <w:rPr>
          <w:i/>
        </w:rPr>
        <w:t xml:space="preserve">có </w:t>
      </w:r>
      <w:r>
        <w:rPr>
          <w:i/>
        </w:rPr>
        <w:t xml:space="preserve">đất </w:t>
      </w:r>
      <w:r>
        <w:rPr>
          <w:i/>
        </w:rPr>
        <w:t xml:space="preserve">lưu </w:t>
      </w:r>
      <w:r>
        <w:rPr>
          <w:i/>
        </w:rPr>
        <w:t xml:space="preserve">không </w:t>
      </w:r>
      <w:r>
        <w:rPr>
          <w:i/>
        </w:rPr>
        <w:t xml:space="preserve">ở </w:t>
      </w:r>
      <w:r>
        <w:t xml:space="preserve">mặt </w:t>
      </w:r>
      <w:r>
        <w:t xml:space="preserve">tiền. </w:t>
      </w:r>
      <w:r>
        <w:t xml:space="preserve">Đất </w:t>
      </w:r>
      <w:r>
        <w:rPr>
          <w:i/>
        </w:rPr>
        <w:t xml:space="preserve">lưu </w:t>
      </w:r>
      <w:r>
        <w:t xml:space="preserve">không </w:t>
      </w:r>
      <w:r>
        <w:t xml:space="preserve">làm </w:t>
      </w:r>
      <w:r>
        <w:t xml:space="preserve">hành </w:t>
      </w:r>
      <w:r>
        <w:t xml:space="preserve">lang </w:t>
      </w:r>
      <w:r>
        <w:rPr>
          <w:i/>
        </w:rPr>
        <w:t xml:space="preserve">báo </w:t>
      </w:r>
      <w:r>
        <w:rPr>
          <w:i/>
        </w:rPr>
        <w:t xml:space="preserve">uệ </w:t>
      </w:r>
      <w:r>
        <w:rPr>
          <w:i/>
        </w:rPr>
        <w:t xml:space="preserve">đê.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không, </w:t>
      </w:r>
      <w:r>
        <w:rPr>
          <w:i/>
        </w:rPr>
        <w:t xml:space="preserve">tính từ </w:t>
      </w:r>
      <w:r>
        <w:t xml:space="preserve">(Giấy </w:t>
      </w:r>
      <w:r>
        <w:t xml:space="preserve">tờ) </w:t>
      </w:r>
      <w:r>
        <w:t xml:space="preserve">có </w:t>
      </w:r>
      <w:r>
        <w:t xml:space="preserve">chữ </w:t>
      </w:r>
      <w:r>
        <w:t xml:space="preserve">kí, </w:t>
      </w:r>
      <w:r>
        <w:t xml:space="preserve">đóng </w:t>
      </w:r>
      <w:r>
        <w:t xml:space="preserve">dấu </w:t>
      </w:r>
      <w:r>
        <w:t xml:space="preserve">sẵn, </w:t>
      </w:r>
      <w:r>
        <w:t xml:space="preserve">v.v., </w:t>
      </w:r>
      <w:r>
        <w:t xml:space="preserve">hoàn </w:t>
      </w:r>
      <w:r>
        <w:t xml:space="preserve">toàn </w:t>
      </w:r>
      <w:r>
        <w:t xml:space="preserve">hợp </w:t>
      </w:r>
      <w:r>
        <w:t xml:space="preserve">lệ, </w:t>
      </w:r>
      <w:r>
        <w:t xml:space="preserve">nhưng </w:t>
      </w:r>
      <w:r>
        <w:t xml:space="preserve">có </w:t>
      </w:r>
      <w:r>
        <w:t xml:space="preserve">phần </w:t>
      </w:r>
      <w:r>
        <w:t xml:space="preserve">nội </w:t>
      </w:r>
      <w:r>
        <w:t xml:space="preserve">dung </w:t>
      </w:r>
      <w:r>
        <w:t xml:space="preserve">để </w:t>
      </w:r>
      <w:r>
        <w:t xml:space="preserve">trống </w:t>
      </w:r>
      <w:r>
        <w:t xml:space="preserve">cho </w:t>
      </w:r>
      <w:r>
        <w:t xml:space="preserve">người </w:t>
      </w:r>
      <w:r>
        <w:t xml:space="preserve">được </w:t>
      </w:r>
      <w:r>
        <w:t xml:space="preserve">cấp </w:t>
      </w:r>
      <w:r>
        <w:t xml:space="preserve">tự </w:t>
      </w:r>
      <w:r>
        <w:t xml:space="preserve">ghi </w:t>
      </w:r>
      <w:r>
        <w:t xml:space="preserve">theo </w:t>
      </w:r>
      <w:r>
        <w:t xml:space="preserve">ý </w:t>
      </w:r>
      <w:r>
        <w:rPr>
          <w:i/>
        </w:rPr>
        <w:t xml:space="preserve">mình. </w:t>
      </w:r>
      <w:r>
        <w:rPr>
          <w:i/>
        </w:rPr>
        <w:t xml:space="preserve">Giấy </w:t>
      </w:r>
      <w:r>
        <w:rPr>
          <w:i/>
        </w:rPr>
        <w:t xml:space="preserve">phép </w:t>
      </w:r>
      <w:r>
        <w:rPr>
          <w:i/>
        </w:rPr>
        <w:t xml:space="preserve">lưu </w:t>
      </w:r>
      <w:r>
        <w:t xml:space="preserve">không.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Trôi </w:t>
      </w:r>
      <w:r>
        <w:t xml:space="preserve">dạt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nơi </w:t>
      </w:r>
      <w:r>
        <w:t xml:space="preserve">xa </w:t>
      </w:r>
      <w:r>
        <w:t xml:space="preserve">lạ. </w:t>
      </w:r>
      <w:r>
        <w:t xml:space="preserve">Cảnh </w:t>
      </w:r>
      <w:r>
        <w:rPr>
          <w:i/>
        </w:rPr>
        <w:t xml:space="preserve">tha </w:t>
      </w:r>
      <w:r>
        <w:rPr>
          <w:i/>
        </w:rPr>
        <w:t xml:space="preserve">hương </w:t>
      </w:r>
      <w:r>
        <w:rPr>
          <w:i/>
        </w:rPr>
        <w:t xml:space="preserve">lưu </w:t>
      </w:r>
      <w:r>
        <w:t xml:space="preserve">lạc. </w:t>
      </w:r>
      <w:r>
        <w:rPr>
          <w:i/>
        </w:rPr>
        <w:t xml:space="preserve">Lưu </w:t>
      </w:r>
      <w:r>
        <w:rPr>
          <w:i/>
        </w:rPr>
        <w:t xml:space="preserve">lạc </w:t>
      </w:r>
      <w:r>
        <w:rPr>
          <w:i/>
        </w:rPr>
        <w:t xml:space="preserve">quê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lưu </w:t>
      </w:r>
      <w:r>
        <w:t xml:space="preserve">ly. </w:t>
      </w:r>
      <w:r>
        <w:t xml:space="preserve">động từ </w:t>
      </w:r>
      <w:r>
        <w:t xml:space="preserve">(cũ; </w:t>
      </w:r>
      <w:r>
        <w:t xml:space="preserve">văn chương). </w:t>
      </w:r>
      <w:r>
        <w:t xml:space="preserve">Lìa </w:t>
      </w:r>
      <w:r>
        <w:t xml:space="preserve">bỏ </w:t>
      </w:r>
      <w:r>
        <w:t xml:space="preserve">quê </w:t>
      </w:r>
      <w:r>
        <w:t xml:space="preserve">hương </w:t>
      </w:r>
      <w:r>
        <w:t xml:space="preserve">và </w:t>
      </w:r>
      <w:r>
        <w:t xml:space="preserve">phải </w:t>
      </w:r>
      <w:r>
        <w:t xml:space="preserve">trôi </w:t>
      </w:r>
      <w:r>
        <w:t xml:space="preserve">dạt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ở </w:t>
      </w:r>
      <w:r>
        <w:t xml:space="preserve">nơi </w:t>
      </w:r>
      <w:r>
        <w:t xml:space="preserve">xa </w:t>
      </w:r>
      <w:r>
        <w:t xml:space="preserve">lạ, </w:t>
      </w:r>
      <w:r>
        <w:t xml:space="preserve">vì </w:t>
      </w:r>
      <w:r>
        <w:t xml:space="preserve">gặp </w:t>
      </w:r>
      <w:r>
        <w:t xml:space="preserve">cảnh </w:t>
      </w:r>
      <w:r>
        <w:t xml:space="preserve">ngộ </w:t>
      </w:r>
      <w:r>
        <w:t xml:space="preserve">nào </w:t>
      </w:r>
      <w:r>
        <w:t xml:space="preserve">đó. </w:t>
      </w:r>
      <w:r>
        <w:t xml:space="preserve">Gặp </w:t>
      </w:r>
      <w:r>
        <w:t xml:space="preserve">bước </w:t>
      </w:r>
      <w:r>
        <w:rPr>
          <w:i/>
        </w:rPr>
        <w:t xml:space="preserve">lưu </w:t>
      </w:r>
      <w:r>
        <w:rPr>
          <w:i/>
        </w:rPr>
        <w:t xml:space="preserve">li.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loát </w:t>
      </w:r>
      <w:r>
        <w:rPr>
          <w:i/>
        </w:rPr>
        <w:t xml:space="preserve">tính từ </w:t>
      </w:r>
      <w:r>
        <w:t xml:space="preserve">(Cách </w:t>
      </w:r>
      <w:r>
        <w:t xml:space="preserve">diễn </w:t>
      </w:r>
      <w:r>
        <w:t xml:space="preserve">đạt)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ngập </w:t>
      </w:r>
      <w:r>
        <w:t xml:space="preserve">ngừng </w:t>
      </w:r>
      <w:r>
        <w:t xml:space="preserve">hoặc </w:t>
      </w:r>
      <w:r>
        <w:t xml:space="preserve">vấp </w:t>
      </w:r>
      <w:r>
        <w:t xml:space="preserve">váp. </w:t>
      </w:r>
      <w:r>
        <w:t xml:space="preserve">Nói </w:t>
      </w:r>
      <w:r>
        <w:t xml:space="preserve">năng </w:t>
      </w:r>
      <w:r>
        <w:t xml:space="preserve">lưu </w:t>
      </w:r>
      <w:r>
        <w:t xml:space="preserve">loát. </w:t>
      </w:r>
      <w:r>
        <w:t xml:space="preserve">Nét </w:t>
      </w:r>
      <w:r>
        <w:t xml:space="preserve">uẽ </w:t>
      </w:r>
      <w:r>
        <w:t xml:space="preserve">lưu </w:t>
      </w:r>
      <w:r>
        <w:rPr>
          <w:i/>
        </w:rPr>
        <w:t xml:space="preserve">loát.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luyến </w:t>
      </w:r>
      <w:r>
        <w:rPr>
          <w:i/>
        </w:rPr>
        <w:t xml:space="preserve">động từ </w:t>
      </w:r>
      <w:r>
        <w:t xml:space="preserve">Không </w:t>
      </w:r>
      <w:r>
        <w:t xml:space="preserve">muốn </w:t>
      </w:r>
      <w:r>
        <w:t xml:space="preserve">xa </w:t>
      </w:r>
      <w:r>
        <w:t xml:space="preserve">rời </w:t>
      </w:r>
      <w:r>
        <w:t xml:space="preserve">hoặc </w:t>
      </w:r>
      <w:r>
        <w:t xml:space="preserve">dứt </w:t>
      </w:r>
      <w:r>
        <w:t xml:space="preserve">bỏ </w:t>
      </w:r>
      <w:r>
        <w:t xml:space="preserve">ngay </w:t>
      </w:r>
      <w:r>
        <w:t xml:space="preserve">vì </w:t>
      </w:r>
      <w:r>
        <w:t xml:space="preserve">thấy </w:t>
      </w:r>
      <w:r>
        <w:t xml:space="preserve">mến, </w:t>
      </w:r>
      <w:r>
        <w:t xml:space="preserve">tiếc. </w:t>
      </w:r>
      <w:r>
        <w:t xml:space="preserve">Buổi </w:t>
      </w:r>
      <w:r>
        <w:t xml:space="preserve">chia </w:t>
      </w:r>
      <w:r>
        <w:t xml:space="preserve">tay </w:t>
      </w:r>
      <w:r>
        <w:t xml:space="preserve">đây </w:t>
      </w:r>
      <w:r>
        <w:t xml:space="preserve">lưu </w:t>
      </w:r>
      <w:r>
        <w:t xml:space="preserve">luyến. </w:t>
      </w:r>
      <w:r>
        <w:rPr>
          <w:i/>
        </w:rPr>
        <w:t xml:space="preserve">Lưu </w:t>
      </w:r>
      <w:r>
        <w:t xml:space="preserve">luyến </w:t>
      </w:r>
      <w:r>
        <w:rPr>
          <w:i/>
        </w:rPr>
        <w:t xml:space="preserve">với </w:t>
      </w:r>
      <w:r>
        <w:rPr>
          <w:i/>
        </w:rPr>
        <w:t xml:space="preserve">những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t xml:space="preserve">êm </w:t>
      </w:r>
      <w:r>
        <w:t xml:space="preserve">đẹp.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Lượng </w:t>
      </w:r>
      <w:r>
        <w:t xml:space="preserve">chất </w:t>
      </w:r>
      <w:r>
        <w:t xml:space="preserve">lỏng </w:t>
      </w:r>
      <w:r>
        <w:t xml:space="preserve">hay </w:t>
      </w:r>
      <w:r>
        <w:t xml:space="preserve">chất </w:t>
      </w:r>
      <w:r>
        <w:t xml:space="preserve">khí </w:t>
      </w:r>
      <w:r>
        <w:t xml:space="preserve">đi </w:t>
      </w:r>
      <w:r>
        <w:t xml:space="preserve">qua </w:t>
      </w:r>
      <w:r>
        <w:t xml:space="preserve">một </w:t>
      </w:r>
      <w:r>
        <w:t xml:space="preserve">nơi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gian. </w:t>
      </w:r>
      <w:r>
        <w:rPr>
          <w:i/>
        </w:rPr>
        <w:t xml:space="preserve">Lưu </w:t>
      </w:r>
      <w:r>
        <w:t xml:space="preserve">lượng </w:t>
      </w:r>
      <w:r>
        <w:t xml:space="preserve">nước. </w:t>
      </w:r>
      <w:r>
        <w:t xml:space="preserve">Quạt </w:t>
      </w:r>
      <w:r>
        <w:t xml:space="preserve">có </w:t>
      </w:r>
      <w:r>
        <w:rPr>
          <w:i/>
        </w:rPr>
        <w:t xml:space="preserve">lưu </w:t>
      </w:r>
      <w:r>
        <w:t xml:space="preserve">lượng </w:t>
      </w:r>
      <w:r>
        <w:t xml:space="preserve">gió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người, </w:t>
      </w:r>
      <w:r>
        <w:t xml:space="preserve">vật </w:t>
      </w:r>
      <w:r>
        <w:t xml:space="preserve">đi </w:t>
      </w:r>
      <w:r>
        <w:t xml:space="preserve">qua </w:t>
      </w:r>
      <w:r>
        <w:t xml:space="preserve">hay </w:t>
      </w:r>
      <w:r>
        <w:t xml:space="preserve">vận </w:t>
      </w:r>
      <w:r>
        <w:t xml:space="preserve">chuyển </w:t>
      </w:r>
      <w:r>
        <w:t xml:space="preserve">qua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rPr>
          <w:i/>
        </w:rPr>
        <w:t xml:space="preserve">Lưu </w:t>
      </w:r>
      <w:r>
        <w:rPr>
          <w:i/>
        </w:rPr>
        <w:t xml:space="preserve">lượng </w:t>
      </w:r>
      <w:r>
        <w:t xml:space="preserve">xe </w:t>
      </w:r>
      <w:r>
        <w:rPr>
          <w:i/>
        </w:rPr>
        <w:t xml:space="preserve">qua </w:t>
      </w:r>
      <w:r>
        <w:t xml:space="preserve">cầu </w:t>
      </w:r>
      <w:r>
        <w:t xml:space="preserve">tăng </w:t>
      </w:r>
      <w:r>
        <w:t xml:space="preserve">trong </w:t>
      </w:r>
      <w:r>
        <w:rPr>
          <w:i/>
        </w:rPr>
        <w:t xml:space="preserve">giờ </w:t>
      </w:r>
      <w:r>
        <w:t xml:space="preserve">cao </w:t>
      </w:r>
      <w:r>
        <w:rPr>
          <w:i/>
        </w:rPr>
        <w:t xml:space="preserve">điểm. </w:t>
      </w:r>
      <w:r>
        <w:t xml:space="preserve">Lưu </w:t>
      </w:r>
      <w:r>
        <w:rPr>
          <w:i/>
        </w:rPr>
        <w:t xml:space="preserve">lượng </w:t>
      </w:r>
      <w:r>
        <w:t xml:space="preserve">người </w:t>
      </w:r>
      <w:r>
        <w:t xml:space="preserve">đọc </w:t>
      </w:r>
      <w:r>
        <w:t xml:space="preserve">sách </w:t>
      </w:r>
      <w:r>
        <w:rPr>
          <w:i/>
        </w:rPr>
        <w:t xml:space="preserve">ở </w:t>
      </w:r>
      <w:r>
        <w:t xml:space="preserve">thư </w:t>
      </w:r>
      <w:r>
        <w:t xml:space="preserve">uiện </w:t>
      </w:r>
      <w:r>
        <w:t xml:space="preserve">buổi </w:t>
      </w:r>
      <w:r>
        <w:t xml:space="preserve">tối. </w:t>
      </w:r>
      <w:r>
        <w:rPr>
          <w:i/>
        </w:rPr>
        <w:t xml:space="preserve">Lưu </w:t>
      </w:r>
      <w:r>
        <w:t xml:space="preserve">lượng </w:t>
      </w:r>
      <w:r>
        <w:t xml:space="preserve">thóc </w:t>
      </w:r>
      <w:r>
        <w:t xml:space="preserve">ở </w:t>
      </w:r>
      <w:r>
        <w:t xml:space="preserve">thị </w:t>
      </w:r>
      <w:r>
        <w:t xml:space="preserve">trường </w:t>
      </w:r>
      <w:r>
        <w:t xml:space="preserve">tháng </w:t>
      </w:r>
      <w:r>
        <w:rPr>
          <w:i/>
        </w:rPr>
        <w:t xml:space="preserve">giáp </w:t>
      </w:r>
      <w:r>
        <w:t xml:space="preserve">hạt.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lyx. </w:t>
      </w:r>
      <w:r>
        <w:t xml:space="preserve">Lưu </w:t>
      </w:r>
      <w:r>
        <w:t xml:space="preserve">hi.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manh </w:t>
      </w:r>
      <w:r>
        <w:rPr>
          <w:i/>
        </w:rPr>
        <w:t xml:space="preserve">danh từ </w:t>
      </w:r>
      <w:r>
        <w:t xml:space="preserve">Kẻ </w:t>
      </w:r>
      <w:r>
        <w:t xml:space="preserve">lười </w:t>
      </w:r>
      <w:r>
        <w:t xml:space="preserve">lao </w:t>
      </w:r>
      <w:r>
        <w:t xml:space="preserve">động, </w:t>
      </w:r>
      <w:r>
        <w:t xml:space="preserve">chuyên </w:t>
      </w:r>
      <w:r>
        <w:t xml:space="preserve">sống </w:t>
      </w:r>
      <w:r>
        <w:t xml:space="preserve">bằng </w:t>
      </w:r>
      <w:r>
        <w:t xml:space="preserve">trộm </w:t>
      </w:r>
      <w:r>
        <w:t xml:space="preserve">cắp, </w:t>
      </w:r>
      <w:r>
        <w:t xml:space="preserve">lừa </w:t>
      </w:r>
      <w:r>
        <w:t xml:space="preserve">đảo. </w:t>
      </w:r>
      <w:r>
        <w:t xml:space="preserve">Gã </w:t>
      </w:r>
      <w:r>
        <w:t xml:space="preserve">lưu </w:t>
      </w:r>
      <w:r>
        <w:t xml:space="preserve">mạnh. </w:t>
      </w:r>
      <w:r>
        <w:t xml:space="preserve">Thói </w:t>
      </w:r>
      <w:r>
        <w:t xml:space="preserve">lưu </w:t>
      </w:r>
      <w:r>
        <w:t xml:space="preserve">manh.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(trang trọng). </w:t>
      </w:r>
      <w:r>
        <w:t xml:space="preserve">Giữ </w:t>
      </w:r>
      <w:r>
        <w:t xml:space="preserve">lại </w:t>
      </w:r>
      <w:r>
        <w:t xml:space="preserve">để </w:t>
      </w:r>
      <w:r>
        <w:t xml:space="preserve">tiếp </w:t>
      </w:r>
      <w:r>
        <w:t xml:space="preserve">tục </w:t>
      </w:r>
      <w:r>
        <w:t xml:space="preserve">làm </w:t>
      </w:r>
      <w:r>
        <w:t xml:space="preserve">nhiệm </w:t>
      </w:r>
      <w:r>
        <w:t xml:space="preserve">vụ, </w:t>
      </w:r>
      <w:r>
        <w:t xml:space="preserve">mặc </w:t>
      </w:r>
      <w:r>
        <w:t xml:space="preserve">dù </w:t>
      </w:r>
      <w:r>
        <w:t xml:space="preserve">đã </w:t>
      </w:r>
      <w:r>
        <w:t xml:space="preserve">mãn </w:t>
      </w:r>
      <w:r>
        <w:t xml:space="preserve">hạn. </w:t>
      </w:r>
      <w:r>
        <w:t xml:space="preserve">Được </w:t>
      </w:r>
      <w:r>
        <w:t xml:space="preserve">lưu </w:t>
      </w:r>
      <w:r>
        <w:t xml:space="preserve">nhiệm </w:t>
      </w:r>
      <w:r>
        <w:t xml:space="preserve">uì </w:t>
      </w:r>
      <w:r>
        <w:t xml:space="preserve">chưa </w:t>
      </w:r>
      <w:r>
        <w:rPr>
          <w:i/>
        </w:rPr>
        <w:t xml:space="preserve">có </w:t>
      </w:r>
      <w:r>
        <w:t xml:space="preserve">người </w:t>
      </w:r>
      <w:r>
        <w:t xml:space="preserve">thay. </w:t>
      </w:r>
      <w:r>
        <w:br/>
      </w:r>
      <w:r>
        <w:rPr>
          <w:b/>
        </w:rPr>
        <w:t xml:space="preserve">lưu </w:t>
      </w:r>
      <w:r>
        <w:rPr>
          <w:b/>
        </w:rPr>
        <w:t xml:space="preserve">niệm </w:t>
      </w:r>
      <w:r>
        <w:rPr>
          <w:i/>
        </w:rPr>
        <w:t xml:space="preserve">động từ </w:t>
      </w:r>
      <w:r>
        <w:t xml:space="preserve">Giữ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kỉ </w:t>
      </w:r>
      <w:r>
        <w:t xml:space="preserve">niệm. </w:t>
      </w:r>
      <w:r>
        <w:t xml:space="preserve">Món </w:t>
      </w:r>
      <w:r>
        <w:rPr>
          <w:i/>
        </w:rPr>
        <w:t xml:space="preserve">quà </w:t>
      </w:r>
      <w:r>
        <w:t xml:space="preserve">lưu </w:t>
      </w:r>
      <w:r>
        <w:t xml:space="preserve">niệm </w:t>
      </w:r>
      <w:r>
        <w:t xml:space="preserve">ngày </w:t>
      </w:r>
      <w:r>
        <w:rPr>
          <w:i/>
        </w:rPr>
        <w:t xml:space="preserve">cưới. </w:t>
      </w:r>
      <w:r>
        <w:t xml:space="preserve">Sổ </w:t>
      </w:r>
      <w:r>
        <w:t xml:space="preserve">lưu </w:t>
      </w:r>
      <w:r>
        <w:t xml:space="preserve">niệm. </w:t>
      </w:r>
      <w:r>
        <w:t xml:space="preserve">Nhà </w:t>
      </w:r>
      <w:r>
        <w:t xml:space="preserve">lưu </w:t>
      </w:r>
      <w:r>
        <w:t xml:space="preserve">niệm.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