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toà, </w:t>
      </w:r>
      <w:r>
        <w:rPr>
          <w:i/>
        </w:rPr>
        <w:t xml:space="preserve">danh từ </w:t>
      </w:r>
      <w:r>
        <w:t xml:space="preserve">Toà </w:t>
      </w:r>
      <w:r>
        <w:t xml:space="preserve">sen </w:t>
      </w:r>
      <w:r>
        <w:t xml:space="preserve">(nói </w:t>
      </w:r>
      <w:r>
        <w:t xml:space="preserve">tắt). </w:t>
      </w:r>
      <w:r>
        <w:t xml:space="preserve">Bụt </w:t>
      </w:r>
      <w:r>
        <w:t xml:space="preserve">trên </w:t>
      </w:r>
      <w:r>
        <w:t xml:space="preserve">toà, </w:t>
      </w:r>
      <w:r>
        <w:t xml:space="preserve">gà </w:t>
      </w:r>
      <w:r>
        <w:t xml:space="preserve">nào </w:t>
      </w:r>
      <w:r>
        <w:t xml:space="preserve">mổ </w:t>
      </w:r>
      <w:r>
        <w:t xml:space="preserve">mắt </w:t>
      </w:r>
      <w:r>
        <w:t xml:space="preserve">(tục ngữ). </w:t>
      </w:r>
      <w:r>
        <w:br/>
      </w:r>
      <w:r>
        <w:rPr>
          <w:b/>
        </w:rPr>
        <w:t xml:space="preserve">toà </w:t>
      </w:r>
      <w:r>
        <w:rPr>
          <w:b/>
        </w:rPr>
        <w:t xml:space="preserve">án </w:t>
      </w:r>
      <w:r>
        <w:rPr>
          <w:i/>
        </w:rPr>
        <w:t xml:space="preserve">danh từ </w:t>
      </w:r>
      <w:r>
        <w:t xml:space="preserve">Cơ </w:t>
      </w:r>
      <w:r>
        <w:t xml:space="preserve">quan </w:t>
      </w:r>
      <w:r>
        <w:t xml:space="preserve">nhà </w:t>
      </w:r>
      <w:r>
        <w:t xml:space="preserve">nước </w:t>
      </w:r>
      <w:r>
        <w:t xml:space="preserve">có </w:t>
      </w:r>
      <w:r>
        <w:t xml:space="preserve">nhiệm </w:t>
      </w:r>
      <w:r>
        <w:t xml:space="preserve">vụ </w:t>
      </w:r>
      <w:r>
        <w:t xml:space="preserve">xét </w:t>
      </w:r>
      <w:r>
        <w:t xml:space="preserve">xử </w:t>
      </w:r>
      <w:r>
        <w:t xml:space="preserve">các </w:t>
      </w:r>
      <w:r>
        <w:t xml:space="preserve">vụ </w:t>
      </w:r>
      <w:r>
        <w:t xml:space="preserve">phạm </w:t>
      </w:r>
      <w:r>
        <w:t xml:space="preserve">pháp, </w:t>
      </w:r>
      <w:r>
        <w:t xml:space="preserve">kiện </w:t>
      </w:r>
      <w:r>
        <w:t xml:space="preserve">tụng. </w:t>
      </w:r>
      <w:r>
        <w:t xml:space="preserve">Toà </w:t>
      </w:r>
      <w:r>
        <w:rPr>
          <w:i/>
        </w:rPr>
        <w:t xml:space="preserve">án </w:t>
      </w:r>
      <w:r>
        <w:rPr>
          <w:i/>
        </w:rPr>
        <w:t xml:space="preserve">dân </w:t>
      </w:r>
      <w:r>
        <w:t xml:space="preserve">sự. </w:t>
      </w:r>
      <w:r>
        <w:rPr>
          <w:i/>
        </w:rPr>
        <w:t xml:space="preserve">Toà </w:t>
      </w:r>
      <w:r>
        <w:rPr>
          <w:i/>
        </w:rPr>
        <w:t xml:space="preserve">án </w:t>
      </w:r>
      <w:r>
        <w:rPr>
          <w:i/>
        </w:rPr>
        <w:t xml:space="preserve">hình </w:t>
      </w:r>
      <w:r>
        <w:t xml:space="preserve">sự. </w:t>
      </w:r>
      <w:r>
        <w:rPr>
          <w:i/>
        </w:rPr>
        <w:t xml:space="preserve">Trước </w:t>
      </w:r>
      <w:r>
        <w:t xml:space="preserve">toà </w:t>
      </w:r>
      <w:r>
        <w:rPr>
          <w:i/>
        </w:rPr>
        <w:t xml:space="preserve">án </w:t>
      </w:r>
      <w:r>
        <w:rPr>
          <w:i/>
        </w:rPr>
        <w:t xml:space="preserve">dư </w:t>
      </w:r>
      <w:r>
        <w:rPr>
          <w:i/>
        </w:rPr>
        <w:t xml:space="preserve">luận </w:t>
      </w:r>
      <w:r>
        <w:t xml:space="preserve">(bóng (nghĩa bóng)). </w:t>
      </w:r>
      <w:r>
        <w:br/>
      </w:r>
      <w:r>
        <w:rPr>
          <w:b/>
        </w:rPr>
        <w:t xml:space="preserve">toà </w:t>
      </w:r>
      <w:r>
        <w:rPr>
          <w:b/>
        </w:rPr>
        <w:t xml:space="preserve">án </w:t>
      </w:r>
      <w:r>
        <w:rPr>
          <w:b/>
        </w:rPr>
        <w:t xml:space="preserve">thượng </w:t>
      </w:r>
      <w:r>
        <w:rPr>
          <w:b/>
        </w:rPr>
        <w:t xml:space="preserve">thẩm </w:t>
      </w:r>
      <w:r>
        <w:rPr>
          <w:i/>
        </w:rPr>
        <w:t xml:space="preserve">danh từ </w:t>
      </w:r>
      <w:r>
        <w:t xml:space="preserve">Toà </w:t>
      </w:r>
      <w:r>
        <w:t xml:space="preserve">án </w:t>
      </w:r>
      <w:r>
        <w:t xml:space="preserve">cấp </w:t>
      </w:r>
      <w:r>
        <w:t xml:space="preserve">cao </w:t>
      </w:r>
      <w:r>
        <w:t xml:space="preserve">có </w:t>
      </w:r>
      <w:r>
        <w:t xml:space="preserve">chức </w:t>
      </w:r>
      <w:r>
        <w:t xml:space="preserve">năng </w:t>
      </w:r>
      <w:r>
        <w:t xml:space="preserve">xử </w:t>
      </w:r>
      <w:r>
        <w:t xml:space="preserve">lại </w:t>
      </w:r>
      <w:r>
        <w:t xml:space="preserve">những </w:t>
      </w:r>
      <w:r>
        <w:t xml:space="preserve">vụ </w:t>
      </w:r>
      <w:r>
        <w:t xml:space="preserve">của </w:t>
      </w:r>
      <w:r>
        <w:t xml:space="preserve">các </w:t>
      </w:r>
      <w:r>
        <w:t xml:space="preserve">toà </w:t>
      </w:r>
      <w:r>
        <w:t xml:space="preserve">án </w:t>
      </w:r>
      <w:r>
        <w:t xml:space="preserve">cấp </w:t>
      </w:r>
      <w:r>
        <w:t xml:space="preserve">dưới </w:t>
      </w:r>
      <w:r>
        <w:t xml:space="preserve">đã </w:t>
      </w:r>
      <w:r>
        <w:t xml:space="preserve">xử </w:t>
      </w:r>
      <w:r>
        <w:t xml:space="preserve">nhưng </w:t>
      </w:r>
      <w:r>
        <w:t xml:space="preserve">có </w:t>
      </w:r>
      <w:r>
        <w:t xml:space="preserve">người </w:t>
      </w:r>
      <w:r>
        <w:t xml:space="preserve">chống </w:t>
      </w:r>
      <w:r>
        <w:t xml:space="preserve">án. </w:t>
      </w:r>
      <w:r>
        <w:t xml:space="preserve">toà </w:t>
      </w:r>
      <w:r>
        <w:t xml:space="preserve">báo </w:t>
      </w:r>
      <w:r>
        <w:t xml:space="preserve">danh từ </w:t>
      </w:r>
      <w:r>
        <w:t xml:space="preserve">(cũ). </w:t>
      </w:r>
      <w:r>
        <w:t xml:space="preserve">Nơi </w:t>
      </w:r>
      <w:r>
        <w:t xml:space="preserve">làm </w:t>
      </w:r>
      <w:r>
        <w:t xml:space="preserve">việc </w:t>
      </w:r>
      <w:r>
        <w:t xml:space="preserve">của </w:t>
      </w:r>
      <w:r>
        <w:t xml:space="preserve">một </w:t>
      </w:r>
      <w:r>
        <w:t xml:space="preserve">cơ </w:t>
      </w:r>
      <w:r>
        <w:t xml:space="preserve">quan </w:t>
      </w:r>
      <w:r>
        <w:t xml:space="preserve">báo. </w:t>
      </w:r>
      <w:r>
        <w:br/>
      </w:r>
      <w:r>
        <w:rPr>
          <w:b/>
        </w:rPr>
        <w:t xml:space="preserve">toà </w:t>
      </w:r>
      <w:r>
        <w:rPr>
          <w:b/>
        </w:rPr>
        <w:t xml:space="preserve">giám </w:t>
      </w:r>
      <w:r>
        <w:rPr>
          <w:b/>
        </w:rPr>
        <w:t xml:space="preserve">mục </w:t>
      </w:r>
      <w:r>
        <w:rPr>
          <w:i/>
        </w:rPr>
        <w:t xml:space="preserve">danh từ </w:t>
      </w:r>
      <w:r>
        <w:t xml:space="preserve">Nơi </w:t>
      </w:r>
      <w:r>
        <w:t xml:space="preserve">ở </w:t>
      </w:r>
      <w:r>
        <w:t xml:space="preserve">và </w:t>
      </w:r>
      <w:r>
        <w:t xml:space="preserve">làm </w:t>
      </w:r>
      <w:r>
        <w:t xml:space="preserve">việc </w:t>
      </w:r>
      <w:r>
        <w:t xml:space="preserve">của </w:t>
      </w:r>
      <w:r>
        <w:t xml:space="preserve">giám </w:t>
      </w:r>
      <w:r>
        <w:t xml:space="preserve">mục </w:t>
      </w:r>
      <w:r>
        <w:t xml:space="preserve">phụ </w:t>
      </w:r>
      <w:r>
        <w:t xml:space="preserve">trách </w:t>
      </w:r>
      <w:r>
        <w:t xml:space="preserve">giáo </w:t>
      </w:r>
      <w:r>
        <w:t xml:space="preserve">phận. </w:t>
      </w:r>
      <w:r>
        <w:br/>
      </w:r>
      <w:r>
        <w:rPr>
          <w:b/>
        </w:rPr>
        <w:t xml:space="preserve">toà </w:t>
      </w:r>
      <w:r>
        <w:rPr>
          <w:b/>
        </w:rPr>
        <w:t xml:space="preserve">giảng </w:t>
      </w:r>
      <w:r>
        <w:rPr>
          <w:i/>
        </w:rPr>
        <w:t xml:space="preserve">danh từ </w:t>
      </w:r>
      <w:r>
        <w:t xml:space="preserve">Nơi </w:t>
      </w:r>
      <w:r>
        <w:t xml:space="preserve">linh </w:t>
      </w:r>
      <w:r>
        <w:t xml:space="preserve">mục </w:t>
      </w:r>
      <w:r>
        <w:t xml:space="preserve">đứng </w:t>
      </w:r>
      <w:r>
        <w:t xml:space="preserve">giảng </w:t>
      </w:r>
      <w:r>
        <w:t xml:space="preserve">đạo </w:t>
      </w:r>
      <w:r>
        <w:t xml:space="preserve">trong </w:t>
      </w:r>
      <w:r>
        <w:t xml:space="preserve">nhà </w:t>
      </w:r>
      <w:r>
        <w:t xml:space="preserve">thờ. </w:t>
      </w:r>
      <w:r>
        <w:br/>
      </w:r>
      <w:r>
        <w:rPr>
          <w:b/>
        </w:rPr>
        <w:t xml:space="preserve">toà </w:t>
      </w:r>
      <w:r>
        <w:rPr>
          <w:b/>
        </w:rPr>
        <w:t xml:space="preserve">sen </w:t>
      </w:r>
      <w:r>
        <w:rPr>
          <w:i/>
        </w:rPr>
        <w:t xml:space="preserve">danh từ </w:t>
      </w:r>
      <w:r>
        <w:t xml:space="preserve">Chỗ </w:t>
      </w:r>
      <w:r>
        <w:t xml:space="preserve">ngồi </w:t>
      </w:r>
      <w:r>
        <w:t xml:space="preserve">tôn </w:t>
      </w:r>
      <w:r>
        <w:t xml:space="preserve">nghiêm </w:t>
      </w:r>
      <w:r>
        <w:t xml:space="preserve">của </w:t>
      </w:r>
      <w:r>
        <w:t xml:space="preserve">Phật </w:t>
      </w:r>
      <w:r>
        <w:t xml:space="preserve">tạc </w:t>
      </w:r>
      <w:r>
        <w:t xml:space="preserve">hình </w:t>
      </w:r>
      <w:r>
        <w:t xml:space="preserve">hoa </w:t>
      </w:r>
      <w:r>
        <w:t xml:space="preserve">sen; </w:t>
      </w:r>
      <w:r>
        <w:t xml:space="preserve">cũng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Phật, </w:t>
      </w:r>
      <w:r>
        <w:t xml:space="preserve">theo </w:t>
      </w:r>
      <w:r>
        <w:t xml:space="preserve">cách </w:t>
      </w:r>
      <w:r>
        <w:t xml:space="preserve">gọi </w:t>
      </w:r>
      <w:r>
        <w:t xml:space="preserve">của </w:t>
      </w:r>
      <w:r>
        <w:t xml:space="preserve">những </w:t>
      </w:r>
      <w:r>
        <w:t xml:space="preserve">người </w:t>
      </w:r>
      <w:r>
        <w:t xml:space="preserve">theo </w:t>
      </w:r>
      <w:r>
        <w:t xml:space="preserve">đạo </w:t>
      </w:r>
      <w:r>
        <w:t xml:space="preserve">Phật. </w:t>
      </w:r>
      <w:r>
        <w:br/>
      </w:r>
      <w:r>
        <w:rPr>
          <w:b/>
        </w:rPr>
        <w:t xml:space="preserve">toà </w:t>
      </w:r>
      <w:r>
        <w:rPr>
          <w:b/>
        </w:rPr>
        <w:t xml:space="preserve">soạn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Ban </w:t>
      </w:r>
      <w:r>
        <w:t xml:space="preserve">phụ </w:t>
      </w:r>
      <w:r>
        <w:t xml:space="preserve">trách </w:t>
      </w:r>
      <w:r>
        <w:t xml:space="preserve">biên </w:t>
      </w:r>
      <w:r>
        <w:t xml:space="preserve">tập </w:t>
      </w:r>
      <w:r>
        <w:t xml:space="preserve">của </w:t>
      </w:r>
      <w:r>
        <w:t xml:space="preserve">một </w:t>
      </w:r>
      <w:r>
        <w:t xml:space="preserve">tờ </w:t>
      </w:r>
      <w:r>
        <w:t xml:space="preserve">báo </w:t>
      </w:r>
      <w:r>
        <w:t xml:space="preserve">hoặc </w:t>
      </w:r>
      <w:r>
        <w:t xml:space="preserve">tạp </w:t>
      </w:r>
      <w:r>
        <w:t xml:space="preserve">chí. </w:t>
      </w:r>
      <w:r>
        <w:rPr>
          <w:b/>
        </w:rPr>
        <w:t xml:space="preserve">2 </w:t>
      </w:r>
      <w:r>
        <w:t xml:space="preserve">Nơi </w:t>
      </w:r>
      <w:r>
        <w:t xml:space="preserve">làm </w:t>
      </w:r>
      <w:r>
        <w:t xml:space="preserve">việc </w:t>
      </w:r>
      <w:r>
        <w:t xml:space="preserve">của </w:t>
      </w:r>
      <w:r>
        <w:t xml:space="preserve">một </w:t>
      </w:r>
      <w:r>
        <w:t xml:space="preserve">cơ </w:t>
      </w:r>
      <w:r>
        <w:t xml:space="preserve">quan </w:t>
      </w:r>
      <w:r>
        <w:t xml:space="preserve">báo. </w:t>
      </w:r>
      <w:r>
        <w:br/>
      </w:r>
      <w:r>
        <w:rPr>
          <w:b/>
        </w:rPr>
        <w:t xml:space="preserve">toà </w:t>
      </w:r>
      <w:r>
        <w:rPr>
          <w:b/>
        </w:rPr>
        <w:t xml:space="preserve">thánh </w:t>
      </w:r>
      <w:r>
        <w:rPr>
          <w:i/>
        </w:rPr>
        <w:t xml:space="preserve">danh từ </w:t>
      </w:r>
      <w:r>
        <w:t xml:space="preserve">Nơi </w:t>
      </w:r>
      <w:r>
        <w:t xml:space="preserve">giáo </w:t>
      </w:r>
      <w:r>
        <w:t xml:space="preserve">hoàng </w:t>
      </w:r>
      <w:r>
        <w:t xml:space="preserve">ở </w:t>
      </w:r>
      <w:r>
        <w:t xml:space="preserve">và </w:t>
      </w:r>
      <w:r>
        <w:t xml:space="preserve">làm </w:t>
      </w:r>
      <w:r>
        <w:t xml:space="preserve">việc, </w:t>
      </w:r>
      <w:r>
        <w:t xml:space="preserve">và </w:t>
      </w:r>
      <w:r>
        <w:t xml:space="preserve">cũng </w:t>
      </w:r>
      <w:r>
        <w:t xml:space="preserve">là </w:t>
      </w:r>
      <w:r>
        <w:t xml:space="preserve">nơi </w:t>
      </w:r>
      <w:r>
        <w:t xml:space="preserve">đặt </w:t>
      </w:r>
      <w:r>
        <w:t xml:space="preserve">cơ </w:t>
      </w:r>
      <w:r>
        <w:t xml:space="preserve">quan </w:t>
      </w:r>
      <w:r>
        <w:t xml:space="preserve">cao </w:t>
      </w:r>
      <w:r>
        <w:t xml:space="preserve">nhất </w:t>
      </w:r>
      <w:r>
        <w:t xml:space="preserve">của </w:t>
      </w:r>
      <w:r>
        <w:t xml:space="preserve">đạo </w:t>
      </w:r>
      <w:r>
        <w:t xml:space="preserve">Thiên </w:t>
      </w:r>
      <w:r>
        <w:t xml:space="preserve">Chúa. </w:t>
      </w:r>
      <w:r>
        <w:rPr>
          <w:i/>
        </w:rPr>
        <w:t xml:space="preserve">Toà </w:t>
      </w:r>
      <w:r>
        <w:t xml:space="preserve">thánh </w:t>
      </w:r>
      <w:r>
        <w:t xml:space="preserve">Vatican. </w:t>
      </w:r>
      <w:r>
        <w:br/>
      </w:r>
      <w:r>
        <w:rPr>
          <w:b/>
        </w:rPr>
        <w:t xml:space="preserve">toà </w:t>
      </w:r>
      <w:r>
        <w:rPr>
          <w:b/>
        </w:rPr>
        <w:t xml:space="preserve">thượng </w:t>
      </w:r>
      <w:r>
        <w:rPr>
          <w:b/>
        </w:rPr>
        <w:t xml:space="preserve">thẩm </w:t>
      </w:r>
      <w:r>
        <w:rPr>
          <w:i/>
        </w:rPr>
        <w:t xml:space="preserve">danh từ </w:t>
      </w:r>
      <w:r>
        <w:t xml:space="preserve">(khẩu ngữ). </w:t>
      </w:r>
      <w:r>
        <w:t xml:space="preserve">Toà </w:t>
      </w:r>
      <w:r>
        <w:t xml:space="preserve">án </w:t>
      </w:r>
      <w:r>
        <w:t xml:space="preserve">thượng </w:t>
      </w:r>
      <w:r>
        <w:t xml:space="preserve">thẩm </w:t>
      </w:r>
      <w:r>
        <w:t xml:space="preserve">(nói </w:t>
      </w:r>
      <w:r>
        <w:t xml:space="preserve">tắt). </w:t>
      </w:r>
      <w:r>
        <w:br/>
      </w:r>
      <w:r>
        <w:rPr>
          <w:b/>
        </w:rPr>
        <w:t xml:space="preserve">toả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(Từ </w:t>
      </w:r>
      <w:r>
        <w:t xml:space="preserve">một </w:t>
      </w:r>
      <w:r>
        <w:t xml:space="preserve">điểm) </w:t>
      </w:r>
      <w:r>
        <w:t xml:space="preserve">lan </w:t>
      </w:r>
      <w:r>
        <w:t xml:space="preserve">truyền </w:t>
      </w:r>
      <w:r>
        <w:t xml:space="preserve">ra </w:t>
      </w:r>
      <w:r>
        <w:t xml:space="preserve">khắp </w:t>
      </w:r>
      <w:r>
        <w:t xml:space="preserve">xung </w:t>
      </w:r>
      <w:r>
        <w:t xml:space="preserve">quanh. </w:t>
      </w:r>
      <w:r>
        <w:t xml:space="preserve">Hoa </w:t>
      </w:r>
      <w:r>
        <w:t xml:space="preserve">cau </w:t>
      </w:r>
      <w:r>
        <w:rPr>
          <w:i/>
        </w:rPr>
        <w:t xml:space="preserve">toả </w:t>
      </w:r>
      <w:r>
        <w:t xml:space="preserve">hương </w:t>
      </w:r>
      <w:r>
        <w:rPr>
          <w:i/>
        </w:rPr>
        <w:t xml:space="preserve">thơm </w:t>
      </w:r>
      <w:r>
        <w:t xml:space="preserve">ngáit. </w:t>
      </w:r>
      <w:r>
        <w:t xml:space="preserve">Khói </w:t>
      </w:r>
      <w:r>
        <w:rPr>
          <w:i/>
        </w:rPr>
        <w:t xml:space="preserve">toả </w:t>
      </w:r>
      <w:r>
        <w:t xml:space="preserve">ngút </w:t>
      </w:r>
      <w:r>
        <w:t xml:space="preserve">trời. </w:t>
      </w:r>
      <w:r>
        <w:rPr>
          <w:i/>
        </w:rPr>
        <w:t xml:space="preserve">Đèn </w:t>
      </w:r>
      <w:r>
        <w:t xml:space="preserve">toả </w:t>
      </w:r>
      <w:r>
        <w:t xml:space="preserve">sáng. </w:t>
      </w:r>
      <w:r>
        <w:rPr>
          <w:i/>
        </w:rPr>
        <w:t xml:space="preserve">Hơi </w:t>
      </w:r>
      <w:r>
        <w:t xml:space="preserve">nóng </w:t>
      </w:r>
      <w:r>
        <w:rPr>
          <w:i/>
        </w:rPr>
        <w:t xml:space="preserve">toả </w:t>
      </w:r>
      <w:r>
        <w:t xml:space="preserve">ra </w:t>
      </w:r>
      <w:r>
        <w:t xml:space="preserve">khắp </w:t>
      </w:r>
      <w:r>
        <w:rPr>
          <w:i/>
        </w:rPr>
        <w:t xml:space="preserve">phòng. </w:t>
      </w:r>
      <w:r>
        <w:rPr>
          <w:b/>
        </w:rPr>
        <w:t xml:space="preserve">2 </w:t>
      </w:r>
      <w:r>
        <w:t xml:space="preserve">(Từ </w:t>
      </w:r>
      <w:r>
        <w:t xml:space="preserve">một </w:t>
      </w:r>
      <w:r>
        <w:t xml:space="preserve">điểm) </w:t>
      </w:r>
      <w:r>
        <w:t xml:space="preserve">phân </w:t>
      </w:r>
      <w:r>
        <w:t xml:space="preserve">tán </w:t>
      </w:r>
      <w:r>
        <w:t xml:space="preserve">ra </w:t>
      </w:r>
      <w:r>
        <w:t xml:space="preserve">về </w:t>
      </w:r>
      <w:r>
        <w:t xml:space="preserve">các </w:t>
      </w:r>
      <w:r>
        <w:t xml:space="preserve">phía, </w:t>
      </w:r>
      <w:r>
        <w:rPr>
          <w:i/>
        </w:rPr>
        <w:t xml:space="preserve">các </w:t>
      </w:r>
      <w:r>
        <w:t xml:space="preserve">hướng </w:t>
      </w:r>
      <w:r>
        <w:t xml:space="preserve">khác </w:t>
      </w:r>
      <w:r>
        <w:t xml:space="preserve">nhau. </w:t>
      </w:r>
      <w:r>
        <w:t xml:space="preserve">Tan </w:t>
      </w:r>
      <w:r>
        <w:t xml:space="preserve">học, </w:t>
      </w:r>
      <w:r>
        <w:rPr>
          <w:i/>
        </w:rPr>
        <w:t xml:space="preserve">các </w:t>
      </w:r>
      <w:r>
        <w:rPr>
          <w:i/>
        </w:rPr>
        <w:t xml:space="preserve">em </w:t>
      </w:r>
      <w:r>
        <w:rPr>
          <w:i/>
        </w:rPr>
        <w:t xml:space="preserve">toả </w:t>
      </w:r>
      <w:r>
        <w:t xml:space="preserve">uề </w:t>
      </w:r>
      <w:r>
        <w:t xml:space="preserve">các </w:t>
      </w:r>
      <w:r>
        <w:t xml:space="preserve">ngõ </w:t>
      </w:r>
      <w:r>
        <w:t xml:space="preserve">xóm. </w:t>
      </w:r>
      <w:r>
        <w:t xml:space="preserve">Tin </w:t>
      </w:r>
      <w:r>
        <w:t xml:space="preserve">uui </w:t>
      </w:r>
      <w:r>
        <w:t xml:space="preserve">toá </w:t>
      </w:r>
      <w:r>
        <w:rPr>
          <w:i/>
        </w:rPr>
        <w:t xml:space="preserve">đi </w:t>
      </w:r>
      <w:r>
        <w:rPr>
          <w:i/>
        </w:rPr>
        <w:t xml:space="preserve">khắp </w:t>
      </w:r>
      <w:r>
        <w:rPr>
          <w:i/>
        </w:rPr>
        <w:t xml:space="preserve">nơi </w:t>
      </w:r>
      <w:r>
        <w:t xml:space="preserve">(bóng (nghĩa bóng)). </w:t>
      </w:r>
      <w:r>
        <w:rPr>
          <w:b/>
        </w:rPr>
        <w:t xml:space="preserve">3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Buông </w:t>
      </w:r>
      <w:r>
        <w:t xml:space="preserve">trùm </w:t>
      </w:r>
      <w:r>
        <w:rPr>
          <w:i/>
        </w:rPr>
        <w:t xml:space="preserve">xuống. </w:t>
      </w:r>
      <w:r>
        <w:t xml:space="preserve">Cây </w:t>
      </w:r>
      <w:r>
        <w:rPr>
          <w:i/>
        </w:rPr>
        <w:t xml:space="preserve">đa </w:t>
      </w:r>
      <w:r>
        <w:t xml:space="preserve">toả </w:t>
      </w:r>
      <w:r>
        <w:t xml:space="preserve">bóng </w:t>
      </w:r>
      <w:r>
        <w:t xml:space="preserve">mát </w:t>
      </w:r>
      <w:r>
        <w:t xml:space="preserve">xuống </w:t>
      </w:r>
      <w:r>
        <w:t xml:space="preserve">đường </w:t>
      </w:r>
      <w:r>
        <w:t xml:space="preserve">làng. </w:t>
      </w:r>
      <w:r>
        <w:br/>
      </w:r>
      <w:r>
        <w:rPr>
          <w:b/>
        </w:rPr>
        <w:t xml:space="preserve">toả </w:t>
      </w:r>
      <w:r>
        <w:rPr>
          <w:b/>
        </w:rPr>
        <w:t xml:space="preserve">chiết </w:t>
      </w:r>
      <w:r>
        <w:rPr>
          <w:i/>
        </w:rPr>
        <w:t xml:space="preserve">động từ </w:t>
      </w:r>
      <w:r>
        <w:t xml:space="preserve">(cũ; </w:t>
      </w:r>
      <w:r>
        <w:t xml:space="preserve">văn chương). </w:t>
      </w:r>
      <w:r>
        <w:t xml:space="preserve">Làm </w:t>
      </w:r>
      <w:r>
        <w:t xml:space="preserve">cho </w:t>
      </w:r>
      <w:r>
        <w:t xml:space="preserve">tiêu </w:t>
      </w:r>
      <w:r>
        <w:t xml:space="preserve">tan </w:t>
      </w:r>
      <w:r>
        <w:t xml:space="preserve">mất </w:t>
      </w:r>
      <w:r>
        <w:t xml:space="preserve">đi </w:t>
      </w:r>
      <w:r>
        <w:t xml:space="preserve">(nói </w:t>
      </w:r>
      <w:r>
        <w:t xml:space="preserve">về </w:t>
      </w:r>
      <w:r>
        <w:t xml:space="preserve">yếu </w:t>
      </w:r>
      <w:r>
        <w:t xml:space="preserve">tố </w:t>
      </w:r>
      <w:r>
        <w:t xml:space="preserve">tinh </w:t>
      </w:r>
      <w:r>
        <w:t xml:space="preserve">thần). </w:t>
      </w:r>
      <w:r>
        <w:rPr>
          <w:i/>
        </w:rPr>
        <w:t xml:space="preserve">7Tod </w:t>
      </w:r>
      <w:r>
        <w:t xml:space="preserve">chiết </w:t>
      </w:r>
      <w:r>
        <w:t xml:space="preserve">ý </w:t>
      </w:r>
      <w:r>
        <w:t xml:space="preserve">chí </w:t>
      </w:r>
      <w:r>
        <w:t xml:space="preserve">đấu </w:t>
      </w:r>
      <w:r>
        <w:t xml:space="preserve">tranh. </w:t>
      </w:r>
      <w:r>
        <w:br/>
      </w:r>
      <w:r>
        <w:rPr>
          <w:b/>
        </w:rPr>
        <w:t xml:space="preserve">toả </w:t>
      </w:r>
      <w:r>
        <w:rPr>
          <w:b/>
        </w:rPr>
        <w:t xml:space="preserve">nhiệt </w:t>
      </w:r>
      <w:r>
        <w:rPr>
          <w:i/>
        </w:rPr>
        <w:t xml:space="preserve">động từ </w:t>
      </w:r>
      <w:r>
        <w:t xml:space="preserve">(Hiện </w:t>
      </w:r>
      <w:r>
        <w:t xml:space="preserve">tượng) </w:t>
      </w:r>
      <w:r>
        <w:t xml:space="preserve">toả </w:t>
      </w:r>
      <w:r>
        <w:t xml:space="preserve">nhiệt </w:t>
      </w:r>
      <w:r>
        <w:t xml:space="preserve">lượng </w:t>
      </w:r>
      <w:r>
        <w:t xml:space="preserve">ra </w:t>
      </w:r>
      <w:r>
        <w:t xml:space="preserve">môi </w:t>
      </w:r>
      <w:r>
        <w:t xml:space="preserve">trường </w:t>
      </w:r>
      <w:r>
        <w:t xml:space="preserve">xung </w:t>
      </w:r>
      <w:r>
        <w:t xml:space="preserve">quanh. </w:t>
      </w:r>
      <w:r>
        <w:t xml:space="preserve">Phản </w:t>
      </w:r>
      <w:r>
        <w:rPr>
          <w:i/>
        </w:rPr>
        <w:t xml:space="preserve">ứng </w:t>
      </w:r>
      <w:r>
        <w:rPr>
          <w:i/>
        </w:rPr>
        <w:t xml:space="preserve">hoá </w:t>
      </w:r>
      <w:r>
        <w:t xml:space="preserve">học </w:t>
      </w:r>
      <w:r>
        <w:t xml:space="preserve">có </w:t>
      </w:r>
      <w:r>
        <w:rPr>
          <w:i/>
        </w:rPr>
        <w:t xml:space="preserve">toả </w:t>
      </w:r>
      <w:r>
        <w:t xml:space="preserve">nhiệt. </w:t>
      </w:r>
      <w:r>
        <w:t xml:space="preserve">Sự </w:t>
      </w:r>
      <w:r>
        <w:rPr>
          <w:i/>
        </w:rPr>
        <w:t xml:space="preserve">toả </w:t>
      </w:r>
      <w:r>
        <w:rPr>
          <w:i/>
        </w:rPr>
        <w:t xml:space="preserve">nhiệt </w:t>
      </w:r>
      <w:r>
        <w:rPr>
          <w:i/>
        </w:rPr>
        <w:t xml:space="preserve">của </w:t>
      </w:r>
      <w:r>
        <w:rPr>
          <w:i/>
        </w:rPr>
        <w:t xml:space="preserve">cơ </w:t>
      </w:r>
      <w:r>
        <w:t xml:space="preserve">thể. </w:t>
      </w:r>
      <w:r>
        <w:br/>
      </w:r>
      <w:r>
        <w:rPr>
          <w:b/>
        </w:rPr>
        <w:t xml:space="preserve">toá </w:t>
      </w:r>
      <w:r>
        <w:rPr>
          <w:i/>
        </w:rPr>
        <w:t xml:space="preserve">động từ </w:t>
      </w:r>
      <w:r>
        <w:t xml:space="preserve">Như </w:t>
      </w:r>
      <w:r>
        <w:rPr>
          <w:i/>
        </w:rPr>
        <w:t xml:space="preserve">túa. </w:t>
      </w:r>
      <w:r>
        <w:t xml:space="preserve">Mô </w:t>
      </w:r>
      <w:r>
        <w:rPr>
          <w:i/>
        </w:rPr>
        <w:t xml:space="preserve">hôi </w:t>
      </w:r>
      <w:r>
        <w:rPr>
          <w:i/>
        </w:rPr>
        <w:t xml:space="preserve">toá </w:t>
      </w:r>
      <w:r>
        <w:rPr>
          <w:i/>
        </w:rPr>
        <w:t xml:space="preserve">ra. </w:t>
      </w:r>
      <w:r>
        <w:t xml:space="preserve">Chạy </w:t>
      </w:r>
      <w:r>
        <w:t xml:space="preserve">toá </w:t>
      </w:r>
      <w:r>
        <w:rPr>
          <w:i/>
        </w:rPr>
        <w:t xml:space="preserve">ra. </w:t>
      </w:r>
      <w:r>
        <w:br/>
      </w:r>
      <w:r>
        <w:rPr>
          <w:b/>
        </w:rPr>
        <w:t xml:space="preserve">toạ </w:t>
      </w:r>
      <w:r>
        <w:rPr>
          <w:b/>
        </w:rPr>
        <w:t xml:space="preserve">chỉ </w:t>
      </w:r>
      <w:r>
        <w:rPr>
          <w:i/>
        </w:rPr>
        <w:t xml:space="preserve">động từ </w:t>
      </w:r>
      <w:r>
        <w:rPr>
          <w:i/>
        </w:rPr>
        <w:t xml:space="preserve">Giữ </w:t>
      </w:r>
      <w:r>
        <w:t xml:space="preserve">tồn </w:t>
      </w:r>
      <w:r>
        <w:t xml:space="preserve">quỹ </w:t>
      </w:r>
      <w:r>
        <w:t xml:space="preserve">tiền </w:t>
      </w:r>
      <w:r>
        <w:t xml:space="preserve">mặt </w:t>
      </w:r>
      <w:r>
        <w:t xml:space="preserve">vượt </w:t>
      </w:r>
      <w:r>
        <w:t xml:space="preserve">quá </w:t>
      </w:r>
      <w:r>
        <w:t xml:space="preserve">mức </w:t>
      </w:r>
      <w:r>
        <w:t xml:space="preserve">do </w:t>
      </w:r>
      <w:r>
        <w:t xml:space="preserve">ngân </w:t>
      </w:r>
      <w:r>
        <w:t xml:space="preserve">hàng </w:t>
      </w:r>
      <w:r>
        <w:t xml:space="preserve">quy </w:t>
      </w:r>
      <w:r>
        <w:t xml:space="preserve">định </w:t>
      </w:r>
      <w:r>
        <w:t xml:space="preserve">để </w:t>
      </w:r>
      <w:r>
        <w:t xml:space="preserve">chỉ </w:t>
      </w:r>
      <w:r>
        <w:t xml:space="preserve">tiêu. </w:t>
      </w:r>
      <w:r>
        <w:br/>
      </w:r>
      <w:r>
        <w:rPr>
          <w:b/>
        </w:rPr>
        <w:t xml:space="preserve">toa </w:t>
      </w:r>
      <w:r>
        <w:rPr>
          <w:b/>
        </w:rPr>
        <w:t xml:space="preserve">đàm </w:t>
      </w:r>
      <w:r>
        <w:rPr>
          <w:i/>
        </w:rPr>
        <w:t xml:space="preserve">động từ </w:t>
      </w:r>
      <w:r>
        <w:t xml:space="preserve">Họp </w:t>
      </w:r>
      <w:r>
        <w:t xml:space="preserve">mặt </w:t>
      </w:r>
      <w:r>
        <w:t xml:space="preserve">để </w:t>
      </w:r>
      <w:r>
        <w:t xml:space="preserve">cùng </w:t>
      </w:r>
      <w:r>
        <w:t xml:space="preserve">nhau </w:t>
      </w:r>
      <w:r>
        <w:t xml:space="preserve">trao </w:t>
      </w:r>
      <w:r>
        <w:t xml:space="preserve">đổi </w:t>
      </w:r>
      <w:r>
        <w:t xml:space="preserve">ý </w:t>
      </w:r>
      <w:r>
        <w:t xml:space="preserve">kiến </w:t>
      </w:r>
      <w:r>
        <w:t xml:space="preserve">về </w:t>
      </w:r>
      <w:r>
        <w:t xml:space="preserve">một </w:t>
      </w:r>
      <w:r>
        <w:t xml:space="preserve">vấn </w:t>
      </w:r>
      <w:r>
        <w:t xml:space="preserve">đề </w:t>
      </w:r>
      <w:r>
        <w:t xml:space="preserve">nào </w:t>
      </w:r>
      <w:r>
        <w:t xml:space="preserve">đó. </w:t>
      </w:r>
      <w:r>
        <w:t xml:space="preserve">Tổ </w:t>
      </w:r>
      <w:r>
        <w:rPr>
          <w:i/>
        </w:rPr>
        <w:t xml:space="preserve">chức </w:t>
      </w:r>
      <w:r>
        <w:rPr>
          <w:i/>
        </w:rPr>
        <w:t xml:space="preserve">cuộc </w:t>
      </w:r>
      <w:r>
        <w:rPr>
          <w:i/>
        </w:rPr>
        <w:t xml:space="preserve">toạ </w:t>
      </w:r>
      <w:r>
        <w:rPr>
          <w:i/>
        </w:rPr>
        <w:t xml:space="preserve">đàm </w:t>
      </w:r>
      <w:r>
        <w:rPr>
          <w:i/>
        </w:rPr>
        <w:t xml:space="preserve">uễ </w:t>
      </w:r>
      <w:r>
        <w:rPr>
          <w:i/>
        </w:rPr>
        <w:t xml:space="preserve">công </w:t>
      </w:r>
      <w:r>
        <w:rPr>
          <w:i/>
        </w:rPr>
        <w:t xml:space="preserve">tác </w:t>
      </w:r>
      <w:r>
        <w:t xml:space="preserve">thanh </w:t>
      </w:r>
      <w:r>
        <w:rPr>
          <w:i/>
        </w:rPr>
        <w:t xml:space="preserve">niên. </w:t>
      </w:r>
      <w:r>
        <w:br/>
      </w:r>
      <w:r>
        <w:rPr>
          <w:b/>
        </w:rPr>
        <w:t xml:space="preserve">toa </w:t>
      </w:r>
      <w:r>
        <w:rPr>
          <w:b/>
        </w:rPr>
        <w:t xml:space="preserve">đăng </w:t>
      </w:r>
      <w:r>
        <w:rPr>
          <w:i/>
        </w:rPr>
        <w:t xml:space="preserve">danh từ </w:t>
      </w:r>
      <w:r>
        <w:t xml:space="preserve">Đèn </w:t>
      </w:r>
      <w:r>
        <w:t xml:space="preserve">để </w:t>
      </w:r>
      <w:r>
        <w:t xml:space="preserve">bàn </w:t>
      </w:r>
      <w:r>
        <w:t xml:space="preserve">loại </w:t>
      </w:r>
      <w:r>
        <w:t xml:space="preserve">to, </w:t>
      </w:r>
      <w:r>
        <w:t xml:space="preserve">thắp </w:t>
      </w:r>
      <w:r>
        <w:t xml:space="preserve">bằng </w:t>
      </w:r>
      <w:r>
        <w:t xml:space="preserve">dầu </w:t>
      </w:r>
      <w:r>
        <w:t xml:space="preserve">hoả. </w:t>
      </w:r>
      <w:r>
        <w:br/>
      </w:r>
      <w:r>
        <w:rPr>
          <w:b/>
        </w:rPr>
        <w:t xml:space="preserve">toa </w:t>
      </w:r>
      <w:r>
        <w:rPr>
          <w:b/>
        </w:rPr>
        <w:t xml:space="preserve">độ </w:t>
      </w:r>
      <w:r>
        <w:rPr>
          <w:i/>
        </w:rPr>
        <w:t xml:space="preserve">danh từ </w:t>
      </w:r>
      <w:r>
        <w:t xml:space="preserve">Mỗi </w:t>
      </w:r>
      <w:r>
        <w:t xml:space="preserve">số </w:t>
      </w:r>
      <w:r>
        <w:t xml:space="preserve">trong </w:t>
      </w:r>
      <w:r>
        <w:t xml:space="preserve">một </w:t>
      </w:r>
      <w:r>
        <w:t xml:space="preserve">hệ </w:t>
      </w:r>
      <w:r>
        <w:t xml:space="preserve">thống </w:t>
      </w:r>
      <w:r>
        <w:t xml:space="preserve">số </w:t>
      </w:r>
      <w:r>
        <w:t xml:space="preserve">dùng </w:t>
      </w:r>
      <w:r>
        <w:t xml:space="preserve">để </w:t>
      </w:r>
      <w:r>
        <w:t xml:space="preserve">xác </w:t>
      </w:r>
      <w:r>
        <w:t xml:space="preserve">định </w:t>
      </w:r>
      <w:r>
        <w:t xml:space="preserve">vị </w:t>
      </w:r>
      <w:r>
        <w:t xml:space="preserve">trí </w:t>
      </w:r>
      <w:r>
        <w:t xml:space="preserve">của </w:t>
      </w:r>
      <w:r>
        <w:t xml:space="preserve">một </w:t>
      </w:r>
      <w:r>
        <w:t xml:space="preserve">điểm </w:t>
      </w:r>
      <w:r>
        <w:t xml:space="preserve">trên </w:t>
      </w:r>
      <w:r>
        <w:t xml:space="preserve">một </w:t>
      </w:r>
      <w:r>
        <w:rPr>
          <w:i/>
        </w:rPr>
        <w:t xml:space="preserve">đường, </w:t>
      </w:r>
      <w:r>
        <w:t xml:space="preserve">một </w:t>
      </w:r>
      <w:r>
        <w:t xml:space="preserve">mặt </w:t>
      </w:r>
      <w:r>
        <w:t xml:space="preserve">hay </w:t>
      </w:r>
      <w:r>
        <w:t xml:space="preserve">trong </w:t>
      </w:r>
      <w:r>
        <w:t xml:space="preserve">không </w:t>
      </w:r>
      <w:r>
        <w:t xml:space="preserve">gian. </w:t>
      </w:r>
      <w:r>
        <w:rPr>
          <w:i/>
        </w:rPr>
        <w:t xml:space="preserve">Xác </w:t>
      </w:r>
      <w:r>
        <w:rPr>
          <w:i/>
        </w:rPr>
        <w:t xml:space="preserve">định </w:t>
      </w:r>
      <w:r>
        <w:rPr>
          <w:i/>
        </w:rPr>
        <w:t xml:space="preserve">toạ </w:t>
      </w:r>
      <w:r>
        <w:rPr>
          <w:i/>
        </w:rPr>
        <w:t xml:space="preserve">độ </w:t>
      </w:r>
      <w:r>
        <w:rPr>
          <w:i/>
        </w:rPr>
        <w:t xml:space="preserve">bắn. </w:t>
      </w:r>
      <w:r>
        <w:rPr>
          <w:i/>
        </w:rPr>
        <w:t xml:space="preserve">Ném </w:t>
      </w:r>
      <w:r>
        <w:rPr>
          <w:i/>
        </w:rPr>
        <w:t xml:space="preserve">bom </w:t>
      </w:r>
      <w:r>
        <w:rPr>
          <w:i/>
        </w:rPr>
        <w:t xml:space="preserve">toạ </w:t>
      </w:r>
      <w:r>
        <w:rPr>
          <w:i/>
        </w:rPr>
        <w:t xml:space="preserve">độ </w:t>
      </w:r>
      <w:r>
        <w:t xml:space="preserve">(lối </w:t>
      </w:r>
      <w:r>
        <w:t xml:space="preserve">ném </w:t>
      </w:r>
      <w:r>
        <w:t xml:space="preserve">bom </w:t>
      </w:r>
      <w:r>
        <w:t xml:space="preserve">theo </w:t>
      </w:r>
      <w:r>
        <w:t xml:space="preserve">đúng </w:t>
      </w:r>
      <w:r>
        <w:t xml:space="preserve">toạ </w:t>
      </w:r>
      <w:r>
        <w:t xml:space="preserve">độ </w:t>
      </w:r>
      <w:r>
        <w:t xml:space="preserve">đã </w:t>
      </w:r>
      <w:r>
        <w:t xml:space="preserve">định, </w:t>
      </w:r>
      <w:r>
        <w:t xml:space="preserve">không </w:t>
      </w:r>
      <w:r>
        <w:t xml:space="preserve">cần </w:t>
      </w:r>
      <w:r>
        <w:t xml:space="preserve">biết </w:t>
      </w:r>
      <w:r>
        <w:t xml:space="preserve">mục </w:t>
      </w:r>
      <w:r>
        <w:t xml:space="preserve">tiêu </w:t>
      </w:r>
      <w:r>
        <w:t xml:space="preserve">bên </w:t>
      </w:r>
      <w:r>
        <w:t xml:space="preserve">dưới </w:t>
      </w:r>
      <w:r>
        <w:t xml:space="preserve">là </w:t>
      </w:r>
      <w:r>
        <w:t xml:space="preserve">gì). </w:t>
      </w:r>
      <w:r>
        <w:t xml:space="preserve">toạ </w:t>
      </w:r>
      <w:r>
        <w:t xml:space="preserve">hưởng </w:t>
      </w:r>
      <w:r>
        <w:t xml:space="preserve">động từ </w:t>
      </w:r>
      <w:r>
        <w:t xml:space="preserve">(cũ). </w:t>
      </w:r>
      <w:r>
        <w:t xml:space="preserve">Ngồi </w:t>
      </w:r>
      <w:r>
        <w:t xml:space="preserve">không </w:t>
      </w:r>
      <w:r>
        <w:t xml:space="preserve">mà </w:t>
      </w:r>
      <w:r>
        <w:t xml:space="preserve">hưởng. </w:t>
      </w:r>
      <w:r>
        <w:br/>
      </w:r>
      <w:r>
        <w:rPr>
          <w:b/>
        </w:rPr>
        <w:t xml:space="preserve">toa </w:t>
      </w:r>
      <w:r>
        <w:rPr>
          <w:b/>
        </w:rPr>
        <w:t xml:space="preserve">hưởng </w:t>
      </w:r>
      <w:r>
        <w:rPr>
          <w:b/>
        </w:rPr>
        <w:t xml:space="preserve">kì </w:t>
      </w:r>
      <w:r>
        <w:rPr>
          <w:b/>
        </w:rPr>
        <w:t xml:space="preserve">thành </w:t>
      </w:r>
      <w:r>
        <w:rPr>
          <w:i/>
        </w:rPr>
        <w:t xml:space="preserve">cũng viết </w:t>
      </w:r>
      <w:r>
        <w:rPr>
          <w:i/>
        </w:rPr>
        <w:t xml:space="preserve">toạ </w:t>
      </w:r>
      <w:r>
        <w:t xml:space="preserve">hướng </w:t>
      </w:r>
      <w:r>
        <w:t xml:space="preserve">kỳ </w:t>
      </w:r>
      <w:r>
        <w:rPr>
          <w:i/>
        </w:rPr>
        <w:t xml:space="preserve">thành </w:t>
      </w:r>
      <w:r>
        <w:t xml:space="preserve">động từ </w:t>
      </w:r>
      <w:r>
        <w:t xml:space="preserve">(cũ). </w:t>
      </w:r>
      <w:r>
        <w:t xml:space="preserve">Ngồi </w:t>
      </w:r>
      <w:r>
        <w:t xml:space="preserve">không </w:t>
      </w:r>
      <w:r>
        <w:t xml:space="preserve">mà </w:t>
      </w:r>
      <w:r>
        <w:t xml:space="preserve">hưởng </w:t>
      </w:r>
      <w:r>
        <w:t xml:space="preserve">thành </w:t>
      </w:r>
      <w:r>
        <w:t xml:space="preserve">quả </w:t>
      </w:r>
      <w:r>
        <w:t xml:space="preserve">của </w:t>
      </w:r>
      <w:r>
        <w:t xml:space="preserve">người </w:t>
      </w:r>
      <w:r>
        <w:t xml:space="preserve">khác. </w:t>
      </w:r>
      <w:r>
        <w:br/>
      </w:r>
      <w:r>
        <w:rPr>
          <w:b/>
        </w:rPr>
        <w:t xml:space="preserve">toạ </w:t>
      </w:r>
      <w:r>
        <w:rPr>
          <w:b/>
        </w:rPr>
        <w:t xml:space="preserve">lạc </w:t>
      </w:r>
      <w:r>
        <w:rPr>
          <w:i/>
        </w:rPr>
        <w:t xml:space="preserve">động từ </w:t>
      </w:r>
      <w:r>
        <w:t xml:space="preserve">(cũ). </w:t>
      </w:r>
      <w:r>
        <w:t xml:space="preserve">(Nhà </w:t>
      </w:r>
      <w:r>
        <w:t xml:space="preserve">cửa, </w:t>
      </w:r>
      <w:r>
        <w:t xml:space="preserve">ruộng </w:t>
      </w:r>
      <w:r>
        <w:t xml:space="preserve">đất) </w:t>
      </w:r>
      <w:r>
        <w:t xml:space="preserve">ở </w:t>
      </w:r>
      <w:r>
        <w:t xml:space="preserve">tại </w:t>
      </w:r>
      <w:r>
        <w:t xml:space="preserve">nơi </w:t>
      </w:r>
      <w:r>
        <w:t xml:space="preserve">nào </w:t>
      </w:r>
      <w:r>
        <w:t xml:space="preserve">đó. </w:t>
      </w:r>
      <w:r>
        <w:t xml:space="preserve">Mánh </w:t>
      </w:r>
      <w:r>
        <w:t xml:space="preserve">ruộng </w:t>
      </w:r>
      <w:r>
        <w:t xml:space="preserve">toạ </w:t>
      </w:r>
      <w:r>
        <w:t xml:space="preserve">lạc </w:t>
      </w:r>
      <w:r>
        <w:t xml:space="preserve">gần </w:t>
      </w:r>
      <w:r>
        <w:rPr>
          <w:i/>
        </w:rPr>
        <w:t xml:space="preserve">đường </w:t>
      </w:r>
      <w:r>
        <w:rPr>
          <w:i/>
        </w:rPr>
        <w:t xml:space="preserve">cái. </w:t>
      </w:r>
      <w:r>
        <w:br/>
      </w:r>
      <w:r>
        <w:rPr>
          <w:b/>
        </w:rPr>
        <w:t xml:space="preserve">toạ </w:t>
      </w:r>
      <w:r>
        <w:rPr>
          <w:b/>
        </w:rPr>
        <w:t xml:space="preserve">thiển </w:t>
      </w:r>
      <w:r>
        <w:rPr>
          <w:i/>
        </w:rPr>
        <w:t xml:space="preserve">động từ </w:t>
      </w:r>
      <w:r>
        <w:t xml:space="preserve">Ngồi </w:t>
      </w:r>
      <w:r>
        <w:t xml:space="preserve">im </w:t>
      </w:r>
      <w:r>
        <w:t xml:space="preserve">lặng </w:t>
      </w:r>
      <w:r>
        <w:t xml:space="preserve">theo </w:t>
      </w:r>
      <w:r>
        <w:t xml:space="preserve">kiểu </w:t>
      </w:r>
      <w:r>
        <w:t xml:space="preserve">riêng, </w:t>
      </w:r>
      <w:r>
        <w:t xml:space="preserve">giữ </w:t>
      </w:r>
      <w:r>
        <w:t xml:space="preserve">cho </w:t>
      </w:r>
      <w:r>
        <w:t xml:space="preserve">thân </w:t>
      </w:r>
      <w:r>
        <w:t xml:space="preserve">và </w:t>
      </w:r>
      <w:r>
        <w:t xml:space="preserve">tâm </w:t>
      </w:r>
      <w:r>
        <w:t xml:space="preserve">không </w:t>
      </w:r>
      <w:r>
        <w:t xml:space="preserve">động, </w:t>
      </w:r>
      <w:r>
        <w:t xml:space="preserve">theo </w:t>
      </w:r>
      <w:r>
        <w:t xml:space="preserve">đạo </w:t>
      </w:r>
      <w:r>
        <w:t xml:space="preserve">Phật; </w:t>
      </w:r>
      <w:r>
        <w:t xml:space="preserve">ngồi </w:t>
      </w:r>
      <w:r>
        <w:t xml:space="preserve">thiền. </w:t>
      </w:r>
      <w:r>
        <w:t xml:space="preserve">Nơi </w:t>
      </w:r>
      <w:r>
        <w:rPr>
          <w:i/>
        </w:rPr>
        <w:t xml:space="preserve">toạ </w:t>
      </w:r>
      <w:r>
        <w:rPr>
          <w:i/>
        </w:rPr>
        <w:t xml:space="preserve">thiền </w:t>
      </w:r>
      <w:r>
        <w:rPr>
          <w:i/>
        </w:rPr>
        <w:t xml:space="preserve">thật </w:t>
      </w:r>
      <w:r>
        <w:t xml:space="preserve">yên </w:t>
      </w:r>
      <w:r>
        <w:rPr>
          <w:i/>
        </w:rPr>
        <w:t xml:space="preserve">tĩnh. </w:t>
      </w:r>
      <w:r>
        <w:rPr>
          <w:i/>
        </w:rPr>
        <w:t xml:space="preserve">Sư </w:t>
      </w:r>
      <w:r>
        <w:rPr>
          <w:i/>
        </w:rPr>
        <w:t xml:space="preserve">ông </w:t>
      </w:r>
      <w:r>
        <w:rPr>
          <w:i/>
        </w:rPr>
        <w:t xml:space="preserve">đang </w:t>
      </w:r>
      <w:r>
        <w:rPr>
          <w:i/>
        </w:rPr>
        <w:t xml:space="preserve">toạ </w:t>
      </w:r>
      <w:r>
        <w:t xml:space="preserve">thiền. </w:t>
      </w:r>
      <w:r>
        <w:rPr>
          <w:i/>
        </w:rPr>
        <w:t xml:space="preserve">Luyện </w:t>
      </w:r>
      <w:r>
        <w:rPr>
          <w:i/>
        </w:rPr>
        <w:t xml:space="preserve">tập </w:t>
      </w:r>
      <w:r>
        <w:rPr>
          <w:i/>
        </w:rPr>
        <w:t xml:space="preserve">dưỡng </w:t>
      </w:r>
      <w:r>
        <w:rPr>
          <w:i/>
        </w:rPr>
        <w:t xml:space="preserve">sinh </w:t>
      </w:r>
      <w:r>
        <w:rPr>
          <w:i/>
        </w:rPr>
        <w:t xml:space="preserve">theo </w:t>
      </w:r>
      <w:r>
        <w:rPr>
          <w:i/>
        </w:rPr>
        <w:t xml:space="preserve">kiểu </w:t>
      </w:r>
      <w:r>
        <w:rPr>
          <w:i/>
        </w:rPr>
        <w:t xml:space="preserve">toạ </w:t>
      </w:r>
      <w:r>
        <w:rPr>
          <w:i/>
        </w:rPr>
        <w:t xml:space="preserve">thiên. </w:t>
      </w:r>
      <w:r>
        <w:br/>
      </w:r>
      <w:r>
        <w:rPr>
          <w:b/>
        </w:rPr>
        <w:t xml:space="preserve">toác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Nứt, </w:t>
      </w:r>
      <w:r>
        <w:t xml:space="preserve">vỡ </w:t>
      </w:r>
      <w:r>
        <w:t xml:space="preserve">thành </w:t>
      </w:r>
      <w:r>
        <w:t xml:space="preserve">đường, </w:t>
      </w:r>
      <w:r>
        <w:t xml:space="preserve">thành </w:t>
      </w:r>
      <w:r>
        <w:t xml:space="preserve">mắng </w:t>
      </w:r>
      <w:r>
        <w:t xml:space="preserve">lớn. </w:t>
      </w:r>
      <w:r>
        <w:rPr>
          <w:i/>
        </w:rPr>
        <w:t xml:space="preserve">Cây </w:t>
      </w:r>
      <w:r>
        <w:t xml:space="preserve">tre </w:t>
      </w:r>
      <w:r>
        <w:rPr>
          <w:i/>
        </w:rPr>
        <w:t xml:space="preserve">toác </w:t>
      </w:r>
      <w:r>
        <w:rPr>
          <w:i/>
        </w:rPr>
        <w:t xml:space="preserve">làm </w:t>
      </w:r>
      <w:r>
        <w:rPr>
          <w:i/>
        </w:rPr>
        <w:t xml:space="preserve">đôi. </w:t>
      </w:r>
      <w:r>
        <w:rPr>
          <w:i/>
        </w:rPr>
        <w:t xml:space="preserve">Mặt </w:t>
      </w:r>
      <w:r>
        <w:rPr>
          <w:i/>
        </w:rPr>
        <w:t xml:space="preserve">bàn </w:t>
      </w:r>
      <w:r>
        <w:rPr>
          <w:i/>
        </w:rPr>
        <w:t xml:space="preserve">nứt </w:t>
      </w:r>
      <w:r>
        <w:rPr>
          <w:i/>
        </w:rPr>
        <w:t xml:space="preserve">toác. </w:t>
      </w:r>
      <w:r>
        <w:rPr>
          <w:b/>
        </w:rPr>
        <w:t xml:space="preserve">2 </w:t>
      </w:r>
      <w:r>
        <w:t xml:space="preserve">(khẩu ngữ). </w:t>
      </w:r>
      <w:r>
        <w:t xml:space="preserve">(MỒm, </w:t>
      </w:r>
      <w:r>
        <w:t xml:space="preserve">miệng) </w:t>
      </w:r>
      <w:r>
        <w:t xml:space="preserve">mở </w:t>
      </w:r>
      <w:r>
        <w:t xml:space="preserve">ra </w:t>
      </w:r>
      <w:r>
        <w:t xml:space="preserve">quá </w:t>
      </w:r>
      <w:r>
        <w:t xml:space="preserve">rộng, </w:t>
      </w:r>
      <w:r>
        <w:t xml:space="preserve">trông </w:t>
      </w:r>
      <w:r>
        <w:t xml:space="preserve">không </w:t>
      </w:r>
      <w:r>
        <w:t xml:space="preserve">đẹp </w:t>
      </w:r>
      <w:r>
        <w:t xml:space="preserve">mắt. </w:t>
      </w:r>
      <w:r>
        <w:rPr>
          <w:i/>
        </w:rPr>
        <w:t xml:space="preserve">Toác </w:t>
      </w:r>
      <w:r>
        <w:rPr>
          <w:i/>
        </w:rPr>
        <w:t xml:space="preserve">miệng </w:t>
      </w:r>
      <w:r>
        <w:rPr>
          <w:i/>
        </w:rPr>
        <w:t xml:space="preserve">ra </w:t>
      </w:r>
      <w:r>
        <w:rPr>
          <w:i/>
        </w:rPr>
        <w:t xml:space="preserve">cười </w:t>
      </w:r>
      <w:r>
        <w:rPr>
          <w:i/>
        </w:rPr>
        <w:t xml:space="preserve">hề </w:t>
      </w:r>
      <w:r>
        <w:rPr>
          <w:i/>
        </w:rPr>
        <w:t xml:space="preserve">hề. </w:t>
      </w:r>
      <w:r>
        <w:rPr>
          <w:i/>
        </w:rPr>
        <w:t xml:space="preserve">Miệng </w:t>
      </w:r>
      <w:r>
        <w:rPr>
          <w:i/>
        </w:rPr>
        <w:t xml:space="preserve">toác </w:t>
      </w:r>
      <w:r>
        <w:rPr>
          <w:i/>
        </w:rPr>
        <w:t xml:space="preserve">ra </w:t>
      </w:r>
      <w:r>
        <w:rPr>
          <w:i/>
        </w:rPr>
        <w:t xml:space="preserve">đến </w:t>
      </w:r>
      <w:r>
        <w:rPr>
          <w:i/>
        </w:rPr>
        <w:t xml:space="preserve">tận </w:t>
      </w:r>
      <w:r>
        <w:t xml:space="preserve">mạng </w:t>
      </w:r>
      <w:r>
        <w:rPr>
          <w:i/>
        </w:rPr>
        <w:t xml:space="preserve">tại. </w:t>
      </w:r>
      <w:r>
        <w:br/>
      </w:r>
      <w:r>
        <w:rPr>
          <w:b/>
        </w:rPr>
        <w:t xml:space="preserve">toác </w:t>
      </w:r>
      <w:r>
        <w:rPr>
          <w:b/>
        </w:rPr>
        <w:t xml:space="preserve">hoác </w:t>
      </w:r>
      <w:r>
        <w:rPr>
          <w:i/>
        </w:rPr>
        <w:t xml:space="preserve">tính từ </w:t>
      </w:r>
      <w:r>
        <w:t xml:space="preserve">Như </w:t>
      </w:r>
      <w:r>
        <w:rPr>
          <w:i/>
        </w:rPr>
        <w:t xml:space="preserve">foang </w:t>
      </w:r>
      <w:r>
        <w:rPr>
          <w:i/>
        </w:rPr>
        <w:t xml:space="preserve">hoác. </w:t>
      </w:r>
      <w:r>
        <w:t xml:space="preserve">Cửa </w:t>
      </w:r>
      <w:r>
        <w:t xml:space="preserve">mở </w:t>
      </w:r>
      <w:r>
        <w:rPr>
          <w:i/>
        </w:rPr>
        <w:t xml:space="preserve">toác </w:t>
      </w:r>
      <w:r>
        <w:rPr>
          <w:i/>
        </w:rPr>
        <w:t xml:space="preserve">hoác. </w:t>
      </w:r>
      <w:r>
        <w:br/>
      </w:r>
      <w:r>
        <w:rPr>
          <w:b/>
        </w:rPr>
        <w:t xml:space="preserve">toac </w:t>
      </w:r>
      <w:r>
        <w:rPr>
          <w:i/>
        </w:rPr>
        <w:t xml:space="preserve">động từ </w:t>
      </w:r>
      <w:r>
        <w:t xml:space="preserve">Rách </w:t>
      </w:r>
      <w:r>
        <w:t xml:space="preserve">to, </w:t>
      </w:r>
      <w:r>
        <w:t xml:space="preserve">thường </w:t>
      </w:r>
      <w:r>
        <w:t xml:space="preserve">theo </w:t>
      </w:r>
      <w:r>
        <w:t xml:space="preserve">chiều </w:t>
      </w:r>
      <w:r>
        <w:t xml:space="preserve">dài. </w:t>
      </w:r>
      <w:r>
        <w:rPr>
          <w:i/>
        </w:rPr>
        <w:t xml:space="preserve">áo </w:t>
      </w:r>
      <w:r>
        <w:rPr>
          <w:i/>
        </w:rPr>
        <w:t xml:space="preserve">toạc </w:t>
      </w:r>
      <w:r>
        <w:rPr>
          <w:i/>
        </w:rPr>
        <w:t xml:space="preserve">vai. </w:t>
      </w:r>
      <w:r>
        <w:rPr>
          <w:i/>
        </w:rPr>
        <w:t xml:space="preserve">Gai </w:t>
      </w:r>
      <w:r>
        <w:rPr>
          <w:i/>
        </w:rPr>
        <w:t xml:space="preserve">cào </w:t>
      </w:r>
      <w:r>
        <w:rPr>
          <w:i/>
        </w:rPr>
        <w:t xml:space="preserve">toạc </w:t>
      </w:r>
      <w:r>
        <w:rPr>
          <w:i/>
        </w:rPr>
        <w:t xml:space="preserve">da. </w:t>
      </w:r>
      <w:r>
        <w:rPr>
          <w:i/>
        </w:rPr>
        <w:t xml:space="preserve">Nền </w:t>
      </w:r>
      <w:r>
        <w:rPr>
          <w:i/>
        </w:rPr>
        <w:t xml:space="preserve">bạc </w:t>
      </w:r>
      <w:r>
        <w:rPr>
          <w:i/>
        </w:rPr>
        <w:t xml:space="preserve">đâm </w:t>
      </w:r>
      <w:r>
        <w:rPr>
          <w:i/>
        </w:rPr>
        <w:t xml:space="preserve">toạc </w:t>
      </w:r>
      <w:r>
        <w:rPr>
          <w:i/>
        </w:rPr>
        <w:t xml:space="preserve">tờ </w:t>
      </w:r>
      <w:r>
        <w:rPr>
          <w:i/>
        </w:rPr>
        <w:t xml:space="preserve">giấy </w:t>
      </w:r>
      <w:r>
        <w:t xml:space="preserve">(tục ngữ). </w:t>
      </w:r>
      <w:r>
        <w:t xml:space="preserve">Rách </w:t>
      </w:r>
      <w:r>
        <w:rPr>
          <w:i/>
        </w:rPr>
        <w:t xml:space="preserve">toạc. </w:t>
      </w:r>
      <w:r>
        <w:br/>
      </w:r>
      <w:r>
        <w:rPr>
          <w:b/>
        </w:rPr>
        <w:t xml:space="preserve">toài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Nằm </w:t>
      </w:r>
      <w:r>
        <w:t xml:space="preserve">sấp </w:t>
      </w:r>
      <w:r>
        <w:t xml:space="preserve">áp </w:t>
      </w:r>
      <w:r>
        <w:t xml:space="preserve">sát </w:t>
      </w:r>
      <w:r>
        <w:t xml:space="preserve">mặt </w:t>
      </w:r>
      <w:r>
        <w:t xml:space="preserve">đất, </w:t>
      </w:r>
      <w:r>
        <w:t xml:space="preserve">dùng </w:t>
      </w:r>
      <w:r>
        <w:t xml:space="preserve">sức </w:t>
      </w:r>
      <w:r>
        <w:t xml:space="preserve">hai </w:t>
      </w:r>
      <w:r>
        <w:t xml:space="preserve">khuỷu </w:t>
      </w:r>
      <w:r>
        <w:t xml:space="preserve">tay </w:t>
      </w:r>
      <w:r>
        <w:t xml:space="preserve">và </w:t>
      </w:r>
      <w:r>
        <w:t xml:space="preserve">hai </w:t>
      </w:r>
      <w:r>
        <w:t xml:space="preserve">mũi </w:t>
      </w:r>
      <w:r>
        <w:t xml:space="preserve">bàn </w:t>
      </w:r>
      <w:r>
        <w:t xml:space="preserve">chân </w:t>
      </w:r>
      <w:r>
        <w:t xml:space="preserve">đẩy </w:t>
      </w:r>
      <w:r>
        <w:t xml:space="preserve">người </w:t>
      </w:r>
      <w:r>
        <w:t xml:space="preserve">đi. </w:t>
      </w:r>
      <w:r>
        <w:t xml:space="preserve">Bò </w:t>
      </w:r>
      <w:r>
        <w:rPr>
          <w:i/>
        </w:rPr>
        <w:t xml:space="preserve">toài. </w:t>
      </w:r>
      <w:r>
        <w:rPr>
          <w:b/>
        </w:rPr>
        <w:t xml:space="preserve">2 </w:t>
      </w:r>
      <w:r>
        <w:t xml:space="preserve">(ít dùng). </w:t>
      </w:r>
      <w:r>
        <w:t xml:space="preserve">Như </w:t>
      </w:r>
      <w:r>
        <w:rPr>
          <w:i/>
        </w:rPr>
        <w:t xml:space="preserve">nhoài. </w:t>
      </w:r>
      <w:r>
        <w:rPr>
          <w:i/>
        </w:rPr>
        <w:t xml:space="preserve">Cầu </w:t>
      </w:r>
      <w:r>
        <w:rPr>
          <w:i/>
        </w:rPr>
        <w:t xml:space="preserve">thủ </w:t>
      </w:r>
      <w:r>
        <w:rPr>
          <w:i/>
        </w:rPr>
        <w:t xml:space="preserve">toài </w:t>
      </w:r>
      <w:r>
        <w:rPr>
          <w:i/>
        </w:rPr>
        <w:t xml:space="preserve">người </w:t>
      </w:r>
      <w:r>
        <w:rPr>
          <w:i/>
        </w:rPr>
        <w:t xml:space="preserve">đỡ </w:t>
      </w:r>
      <w:r>
        <w:t xml:space="preserve">bóng. </w:t>
      </w:r>
      <w:r>
        <w:br/>
      </w:r>
      <w:r>
        <w:rPr>
          <w:b/>
        </w:rPr>
        <w:t xml:space="preserve">toại </w:t>
      </w:r>
      <w:r>
        <w:rPr>
          <w:i/>
        </w:rPr>
        <w:t xml:space="preserve">động từ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Được </w:t>
      </w:r>
      <w:r>
        <w:t xml:space="preserve">đầy </w:t>
      </w:r>
      <w:r>
        <w:t xml:space="preserve">đủ </w:t>
      </w:r>
      <w:r>
        <w:t xml:space="preserve">như </w:t>
      </w:r>
      <w:r>
        <w:t xml:space="preserve">mong </w:t>
      </w:r>
      <w:r>
        <w:t xml:space="preserve">muốn. </w:t>
      </w:r>
      <w:r>
        <w:t xml:space="preserve">Có </w:t>
      </w:r>
      <w:r>
        <w:rPr>
          <w:i/>
        </w:rPr>
        <w:t xml:space="preserve">đi </w:t>
      </w:r>
      <w:r>
        <w:t xml:space="preserve">có </w:t>
      </w:r>
      <w:r>
        <w:rPr>
          <w:i/>
        </w:rPr>
        <w:t xml:space="preserve">lại </w:t>
      </w:r>
      <w:r>
        <w:t xml:space="preserve">mới </w:t>
      </w:r>
      <w:r>
        <w:rPr>
          <w:i/>
        </w:rPr>
        <w:t xml:space="preserve">toại </w:t>
      </w:r>
      <w:r>
        <w:rPr>
          <w:i/>
        </w:rPr>
        <w:t xml:space="preserve">lòng </w:t>
      </w:r>
      <w:r>
        <w:rPr>
          <w:i/>
        </w:rPr>
        <w:t xml:space="preserve">nhau </w:t>
      </w:r>
      <w:r>
        <w:t xml:space="preserve">(tục ngữ). </w:t>
      </w:r>
      <w:r>
        <w:rPr>
          <w:i/>
        </w:rPr>
        <w:t xml:space="preserve">Toại </w:t>
      </w:r>
      <w:r>
        <w:t xml:space="preserve">chí. </w:t>
      </w:r>
      <w:r>
        <w:rPr>
          <w:i/>
        </w:rPr>
        <w:t xml:space="preserve">Toại </w:t>
      </w:r>
      <w:r>
        <w:rPr>
          <w:i/>
        </w:rPr>
        <w:t xml:space="preserve">ý. </w:t>
      </w:r>
      <w:r>
        <w:br/>
      </w:r>
      <w:r>
        <w:rPr>
          <w:b/>
        </w:rPr>
        <w:t xml:space="preserve">toại </w:t>
      </w:r>
      <w:r>
        <w:rPr>
          <w:b/>
        </w:rPr>
        <w:t xml:space="preserve">nguyện </w:t>
      </w:r>
      <w:r>
        <w:rPr>
          <w:i/>
        </w:rPr>
        <w:t xml:space="preserve">động từ </w:t>
      </w:r>
      <w:r>
        <w:t xml:space="preserve">Được </w:t>
      </w:r>
      <w:r>
        <w:t xml:space="preserve">thoả </w:t>
      </w:r>
      <w:r>
        <w:t xml:space="preserve">mãn </w:t>
      </w:r>
      <w:r>
        <w:t xml:space="preserve">nguyện </w:t>
      </w:r>
      <w:r>
        <w:t xml:space="preserve">vọng, </w:t>
      </w:r>
      <w:r>
        <w:t xml:space="preserve">được </w:t>
      </w:r>
      <w:r>
        <w:t xml:space="preserve">như </w:t>
      </w:r>
      <w:r>
        <w:t xml:space="preserve">ý </w:t>
      </w:r>
      <w:r>
        <w:t xml:space="preserve">mong </w:t>
      </w:r>
      <w:r>
        <w:t xml:space="preserve">muốn. </w:t>
      </w:r>
      <w:r>
        <w:br w:type="page"/>
      </w:r>
      <w:r>
        <w:rPr>
          <w:b/>
        </w:rPr>
        <w:t xml:space="preserve">toan, </w:t>
      </w:r>
      <w:r>
        <w:rPr>
          <w:i/>
        </w:rPr>
        <w:t xml:space="preserve">danh từ </w:t>
      </w:r>
      <w:r>
        <w:t xml:space="preserve">(kng.; </w:t>
      </w:r>
      <w:r>
        <w:t xml:space="preserve">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Acid. </w:t>
      </w:r>
      <w:r>
        <w:t xml:space="preserve">Chất </w:t>
      </w:r>
      <w:r>
        <w:rPr>
          <w:i/>
        </w:rPr>
        <w:t xml:space="preserve">toan. </w:t>
      </w:r>
      <w:r>
        <w:t xml:space="preserve">Độ </w:t>
      </w:r>
      <w:r>
        <w:rPr>
          <w:i/>
        </w:rPr>
        <w:t xml:space="preserve">toan </w:t>
      </w:r>
      <w:r>
        <w:t xml:space="preserve">của </w:t>
      </w:r>
      <w:r>
        <w:rPr>
          <w:i/>
        </w:rPr>
        <w:t xml:space="preserve">dịch </w:t>
      </w:r>
      <w:r>
        <w:rPr>
          <w:i/>
        </w:rPr>
        <w:t xml:space="preserve">uị. </w:t>
      </w:r>
      <w:r>
        <w:br/>
      </w:r>
      <w:r>
        <w:rPr>
          <w:b/>
        </w:rPr>
        <w:t xml:space="preserve">toan,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Có </w:t>
      </w:r>
      <w:r>
        <w:t xml:space="preserve">ý </w:t>
      </w:r>
      <w:r>
        <w:t xml:space="preserve">định </w:t>
      </w:r>
      <w:r>
        <w:t xml:space="preserve">thực </w:t>
      </w:r>
      <w:r>
        <w:t xml:space="preserve">hiện </w:t>
      </w:r>
      <w:r>
        <w:t xml:space="preserve">ngay </w:t>
      </w:r>
      <w:r>
        <w:t xml:space="preserve">điều </w:t>
      </w:r>
      <w:r>
        <w:t xml:space="preserve">gì </w:t>
      </w:r>
      <w:r>
        <w:t xml:space="preserve">đó </w:t>
      </w:r>
      <w:r>
        <w:t xml:space="preserve">(nhưng </w:t>
      </w:r>
      <w:r>
        <w:t xml:space="preserve">đã </w:t>
      </w:r>
      <w:r>
        <w:t xml:space="preserve">không </w:t>
      </w:r>
      <w:r>
        <w:t xml:space="preserve">làm </w:t>
      </w:r>
      <w:r>
        <w:t xml:space="preserve">được). </w:t>
      </w:r>
      <w:r>
        <w:rPr>
          <w:i/>
        </w:rPr>
        <w:t xml:space="preserve">Anh </w:t>
      </w:r>
      <w:r>
        <w:rPr>
          <w:i/>
        </w:rPr>
        <w:t xml:space="preserve">toan </w:t>
      </w:r>
      <w:r>
        <w:t xml:space="preserve">nói </w:t>
      </w:r>
      <w:r>
        <w:rPr>
          <w:i/>
        </w:rPr>
        <w:t xml:space="preserve">lại </w:t>
      </w:r>
      <w:r>
        <w:rPr>
          <w:i/>
        </w:rPr>
        <w:t xml:space="preserve">thôi. </w:t>
      </w:r>
      <w:r>
        <w:rPr>
          <w:i/>
        </w:rPr>
        <w:t xml:space="preserve">Hai </w:t>
      </w:r>
      <w:r>
        <w:rPr>
          <w:i/>
        </w:rPr>
        <w:t xml:space="preserve">người </w:t>
      </w:r>
      <w:r>
        <w:rPr>
          <w:i/>
        </w:rPr>
        <w:t xml:space="preserve">toan </w:t>
      </w:r>
      <w:r>
        <w:t xml:space="preserve">đánh </w:t>
      </w:r>
      <w:r>
        <w:rPr>
          <w:i/>
        </w:rPr>
        <w:t xml:space="preserve">nhau </w:t>
      </w:r>
      <w:r>
        <w:rPr>
          <w:i/>
        </w:rPr>
        <w:t xml:space="preserve">nhưng </w:t>
      </w:r>
      <w:r>
        <w:rPr>
          <w:i/>
        </w:rPr>
        <w:t xml:space="preserve">đã </w:t>
      </w:r>
      <w:r>
        <w:rPr>
          <w:i/>
        </w:rPr>
        <w:t xml:space="preserve">kịp </w:t>
      </w:r>
      <w:r>
        <w:t xml:space="preserve">ngăn </w:t>
      </w:r>
      <w:r>
        <w:t xml:space="preserve">lại. </w:t>
      </w:r>
      <w:r>
        <w:rPr>
          <w:b/>
        </w:rPr>
        <w:t xml:space="preserve">2 </w:t>
      </w:r>
      <w:r>
        <w:t xml:space="preserve">(cũ). </w:t>
      </w:r>
      <w:r>
        <w:t xml:space="preserve">Tính </w:t>
      </w:r>
      <w:r>
        <w:t xml:space="preserve">toán, </w:t>
      </w:r>
      <w:r>
        <w:t xml:space="preserve">lo </w:t>
      </w:r>
      <w:r>
        <w:t xml:space="preserve">liệu </w:t>
      </w:r>
      <w:r>
        <w:t xml:space="preserve">việc </w:t>
      </w:r>
      <w:r>
        <w:t xml:space="preserve">gì. </w:t>
      </w:r>
      <w:r>
        <w:rPr>
          <w:i/>
        </w:rPr>
        <w:t xml:space="preserve">Toan </w:t>
      </w:r>
      <w:r>
        <w:rPr>
          <w:i/>
        </w:rPr>
        <w:t xml:space="preserve">chuyện </w:t>
      </w:r>
      <w:r>
        <w:t xml:space="preserve">làm </w:t>
      </w:r>
      <w:r>
        <w:rPr>
          <w:i/>
        </w:rPr>
        <w:t xml:space="preserve">ăn </w:t>
      </w:r>
      <w:r>
        <w:rPr>
          <w:i/>
        </w:rPr>
        <w:t xml:space="preserve">lâu </w:t>
      </w:r>
      <w:r>
        <w:rPr>
          <w:i/>
        </w:rPr>
        <w:t xml:space="preserve">dài. </w:t>
      </w:r>
      <w:r>
        <w:br/>
      </w:r>
      <w:r>
        <w:rPr>
          <w:b/>
        </w:rPr>
        <w:t xml:space="preserve">toan </w:t>
      </w:r>
      <w:r>
        <w:rPr>
          <w:b/>
        </w:rPr>
        <w:t xml:space="preserve">lo </w:t>
      </w:r>
      <w:r>
        <w:rPr>
          <w:i/>
        </w:rPr>
        <w:t xml:space="preserve">động từ </w:t>
      </w:r>
      <w:r>
        <w:t xml:space="preserve">(cũ; </w:t>
      </w:r>
      <w:r>
        <w:t xml:space="preserve">ít dùng). </w:t>
      </w:r>
      <w:r>
        <w:t xml:space="preserve">Như </w:t>
      </w:r>
      <w:r>
        <w:rPr>
          <w:i/>
        </w:rPr>
        <w:t xml:space="preserve">ïo </w:t>
      </w:r>
      <w:r>
        <w:rPr>
          <w:i/>
        </w:rPr>
        <w:t xml:space="preserve">toan. </w:t>
      </w:r>
      <w:r>
        <w:br/>
      </w:r>
      <w:r>
        <w:rPr>
          <w:b/>
        </w:rPr>
        <w:t xml:space="preserve">toan </w:t>
      </w:r>
      <w:r>
        <w:rPr>
          <w:b/>
        </w:rPr>
        <w:t xml:space="preserve">tính </w:t>
      </w:r>
      <w:r>
        <w:rPr>
          <w:i/>
        </w:rPr>
        <w:t xml:space="preserve">động từ </w:t>
      </w:r>
      <w:r>
        <w:t xml:space="preserve">Suy </w:t>
      </w:r>
      <w:r>
        <w:t xml:space="preserve">nghĩ, </w:t>
      </w:r>
      <w:r>
        <w:t xml:space="preserve">tính </w:t>
      </w:r>
      <w:r>
        <w:t xml:space="preserve">toán </w:t>
      </w:r>
      <w:r>
        <w:t xml:space="preserve">nhằm </w:t>
      </w:r>
      <w:r>
        <w:t xml:space="preserve">thực </w:t>
      </w:r>
      <w:r>
        <w:t xml:space="preserve">hiện </w:t>
      </w:r>
      <w:r>
        <w:t xml:space="preserve">việc </w:t>
      </w:r>
      <w:r>
        <w:t xml:space="preserve">gì. </w:t>
      </w:r>
      <w:r>
        <w:rPr>
          <w:i/>
        </w:rPr>
        <w:t xml:space="preserve">Toan </w:t>
      </w:r>
      <w:r>
        <w:rPr>
          <w:i/>
        </w:rPr>
        <w:t xml:space="preserve">tính </w:t>
      </w:r>
      <w:r>
        <w:t xml:space="preserve">uiệc </w:t>
      </w:r>
      <w:r>
        <w:rPr>
          <w:i/>
        </w:rPr>
        <w:t xml:space="preserve">làm </w:t>
      </w:r>
      <w:r>
        <w:rPr>
          <w:i/>
        </w:rPr>
        <w:t xml:space="preserve">ăn </w:t>
      </w:r>
      <w:r>
        <w:rPr>
          <w:i/>
        </w:rPr>
        <w:t xml:space="preserve">lâu </w:t>
      </w:r>
      <w:r>
        <w:rPr>
          <w:i/>
        </w:rPr>
        <w:t xml:space="preserve">dài </w:t>
      </w:r>
      <w:r>
        <w:rPr>
          <w:i/>
        </w:rPr>
        <w:t xml:space="preserve">nơi </w:t>
      </w:r>
      <w:r>
        <w:rPr>
          <w:i/>
        </w:rPr>
        <w:t xml:space="preserve">đây. </w:t>
      </w:r>
      <w:r>
        <w:br/>
      </w:r>
      <w:r>
        <w:rPr>
          <w:b/>
        </w:rPr>
        <w:t xml:space="preserve">toàn </w:t>
      </w:r>
      <w:r>
        <w:rPr>
          <w:b/>
        </w:rPr>
        <w:t xml:space="preserve">Í </w:t>
      </w:r>
      <w:r>
        <w:rPr>
          <w:i/>
        </w:rPr>
        <w:t xml:space="preserve">danh từ </w:t>
      </w:r>
      <w:r>
        <w:t xml:space="preserve">(dùng </w:t>
      </w:r>
      <w:r>
        <w:t xml:space="preserve">phụ </w:t>
      </w:r>
      <w:r>
        <w:t xml:space="preserve">trước </w:t>
      </w:r>
      <w:r>
        <w:t xml:space="preserve">danh từ). </w:t>
      </w:r>
      <w:r>
        <w:t xml:space="preserve">Tất </w:t>
      </w:r>
      <w:r>
        <w:t xml:space="preserve">cả, </w:t>
      </w:r>
      <w:r>
        <w:t xml:space="preserve">bao </w:t>
      </w:r>
      <w:r>
        <w:t xml:space="preserve">gồm </w:t>
      </w:r>
      <w:r>
        <w:t xml:space="preserve">mọi </w:t>
      </w:r>
      <w:r>
        <w:t xml:space="preserve">thành </w:t>
      </w:r>
      <w:r>
        <w:t xml:space="preserve">phần </w:t>
      </w:r>
      <w:r>
        <w:t xml:space="preserve">tạo </w:t>
      </w:r>
      <w:r>
        <w:t xml:space="preserve">nên </w:t>
      </w:r>
      <w:r>
        <w:t xml:space="preserve">chỉnh </w:t>
      </w:r>
      <w:r>
        <w:t xml:space="preserve">thể. </w:t>
      </w:r>
      <w:r>
        <w:rPr>
          <w:i/>
        </w:rPr>
        <w:t xml:space="preserve">Toàn </w:t>
      </w:r>
      <w:r>
        <w:t xml:space="preserve">trường. </w:t>
      </w:r>
      <w:r>
        <w:rPr>
          <w:i/>
        </w:rPr>
        <w:t xml:space="preserve">Toàn </w:t>
      </w:r>
      <w:r>
        <w:rPr>
          <w:i/>
        </w:rPr>
        <w:t xml:space="preserve">xã. </w:t>
      </w:r>
      <w:r>
        <w:t xml:space="preserve">Nội </w:t>
      </w:r>
      <w:r>
        <w:rPr>
          <w:i/>
        </w:rPr>
        <w:t xml:space="preserve">dung </w:t>
      </w:r>
      <w:r>
        <w:rPr>
          <w:i/>
        </w:rPr>
        <w:t xml:space="preserve">toàn </w:t>
      </w:r>
      <w:r>
        <w:rPr>
          <w:i/>
        </w:rPr>
        <w:t xml:space="preserve">bài. </w:t>
      </w:r>
      <w:r>
        <w:rPr>
          <w:i/>
        </w:rPr>
        <w:t xml:space="preserve">Toàn </w:t>
      </w:r>
      <w:r>
        <w:rPr>
          <w:i/>
        </w:rPr>
        <w:t xml:space="preserve">dân. </w:t>
      </w:r>
      <w:r>
        <w:t xml:space="preserve">l\ </w:t>
      </w:r>
      <w:r>
        <w:t xml:space="preserve">tt </w:t>
      </w:r>
      <w:r>
        <w:t xml:space="preserve">(cũ; </w:t>
      </w:r>
      <w:r>
        <w:t xml:space="preserve">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Nguyên </w:t>
      </w:r>
      <w:r>
        <w:t xml:space="preserve">vẹn, </w:t>
      </w:r>
      <w:r>
        <w:t xml:space="preserve">không </w:t>
      </w:r>
      <w:r>
        <w:t xml:space="preserve">mắy </w:t>
      </w:r>
      <w:r>
        <w:t xml:space="preserve">may </w:t>
      </w:r>
      <w:r>
        <w:t xml:space="preserve">suy </w:t>
      </w:r>
      <w:r>
        <w:t xml:space="preserve">suyển, </w:t>
      </w:r>
      <w:r>
        <w:t xml:space="preserve">mất </w:t>
      </w:r>
      <w:r>
        <w:t xml:space="preserve">mát. </w:t>
      </w:r>
      <w:r>
        <w:rPr>
          <w:i/>
        </w:rPr>
        <w:t xml:space="preserve">Giữ </w:t>
      </w:r>
      <w:r>
        <w:t xml:space="preserve">cho </w:t>
      </w:r>
      <w:r>
        <w:rPr>
          <w:i/>
        </w:rPr>
        <w:t xml:space="preserve">toàn </w:t>
      </w:r>
      <w:r>
        <w:rPr>
          <w:i/>
        </w:rPr>
        <w:t xml:space="preserve">danh </w:t>
      </w:r>
      <w:r>
        <w:t xml:space="preserve">tiết </w:t>
      </w:r>
      <w:r>
        <w:t xml:space="preserve">Được </w:t>
      </w:r>
      <w:r>
        <w:t xml:space="preserve">toàn </w:t>
      </w:r>
      <w:r>
        <w:t xml:space="preserve">tính </w:t>
      </w:r>
      <w:r>
        <w:rPr>
          <w:i/>
        </w:rPr>
        <w:t xml:space="preserve">mạng. </w:t>
      </w:r>
      <w:r>
        <w:t xml:space="preserve">lII </w:t>
      </w:r>
      <w:r>
        <w:t xml:space="preserve">phụ từ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mức </w:t>
      </w:r>
      <w:r>
        <w:t xml:space="preserve">độ </w:t>
      </w:r>
      <w:r>
        <w:t xml:space="preserve">nhiều </w:t>
      </w:r>
      <w:r>
        <w:t xml:space="preserve">và </w:t>
      </w:r>
      <w:r>
        <w:t xml:space="preserve">chỉ </w:t>
      </w:r>
      <w:r>
        <w:t xml:space="preserve">thuần </w:t>
      </w:r>
      <w:r>
        <w:t xml:space="preserve">một </w:t>
      </w:r>
      <w:r>
        <w:t xml:space="preserve">loại, </w:t>
      </w:r>
      <w:r>
        <w:t xml:space="preserve">không </w:t>
      </w:r>
      <w:r>
        <w:t xml:space="preserve">có </w:t>
      </w:r>
      <w:r>
        <w:t xml:space="preserve">loại </w:t>
      </w:r>
      <w:r>
        <w:t xml:space="preserve">khác </w:t>
      </w:r>
      <w:r>
        <w:t xml:space="preserve">lẫn </w:t>
      </w:r>
      <w:r>
        <w:t xml:space="preserve">vào. </w:t>
      </w:r>
      <w:r>
        <w:t xml:space="preserve">Phân </w:t>
      </w:r>
      <w:r>
        <w:rPr>
          <w:i/>
        </w:rPr>
        <w:t xml:space="preserve">xướng </w:t>
      </w:r>
      <w:r>
        <w:t xml:space="preserve">gồm </w:t>
      </w:r>
      <w:r>
        <w:rPr>
          <w:i/>
        </w:rPr>
        <w:t xml:space="preserve">toàn </w:t>
      </w:r>
      <w:r>
        <w:rPr>
          <w:i/>
        </w:rPr>
        <w:t xml:space="preserve">nữ. </w:t>
      </w:r>
      <w:r>
        <w:t xml:space="preserve">Vườn </w:t>
      </w:r>
      <w:r>
        <w:rPr>
          <w:i/>
        </w:rPr>
        <w:t xml:space="preserve">trông </w:t>
      </w:r>
      <w:r>
        <w:t xml:space="preserve">toàn </w:t>
      </w:r>
      <w:r>
        <w:rPr>
          <w:i/>
        </w:rPr>
        <w:t xml:space="preserve">chuối. </w:t>
      </w:r>
      <w:r>
        <w:rPr>
          <w:i/>
        </w:rPr>
        <w:t xml:space="preserve">Toàn </w:t>
      </w:r>
      <w:r>
        <w:rPr>
          <w:i/>
        </w:rPr>
        <w:t xml:space="preserve">hoa </w:t>
      </w:r>
      <w:r>
        <w:rPr>
          <w:i/>
        </w:rPr>
        <w:t xml:space="preserve">là </w:t>
      </w:r>
      <w:r>
        <w:rPr>
          <w:i/>
        </w:rPr>
        <w:t xml:space="preserve">hoa. </w:t>
      </w:r>
      <w:r>
        <w:br/>
      </w:r>
      <w:r>
        <w:rPr>
          <w:b/>
        </w:rPr>
        <w:t xml:space="preserve">toàn </w:t>
      </w:r>
      <w:r>
        <w:rPr>
          <w:b/>
        </w:rPr>
        <w:t xml:space="preserve">bích </w:t>
      </w:r>
      <w:r>
        <w:rPr>
          <w:i/>
        </w:rPr>
        <w:t xml:space="preserve">tính từ </w:t>
      </w:r>
      <w:r>
        <w:t xml:space="preserve">(văn chương). </w:t>
      </w:r>
      <w:r>
        <w:t xml:space="preserve">Hay, </w:t>
      </w:r>
      <w:r>
        <w:t xml:space="preserve">đẹp </w:t>
      </w:r>
      <w:r>
        <w:t xml:space="preserve">hoàn </w:t>
      </w:r>
      <w:r>
        <w:t xml:space="preserve">toàn, </w:t>
      </w:r>
      <w:r>
        <w:t xml:space="preserve">không </w:t>
      </w:r>
      <w:r>
        <w:t xml:space="preserve">thể </w:t>
      </w:r>
      <w:r>
        <w:t xml:space="preserve">chê </w:t>
      </w:r>
      <w:r>
        <w:t xml:space="preserve">trách </w:t>
      </w:r>
      <w:r>
        <w:t xml:space="preserve">một </w:t>
      </w:r>
      <w:r>
        <w:t xml:space="preserve">chỗ </w:t>
      </w:r>
      <w:r>
        <w:t xml:space="preserve">nào </w:t>
      </w:r>
      <w:r>
        <w:t xml:space="preserve">(tựa </w:t>
      </w:r>
      <w:r>
        <w:t xml:space="preserve">hòn </w:t>
      </w:r>
      <w:r>
        <w:t xml:space="preserve">ngọc </w:t>
      </w:r>
      <w:r>
        <w:t xml:space="preserve">đẹp, </w:t>
      </w:r>
      <w:r>
        <w:t xml:space="preserve">nguyên </w:t>
      </w:r>
      <w:r>
        <w:t xml:space="preserve">vẹn, </w:t>
      </w:r>
      <w:r>
        <w:t xml:space="preserve">không </w:t>
      </w:r>
      <w:r>
        <w:t xml:space="preserve">có </w:t>
      </w:r>
      <w:r>
        <w:t xml:space="preserve">chút </w:t>
      </w:r>
      <w:r>
        <w:t xml:space="preserve">tì </w:t>
      </w:r>
      <w:r>
        <w:t xml:space="preserve">vết). </w:t>
      </w:r>
      <w:r>
        <w:t xml:space="preserve">Bài </w:t>
      </w:r>
      <w:r>
        <w:t xml:space="preserve">thơ </w:t>
      </w:r>
      <w:r>
        <w:rPr>
          <w:i/>
        </w:rPr>
        <w:t xml:space="preserve">toàn </w:t>
      </w:r>
      <w:r>
        <w:t xml:space="preserve">bích. </w:t>
      </w:r>
      <w:r>
        <w:br/>
      </w:r>
      <w:r>
        <w:rPr>
          <w:b/>
        </w:rPr>
        <w:t xml:space="preserve">toàn </w:t>
      </w:r>
      <w:r>
        <w:rPr>
          <w:b/>
        </w:rPr>
        <w:t xml:space="preserve">bộ </w:t>
      </w:r>
      <w:r>
        <w:rPr>
          <w:i/>
        </w:rPr>
        <w:t xml:space="preserve">danh từ </w:t>
      </w:r>
      <w:r>
        <w:t xml:space="preserve">Tất </w:t>
      </w:r>
      <w:r>
        <w:t xml:space="preserve">cả </w:t>
      </w:r>
      <w:r>
        <w:t xml:space="preserve">các </w:t>
      </w:r>
      <w:r>
        <w:t xml:space="preserve">phần, </w:t>
      </w:r>
      <w:r>
        <w:t xml:space="preserve">các </w:t>
      </w:r>
      <w:r>
        <w:t xml:space="preserve">bộ </w:t>
      </w:r>
      <w:r>
        <w:t xml:space="preserve">phận </w:t>
      </w:r>
      <w:r>
        <w:t xml:space="preserve">của </w:t>
      </w:r>
      <w:r>
        <w:t xml:space="preserve">một </w:t>
      </w:r>
      <w:r>
        <w:t xml:space="preserve">chỉnh </w:t>
      </w:r>
      <w:r>
        <w:t xml:space="preserve">thể, </w:t>
      </w:r>
      <w:r>
        <w:rPr>
          <w:i/>
        </w:rPr>
        <w:t xml:space="preserve">Tập </w:t>
      </w:r>
      <w:r>
        <w:t xml:space="preserve">trung </w:t>
      </w:r>
      <w:r>
        <w:rPr>
          <w:i/>
        </w:rPr>
        <w:t xml:space="preserve">toàn </w:t>
      </w:r>
      <w:r>
        <w:rPr>
          <w:i/>
        </w:rPr>
        <w:t xml:space="preserve">bộ </w:t>
      </w:r>
      <w:r>
        <w:rPr>
          <w:i/>
        </w:rPr>
        <w:t xml:space="preserve">lực </w:t>
      </w:r>
      <w:r>
        <w:rPr>
          <w:i/>
        </w:rPr>
        <w:t xml:space="preserve">lượng. </w:t>
      </w:r>
      <w:r>
        <w:t xml:space="preserve">Cấy </w:t>
      </w:r>
      <w:r>
        <w:rPr>
          <w:i/>
        </w:rPr>
        <w:t xml:space="preserve">toàn </w:t>
      </w:r>
      <w:r>
        <w:rPr>
          <w:i/>
        </w:rPr>
        <w:t xml:space="preserve">bộ </w:t>
      </w:r>
      <w:r>
        <w:rPr>
          <w:i/>
        </w:rPr>
        <w:t xml:space="preserve">diện </w:t>
      </w:r>
      <w:r>
        <w:rPr>
          <w:i/>
        </w:rPr>
        <w:t xml:space="preserve">tích. </w:t>
      </w:r>
      <w:r>
        <w:t xml:space="preserve">Cống </w:t>
      </w:r>
      <w:r>
        <w:t xml:space="preserve">hiến </w:t>
      </w:r>
      <w:r>
        <w:rPr>
          <w:i/>
        </w:rPr>
        <w:t xml:space="preserve">toàn </w:t>
      </w:r>
      <w:r>
        <w:rPr>
          <w:i/>
        </w:rPr>
        <w:t xml:space="preserve">bộ </w:t>
      </w:r>
      <w:r>
        <w:rPr>
          <w:i/>
        </w:rPr>
        <w:t xml:space="preserve">cuộc </w:t>
      </w:r>
      <w:r>
        <w:rPr>
          <w:i/>
        </w:rPr>
        <w:t xml:space="preserve">đời. </w:t>
      </w:r>
      <w:r>
        <w:br/>
      </w:r>
      <w:r>
        <w:rPr>
          <w:b/>
        </w:rPr>
        <w:t xml:space="preserve">toàn </w:t>
      </w:r>
      <w:r>
        <w:rPr>
          <w:b/>
        </w:rPr>
        <w:t xml:space="preserve">cảnh </w:t>
      </w:r>
      <w:r>
        <w:rPr>
          <w:i/>
        </w:rPr>
        <w:t xml:space="preserve">danh từ </w:t>
      </w:r>
      <w:r>
        <w:t xml:space="preserve">Toàn </w:t>
      </w:r>
      <w:r>
        <w:t xml:space="preserve">bộ </w:t>
      </w:r>
      <w:r>
        <w:t xml:space="preserve">nói </w:t>
      </w:r>
      <w:r>
        <w:t xml:space="preserve">chung </w:t>
      </w:r>
      <w:r>
        <w:t xml:space="preserve">những </w:t>
      </w:r>
      <w:r>
        <w:t xml:space="preserve">sự </w:t>
      </w:r>
      <w:r>
        <w:t xml:space="preserve">vật, </w:t>
      </w:r>
      <w:r>
        <w:t xml:space="preserve">hiện </w:t>
      </w:r>
      <w:r>
        <w:t xml:space="preserve">tượng </w:t>
      </w:r>
      <w:r>
        <w:t xml:space="preserve">có </w:t>
      </w:r>
      <w:r>
        <w:t xml:space="preserve">thể </w:t>
      </w:r>
      <w:r>
        <w:t xml:space="preserve">bao </w:t>
      </w:r>
      <w:r>
        <w:t xml:space="preserve">quát </w:t>
      </w:r>
      <w:r>
        <w:t xml:space="preserve">nhìn </w:t>
      </w:r>
      <w:r>
        <w:t xml:space="preserve">thấy </w:t>
      </w:r>
      <w:r>
        <w:t xml:space="preserve">được </w:t>
      </w:r>
      <w:r>
        <w:t xml:space="preserve">ở </w:t>
      </w:r>
      <w:r>
        <w:t xml:space="preserve">một </w:t>
      </w:r>
      <w:r>
        <w:t xml:space="preserve">nơi, </w:t>
      </w:r>
      <w:r>
        <w:t xml:space="preserve">một </w:t>
      </w:r>
      <w:r>
        <w:t xml:space="preserve">lúc </w:t>
      </w:r>
      <w:r>
        <w:t xml:space="preserve">nào </w:t>
      </w:r>
      <w:r>
        <w:t xml:space="preserve">đó. </w:t>
      </w:r>
      <w:r>
        <w:rPr>
          <w:i/>
        </w:rPr>
        <w:t xml:space="preserve">Trên </w:t>
      </w:r>
      <w:r>
        <w:rPr>
          <w:i/>
        </w:rPr>
        <w:t xml:space="preserve">màn </w:t>
      </w:r>
      <w:r>
        <w:rPr>
          <w:i/>
        </w:rPr>
        <w:t xml:space="preserve">ảnh </w:t>
      </w:r>
      <w:r>
        <w:rPr>
          <w:i/>
        </w:rPr>
        <w:t xml:space="preserve">hiện </w:t>
      </w:r>
      <w:r>
        <w:rPr>
          <w:i/>
        </w:rPr>
        <w:t xml:space="preserve">lên </w:t>
      </w:r>
      <w:r>
        <w:rPr>
          <w:i/>
        </w:rPr>
        <w:t xml:space="preserve">toàn </w:t>
      </w:r>
      <w:r>
        <w:t xml:space="preserve">cảnh </w:t>
      </w:r>
      <w:r>
        <w:rPr>
          <w:i/>
        </w:rPr>
        <w:t xml:space="preserve">công </w:t>
      </w:r>
      <w:r>
        <w:rPr>
          <w:i/>
        </w:rPr>
        <w:t xml:space="preserve">trường. </w:t>
      </w:r>
      <w:r>
        <w:rPr>
          <w:i/>
        </w:rPr>
        <w:t xml:space="preserve">Bức </w:t>
      </w:r>
      <w:r>
        <w:rPr>
          <w:i/>
        </w:rPr>
        <w:t xml:space="preserve">tranh </w:t>
      </w:r>
      <w:r>
        <w:rPr>
          <w:i/>
        </w:rPr>
        <w:t xml:space="preserve">toàn </w:t>
      </w:r>
      <w:r>
        <w:rPr>
          <w:i/>
        </w:rPr>
        <w:t xml:space="preserve">cảnh. </w:t>
      </w:r>
      <w:r>
        <w:br/>
      </w:r>
      <w:r>
        <w:rPr>
          <w:b/>
        </w:rPr>
        <w:t xml:space="preserve">toàn </w:t>
      </w:r>
      <w:r>
        <w:rPr>
          <w:b/>
        </w:rPr>
        <w:t xml:space="preserve">cầu </w:t>
      </w:r>
      <w:r>
        <w:rPr>
          <w:i/>
        </w:rPr>
        <w:t xml:space="preserve">danh từ </w:t>
      </w:r>
      <w:r>
        <w:t xml:space="preserve">(thường </w:t>
      </w:r>
      <w:r>
        <w:t xml:space="preserve">dùng </w:t>
      </w:r>
      <w:r>
        <w:t xml:space="preserve">sau </w:t>
      </w:r>
      <w:r>
        <w:t xml:space="preserve">một </w:t>
      </w:r>
      <w:r>
        <w:t xml:space="preserve">số </w:t>
      </w:r>
      <w:r>
        <w:t xml:space="preserve">danh từ). </w:t>
      </w:r>
      <w:r>
        <w:t xml:space="preserve">Cả </w:t>
      </w:r>
      <w:r>
        <w:rPr>
          <w:i/>
        </w:rPr>
        <w:t xml:space="preserve">thế </w:t>
      </w:r>
      <w:r>
        <w:t xml:space="preserve">giới, </w:t>
      </w:r>
      <w:r>
        <w:t xml:space="preserve">trên </w:t>
      </w:r>
      <w:r>
        <w:t xml:space="preserve">phạm </w:t>
      </w:r>
      <w:r>
        <w:t xml:space="preserve">vi </w:t>
      </w:r>
      <w:r>
        <w:t xml:space="preserve">toàn </w:t>
      </w:r>
      <w:r>
        <w:t xml:space="preserve">thế </w:t>
      </w:r>
      <w:r>
        <w:t xml:space="preserve">giới. </w:t>
      </w:r>
      <w:r>
        <w:t xml:space="preserve">Nối </w:t>
      </w:r>
      <w:r>
        <w:rPr>
          <w:i/>
        </w:rPr>
        <w:t xml:space="preserve">tiếng </w:t>
      </w:r>
      <w:r>
        <w:rPr>
          <w:i/>
        </w:rPr>
        <w:t xml:space="preserve">khắp </w:t>
      </w:r>
      <w:r>
        <w:rPr>
          <w:i/>
        </w:rPr>
        <w:t xml:space="preserve">toàn </w:t>
      </w:r>
      <w:r>
        <w:t xml:space="preserve">cầu. </w:t>
      </w:r>
      <w:r>
        <w:rPr>
          <w:i/>
        </w:rPr>
        <w:t xml:space="preserve">Chiến </w:t>
      </w:r>
      <w:r>
        <w:t xml:space="preserve">lược </w:t>
      </w:r>
      <w:r>
        <w:rPr>
          <w:i/>
        </w:rPr>
        <w:t xml:space="preserve">toàn </w:t>
      </w:r>
      <w:r>
        <w:rPr>
          <w:i/>
        </w:rPr>
        <w:t xml:space="preserve">cầu. </w:t>
      </w:r>
      <w:r>
        <w:br/>
      </w:r>
      <w:r>
        <w:rPr>
          <w:b/>
        </w:rPr>
        <w:t xml:space="preserve">toàn </w:t>
      </w:r>
      <w:r>
        <w:rPr>
          <w:b/>
        </w:rPr>
        <w:t xml:space="preserve">cục </w:t>
      </w:r>
      <w:r>
        <w:rPr>
          <w:i/>
        </w:rPr>
        <w:t xml:space="preserve">danh từ </w:t>
      </w:r>
      <w:r>
        <w:t xml:space="preserve">Toàn </w:t>
      </w:r>
      <w:r>
        <w:t xml:space="preserve">bộ </w:t>
      </w:r>
      <w:r>
        <w:t xml:space="preserve">tình </w:t>
      </w:r>
      <w:r>
        <w:t xml:space="preserve">hình </w:t>
      </w:r>
      <w:r>
        <w:t xml:space="preserve">chung. </w:t>
      </w:r>
      <w:r>
        <w:t xml:space="preserve">Đứng </w:t>
      </w:r>
      <w:r>
        <w:rPr>
          <w:i/>
        </w:rPr>
        <w:t xml:space="preserve">về </w:t>
      </w:r>
      <w:r>
        <w:rPr>
          <w:i/>
        </w:rPr>
        <w:t xml:space="preserve">toàn </w:t>
      </w:r>
      <w:r>
        <w:rPr>
          <w:i/>
        </w:rPr>
        <w:t xml:space="preserve">cục </w:t>
      </w:r>
      <w:r>
        <w:rPr>
          <w:i/>
        </w:rPr>
        <w:t xml:space="preserve">mà </w:t>
      </w:r>
      <w:r>
        <w:rPr>
          <w:i/>
        </w:rPr>
        <w:t xml:space="preserve">xét. </w:t>
      </w:r>
      <w:r>
        <w:t xml:space="preserve">Chỉ </w:t>
      </w:r>
      <w:r>
        <w:rPr>
          <w:i/>
        </w:rPr>
        <w:t xml:space="preserve">thấy </w:t>
      </w:r>
      <w:r>
        <w:rPr>
          <w:i/>
        </w:rPr>
        <w:t xml:space="preserve">bộ </w:t>
      </w:r>
      <w:r>
        <w:rPr>
          <w:i/>
        </w:rPr>
        <w:t xml:space="preserve">phận </w:t>
      </w:r>
      <w:r>
        <w:rPr>
          <w:i/>
        </w:rPr>
        <w:t xml:space="preserve">mà </w:t>
      </w:r>
      <w:r>
        <w:rPr>
          <w:i/>
        </w:rPr>
        <w:t xml:space="preserve">không </w:t>
      </w:r>
      <w:r>
        <w:rPr>
          <w:i/>
        </w:rPr>
        <w:t xml:space="preserve">thấy </w:t>
      </w:r>
      <w:r>
        <w:rPr>
          <w:i/>
        </w:rPr>
        <w:t xml:space="preserve">toàn </w:t>
      </w:r>
      <w:r>
        <w:t xml:space="preserve">cục. </w:t>
      </w:r>
      <w:r>
        <w:br/>
      </w:r>
      <w:r>
        <w:rPr>
          <w:b/>
        </w:rPr>
        <w:t xml:space="preserve">toàn </w:t>
      </w:r>
      <w:r>
        <w:rPr>
          <w:b/>
        </w:rPr>
        <w:t xml:space="preserve">diện </w:t>
      </w:r>
      <w:r>
        <w:rPr>
          <w:i/>
        </w:rPr>
        <w:t xml:space="preserve">tính từ </w:t>
      </w:r>
      <w:r>
        <w:t xml:space="preserve">Đầy </w:t>
      </w:r>
      <w:r>
        <w:t xml:space="preserve">đủ </w:t>
      </w:r>
      <w:r>
        <w:t xml:space="preserve">các </w:t>
      </w:r>
      <w:r>
        <w:t xml:space="preserve">mặt, </w:t>
      </w:r>
      <w:r>
        <w:t xml:space="preserve">không </w:t>
      </w:r>
      <w:r>
        <w:t xml:space="preserve">thiếu </w:t>
      </w:r>
      <w:r>
        <w:t xml:space="preserve">mặt </w:t>
      </w:r>
      <w:r>
        <w:t xml:space="preserve">nào. </w:t>
      </w:r>
      <w:r>
        <w:rPr>
          <w:i/>
        </w:rPr>
        <w:t xml:space="preserve">Sự </w:t>
      </w:r>
      <w:r>
        <w:rPr>
          <w:i/>
        </w:rPr>
        <w:t xml:space="preserve">phát </w:t>
      </w:r>
      <w:r>
        <w:rPr>
          <w:i/>
        </w:rPr>
        <w:t xml:space="preserve">triển </w:t>
      </w:r>
      <w:r>
        <w:rPr>
          <w:i/>
        </w:rPr>
        <w:t xml:space="preserve">toàn </w:t>
      </w:r>
      <w:r>
        <w:rPr>
          <w:i/>
        </w:rPr>
        <w:t xml:space="preserve">diện. </w:t>
      </w:r>
      <w:r>
        <w:rPr>
          <w:i/>
        </w:rPr>
        <w:t xml:space="preserve">Nghiên </w:t>
      </w:r>
      <w:r>
        <w:rPr>
          <w:i/>
        </w:rPr>
        <w:t xml:space="preserve">cứu </w:t>
      </w:r>
      <w:r>
        <w:rPr>
          <w:i/>
        </w:rPr>
        <w:t xml:space="preserve">uấn </w:t>
      </w:r>
      <w:r>
        <w:rPr>
          <w:i/>
        </w:rPr>
        <w:t xml:space="preserve">đề </w:t>
      </w:r>
      <w:r>
        <w:t xml:space="preserve">một </w:t>
      </w:r>
      <w:r>
        <w:rPr>
          <w:i/>
        </w:rPr>
        <w:t xml:space="preserve">cách </w:t>
      </w:r>
      <w:r>
        <w:rPr>
          <w:i/>
        </w:rPr>
        <w:t xml:space="preserve">toàn </w:t>
      </w:r>
      <w:r>
        <w:rPr>
          <w:i/>
        </w:rPr>
        <w:t xml:space="preserve">diện. </w:t>
      </w:r>
      <w:r>
        <w:br/>
      </w:r>
      <w:r>
        <w:rPr>
          <w:b/>
        </w:rPr>
        <w:t xml:space="preserve">toàn </w:t>
      </w:r>
      <w:r>
        <w:rPr>
          <w:b/>
        </w:rPr>
        <w:t xml:space="preserve">gia </w:t>
      </w:r>
      <w:r>
        <w:rPr>
          <w:i/>
        </w:rPr>
        <w:t xml:space="preserve">danh từ </w:t>
      </w:r>
      <w:r>
        <w:t xml:space="preserve">(ít dùng). </w:t>
      </w:r>
      <w:r>
        <w:t xml:space="preserve">Cả </w:t>
      </w:r>
      <w:r>
        <w:t xml:space="preserve">gia </w:t>
      </w:r>
      <w:r>
        <w:t xml:space="preserve">đình, </w:t>
      </w:r>
      <w:r>
        <w:t xml:space="preserve">cả </w:t>
      </w:r>
      <w:r>
        <w:t xml:space="preserve">nhà. </w:t>
      </w:r>
      <w:r>
        <w:br/>
      </w:r>
      <w:r>
        <w:rPr>
          <w:b/>
        </w:rPr>
        <w:t xml:space="preserve">toàn </w:t>
      </w:r>
      <w:r>
        <w:rPr>
          <w:b/>
        </w:rPr>
        <w:t xml:space="preserve">lực </w:t>
      </w:r>
      <w:r>
        <w:rPr>
          <w:i/>
        </w:rPr>
        <w:t xml:space="preserve">danh từ </w:t>
      </w:r>
      <w:r>
        <w:t xml:space="preserve">Toàn </w:t>
      </w:r>
      <w:r>
        <w:t xml:space="preserve">bộ </w:t>
      </w:r>
      <w:r>
        <w:t xml:space="preserve">sức </w:t>
      </w:r>
      <w:r>
        <w:t xml:space="preserve">lực </w:t>
      </w:r>
      <w:r>
        <w:t xml:space="preserve">có </w:t>
      </w:r>
      <w:r>
        <w:t xml:space="preserve">được. </w:t>
      </w:r>
      <w:r>
        <w:rPr>
          <w:i/>
        </w:rPr>
        <w:t xml:space="preserve">Dốc </w:t>
      </w:r>
      <w:r>
        <w:rPr>
          <w:i/>
        </w:rPr>
        <w:t xml:space="preserve">toàn </w:t>
      </w:r>
      <w:r>
        <w:rPr>
          <w:i/>
        </w:rPr>
        <w:t xml:space="preserve">lực </w:t>
      </w:r>
      <w:r>
        <w:rPr>
          <w:i/>
        </w:rPr>
        <w:t xml:space="preserve">ra </w:t>
      </w:r>
      <w:r>
        <w:t xml:space="preserve">làm. </w:t>
      </w:r>
      <w:r>
        <w:br/>
      </w:r>
      <w:r>
        <w:rPr>
          <w:b/>
        </w:rPr>
        <w:t xml:space="preserve">toàn </w:t>
      </w:r>
      <w:r>
        <w:rPr>
          <w:b/>
        </w:rPr>
        <w:t xml:space="preserve">mĩ </w:t>
      </w:r>
      <w:r>
        <w:rPr>
          <w:i/>
        </w:rPr>
        <w:t xml:space="preserve">cũng viết </w:t>
      </w:r>
      <w:r>
        <w:t xml:space="preserve">toàn </w:t>
      </w:r>
      <w:r>
        <w:t xml:space="preserve">mỹ </w:t>
      </w:r>
      <w:r>
        <w:t xml:space="preserve">tính từ </w:t>
      </w:r>
      <w:r>
        <w:t xml:space="preserve">(Id.). </w:t>
      </w:r>
      <w:r>
        <w:t xml:space="preserve">Hoàn </w:t>
      </w:r>
      <w:r>
        <w:t xml:space="preserve">toàn </w:t>
      </w:r>
      <w:r>
        <w:t xml:space="preserve">tốt </w:t>
      </w:r>
      <w:r>
        <w:t xml:space="preserve">đẹp. </w:t>
      </w:r>
      <w:r>
        <w:t xml:space="preserve">Kết </w:t>
      </w:r>
      <w:r>
        <w:rPr>
          <w:i/>
        </w:rPr>
        <w:t xml:space="preserve">quả </w:t>
      </w:r>
      <w:r>
        <w:t xml:space="preserve">toàn </w:t>
      </w:r>
      <w:r>
        <w:rPr>
          <w:i/>
        </w:rPr>
        <w:t xml:space="preserve">mĩ. </w:t>
      </w:r>
      <w:r>
        <w:br/>
      </w:r>
      <w:r>
        <w:rPr>
          <w:b/>
        </w:rPr>
        <w:t xml:space="preserve">toàn </w:t>
      </w:r>
      <w:r>
        <w:rPr>
          <w:b/>
        </w:rPr>
        <w:t xml:space="preserve">năng </w:t>
      </w:r>
      <w:r>
        <w:rPr>
          <w:i/>
        </w:rPr>
        <w:t xml:space="preserve">tính từ </w:t>
      </w:r>
      <w:r>
        <w:t xml:space="preserve">Có </w:t>
      </w:r>
      <w:r>
        <w:t xml:space="preserve">khả </w:t>
      </w:r>
      <w:r>
        <w:t xml:space="preserve">năng </w:t>
      </w:r>
      <w:r>
        <w:t xml:space="preserve">làm </w:t>
      </w:r>
      <w:r>
        <w:t xml:space="preserve">thành </w:t>
      </w:r>
      <w:r>
        <w:t xml:space="preserve">thạo </w:t>
      </w:r>
      <w:r>
        <w:t xml:space="preserve">mọi </w:t>
      </w:r>
      <w:r>
        <w:t xml:space="preserve">việc </w:t>
      </w:r>
      <w:r>
        <w:t xml:space="preserve">trong </w:t>
      </w:r>
      <w:r>
        <w:t xml:space="preserve">phạm </w:t>
      </w:r>
      <w:r>
        <w:t xml:space="preserve">vi </w:t>
      </w:r>
      <w:r>
        <w:t xml:space="preserve">một </w:t>
      </w:r>
      <w:r>
        <w:t xml:space="preserve">nghề </w:t>
      </w:r>
      <w:r>
        <w:t xml:space="preserve">nào </w:t>
      </w:r>
      <w:r>
        <w:t xml:space="preserve">đó. </w:t>
      </w:r>
      <w:r>
        <w:rPr>
          <w:i/>
        </w:rPr>
        <w:t xml:space="preserve">Pháo </w:t>
      </w:r>
      <w:r>
        <w:t xml:space="preserve">thủ </w:t>
      </w:r>
      <w:r>
        <w:t xml:space="preserve">toàn </w:t>
      </w:r>
      <w:r>
        <w:t xml:space="preserve">năng. </w:t>
      </w:r>
      <w:r>
        <w:t xml:space="preserve">Thị </w:t>
      </w:r>
      <w:r>
        <w:t xml:space="preserve">thợ </w:t>
      </w:r>
      <w:r>
        <w:t xml:space="preserve">giỏi </w:t>
      </w:r>
      <w:r>
        <w:rPr>
          <w:i/>
        </w:rPr>
        <w:t xml:space="preserve">toàn </w:t>
      </w:r>
      <w:r>
        <w:t xml:space="preserve">năng. </w:t>
      </w:r>
      <w:r>
        <w:br/>
      </w:r>
      <w:r>
        <w:rPr>
          <w:b/>
        </w:rPr>
        <w:t xml:space="preserve">toàn </w:t>
      </w:r>
      <w:r>
        <w:rPr>
          <w:b/>
        </w:rPr>
        <w:t xml:space="preserve">phẩn </w:t>
      </w:r>
      <w:r>
        <w:rPr>
          <w:i/>
        </w:rPr>
        <w:t xml:space="preserve">tính từ </w:t>
      </w:r>
      <w:r>
        <w:t xml:space="preserve">(ít dùng). </w:t>
      </w:r>
      <w:r>
        <w:t xml:space="preserve">Đủ </w:t>
      </w:r>
      <w:r>
        <w:t xml:space="preserve">cả </w:t>
      </w:r>
      <w:r>
        <w:t xml:space="preserve">các </w:t>
      </w:r>
      <w:r>
        <w:t xml:space="preserve">phần. </w:t>
      </w:r>
      <w:r>
        <w:t xml:space="preserve">Nguyệt </w:t>
      </w:r>
      <w:r>
        <w:t xml:space="preserve">thực </w:t>
      </w:r>
      <w:r>
        <w:t xml:space="preserve">toàn </w:t>
      </w:r>
      <w:r>
        <w:rPr>
          <w:i/>
        </w:rPr>
        <w:t xml:space="preserve">phân. </w:t>
      </w:r>
      <w:r>
        <w:br/>
      </w:r>
      <w:r>
        <w:rPr>
          <w:b/>
        </w:rPr>
        <w:t xml:space="preserve">toàn </w:t>
      </w:r>
      <w:r>
        <w:rPr>
          <w:b/>
        </w:rPr>
        <w:t xml:space="preserve">quốc </w:t>
      </w:r>
      <w:r>
        <w:rPr>
          <w:i/>
        </w:rPr>
        <w:t xml:space="preserve">danh từ </w:t>
      </w:r>
      <w:r>
        <w:t xml:space="preserve">(trang trọng). </w:t>
      </w:r>
      <w:r>
        <w:t xml:space="preserve">Cả </w:t>
      </w:r>
      <w:r>
        <w:t xml:space="preserve">nước. </w:t>
      </w:r>
      <w:r>
        <w:t xml:space="preserve">Tổng </w:t>
      </w:r>
      <w:r>
        <w:t xml:space="preserve">tuyển </w:t>
      </w:r>
      <w:r>
        <w:t xml:space="preserve">cử </w:t>
      </w:r>
      <w:r>
        <w:t xml:space="preserve">trong </w:t>
      </w:r>
      <w:r>
        <w:t xml:space="preserve">toàn </w:t>
      </w:r>
      <w:r>
        <w:rPr>
          <w:i/>
        </w:rPr>
        <w:t xml:space="preserve">quốc. </w:t>
      </w:r>
      <w:r>
        <w:t xml:space="preserve">Ngày </w:t>
      </w:r>
      <w:r>
        <w:t xml:space="preserve">toàn </w:t>
      </w:r>
      <w:r>
        <w:rPr>
          <w:i/>
        </w:rPr>
        <w:t xml:space="preserve">quốc </w:t>
      </w:r>
      <w:r>
        <w:rPr>
          <w:i/>
        </w:rPr>
        <w:t xml:space="preserve">để </w:t>
      </w:r>
      <w:r>
        <w:rPr>
          <w:i/>
        </w:rPr>
        <w:t xml:space="preserve">tang. </w:t>
      </w:r>
      <w:r>
        <w:br/>
      </w:r>
      <w:r>
        <w:rPr>
          <w:b/>
        </w:rPr>
        <w:t xml:space="preserve">toàn </w:t>
      </w:r>
      <w:r>
        <w:rPr>
          <w:b/>
        </w:rPr>
        <w:t xml:space="preserve">quyền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Quyền </w:t>
      </w:r>
      <w:r>
        <w:t xml:space="preserve">hành, </w:t>
      </w:r>
      <w:r>
        <w:t xml:space="preserve">quyền </w:t>
      </w:r>
      <w:r>
        <w:t xml:space="preserve">lực </w:t>
      </w:r>
      <w:r>
        <w:t xml:space="preserve">đầy </w:t>
      </w:r>
      <w:r>
        <w:t xml:space="preserve">đủ </w:t>
      </w:r>
      <w:r>
        <w:t xml:space="preserve">để </w:t>
      </w:r>
      <w:r>
        <w:t xml:space="preserve">giải </w:t>
      </w:r>
      <w:r>
        <w:t xml:space="preserve">quyết </w:t>
      </w:r>
      <w:r>
        <w:t xml:space="preserve">công </w:t>
      </w:r>
      <w:r>
        <w:t xml:space="preserve">việc. </w:t>
      </w:r>
      <w:r>
        <w:t xml:space="preserve">Mỗi </w:t>
      </w:r>
      <w:r>
        <w:t xml:space="preserve">dân </w:t>
      </w:r>
      <w:r>
        <w:rPr>
          <w:i/>
        </w:rPr>
        <w:t xml:space="preserve">tộc </w:t>
      </w:r>
      <w:r>
        <w:t xml:space="preserve">có </w:t>
      </w:r>
      <w:r>
        <w:t xml:space="preserve">toàn </w:t>
      </w:r>
      <w:r>
        <w:t xml:space="preserve">quyền </w:t>
      </w:r>
      <w:r>
        <w:t xml:space="preserve">định </w:t>
      </w:r>
      <w:r>
        <w:t xml:space="preserve">đoạt </w:t>
      </w:r>
      <w:r>
        <w:rPr>
          <w:i/>
        </w:rPr>
        <w:t xml:space="preserve">uận </w:t>
      </w:r>
      <w:r>
        <w:t xml:space="preserve">mệnh </w:t>
      </w:r>
      <w:r>
        <w:rPr>
          <w:i/>
        </w:rPr>
        <w:t xml:space="preserve">của </w:t>
      </w:r>
      <w:r>
        <w:t xml:space="preserve">mình. </w:t>
      </w:r>
      <w:r>
        <w:t xml:space="preserve">Cho </w:t>
      </w:r>
      <w:r>
        <w:t xml:space="preserve">được </w:t>
      </w:r>
      <w:r>
        <w:t xml:space="preserve">toàn </w:t>
      </w:r>
      <w:r>
        <w:t xml:space="preserve">quyền </w:t>
      </w:r>
      <w:r>
        <w:t xml:space="preserve">hành </w:t>
      </w:r>
      <w:r>
        <w:t xml:space="preserve">động. </w:t>
      </w:r>
      <w:r>
        <w:t xml:space="preserve">Đại </w:t>
      </w:r>
      <w:r>
        <w:rPr>
          <w:i/>
        </w:rPr>
        <w:t xml:space="preserve">diện </w:t>
      </w:r>
      <w:r>
        <w:t xml:space="preserve">toàn </w:t>
      </w:r>
      <w:r>
        <w:t xml:space="preserve">quyền </w:t>
      </w:r>
      <w:r>
        <w:t xml:space="preserve">(có </w:t>
      </w:r>
      <w:r>
        <w:t xml:space="preserve">toàn </w:t>
      </w:r>
      <w:r>
        <w:t xml:space="preserve">quyền). </w:t>
      </w:r>
      <w:r>
        <w:rPr>
          <w:b/>
        </w:rPr>
        <w:t xml:space="preserve">2 </w:t>
      </w:r>
      <w:r>
        <w:t xml:space="preserve">Người </w:t>
      </w:r>
      <w:r>
        <w:t xml:space="preserve">đứng </w:t>
      </w:r>
      <w:r>
        <w:t xml:space="preserve">đầu </w:t>
      </w:r>
      <w:r>
        <w:t xml:space="preserve">bộ </w:t>
      </w:r>
      <w:r>
        <w:t xml:space="preserve">máy </w:t>
      </w:r>
      <w:r>
        <w:t xml:space="preserve">cai </w:t>
      </w:r>
      <w:r>
        <w:t xml:space="preserve">trị, </w:t>
      </w:r>
      <w:r>
        <w:t xml:space="preserve">đại </w:t>
      </w:r>
      <w:r>
        <w:t xml:space="preserve">diện </w:t>
      </w:r>
      <w:r>
        <w:t xml:space="preserve">cho </w:t>
      </w:r>
      <w:r>
        <w:t xml:space="preserve">chính </w:t>
      </w:r>
      <w:r>
        <w:t xml:space="preserve">quốc </w:t>
      </w:r>
      <w:r>
        <w:t xml:space="preserve">ở </w:t>
      </w:r>
      <w:r>
        <w:t xml:space="preserve">một </w:t>
      </w:r>
      <w:r>
        <w:t xml:space="preserve">nước </w:t>
      </w:r>
      <w:r>
        <w:t xml:space="preserve">thuộc </w:t>
      </w:r>
      <w:r>
        <w:t xml:space="preserve">địa </w:t>
      </w:r>
      <w:r>
        <w:t xml:space="preserve">hoặc </w:t>
      </w:r>
      <w:r>
        <w:t xml:space="preserve">phụ </w:t>
      </w:r>
      <w:r>
        <w:t xml:space="preserve">thuộc. </w:t>
      </w:r>
      <w:r>
        <w:t xml:space="preserve">Toàn </w:t>
      </w:r>
      <w:r>
        <w:t xml:space="preserve">quyền </w:t>
      </w:r>
      <w:r>
        <w:rPr>
          <w:i/>
        </w:rPr>
        <w:t xml:space="preserve">Pháp </w:t>
      </w:r>
      <w:r>
        <w:rPr>
          <w:i/>
        </w:rPr>
        <w:t xml:space="preserve">ở </w:t>
      </w:r>
      <w:r>
        <w:rPr>
          <w:i/>
        </w:rPr>
        <w:t xml:space="preserve">Đông </w:t>
      </w:r>
      <w:r>
        <w:rPr>
          <w:i/>
        </w:rPr>
        <w:t xml:space="preserve">Dương. </w:t>
      </w:r>
      <w:r>
        <w:br/>
      </w:r>
      <w:r>
        <w:rPr>
          <w:b/>
        </w:rPr>
        <w:t xml:space="preserve">toàn </w:t>
      </w:r>
      <w:r>
        <w:rPr>
          <w:b/>
        </w:rPr>
        <w:t xml:space="preserve">tài </w:t>
      </w:r>
      <w:r>
        <w:rPr>
          <w:i/>
        </w:rPr>
        <w:t xml:space="preserve">tính từ </w:t>
      </w:r>
      <w:r>
        <w:t xml:space="preserve">(cũ). </w:t>
      </w:r>
      <w:r>
        <w:t xml:space="preserve">Có </w:t>
      </w:r>
      <w:r>
        <w:t xml:space="preserve">tài </w:t>
      </w:r>
      <w:r>
        <w:t xml:space="preserve">năng </w:t>
      </w:r>
      <w:r>
        <w:t xml:space="preserve">về </w:t>
      </w:r>
      <w:r>
        <w:t xml:space="preserve">mọi </w:t>
      </w:r>
      <w:r>
        <w:t xml:space="preserve">mặt. </w:t>
      </w:r>
      <w:r>
        <w:rPr>
          <w:i/>
        </w:rPr>
        <w:t xml:space="preserve">Văn </w:t>
      </w:r>
      <w:r>
        <w:t xml:space="preserve">uỗ </w:t>
      </w:r>
      <w:r>
        <w:rPr>
          <w:i/>
        </w:rPr>
        <w:t xml:space="preserve">toàn </w:t>
      </w:r>
      <w:r>
        <w:rPr>
          <w:i/>
        </w:rPr>
        <w:t xml:space="preserve">tài. </w:t>
      </w:r>
      <w:r>
        <w:br/>
      </w:r>
      <w:r>
        <w:rPr>
          <w:b/>
        </w:rPr>
        <w:t xml:space="preserve">toàn </w:t>
      </w:r>
      <w:r>
        <w:rPr>
          <w:b/>
        </w:rPr>
        <w:t xml:space="preserve">tâm </w:t>
      </w:r>
      <w:r>
        <w:rPr>
          <w:b/>
        </w:rPr>
        <w:t xml:space="preserve">toàn </w:t>
      </w:r>
      <w:r>
        <w:rPr>
          <w:b/>
        </w:rPr>
        <w:t xml:space="preserve">ý </w:t>
      </w:r>
      <w:r>
        <w:rPr>
          <w:i/>
        </w:rPr>
        <w:t xml:space="preserve">tính từ </w:t>
      </w:r>
      <w:r>
        <w:t xml:space="preserve">(Làm </w:t>
      </w:r>
      <w:r>
        <w:t xml:space="preserve">một </w:t>
      </w:r>
      <w:r>
        <w:t xml:space="preserve">công </w:t>
      </w:r>
      <w:r>
        <w:t xml:space="preserve">việc </w:t>
      </w:r>
      <w:r>
        <w:t xml:space="preserve">chung </w:t>
      </w:r>
      <w:r>
        <w:t xml:space="preserve">gì) </w:t>
      </w:r>
      <w:r>
        <w:t xml:space="preserve">hoàn </w:t>
      </w:r>
      <w:r>
        <w:t xml:space="preserve">toàn </w:t>
      </w:r>
      <w:r>
        <w:t xml:space="preserve">để </w:t>
      </w:r>
      <w:r>
        <w:t xml:space="preserve">hết </w:t>
      </w:r>
      <w:r>
        <w:t xml:space="preserve">tâm </w:t>
      </w:r>
      <w:r>
        <w:t xml:space="preserve">trí, </w:t>
      </w:r>
      <w:r>
        <w:t xml:space="preserve">tỉnh </w:t>
      </w:r>
      <w:r>
        <w:t xml:space="preserve">lực </w:t>
      </w:r>
      <w:r>
        <w:t xml:space="preserve">vào. </w:t>
      </w:r>
      <w:r>
        <w:t xml:space="preserve">Toàn </w:t>
      </w:r>
      <w:r>
        <w:t xml:space="preserve">tâm </w:t>
      </w:r>
      <w:r>
        <w:t xml:space="preserve">toàn </w:t>
      </w:r>
      <w:r>
        <w:t xml:space="preserve">ý </w:t>
      </w:r>
      <w:r>
        <w:t xml:space="preserve">làm </w:t>
      </w:r>
      <w:r>
        <w:t xml:space="preserve">uiệc </w:t>
      </w:r>
      <w:r>
        <w:t xml:space="preserve">từ </w:t>
      </w:r>
      <w:r>
        <w:t xml:space="preserve">thiện. </w:t>
      </w:r>
      <w:r>
        <w:br/>
      </w:r>
      <w:r>
        <w:rPr>
          <w:b/>
        </w:rPr>
        <w:t xml:space="preserve">toàn </w:t>
      </w:r>
      <w:r>
        <w:rPr>
          <w:b/>
        </w:rPr>
        <w:t xml:space="preserve">tập </w:t>
      </w:r>
      <w:r>
        <w:rPr>
          <w:i/>
        </w:rPr>
        <w:t xml:space="preserve">danh từ </w:t>
      </w:r>
      <w:r>
        <w:t xml:space="preserve">Bộ </w:t>
      </w:r>
      <w:r>
        <w:t xml:space="preserve">sách </w:t>
      </w:r>
      <w:r>
        <w:t xml:space="preserve">in </w:t>
      </w:r>
      <w:r>
        <w:t xml:space="preserve">tất </w:t>
      </w:r>
      <w:r>
        <w:t xml:space="preserve">cả </w:t>
      </w:r>
      <w:r>
        <w:t xml:space="preserve">tác </w:t>
      </w:r>
      <w:r>
        <w:t xml:space="preserve">phẩm </w:t>
      </w:r>
      <w:r>
        <w:t xml:space="preserve">của </w:t>
      </w:r>
      <w:r>
        <w:t xml:space="preserve">một </w:t>
      </w:r>
      <w:r>
        <w:t xml:space="preserve">tác </w:t>
      </w:r>
      <w:r>
        <w:t xml:space="preserve">gia. </w:t>
      </w:r>
      <w:r>
        <w:t xml:space="preserve">Hồ </w:t>
      </w:r>
      <w:r>
        <w:t xml:space="preserve">Chí </w:t>
      </w:r>
      <w:r>
        <w:t xml:space="preserve">Minh </w:t>
      </w:r>
      <w:r>
        <w:t xml:space="preserve">toàn </w:t>
      </w:r>
      <w:r>
        <w:rPr>
          <w:i/>
        </w:rPr>
        <w:t xml:space="preserve">tập. </w:t>
      </w:r>
      <w:r>
        <w:br/>
      </w:r>
      <w:r>
        <w:rPr>
          <w:b/>
        </w:rPr>
        <w:t xml:space="preserve">toàn </w:t>
      </w:r>
      <w:r>
        <w:rPr>
          <w:b/>
        </w:rPr>
        <w:t xml:space="preserve">thắng </w:t>
      </w:r>
      <w:r>
        <w:rPr>
          <w:i/>
        </w:rPr>
        <w:t xml:space="preserve">động từ </w:t>
      </w:r>
      <w:r>
        <w:t xml:space="preserve">Thắng </w:t>
      </w:r>
      <w:r>
        <w:t xml:space="preserve">hoàn </w:t>
      </w:r>
      <w:r>
        <w:t xml:space="preserve">toàn. </w:t>
      </w:r>
      <w:r>
        <w:t xml:space="preserve">Giành </w:t>
      </w:r>
      <w:r>
        <w:t xml:space="preserve">toàn </w:t>
      </w:r>
      <w:r>
        <w:t xml:space="preserve">thẳng. </w:t>
      </w:r>
      <w:r>
        <w:br/>
      </w:r>
      <w:r>
        <w:rPr>
          <w:b/>
        </w:rPr>
        <w:t xml:space="preserve">toàn </w:t>
      </w:r>
      <w:r>
        <w:rPr>
          <w:b/>
        </w:rPr>
        <w:t xml:space="preserve">thân </w:t>
      </w:r>
      <w:r>
        <w:rPr>
          <w:i/>
        </w:rPr>
        <w:t xml:space="preserve">danh từ </w:t>
      </w:r>
      <w:r>
        <w:t xml:space="preserve">Toàn </w:t>
      </w:r>
      <w:r>
        <w:t xml:space="preserve">bộ </w:t>
      </w:r>
      <w:r>
        <w:t xml:space="preserve">cơ </w:t>
      </w:r>
      <w:r>
        <w:t xml:space="preserve">thể </w:t>
      </w:r>
      <w:r>
        <w:t xml:space="preserve">con </w:t>
      </w:r>
      <w:r>
        <w:t xml:space="preserve">người. </w:t>
      </w:r>
      <w:r>
        <w:rPr>
          <w:i/>
        </w:rPr>
        <w:t xml:space="preserve">Toàn </w:t>
      </w:r>
      <w:r>
        <w:rPr>
          <w:i/>
        </w:rPr>
        <w:t xml:space="preserve">thân </w:t>
      </w:r>
      <w:r>
        <w:t xml:space="preserve">đau </w:t>
      </w:r>
      <w:r>
        <w:t xml:space="preserve">nhừ. </w:t>
      </w:r>
      <w:r>
        <w:t xml:space="preserve">Suy </w:t>
      </w:r>
      <w:r>
        <w:rPr>
          <w:i/>
        </w:rPr>
        <w:t xml:space="preserve">nhược </w:t>
      </w:r>
      <w:r>
        <w:t xml:space="preserve">toàn </w:t>
      </w:r>
      <w:r>
        <w:t xml:space="preserve">thân. </w:t>
      </w:r>
      <w:r>
        <w:t xml:space="preserve">toàn </w:t>
      </w:r>
      <w:r>
        <w:t xml:space="preserve">thể </w:t>
      </w:r>
      <w:r>
        <w:t xml:space="preserve">danh từ </w:t>
      </w:r>
      <w:r>
        <w:rPr>
          <w:b/>
        </w:rPr>
        <w:t xml:space="preserve">1 </w:t>
      </w:r>
      <w:r>
        <w:t xml:space="preserve">Tất </w:t>
      </w:r>
      <w:r>
        <w:t xml:space="preserve">cả </w:t>
      </w:r>
      <w:r>
        <w:t xml:space="preserve">mọi </w:t>
      </w:r>
      <w:r>
        <w:t xml:space="preserve">thành </w:t>
      </w:r>
      <w:r>
        <w:t xml:space="preserve">viên. </w:t>
      </w:r>
      <w:r>
        <w:t xml:space="preserve">Toàn </w:t>
      </w:r>
      <w:r>
        <w:t xml:space="preserve">thể </w:t>
      </w:r>
      <w:r>
        <w:t xml:space="preserve">đồng </w:t>
      </w:r>
      <w:r>
        <w:t xml:space="preserve">bào. </w:t>
      </w:r>
      <w:r>
        <w:t xml:space="preserve">Hội </w:t>
      </w:r>
      <w:r>
        <w:t xml:space="preserve">nghị </w:t>
      </w:r>
      <w:r>
        <w:t xml:space="preserve">toàn </w:t>
      </w:r>
      <w:r>
        <w:t xml:space="preserve">thể. </w:t>
      </w:r>
      <w:r>
        <w:rPr>
          <w:b/>
        </w:rPr>
        <w:t xml:space="preserve">2 </w:t>
      </w:r>
      <w:r>
        <w:t xml:space="preserve">Cái </w:t>
      </w:r>
      <w:r>
        <w:t xml:space="preserve">chung, </w:t>
      </w:r>
      <w:r>
        <w:t xml:space="preserve">bao </w:t>
      </w:r>
      <w:r>
        <w:t xml:space="preserve">gồm </w:t>
      </w:r>
      <w:r>
        <w:t xml:space="preserve">tất </w:t>
      </w:r>
      <w:r>
        <w:t xml:space="preserve">cả </w:t>
      </w:r>
      <w:r>
        <w:t xml:space="preserve">các </w:t>
      </w:r>
      <w:r>
        <w:rPr>
          <w:i/>
        </w:rPr>
        <w:t xml:space="preserve">bộ </w:t>
      </w:r>
      <w:r>
        <w:t xml:space="preserve">phận </w:t>
      </w:r>
      <w:r>
        <w:t xml:space="preserve">có </w:t>
      </w:r>
      <w:r>
        <w:t xml:space="preserve">liên </w:t>
      </w:r>
      <w:r>
        <w:t xml:space="preserve">quan </w:t>
      </w:r>
      <w:r>
        <w:t xml:space="preserve">chặt </w:t>
      </w:r>
      <w:r>
        <w:t xml:space="preserve">chẽ </w:t>
      </w:r>
      <w:r>
        <w:t xml:space="preserve">với </w:t>
      </w:r>
      <w:r>
        <w:t xml:space="preserve">nhau </w:t>
      </w:r>
      <w:r>
        <w:t xml:space="preserve">trong </w:t>
      </w:r>
      <w:r>
        <w:t xml:space="preserve">một </w:t>
      </w:r>
      <w:r>
        <w:t xml:space="preserve">chỉnh </w:t>
      </w:r>
      <w:r>
        <w:t xml:space="preserve">thế. </w:t>
      </w:r>
      <w:r>
        <w:rPr>
          <w:i/>
        </w:rPr>
        <w:t xml:space="preserve">Chỉ </w:t>
      </w:r>
      <w:r>
        <w:t xml:space="preserve">thấy </w:t>
      </w:r>
      <w:r>
        <w:rPr>
          <w:i/>
        </w:rPr>
        <w:t xml:space="preserve">bộ </w:t>
      </w:r>
      <w:r>
        <w:rPr>
          <w:i/>
        </w:rPr>
        <w:t xml:space="preserve">phận </w:t>
      </w:r>
      <w:r>
        <w:rPr>
          <w:i/>
        </w:rPr>
        <w:t xml:space="preserve">mà </w:t>
      </w:r>
      <w:r>
        <w:rPr>
          <w:i/>
        </w:rPr>
        <w:t xml:space="preserve">không </w:t>
      </w:r>
      <w:r>
        <w:t xml:space="preserve">thấy </w:t>
      </w:r>
      <w:r>
        <w:t xml:space="preserve">toàn </w:t>
      </w:r>
      <w:r>
        <w:t xml:space="preserve">thể. </w:t>
      </w:r>
      <w:r>
        <w:br/>
      </w:r>
      <w:r>
        <w:rPr>
          <w:b/>
        </w:rPr>
        <w:t xml:space="preserve">toàn </w:t>
      </w:r>
      <w:r>
        <w:rPr>
          <w:b/>
        </w:rPr>
        <w:t xml:space="preserve">thiện </w:t>
      </w:r>
      <w:r>
        <w:rPr>
          <w:i/>
        </w:rPr>
        <w:t xml:space="preserve">tính từ </w:t>
      </w:r>
      <w:r>
        <w:t xml:space="preserve">Hoàn </w:t>
      </w:r>
      <w:r>
        <w:t xml:space="preserve">toàn </w:t>
      </w:r>
      <w:r>
        <w:t xml:space="preserve">tốt </w:t>
      </w:r>
      <w:r>
        <w:t xml:space="preserve">đẹp. </w:t>
      </w:r>
      <w:r>
        <w:t xml:space="preserve">Mơ </w:t>
      </w:r>
      <w:r>
        <w:rPr>
          <w:i/>
        </w:rPr>
        <w:t xml:space="preserve">ước </w:t>
      </w:r>
      <w:r>
        <w:t xml:space="preserve">những </w:t>
      </w:r>
      <w:r>
        <w:rPr>
          <w:i/>
        </w:rPr>
        <w:t xml:space="preserve">điều </w:t>
      </w:r>
      <w:r>
        <w:t xml:space="preserve">toàn </w:t>
      </w:r>
      <w:r>
        <w:t xml:space="preserve">thiện. </w:t>
      </w:r>
      <w:r>
        <w:br/>
      </w:r>
      <w:r>
        <w:rPr>
          <w:b/>
        </w:rPr>
        <w:t xml:space="preserve">toàn </w:t>
      </w:r>
      <w:r>
        <w:rPr>
          <w:b/>
        </w:rPr>
        <w:t xml:space="preserve">thiện </w:t>
      </w:r>
      <w:r>
        <w:rPr>
          <w:b/>
        </w:rPr>
        <w:t xml:space="preserve">toàn </w:t>
      </w:r>
      <w:r>
        <w:rPr>
          <w:b/>
        </w:rPr>
        <w:t xml:space="preserve">mĩ </w:t>
      </w:r>
      <w:r>
        <w:rPr>
          <w:i/>
        </w:rPr>
        <w:t xml:space="preserve">cũng viết </w:t>
      </w:r>
      <w:r>
        <w:t xml:space="preserve">toàn </w:t>
      </w:r>
      <w:r>
        <w:t xml:space="preserve">thiện </w:t>
      </w:r>
      <w:r>
        <w:t xml:space="preserve">toàn </w:t>
      </w:r>
      <w:r>
        <w:t xml:space="preserve">mỹ </w:t>
      </w:r>
      <w:r>
        <w:t xml:space="preserve">tính từ </w:t>
      </w:r>
      <w:r>
        <w:t xml:space="preserve">Hoàn </w:t>
      </w:r>
      <w:r>
        <w:t xml:space="preserve">toàn </w:t>
      </w:r>
      <w:r>
        <w:t xml:space="preserve">tốt </w:t>
      </w:r>
      <w:r>
        <w:t xml:space="preserve">đẹp; </w:t>
      </w:r>
      <w:r>
        <w:t xml:space="preserve">đạt </w:t>
      </w:r>
      <w:r>
        <w:t xml:space="preserve">tới </w:t>
      </w:r>
      <w:r>
        <w:t xml:space="preserve">đỉnh </w:t>
      </w:r>
      <w:r>
        <w:t xml:space="preserve">cao </w:t>
      </w:r>
      <w:r>
        <w:t xml:space="preserve">của </w:t>
      </w:r>
      <w:r>
        <w:t xml:space="preserve">cái </w:t>
      </w:r>
      <w:r>
        <w:t xml:space="preserve">tốt, </w:t>
      </w:r>
      <w:r>
        <w:t xml:space="preserve">cái </w:t>
      </w:r>
      <w:r>
        <w:t xml:space="preserve">đẹp. </w:t>
      </w:r>
      <w:r>
        <w:br/>
      </w:r>
      <w:r>
        <w:rPr>
          <w:b/>
        </w:rPr>
        <w:t xml:space="preserve">toàn </w:t>
      </w:r>
      <w:r>
        <w:rPr>
          <w:b/>
        </w:rPr>
        <w:t xml:space="preserve">thịnh </w:t>
      </w:r>
      <w:r>
        <w:rPr>
          <w:i/>
        </w:rPr>
        <w:t xml:space="preserve">tính từ </w:t>
      </w:r>
      <w:r>
        <w:t xml:space="preserve">Cực </w:t>
      </w:r>
      <w:r>
        <w:t xml:space="preserve">kì </w:t>
      </w:r>
      <w:r>
        <w:t xml:space="preserve">thịnh </w:t>
      </w:r>
      <w:r>
        <w:t xml:space="preserve">vượng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giai </w:t>
      </w:r>
      <w:r>
        <w:t xml:space="preserve">đoạn </w:t>
      </w:r>
      <w:r>
        <w:t xml:space="preserve">phát </w:t>
      </w:r>
      <w:r>
        <w:t xml:space="preserve">triển). </w:t>
      </w:r>
      <w:r>
        <w:t xml:space="preserve">Thời </w:t>
      </w:r>
      <w:r>
        <w:t xml:space="preserve">kì </w:t>
      </w:r>
      <w:r>
        <w:rPr>
          <w:i/>
        </w:rPr>
        <w:t xml:space="preserve">toàn </w:t>
      </w:r>
      <w:r>
        <w:t xml:space="preserve">thịnh </w:t>
      </w:r>
      <w:r>
        <w:rPr>
          <w:i/>
        </w:rPr>
        <w:t xml:space="preserve">của </w:t>
      </w:r>
      <w:r>
        <w:t xml:space="preserve">một </w:t>
      </w:r>
      <w:r>
        <w:rPr>
          <w:i/>
        </w:rPr>
        <w:t xml:space="preserve">triều </w:t>
      </w:r>
      <w:r>
        <w:rPr>
          <w:i/>
        </w:rPr>
        <w:t xml:space="preserve">đại.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