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rù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(Gà) </w:t>
      </w:r>
      <w:r>
        <w:t xml:space="preserve">mắc </w:t>
      </w:r>
      <w:r>
        <w:t xml:space="preserve">bệnh </w:t>
      </w:r>
      <w:r>
        <w:t xml:space="preserve">dịch </w:t>
      </w:r>
      <w:r>
        <w:t xml:space="preserve">ỉa </w:t>
      </w:r>
      <w:r>
        <w:t xml:space="preserve">chảy, </w:t>
      </w:r>
      <w:r>
        <w:t xml:space="preserve">phân </w:t>
      </w:r>
      <w:r>
        <w:t xml:space="preserve">trắng, </w:t>
      </w:r>
      <w:r>
        <w:t xml:space="preserve">diều </w:t>
      </w:r>
      <w:r>
        <w:t xml:space="preserve">căng </w:t>
      </w:r>
      <w:r>
        <w:t xml:space="preserve">(thường </w:t>
      </w:r>
      <w:r>
        <w:t xml:space="preserve">đứng </w:t>
      </w:r>
      <w:r>
        <w:t xml:space="preserve">xù </w:t>
      </w:r>
      <w:r>
        <w:t xml:space="preserve">lông, </w:t>
      </w:r>
      <w:r>
        <w:t xml:space="preserve">ủ </w:t>
      </w:r>
      <w:r>
        <w:t xml:space="preserve">rũ). </w:t>
      </w:r>
      <w:r>
        <w:t xml:space="preserve">Đàn </w:t>
      </w:r>
      <w:r>
        <w:t xml:space="preserve">gà </w:t>
      </w:r>
      <w:r>
        <w:t xml:space="preserve">bị </w:t>
      </w:r>
      <w:r>
        <w:rPr>
          <w:i/>
        </w:rPr>
        <w:t xml:space="preserve">rù, </w:t>
      </w:r>
      <w:r>
        <w:rPr>
          <w:i/>
        </w:rPr>
        <w:t xml:space="preserve">chết </w:t>
      </w:r>
      <w:r>
        <w:t xml:space="preserve">dần. </w:t>
      </w:r>
      <w:r>
        <w:t xml:space="preserve">ủ </w:t>
      </w:r>
      <w:r>
        <w:t xml:space="preserve">rũ </w:t>
      </w:r>
      <w:r>
        <w:t xml:space="preserve">như </w:t>
      </w:r>
      <w:r>
        <w:t xml:space="preserve">gà </w:t>
      </w:r>
      <w:r>
        <w:t xml:space="preserve">rù. </w:t>
      </w:r>
      <w:r>
        <w:rPr>
          <w:b/>
        </w:rPr>
        <w:t xml:space="preserve">2 </w:t>
      </w:r>
      <w:r>
        <w:t xml:space="preserve">Có </w:t>
      </w:r>
      <w:r>
        <w:t xml:space="preserve">dáng </w:t>
      </w:r>
      <w:r>
        <w:t xml:space="preserve">điệu </w:t>
      </w:r>
      <w:r>
        <w:t xml:space="preserve">co </w:t>
      </w:r>
      <w:r>
        <w:t xml:space="preserve">ro, </w:t>
      </w:r>
      <w:r>
        <w:t xml:space="preserve">ủ </w:t>
      </w:r>
      <w:r>
        <w:t xml:space="preserve">rũ, </w:t>
      </w:r>
      <w:r>
        <w:t xml:space="preserve">thiếu </w:t>
      </w:r>
      <w:r>
        <w:t xml:space="preserve">linh </w:t>
      </w:r>
      <w:r>
        <w:t xml:space="preserve">lợi. </w:t>
      </w:r>
      <w:r>
        <w:t xml:space="preserve">Ngồi </w:t>
      </w:r>
      <w:r>
        <w:t xml:space="preserve">rù </w:t>
      </w:r>
      <w:r>
        <w:t xml:space="preserve">một </w:t>
      </w:r>
      <w:r>
        <w:t xml:space="preserve">chỗ. </w:t>
      </w:r>
      <w:r>
        <w:br/>
      </w:r>
      <w:r>
        <w:rPr>
          <w:b/>
        </w:rPr>
        <w:t xml:space="preserve">rù </w:t>
      </w:r>
      <w:r>
        <w:rPr>
          <w:b/>
        </w:rPr>
        <w:t xml:space="preserve">rỉ </w:t>
      </w:r>
      <w:r>
        <w:rPr>
          <w:i/>
        </w:rPr>
        <w:t xml:space="preserve">tính từ </w:t>
      </w:r>
      <w:r>
        <w:t xml:space="preserve">((d.). </w:t>
      </w:r>
      <w:r>
        <w:t xml:space="preserve">Có </w:t>
      </w:r>
      <w:r>
        <w:t xml:space="preserve">vẻ </w:t>
      </w:r>
      <w:r>
        <w:t xml:space="preserve">chậm </w:t>
      </w:r>
      <w:r>
        <w:t xml:space="preserve">chạp, </w:t>
      </w:r>
      <w:r>
        <w:t xml:space="preserve">ít </w:t>
      </w:r>
      <w:r>
        <w:t xml:space="preserve">nói. </w:t>
      </w:r>
      <w:r>
        <w:br/>
      </w:r>
      <w:r>
        <w:rPr>
          <w:b/>
        </w:rPr>
        <w:t xml:space="preserve">rù </w:t>
      </w:r>
      <w:r>
        <w:rPr>
          <w:b/>
        </w:rPr>
        <w:t xml:space="preserve">rờ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chậm </w:t>
      </w:r>
      <w:r>
        <w:t xml:space="preserve">chạp, </w:t>
      </w:r>
      <w:r>
        <w:t xml:space="preserve">thiếu </w:t>
      </w:r>
      <w:r>
        <w:t xml:space="preserve">linh </w:t>
      </w:r>
      <w:r>
        <w:t xml:space="preserve">hoạt. </w:t>
      </w:r>
      <w:r>
        <w:t xml:space="preserve">Điệu </w:t>
      </w:r>
      <w:r>
        <w:rPr>
          <w:i/>
        </w:rPr>
        <w:t xml:space="preserve">bộ </w:t>
      </w:r>
      <w:r>
        <w:t xml:space="preserve">rù </w:t>
      </w:r>
      <w:r>
        <w:t xml:space="preserve">rờ. </w:t>
      </w:r>
      <w:r>
        <w:br/>
      </w:r>
      <w:r>
        <w:rPr>
          <w:b/>
        </w:rPr>
        <w:t xml:space="preserve">rủ, </w:t>
      </w:r>
      <w:r>
        <w:rPr>
          <w:i/>
        </w:rPr>
        <w:t xml:space="preserve">động từ </w:t>
      </w:r>
      <w:r>
        <w:rPr>
          <w:i/>
        </w:rPr>
        <w:t xml:space="preserve">Bảo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nghe </w:t>
      </w:r>
      <w:r>
        <w:t xml:space="preserve">theo </w:t>
      </w:r>
      <w:r>
        <w:t xml:space="preserve">để </w:t>
      </w:r>
      <w:r>
        <w:t xml:space="preserve">cùng </w:t>
      </w:r>
      <w:r>
        <w:t xml:space="preserve">làm </w:t>
      </w:r>
      <w:r>
        <w:t xml:space="preserve">với </w:t>
      </w:r>
      <w:r>
        <w:t xml:space="preserve">mình. </w:t>
      </w:r>
      <w:r>
        <w:t xml:space="preserve">Rủ </w:t>
      </w:r>
      <w:r>
        <w:rPr>
          <w:i/>
        </w:rPr>
        <w:t xml:space="preserve">nhau </w:t>
      </w:r>
      <w:r>
        <w:rPr>
          <w:i/>
        </w:rPr>
        <w:t xml:space="preserve">đi </w:t>
      </w:r>
      <w:r>
        <w:t xml:space="preserve">xem </w:t>
      </w:r>
      <w:r>
        <w:t xml:space="preserve">phim. </w:t>
      </w:r>
      <w:r>
        <w:t xml:space="preserve">Rú </w:t>
      </w:r>
      <w:r>
        <w:t xml:space="preserve">bạn </w:t>
      </w:r>
      <w:r>
        <w:t xml:space="preserve">đi </w:t>
      </w:r>
      <w:r>
        <w:t xml:space="preserve">học. </w:t>
      </w:r>
      <w:r>
        <w:br/>
      </w:r>
      <w:r>
        <w:rPr>
          <w:b/>
        </w:rPr>
        <w:t xml:space="preserve">rủ, </w:t>
      </w:r>
      <w:r>
        <w:rPr>
          <w:i/>
        </w:rPr>
        <w:t xml:space="preserve">động từ </w:t>
      </w:r>
      <w:r>
        <w:t xml:space="preserve">(ít dùng). </w:t>
      </w:r>
      <w:r>
        <w:t xml:space="preserve">Buông </w:t>
      </w:r>
      <w:r>
        <w:t xml:space="preserve">thõng </w:t>
      </w:r>
      <w:r>
        <w:t xml:space="preserve">từ </w:t>
      </w:r>
      <w:r>
        <w:t xml:space="preserve">trên </w:t>
      </w:r>
      <w:r>
        <w:t xml:space="preserve">cao </w:t>
      </w:r>
      <w:r>
        <w:t xml:space="preserve">xuống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nhiên. </w:t>
      </w:r>
      <w:r>
        <w:t xml:space="preserve">Liễu </w:t>
      </w:r>
      <w:r>
        <w:rPr>
          <w:i/>
        </w:rPr>
        <w:t xml:space="preserve">rủ </w:t>
      </w:r>
      <w:r>
        <w:rPr>
          <w:i/>
        </w:rPr>
        <w:t xml:space="preserve">trên </w:t>
      </w:r>
      <w:r>
        <w:rPr>
          <w:i/>
        </w:rPr>
        <w:t xml:space="preserve">mặt </w:t>
      </w:r>
      <w:r>
        <w:rPr>
          <w:i/>
        </w:rPr>
        <w:t xml:space="preserve">hồ. </w:t>
      </w:r>
      <w:r>
        <w:t xml:space="preserve">Cả </w:t>
      </w:r>
      <w:r>
        <w:rPr>
          <w:i/>
        </w:rPr>
        <w:t xml:space="preserve">nước </w:t>
      </w:r>
      <w:r>
        <w:rPr>
          <w:i/>
        </w:rPr>
        <w:t xml:space="preserve">để </w:t>
      </w:r>
      <w:r>
        <w:rPr>
          <w:i/>
        </w:rPr>
        <w:t xml:space="preserve">tang, </w:t>
      </w:r>
      <w:r>
        <w:t xml:space="preserve">treo </w:t>
      </w:r>
      <w:r>
        <w:t xml:space="preserve">cờ </w:t>
      </w:r>
      <w:r>
        <w:t xml:space="preserve">rủ. </w:t>
      </w:r>
      <w:r>
        <w:br/>
      </w:r>
      <w:r>
        <w:rPr>
          <w:b/>
        </w:rPr>
        <w:t xml:space="preserve">rủ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Nghĩ </w:t>
      </w:r>
      <w:r>
        <w:t xml:space="preserve">đến </w:t>
      </w:r>
      <w:r>
        <w:t xml:space="preserve">mà </w:t>
      </w:r>
      <w:r>
        <w:t xml:space="preserve">ban </w:t>
      </w:r>
      <w:r>
        <w:t xml:space="preserve">cho </w:t>
      </w:r>
      <w:r>
        <w:t xml:space="preserve">một </w:t>
      </w:r>
      <w:r>
        <w:t xml:space="preserve">điều </w:t>
      </w:r>
      <w:r>
        <w:t xml:space="preserve">nào </w:t>
      </w:r>
      <w:r>
        <w:t xml:space="preserve">đó, </w:t>
      </w:r>
      <w:r>
        <w:t xml:space="preserve">coi </w:t>
      </w:r>
      <w:r>
        <w:t xml:space="preserve">như </w:t>
      </w:r>
      <w:r>
        <w:t xml:space="preserve">ân </w:t>
      </w:r>
      <w:r>
        <w:t xml:space="preserve">huệ. </w:t>
      </w:r>
      <w:r>
        <w:t xml:space="preserve">Rủ </w:t>
      </w:r>
      <w:r>
        <w:t xml:space="preserve">lòng </w:t>
      </w:r>
      <w:r>
        <w:rPr>
          <w:i/>
        </w:rPr>
        <w:t xml:space="preserve">thương. </w:t>
      </w:r>
      <w:r>
        <w:br/>
      </w:r>
      <w:r>
        <w:rPr>
          <w:b/>
        </w:rPr>
        <w:t xml:space="preserve">rủ </w:t>
      </w:r>
      <w:r>
        <w:rPr>
          <w:b/>
        </w:rPr>
        <w:t xml:space="preserve">rê </w:t>
      </w:r>
      <w:r>
        <w:rPr>
          <w:i/>
        </w:rPr>
        <w:t xml:space="preserve">động từ </w:t>
      </w:r>
      <w:r>
        <w:t xml:space="preserve">Rủ </w:t>
      </w:r>
      <w:r>
        <w:t xml:space="preserve">làm </w:t>
      </w:r>
      <w:r>
        <w:t xml:space="preserve">việc </w:t>
      </w:r>
      <w:r>
        <w:t xml:space="preserve">xấu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Nghe </w:t>
      </w:r>
      <w:r>
        <w:t xml:space="preserve">lời </w:t>
      </w:r>
      <w:r>
        <w:rPr>
          <w:i/>
        </w:rPr>
        <w:t xml:space="preserve">rú </w:t>
      </w:r>
      <w:r>
        <w:t xml:space="preserve">rê. </w:t>
      </w:r>
      <w:r>
        <w:br/>
      </w:r>
      <w:r>
        <w:rPr>
          <w:b/>
        </w:rPr>
        <w:t xml:space="preserve">rủ </w:t>
      </w:r>
      <w:r>
        <w:rPr>
          <w:b/>
        </w:rPr>
        <w:t xml:space="preserve">rỉ </w:t>
      </w:r>
      <w:r>
        <w:rPr>
          <w:i/>
        </w:rPr>
        <w:t xml:space="preserve">động từ </w:t>
      </w:r>
      <w:r>
        <w:t xml:space="preserve">Nói </w:t>
      </w:r>
      <w:r>
        <w:t xml:space="preserve">nhỏ </w:t>
      </w:r>
      <w:r>
        <w:t xml:space="preserve">nhẹ, </w:t>
      </w:r>
      <w:r>
        <w:t xml:space="preserve">thong </w:t>
      </w:r>
      <w:r>
        <w:t xml:space="preserve">thả, </w:t>
      </w:r>
      <w:r>
        <w:t xml:space="preserve">vừa </w:t>
      </w:r>
      <w:r>
        <w:t xml:space="preserve">đủ </w:t>
      </w:r>
      <w:r>
        <w:t xml:space="preserve">để </w:t>
      </w:r>
      <w:r>
        <w:t xml:space="preserve">cho </w:t>
      </w:r>
      <w:r>
        <w:t xml:space="preserve">nhau </w:t>
      </w:r>
      <w:r>
        <w:t xml:space="preserve">nghe, </w:t>
      </w:r>
      <w:r>
        <w:t xml:space="preserve">vẻ </w:t>
      </w:r>
      <w:r>
        <w:t xml:space="preserve">thân </w:t>
      </w:r>
      <w:r>
        <w:t xml:space="preserve">mật. </w:t>
      </w:r>
      <w:r>
        <w:t xml:space="preserve">Mẹ </w:t>
      </w:r>
      <w:r>
        <w:rPr>
          <w:i/>
        </w:rPr>
        <w:t xml:space="preserve">rủ </w:t>
      </w:r>
      <w:r>
        <w:t xml:space="preserve">rỉ </w:t>
      </w:r>
      <w:r>
        <w:rPr>
          <w:i/>
        </w:rPr>
        <w:t xml:space="preserve">kể </w:t>
      </w:r>
      <w:r>
        <w:t xml:space="preserve">chuyện </w:t>
      </w:r>
      <w:r>
        <w:rPr>
          <w:i/>
        </w:rPr>
        <w:t xml:space="preserve">cho </w:t>
      </w:r>
      <w:r>
        <w:rPr>
          <w:i/>
        </w:rPr>
        <w:t xml:space="preserve">con </w:t>
      </w:r>
      <w:r>
        <w:t xml:space="preserve">nghe. </w:t>
      </w:r>
      <w:r>
        <w:t xml:space="preserve">Rủ </w:t>
      </w:r>
      <w:r>
        <w:rPr>
          <w:i/>
        </w:rPr>
        <w:t xml:space="preserve">rí </w:t>
      </w:r>
      <w:r>
        <w:rPr>
          <w:i/>
        </w:rPr>
        <w:t xml:space="preserve">với </w:t>
      </w:r>
      <w:r>
        <w:t xml:space="preserve">nhau </w:t>
      </w:r>
      <w:r>
        <w:t xml:space="preserve">điều </w:t>
      </w:r>
      <w:r>
        <w:rPr>
          <w:i/>
        </w:rPr>
        <w:t xml:space="preserve">hơn </w:t>
      </w:r>
      <w:r>
        <w:rPr>
          <w:i/>
        </w:rPr>
        <w:t xml:space="preserve">lẽ </w:t>
      </w:r>
      <w:r>
        <w:t xml:space="preserve">thiệt.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rPr>
          <w:i/>
        </w:rPr>
        <w:t xml:space="preserve">rủ </w:t>
      </w:r>
      <w:r>
        <w:rPr>
          <w:i/>
        </w:rPr>
        <w:t xml:space="preserve">rỉ </w:t>
      </w:r>
      <w:r>
        <w:t xml:space="preserve">rù </w:t>
      </w:r>
      <w:r>
        <w:t xml:space="preserve">rì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nhiêu). </w:t>
      </w:r>
      <w:r>
        <w:br/>
      </w:r>
      <w:r>
        <w:rPr>
          <w:b/>
        </w:rPr>
        <w:t xml:space="preserve">rủ </w:t>
      </w:r>
      <w:r>
        <w:rPr>
          <w:b/>
        </w:rPr>
        <w:t xml:space="preserve">rï </w:t>
      </w:r>
      <w:r>
        <w:rPr>
          <w:b/>
        </w:rPr>
        <w:t xml:space="preserve">rù </w:t>
      </w:r>
      <w:r>
        <w:rPr>
          <w:b/>
        </w:rPr>
        <w:t xml:space="preserve">rỉ </w:t>
      </w:r>
      <w:r>
        <w:rPr>
          <w:i/>
        </w:rPr>
        <w:t xml:space="preserve">động từ </w:t>
      </w:r>
      <w:r>
        <w:t xml:space="preserve">xem </w:t>
      </w:r>
      <w:r>
        <w:t xml:space="preserve">rủ </w:t>
      </w:r>
      <w:r>
        <w:t xml:space="preserve">rỉ </w:t>
      </w:r>
      <w:r>
        <w:t xml:space="preserve">(láy). </w:t>
      </w:r>
      <w:r>
        <w:br/>
      </w:r>
      <w:r>
        <w:rPr>
          <w:b/>
        </w:rPr>
        <w:t xml:space="preserve">rũ,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Bị </w:t>
      </w:r>
      <w:r>
        <w:t xml:space="preserve">gục </w:t>
      </w:r>
      <w:r>
        <w:t xml:space="preserve">xuống, </w:t>
      </w:r>
      <w:r>
        <w:t xml:space="preserve">lả </w:t>
      </w:r>
      <w:r>
        <w:t xml:space="preserve">xuống, </w:t>
      </w:r>
      <w:r>
        <w:t xml:space="preserve">thường </w:t>
      </w:r>
      <w:r>
        <w:t xml:space="preserve">vì </w:t>
      </w:r>
      <w:r>
        <w:t xml:space="preserve">kiệt </w:t>
      </w:r>
      <w:r>
        <w:t xml:space="preserve">sức. </w:t>
      </w:r>
      <w:r>
        <w:t xml:space="preserve">Cành </w:t>
      </w:r>
      <w:r>
        <w:t xml:space="preserve">lá </w:t>
      </w:r>
      <w:r>
        <w:rPr>
          <w:i/>
        </w:rPr>
        <w:t xml:space="preserve">héo </w:t>
      </w:r>
      <w:r>
        <w:t xml:space="preserve">rũ </w:t>
      </w:r>
      <w:r>
        <w:rPr>
          <w:i/>
        </w:rPr>
        <w:t xml:space="preserve">xuống. </w:t>
      </w:r>
      <w:r>
        <w:t xml:space="preserve">Cây </w:t>
      </w:r>
      <w:r>
        <w:t xml:space="preserve">chết </w:t>
      </w:r>
      <w:r>
        <w:t xml:space="preserve">rũ. </w:t>
      </w:r>
      <w:r>
        <w:t xml:space="preserve">Mệt </w:t>
      </w:r>
      <w:r>
        <w:t xml:space="preserve">rũ </w:t>
      </w:r>
      <w:r>
        <w:t xml:space="preserve">người. </w:t>
      </w:r>
      <w:r>
        <w:br/>
      </w:r>
      <w:r>
        <w:rPr>
          <w:b/>
        </w:rPr>
        <w:t xml:space="preserve">rũ, </w:t>
      </w:r>
      <w:r>
        <w:rPr>
          <w:i/>
        </w:rPr>
        <w:t xml:space="preserve">động từ </w:t>
      </w:r>
      <w:r>
        <w:t xml:space="preserve">(văn chương). </w:t>
      </w:r>
      <w:r>
        <w:t xml:space="preserve">Trút </w:t>
      </w:r>
      <w:r>
        <w:t xml:space="preserve">sạch </w:t>
      </w:r>
      <w:r>
        <w:t xml:space="preserve">khỏi </w:t>
      </w:r>
      <w:r>
        <w:t xml:space="preserve">mình </w:t>
      </w:r>
      <w:r>
        <w:t xml:space="preserve">những </w:t>
      </w:r>
      <w:r>
        <w:t xml:space="preserve">gì </w:t>
      </w:r>
      <w:r>
        <w:t xml:space="preserve">coi </w:t>
      </w:r>
      <w:r>
        <w:t xml:space="preserve">là </w:t>
      </w:r>
      <w:r>
        <w:t xml:space="preserve">vướng </w:t>
      </w:r>
      <w:r>
        <w:t xml:space="preserve">víu. </w:t>
      </w:r>
      <w:r>
        <w:t xml:space="preserve">Rũ </w:t>
      </w:r>
      <w:r>
        <w:t xml:space="preserve">xiềng </w:t>
      </w:r>
      <w:r>
        <w:t xml:space="preserve">xích. </w:t>
      </w:r>
      <w:r>
        <w:t xml:space="preserve">Rũ </w:t>
      </w:r>
      <w:r>
        <w:t xml:space="preserve">sạch </w:t>
      </w:r>
      <w:r>
        <w:t xml:space="preserve">lo </w:t>
      </w:r>
      <w:r>
        <w:t xml:space="preserve">âu. </w:t>
      </w:r>
      <w:r>
        <w:t xml:space="preserve">Rũ </w:t>
      </w:r>
      <w:r>
        <w:t xml:space="preserve">hết </w:t>
      </w:r>
      <w:r>
        <w:rPr>
          <w:i/>
        </w:rPr>
        <w:t xml:space="preserve">nợ </w:t>
      </w:r>
      <w:r>
        <w:rPr>
          <w:i/>
        </w:rPr>
        <w:t xml:space="preserve">đời </w:t>
      </w:r>
      <w:r>
        <w:t xml:space="preserve">(chết). </w:t>
      </w:r>
      <w:r>
        <w:br/>
      </w:r>
      <w:r>
        <w:rPr>
          <w:b/>
        </w:rPr>
        <w:t xml:space="preserve">rũ </w:t>
      </w:r>
      <w:r>
        <w:rPr>
          <w:b/>
        </w:rPr>
        <w:t xml:space="preserve">rợi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rũ </w:t>
      </w:r>
      <w:r>
        <w:rPr>
          <w:i/>
        </w:rPr>
        <w:t xml:space="preserve">rượi. </w:t>
      </w:r>
      <w:r>
        <w:br/>
      </w:r>
      <w:r>
        <w:rPr>
          <w:b/>
        </w:rPr>
        <w:t xml:space="preserve">rũ </w:t>
      </w:r>
      <w:r>
        <w:rPr>
          <w:b/>
        </w:rPr>
        <w:t xml:space="preserve">rượi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(Tóc) </w:t>
      </w:r>
      <w:r>
        <w:t xml:space="preserve">rối </w:t>
      </w:r>
      <w:r>
        <w:t xml:space="preserve">bù </w:t>
      </w:r>
      <w:r>
        <w:rPr>
          <w:i/>
        </w:rPr>
        <w:t xml:space="preserve">và </w:t>
      </w:r>
      <w:r>
        <w:t xml:space="preserve">xoã </w:t>
      </w:r>
      <w:r>
        <w:t xml:space="preserve">xuống. </w:t>
      </w:r>
      <w:r>
        <w:rPr>
          <w:i/>
        </w:rPr>
        <w:t xml:space="preserve">Jầu </w:t>
      </w:r>
      <w:r>
        <w:rPr>
          <w:i/>
        </w:rPr>
        <w:t xml:space="preserve">tóc </w:t>
      </w:r>
      <w:r>
        <w:rPr>
          <w:i/>
        </w:rPr>
        <w:t xml:space="preserve">rũ </w:t>
      </w:r>
      <w:r>
        <w:t xml:space="preserve">rượi. </w:t>
      </w:r>
      <w:r>
        <w:rPr>
          <w:b/>
        </w:rPr>
        <w:t xml:space="preserve">2 </w:t>
      </w:r>
      <w:r>
        <w:t xml:space="preserve">Có </w:t>
      </w:r>
      <w:r>
        <w:t xml:space="preserve">vẻ </w:t>
      </w:r>
      <w:r>
        <w:t xml:space="preserve">ngoài </w:t>
      </w:r>
      <w:r>
        <w:t xml:space="preserve">mệt </w:t>
      </w:r>
      <w:r>
        <w:t xml:space="preserve">mỏi, </w:t>
      </w:r>
      <w:r>
        <w:t xml:space="preserve">bơ </w:t>
      </w:r>
      <w:r>
        <w:t xml:space="preserve">phờ, </w:t>
      </w:r>
      <w:r>
        <w:t xml:space="preserve">người </w:t>
      </w:r>
      <w:r>
        <w:t xml:space="preserve">như </w:t>
      </w:r>
      <w:r>
        <w:t xml:space="preserve">rũ </w:t>
      </w:r>
      <w:r>
        <w:t xml:space="preserve">xuống. </w:t>
      </w:r>
      <w:r>
        <w:t xml:space="preserve">Mệt </w:t>
      </w:r>
      <w:r>
        <w:t xml:space="preserve">rũ </w:t>
      </w:r>
      <w:r>
        <w:t xml:space="preserve">rượi. </w:t>
      </w:r>
      <w:r>
        <w:t xml:space="preserve">Cơn </w:t>
      </w:r>
      <w:r>
        <w:t xml:space="preserve">ho </w:t>
      </w:r>
      <w:r>
        <w:t xml:space="preserve">rũ </w:t>
      </w:r>
      <w:r>
        <w:t xml:space="preserve">rượi </w:t>
      </w:r>
      <w:r>
        <w:t xml:space="preserve">(làm </w:t>
      </w:r>
      <w:r>
        <w:t xml:space="preserve">mệt </w:t>
      </w:r>
      <w:r>
        <w:t xml:space="preserve">rũ </w:t>
      </w:r>
      <w:r>
        <w:t xml:space="preserve">rượi). </w:t>
      </w:r>
      <w:r>
        <w:t xml:space="preserve">Ôm </w:t>
      </w:r>
      <w:r>
        <w:rPr>
          <w:i/>
        </w:rPr>
        <w:t xml:space="preserve">bụng </w:t>
      </w:r>
      <w:r>
        <w:rPr>
          <w:i/>
        </w:rPr>
        <w:t xml:space="preserve">cười </w:t>
      </w:r>
      <w:r>
        <w:t xml:space="preserve">rũ </w:t>
      </w:r>
      <w:r>
        <w:t xml:space="preserve">rượi. </w:t>
      </w:r>
      <w:r>
        <w:br/>
      </w:r>
      <w:r>
        <w:rPr>
          <w:b/>
        </w:rPr>
        <w:t xml:space="preserve">rũ </w:t>
      </w:r>
      <w:r>
        <w:rPr>
          <w:b/>
        </w:rPr>
        <w:t xml:space="preserve">tù </w:t>
      </w:r>
      <w:r>
        <w:rPr>
          <w:i/>
        </w:rPr>
        <w:t xml:space="preserve">động từ </w:t>
      </w:r>
      <w:r>
        <w:t xml:space="preserve">(khẩu ngữ). </w:t>
      </w:r>
      <w:r>
        <w:t xml:space="preserve">Bị </w:t>
      </w:r>
      <w:r>
        <w:t xml:space="preserve">giam </w:t>
      </w:r>
      <w:r>
        <w:t xml:space="preserve">cho </w:t>
      </w:r>
      <w:r>
        <w:t xml:space="preserve">đến </w:t>
      </w:r>
      <w:r>
        <w:t xml:space="preserve">có </w:t>
      </w:r>
      <w:r>
        <w:t xml:space="preserve">thể </w:t>
      </w:r>
      <w:r>
        <w:t xml:space="preserve">chết </w:t>
      </w:r>
      <w:r>
        <w:t xml:space="preserve">rũ </w:t>
      </w:r>
      <w:r>
        <w:t xml:space="preserve">ở </w:t>
      </w:r>
      <w:r>
        <w:t xml:space="preserve">trong </w:t>
      </w:r>
      <w:r>
        <w:t xml:space="preserve">tù. </w:t>
      </w:r>
      <w:r>
        <w:t xml:space="preserve">Tội </w:t>
      </w:r>
      <w:r>
        <w:rPr>
          <w:i/>
        </w:rPr>
        <w:t xml:space="preserve">ấy </w:t>
      </w:r>
      <w:r>
        <w:t xml:space="preserve">chỉ </w:t>
      </w:r>
      <w:r>
        <w:t xml:space="preserve">có </w:t>
      </w:r>
      <w:r>
        <w:t xml:space="preserve">mà </w:t>
      </w:r>
      <w:r>
        <w:rPr>
          <w:i/>
        </w:rPr>
        <w:t xml:space="preserve">rũ </w:t>
      </w:r>
      <w:r>
        <w:rPr>
          <w:i/>
        </w:rPr>
        <w:t xml:space="preserve">tù! </w:t>
      </w:r>
      <w:r>
        <w:br/>
      </w:r>
      <w:r>
        <w:rPr>
          <w:b/>
        </w:rPr>
        <w:t xml:space="preserve">rú,d. </w:t>
      </w:r>
      <w:r>
        <w:t xml:space="preserve">(phương ngữ). </w:t>
      </w:r>
      <w:r>
        <w:t xml:space="preserve">Núi </w:t>
      </w:r>
      <w:r>
        <w:t xml:space="preserve">có </w:t>
      </w:r>
      <w:r>
        <w:t xml:space="preserve">rừng </w:t>
      </w:r>
      <w:r>
        <w:t xml:space="preserve">già. </w:t>
      </w:r>
      <w:r>
        <w:br/>
      </w:r>
      <w:r>
        <w:rPr>
          <w:b/>
        </w:rPr>
        <w:t xml:space="preserve">rú,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Bật </w:t>
      </w:r>
      <w:r>
        <w:t xml:space="preserve">lên </w:t>
      </w:r>
      <w:r>
        <w:t xml:space="preserve">tiếng </w:t>
      </w:r>
      <w:r>
        <w:t xml:space="preserve">kêu </w:t>
      </w:r>
      <w:r>
        <w:t xml:space="preserve">to </w:t>
      </w:r>
      <w:r>
        <w:t xml:space="preserve">và </w:t>
      </w:r>
      <w:r>
        <w:t xml:space="preserve">dài, </w:t>
      </w:r>
      <w:r>
        <w:t xml:space="preserve">thường </w:t>
      </w:r>
      <w:r>
        <w:t xml:space="preserve">vì </w:t>
      </w:r>
      <w:r>
        <w:t xml:space="preserve">bị </w:t>
      </w:r>
      <w:r>
        <w:t xml:space="preserve">tác </w:t>
      </w:r>
      <w:r>
        <w:t xml:space="preserve">động </w:t>
      </w:r>
      <w:r>
        <w:t xml:space="preserve">quá </w:t>
      </w:r>
      <w:r>
        <w:t xml:space="preserve">bất </w:t>
      </w:r>
      <w:r>
        <w:t xml:space="preserve">ngờ. </w:t>
      </w:r>
      <w:r>
        <w:t xml:space="preserve">Rú </w:t>
      </w:r>
      <w:r>
        <w:t xml:space="preserve">lên </w:t>
      </w:r>
      <w:r>
        <w:rPr>
          <w:i/>
        </w:rPr>
        <w:t xml:space="preserve">một </w:t>
      </w:r>
      <w:r>
        <w:t xml:space="preserve">tiếng </w:t>
      </w:r>
      <w:r>
        <w:rPr>
          <w:i/>
        </w:rPr>
        <w:t xml:space="preserve">khủng </w:t>
      </w:r>
      <w:r>
        <w:t xml:space="preserve">khiếp. </w:t>
      </w:r>
      <w:r>
        <w:rPr>
          <w:i/>
        </w:rPr>
        <w:t xml:space="preserve">Mừng </w:t>
      </w:r>
      <w:r>
        <w:rPr>
          <w:i/>
        </w:rPr>
        <w:t xml:space="preserve">rú </w:t>
      </w:r>
      <w:r>
        <w:rPr>
          <w:i/>
        </w:rPr>
        <w:t xml:space="preserve">lên. </w:t>
      </w:r>
      <w:r>
        <w:rPr>
          <w:b/>
        </w:rPr>
        <w:t xml:space="preserve">2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to </w:t>
      </w:r>
      <w:r>
        <w:t xml:space="preserve">và </w:t>
      </w:r>
      <w:r>
        <w:t xml:space="preserve">dài. </w:t>
      </w:r>
      <w:r>
        <w:t xml:space="preserve">Còi </w:t>
      </w:r>
      <w:r>
        <w:rPr>
          <w:i/>
        </w:rPr>
        <w:t xml:space="preserve">báo </w:t>
      </w:r>
      <w:r>
        <w:rPr>
          <w:i/>
        </w:rPr>
        <w:t xml:space="preserve">động </w:t>
      </w:r>
      <w:r>
        <w:t xml:space="preserve">rú </w:t>
      </w:r>
      <w:r>
        <w:rPr>
          <w:i/>
        </w:rPr>
        <w:t xml:space="preserve">lên </w:t>
      </w:r>
      <w:r>
        <w:rPr>
          <w:i/>
        </w:rPr>
        <w:t xml:space="preserve">từng </w:t>
      </w:r>
      <w:r>
        <w:rPr>
          <w:i/>
        </w:rPr>
        <w:t xml:space="preserve">hôi. </w:t>
      </w:r>
      <w:r>
        <w:t xml:space="preserve">Xe </w:t>
      </w:r>
      <w:r>
        <w:t xml:space="preserve">rú </w:t>
      </w:r>
      <w:r>
        <w:t xml:space="preserve">ga </w:t>
      </w:r>
      <w:r>
        <w:rPr>
          <w:i/>
        </w:rPr>
        <w:t xml:space="preserve">vượt </w:t>
      </w:r>
      <w:r>
        <w:t xml:space="preserve">đốc. </w:t>
      </w:r>
      <w:r>
        <w:br/>
      </w:r>
      <w:r>
        <w:rPr>
          <w:b/>
        </w:rPr>
        <w:t xml:space="preserve">rua </w:t>
      </w:r>
      <w:r>
        <w:rPr>
          <w:i/>
        </w:rPr>
        <w:t xml:space="preserve">động từ </w:t>
      </w:r>
      <w:r>
        <w:t xml:space="preserve">Tạo </w:t>
      </w:r>
      <w:r>
        <w:t xml:space="preserve">ra </w:t>
      </w:r>
      <w:r>
        <w:t xml:space="preserve">các </w:t>
      </w:r>
      <w:r>
        <w:t xml:space="preserve">hình </w:t>
      </w:r>
      <w:r>
        <w:t xml:space="preserve">trang </w:t>
      </w:r>
      <w:r>
        <w:t xml:space="preserve">trí </w:t>
      </w:r>
      <w:r>
        <w:t xml:space="preserve">trên </w:t>
      </w:r>
      <w:r>
        <w:t xml:space="preserve">đồ </w:t>
      </w:r>
      <w:r>
        <w:t xml:space="preserve">vải </w:t>
      </w:r>
      <w:r>
        <w:t xml:space="preserve">bằng </w:t>
      </w:r>
      <w:r>
        <w:t xml:space="preserve">cách </w:t>
      </w:r>
      <w:r>
        <w:t xml:space="preserve">rút </w:t>
      </w:r>
      <w:r>
        <w:t xml:space="preserve">bớt </w:t>
      </w:r>
      <w:r>
        <w:t xml:space="preserve">sợi </w:t>
      </w:r>
      <w:r>
        <w:t xml:space="preserve">vải </w:t>
      </w:r>
      <w:r>
        <w:t xml:space="preserve">ra </w:t>
      </w:r>
      <w:r>
        <w:t xml:space="preserve">và </w:t>
      </w:r>
      <w:r>
        <w:t xml:space="preserve">buộc </w:t>
      </w:r>
      <w:r>
        <w:t xml:space="preserve">các </w:t>
      </w:r>
      <w:r>
        <w:t xml:space="preserve">sợi </w:t>
      </w:r>
      <w:r>
        <w:t xml:space="preserve">còn </w:t>
      </w:r>
      <w:r>
        <w:t xml:space="preserve">lại, </w:t>
      </w:r>
      <w:r>
        <w:t xml:space="preserve">hoặc </w:t>
      </w:r>
      <w:r>
        <w:t xml:space="preserve">luồn </w:t>
      </w:r>
      <w:r>
        <w:t xml:space="preserve">thêm </w:t>
      </w:r>
      <w:r>
        <w:t xml:space="preserve">các </w:t>
      </w:r>
      <w:r>
        <w:t xml:space="preserve">sợi </w:t>
      </w:r>
      <w:r>
        <w:t xml:space="preserve">màu </w:t>
      </w:r>
      <w:r>
        <w:t xml:space="preserve">vào. </w:t>
      </w:r>
      <w:r>
        <w:rPr>
          <w:i/>
        </w:rPr>
        <w:t xml:space="preserve">Rua </w:t>
      </w:r>
      <w:r>
        <w:rPr>
          <w:i/>
        </w:rPr>
        <w:t xml:space="preserve">áo </w:t>
      </w:r>
      <w:r>
        <w:t xml:space="preserve">gối. </w:t>
      </w:r>
      <w:r>
        <w:t xml:space="preserve">Rua </w:t>
      </w:r>
      <w:r>
        <w:rPr>
          <w:i/>
        </w:rPr>
        <w:t xml:space="preserve">khăn. </w:t>
      </w:r>
      <w:r>
        <w:t xml:space="preserve">Rua </w:t>
      </w:r>
      <w:r>
        <w:rPr>
          <w:i/>
        </w:rPr>
        <w:t xml:space="preserve">bông </w:t>
      </w:r>
      <w:r>
        <w:rPr>
          <w:i/>
        </w:rPr>
        <w:t xml:space="preserve">hoa </w:t>
      </w:r>
      <w:r>
        <w:rPr>
          <w:i/>
        </w:rPr>
        <w:t xml:space="preserve">trên </w:t>
      </w:r>
      <w:r>
        <w:rPr>
          <w:i/>
        </w:rPr>
        <w:t xml:space="preserve">ngực </w:t>
      </w:r>
      <w:r>
        <w:rPr>
          <w:i/>
        </w:rPr>
        <w:t xml:space="preserve">áo. </w:t>
      </w:r>
      <w:r>
        <w:br/>
      </w:r>
      <w:r>
        <w:rPr>
          <w:b/>
        </w:rPr>
        <w:t xml:space="preserve">rùa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thuộc </w:t>
      </w:r>
      <w:r>
        <w:t xml:space="preserve">lớp </w:t>
      </w:r>
      <w:r>
        <w:t xml:space="preserve">bò </w:t>
      </w:r>
      <w:r>
        <w:t xml:space="preserve">sát, </w:t>
      </w:r>
      <w:r>
        <w:t xml:space="preserve">có </w:t>
      </w:r>
      <w:r>
        <w:t xml:space="preserve">mai </w:t>
      </w:r>
      <w:r>
        <w:t xml:space="preserve">bảo </w:t>
      </w:r>
      <w:r>
        <w:t xml:space="preserve">vệ </w:t>
      </w:r>
      <w:r>
        <w:t xml:space="preserve">cơ </w:t>
      </w:r>
      <w:r>
        <w:t xml:space="preserve">thể, </w:t>
      </w:r>
      <w:r>
        <w:t xml:space="preserve">di </w:t>
      </w:r>
      <w:r>
        <w:t xml:space="preserve">chuyển </w:t>
      </w:r>
      <w:r>
        <w:t xml:space="preserve">chậm </w:t>
      </w:r>
      <w:r>
        <w:t xml:space="preserve">chạp. </w:t>
      </w:r>
      <w:r>
        <w:t xml:space="preserve">Chậm </w:t>
      </w:r>
      <w:r>
        <w:rPr>
          <w:i/>
        </w:rPr>
        <w:t xml:space="preserve">như </w:t>
      </w:r>
      <w:r>
        <w:rPr>
          <w:i/>
        </w:rPr>
        <w:t xml:space="preserve">rùa. </w:t>
      </w:r>
      <w:r>
        <w:br/>
      </w:r>
      <w:r>
        <w:rPr>
          <w:b/>
        </w:rPr>
        <w:t xml:space="preserve">rủa </w:t>
      </w:r>
      <w:r>
        <w:rPr>
          <w:i/>
        </w:rPr>
        <w:t xml:space="preserve">động từ </w:t>
      </w:r>
      <w:r>
        <w:t xml:space="preserve">Dùng </w:t>
      </w:r>
      <w:r>
        <w:t xml:space="preserve">lời </w:t>
      </w:r>
      <w:r>
        <w:t xml:space="preserve">độc </w:t>
      </w:r>
      <w:r>
        <w:t xml:space="preserve">địa </w:t>
      </w:r>
      <w:r>
        <w:t xml:space="preserve">cầu </w:t>
      </w:r>
      <w:r>
        <w:t xml:space="preserve">cho </w:t>
      </w:r>
      <w:r>
        <w:t xml:space="preserve">người </w:t>
      </w:r>
      <w:r>
        <w:t xml:space="preserve">mình </w:t>
      </w:r>
      <w:r>
        <w:t xml:space="preserve">căm </w:t>
      </w:r>
      <w:r>
        <w:t xml:space="preserve">ghét </w:t>
      </w:r>
      <w:r>
        <w:t xml:space="preserve">gặp </w:t>
      </w:r>
      <w:r>
        <w:t xml:space="preserve">những </w:t>
      </w:r>
      <w:r>
        <w:t xml:space="preserve">điều </w:t>
      </w:r>
      <w:r>
        <w:t xml:space="preserve">không </w:t>
      </w:r>
      <w:r>
        <w:t xml:space="preserve">lành. </w:t>
      </w:r>
      <w:r>
        <w:rPr>
          <w:i/>
        </w:rPr>
        <w:t xml:space="preserve">Rúa </w:t>
      </w:r>
      <w:r>
        <w:rPr>
          <w:i/>
        </w:rPr>
        <w:t xml:space="preserve">độc </w:t>
      </w:r>
      <w:r>
        <w:t xml:space="preserve">miệng. </w:t>
      </w:r>
      <w:r>
        <w:rPr>
          <w:i/>
        </w:rPr>
        <w:t xml:space="preserve">Rủa </w:t>
      </w:r>
      <w:r>
        <w:t xml:space="preserve">thâm. </w:t>
      </w:r>
      <w:r>
        <w:br/>
      </w:r>
      <w:r>
        <w:rPr>
          <w:b/>
        </w:rPr>
        <w:t xml:space="preserve">rủa </w:t>
      </w:r>
      <w:r>
        <w:rPr>
          <w:b/>
        </w:rPr>
        <w:t xml:space="preserve">ráy </w:t>
      </w:r>
      <w:r>
        <w:rPr>
          <w:i/>
        </w:rPr>
        <w:t xml:space="preserve">động từ </w:t>
      </w:r>
      <w:r>
        <w:t xml:space="preserve">(kng.; </w:t>
      </w:r>
      <w:r>
        <w:rPr>
          <w:i/>
        </w:rPr>
        <w:t xml:space="preserve">¡d.). </w:t>
      </w:r>
      <w:r>
        <w:t xml:space="preserve">Rủa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rubi </w:t>
      </w:r>
      <w:r>
        <w:t xml:space="preserve">danh từ </w:t>
      </w:r>
      <w:r>
        <w:t xml:space="preserve">Khoáng </w:t>
      </w:r>
      <w:r>
        <w:t xml:space="preserve">vật </w:t>
      </w:r>
      <w:r>
        <w:t xml:space="preserve">trong </w:t>
      </w:r>
      <w:r>
        <w:t xml:space="preserve">suốt, </w:t>
      </w:r>
      <w:r>
        <w:t xml:space="preserve">màu </w:t>
      </w:r>
      <w:r>
        <w:t xml:space="preserve">đỏ, </w:t>
      </w:r>
      <w:r>
        <w:t xml:space="preserve">cứng, </w:t>
      </w:r>
      <w:r>
        <w:t xml:space="preserve">dùng </w:t>
      </w:r>
      <w:r>
        <w:t xml:space="preserve">làm </w:t>
      </w:r>
      <w:r>
        <w:t xml:space="preserve">đồ </w:t>
      </w:r>
      <w:r>
        <w:t xml:space="preserve">trang </w:t>
      </w:r>
      <w:r>
        <w:t xml:space="preserve">sức. </w:t>
      </w:r>
      <w:r>
        <w:rPr>
          <w:i/>
        </w:rPr>
        <w:t xml:space="preserve">Mặt </w:t>
      </w:r>
      <w:r>
        <w:rPr>
          <w:i/>
        </w:rPr>
        <w:t xml:space="preserve">nhân </w:t>
      </w:r>
      <w:r>
        <w:rPr>
          <w:i/>
        </w:rPr>
        <w:t xml:space="preserve">gán </w:t>
      </w:r>
      <w:r>
        <w:rPr>
          <w:i/>
        </w:rPr>
        <w:t xml:space="preserve">rubt. </w:t>
      </w:r>
      <w:r>
        <w:t xml:space="preserve">- </w:t>
      </w:r>
      <w:r>
        <w:br/>
      </w:r>
      <w:r>
        <w:rPr>
          <w:b/>
        </w:rPr>
        <w:t xml:space="preserve">ruble </w:t>
      </w:r>
      <w:r>
        <w:rPr>
          <w:i/>
        </w:rPr>
        <w:t xml:space="preserve">cũng viết </w:t>
      </w:r>
      <w:r>
        <w:t xml:space="preserve">rúp.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Nga, </w:t>
      </w:r>
      <w:r>
        <w:t xml:space="preserve">Belarus, </w:t>
      </w:r>
      <w:r>
        <w:t xml:space="preserve">Tajik&amp;stan. </w:t>
      </w:r>
      <w:r>
        <w:br/>
      </w:r>
      <w:r>
        <w:rPr>
          <w:b/>
        </w:rPr>
        <w:t xml:space="preserve">rủa </w:t>
      </w:r>
      <w:r>
        <w:rPr>
          <w:b/>
        </w:rPr>
        <w:t xml:space="preserve">sả </w:t>
      </w:r>
      <w:r>
        <w:rPr>
          <w:i/>
        </w:rPr>
        <w:t xml:space="preserve">động từ </w:t>
      </w:r>
      <w:r>
        <w:t xml:space="preserve">(¡d.). </w:t>
      </w:r>
      <w:r>
        <w:t xml:space="preserve">Rủa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rũa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Rữa. </w:t>
      </w:r>
      <w:r>
        <w:br/>
      </w:r>
      <w:r>
        <w:rPr>
          <w:b/>
        </w:rPr>
        <w:t xml:space="preserve">rúc, </w:t>
      </w:r>
      <w:r>
        <w:rPr>
          <w:b/>
        </w:rPr>
        <w:t xml:space="preserve">đø. </w:t>
      </w:r>
      <w:r>
        <w:rPr>
          <w:b/>
        </w:rPr>
        <w:t xml:space="preserve">1 </w:t>
      </w:r>
      <w:r>
        <w:t xml:space="preserve">Chui </w:t>
      </w:r>
      <w:r>
        <w:t xml:space="preserve">vào </w:t>
      </w:r>
      <w:r>
        <w:t xml:space="preserve">chỗ </w:t>
      </w:r>
      <w:r>
        <w:t xml:space="preserve">hẹp </w:t>
      </w:r>
      <w:r>
        <w:t xml:space="preserve">hoặc </w:t>
      </w:r>
      <w:r>
        <w:t xml:space="preserve">kín. </w:t>
      </w:r>
      <w:r>
        <w:t xml:space="preserve">Con </w:t>
      </w:r>
      <w:r>
        <w:rPr>
          <w:i/>
        </w:rPr>
        <w:t xml:space="preserve">cáo </w:t>
      </w:r>
      <w:r>
        <w:rPr>
          <w:i/>
        </w:rPr>
        <w:t xml:space="preserve">rúc </w:t>
      </w:r>
      <w:r>
        <w:rPr>
          <w:i/>
        </w:rPr>
        <w:t xml:space="preserve">uào </w:t>
      </w:r>
      <w:r>
        <w:rPr>
          <w:i/>
        </w:rPr>
        <w:t xml:space="preserve">bụi </w:t>
      </w:r>
      <w:r>
        <w:rPr>
          <w:i/>
        </w:rPr>
        <w:t xml:space="preserve">cây. </w:t>
      </w:r>
      <w:r>
        <w:t xml:space="preserve">Em </w:t>
      </w:r>
      <w:r>
        <w:rPr>
          <w:i/>
        </w:rPr>
        <w:t xml:space="preserve">bé </w:t>
      </w:r>
      <w:r>
        <w:rPr>
          <w:i/>
        </w:rPr>
        <w:t xml:space="preserve">rúc </w:t>
      </w:r>
      <w:r>
        <w:t xml:space="preserve">đầu </w:t>
      </w:r>
      <w:r>
        <w:t xml:space="preserve">uào </w:t>
      </w:r>
      <w:r>
        <w:rPr>
          <w:i/>
        </w:rPr>
        <w:t xml:space="preserve">lòng </w:t>
      </w:r>
      <w:r>
        <w:rPr>
          <w:i/>
        </w:rPr>
        <w:t xml:space="preserve">mẹ. </w:t>
      </w:r>
      <w:r>
        <w:rPr>
          <w:b/>
        </w:rPr>
        <w:t xml:space="preserve">2 </w:t>
      </w:r>
      <w:r>
        <w:t xml:space="preserve">Dùng </w:t>
      </w:r>
      <w:r>
        <w:rPr>
          <w:i/>
        </w:rPr>
        <w:t xml:space="preserve">mỏ </w:t>
      </w:r>
      <w:r>
        <w:rPr>
          <w:i/>
        </w:rPr>
        <w:t xml:space="preserve">hoặc </w:t>
      </w:r>
      <w:r>
        <w:t xml:space="preserve">mõm </w:t>
      </w:r>
      <w:r>
        <w:rPr>
          <w:i/>
        </w:rPr>
        <w:t xml:space="preserve">để </w:t>
      </w:r>
      <w:r>
        <w:t xml:space="preserve">mò, </w:t>
      </w:r>
      <w:r>
        <w:t xml:space="preserve">ría </w:t>
      </w:r>
      <w:r>
        <w:rPr>
          <w:i/>
        </w:rPr>
        <w:t xml:space="preserve">thức </w:t>
      </w:r>
      <w:r>
        <w:rPr>
          <w:i/>
        </w:rPr>
        <w:t xml:space="preserve">ăn. </w:t>
      </w:r>
      <w:r>
        <w:t xml:space="preserve">Vịt </w:t>
      </w:r>
      <w:r>
        <w:rPr>
          <w:i/>
        </w:rPr>
        <w:t xml:space="preserve">rúc </w:t>
      </w:r>
      <w:r>
        <w:rPr>
          <w:i/>
        </w:rPr>
        <w:t xml:space="preserve">ốc. </w:t>
      </w:r>
      <w:r>
        <w:rPr>
          <w:i/>
        </w:rPr>
        <w:t xml:space="preserve">Lợn </w:t>
      </w:r>
      <w:r>
        <w:t xml:space="preserve">rúc </w:t>
      </w:r>
      <w:r>
        <w:rPr>
          <w:i/>
        </w:rPr>
        <w:t xml:space="preserve">mõm </w:t>
      </w:r>
      <w:r>
        <w:rPr>
          <w:i/>
        </w:rPr>
        <w:t xml:space="preserve">xuống </w:t>
      </w:r>
      <w:r>
        <w:rPr>
          <w:i/>
        </w:rPr>
        <w:t xml:space="preserve">máng. </w:t>
      </w:r>
      <w:r>
        <w:br/>
      </w:r>
      <w:r>
        <w:rPr>
          <w:b/>
        </w:rPr>
        <w:t xml:space="preserve">rúc, </w:t>
      </w:r>
      <w:r>
        <w:rPr>
          <w:i/>
        </w:rPr>
        <w:t xml:space="preserve">động từ </w:t>
      </w:r>
      <w:r>
        <w:t xml:space="preserve">Kêu </w:t>
      </w:r>
      <w:r>
        <w:t xml:space="preserve">to </w:t>
      </w:r>
      <w:r>
        <w:t xml:space="preserve">thành </w:t>
      </w:r>
      <w:r>
        <w:t xml:space="preserve">hồi </w:t>
      </w:r>
      <w:r>
        <w:t xml:space="preserve">đài. </w:t>
      </w:r>
      <w:r>
        <w:t xml:space="preserve">Còi </w:t>
      </w:r>
      <w:r>
        <w:rPr>
          <w:i/>
        </w:rPr>
        <w:t xml:space="preserve">rúc </w:t>
      </w:r>
      <w:r>
        <w:rPr>
          <w:i/>
        </w:rPr>
        <w:t xml:space="preserve">lên </w:t>
      </w:r>
      <w:r>
        <w:rPr>
          <w:i/>
        </w:rPr>
        <w:t xml:space="preserve">inh </w:t>
      </w:r>
      <w:r>
        <w:rPr>
          <w:i/>
        </w:rPr>
        <w:t xml:space="preserve">ói. </w:t>
      </w:r>
      <w:r>
        <w:t xml:space="preserve">Tù </w:t>
      </w:r>
      <w:r>
        <w:t xml:space="preserve">uà </w:t>
      </w:r>
      <w:r>
        <w:t xml:space="preserve">rúc </w:t>
      </w:r>
      <w:r>
        <w:rPr>
          <w:i/>
        </w:rPr>
        <w:t xml:space="preserve">liên </w:t>
      </w:r>
      <w:r>
        <w:rPr>
          <w:i/>
        </w:rPr>
        <w:t xml:space="preserve">hồi. </w:t>
      </w:r>
      <w:r>
        <w:t xml:space="preserve">Tiếng </w:t>
      </w:r>
      <w:r>
        <w:rPr>
          <w:i/>
        </w:rPr>
        <w:t xml:space="preserve">chuột </w:t>
      </w:r>
      <w:r>
        <w:rPr>
          <w:i/>
        </w:rPr>
        <w:t xml:space="preserve">rúc </w:t>
      </w:r>
      <w:r>
        <w:rPr>
          <w:i/>
        </w:rPr>
        <w:t xml:space="preserve">trong </w:t>
      </w:r>
      <w:r>
        <w:rPr>
          <w:i/>
        </w:rPr>
        <w:t xml:space="preserve">đêm. </w:t>
      </w:r>
      <w:r>
        <w:br/>
      </w:r>
      <w:r>
        <w:rPr>
          <w:b/>
        </w:rPr>
        <w:t xml:space="preserve">rúc </w:t>
      </w:r>
      <w:r>
        <w:rPr>
          <w:b/>
        </w:rPr>
        <w:t xml:space="preserve">ráy </w:t>
      </w:r>
      <w:r>
        <w:rPr>
          <w:i/>
        </w:rPr>
        <w:t xml:space="preserve">động từ </w:t>
      </w:r>
      <w:r>
        <w:t xml:space="preserve">(ít dùng). </w:t>
      </w:r>
      <w:r>
        <w:t xml:space="preserve">Chui </w:t>
      </w:r>
      <w:r>
        <w:t xml:space="preserve">rức </w:t>
      </w:r>
      <w:r>
        <w:t xml:space="preserve">vào </w:t>
      </w:r>
      <w:r>
        <w:t xml:space="preserve">chỗ </w:t>
      </w:r>
      <w:r>
        <w:t xml:space="preserve">chật </w:t>
      </w:r>
      <w:r>
        <w:t xml:space="preserve">hẹp, </w:t>
      </w:r>
      <w:r>
        <w:t xml:space="preserve">tối </w:t>
      </w:r>
      <w:r>
        <w:t xml:space="preserve">tăm. </w:t>
      </w:r>
      <w:r>
        <w:br/>
      </w:r>
      <w:r>
        <w:rPr>
          <w:b/>
        </w:rPr>
        <w:t xml:space="preserve">rúc </w:t>
      </w:r>
      <w:r>
        <w:rPr>
          <w:b/>
        </w:rPr>
        <w:t xml:space="preserve">rích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cùng </w:t>
      </w:r>
      <w:r>
        <w:t xml:space="preserve">cười </w:t>
      </w:r>
      <w:r>
        <w:t xml:space="preserve">với </w:t>
      </w:r>
      <w:r>
        <w:t xml:space="preserve">nhau </w:t>
      </w:r>
      <w:r>
        <w:t xml:space="preserve">khe </w:t>
      </w:r>
      <w:r>
        <w:t xml:space="preserve">khẽ </w:t>
      </w:r>
      <w:r>
        <w:t xml:space="preserve">và </w:t>
      </w:r>
      <w:r>
        <w:t xml:space="preserve">thích </w:t>
      </w:r>
      <w:r>
        <w:t xml:space="preserve">thú. </w:t>
      </w:r>
      <w:r>
        <w:rPr>
          <w:i/>
        </w:rPr>
        <w:t xml:space="preserve">Nhìn </w:t>
      </w:r>
      <w:r>
        <w:rPr>
          <w:i/>
        </w:rPr>
        <w:t xml:space="preserve">nhau </w:t>
      </w:r>
      <w:r>
        <w:t xml:space="preserve">cười </w:t>
      </w:r>
      <w:r>
        <w:rPr>
          <w:i/>
        </w:rPr>
        <w:t xml:space="preserve">rúc </w:t>
      </w:r>
      <w:r>
        <w:rPr>
          <w:i/>
        </w:rPr>
        <w:t xml:space="preserve">rích. </w:t>
      </w:r>
      <w:r>
        <w:br/>
      </w:r>
      <w:r>
        <w:rPr>
          <w:b/>
        </w:rPr>
        <w:t xml:space="preserve">rục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Chín </w:t>
      </w:r>
      <w:r>
        <w:t xml:space="preserve">tơi </w:t>
      </w:r>
      <w:r>
        <w:t xml:space="preserve">ra, </w:t>
      </w:r>
      <w:r>
        <w:t xml:space="preserve">nhừ </w:t>
      </w:r>
      <w:r>
        <w:t xml:space="preserve">ra. </w:t>
      </w:r>
      <w:r>
        <w:t xml:space="preserve">Thịt </w:t>
      </w:r>
      <w:r>
        <w:rPr>
          <w:i/>
        </w:rPr>
        <w:t xml:space="preserve">kho </w:t>
      </w:r>
      <w:r>
        <w:t xml:space="preserve">rục. </w:t>
      </w:r>
      <w:r>
        <w:t xml:space="preserve">(Qud) </w:t>
      </w:r>
      <w:r>
        <w:rPr>
          <w:i/>
        </w:rPr>
        <w:t xml:space="preserve">chín </w:t>
      </w:r>
      <w:r>
        <w:rPr>
          <w:i/>
        </w:rPr>
        <w:t xml:space="preserve">rục*.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 </w:t>
      </w:r>
      <w:r>
        <w:rPr>
          <w:i/>
        </w:rPr>
        <w:t xml:space="preserve">). </w:t>
      </w:r>
      <w:r>
        <w:t xml:space="preserve">Rũ. </w:t>
      </w:r>
      <w:r>
        <w:t xml:space="preserve">Tù </w:t>
      </w:r>
      <w:r>
        <w:rPr>
          <w:i/>
        </w:rPr>
        <w:t xml:space="preserve">rục </w:t>
      </w:r>
      <w:r>
        <w:rPr>
          <w:i/>
        </w:rPr>
        <w:t xml:space="preserve">xương. </w:t>
      </w:r>
      <w:r>
        <w:t xml:space="preserve">Chết </w:t>
      </w:r>
      <w:r>
        <w:rPr>
          <w:i/>
        </w:rPr>
        <w:t xml:space="preserve">rục. </w:t>
      </w:r>
      <w:r>
        <w:br/>
      </w:r>
      <w:r>
        <w:rPr>
          <w:b/>
        </w:rPr>
        <w:t xml:space="preserve">rục </w:t>
      </w:r>
      <w:r>
        <w:rPr>
          <w:b/>
        </w:rPr>
        <w:t xml:space="preserve">rịch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(khẩu ngữ). </w:t>
      </w:r>
      <w:r>
        <w:t xml:space="preserve">Có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chuẩn </w:t>
      </w:r>
      <w:r>
        <w:t xml:space="preserve">bị </w:t>
      </w:r>
      <w:r>
        <w:t xml:space="preserve">cụ </w:t>
      </w:r>
      <w:r>
        <w:t xml:space="preserve">thể </w:t>
      </w:r>
      <w:r>
        <w:t xml:space="preserve">để </w:t>
      </w:r>
      <w:r>
        <w:t xml:space="preserve">sắp </w:t>
      </w:r>
      <w:r>
        <w:t xml:space="preserve">sửa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Mua </w:t>
      </w:r>
      <w:r>
        <w:t xml:space="preserve">gạch </w:t>
      </w:r>
      <w:r>
        <w:t xml:space="preserve">ngói </w:t>
      </w:r>
      <w:r>
        <w:t xml:space="preserve">rục </w:t>
      </w:r>
      <w:r>
        <w:rPr>
          <w:i/>
        </w:rPr>
        <w:t xml:space="preserve">rịch </w:t>
      </w:r>
      <w:r>
        <w:rPr>
          <w:i/>
        </w:rPr>
        <w:t xml:space="preserve">làm </w:t>
      </w:r>
      <w:r>
        <w:rPr>
          <w:i/>
        </w:rPr>
        <w:t xml:space="preserve">nhà. </w:t>
      </w:r>
      <w:r>
        <w:rPr>
          <w:b/>
        </w:rPr>
        <w:t xml:space="preserve">2 </w:t>
      </w:r>
      <w:r>
        <w:t xml:space="preserve">(phương ngữ). </w:t>
      </w:r>
      <w:r>
        <w:t xml:space="preserve">Cựa </w:t>
      </w:r>
      <w:r>
        <w:t xml:space="preserve">quậy. </w:t>
      </w:r>
      <w:r>
        <w:t xml:space="preserve">Ngồi </w:t>
      </w:r>
      <w:r>
        <w:t xml:space="preserve">im, </w:t>
      </w:r>
      <w:r>
        <w:rPr>
          <w:i/>
        </w:rPr>
        <w:t xml:space="preserve">không </w:t>
      </w:r>
      <w:r>
        <w:rPr>
          <w:i/>
        </w:rPr>
        <w:t xml:space="preserve">được </w:t>
      </w:r>
      <w:r>
        <w:rPr>
          <w:i/>
        </w:rPr>
        <w:t xml:space="preserve">rục </w:t>
      </w:r>
      <w:r>
        <w:t xml:space="preserve">rịch. </w:t>
      </w:r>
      <w:r>
        <w:br/>
      </w:r>
      <w:r>
        <w:rPr>
          <w:b/>
        </w:rPr>
        <w:t xml:space="preserve">rufiyaa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Maldives. </w:t>
      </w:r>
      <w:r>
        <w:t xml:space="preserve">rui </w:t>
      </w:r>
      <w:r>
        <w:t xml:space="preserve">danh từ </w:t>
      </w:r>
      <w:r>
        <w:t xml:space="preserve">Thanh </w:t>
      </w:r>
      <w:r>
        <w:t xml:space="preserve">tre </w:t>
      </w:r>
      <w:r>
        <w:t xml:space="preserve">hay </w:t>
      </w:r>
      <w:r>
        <w:t xml:space="preserve">gỗ </w:t>
      </w:r>
      <w:r>
        <w:t xml:space="preserve">đặt </w:t>
      </w:r>
      <w:r>
        <w:t xml:space="preserve">theo </w:t>
      </w:r>
      <w:r>
        <w:t xml:space="preserve">chiều </w:t>
      </w:r>
      <w:r>
        <w:t xml:space="preserve">đốc </w:t>
      </w:r>
      <w:r>
        <w:t xml:space="preserve">của </w:t>
      </w:r>
      <w:r>
        <w:t xml:space="preserve">mái </w:t>
      </w:r>
      <w:r>
        <w:t xml:space="preserve">nhà </w:t>
      </w:r>
      <w:r>
        <w:t xml:space="preserve">để </w:t>
      </w:r>
      <w:r>
        <w:t xml:space="preserve">đỡ </w:t>
      </w:r>
      <w:r>
        <w:t xml:space="preserve">những </w:t>
      </w:r>
      <w:r>
        <w:t xml:space="preserve">thanh </w:t>
      </w:r>
      <w:r>
        <w:t xml:space="preserve">mè. </w:t>
      </w:r>
      <w:r>
        <w:br w:type="page"/>
      </w:r>
      <w:r>
        <w:rPr>
          <w:b/>
        </w:rPr>
        <w:t xml:space="preserve">rủi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Điều </w:t>
      </w:r>
      <w:r>
        <w:t xml:space="preserve">không </w:t>
      </w:r>
      <w:r>
        <w:t xml:space="preserve">lành, </w:t>
      </w:r>
      <w:r>
        <w:t xml:space="preserve">không </w:t>
      </w:r>
      <w:r>
        <w:t xml:space="preserve">tốt </w:t>
      </w:r>
      <w:r>
        <w:t xml:space="preserve">bất </w:t>
      </w:r>
      <w:r>
        <w:t xml:space="preserve">ngờ </w:t>
      </w:r>
      <w:r>
        <w:t xml:space="preserve">xảy </w:t>
      </w:r>
      <w:r>
        <w:t xml:space="preserve">đến. </w:t>
      </w:r>
      <w:r>
        <w:rPr>
          <w:i/>
        </w:rPr>
        <w:t xml:space="preserve">Gặp </w:t>
      </w:r>
      <w:r>
        <w:t xml:space="preserve">rủi. </w:t>
      </w:r>
      <w:r>
        <w:rPr>
          <w:i/>
        </w:rPr>
        <w:t xml:space="preserve">May </w:t>
      </w:r>
      <w:r>
        <w:rPr>
          <w:i/>
        </w:rPr>
        <w:t xml:space="preserve">ít </w:t>
      </w:r>
      <w:r>
        <w:rPr>
          <w:i/>
        </w:rPr>
        <w:t xml:space="preserve">rủi </w:t>
      </w:r>
      <w:r>
        <w:t xml:space="preserve">nhiều. </w:t>
      </w:r>
      <w:r>
        <w:t xml:space="preserve">II </w:t>
      </w:r>
      <w:r>
        <w:t xml:space="preserve">tính từ </w:t>
      </w:r>
      <w:r>
        <w:t xml:space="preserve">ỗ </w:t>
      </w:r>
      <w:r>
        <w:t xml:space="preserve">trong </w:t>
      </w:r>
      <w:r>
        <w:t xml:space="preserve">tình </w:t>
      </w:r>
      <w:r>
        <w:t xml:space="preserve">hình </w:t>
      </w:r>
      <w:r>
        <w:t xml:space="preserve">gặp </w:t>
      </w:r>
      <w:r>
        <w:t xml:space="preserve">rủi; </w:t>
      </w:r>
      <w:r>
        <w:t xml:space="preserve">không </w:t>
      </w:r>
      <w:r>
        <w:t xml:space="preserve">may. </w:t>
      </w:r>
      <w:r>
        <w:rPr>
          <w:i/>
        </w:rPr>
        <w:t xml:space="preserve">Rủi </w:t>
      </w:r>
      <w:r>
        <w:rPr>
          <w:i/>
        </w:rPr>
        <w:t xml:space="preserve">cho </w:t>
      </w:r>
      <w:r>
        <w:rPr>
          <w:i/>
        </w:rPr>
        <w:t xml:space="preserve">nó, </w:t>
      </w:r>
      <w:r>
        <w:rPr>
          <w:i/>
        </w:rPr>
        <w:t xml:space="preserve">sắp </w:t>
      </w:r>
      <w:r>
        <w:rPr>
          <w:i/>
        </w:rPr>
        <w:t xml:space="preserve">đến </w:t>
      </w:r>
      <w:r>
        <w:t xml:space="preserve">ngày </w:t>
      </w:r>
      <w:r>
        <w:t xml:space="preserve">thi </w:t>
      </w:r>
      <w:r>
        <w:rPr>
          <w:i/>
        </w:rPr>
        <w:t xml:space="preserve">thì </w:t>
      </w:r>
      <w:r>
        <w:rPr>
          <w:i/>
        </w:rPr>
        <w:t xml:space="preserve">bị </w:t>
      </w:r>
      <w:r>
        <w:rPr>
          <w:i/>
        </w:rPr>
        <w:t xml:space="preserve">ốm. </w:t>
      </w:r>
      <w:r>
        <w:t xml:space="preserve">Rủi </w:t>
      </w:r>
      <w:r>
        <w:rPr>
          <w:i/>
        </w:rPr>
        <w:t xml:space="preserve">có </w:t>
      </w:r>
      <w:r>
        <w:rPr>
          <w:i/>
        </w:rPr>
        <w:t xml:space="preserve">bê </w:t>
      </w:r>
      <w:r>
        <w:rPr>
          <w:i/>
        </w:rPr>
        <w:t xml:space="preserve">gì </w:t>
      </w:r>
      <w:r>
        <w:rPr>
          <w:i/>
        </w:rPr>
        <w:t xml:space="preserve">thì </w:t>
      </w:r>
      <w:r>
        <w:rPr>
          <w:i/>
        </w:rPr>
        <w:t xml:space="preserve">khố. </w:t>
      </w:r>
      <w:r>
        <w:br/>
      </w:r>
      <w:r>
        <w:rPr>
          <w:b/>
        </w:rPr>
        <w:t xml:space="preserve">rủi </w:t>
      </w:r>
      <w:r>
        <w:rPr>
          <w:b/>
        </w:rPr>
        <w:t xml:space="preserve">ro </w:t>
      </w:r>
      <w:r>
        <w:rPr>
          <w:i/>
        </w:rPr>
        <w:t xml:space="preserve">tính từ </w:t>
      </w:r>
      <w:r>
        <w:t xml:space="preserve">Rủi </w:t>
      </w:r>
      <w:r>
        <w:t xml:space="preserve">(nói </w:t>
      </w:r>
      <w:r>
        <w:t xml:space="preserve">khái </w:t>
      </w:r>
      <w:r>
        <w:t xml:space="preserve">quát </w:t>
      </w:r>
      <w:r>
        <w:t xml:space="preserve">). </w:t>
      </w:r>
      <w:r>
        <w:t xml:space="preserve">Điều </w:t>
      </w:r>
      <w:r>
        <w:t xml:space="preserve">rủi </w:t>
      </w:r>
      <w:r>
        <w:t xml:space="preserve">ro. </w:t>
      </w:r>
      <w:r>
        <w:t xml:space="preserve">Tránh </w:t>
      </w:r>
      <w:r>
        <w:rPr>
          <w:i/>
        </w:rPr>
        <w:t xml:space="preserve">sự </w:t>
      </w:r>
      <w:r>
        <w:rPr>
          <w:i/>
        </w:rPr>
        <w:t xml:space="preserve">rủi </w:t>
      </w:r>
      <w:r>
        <w:rPr>
          <w:i/>
        </w:rPr>
        <w:t xml:space="preserve">ro. </w:t>
      </w:r>
      <w:r>
        <w:br/>
      </w:r>
      <w:r>
        <w:rPr>
          <w:b/>
        </w:rPr>
        <w:t xml:space="preserve">rụi,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(Cây, </w:t>
      </w:r>
      <w:r>
        <w:rPr>
          <w:i/>
        </w:rPr>
        <w:t xml:space="preserve">cỏ) </w:t>
      </w:r>
      <w:r>
        <w:t xml:space="preserve">chết </w:t>
      </w:r>
      <w:r>
        <w:t xml:space="preserve">dần </w:t>
      </w:r>
      <w:r>
        <w:t xml:space="preserve">vì </w:t>
      </w:r>
      <w:r>
        <w:t xml:space="preserve">già; </w:t>
      </w:r>
      <w:r>
        <w:t xml:space="preserve">lụi. </w:t>
      </w:r>
      <w:r>
        <w:rPr>
          <w:i/>
        </w:rPr>
        <w:t xml:space="preserve">Khóm </w:t>
      </w:r>
      <w:r>
        <w:rPr>
          <w:i/>
        </w:rPr>
        <w:t xml:space="preserve">gừng </w:t>
      </w:r>
      <w:r>
        <w:rPr>
          <w:i/>
        </w:rPr>
        <w:t xml:space="preserve">rụi. </w:t>
      </w:r>
      <w:r>
        <w:rPr>
          <w:b/>
        </w:rPr>
        <w:t xml:space="preserve">2 </w:t>
      </w:r>
      <w:r>
        <w:t xml:space="preserve">Ngã </w:t>
      </w:r>
      <w:r>
        <w:t xml:space="preserve">gục </w:t>
      </w:r>
      <w:r>
        <w:t xml:space="preserve">xuống, </w:t>
      </w:r>
      <w:r>
        <w:t xml:space="preserve">đổ </w:t>
      </w:r>
      <w:r>
        <w:t xml:space="preserve">sập </w:t>
      </w:r>
      <w:r>
        <w:t xml:space="preserve">xuống. </w:t>
      </w:r>
      <w:r>
        <w:t xml:space="preserve">Kiệt </w:t>
      </w:r>
      <w:r>
        <w:rPr>
          <w:i/>
        </w:rPr>
        <w:t xml:space="preserve">sức, </w:t>
      </w:r>
      <w:r>
        <w:rPr>
          <w:i/>
        </w:rPr>
        <w:t xml:space="preserve">rụi </w:t>
      </w:r>
      <w:r>
        <w:rPr>
          <w:i/>
        </w:rPr>
        <w:t xml:space="preserve">xuống </w:t>
      </w:r>
      <w:r>
        <w:t xml:space="preserve">rồi </w:t>
      </w:r>
      <w:r>
        <w:rPr>
          <w:i/>
        </w:rPr>
        <w:t xml:space="preserve">ngất </w:t>
      </w:r>
      <w:r>
        <w:rPr>
          <w:i/>
        </w:rPr>
        <w:t xml:space="preserve">đi. </w:t>
      </w:r>
      <w:r>
        <w:t xml:space="preserve">Ngã </w:t>
      </w:r>
      <w:r>
        <w:rPr>
          <w:i/>
        </w:rPr>
        <w:t xml:space="preserve">rụi. </w:t>
      </w:r>
      <w:r>
        <w:t xml:space="preserve">Căn </w:t>
      </w:r>
      <w:r>
        <w:t xml:space="preserve">nhà </w:t>
      </w:r>
      <w:r>
        <w:rPr>
          <w:i/>
        </w:rPr>
        <w:t xml:space="preserve">đổ </w:t>
      </w:r>
      <w:r>
        <w:rPr>
          <w:i/>
        </w:rPr>
        <w:t xml:space="preserve">rụi </w:t>
      </w:r>
      <w:r>
        <w:rPr>
          <w:i/>
        </w:rPr>
        <w:t xml:space="preserve">xuống. </w:t>
      </w:r>
      <w:r>
        <w:br/>
      </w:r>
      <w:r>
        <w:rPr>
          <w:b/>
        </w:rPr>
        <w:t xml:space="preserve">rui› </w:t>
      </w:r>
      <w:r>
        <w:t xml:space="preserve">(ph.).x. </w:t>
      </w:r>
      <w:r>
        <w:t xml:space="preserve">trụi. </w:t>
      </w:r>
      <w:r>
        <w:br/>
      </w:r>
      <w:r>
        <w:rPr>
          <w:b/>
        </w:rPr>
        <w:t xml:space="preserve">rulô </w:t>
      </w:r>
      <w:r>
        <w:rPr>
          <w:i/>
        </w:rPr>
        <w:t xml:space="preserve">cũng viết </w:t>
      </w:r>
      <w:r>
        <w:t xml:space="preserve">ru </w:t>
      </w:r>
      <w:r>
        <w:t xml:space="preserve">lô. </w:t>
      </w:r>
      <w:r>
        <w:t xml:space="preserve">danh từ </w:t>
      </w:r>
      <w:r>
        <w:t xml:space="preserve">Vật </w:t>
      </w:r>
      <w:r>
        <w:t xml:space="preserve">hình </w:t>
      </w:r>
      <w:r>
        <w:t xml:space="preserve">trụ </w:t>
      </w:r>
      <w:r>
        <w:t xml:space="preserve">dùng </w:t>
      </w:r>
      <w:r>
        <w:t xml:space="preserve">để </w:t>
      </w:r>
      <w:r>
        <w:t xml:space="preserve">lăn, </w:t>
      </w:r>
      <w:r>
        <w:t xml:space="preserve">cuốn, </w:t>
      </w:r>
      <w:r>
        <w:t xml:space="preserve">v.v. </w:t>
      </w:r>
      <w:r>
        <w:rPr>
          <w:i/>
        </w:rPr>
        <w:t xml:space="preserve">Dùng </w:t>
      </w:r>
      <w:r>
        <w:rPr>
          <w:i/>
        </w:rPr>
        <w:t xml:space="preserve">rulô </w:t>
      </w:r>
      <w:r>
        <w:t xml:space="preserve">lăn </w:t>
      </w:r>
      <w:r>
        <w:t xml:space="preserve">mục. </w:t>
      </w:r>
      <w:r>
        <w:t xml:space="preserve">Quấn </w:t>
      </w:r>
      <w:r>
        <w:rPr>
          <w:i/>
        </w:rPr>
        <w:t xml:space="preserve">uào </w:t>
      </w:r>
      <w:r>
        <w:rPr>
          <w:i/>
        </w:rPr>
        <w:t xml:space="preserve">rulô. </w:t>
      </w:r>
      <w:r>
        <w:t xml:space="preserve">rum, </w:t>
      </w:r>
      <w:r>
        <w:t xml:space="preserve">danh từ </w:t>
      </w:r>
      <w:r>
        <w:t xml:space="preserve">cũng nói </w:t>
      </w:r>
      <w:r>
        <w:rPr>
          <w:i/>
        </w:rPr>
        <w:t xml:space="preserve">hồng </w:t>
      </w:r>
      <w:r>
        <w:rPr>
          <w:i/>
        </w:rPr>
        <w:t xml:space="preserve">hoa. </w:t>
      </w:r>
      <w:r>
        <w:t xml:space="preserve">Cây </w:t>
      </w:r>
      <w:r>
        <w:t xml:space="preserve">thân </w:t>
      </w:r>
      <w:r>
        <w:t xml:space="preserve">cỏ, </w:t>
      </w:r>
      <w:r>
        <w:t xml:space="preserve">lá </w:t>
      </w:r>
      <w:r>
        <w:t xml:space="preserve">dài </w:t>
      </w:r>
      <w:r>
        <w:t xml:space="preserve">không </w:t>
      </w:r>
      <w:r>
        <w:t xml:space="preserve">có </w:t>
      </w:r>
      <w:r>
        <w:t xml:space="preserve">cuống, </w:t>
      </w:r>
      <w:r>
        <w:t xml:space="preserve">hoa </w:t>
      </w:r>
      <w:r>
        <w:t xml:space="preserve">màu </w:t>
      </w:r>
      <w:r>
        <w:t xml:space="preserve">đỏ </w:t>
      </w:r>
      <w:r>
        <w:t xml:space="preserve">cam, </w:t>
      </w:r>
      <w:r>
        <w:t xml:space="preserve">dùng </w:t>
      </w:r>
      <w:r>
        <w:t xml:space="preserve">để </w:t>
      </w:r>
      <w:r>
        <w:t xml:space="preserve">nhuộm </w:t>
      </w:r>
      <w:r>
        <w:t xml:space="preserve">hay </w:t>
      </w:r>
      <w:r>
        <w:t xml:space="preserve">làm </w:t>
      </w:r>
      <w:r>
        <w:t xml:space="preserve">thuốc. </w:t>
      </w:r>
      <w:r>
        <w:t xml:space="preserve">c </w:t>
      </w:r>
      <w:r>
        <w:br/>
      </w:r>
      <w:r>
        <w:rPr>
          <w:b/>
        </w:rPr>
        <w:t xml:space="preserve">rum, </w:t>
      </w:r>
      <w:r>
        <w:rPr>
          <w:i/>
        </w:rPr>
        <w:t xml:space="preserve">danh từ </w:t>
      </w:r>
      <w:r>
        <w:t xml:space="preserve">Rượu </w:t>
      </w:r>
      <w:r>
        <w:t xml:space="preserve">mạnh, </w:t>
      </w:r>
      <w:r>
        <w:t xml:space="preserve">cất </w:t>
      </w:r>
      <w:r>
        <w:t xml:space="preserve">bằng </w:t>
      </w:r>
      <w:r>
        <w:t xml:space="preserve">mật </w:t>
      </w:r>
      <w:r>
        <w:t xml:space="preserve">mía. </w:t>
      </w:r>
      <w:r>
        <w:br/>
      </w:r>
      <w:r>
        <w:rPr>
          <w:b/>
        </w:rPr>
        <w:t xml:space="preserve">"rum-ba"x. </w:t>
      </w:r>
      <w:r>
        <w:rPr>
          <w:b/>
        </w:rPr>
        <w:t xml:space="preserve">rumba. </w:t>
      </w:r>
      <w:r>
        <w:br/>
      </w:r>
      <w:r>
        <w:rPr>
          <w:b/>
        </w:rPr>
        <w:t xml:space="preserve">rùm </w:t>
      </w:r>
      <w:r>
        <w:rPr>
          <w:i/>
        </w:rPr>
        <w:t xml:space="preserve">tính từ </w:t>
      </w:r>
      <w:r>
        <w:t xml:space="preserve">(phương ngữ). </w:t>
      </w:r>
      <w:r>
        <w:t xml:space="preserve">ằm. </w:t>
      </w:r>
      <w:r>
        <w:t xml:space="preserve">Chưa </w:t>
      </w:r>
      <w:r>
        <w:t xml:space="preserve">gì </w:t>
      </w:r>
      <w:r>
        <w:t xml:space="preserve">đã </w:t>
      </w:r>
      <w:r>
        <w:rPr>
          <w:i/>
        </w:rPr>
        <w:t xml:space="preserve">rùm </w:t>
      </w:r>
      <w:r>
        <w:rPr>
          <w:i/>
        </w:rPr>
        <w:t xml:space="preserve">lên. </w:t>
      </w:r>
      <w:r>
        <w:rPr>
          <w:i/>
        </w:rPr>
        <w:t xml:space="preserve">Khoe </w:t>
      </w:r>
      <w:r>
        <w:rPr>
          <w:i/>
        </w:rPr>
        <w:t xml:space="preserve">rùm </w:t>
      </w:r>
      <w:r>
        <w:rPr>
          <w:i/>
        </w:rPr>
        <w:t xml:space="preserve">xóm. </w:t>
      </w:r>
      <w:r>
        <w:rPr>
          <w:i/>
        </w:rPr>
        <w:t xml:space="preserve">Khóc </w:t>
      </w:r>
      <w:r>
        <w:t xml:space="preserve">rùm. </w:t>
      </w:r>
      <w:r>
        <w:br/>
      </w:r>
      <w:r>
        <w:rPr>
          <w:b/>
        </w:rPr>
        <w:t xml:space="preserve">rùm </w:t>
      </w:r>
      <w:r>
        <w:rPr>
          <w:b/>
        </w:rPr>
        <w:t xml:space="preserve">beng </w:t>
      </w:r>
      <w:r>
        <w:rPr>
          <w:i/>
        </w:rPr>
        <w:t xml:space="preserve">tính từ </w:t>
      </w:r>
      <w:r>
        <w:t xml:space="preserve">(khẩu ngữ). </w:t>
      </w:r>
      <w:r>
        <w:t xml:space="preserve">mĩ </w:t>
      </w:r>
      <w:r>
        <w:t xml:space="preserve">cả </w:t>
      </w:r>
      <w:r>
        <w:t xml:space="preserve">lên, </w:t>
      </w:r>
      <w:r>
        <w:t xml:space="preserve">làm </w:t>
      </w:r>
      <w:r>
        <w:t xml:space="preserve">cho </w:t>
      </w:r>
      <w:r>
        <w:t xml:space="preserve">to </w:t>
      </w:r>
      <w:r>
        <w:t xml:space="preserve">chuyện </w:t>
      </w:r>
      <w:r>
        <w:t xml:space="preserve">(thường </w:t>
      </w:r>
      <w:r>
        <w:t xml:space="preserve">để </w:t>
      </w:r>
      <w:r>
        <w:t xml:space="preserve">phô </w:t>
      </w:r>
      <w:r>
        <w:t xml:space="preserve">trương </w:t>
      </w:r>
      <w:r>
        <w:t xml:space="preserve">thanh </w:t>
      </w:r>
      <w:r>
        <w:t xml:space="preserve">thể). </w:t>
      </w:r>
      <w:r>
        <w:rPr>
          <w:i/>
        </w:rPr>
        <w:t xml:space="preserve">Khua </w:t>
      </w:r>
      <w:r>
        <w:rPr>
          <w:i/>
        </w:rPr>
        <w:t xml:space="preserve">chiêng </w:t>
      </w:r>
      <w:r>
        <w:rPr>
          <w:i/>
        </w:rPr>
        <w:t xml:space="preserve">gõ </w:t>
      </w:r>
      <w:r>
        <w:t xml:space="preserve">trống </w:t>
      </w:r>
      <w:r>
        <w:rPr>
          <w:i/>
        </w:rPr>
        <w:t xml:space="preserve">rùm </w:t>
      </w:r>
      <w:r>
        <w:rPr>
          <w:i/>
        </w:rPr>
        <w:t xml:space="preserve">beng. </w:t>
      </w:r>
      <w:r>
        <w:t xml:space="preserve">Tuyên </w:t>
      </w:r>
      <w:r>
        <w:rPr>
          <w:i/>
        </w:rPr>
        <w:t xml:space="preserve">truyền </w:t>
      </w:r>
      <w:r>
        <w:t xml:space="preserve">rùm </w:t>
      </w:r>
      <w:r>
        <w:t xml:space="preserve">beng. </w:t>
      </w:r>
      <w:r>
        <w:t xml:space="preserve">Quảng </w:t>
      </w:r>
      <w:r>
        <w:rPr>
          <w:i/>
        </w:rPr>
        <w:t xml:space="preserve">cáo </w:t>
      </w:r>
      <w:r>
        <w:rPr>
          <w:i/>
        </w:rPr>
        <w:t xml:space="preserve">rùm </w:t>
      </w:r>
      <w:r>
        <w:rPr>
          <w:i/>
        </w:rPr>
        <w:t xml:space="preserve">beng. </w:t>
      </w:r>
      <w:r>
        <w:br/>
      </w:r>
      <w:r>
        <w:rPr>
          <w:b/>
        </w:rPr>
        <w:t xml:space="preserve">rúm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thu </w:t>
      </w:r>
      <w:r>
        <w:t xml:space="preserve">nhỏ </w:t>
      </w:r>
      <w:r>
        <w:t xml:space="preserve">thể </w:t>
      </w:r>
      <w:r>
        <w:t xml:space="preserve">tích </w:t>
      </w:r>
      <w:r>
        <w:t xml:space="preserve">và </w:t>
      </w:r>
      <w:r>
        <w:t xml:space="preserve">méo </w:t>
      </w:r>
      <w:r>
        <w:t xml:space="preserve">mó, </w:t>
      </w:r>
      <w:r>
        <w:t xml:space="preserve">biến </w:t>
      </w:r>
      <w:r>
        <w:t xml:space="preserve">dạng </w:t>
      </w:r>
      <w:r>
        <w:t xml:space="preserve">đi. </w:t>
      </w:r>
      <w:r>
        <w:t xml:space="preserve">Cái </w:t>
      </w:r>
      <w:r>
        <w:rPr>
          <w:i/>
        </w:rPr>
        <w:t xml:space="preserve">nón </w:t>
      </w:r>
      <w:r>
        <w:rPr>
          <w:i/>
        </w:rPr>
        <w:t xml:space="preserve">bị </w:t>
      </w:r>
      <w:r>
        <w:rPr>
          <w:i/>
        </w:rPr>
        <w:t xml:space="preserve">bẹp </w:t>
      </w:r>
      <w:r>
        <w:rPr>
          <w:i/>
        </w:rPr>
        <w:t xml:space="preserve">rúm. </w:t>
      </w:r>
      <w:r>
        <w:t xml:space="preserve">CorúmC:*. </w:t>
      </w:r>
      <w:r>
        <w:br/>
      </w:r>
      <w:r>
        <w:rPr>
          <w:b/>
        </w:rPr>
        <w:t xml:space="preserve">rúm </w:t>
      </w:r>
      <w:r>
        <w:rPr>
          <w:b/>
        </w:rPr>
        <w:t xml:space="preserve">ró </w:t>
      </w:r>
      <w:r>
        <w:rPr>
          <w:i/>
        </w:rPr>
        <w:t xml:space="preserve">tính từ </w:t>
      </w:r>
      <w:r>
        <w:t xml:space="preserve">Rúm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xấu </w:t>
      </w:r>
      <w:r>
        <w:t xml:space="preserve">xí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Quả </w:t>
      </w:r>
      <w:r>
        <w:t xml:space="preserve">bóng </w:t>
      </w:r>
      <w:r>
        <w:rPr>
          <w:i/>
        </w:rPr>
        <w:t xml:space="preserve">xì </w:t>
      </w:r>
      <w:r>
        <w:rPr>
          <w:i/>
        </w:rPr>
        <w:t xml:space="preserve">hơi </w:t>
      </w:r>
      <w:r>
        <w:rPr>
          <w:i/>
        </w:rPr>
        <w:t xml:space="preserve">nằm </w:t>
      </w:r>
      <w:r>
        <w:rPr>
          <w:i/>
        </w:rPr>
        <w:t xml:space="preserve">rúm </w:t>
      </w:r>
      <w:r>
        <w:rPr>
          <w:i/>
        </w:rPr>
        <w:t xml:space="preserve">ró. </w:t>
      </w:r>
      <w:r>
        <w:t xml:space="preserve">Chiếc </w:t>
      </w:r>
      <w:r>
        <w:rPr>
          <w:i/>
        </w:rPr>
        <w:t xml:space="preserve">xe </w:t>
      </w:r>
      <w:r>
        <w:rPr>
          <w:i/>
        </w:rPr>
        <w:t xml:space="preserve">đổ </w:t>
      </w:r>
      <w:r>
        <w:rPr>
          <w:i/>
        </w:rPr>
        <w:t xml:space="preserve">bẹp </w:t>
      </w:r>
      <w:r>
        <w:rPr>
          <w:i/>
        </w:rPr>
        <w:t xml:space="preserve">rúm </w:t>
      </w:r>
      <w:r>
        <w:rPr>
          <w:i/>
        </w:rPr>
        <w:t xml:space="preserve">ró </w:t>
      </w:r>
      <w:r>
        <w:rPr>
          <w:i/>
        </w:rPr>
        <w:t xml:space="preserve">bên </w:t>
      </w:r>
      <w:r>
        <w:rPr>
          <w:i/>
        </w:rPr>
        <w:t xml:space="preserve">đường. </w:t>
      </w:r>
      <w:r>
        <w:rPr>
          <w:i/>
        </w:rPr>
        <w:t xml:space="preserve">Sợ </w:t>
      </w:r>
      <w:r>
        <w:t xml:space="preserve">sệt, </w:t>
      </w:r>
      <w:r>
        <w:rPr>
          <w:i/>
        </w:rPr>
        <w:t xml:space="preserve">người </w:t>
      </w:r>
      <w:r>
        <w:rPr>
          <w:i/>
        </w:rPr>
        <w:t xml:space="preserve">rúm </w:t>
      </w:r>
      <w:r>
        <w:t xml:space="preserve">ró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rụm </w:t>
      </w:r>
      <w:r>
        <w:rPr>
          <w:b/>
        </w:rPr>
        <w:t xml:space="preserve">đpg. </w:t>
      </w:r>
      <w:r>
        <w:t xml:space="preserve">(phương ngữ). </w:t>
      </w:r>
      <w:r>
        <w:t xml:space="preserve">Rụi. </w:t>
      </w:r>
      <w:r>
        <w:t xml:space="preserve">Ngã </w:t>
      </w:r>
      <w:r>
        <w:rPr>
          <w:i/>
        </w:rPr>
        <w:t xml:space="preserve">rụm. </w:t>
      </w:r>
      <w:r>
        <w:br/>
      </w:r>
      <w:r>
        <w:rPr>
          <w:b/>
        </w:rPr>
        <w:t xml:space="preserve">rumba </w:t>
      </w:r>
      <w:r>
        <w:rPr>
          <w:i/>
        </w:rPr>
        <w:t xml:space="preserve">danh từ </w:t>
      </w:r>
      <w:r>
        <w:t xml:space="preserve">Điệu </w:t>
      </w:r>
      <w:r>
        <w:t xml:space="preserve">nhạc </w:t>
      </w:r>
      <w:r>
        <w:t xml:space="preserve">múa </w:t>
      </w:r>
      <w:r>
        <w:t xml:space="preserve">Cuba. </w:t>
      </w:r>
      <w:r>
        <w:br/>
      </w:r>
      <w:r>
        <w:rPr>
          <w:b/>
        </w:rPr>
        <w:t xml:space="preserve">run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Bị </w:t>
      </w:r>
      <w:r>
        <w:t xml:space="preserve">rung </w:t>
      </w:r>
      <w:r>
        <w:t xml:space="preserve">động </w:t>
      </w:r>
      <w:r>
        <w:t xml:space="preserve">nhẹ </w:t>
      </w:r>
      <w:r>
        <w:t xml:space="preserve">chân </w:t>
      </w:r>
      <w:r>
        <w:t xml:space="preserve">tay </w:t>
      </w:r>
      <w:r>
        <w:t xml:space="preserve">hoặc </w:t>
      </w:r>
      <w:r>
        <w:rPr>
          <w:i/>
        </w:rPr>
        <w:t xml:space="preserve">cơ </w:t>
      </w:r>
      <w:r>
        <w:t xml:space="preserve">thể </w:t>
      </w:r>
      <w:r>
        <w:t xml:space="preserve">do </w:t>
      </w:r>
      <w:r>
        <w:t xml:space="preserve">hàng </w:t>
      </w:r>
      <w:r>
        <w:t xml:space="preserve">loạt </w:t>
      </w:r>
      <w:r>
        <w:t xml:space="preserve">những </w:t>
      </w:r>
      <w:r>
        <w:t xml:space="preserve">co </w:t>
      </w:r>
      <w:r>
        <w:t xml:space="preserve">giật </w:t>
      </w:r>
      <w:r>
        <w:t xml:space="preserve">khẽ </w:t>
      </w:r>
      <w:r>
        <w:t xml:space="preserve">của </w:t>
      </w:r>
      <w:r>
        <w:t xml:space="preserve">các </w:t>
      </w:r>
      <w:r>
        <w:t xml:space="preserve">cơ, </w:t>
      </w:r>
      <w:r>
        <w:t xml:space="preserve">gây </w:t>
      </w:r>
      <w:r>
        <w:t xml:space="preserve">ra </w:t>
      </w:r>
      <w:r>
        <w:t xml:space="preserve">bởi </w:t>
      </w:r>
      <w:r>
        <w:t xml:space="preserve">một </w:t>
      </w:r>
      <w:r>
        <w:t xml:space="preserve">nguyên </w:t>
      </w:r>
      <w:r>
        <w:t xml:space="preserve">nhân </w:t>
      </w:r>
      <w:r>
        <w:t xml:space="preserve">sinh </w:t>
      </w:r>
      <w:r>
        <w:t xml:space="preserve">lí </w:t>
      </w:r>
      <w:r>
        <w:t xml:space="preserve">(nhu </w:t>
      </w:r>
      <w:r>
        <w:t xml:space="preserve">lạnh, </w:t>
      </w:r>
      <w:r>
        <w:t xml:space="preserve">sốt </w:t>
      </w:r>
      <w:r>
        <w:t xml:space="preserve">rét) </w:t>
      </w:r>
      <w:r>
        <w:t xml:space="preserve">hay </w:t>
      </w:r>
      <w:r>
        <w:t xml:space="preserve">tâm </w:t>
      </w:r>
      <w:r>
        <w:t xml:space="preserve">Ïí </w:t>
      </w:r>
      <w:r>
        <w:t xml:space="preserve">(cảm </w:t>
      </w:r>
      <w:r>
        <w:t xml:space="preserve">xức). </w:t>
      </w:r>
      <w:r>
        <w:t xml:space="preserve">Rét </w:t>
      </w:r>
      <w:r>
        <w:rPr>
          <w:i/>
        </w:rPr>
        <w:t xml:space="preserve">run </w:t>
      </w:r>
      <w:r>
        <w:rPr>
          <w:i/>
        </w:rPr>
        <w:t xml:space="preserve">cầm </w:t>
      </w:r>
      <w:r>
        <w:rPr>
          <w:i/>
        </w:rPr>
        <w:t xml:space="preserve">cập. </w:t>
      </w:r>
      <w:r>
        <w:rPr>
          <w:i/>
        </w:rPr>
        <w:t xml:space="preserve">Già </w:t>
      </w:r>
      <w:r>
        <w:rPr>
          <w:i/>
        </w:rPr>
        <w:t xml:space="preserve">run </w:t>
      </w:r>
      <w:r>
        <w:rPr>
          <w:i/>
        </w:rPr>
        <w:t xml:space="preserve">tay </w:t>
      </w:r>
      <w:r>
        <w:t xml:space="preserve">không </w:t>
      </w:r>
      <w:r>
        <w:rPr>
          <w:i/>
        </w:rPr>
        <w:t xml:space="preserve">cầm </w:t>
      </w:r>
      <w:r>
        <w:rPr>
          <w:i/>
        </w:rPr>
        <w:t xml:space="preserve">được </w:t>
      </w:r>
      <w:r>
        <w:rPr>
          <w:i/>
        </w:rPr>
        <w:t xml:space="preserve">kim. </w:t>
      </w:r>
      <w:r>
        <w:rPr>
          <w:i/>
        </w:rPr>
        <w:t xml:space="preserve">Sướng </w:t>
      </w:r>
      <w:r>
        <w:rPr>
          <w:i/>
        </w:rPr>
        <w:t xml:space="preserve">run </w:t>
      </w:r>
      <w:r>
        <w:rPr>
          <w:i/>
        </w:rPr>
        <w:t xml:space="preserve">người. </w:t>
      </w:r>
      <w:r>
        <w:rPr>
          <w:b/>
        </w:rPr>
        <w:t xml:space="preserve">2 </w:t>
      </w:r>
      <w:r>
        <w:t xml:space="preserve">(Giọng </w:t>
      </w:r>
      <w:r>
        <w:t xml:space="preserve">nói, </w:t>
      </w:r>
      <w:r>
        <w:t xml:space="preserve">nét </w:t>
      </w:r>
      <w:r>
        <w:t xml:space="preserve">chữ) </w:t>
      </w:r>
      <w:r>
        <w:t xml:space="preserve">có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bình </w:t>
      </w:r>
      <w:r>
        <w:t xml:space="preserve">thường </w:t>
      </w:r>
      <w:r>
        <w:t xml:space="preserve">: </w:t>
      </w:r>
      <w:r>
        <w:t xml:space="preserve">do </w:t>
      </w:r>
      <w:r>
        <w:t xml:space="preserve">khi </w:t>
      </w:r>
      <w:r>
        <w:t xml:space="preserve">nói, </w:t>
      </w:r>
      <w:r>
        <w:t xml:space="preserve">khi </w:t>
      </w:r>
      <w:r>
        <w:t xml:space="preserve">viết </w:t>
      </w:r>
      <w:r>
        <w:t xml:space="preserve">bị </w:t>
      </w:r>
      <w:r>
        <w:t xml:space="preserve">run. </w:t>
      </w:r>
      <w:r>
        <w:t xml:space="preserve">Nét </w:t>
      </w:r>
      <w:r>
        <w:t xml:space="preserve">chữ </w:t>
      </w:r>
      <w:r>
        <w:t xml:space="preserve">hơi </w:t>
      </w:r>
      <w:r>
        <w:rPr>
          <w:i/>
        </w:rPr>
        <w:t xml:space="preserve">run. </w:t>
      </w:r>
      <w:r>
        <w:rPr>
          <w:i/>
        </w:rPr>
        <w:t xml:space="preserve">Giọng </w:t>
      </w:r>
      <w:r>
        <w:rPr>
          <w:i/>
        </w:rPr>
        <w:t xml:space="preserve">nói </w:t>
      </w:r>
      <w:r>
        <w:t xml:space="preserve">run </w:t>
      </w:r>
      <w:r>
        <w:t xml:space="preserve">lên </w:t>
      </w:r>
      <w:r>
        <w:t xml:space="preserve">uì </w:t>
      </w:r>
      <w:r>
        <w:rPr>
          <w:i/>
        </w:rPr>
        <w:t xml:space="preserve">xúc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run </w:t>
      </w:r>
      <w:r>
        <w:rPr>
          <w:b/>
        </w:rPr>
        <w:t xml:space="preserve">như </w:t>
      </w:r>
      <w:r>
        <w:rPr>
          <w:b/>
        </w:rPr>
        <w:t xml:space="preserve">cầy </w:t>
      </w:r>
      <w:r>
        <w:rPr>
          <w:b/>
        </w:rPr>
        <w:t xml:space="preserve">sấy </w:t>
      </w:r>
      <w:r>
        <w:t xml:space="preserve">Run </w:t>
      </w:r>
      <w:r>
        <w:t xml:space="preserve">nẩy </w:t>
      </w:r>
      <w:r>
        <w:t xml:space="preserve">người </w:t>
      </w:r>
      <w:r>
        <w:t xml:space="preserve">lên, </w:t>
      </w:r>
      <w:r>
        <w:t xml:space="preserve">run </w:t>
      </w:r>
      <w:r>
        <w:t xml:space="preserve">' </w:t>
      </w:r>
      <w:r>
        <w:t xml:space="preserve">ly </w:t>
      </w:r>
      <w:r>
        <w:t xml:space="preserve">bấy. </w:t>
      </w:r>
      <w:r>
        <w:br/>
      </w:r>
      <w:r>
        <w:rPr>
          <w:b/>
        </w:rPr>
        <w:t xml:space="preserve">run </w:t>
      </w:r>
      <w:r>
        <w:rPr>
          <w:b/>
        </w:rPr>
        <w:t xml:space="preserve">rấy </w:t>
      </w:r>
      <w:r>
        <w:rPr>
          <w:i/>
        </w:rPr>
        <w:t xml:space="preserve">động từ </w:t>
      </w:r>
      <w:r>
        <w:t xml:space="preserve">Run </w:t>
      </w:r>
      <w:r>
        <w:t xml:space="preserve">mạnh </w:t>
      </w:r>
      <w:r>
        <w:t xml:space="preserve">và </w:t>
      </w:r>
      <w:r>
        <w:t xml:space="preserve">liên </w:t>
      </w:r>
      <w:r>
        <w:t xml:space="preserve">tiếp. </w:t>
      </w:r>
      <w:r>
        <w:t xml:space="preserve">Hai </w:t>
      </w:r>
      <w:r>
        <w:t xml:space="preserve">gối </w:t>
      </w:r>
      <w:r>
        <w:t xml:space="preserve">run </w:t>
      </w:r>
      <w:r>
        <w:t xml:space="preserve">rẩy </w:t>
      </w:r>
      <w:r>
        <w:rPr>
          <w:i/>
        </w:rPr>
        <w:t xml:space="preserve">đi </w:t>
      </w:r>
      <w:r>
        <w:t xml:space="preserve">không </w:t>
      </w:r>
      <w:r>
        <w:rPr>
          <w:i/>
        </w:rPr>
        <w:t xml:space="preserve">uững. </w:t>
      </w:r>
      <w:r>
        <w:rPr>
          <w:i/>
        </w:rPr>
        <w:t xml:space="preserve">Đôi </w:t>
      </w:r>
      <w:r>
        <w:rPr>
          <w:i/>
        </w:rPr>
        <w:t xml:space="preserve">môi </w:t>
      </w:r>
      <w:r>
        <w:t xml:space="preserve">run </w:t>
      </w:r>
      <w:r>
        <w:t xml:space="preserve">rẩy </w:t>
      </w:r>
      <w:r>
        <w:rPr>
          <w:i/>
        </w:rPr>
        <w:t xml:space="preserve">nóikhôngthành </w:t>
      </w:r>
      <w:r>
        <w:t xml:space="preserve">lời. </w:t>
      </w:r>
      <w:r>
        <w:t xml:space="preserve">. </w:t>
      </w:r>
      <w:r>
        <w:br/>
      </w:r>
      <w:r>
        <w:rPr>
          <w:b/>
        </w:rPr>
        <w:t xml:space="preserve">run </w:t>
      </w:r>
      <w:r>
        <w:rPr>
          <w:b/>
        </w:rPr>
        <w:t xml:space="preserve">rủi </w:t>
      </w:r>
      <w:r>
        <w:rPr>
          <w:i/>
        </w:rPr>
        <w:t xml:space="preserve">động từ </w:t>
      </w:r>
      <w:r>
        <w:t xml:space="preserve">Xui </w:t>
      </w:r>
      <w:r>
        <w:t xml:space="preserve">khiến </w:t>
      </w:r>
      <w:r>
        <w:t xml:space="preserve">nên, </w:t>
      </w:r>
      <w:r>
        <w:t xml:space="preserve">do </w:t>
      </w:r>
      <w:r>
        <w:t xml:space="preserve">một </w:t>
      </w:r>
      <w:r>
        <w:t xml:space="preserve">nguyên </w:t>
      </w:r>
      <w:r>
        <w:t xml:space="preserve">nhân </w:t>
      </w:r>
      <w:r>
        <w:t xml:space="preserve">thần </w:t>
      </w:r>
      <w:r>
        <w:t xml:space="preserve">bí </w:t>
      </w:r>
      <w:r>
        <w:t xml:space="preserve">nào </w:t>
      </w:r>
      <w:r>
        <w:t xml:space="preserve">đó. </w:t>
      </w:r>
      <w:r>
        <w:t xml:space="preserve">Sự </w:t>
      </w:r>
      <w:r>
        <w:rPr>
          <w:i/>
        </w:rPr>
        <w:t xml:space="preserve">đời </w:t>
      </w:r>
      <w:r>
        <w:rPr>
          <w:i/>
        </w:rPr>
        <w:t xml:space="preserve">run </w:t>
      </w:r>
      <w:r>
        <w:t xml:space="preserve">rủi </w:t>
      </w:r>
      <w:r>
        <w:t xml:space="preserve">cho </w:t>
      </w:r>
      <w:r>
        <w:t xml:space="preserve">họ </w:t>
      </w:r>
      <w:r>
        <w:t xml:space="preserve">lại </w:t>
      </w:r>
      <w:r>
        <w:t xml:space="preserve">gặp </w:t>
      </w:r>
      <w:r>
        <w:t xml:space="preserve">được </w:t>
      </w:r>
      <w:r>
        <w:rPr>
          <w:i/>
        </w:rPr>
        <w:t xml:space="preserve">nhau. </w:t>
      </w:r>
      <w:r>
        <w:rPr>
          <w:i/>
        </w:rPr>
        <w:t xml:space="preserve">Cầu </w:t>
      </w:r>
      <w:r>
        <w:rPr>
          <w:i/>
        </w:rPr>
        <w:t xml:space="preserve">Trời </w:t>
      </w:r>
      <w:r>
        <w:rPr>
          <w:i/>
        </w:rPr>
        <w:t xml:space="preserve">Phật </w:t>
      </w:r>
      <w:r>
        <w:t xml:space="preserve">run </w:t>
      </w:r>
      <w:r>
        <w:t xml:space="preserve">rủi. </w:t>
      </w:r>
      <w:r>
        <w:t xml:space="preserve">run </w:t>
      </w:r>
      <w:r>
        <w:t xml:space="preserve">sợ </w:t>
      </w:r>
      <w:r>
        <w:t xml:space="preserve">động từ </w:t>
      </w:r>
      <w:r>
        <w:t xml:space="preserve">Run </w:t>
      </w:r>
      <w:r>
        <w:t xml:space="preserve">lên </w:t>
      </w:r>
      <w:r>
        <w:t xml:space="preserve">vì </w:t>
      </w:r>
      <w:r>
        <w:t xml:space="preserve">sợ, </w:t>
      </w:r>
      <w:r>
        <w:t xml:space="preserve">tỏ </w:t>
      </w:r>
      <w:r>
        <w:t xml:space="preserve">ra </w:t>
      </w:r>
      <w:r>
        <w:t xml:space="preserve">rất </w:t>
      </w:r>
      <w:r>
        <w:t xml:space="preserve">sợ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Run </w:t>
      </w:r>
      <w:r>
        <w:rPr>
          <w:i/>
        </w:rPr>
        <w:t xml:space="preserve">sợ </w:t>
      </w:r>
      <w:r>
        <w:rPr>
          <w:i/>
        </w:rPr>
        <w:t xml:space="preserve">trước </w:t>
      </w:r>
      <w:r>
        <w:rPr>
          <w:i/>
        </w:rPr>
        <w:t xml:space="preserve">họng </w:t>
      </w:r>
      <w:r>
        <w:rPr>
          <w:i/>
        </w:rPr>
        <w:t xml:space="preserve">súng. </w:t>
      </w:r>
      <w:r>
        <w:br/>
      </w:r>
      <w:r>
        <w:rPr>
          <w:b/>
        </w:rPr>
        <w:t xml:space="preserve">rùn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Co </w:t>
      </w:r>
      <w:r>
        <w:t xml:space="preserve">rụt </w:t>
      </w:r>
      <w:r>
        <w:t xml:space="preserve">làm </w:t>
      </w:r>
      <w:r>
        <w:t xml:space="preserve">cho </w:t>
      </w:r>
      <w:r>
        <w:t xml:space="preserve">thấp </w:t>
      </w:r>
      <w:r>
        <w:t xml:space="preserve">xuống. </w:t>
      </w:r>
      <w:r>
        <w:rPr>
          <w:i/>
        </w:rPr>
        <w:t xml:space="preserve">Rùn </w:t>
      </w:r>
      <w:r>
        <w:t xml:space="preserve">cổ. </w:t>
      </w:r>
      <w:r>
        <w:t xml:space="preserve">Rùn </w:t>
      </w:r>
      <w:r>
        <w:t xml:space="preserve">chân </w:t>
      </w:r>
      <w:r>
        <w:rPr>
          <w:i/>
        </w:rPr>
        <w:t xml:space="preserve">đặt </w:t>
      </w:r>
      <w:r>
        <w:t xml:space="preserve">gánh </w:t>
      </w:r>
      <w:r>
        <w:t xml:space="preserve">hàng </w:t>
      </w:r>
      <w:r>
        <w:t xml:space="preserve">xuống. </w:t>
      </w:r>
      <w:r>
        <w:t xml:space="preserve">c </w:t>
      </w:r>
      <w:r>
        <w:t xml:space="preserve">rủn </w:t>
      </w:r>
      <w:r>
        <w:t xml:space="preserve">động từ </w:t>
      </w:r>
      <w:r>
        <w:t xml:space="preserve">Trở </w:t>
      </w:r>
      <w:r>
        <w:t xml:space="preserve">nên </w:t>
      </w:r>
      <w:r>
        <w:t xml:space="preserve">rã </w:t>
      </w:r>
      <w:r>
        <w:t xml:space="preserve">rời, </w:t>
      </w:r>
      <w:r>
        <w:t xml:space="preserve">không </w:t>
      </w:r>
      <w:r>
        <w:t xml:space="preserve">tự </w:t>
      </w:r>
      <w:r>
        <w:t xml:space="preserve">điều </w:t>
      </w:r>
      <w:r>
        <w:t xml:space="preserve">khiển </w:t>
      </w:r>
      <w:r>
        <w:t xml:space="preserve">được </w:t>
      </w:r>
      <w:r>
        <w:t xml:space="preserve">nữa </w:t>
      </w:r>
      <w:r>
        <w:t xml:space="preserve">vì </w:t>
      </w:r>
      <w:r>
        <w:t xml:space="preserve">mệt </w:t>
      </w:r>
      <w:r>
        <w:t xml:space="preserve">mỏi </w:t>
      </w:r>
      <w:r>
        <w:t xml:space="preserve">hay </w:t>
      </w:r>
      <w:r>
        <w:t xml:space="preserve">sợ </w:t>
      </w:r>
      <w:r>
        <w:t xml:space="preserve">hãi </w:t>
      </w:r>
      <w:r>
        <w:t xml:space="preserve">quá </w:t>
      </w:r>
      <w:r>
        <w:t xml:space="preserve">mức. </w:t>
      </w:r>
      <w:r>
        <w:t xml:space="preserve">Sợ </w:t>
      </w:r>
      <w:r>
        <w:t xml:space="preserve">rún </w:t>
      </w:r>
      <w:r>
        <w:rPr>
          <w:i/>
        </w:rPr>
        <w:t xml:space="preserve">người. </w:t>
      </w:r>
      <w:r>
        <w:t xml:space="preserve">Đói </w:t>
      </w:r>
      <w:r>
        <w:rPr>
          <w:i/>
        </w:rPr>
        <w:t xml:space="preserve">quá </w:t>
      </w:r>
      <w:r>
        <w:t xml:space="preserve">chân </w:t>
      </w:r>
      <w:r>
        <w:t xml:space="preserve">tay </w:t>
      </w:r>
      <w:r>
        <w:t xml:space="preserve">cứ </w:t>
      </w:r>
      <w:r>
        <w:rPr>
          <w:i/>
        </w:rPr>
        <w:t xml:space="preserve">rủn </w:t>
      </w:r>
      <w:r>
        <w:t xml:space="preserve">ra. </w:t>
      </w:r>
      <w:r>
        <w:t xml:space="preserve">rủn </w:t>
      </w:r>
      <w:r>
        <w:t xml:space="preserve">chí </w:t>
      </w:r>
      <w:r>
        <w:t xml:space="preserve">động từ </w:t>
      </w:r>
      <w:r>
        <w:t xml:space="preserve">Ngã </w:t>
      </w:r>
      <w:r>
        <w:t xml:space="preserve">lòng, </w:t>
      </w:r>
      <w:r>
        <w:t xml:space="preserve">nhụt </w:t>
      </w:r>
      <w:r>
        <w:t xml:space="preserve">chí. </w:t>
      </w:r>
      <w:r>
        <w:br/>
      </w:r>
      <w:r>
        <w:rPr>
          <w:b/>
        </w:rPr>
        <w:t xml:space="preserve">rún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nhún. </w:t>
      </w:r>
      <w:r>
        <w:br/>
      </w:r>
      <w:r>
        <w:rPr>
          <w:b/>
        </w:rPr>
        <w:t xml:space="preserve">rún </w:t>
      </w:r>
      <w:r>
        <w:rPr>
          <w:b/>
        </w:rPr>
        <w:t xml:space="preserve">rấy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nhún </w:t>
      </w:r>
      <w:r>
        <w:t xml:space="preserve">nháy. </w:t>
      </w:r>
      <w:r>
        <w:br/>
      </w:r>
      <w:r>
        <w:rPr>
          <w:b/>
        </w:rPr>
        <w:t xml:space="preserve">rung </w:t>
      </w:r>
      <w:r>
        <w:rPr>
          <w:i/>
        </w:rPr>
        <w:t xml:space="preserve">động từ </w:t>
      </w:r>
      <w:r>
        <w:t xml:space="preserve">Làm </w:t>
      </w:r>
      <w:r>
        <w:t xml:space="preserve">chuyển </w:t>
      </w:r>
      <w:r>
        <w:t xml:space="preserve">động </w:t>
      </w:r>
      <w:r>
        <w:t xml:space="preserve">qua </w:t>
      </w:r>
      <w:r>
        <w:t xml:space="preserve">lại </w:t>
      </w:r>
      <w:r>
        <w:t xml:space="preserve">liên </w:t>
      </w:r>
      <w:r>
        <w:t xml:space="preserve">tiếp </w:t>
      </w:r>
      <w:r>
        <w:t xml:space="preserve">với </w:t>
      </w:r>
      <w:r>
        <w:t xml:space="preserve">nhịp </w:t>
      </w:r>
      <w:r>
        <w:t xml:space="preserve">độ </w:t>
      </w:r>
      <w:r>
        <w:t xml:space="preserve">nhanh, </w:t>
      </w:r>
      <w:r>
        <w:t xml:space="preserve">không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xác </w:t>
      </w:r>
      <w:r>
        <w:t xml:space="preserve">định. </w:t>
      </w:r>
      <w:r>
        <w:t xml:space="preserve">Ngồi </w:t>
      </w:r>
      <w:r>
        <w:t xml:space="preserve">rung </w:t>
      </w:r>
      <w:r>
        <w:rPr>
          <w:i/>
        </w:rPr>
        <w:t xml:space="preserve">đùi. </w:t>
      </w:r>
      <w:r>
        <w:rPr>
          <w:i/>
        </w:rPr>
        <w:t xml:space="preserve">Gió </w:t>
      </w:r>
      <w:r>
        <w:t xml:space="preserve">rung </w:t>
      </w:r>
      <w:r>
        <w:t xml:space="preserve">cây. </w:t>
      </w:r>
      <w:r>
        <w:t xml:space="preserve">Động </w:t>
      </w:r>
      <w:r>
        <w:rPr>
          <w:i/>
        </w:rPr>
        <w:t xml:space="preserve">đất </w:t>
      </w:r>
      <w:r>
        <w:rPr>
          <w:i/>
        </w:rPr>
        <w:t xml:space="preserve">làm </w:t>
      </w:r>
      <w:r>
        <w:t xml:space="preserve">rung </w:t>
      </w:r>
      <w:r>
        <w:t xml:space="preserve">cửa </w:t>
      </w:r>
      <w:r>
        <w:rPr>
          <w:i/>
        </w:rPr>
        <w:t xml:space="preserve">kính. </w:t>
      </w:r>
      <w:r>
        <w:t xml:space="preserve">c </w:t>
      </w:r>
      <w:r>
        <w:t xml:space="preserve">rung </w:t>
      </w:r>
      <w:r>
        <w:t xml:space="preserve">cảm </w:t>
      </w:r>
      <w:r>
        <w:t xml:space="preserve">động từ </w:t>
      </w:r>
      <w:r>
        <w:t xml:space="preserve">Cảm </w:t>
      </w:r>
      <w:r>
        <w:t xml:space="preserve">thấy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rung </w:t>
      </w:r>
      <w:r>
        <w:t xml:space="preserve">động </w:t>
      </w:r>
      <w:r>
        <w:t xml:space="preserve">trong </w:t>
      </w:r>
      <w:r>
        <w:t xml:space="preserve">lòng. </w:t>
      </w:r>
      <w:r>
        <w:t xml:space="preserve">Rung </w:t>
      </w:r>
      <w:r>
        <w:rPr>
          <w:i/>
        </w:rPr>
        <w:t xml:space="preserve">cảm </w:t>
      </w:r>
      <w:r>
        <w:rPr>
          <w:i/>
        </w:rPr>
        <w:t xml:space="preserve">trước </w:t>
      </w:r>
      <w:r>
        <w:t xml:space="preserve">cảnh </w:t>
      </w:r>
      <w:r>
        <w:t xml:space="preserve">đẹp </w:t>
      </w:r>
      <w:r>
        <w:t xml:space="preserve">của </w:t>
      </w:r>
      <w:r>
        <w:t xml:space="preserve">thiên </w:t>
      </w:r>
      <w:r>
        <w:t xml:space="preserve">nhiên. </w:t>
      </w:r>
      <w:r>
        <w:t xml:space="preserve">Bài </w:t>
      </w:r>
      <w:r>
        <w:t xml:space="preserve">thơ </w:t>
      </w:r>
      <w:r>
        <w:rPr>
          <w:i/>
        </w:rPr>
        <w:t xml:space="preserve">có </w:t>
      </w:r>
      <w:r>
        <w:t xml:space="preserve">sức </w:t>
      </w:r>
      <w:r>
        <w:t xml:space="preserve">rung </w:t>
      </w:r>
      <w:r>
        <w:t xml:space="preserve">cám </w:t>
      </w:r>
      <w:r>
        <w:t xml:space="preserve">lớn. </w:t>
      </w:r>
      <w:r>
        <w:br/>
      </w:r>
      <w:r>
        <w:rPr>
          <w:b/>
        </w:rPr>
        <w:t xml:space="preserve">rung </w:t>
      </w:r>
      <w:r>
        <w:rPr>
          <w:b/>
        </w:rPr>
        <w:t xml:space="preserve">chuyến </w:t>
      </w:r>
      <w:r>
        <w:rPr>
          <w:i/>
        </w:rPr>
        <w:t xml:space="preserve">động từ </w:t>
      </w:r>
      <w:r>
        <w:t xml:space="preserve">Rung </w:t>
      </w:r>
      <w:r>
        <w:t xml:space="preserve">động </w:t>
      </w:r>
      <w:r>
        <w:t xml:space="preserve">mạnh </w:t>
      </w:r>
      <w:r>
        <w:t xml:space="preserve">cái </w:t>
      </w:r>
      <w:r>
        <w:t xml:space="preserve">có </w:t>
      </w:r>
      <w:r>
        <w:t xml:space="preserve">nên </w:t>
      </w:r>
      <w:r>
        <w:t xml:space="preserve">tảng </w:t>
      </w:r>
      <w:r>
        <w:t xml:space="preserve">vững </w:t>
      </w:r>
      <w:r>
        <w:t xml:space="preserve">vàng,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_ </w:t>
      </w:r>
      <w:r>
        <w:t xml:space="preserve">lay </w:t>
      </w:r>
      <w:r>
        <w:t xml:space="preserve">chuyển. </w:t>
      </w:r>
      <w:r>
        <w:rPr>
          <w:i/>
        </w:rPr>
        <w:t xml:space="preserve">Bom </w:t>
      </w:r>
      <w:r>
        <w:t xml:space="preserve">nổ </w:t>
      </w:r>
      <w:r>
        <w:rPr>
          <w:i/>
        </w:rPr>
        <w:t xml:space="preserve">rung </w:t>
      </w:r>
      <w:r>
        <w:rPr>
          <w:i/>
        </w:rPr>
        <w:t xml:space="preserve">chuyển </w:t>
      </w:r>
      <w:r>
        <w:rPr>
          <w:i/>
        </w:rPr>
        <w:t xml:space="preserve">cả </w:t>
      </w:r>
      <w:r>
        <w:t xml:space="preserve">ngôi </w:t>
      </w:r>
      <w:r>
        <w:t xml:space="preserve">È </w:t>
      </w:r>
      <w:r>
        <w:t xml:space="preserve">nhà. </w:t>
      </w:r>
      <w:r>
        <w:t xml:space="preserve">Xe </w:t>
      </w:r>
      <w:r>
        <w:t xml:space="preserve">chạy </w:t>
      </w:r>
      <w:r>
        <w:t xml:space="preserve">làm </w:t>
      </w:r>
      <w:r>
        <w:rPr>
          <w:i/>
        </w:rPr>
        <w:t xml:space="preserve">rung </w:t>
      </w:r>
      <w:r>
        <w:t xml:space="preserve">chuyển </w:t>
      </w:r>
      <w:r>
        <w:rPr>
          <w:i/>
        </w:rPr>
        <w:t xml:space="preserve">mặt </w:t>
      </w:r>
      <w:r>
        <w:t xml:space="preserve">đường. </w:t>
      </w:r>
      <w:r>
        <w:t xml:space="preserve">Ẽ </w:t>
      </w:r>
      <w:r>
        <w:rPr>
          <w:i/>
        </w:rPr>
        <w:t xml:space="preserve">Cách </w:t>
      </w:r>
      <w:r>
        <w:t xml:space="preserve">mạng </w:t>
      </w:r>
      <w:r>
        <w:t xml:space="preserve">tháng </w:t>
      </w:r>
      <w:r>
        <w:rPr>
          <w:i/>
        </w:rPr>
        <w:t xml:space="preserve">Mười </w:t>
      </w:r>
      <w:r>
        <w:t xml:space="preserve">làm </w:t>
      </w:r>
      <w:r>
        <w:t xml:space="preserve">rung </w:t>
      </w:r>
      <w:r>
        <w:t xml:space="preserve">chuyển </w:t>
      </w:r>
      <w:r>
        <w:t xml:space="preserve">cá </w:t>
      </w:r>
      <w:r>
        <w:rPr>
          <w:i/>
        </w:rPr>
        <w:t xml:space="preserve">thế </w:t>
      </w:r>
      <w:r>
        <w:rPr>
          <w:i/>
        </w:rPr>
        <w:t xml:space="preserve">giới. </w:t>
      </w:r>
      <w:r>
        <w:br/>
      </w:r>
      <w:r>
        <w:rPr>
          <w:b/>
        </w:rPr>
        <w:t xml:space="preserve">rung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Chuyển </w:t>
      </w:r>
      <w:r>
        <w:t xml:space="preserve">động </w:t>
      </w:r>
      <w:r>
        <w:t xml:space="preserve">qua </w:t>
      </w:r>
      <w:r>
        <w:t xml:space="preserve">lại </w:t>
      </w:r>
      <w:r>
        <w:t xml:space="preserve">liên </w:t>
      </w:r>
      <w:r>
        <w:t xml:space="preserve">tiếp </w:t>
      </w:r>
      <w:r>
        <w:t xml:space="preserve">không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xác </w:t>
      </w:r>
      <w:r>
        <w:t xml:space="preserve">định, </w:t>
      </w:r>
      <w:r>
        <w:t xml:space="preserve">do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từ </w:t>
      </w:r>
      <w:r>
        <w:t xml:space="preserve">bên </w:t>
      </w:r>
      <w:r>
        <w:t xml:space="preserve">ngoài. </w:t>
      </w:r>
      <w:r>
        <w:rPr>
          <w:i/>
        </w:rPr>
        <w:t xml:space="preserve">Giữ </w:t>
      </w:r>
      <w:r>
        <w:rPr>
          <w:i/>
        </w:rPr>
        <w:t xml:space="preserve">không </w:t>
      </w:r>
      <w:r>
        <w:t xml:space="preserve">cho </w:t>
      </w:r>
      <w:r>
        <w:t xml:space="preserve">súng </w:t>
      </w:r>
      <w:r>
        <w:t xml:space="preserve">rung </w:t>
      </w:r>
      <w:r>
        <w:t xml:space="preserve">động </w:t>
      </w:r>
      <w:r>
        <w:t xml:space="preserve">khi </w:t>
      </w:r>
      <w:r>
        <w:t xml:space="preserve">ngắm </w:t>
      </w:r>
      <w:r>
        <w:t xml:space="preserve">bắn. </w:t>
      </w:r>
      <w:r>
        <w:rPr>
          <w:b/>
        </w:rPr>
        <w:t xml:space="preserve">2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tình </w:t>
      </w:r>
      <w:r>
        <w:t xml:space="preserve">cảm, </w:t>
      </w:r>
      <w:r>
        <w:t xml:space="preserve">làm </w:t>
      </w:r>
      <w:r>
        <w:t xml:space="preserve">nảy </w:t>
      </w:r>
      <w:r>
        <w:t xml:space="preserve">sinh </w:t>
      </w:r>
      <w:r>
        <w:t xml:space="preserve">cảm </w:t>
      </w:r>
      <w:r>
        <w:t xml:space="preserve">xúc. </w:t>
      </w:r>
      <w:r>
        <w:rPr>
          <w:i/>
        </w:rPr>
        <w:t xml:space="preserve">Bài </w:t>
      </w:r>
      <w:r>
        <w:t xml:space="preserve">thơ </w:t>
      </w:r>
      <w:r>
        <w:t xml:space="preserve">rung </w:t>
      </w:r>
      <w:r>
        <w:t xml:space="preserve">động </w:t>
      </w:r>
      <w:r>
        <w:t xml:space="preserve">lòng </w:t>
      </w:r>
      <w:r>
        <w:t xml:space="preserve">người. </w:t>
      </w:r>
      <w:r>
        <w:br/>
      </w:r>
      <w:r>
        <w:rPr>
          <w:b/>
        </w:rPr>
        <w:t xml:space="preserve">rung </w:t>
      </w:r>
      <w:r>
        <w:rPr>
          <w:b/>
        </w:rPr>
        <w:t xml:space="preserve">rình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Rung </w:t>
      </w:r>
      <w:r>
        <w:t xml:space="preserve">động </w:t>
      </w:r>
      <w:r>
        <w:t xml:space="preserve">nhẹ </w:t>
      </w:r>
      <w:r>
        <w:t xml:space="preserve">và </w:t>
      </w:r>
      <w:r>
        <w:t xml:space="preserve">liên </w:t>
      </w:r>
      <w:r>
        <w:t xml:space="preserve">tiếp. </w:t>
      </w:r>
      <w:r>
        <w:t xml:space="preserve">Cành </w:t>
      </w:r>
      <w:r>
        <w:rPr>
          <w:i/>
        </w:rPr>
        <w:t xml:space="preserve">hoa </w:t>
      </w:r>
      <w:r>
        <w:t xml:space="preserve">rung </w:t>
      </w:r>
      <w:r>
        <w:t xml:space="preserve">rinh </w:t>
      </w:r>
      <w:r>
        <w:rPr>
          <w:i/>
        </w:rPr>
        <w:t xml:space="preserve">trước </w:t>
      </w:r>
      <w:r>
        <w:t xml:space="preserve">gió. </w:t>
      </w:r>
      <w:r>
        <w:t xml:space="preserve">Mặt </w:t>
      </w:r>
      <w:r>
        <w:t xml:space="preserve">hồ </w:t>
      </w:r>
      <w:r>
        <w:rPr>
          <w:i/>
        </w:rPr>
        <w:t xml:space="preserve">rung </w:t>
      </w:r>
      <w:r>
        <w:t xml:space="preserve">rnhgợnsóng </w:t>
      </w:r>
      <w:r>
        <w:t xml:space="preserve">2(d).Nhurungchuyển.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