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thổ </w:t>
      </w:r>
      <w:r>
        <w:rPr>
          <w:b/>
        </w:rPr>
        <w:t xml:space="preserve">nghỉ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đất </w:t>
      </w:r>
      <w:r>
        <w:t xml:space="preserve">đai </w:t>
      </w:r>
      <w:r>
        <w:t xml:space="preserve">và </w:t>
      </w:r>
      <w:r>
        <w:t xml:space="preserve">khí </w:t>
      </w:r>
      <w:r>
        <w:t xml:space="preserve">hậu </w:t>
      </w:r>
      <w:r>
        <w:t xml:space="preserve">của </w:t>
      </w:r>
      <w:r>
        <w:t xml:space="preserve">một </w:t>
      </w:r>
      <w:r>
        <w:t xml:space="preserve">vùng, </w:t>
      </w:r>
      <w:r>
        <w:t xml:space="preserve">về </w:t>
      </w:r>
      <w:r>
        <w:t xml:space="preserve">mặt </w:t>
      </w:r>
      <w:r>
        <w:t xml:space="preserve">thích </w:t>
      </w:r>
      <w:r>
        <w:t xml:space="preserve">hợp </w:t>
      </w:r>
      <w:r>
        <w:t xml:space="preserve">hay </w:t>
      </w:r>
      <w:r>
        <w:t xml:space="preserve">không </w:t>
      </w:r>
      <w:r>
        <w:t xml:space="preserve">với </w:t>
      </w:r>
      <w:r>
        <w:t xml:space="preserve">giống </w:t>
      </w:r>
      <w:r>
        <w:t xml:space="preserve">cây </w:t>
      </w:r>
      <w:r>
        <w:t xml:space="preserve">trồng, </w:t>
      </w:r>
      <w:r>
        <w:t xml:space="preserve">vật </w:t>
      </w:r>
      <w:r>
        <w:t xml:space="preserve">nuôi. </w:t>
      </w:r>
      <w:r>
        <w:t xml:space="preserve">Điều </w:t>
      </w:r>
      <w:r>
        <w:rPr>
          <w:i/>
        </w:rPr>
        <w:t xml:space="preserve">kiện </w:t>
      </w:r>
      <w:r>
        <w:t xml:space="preserve">thổ </w:t>
      </w:r>
      <w:r>
        <w:t xml:space="preserve">nghỉ.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ngơi </w:t>
      </w:r>
      <w:r>
        <w:t xml:space="preserve">(phương ngữ). </w:t>
      </w:r>
      <w:r>
        <w:t xml:space="preserve">x </w:t>
      </w:r>
      <w:r>
        <w:t xml:space="preserve">thổ </w:t>
      </w:r>
      <w:r>
        <w:t xml:space="preserve">nghỉ.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dùng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nhỏ </w:t>
      </w:r>
      <w:r>
        <w:t xml:space="preserve">hẹp.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nhưỡng </w:t>
      </w:r>
      <w:r>
        <w:rPr>
          <w:i/>
        </w:rPr>
        <w:t xml:space="preserve">danh từ </w:t>
      </w:r>
      <w:r>
        <w:t xml:space="preserve">Đất </w:t>
      </w:r>
      <w:r>
        <w:t xml:space="preserve">đai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sinh </w:t>
      </w:r>
      <w:r>
        <w:t xml:space="preserve">vật </w:t>
      </w:r>
      <w:r>
        <w:t xml:space="preserve">(động </w:t>
      </w:r>
      <w:r>
        <w:t xml:space="preserve">vật, </w:t>
      </w:r>
      <w:r>
        <w:t xml:space="preserve">thực </w:t>
      </w:r>
      <w:r>
        <w:t xml:space="preserve">vật, </w:t>
      </w:r>
      <w:r>
        <w:t xml:space="preserve">vi </w:t>
      </w:r>
      <w:r>
        <w:t xml:space="preserve">sinh </w:t>
      </w:r>
      <w:r>
        <w:t xml:space="preserve">vật) </w:t>
      </w:r>
      <w:r>
        <w:t xml:space="preserve">sinh </w:t>
      </w:r>
      <w:r>
        <w:t xml:space="preserve">sống. </w:t>
      </w:r>
      <w:r>
        <w:rPr>
          <w:i/>
        </w:rPr>
        <w:t xml:space="preserve">Bản </w:t>
      </w:r>
      <w:r>
        <w:rPr>
          <w:i/>
        </w:rPr>
        <w:t xml:space="preserve">đồ </w:t>
      </w:r>
      <w:r>
        <w:t xml:space="preserve">thổ </w:t>
      </w:r>
      <w:r>
        <w:rPr>
          <w:i/>
        </w:rPr>
        <w:t xml:space="preserve">nhưỡng. </w:t>
      </w:r>
      <w:r>
        <w:t xml:space="preserve">Điều </w:t>
      </w:r>
      <w:r>
        <w:rPr>
          <w:i/>
        </w:rPr>
        <w:t xml:space="preserve">kiện </w:t>
      </w:r>
      <w:r>
        <w:t xml:space="preserve">thổ </w:t>
      </w:r>
      <w:r>
        <w:rPr>
          <w:i/>
        </w:rPr>
        <w:t xml:space="preserve">nhưỡng, </w:t>
      </w:r>
      <w:r>
        <w:t xml:space="preserve">thuy </w:t>
      </w:r>
      <w:r>
        <w:t xml:space="preserve">uăn.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nhưỡng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thổ </w:t>
      </w:r>
      <w:r>
        <w:rPr>
          <w:i/>
        </w:rPr>
        <w:t xml:space="preserve">nhưỡng.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phỉ </w:t>
      </w:r>
      <w:r>
        <w:rPr>
          <w:i/>
        </w:rPr>
        <w:t xml:space="preserve">danh từ </w:t>
      </w:r>
      <w:r>
        <w:t xml:space="preserve">Giặc </w:t>
      </w:r>
      <w:r>
        <w:t xml:space="preserve">phỉ </w:t>
      </w:r>
      <w:r>
        <w:t xml:space="preserve">vốn </w:t>
      </w:r>
      <w:r>
        <w:t xml:space="preserve">người </w:t>
      </w:r>
      <w:r>
        <w:t xml:space="preserve">địa </w:t>
      </w:r>
      <w:r>
        <w:t xml:space="preserve">phương, </w:t>
      </w:r>
      <w:r>
        <w:t xml:space="preserve">chuyên </w:t>
      </w:r>
      <w:r>
        <w:t xml:space="preserve">quấy </w:t>
      </w:r>
      <w:r>
        <w:t xml:space="preserve">phá </w:t>
      </w:r>
      <w:r>
        <w:t xml:space="preserve">địa </w:t>
      </w:r>
      <w:r>
        <w:t xml:space="preserve">phương </w:t>
      </w:r>
      <w:r>
        <w:t xml:space="preserve">mình. </w:t>
      </w:r>
      <w:r>
        <w:t xml:space="preserve">Tiễu </w:t>
      </w:r>
      <w:r>
        <w:rPr>
          <w:i/>
        </w:rPr>
        <w:t xml:space="preserve">trừ </w:t>
      </w:r>
      <w:r>
        <w:t xml:space="preserve">thô </w:t>
      </w:r>
      <w:r>
        <w:t xml:space="preserve">ph!.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phục </w:t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thuộc </w:t>
      </w:r>
      <w:r>
        <w:t xml:space="preserve">họ </w:t>
      </w:r>
      <w:r>
        <w:t xml:space="preserve">hành </w:t>
      </w:r>
      <w:r>
        <w:t xml:space="preserve">tỏi, </w:t>
      </w:r>
      <w:r>
        <w:t xml:space="preserve">cử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chỉ </w:t>
      </w:r>
      <w:r>
        <w:t xml:space="preserve">chung </w:t>
      </w:r>
      <w:r>
        <w:t xml:space="preserve">các </w:t>
      </w:r>
      <w:r>
        <w:t xml:space="preserve">viên </w:t>
      </w:r>
      <w:r>
        <w:t xml:space="preserve">quan </w:t>
      </w:r>
      <w:r>
        <w:t xml:space="preserve">nhỏ </w:t>
      </w:r>
      <w:r>
        <w:t xml:space="preserve">người </w:t>
      </w:r>
      <w:r>
        <w:t xml:space="preserve">địa </w:t>
      </w:r>
      <w:r>
        <w:t xml:space="preserve">phương </w:t>
      </w:r>
      <w:r>
        <w:t xml:space="preserve">được </w:t>
      </w:r>
      <w:r>
        <w:t xml:space="preserve">cử </w:t>
      </w:r>
      <w:r>
        <w:t xml:space="preserve">ra </w:t>
      </w:r>
      <w:r>
        <w:t xml:space="preserve">cai </w:t>
      </w:r>
      <w:r>
        <w:t xml:space="preserve">trị </w:t>
      </w:r>
      <w:r>
        <w:t xml:space="preserve">ở </w:t>
      </w:r>
      <w:r>
        <w:t xml:space="preserve">các </w:t>
      </w:r>
      <w:r>
        <w:t xml:space="preserve">châu </w:t>
      </w:r>
      <w:r>
        <w:t xml:space="preserve">huyện, </w:t>
      </w:r>
      <w:r>
        <w:t xml:space="preserve">thường </w:t>
      </w:r>
      <w:r>
        <w:t xml:space="preserve">là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Sản </w:t>
      </w:r>
      <w:r>
        <w:t xml:space="preserve">vật </w:t>
      </w:r>
      <w:r>
        <w:t xml:space="preserve">có </w:t>
      </w:r>
      <w:r>
        <w:t xml:space="preserve">nhiều </w:t>
      </w:r>
      <w:r>
        <w:t xml:space="preserve">ở </w:t>
      </w:r>
      <w:r>
        <w:t xml:space="preserve">một </w:t>
      </w:r>
      <w:r>
        <w:t xml:space="preserve">địa </w:t>
      </w:r>
      <w:r>
        <w:t xml:space="preserve">phương. </w:t>
      </w:r>
      <w:r>
        <w:t xml:space="preserve">thổ </w:t>
      </w:r>
      <w:r>
        <w:t xml:space="preserve">tả </w:t>
      </w:r>
      <w:r>
        <w:t xml:space="preserve">I </w:t>
      </w:r>
      <w:r>
        <w:t xml:space="preserve">danh từ </w:t>
      </w:r>
      <w:r>
        <w:t xml:space="preserve">(khẩu ngữ). </w:t>
      </w:r>
      <w:r>
        <w:t xml:space="preserve">Dịch </w:t>
      </w:r>
      <w:r>
        <w:t xml:space="preserve">tả. </w:t>
      </w:r>
      <w:r>
        <w:t xml:space="preserve">Bệnh </w:t>
      </w:r>
      <w:r>
        <w:t xml:space="preserve">thổ </w:t>
      </w:r>
      <w:r>
        <w:t xml:space="preserve">tả. </w:t>
      </w:r>
      <w:r>
        <w:rPr>
          <w:i/>
        </w:rPr>
        <w:t xml:space="preserve">\I </w:t>
      </w:r>
      <w:r>
        <w:t xml:space="preserve">tính từ </w:t>
      </w:r>
      <w:r>
        <w:t xml:space="preserve">(thông tục). </w:t>
      </w:r>
      <w:r>
        <w:t xml:space="preserve">Quá </w:t>
      </w:r>
      <w:r>
        <w:t xml:space="preserve">tồi </w:t>
      </w:r>
      <w:r>
        <w:t xml:space="preserve">tệ, </w:t>
      </w:r>
      <w:r>
        <w:t xml:space="preserve">đáng </w:t>
      </w:r>
      <w:r>
        <w:t xml:space="preserve">ghét. </w:t>
      </w:r>
      <w:r>
        <w:t xml:space="preserve">Chiếc </w:t>
      </w:r>
      <w:r>
        <w:t xml:space="preserve">xe </w:t>
      </w:r>
      <w:r>
        <w:rPr>
          <w:i/>
        </w:rPr>
        <w:t xml:space="preserve">đạp </w:t>
      </w:r>
      <w:r>
        <w:t xml:space="preserve">thổ </w:t>
      </w:r>
      <w:r>
        <w:rPr>
          <w:i/>
        </w:rPr>
        <w:t xml:space="preserve">tả. </w:t>
      </w:r>
      <w:r>
        <w:t xml:space="preserve">Cứ </w:t>
      </w:r>
      <w:r>
        <w:rPr>
          <w:i/>
        </w:rPr>
        <w:t xml:space="preserve">phải </w:t>
      </w:r>
      <w:r>
        <w:t xml:space="preserve">nghe </w:t>
      </w:r>
      <w:r>
        <w:rPr>
          <w:i/>
        </w:rPr>
        <w:t xml:space="preserve">mãi </w:t>
      </w:r>
      <w:r>
        <w:rPr>
          <w:i/>
        </w:rPr>
        <w:t xml:space="preserve">câu </w:t>
      </w:r>
      <w:r>
        <w:t xml:space="preserve">chuyện </w:t>
      </w:r>
      <w:r>
        <w:t xml:space="preserve">thổ </w:t>
      </w:r>
      <w:r>
        <w:t xml:space="preserve">thổ </w:t>
      </w:r>
      <w:r>
        <w:t xml:space="preserve">thần </w:t>
      </w:r>
      <w:r>
        <w:t xml:space="preserve">danh từ </w:t>
      </w:r>
      <w:r>
        <w:t xml:space="preserve">Thần </w:t>
      </w:r>
      <w:r>
        <w:t xml:space="preserve">đất. </w:t>
      </w:r>
      <w:r>
        <w:t xml:space="preserve">Miếu </w:t>
      </w:r>
      <w:r>
        <w:t xml:space="preserve">thổ </w:t>
      </w:r>
      <w:r>
        <w:rPr>
          <w:i/>
        </w:rPr>
        <w:t xml:space="preserve">thần.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ti </w:t>
      </w:r>
      <w:r>
        <w:rPr>
          <w:i/>
        </w:rPr>
        <w:t xml:space="preserve">cũng viết </w:t>
      </w:r>
      <w:r>
        <w:t xml:space="preserve">thổ </w:t>
      </w:r>
      <w:r>
        <w:t xml:space="preserve">ty. </w:t>
      </w:r>
      <w:r>
        <w:t xml:space="preserve">danh từ </w:t>
      </w:r>
      <w:r>
        <w:t xml:space="preserve">Quý </w:t>
      </w:r>
      <w:r>
        <w:t xml:space="preserve">tộc </w:t>
      </w:r>
      <w:r>
        <w:t xml:space="preserve">thế </w:t>
      </w:r>
      <w:r>
        <w:t xml:space="preserve">tập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vùng </w:t>
      </w:r>
      <w:r>
        <w:t xml:space="preserve">dân </w:t>
      </w:r>
      <w:r>
        <w:t xml:space="preserve">tộc </w:t>
      </w:r>
      <w:r>
        <w:t xml:space="preserve">Tây, </w:t>
      </w:r>
      <w:r>
        <w:t xml:space="preserve">Nùng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Thổ.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trạch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Nhà </w:t>
      </w:r>
      <w:r>
        <w:t xml:space="preserve">cửa </w:t>
      </w:r>
      <w:r>
        <w:t xml:space="preserve">và </w:t>
      </w:r>
      <w:r>
        <w:t xml:space="preserve">đất </w:t>
      </w:r>
      <w:r>
        <w:t xml:space="preserve">cát </w:t>
      </w:r>
      <w:r>
        <w:t xml:space="preserve">thuộc </w:t>
      </w:r>
      <w:r>
        <w:t xml:space="preserve">khu </w:t>
      </w:r>
      <w:r>
        <w:t xml:space="preserve">vực </w:t>
      </w:r>
      <w:r>
        <w:t xml:space="preserve">nhà </w:t>
      </w:r>
      <w:r>
        <w:t xml:space="preserve">ở. </w:t>
      </w:r>
      <w:r>
        <w:rPr>
          <w:i/>
        </w:rPr>
        <w:t xml:space="preserve">Thuế </w:t>
      </w:r>
      <w:r>
        <w:t xml:space="preserve">thổ </w:t>
      </w:r>
      <w:r>
        <w:t xml:space="preserve">trạch.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trước </w:t>
      </w:r>
      <w:r>
        <w:rPr>
          <w:i/>
        </w:rPr>
        <w:t xml:space="preserve">danh từ </w:t>
      </w:r>
      <w:r>
        <w:t xml:space="preserve">(ít dùng). </w:t>
      </w:r>
      <w:r>
        <w:t xml:space="preserve">Thổ </w:t>
      </w:r>
      <w:r>
        <w:t xml:space="preserve">dân.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tù </w:t>
      </w:r>
      <w:r>
        <w:rPr>
          <w:i/>
        </w:rPr>
        <w:t xml:space="preserve">danh từ </w:t>
      </w:r>
      <w:r>
        <w:t xml:space="preserve">Thổ </w:t>
      </w:r>
      <w:r>
        <w:t xml:space="preserve">ti </w:t>
      </w:r>
      <w:r>
        <w:t xml:space="preserve">hay </w:t>
      </w:r>
      <w:r>
        <w:t xml:space="preserve">tù </w:t>
      </w:r>
      <w:r>
        <w:t xml:space="preserve">trưởng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ở </w:t>
      </w:r>
      <w:r>
        <w:t xml:space="preserve">miền </w:t>
      </w:r>
      <w:r>
        <w:t xml:space="preserve">núi </w:t>
      </w:r>
      <w:r>
        <w:rPr>
          <w:i/>
        </w:rP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thổ </w:t>
      </w:r>
      <w:r>
        <w:rPr>
          <w:b/>
        </w:rPr>
        <w:t xml:space="preserve">ty </w:t>
      </w:r>
      <w:r>
        <w:rPr>
          <w:i/>
        </w:rPr>
        <w:t xml:space="preserve">xem </w:t>
      </w:r>
      <w:r>
        <w:t xml:space="preserve">thổ </w:t>
      </w:r>
      <w:r>
        <w:rPr>
          <w:i/>
        </w:rPr>
        <w:t xml:space="preserve">tỉ. </w:t>
      </w:r>
      <w:r>
        <w:br/>
      </w:r>
      <w:r>
        <w:rPr>
          <w:b/>
        </w:rPr>
        <w:t xml:space="preserve">thố </w:t>
      </w:r>
      <w:r>
        <w:rPr>
          <w:i/>
        </w:rPr>
        <w:t xml:space="preserve">danh từ </w:t>
      </w:r>
      <w:r>
        <w:t xml:space="preserve">(phương ngữ). </w:t>
      </w:r>
      <w:r>
        <w:t xml:space="preserve">Liễn </w:t>
      </w:r>
      <w:r>
        <w:t xml:space="preserve">nhỏ. </w:t>
      </w:r>
      <w:r>
        <w:rPr>
          <w:i/>
        </w:rPr>
        <w:t xml:space="preserve">Thố </w:t>
      </w:r>
      <w:r>
        <w:rPr>
          <w:i/>
        </w:rPr>
        <w:t xml:space="preserve">đựng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thốc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Ào </w:t>
      </w:r>
      <w:r>
        <w:t xml:space="preserve">tới </w:t>
      </w:r>
      <w:r>
        <w:t xml:space="preserve">rất </w:t>
      </w:r>
      <w:r>
        <w:t xml:space="preserve">nhanh, </w:t>
      </w:r>
      <w:r>
        <w:t xml:space="preserve">mạnh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gió). </w:t>
      </w:r>
      <w:r>
        <w:rPr>
          <w:i/>
        </w:rPr>
        <w:t xml:space="preserve">Gió </w:t>
      </w:r>
      <w:r>
        <w:t xml:space="preserve">thốc </w:t>
      </w:r>
      <w:r>
        <w:t xml:space="preserve">vào </w:t>
      </w:r>
      <w:r>
        <w:rPr>
          <w:i/>
        </w:rPr>
        <w:t xml:space="preserve">nhà. </w:t>
      </w:r>
      <w:r>
        <w:rPr>
          <w:i/>
        </w:rPr>
        <w:t xml:space="preserve">Tùng </w:t>
      </w:r>
      <w:r>
        <w:t xml:space="preserve">đợt </w:t>
      </w:r>
      <w:r>
        <w:t xml:space="preserve">sóng </w:t>
      </w:r>
      <w:r>
        <w:t xml:space="preserve">thốc </w:t>
      </w:r>
      <w:r>
        <w:rPr>
          <w:i/>
        </w:rPr>
        <w:t xml:space="preserve">uào </w:t>
      </w:r>
      <w:r>
        <w:rPr>
          <w:i/>
        </w:rPr>
        <w:t xml:space="preserve">thân </w:t>
      </w:r>
      <w:r>
        <w:rPr>
          <w:i/>
        </w:rPr>
        <w:t xml:space="preserve">đê. </w:t>
      </w:r>
      <w:r>
        <w:t xml:space="preserve">II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mạnh </w:t>
      </w:r>
      <w:r>
        <w:t xml:space="preserve">và </w:t>
      </w:r>
      <w:r>
        <w:t xml:space="preserve">một </w:t>
      </w:r>
      <w:r>
        <w:t xml:space="preserve">mạch. </w:t>
      </w:r>
      <w:r>
        <w:t xml:space="preserve">Chạy </w:t>
      </w:r>
      <w:r>
        <w:rPr>
          <w:i/>
        </w:rPr>
        <w:t xml:space="preserve">thốc </w:t>
      </w:r>
      <w:r>
        <w:t xml:space="preserve">uễ </w:t>
      </w:r>
      <w:r>
        <w:rPr>
          <w:i/>
        </w:rPr>
        <w:t xml:space="preserve">nhà. </w:t>
      </w:r>
      <w:r>
        <w:rPr>
          <w:i/>
        </w:rPr>
        <w:t xml:space="preserve">Đánh </w:t>
      </w:r>
      <w:r>
        <w:t xml:space="preserve">thốc </w:t>
      </w:r>
      <w:r>
        <w:t xml:space="preserve">uào </w:t>
      </w:r>
      <w:r>
        <w:t xml:space="preserve">đội </w:t>
      </w:r>
      <w:r>
        <w:t xml:space="preserve">hình </w:t>
      </w:r>
      <w:r>
        <w:t xml:space="preserve">địch. </w:t>
      </w:r>
      <w:r>
        <w:rPr>
          <w:i/>
        </w:rPr>
        <w:t xml:space="preserve">Bế </w:t>
      </w:r>
      <w:r>
        <w:rPr>
          <w:i/>
        </w:rPr>
        <w:t xml:space="preserve">thốc </w:t>
      </w:r>
      <w:r>
        <w:rPr>
          <w:i/>
        </w:rPr>
        <w:t xml:space="preserve">lên </w:t>
      </w:r>
      <w:r>
        <w:t xml:space="preserve">chạy </w:t>
      </w:r>
      <w:r>
        <w:t xml:space="preserve">ra </w:t>
      </w:r>
      <w:r>
        <w:rPr>
          <w:i/>
        </w:rPr>
        <w:t xml:space="preserve">khỏi </w:t>
      </w:r>
      <w:r>
        <w:t xml:space="preserve">nhà.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thông </w:t>
      </w:r>
      <w:r>
        <w:t xml:space="preserve">thốc </w:t>
      </w:r>
      <w:r>
        <w:t xml:space="preserve">(xem </w:t>
      </w:r>
      <w:r>
        <w:t xml:space="preserve">mục </w:t>
      </w:r>
      <w:r>
        <w:t xml:space="preserve">riêng). </w:t>
      </w:r>
      <w:r>
        <w:br/>
      </w:r>
      <w:r>
        <w:rPr>
          <w:b/>
        </w:rPr>
        <w:t xml:space="preserve">thốc </w:t>
      </w:r>
      <w:r>
        <w:rPr>
          <w:b/>
        </w:rPr>
        <w:t xml:space="preserve">tháo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mạnh,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sức </w:t>
      </w:r>
      <w:r>
        <w:t xml:space="preserve">gì </w:t>
      </w:r>
      <w:r>
        <w:t xml:space="preserve">kìm </w:t>
      </w:r>
      <w:r>
        <w:t xml:space="preserve">giữ </w:t>
      </w:r>
      <w:r>
        <w:t xml:space="preserve">được. </w:t>
      </w:r>
      <w:r>
        <w:t xml:space="preserve">Cơn </w:t>
      </w:r>
      <w:r>
        <w:t xml:space="preserve">dông </w:t>
      </w:r>
      <w:r>
        <w:t xml:space="preserve">đang </w:t>
      </w:r>
      <w:r>
        <w:t xml:space="preserve">thốc </w:t>
      </w:r>
      <w:r>
        <w:rPr>
          <w:i/>
        </w:rPr>
        <w:t xml:space="preserve">tháo </w:t>
      </w:r>
      <w:r>
        <w:t xml:space="preserve">ập </w:t>
      </w:r>
      <w:r>
        <w:t xml:space="preserve">đến. </w:t>
      </w:r>
      <w:r>
        <w:t xml:space="preserve">Nôn </w:t>
      </w:r>
      <w:r>
        <w:t xml:space="preserve">mưứa </w:t>
      </w:r>
      <w:r>
        <w:t xml:space="preserve">thốc </w:t>
      </w:r>
      <w:r>
        <w:rPr>
          <w:i/>
        </w:rPr>
        <w:t xml:space="preserve">tháo </w:t>
      </w:r>
      <w:r>
        <w:t xml:space="preserve">hết. </w:t>
      </w:r>
      <w:r>
        <w:rPr>
          <w:i/>
        </w:rPr>
        <w:t xml:space="preserve">Bán </w:t>
      </w:r>
      <w:r>
        <w:rPr>
          <w:i/>
        </w:rPr>
        <w:t xml:space="preserve">thốc </w:t>
      </w:r>
      <w:r>
        <w:rPr>
          <w:i/>
        </w:rPr>
        <w:t xml:space="preserve">bán </w:t>
      </w:r>
      <w:r>
        <w:rPr>
          <w:i/>
        </w:rPr>
        <w:t xml:space="preserve">tháo </w:t>
      </w:r>
      <w:r>
        <w:t xml:space="preserve">(khẩu ngữ). </w:t>
      </w:r>
      <w:r>
        <w:br/>
      </w:r>
      <w:r>
        <w:rPr>
          <w:b/>
        </w:rPr>
        <w:t xml:space="preserve">thộc </w:t>
      </w:r>
      <w:r>
        <w:rPr>
          <w:i/>
        </w:rPr>
        <w:t xml:space="preserve">phụ từ </w:t>
      </w:r>
      <w:r>
        <w:t xml:space="preserve">(ít dùng). </w:t>
      </w:r>
      <w:r>
        <w:t xml:space="preserve">Như </w:t>
      </w:r>
      <w:r>
        <w:rPr>
          <w:i/>
        </w:rPr>
        <w:t xml:space="preserve">thốc. </w:t>
      </w:r>
      <w:r>
        <w:t xml:space="preserve">Chạy </w:t>
      </w:r>
      <w:r>
        <w:t xml:space="preserve">thộc </w:t>
      </w:r>
      <w:r>
        <w:rPr>
          <w:i/>
        </w:rPr>
        <w:t xml:space="preserve">uào </w:t>
      </w:r>
      <w:r>
        <w:t xml:space="preserve">nhà. </w:t>
      </w:r>
      <w:r>
        <w:br/>
      </w:r>
      <w:r>
        <w:rPr>
          <w:b/>
        </w:rPr>
        <w:t xml:space="preserve">thôi,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một).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không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dài </w:t>
      </w:r>
      <w:r>
        <w:t xml:space="preserve">và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đó </w:t>
      </w:r>
      <w:r>
        <w:t xml:space="preserve">diễn </w:t>
      </w:r>
      <w:r>
        <w:t xml:space="preserve">ra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t xml:space="preserve">thôi </w:t>
      </w:r>
      <w:r>
        <w:t xml:space="preserve">đường. </w:t>
      </w:r>
      <w:r>
        <w:t xml:space="preserve">Kể </w:t>
      </w:r>
      <w:r>
        <w:t xml:space="preserve">lể </w:t>
      </w:r>
      <w:r>
        <w:rPr>
          <w:i/>
        </w:rPr>
        <w:t xml:space="preserve">một </w:t>
      </w:r>
      <w:r>
        <w:t xml:space="preserve">thôi </w:t>
      </w:r>
      <w:r>
        <w:t xml:space="preserve">một </w:t>
      </w:r>
      <w:r>
        <w:t xml:space="preserve">hồi. </w:t>
      </w:r>
      <w:r>
        <w:br/>
      </w:r>
      <w:r>
        <w:rPr>
          <w:b/>
        </w:rPr>
        <w:t xml:space="preserve">thôi,l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Ngừng </w:t>
      </w:r>
      <w:r>
        <w:t xml:space="preserve">hẳn </w:t>
      </w:r>
      <w:r>
        <w:t xml:space="preserve">lại,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nữa. </w:t>
      </w:r>
      <w:r>
        <w:t xml:space="preserve">Thôi </w:t>
      </w:r>
      <w:r>
        <w:t xml:space="preserve">học. </w:t>
      </w:r>
      <w:r>
        <w:t xml:space="preserve">Thôi </w:t>
      </w:r>
      <w:r>
        <w:rPr>
          <w:i/>
        </w:rPr>
        <w:t xml:space="preserve">không </w:t>
      </w:r>
      <w:r>
        <w:t xml:space="preserve">nói </w:t>
      </w:r>
      <w:r>
        <w:t xml:space="preserve">nữa. </w:t>
      </w:r>
      <w:r>
        <w:t xml:space="preserve">Thôi </w:t>
      </w:r>
      <w:r>
        <w:t xml:space="preserve">chức </w:t>
      </w:r>
      <w:r>
        <w:t xml:space="preserve">chủ </w:t>
      </w:r>
      <w:r>
        <w:t xml:space="preserve">nhiệm. </w:t>
      </w:r>
      <w:r>
        <w:t xml:space="preserve">Làm </w:t>
      </w:r>
      <w:r>
        <w:rPr>
          <w:i/>
        </w:rPr>
        <w:t xml:space="preserve">kì </w:t>
      </w:r>
      <w:r>
        <w:t xml:space="preserve">được </w:t>
      </w:r>
      <w:r>
        <w:t xml:space="preserve">mới </w:t>
      </w:r>
      <w:r>
        <w:t xml:space="preserve">thôi. </w:t>
      </w:r>
      <w:r>
        <w:t xml:space="preserve">Thôi </w:t>
      </w:r>
      <w:r>
        <w:rPr>
          <w:i/>
        </w:rPr>
        <w:t xml:space="preserve">đi, </w:t>
      </w:r>
      <w:r>
        <w:t xml:space="preserve">đừng </w:t>
      </w:r>
      <w:r>
        <w:t xml:space="preserve">đùa </w:t>
      </w:r>
      <w:r>
        <w:t xml:space="preserve">nữa. </w:t>
      </w:r>
      <w:r>
        <w:rPr>
          <w:b/>
        </w:rPr>
        <w:t xml:space="preserve">2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rPr>
          <w:i/>
        </w:rPr>
        <w:t xml:space="preserve">Cũng </w:t>
      </w:r>
      <w:r>
        <w:t xml:space="preserve">đành </w:t>
      </w:r>
      <w:r>
        <w:t xml:space="preserve">coi </w:t>
      </w:r>
      <w:r>
        <w:t xml:space="preserve">như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nữa,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nói </w:t>
      </w:r>
      <w:r>
        <w:t xml:space="preserve">nữa. </w:t>
      </w:r>
      <w:r>
        <w:t xml:space="preserve">(Không </w:t>
      </w:r>
      <w:r>
        <w:t xml:space="preserve">đồng </w:t>
      </w:r>
      <w:r>
        <w:t xml:space="preserve">ý) </w:t>
      </w:r>
      <w:r>
        <w:t xml:space="preserve">thì </w:t>
      </w:r>
      <w:r>
        <w:t xml:space="preserve">thôi*. </w:t>
      </w:r>
      <w:r>
        <w:t xml:space="preserve">Thôi </w:t>
      </w:r>
      <w:r>
        <w:t xml:space="preserve">uậy, </w:t>
      </w:r>
      <w:r>
        <w:rPr>
          <w:i/>
        </w:rPr>
        <w:t xml:space="preserve">để </w:t>
      </w:r>
      <w:r>
        <w:t xml:space="preserve">cho </w:t>
      </w:r>
      <w:r>
        <w:t xml:space="preserve">nó </w:t>
      </w:r>
      <w:r>
        <w:rPr>
          <w:i/>
        </w:rPr>
        <w:t xml:space="preserve">đi. </w:t>
      </w:r>
      <w:r>
        <w:t xml:space="preserve">Nhỡ </w:t>
      </w:r>
      <w:r>
        <w:rPr>
          <w:i/>
        </w:rPr>
        <w:t xml:space="preserve">có </w:t>
      </w:r>
      <w:r>
        <w:t xml:space="preserve">hỏng </w:t>
      </w:r>
      <w:r>
        <w:t xml:space="preserve">cũng </w:t>
      </w:r>
      <w:r>
        <w:t xml:space="preserve">thôi. </w:t>
      </w:r>
      <w:r>
        <w:t xml:space="preserve">II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rPr>
          <w:i/>
        </w:rP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hạn </w:t>
      </w:r>
      <w:r>
        <w:t xml:space="preserve">chế </w:t>
      </w:r>
      <w:r>
        <w:t xml:space="preserve">về </w:t>
      </w:r>
      <w:r>
        <w:t xml:space="preserve">phạm </w:t>
      </w:r>
      <w:r>
        <w:t xml:space="preserve">vi,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Chỉ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thôi. </w:t>
      </w:r>
      <w:r>
        <w:t xml:space="preserve">Nói </w:t>
      </w:r>
      <w:r>
        <w:t xml:space="preserve">thế </w:t>
      </w:r>
      <w:r>
        <w:rPr>
          <w:i/>
        </w:rPr>
        <w:t xml:space="preserve">thôi </w:t>
      </w:r>
      <w:r>
        <w:t xml:space="preserve">cũng </w:t>
      </w:r>
      <w:r>
        <w:rPr>
          <w:i/>
        </w:rPr>
        <w:t xml:space="preserve">đủ </w:t>
      </w:r>
      <w:r>
        <w:t xml:space="preserve">hiểu. </w:t>
      </w:r>
      <w:r>
        <w:t xml:space="preserve">Bài </w:t>
      </w:r>
      <w:r>
        <w:t xml:space="preserve">uăn </w:t>
      </w:r>
      <w:r>
        <w:t xml:space="preserve">ấy </w:t>
      </w:r>
      <w:r>
        <w:t xml:space="preserve">ngắn </w:t>
      </w:r>
      <w:r>
        <w:t xml:space="preserve">thôi, </w:t>
      </w:r>
      <w:r>
        <w:t xml:space="preserve">nhưng </w:t>
      </w:r>
      <w:r>
        <w:t xml:space="preserve">rất </w:t>
      </w:r>
      <w:r>
        <w:t xml:space="preserve">hay. </w:t>
      </w:r>
      <w:r>
        <w:t xml:space="preserve">Ngày </w:t>
      </w:r>
      <w:r>
        <w:rPr>
          <w:i/>
        </w:rPr>
        <w:t xml:space="preserve">mai </w:t>
      </w:r>
      <w:r>
        <w:t xml:space="preserve">thôi </w:t>
      </w:r>
      <w:r>
        <w:t xml:space="preserve">là </w:t>
      </w:r>
      <w:r>
        <w:rPr>
          <w:i/>
        </w:rPr>
        <w:t xml:space="preserve">mọi </w:t>
      </w:r>
      <w:r>
        <w:t xml:space="preserve">uiệc </w:t>
      </w:r>
      <w:r>
        <w:t xml:space="preserve">xong </w:t>
      </w:r>
      <w:r>
        <w:t xml:space="preserve">cả.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miễn </w:t>
      </w:r>
      <w:r>
        <w:t xml:space="preserve">cưỡng </w:t>
      </w:r>
      <w:r>
        <w:t xml:space="preserve">đồng </w:t>
      </w:r>
      <w:r>
        <w:t xml:space="preserve">ý </w:t>
      </w:r>
      <w:r>
        <w:t xml:space="preserve">hoặc </w:t>
      </w:r>
      <w:r>
        <w:t xml:space="preserve">chấp </w:t>
      </w:r>
      <w:r>
        <w:t xml:space="preserve">nhận </w:t>
      </w:r>
      <w:r>
        <w:t xml:space="preserve">điều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vì </w:t>
      </w:r>
      <w:r>
        <w:t xml:space="preserve">người </w:t>
      </w:r>
      <w:r>
        <w:t xml:space="preserve">nói </w:t>
      </w:r>
      <w:r>
        <w:t xml:space="preserve">thấy </w:t>
      </w:r>
      <w:r>
        <w:t xml:space="preserve">cũng </w:t>
      </w:r>
      <w:r>
        <w:t xml:space="preserve">khó </w:t>
      </w:r>
      <w:r>
        <w:t xml:space="preserve">có </w:t>
      </w:r>
      <w:r>
        <w:t xml:space="preserve">ý </w:t>
      </w:r>
      <w:r>
        <w:t xml:space="preserve">kiến </w:t>
      </w:r>
      <w:r>
        <w:t xml:space="preserve">gì </w:t>
      </w:r>
      <w:r>
        <w:t xml:space="preserve">thêm </w:t>
      </w:r>
      <w:r>
        <w:t xml:space="preserve">được </w:t>
      </w:r>
      <w:r>
        <w:t xml:space="preserve">nữa. </w:t>
      </w:r>
      <w:r>
        <w:rPr>
          <w:i/>
        </w:rPr>
        <w:t xml:space="preserve">Làm </w:t>
      </w:r>
      <w:r>
        <w:t xml:space="preserve">thế </w:t>
      </w:r>
      <w:r>
        <w:t xml:space="preserve">cũng </w:t>
      </w:r>
      <w:r>
        <w:rPr>
          <w:i/>
        </w:rPr>
        <w:t xml:space="preserve">tốt </w:t>
      </w:r>
      <w:r>
        <w:rPr>
          <w:i/>
        </w:rPr>
        <w:t xml:space="preserve">thôi. </w:t>
      </w:r>
      <w:r>
        <w:t xml:space="preserve">Đành </w:t>
      </w:r>
      <w:r>
        <w:t xml:space="preserve">uậy </w:t>
      </w:r>
      <w:r>
        <w:t xml:space="preserve">thôi. </w:t>
      </w:r>
      <w:r>
        <w:t xml:space="preserve">Được </w:t>
      </w:r>
      <w:r>
        <w:t xml:space="preserve">thôi, </w:t>
      </w:r>
      <w:r>
        <w:t xml:space="preserve">tôi </w:t>
      </w:r>
      <w:r>
        <w:t xml:space="preserve">sẽ </w:t>
      </w:r>
      <w:r>
        <w:t xml:space="preserve">làm. </w:t>
      </w:r>
      <w:r>
        <w:t xml:space="preserve">Thôi </w:t>
      </w:r>
      <w:r>
        <w:t xml:space="preserve">được!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sự </w:t>
      </w:r>
      <w:r>
        <w:t xml:space="preserve">khẳng </w:t>
      </w:r>
      <w:r>
        <w:t xml:space="preserve">định </w:t>
      </w:r>
      <w:r>
        <w:t xml:space="preserve">nhằm </w:t>
      </w:r>
      <w:r>
        <w:t xml:space="preserve">thuyết </w:t>
      </w:r>
      <w:r>
        <w:t xml:space="preserve">phục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không </w:t>
      </w:r>
      <w:r>
        <w:t xml:space="preserve">nên </w:t>
      </w:r>
      <w:r>
        <w:t xml:space="preserve">băn </w:t>
      </w:r>
      <w:r>
        <w:t xml:space="preserve">khoăn </w:t>
      </w:r>
      <w:r>
        <w:t xml:space="preserve">gì </w:t>
      </w:r>
      <w:r>
        <w:t xml:space="preserve">nữa. </w:t>
      </w:r>
      <w:r>
        <w:t xml:space="preserve">Cần </w:t>
      </w:r>
      <w:r>
        <w:t xml:space="preserve">đến </w:t>
      </w:r>
      <w:r>
        <w:t xml:space="preserve">là </w:t>
      </w:r>
      <w:r>
        <w:t xml:space="preserve">có </w:t>
      </w:r>
      <w:r>
        <w:t xml:space="preserve">ngay </w:t>
      </w:r>
      <w:r>
        <w:t xml:space="preserve">thôi </w:t>
      </w:r>
      <w:r>
        <w:t xml:space="preserve">mà. </w:t>
      </w:r>
      <w:r>
        <w:t xml:space="preserve">Sớm </w:t>
      </w:r>
      <w:r>
        <w:rPr>
          <w:i/>
        </w:rPr>
        <w:t xml:space="preserve">muộn </w:t>
      </w:r>
      <w:r>
        <w:t xml:space="preserve">rồi </w:t>
      </w:r>
      <w:r>
        <w:t xml:space="preserve">nó </w:t>
      </w:r>
      <w:r>
        <w:t xml:space="preserve">cũng </w:t>
      </w:r>
      <w:r>
        <w:t xml:space="preserve">uề </w:t>
      </w:r>
      <w:r>
        <w:t xml:space="preserve">thôi. </w:t>
      </w:r>
      <w:r>
        <w:t xml:space="preserve">Ì </w:t>
      </w:r>
      <w: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tiếc </w:t>
      </w:r>
      <w:r>
        <w:t xml:space="preserve">trước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đang </w:t>
      </w:r>
      <w:r>
        <w:t xml:space="preserve">xảy </w:t>
      </w:r>
      <w:r>
        <w:t xml:space="preserve">ra. </w:t>
      </w:r>
      <w:r>
        <w:t xml:space="preserve">Thôi, </w:t>
      </w:r>
      <w:r>
        <w:t xml:space="preserve">hỏng </w:t>
      </w:r>
      <w:r>
        <w:t xml:space="preserve">mất </w:t>
      </w:r>
      <w:r>
        <w:t xml:space="preserve">rồi! </w:t>
      </w:r>
      <w:r>
        <w:t xml:space="preserve">Thôi, </w:t>
      </w:r>
      <w:r>
        <w:t xml:space="preserve">thế </w:t>
      </w:r>
      <w:r>
        <w:rPr>
          <w:i/>
        </w:rPr>
        <w:t xml:space="preserve">là </w:t>
      </w:r>
      <w:r>
        <w:rPr>
          <w:i/>
        </w:rPr>
        <w:t xml:space="preserve">hết!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can </w:t>
      </w:r>
      <w:r>
        <w:t xml:space="preserve">ngăn </w:t>
      </w:r>
      <w:r>
        <w:t xml:space="preserve">hoặc </w:t>
      </w:r>
      <w:r>
        <w:t xml:space="preserve">từ </w:t>
      </w:r>
      <w:r>
        <w:t xml:space="preserve">chối, </w:t>
      </w:r>
      <w:r>
        <w:t xml:space="preserve">không </w:t>
      </w:r>
      <w:r>
        <w:t xml:space="preserve">muốn </w:t>
      </w:r>
      <w:r>
        <w:t xml:space="preserve">để </w:t>
      </w:r>
      <w:r>
        <w:t xml:space="preserve">cho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tiếp </w:t>
      </w:r>
      <w:r>
        <w:t xml:space="preserve">diễn. </w:t>
      </w:r>
      <w:r>
        <w:t xml:space="preserve">Thôi, </w:t>
      </w:r>
      <w:r>
        <w:rPr>
          <w:i/>
        </w:rPr>
        <w:t xml:space="preserve">nín </w:t>
      </w:r>
      <w:r>
        <w:t xml:space="preserve">đi! </w:t>
      </w:r>
      <w:r>
        <w:t xml:space="preserve">Thôi, </w:t>
      </w:r>
      <w:r>
        <w:t xml:space="preserve">tôi </w:t>
      </w:r>
      <w:r>
        <w:t xml:space="preserve">không </w:t>
      </w:r>
      <w:r>
        <w:rPr>
          <w:i/>
        </w:rPr>
        <w:t xml:space="preserve">đi </w:t>
      </w:r>
      <w:r>
        <w:rPr>
          <w:i/>
        </w:rPr>
        <w:t xml:space="preserve">đâu! </w:t>
      </w:r>
      <w:r>
        <w:t xml:space="preserve">Thôi </w:t>
      </w:r>
      <w:r>
        <w:t xml:space="preserve">thôi, </w:t>
      </w:r>
      <w:r>
        <w:rPr>
          <w:i/>
        </w:rPr>
        <w:t xml:space="preserve">đủ </w:t>
      </w:r>
      <w:r>
        <w:t xml:space="preserve">rồi, </w:t>
      </w:r>
      <w:r>
        <w:t xml:space="preserve">đừng </w:t>
      </w:r>
      <w:r>
        <w:t xml:space="preserve">nói </w:t>
      </w:r>
      <w:r>
        <w:t xml:space="preserve">nữa! </w:t>
      </w:r>
      <w:r>
        <w:br/>
      </w:r>
      <w:r>
        <w:rPr>
          <w:b/>
        </w:rPr>
        <w:t xml:space="preserve">thôi, </w:t>
      </w:r>
      <w:r>
        <w:rPr>
          <w:i/>
        </w:rPr>
        <w:t xml:space="preserve">động từ </w:t>
      </w:r>
      <w:r>
        <w:t xml:space="preserve">Nhã </w:t>
      </w:r>
      <w:r>
        <w:t xml:space="preserve">bớt </w:t>
      </w:r>
      <w:r>
        <w:t xml:space="preserve">chất </w:t>
      </w:r>
      <w:r>
        <w:t xml:space="preserve">màu </w:t>
      </w:r>
      <w:r>
        <w:t xml:space="preserve">nhuộm </w:t>
      </w:r>
      <w:r>
        <w:t xml:space="preserve">ra </w:t>
      </w:r>
      <w:r>
        <w:t xml:space="preserve">làm </w:t>
      </w:r>
      <w:r>
        <w:t xml:space="preserve">lan </w:t>
      </w:r>
      <w:r>
        <w:t xml:space="preserve">sang </w:t>
      </w:r>
      <w:r>
        <w:t xml:space="preserve">vật </w:t>
      </w:r>
      <w:r>
        <w:t xml:space="preserve">khác </w:t>
      </w:r>
      <w:r>
        <w:t xml:space="preserve">khi </w:t>
      </w:r>
      <w:r>
        <w:t xml:space="preserve">bị </w:t>
      </w:r>
      <w:r>
        <w:t xml:space="preserve">ướt, </w:t>
      </w:r>
      <w:r>
        <w:t xml:space="preserve">bị </w:t>
      </w:r>
      <w:r>
        <w:t xml:space="preserve">ẩm. </w:t>
      </w:r>
      <w:r>
        <w:t xml:space="preserve">Phẩm </w:t>
      </w:r>
      <w:r>
        <w:t xml:space="preserve">tnhuộm </w:t>
      </w:r>
      <w:r>
        <w:t xml:space="preserve">thôi </w:t>
      </w:r>
      <w:r>
        <w:rPr>
          <w:i/>
        </w:rPr>
        <w:t xml:space="preserve">ra </w:t>
      </w:r>
      <w:r>
        <w:t xml:space="preserve">tay. </w:t>
      </w:r>
      <w:r>
        <w:t xml:space="preserve">Vải </w:t>
      </w:r>
      <w:r>
        <w:rPr>
          <w:i/>
        </w:rPr>
        <w:t xml:space="preserve">màu </w:t>
      </w:r>
      <w:r>
        <w:rPr>
          <w:i/>
        </w:rPr>
        <w:t xml:space="preserve">đẹp, </w:t>
      </w:r>
      <w:r>
        <w:t xml:space="preserve">nhưng </w:t>
      </w:r>
      <w:r>
        <w:t xml:space="preserve">xiðt </w:t>
      </w:r>
      <w:r>
        <w:rPr>
          <w:i/>
        </w:rPr>
        <w:t xml:space="preserve">xà </w:t>
      </w:r>
      <w:r>
        <w:rPr>
          <w:i/>
        </w:rPr>
        <w:t xml:space="preserve">phòng </w:t>
      </w:r>
      <w:r>
        <w:t xml:space="preserve">thì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t xml:space="preserve">thôi. </w:t>
      </w:r>
      <w:r>
        <w:br w:type="page"/>
      </w:r>
      <w:r>
        <w:rPr>
          <w:b/>
        </w:rPr>
        <w:t xml:space="preserve">hôi </w:t>
      </w:r>
      <w:r>
        <w:rPr>
          <w:b/>
        </w:rPr>
        <w:t xml:space="preserve">miên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tâm </w:t>
      </w:r>
      <w:r>
        <w:t xml:space="preserve">lí </w:t>
      </w:r>
      <w:r>
        <w:t xml:space="preserve">đến </w:t>
      </w:r>
      <w:r>
        <w:t xml:space="preserve">tgười </w:t>
      </w:r>
      <w:r>
        <w:t xml:space="preserve">nào </w:t>
      </w:r>
      <w:r>
        <w:t xml:space="preserve">đó, </w:t>
      </w:r>
      <w:r>
        <w:t xml:space="preserve">gây </w:t>
      </w:r>
      <w:r>
        <w:t xml:space="preserve">ra </w:t>
      </w:r>
      <w:r>
        <w:t xml:space="preserve">trạng </w:t>
      </w:r>
      <w:r>
        <w:t xml:space="preserve">thái </w:t>
      </w:r>
      <w:r>
        <w:rPr>
          <w:i/>
        </w:rPr>
        <w:t xml:space="preserve">tựa </w:t>
      </w:r>
      <w:r>
        <w:rPr>
          <w:i/>
        </w:rPr>
        <w:t xml:space="preserve">như </w:t>
      </w:r>
      <w:r>
        <w:t xml:space="preserve">1xgủ, </w:t>
      </w:r>
      <w:r>
        <w:t xml:space="preserve">làm </w:t>
      </w:r>
      <w:r>
        <w:t xml:space="preserve">cho </w:t>
      </w:r>
      <w:r>
        <w:t xml:space="preserve">dễ </w:t>
      </w:r>
      <w:r>
        <w:t xml:space="preserve">dàng </w:t>
      </w:r>
      <w:r>
        <w:t xml:space="preserve">chịu </w:t>
      </w:r>
      <w:r>
        <w:t xml:space="preserve">sự </w:t>
      </w:r>
      <w:r>
        <w:t xml:space="preserve">ám </w:t>
      </w:r>
      <w:r>
        <w:t xml:space="preserve">thị </w:t>
      </w:r>
      <w:r>
        <w:t xml:space="preserve">của </w:t>
      </w:r>
      <w:r>
        <w:t xml:space="preserve">nình. </w:t>
      </w:r>
      <w:r>
        <w:rPr>
          <w:i/>
        </w:rPr>
        <w:t xml:space="preserve">Thuật </w:t>
      </w:r>
      <w:r>
        <w:rPr>
          <w:i/>
        </w:rPr>
        <w:t xml:space="preserve">thôi </w:t>
      </w:r>
      <w:r>
        <w:rPr>
          <w:i/>
        </w:rPr>
        <w:t xml:space="preserve">miên. </w:t>
      </w:r>
      <w:r>
        <w:t xml:space="preserve">Ngồi </w:t>
      </w:r>
      <w:r>
        <w:t xml:space="preserve">ngây </w:t>
      </w:r>
      <w:r>
        <w:t xml:space="preserve">người </w:t>
      </w:r>
      <w:r>
        <w:t xml:space="preserve">:ghe </w:t>
      </w:r>
      <w:r>
        <w:t xml:space="preserve">từng </w:t>
      </w:r>
      <w:r>
        <w:rPr>
          <w:i/>
        </w:rPr>
        <w:t xml:space="preserve">lời </w:t>
      </w:r>
      <w:r>
        <w:t xml:space="preserve">như </w:t>
      </w:r>
      <w:r>
        <w:rPr>
          <w:i/>
        </w:rPr>
        <w:t xml:space="preserve">bị </w:t>
      </w:r>
      <w:r>
        <w:rPr>
          <w:i/>
        </w:rPr>
        <w:t xml:space="preserve">thôi </w:t>
      </w:r>
      <w:r>
        <w:t xml:space="preserve">miên. </w:t>
      </w:r>
      <w:r>
        <w:t xml:space="preserve">ll </w:t>
      </w:r>
      <w:r>
        <w:t xml:space="preserve">d\ </w:t>
      </w:r>
      <w:r>
        <w:t xml:space="preserve">Những </w:t>
      </w:r>
      <w:r>
        <w:t xml:space="preserve">hủ </w:t>
      </w:r>
      <w:r>
        <w:t xml:space="preserve">thuật </w:t>
      </w:r>
      <w:r>
        <w:t xml:space="preserve">để </w:t>
      </w:r>
      <w:r>
        <w:t xml:space="preserve">thôi </w:t>
      </w:r>
      <w:r>
        <w:t xml:space="preserve">miên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2hữa </w:t>
      </w:r>
      <w:r>
        <w:rPr>
          <w:i/>
        </w:rPr>
        <w:t xml:space="preserve">bệnh </w:t>
      </w:r>
      <w:r>
        <w:rPr>
          <w:i/>
        </w:rPr>
        <w:t xml:space="preserve">bằng </w:t>
      </w:r>
      <w:r>
        <w:rPr>
          <w:i/>
        </w:rPr>
        <w:t xml:space="preserve">thôi </w:t>
      </w:r>
      <w:r>
        <w:t xml:space="preserve">miên.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sơn </w:t>
      </w:r>
      <w:r>
        <w:rPr>
          <w:i/>
        </w:rPr>
        <w:t xml:space="preserve">tính từ </w:t>
      </w:r>
      <w:r>
        <w:t xml:space="preserve">(khẩu ngữ). </w:t>
      </w:r>
      <w:r>
        <w:t xml:space="preserve">(Quả </w:t>
      </w:r>
      <w:r>
        <w:t xml:space="preserve">đấm) </w:t>
      </w:r>
      <w:r>
        <w:t xml:space="preserve">mạnh </w:t>
      </w:r>
      <w:r>
        <w:t xml:space="preserve">như </w:t>
      </w:r>
      <w:r>
        <w:t xml:space="preserve">Tời </w:t>
      </w:r>
      <w:r>
        <w:t xml:space="preserve">giáng.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quả </w:t>
      </w:r>
      <w:r>
        <w:t xml:space="preserve">thôi </w:t>
      </w:r>
      <w:r>
        <w:rPr>
          <w:i/>
        </w:rPr>
        <w:t xml:space="preserve">sơn.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thì </w:t>
      </w:r>
      <w:r>
        <w:t xml:space="preserve">(khẩu ngữ) </w:t>
      </w:r>
      <w:r>
        <w:t xml:space="preserve">†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rPr>
          <w:i/>
        </w:rPr>
        <w:t xml:space="preserve">hợp </w:t>
      </w:r>
      <w:r>
        <w:t xml:space="preserve">lùng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một </w:t>
      </w:r>
      <w:r>
        <w:t xml:space="preserve">lời </w:t>
      </w:r>
      <w:r>
        <w:t xml:space="preserve">kết </w:t>
      </w:r>
      <w:r>
        <w:t xml:space="preserve">thúc </w:t>
      </w:r>
      <w:r>
        <w:t xml:space="preserve">sự </w:t>
      </w:r>
      <w:r>
        <w:t xml:space="preserve">cân </w:t>
      </w:r>
      <w:r>
        <w:t xml:space="preserve">nhắc, </w:t>
      </w:r>
      <w:r>
        <w:t xml:space="preserve">bàn </w:t>
      </w:r>
      <w:r>
        <w:t xml:space="preserve">bạc,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:ách </w:t>
      </w:r>
      <w:r>
        <w:t xml:space="preserve">giải </w:t>
      </w:r>
      <w:r>
        <w:t xml:space="preserve">quyết </w:t>
      </w:r>
      <w:r>
        <w:t xml:space="preserve">sự </w:t>
      </w:r>
      <w:r>
        <w:t xml:space="preserve">việc </w:t>
      </w:r>
      <w:r>
        <w:t xml:space="preserve">mà </w:t>
      </w:r>
      <w:r>
        <w:t xml:space="preserve">cuối </w:t>
      </w:r>
      <w:r>
        <w:t xml:space="preserve">cùng </w:t>
      </w:r>
      <w:r>
        <w:t xml:space="preserve">thấy </w:t>
      </w:r>
      <w:r>
        <w:t xml:space="preserve">là </w:t>
      </w:r>
      <w:r>
        <w:t xml:space="preserve">tành </w:t>
      </w:r>
      <w:r>
        <w:t xml:space="preserve">phải </w:t>
      </w:r>
      <w:r>
        <w:t xml:space="preserve">chấp </w:t>
      </w:r>
      <w:r>
        <w:t xml:space="preserve">nhận </w:t>
      </w:r>
      <w:r>
        <w:t xml:space="preserve">vì </w:t>
      </w:r>
      <w:r>
        <w:t xml:space="preserve">không </w:t>
      </w:r>
      <w:r>
        <w:t xml:space="preserve">còn </w:t>
      </w:r>
      <w:r>
        <w:t xml:space="preserve">cách </w:t>
      </w:r>
      <w:r>
        <w:t xml:space="preserve">nào </w:t>
      </w:r>
      <w:r>
        <w:t xml:space="preserve">thác. </w:t>
      </w:r>
      <w:r>
        <w:t xml:space="preserve">Thôi </w:t>
      </w:r>
      <w:r>
        <w:t xml:space="preserve">thì </w:t>
      </w:r>
      <w:r>
        <w:t xml:space="preserve">trăm </w:t>
      </w:r>
      <w:r>
        <w:rPr>
          <w:i/>
        </w:rPr>
        <w:t xml:space="preserve">sự </w:t>
      </w:r>
      <w:r>
        <w:rPr>
          <w:i/>
        </w:rPr>
        <w:t xml:space="preserve">nhờ </w:t>
      </w:r>
      <w:r>
        <w:rPr>
          <w:i/>
        </w:rPr>
        <w:t xml:space="preserve">anh. </w:t>
      </w:r>
      <w:r>
        <w:t xml:space="preserve">Thôi </w:t>
      </w:r>
      <w:r>
        <w:t xml:space="preserve">thì </w:t>
      </w:r>
      <w:r>
        <w:t xml:space="preserve">cũng </w:t>
      </w:r>
      <w:r>
        <w:t xml:space="preserve">tành </w:t>
      </w:r>
      <w:r>
        <w:rPr>
          <w:i/>
        </w:rPr>
        <w:t xml:space="preserve">chịu, </w:t>
      </w:r>
      <w:r>
        <w:t xml:space="preserve">chứ </w:t>
      </w:r>
      <w:r>
        <w:rPr>
          <w:i/>
        </w:rPr>
        <w:t xml:space="preserve">biết </w:t>
      </w:r>
      <w:r>
        <w:rPr>
          <w:i/>
        </w:rPr>
        <w:t xml:space="preserve">làm </w:t>
      </w:r>
      <w:r>
        <w:t xml:space="preserve">sao. </w:t>
      </w:r>
      <w:r>
        <w:rPr>
          <w:b/>
        </w:rPr>
        <w:t xml:space="preserve">2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ở </w:t>
      </w:r>
      <w:r>
        <w:t xml:space="preserve">xuối </w:t>
      </w:r>
      <w:r>
        <w:t xml:space="preserve">một </w:t>
      </w:r>
      <w:r>
        <w:t xml:space="preserve">sự </w:t>
      </w:r>
      <w:r>
        <w:t xml:space="preserve">liệt </w:t>
      </w:r>
      <w:r>
        <w:t xml:space="preserve">kê,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còn </w:t>
      </w:r>
      <w:r>
        <w:t xml:space="preserve">có </w:t>
      </w:r>
      <w:r>
        <w:t xml:space="preserve">lắm </w:t>
      </w:r>
      <w:r>
        <w:t xml:space="preserve">thứ </w:t>
      </w:r>
      <w:r>
        <w:t xml:space="preserve">chông </w:t>
      </w:r>
      <w:r>
        <w:t xml:space="preserve">sao </w:t>
      </w:r>
      <w:r>
        <w:t xml:space="preserve">kể </w:t>
      </w:r>
      <w:r>
        <w:t xml:space="preserve">ra </w:t>
      </w:r>
      <w:r>
        <w:t xml:space="preserve">hết, </w:t>
      </w:r>
      <w:r>
        <w:t xml:space="preserve">đành </w:t>
      </w:r>
      <w:r>
        <w:t xml:space="preserve">phải </w:t>
      </w:r>
      <w:r>
        <w:t xml:space="preserve">kết </w:t>
      </w:r>
      <w:r>
        <w:t xml:space="preserve">thúc </w:t>
      </w:r>
      <w:r>
        <w:t xml:space="preserve">để </w:t>
      </w:r>
      <w:r>
        <w:t xml:space="preserve">vxói </w:t>
      </w:r>
      <w:r>
        <w:t xml:space="preserve">một </w:t>
      </w:r>
      <w:r>
        <w:t xml:space="preserve">cách </w:t>
      </w:r>
      <w:r>
        <w:t xml:space="preserve">tổng </w:t>
      </w:r>
      <w:r>
        <w:t xml:space="preserve">quát </w:t>
      </w:r>
      <w:r>
        <w:t xml:space="preserve">Nào </w:t>
      </w:r>
      <w:r>
        <w:rPr>
          <w:i/>
        </w:rPr>
        <w:t xml:space="preserve">cam, </w:t>
      </w:r>
      <w:r>
        <w:t xml:space="preserve">chuối, </w:t>
      </w:r>
      <w:r>
        <w:rPr>
          <w:i/>
        </w:rPr>
        <w:t xml:space="preserve">;ưởi, </w:t>
      </w:r>
      <w:r>
        <w:rPr>
          <w:i/>
        </w:rPr>
        <w:t xml:space="preserve">mít, </w:t>
      </w:r>
      <w:r>
        <w:t xml:space="preserve">đu </w:t>
      </w:r>
      <w:r>
        <w:rPr>
          <w:i/>
        </w:rPr>
        <w:t xml:space="preserve">đủ, </w:t>
      </w:r>
      <w:r>
        <w:t xml:space="preserve">thôi </w:t>
      </w:r>
      <w:r>
        <w:rPr>
          <w:i/>
        </w:rPr>
        <w:t xml:space="preserve">thì </w:t>
      </w:r>
      <w:r>
        <w:t xml:space="preserve">đủ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rPr>
          <w:i/>
        </w:rPr>
        <w:t xml:space="preserve">hoa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thối </w:t>
      </w:r>
      <w:r>
        <w:rPr>
          <w:i/>
        </w:rPr>
        <w:t xml:space="preserve">tính từ </w:t>
      </w:r>
      <w:r>
        <w:t xml:space="preserve">xem </w:t>
      </w:r>
      <w:r>
        <w:t xml:space="preserve">thối, </w:t>
      </w:r>
      <w:r>
        <w:t xml:space="preserve">(láy).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thúc </w:t>
      </w:r>
      <w:r>
        <w:rPr>
          <w:i/>
        </w:rPr>
        <w:t xml:space="preserve">động từ </w:t>
      </w:r>
      <w:r>
        <w:t xml:space="preserve">Thúc </w:t>
      </w:r>
      <w:r>
        <w:t xml:space="preserve">đẩy, </w:t>
      </w:r>
      <w:r>
        <w:t xml:space="preserve">giục </w:t>
      </w:r>
      <w:r>
        <w:t xml:space="preserve">giã. </w:t>
      </w:r>
      <w:r>
        <w:t xml:space="preserve">Trống </w:t>
      </w:r>
      <w:r>
        <w:t xml:space="preserve">ziuc </w:t>
      </w:r>
      <w:r>
        <w:t xml:space="preserve">liên </w:t>
      </w:r>
      <w:r>
        <w:t xml:space="preserve">hồi, </w:t>
      </w:r>
      <w:r>
        <w:t xml:space="preserve">thôi </w:t>
      </w:r>
      <w:r>
        <w:t xml:space="preserve">thúc. </w:t>
      </w:r>
      <w:r>
        <w:t xml:space="preserve">Nguồn </w:t>
      </w:r>
      <w:r>
        <w:rPr>
          <w:i/>
        </w:rPr>
        <w:t xml:space="preserve">cảm </w:t>
      </w:r>
      <w:r>
        <w:t xml:space="preserve">xúc </w:t>
      </w:r>
      <w:r>
        <w:t xml:space="preserve">'hôi </w:t>
      </w:r>
      <w:r>
        <w:t xml:space="preserve">thúc </w:t>
      </w:r>
      <w:r>
        <w:t xml:space="preserve">trong </w:t>
      </w:r>
      <w:r>
        <w:t xml:space="preserve">lòng. </w:t>
      </w:r>
      <w:r>
        <w:t xml:space="preserve">Nhiệm </w:t>
      </w:r>
      <w:r>
        <w:t xml:space="preserve">uụ </w:t>
      </w:r>
      <w:r>
        <w:t xml:space="preserve">thôi </w:t>
      </w:r>
      <w:r>
        <w:t xml:space="preserve">thúc.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việc </w:t>
      </w:r>
      <w:r>
        <w:rPr>
          <w:i/>
        </w:rPr>
        <w:t xml:space="preserve">động từ </w:t>
      </w:r>
      <w:r>
        <w:t xml:space="preserve">Nghỉ </w:t>
      </w:r>
      <w:r>
        <w:t xml:space="preserve">việc, </w:t>
      </w:r>
      <w:r>
        <w:t xml:space="preserve">không </w:t>
      </w:r>
      <w:r>
        <w:t xml:space="preserve">làm </w:t>
      </w:r>
      <w:r>
        <w:t xml:space="preserve">nữa. </w:t>
      </w:r>
      <w:r>
        <w:t xml:space="preserve">tịn </w:t>
      </w:r>
      <w:r>
        <w:t xml:space="preserve">thôi </w:t>
      </w:r>
      <w:r>
        <w:t xml:space="preserve">uiệc. </w:t>
      </w:r>
      <w:r>
        <w:t xml:space="preserve">Cơ </w:t>
      </w:r>
      <w:r>
        <w:t xml:space="preserve">quan </w:t>
      </w:r>
      <w:r>
        <w:t xml:space="preserve">buộc </w:t>
      </w:r>
      <w:r>
        <w:t xml:space="preserve">thôi </w:t>
      </w:r>
      <w:r>
        <w:t xml:space="preserve">việc </w:t>
      </w:r>
      <w:r>
        <w:t xml:space="preserve">(một </w:t>
      </w:r>
      <w:r>
        <w:t xml:space="preserve">tình </w:t>
      </w:r>
      <w:r>
        <w:t xml:space="preserve">thức </w:t>
      </w:r>
      <w:r>
        <w:t xml:space="preserve">kỉ </w:t>
      </w:r>
      <w:r>
        <w:t xml:space="preserve">luật). </w:t>
      </w:r>
      <w:r>
        <w:br/>
      </w:r>
      <w:r>
        <w:rPr>
          <w:b/>
        </w:rPr>
        <w:t xml:space="preserve">hổi,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luồng </w:t>
      </w:r>
      <w:r>
        <w:t xml:space="preserve">hơi </w:t>
      </w:r>
      <w:r>
        <w:t xml:space="preserve">bật </w:t>
      </w:r>
      <w:r>
        <w:t xml:space="preserve">mạnh </w:t>
      </w:r>
      <w:r>
        <w:t xml:space="preserve">từ </w:t>
      </w:r>
      <w:r>
        <w:t xml:space="preserve">rong </w:t>
      </w:r>
      <w:r>
        <w:t xml:space="preserve">miệng </w:t>
      </w:r>
      <w:r>
        <w:t xml:space="preserve">ra. </w:t>
      </w:r>
      <w:r>
        <w:t xml:space="preserve">Thổi </w:t>
      </w:r>
      <w:r>
        <w:rPr>
          <w:i/>
        </w:rPr>
        <w:t xml:space="preserve">tắt </w:t>
      </w:r>
      <w:r>
        <w:t xml:space="preserve">ngọn </w:t>
      </w:r>
      <w:r>
        <w:t xml:space="preserve">nến. </w:t>
      </w:r>
      <w:r>
        <w:t xml:space="preserve">Thổi </w:t>
      </w:r>
      <w:r>
        <w:t xml:space="preserve">lùa </w:t>
      </w:r>
      <w:r>
        <w:rPr>
          <w:i/>
        </w:rPr>
        <w:t xml:space="preserve">thổi </w:t>
      </w:r>
      <w:r>
        <w:rPr>
          <w:i/>
        </w:rPr>
        <w:t xml:space="preserve">cho </w:t>
      </w:r>
      <w:r>
        <w:t xml:space="preserve">hửa </w:t>
      </w:r>
      <w:r>
        <w:rPr>
          <w:i/>
        </w:rPr>
        <w:t xml:space="preserve">cháy). </w:t>
      </w:r>
      <w:r>
        <w:t xml:space="preserve">Miệng </w:t>
      </w:r>
      <w:r>
        <w:t xml:space="preserve">thổi </w:t>
      </w:r>
      <w:r>
        <w:rPr>
          <w:i/>
        </w:rPr>
        <w:t xml:space="preserve">phù </w:t>
      </w:r>
      <w:r>
        <w:t xml:space="preserve">phù. </w:t>
      </w:r>
      <w:r>
        <w:rPr>
          <w:i/>
        </w:rPr>
        <w:t xml:space="preserve">rớn </w:t>
      </w:r>
      <w:r>
        <w:rPr>
          <w:i/>
        </w:rPr>
        <w:t xml:space="preserve">như </w:t>
      </w:r>
      <w:r>
        <w:t xml:space="preserve">thổi </w:t>
      </w:r>
      <w:r>
        <w:t xml:space="preserve">(kng.; </w:t>
      </w:r>
      <w:r>
        <w:t xml:space="preserve">lớn </w:t>
      </w:r>
      <w:r>
        <w:t xml:space="preserve">lên </w:t>
      </w:r>
      <w:r>
        <w:t xml:space="preserve">rất </w:t>
      </w:r>
      <w:r>
        <w:t xml:space="preserve">nhanh, </w:t>
      </w:r>
      <w:r>
        <w:t xml:space="preserve">như </w:t>
      </w:r>
      <w:r>
        <w:t xml:space="preserve">rông </w:t>
      </w:r>
      <w:r>
        <w:t xml:space="preserve">thấy </w:t>
      </w:r>
      <w:r>
        <w:t xml:space="preserve">được).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nhạc </w:t>
      </w:r>
      <w:r>
        <w:t xml:space="preserve">khí </w:t>
      </w:r>
      <w:r>
        <w:t xml:space="preserve">phát </w:t>
      </w:r>
      <w:r>
        <w:t xml:space="preserve">hành </w:t>
      </w:r>
      <w:r>
        <w:t xml:space="preserve">tiếng </w:t>
      </w:r>
      <w:r>
        <w:t xml:space="preserve">bằng </w:t>
      </w:r>
      <w:r>
        <w:t xml:space="preserve">cách </w:t>
      </w:r>
      <w:r>
        <w:t xml:space="preserve">thối. </w:t>
      </w:r>
      <w:r>
        <w:t xml:space="preserve">Thổi </w:t>
      </w:r>
      <w:r>
        <w:t xml:space="preserve">sáo. </w:t>
      </w:r>
      <w:r>
        <w:t xml:space="preserve">Thổi </w:t>
      </w:r>
      <w:r>
        <w:t xml:space="preserve">còn. </w:t>
      </w:r>
      <w:r>
        <w:rPr>
          <w:b/>
        </w:rPr>
        <w:t xml:space="preserve">3 </w:t>
      </w:r>
      <w:r>
        <w:t xml:space="preserve">(Không </w:t>
      </w:r>
      <w:r>
        <w:t xml:space="preserve">khí) </w:t>
      </w:r>
      <w:r>
        <w:t xml:space="preserve">chuyển </w:t>
      </w:r>
      <w:r>
        <w:t xml:space="preserve">động </w:t>
      </w:r>
      <w:r>
        <w:t xml:space="preserve">thành </w:t>
      </w:r>
      <w:r>
        <w:t xml:space="preserve">uồng, </w:t>
      </w:r>
      <w:r>
        <w:t xml:space="preserve">gây </w:t>
      </w:r>
      <w:r>
        <w:t xml:space="preserve">ra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nhất </w:t>
      </w:r>
      <w:r>
        <w:t xml:space="preserve">định. </w:t>
      </w:r>
      <w:r>
        <w:t xml:space="preserve">Gió </w:t>
      </w:r>
      <w:r>
        <w:t xml:space="preserve">thổi </w:t>
      </w:r>
      <w:r>
        <w:t xml:space="preserve">mát </w:t>
      </w:r>
      <w:r>
        <w:rPr>
          <w:i/>
        </w:rPr>
        <w:t xml:space="preserve">rượi. </w:t>
      </w:r>
      <w:r>
        <w:rPr>
          <w:b/>
        </w:rPr>
        <w:t xml:space="preserve">4 </w:t>
      </w:r>
      <w:r>
        <w:t xml:space="preserve">(khẩu ngữ). </w:t>
      </w:r>
      <w:r>
        <w:t xml:space="preserve">Thêm </w:t>
      </w:r>
      <w:r>
        <w:t xml:space="preserve">thắt, </w:t>
      </w:r>
      <w:r>
        <w:t xml:space="preserve">nói </w:t>
      </w:r>
      <w:r>
        <w:t xml:space="preserve">cho </w:t>
      </w:r>
      <w:r>
        <w:t xml:space="preserve">hành </w:t>
      </w:r>
      <w:r>
        <w:t xml:space="preserve">quá </w:t>
      </w:r>
      <w:r>
        <w:t xml:space="preserve">sự </w:t>
      </w:r>
      <w:r>
        <w:t xml:space="preserve">thật. </w:t>
      </w:r>
      <w:r>
        <w:t xml:space="preserve">Thổi </w:t>
      </w:r>
      <w:r>
        <w:t xml:space="preserve">thành </w:t>
      </w:r>
      <w:r>
        <w:rPr>
          <w:i/>
        </w:rPr>
        <w:t xml:space="preserve">tích </w:t>
      </w:r>
      <w:r>
        <w:t xml:space="preserve">lên. </w:t>
      </w:r>
      <w:r>
        <w:t xml:space="preserve">Thốổi </w:t>
      </w:r>
      <w:r>
        <w:rPr>
          <w:i/>
        </w:rPr>
        <w:t xml:space="preserve">'o </w:t>
      </w:r>
      <w:r>
        <w:t xml:space="preserve">uấn </w:t>
      </w:r>
      <w:r>
        <w:t xml:space="preserve">đề </w:t>
      </w:r>
      <w:r>
        <w:t xml:space="preserve">để </w:t>
      </w:r>
      <w:r>
        <w:t xml:space="preserve">tâng </w:t>
      </w:r>
      <w:r>
        <w:t xml:space="preserve">công. </w:t>
      </w:r>
      <w:r>
        <w:br/>
      </w:r>
      <w:r>
        <w:rPr>
          <w:b/>
        </w:rPr>
        <w:t xml:space="preserve">hổi, </w:t>
      </w:r>
      <w:r>
        <w:rPr>
          <w:i/>
        </w:rPr>
        <w:t xml:space="preserve">động từ </w:t>
      </w:r>
      <w:r>
        <w:t xml:space="preserve">(phương ngữ). </w:t>
      </w:r>
      <w:r>
        <w:rPr>
          <w:i/>
        </w:rPr>
        <w:t xml:space="preserve">Nấu </w:t>
      </w:r>
      <w:r>
        <w:t xml:space="preserve">(cơm, </w:t>
      </w:r>
      <w:r>
        <w:t xml:space="preserve">xôi). </w:t>
      </w:r>
      <w:r>
        <w:t xml:space="preserve">Thổi </w:t>
      </w:r>
      <w:r>
        <w:rPr>
          <w:i/>
        </w:rPr>
        <w:t xml:space="preserve">cơm.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nấu </w:t>
      </w:r>
      <w:r>
        <w:rPr>
          <w:i/>
        </w:rPr>
        <w:t xml:space="preserve">động từ </w:t>
      </w:r>
      <w:r>
        <w:t xml:space="preserve">Nấu </w:t>
      </w:r>
      <w:r>
        <w:t xml:space="preserve">nướng. </w:t>
      </w:r>
      <w:r>
        <w:br/>
      </w:r>
      <w:r>
        <w:rPr>
          <w:b/>
        </w:rPr>
        <w:t xml:space="preserve">hổi </w:t>
      </w:r>
      <w:r>
        <w:rPr>
          <w:b/>
        </w:rPr>
        <w:t xml:space="preserve">ngạt </w:t>
      </w:r>
      <w:r>
        <w:rPr>
          <w:i/>
        </w:rPr>
        <w:t xml:space="preserve">động từ </w:t>
      </w:r>
      <w:r>
        <w:t xml:space="preserve">Hà </w:t>
      </w:r>
      <w:r>
        <w:t xml:space="preserve">hơi </w:t>
      </w:r>
      <w:r>
        <w:t xml:space="preserve">cho </w:t>
      </w:r>
      <w:r>
        <w:t xml:space="preserve">người </w:t>
      </w:r>
      <w:r>
        <w:t xml:space="preserve">đang </w:t>
      </w:r>
      <w:r>
        <w:t xml:space="preserve">bị </w:t>
      </w:r>
      <w:r>
        <w:t xml:space="preserve">Ềgạt </w:t>
      </w:r>
      <w:r>
        <w:t xml:space="preserve">thở </w:t>
      </w:r>
      <w:r>
        <w:t xml:space="preserve">đề </w:t>
      </w:r>
      <w:r>
        <w:t xml:space="preserve">cấp </w:t>
      </w:r>
      <w:r>
        <w:t xml:space="preserve">cứu. </w:t>
      </w:r>
      <w:r>
        <w:br/>
      </w:r>
      <w:r>
        <w:rPr>
          <w:b/>
        </w:rPr>
        <w:t xml:space="preserve">: </w:t>
      </w:r>
      <w:r>
        <w:rPr>
          <w:b/>
        </w:rPr>
        <w:t xml:space="preserve">thối </w:t>
      </w:r>
      <w:r>
        <w:rPr>
          <w:b/>
        </w:rPr>
        <w:t xml:space="preserve">phồng </w:t>
      </w:r>
      <w:r>
        <w:rPr>
          <w:i/>
        </w:rPr>
        <w:t xml:space="preserve">động từ </w:t>
      </w:r>
      <w:r>
        <w:t xml:space="preserve">(kng). </w:t>
      </w:r>
      <w:r>
        <w:t xml:space="preserve">Thêm </w:t>
      </w:r>
      <w:r>
        <w:t xml:space="preserve">thắt </w:t>
      </w:r>
      <w:r>
        <w:t xml:space="preserve">hoặc </w:t>
      </w:r>
      <w:r>
        <w:t xml:space="preserve">nhấn </w:t>
      </w:r>
      <w:r>
        <w:t xml:space="preserve">mạnh </w:t>
      </w:r>
      <w:r>
        <w:rPr>
          <w:i/>
        </w:rPr>
        <w:t xml:space="preserve">quá </w:t>
      </w:r>
      <w:r>
        <w:t xml:space="preserve">sự </w:t>
      </w:r>
      <w:r>
        <w:t xml:space="preserve">thật. </w:t>
      </w:r>
      <w:r>
        <w:rPr>
          <w:i/>
        </w:rPr>
        <w:t xml:space="preserve">Thối </w:t>
      </w:r>
      <w:r>
        <w:t xml:space="preserve">phồng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t xml:space="preserve">Thốiphôngthành </w:t>
      </w:r>
      <w:r>
        <w:t xml:space="preserve">tích... </w:t>
      </w:r>
      <w:r>
        <w:rPr>
          <w:i/>
        </w:rPr>
        <w:t xml:space="preserve">| </w:t>
      </w:r>
      <w:r>
        <w:br/>
      </w:r>
      <w:r>
        <w:rPr>
          <w:b/>
        </w:rPr>
        <w:t xml:space="preserve">thối, </w:t>
      </w:r>
      <w:r>
        <w:t xml:space="preserve">(ph.).x. </w:t>
      </w:r>
      <w:r>
        <w:t xml:space="preserve">thoái, </w:t>
      </w:r>
      <w:r>
        <w:br/>
      </w:r>
      <w:r>
        <w:rPr>
          <w:b/>
        </w:rPr>
        <w:t xml:space="preserve">thối,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Trả </w:t>
      </w:r>
      <w:r>
        <w:t xml:space="preserve">lại </w:t>
      </w:r>
      <w:r>
        <w:t xml:space="preserve">tiền </w:t>
      </w:r>
      <w:r>
        <w:t xml:space="preserve">thừa. </w:t>
      </w:r>
      <w:r>
        <w:t xml:space="preserve">Thối </w:t>
      </w:r>
      <w:r>
        <w:rPr>
          <w:i/>
        </w:rPr>
        <w:t xml:space="preserve">lại </w:t>
      </w:r>
      <w:r>
        <w:t xml:space="preserve">tiền </w:t>
      </w:r>
      <w:r>
        <w:t xml:space="preserve">cho </w:t>
      </w:r>
      <w:r>
        <w:t xml:space="preserve">khách. </w:t>
      </w:r>
      <w:r>
        <w:t xml:space="preserve">Không </w:t>
      </w:r>
      <w:r>
        <w:t xml:space="preserve">có </w:t>
      </w:r>
      <w:r>
        <w:t xml:space="preserve">tiền </w:t>
      </w:r>
      <w:r>
        <w:rPr>
          <w:i/>
        </w:rPr>
        <w:t xml:space="preserve">lễ </w:t>
      </w:r>
      <w:r>
        <w:rPr>
          <w:i/>
        </w:rPr>
        <w:t xml:space="preserve">để </w:t>
      </w:r>
      <w:r>
        <w:rPr>
          <w:i/>
        </w:rPr>
        <w:t xml:space="preserve">thối </w:t>
      </w:r>
      <w:r>
        <w:t xml:space="preserve">lại. </w:t>
      </w:r>
      <w:r>
        <w:br/>
      </w:r>
      <w:r>
        <w:rPr>
          <w:b/>
        </w:rPr>
        <w:t xml:space="preserve">thối,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Có </w:t>
      </w:r>
      <w:r>
        <w:t xml:space="preserve">mùi </w:t>
      </w:r>
      <w:r>
        <w:t xml:space="preserve">khó </w:t>
      </w:r>
      <w:r>
        <w:t xml:space="preserve">ngửi </w:t>
      </w:r>
      <w:r>
        <w:t xml:space="preserve">như </w:t>
      </w:r>
      <w:r>
        <w:t xml:space="preserve">mùi </w:t>
      </w:r>
      <w:r>
        <w:t xml:space="preserve">phân </w:t>
      </w:r>
      <w:r>
        <w:t xml:space="preserve">tươi </w:t>
      </w:r>
      <w:r>
        <w:t xml:space="preserve">hoặc </w:t>
      </w:r>
      <w:r>
        <w:t xml:space="preserve">mùi </w:t>
      </w:r>
      <w:r>
        <w:t xml:space="preserve">xác </w:t>
      </w:r>
      <w:r>
        <w:t xml:space="preserve">chết </w:t>
      </w:r>
      <w:r>
        <w:t xml:space="preserve">lâu </w:t>
      </w:r>
      <w:r>
        <w:t xml:space="preserve">ngày. </w:t>
      </w:r>
      <w:r>
        <w:rPr>
          <w:i/>
        </w:rPr>
        <w:t xml:space="preserve">Thối </w:t>
      </w:r>
      <w:r>
        <w:t xml:space="preserve">như </w:t>
      </w:r>
      <w:r>
        <w:t xml:space="preserve">cóc </w:t>
      </w:r>
      <w:r>
        <w:t xml:space="preserve">chết. </w:t>
      </w:r>
      <w:r>
        <w:t xml:space="preserve">Nói </w:t>
      </w:r>
      <w:r>
        <w:t xml:space="preserve">thối </w:t>
      </w:r>
      <w:r>
        <w:rPr>
          <w:i/>
        </w:rPr>
        <w:t xml:space="preserve">lắm, </w:t>
      </w:r>
      <w:r>
        <w:t xml:space="preserve">không </w:t>
      </w:r>
      <w:r>
        <w:rPr>
          <w:i/>
        </w:rPr>
        <w:t xml:space="preserve">ai </w:t>
      </w:r>
      <w:r>
        <w:t xml:space="preserve">nghe </w:t>
      </w:r>
      <w:r>
        <w:t xml:space="preserve">được </w:t>
      </w:r>
      <w:r>
        <w:t xml:space="preserve">(khẩu ngữ). </w:t>
      </w:r>
      <w:r>
        <w:t xml:space="preserve">// </w:t>
      </w:r>
      <w:r>
        <w:rPr>
          <w:i/>
        </w:rPr>
        <w:t xml:space="preserve">Láy: </w:t>
      </w:r>
      <w:r>
        <w:t xml:space="preserve">thôi </w:t>
      </w:r>
      <w:r>
        <w:t xml:space="preserve">thối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(Chất </w:t>
      </w:r>
      <w:r>
        <w:t xml:space="preserve">hữu </w:t>
      </w:r>
      <w:r>
        <w:t xml:space="preserve">cơ) </w:t>
      </w:r>
      <w:r>
        <w:t xml:space="preserve">bị </w:t>
      </w:r>
      <w:r>
        <w:t xml:space="preserve">biến </w:t>
      </w:r>
      <w:r>
        <w:t xml:space="preserve">chất, </w:t>
      </w:r>
      <w:r>
        <w:t xml:space="preserve">có </w:t>
      </w:r>
      <w:r>
        <w:t xml:space="preserve">mùi </w:t>
      </w:r>
      <w:r>
        <w:t xml:space="preserve">thối,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huỷ </w:t>
      </w:r>
      <w:r>
        <w:t xml:space="preserve">hoại </w:t>
      </w:r>
      <w:r>
        <w:t xml:space="preserve">của </w:t>
      </w:r>
      <w:r>
        <w:t xml:space="preserve">vi </w:t>
      </w:r>
      <w:r>
        <w:t xml:space="preserve">sinh </w:t>
      </w:r>
      <w:r>
        <w:t xml:space="preserve">vật. </w:t>
      </w:r>
      <w:r>
        <w:t xml:space="preserve">Trứng </w:t>
      </w:r>
      <w:r>
        <w:t xml:space="preserve">thối. </w:t>
      </w:r>
      <w:r>
        <w:rPr>
          <w:i/>
        </w:rPr>
        <w:t xml:space="preserve">Rễ </w:t>
      </w:r>
      <w:r>
        <w:t xml:space="preserve">cây </w:t>
      </w:r>
      <w:r>
        <w:rPr>
          <w:i/>
        </w:rPr>
        <w:t xml:space="preserve">bị </w:t>
      </w:r>
      <w:r>
        <w:t xml:space="preserve">thối. </w:t>
      </w:r>
      <w:r>
        <w:t xml:space="preserve">Xác </w:t>
      </w:r>
      <w:r>
        <w:t xml:space="preserve">chuột </w:t>
      </w:r>
      <w:r>
        <w:t xml:space="preserve">thối </w:t>
      </w:r>
      <w:r>
        <w:t xml:space="preserve">rữa </w:t>
      </w:r>
      <w:r>
        <w:t xml:space="preserve">ra. </w:t>
      </w:r>
      <w:r>
        <w:rPr>
          <w:i/>
        </w:rPr>
        <w:t xml:space="preserve">Lo </w:t>
      </w:r>
      <w:r>
        <w:t xml:space="preserve">thối </w:t>
      </w:r>
      <w:r>
        <w:t xml:space="preserve">ruội </w:t>
      </w:r>
      <w:r>
        <w:t xml:space="preserve">(bóng (nghĩa bóng)). </w:t>
      </w:r>
      <w:r>
        <w:rPr>
          <w:b/>
        </w:rPr>
        <w:t xml:space="preserve">2 </w:t>
      </w:r>
      <w:r>
        <w:t xml:space="preserve">(Bom, </w:t>
      </w:r>
      <w:r>
        <w:t xml:space="preserve">đạn...) </w:t>
      </w:r>
      <w:r>
        <w:rPr>
          <w:i/>
        </w:rPr>
        <w:t xml:space="preserve">bị </w:t>
      </w:r>
      <w:r>
        <w:t xml:space="preserve">hỏng, </w:t>
      </w:r>
      <w:r>
        <w:t xml:space="preserve">không </w:t>
      </w:r>
      <w:r>
        <w:t xml:space="preserve">dùng </w:t>
      </w:r>
      <w:r>
        <w:t xml:space="preserve">được, </w:t>
      </w:r>
      <w:r>
        <w:rPr>
          <w:i/>
        </w:rPr>
        <w:t xml:space="preserve">thường </w:t>
      </w:r>
      <w:r>
        <w:t xml:space="preserve">do </w:t>
      </w:r>
      <w:r>
        <w:t xml:space="preserve">bị </w:t>
      </w:r>
      <w:r>
        <w:t xml:space="preserve">ẩm </w:t>
      </w:r>
      <w:r>
        <w:t xml:space="preserve">ướt. </w:t>
      </w:r>
      <w:r>
        <w:rPr>
          <w:i/>
        </w:rPr>
        <w:t xml:space="preserve">Đạn </w:t>
      </w:r>
      <w:r>
        <w:t xml:space="preserve">thối </w:t>
      </w:r>
      <w:r>
        <w:t xml:space="preserve">không </w:t>
      </w:r>
      <w:r>
        <w:t xml:space="preserve">nổ. </w:t>
      </w:r>
      <w:r>
        <w:t xml:space="preserve">Bom </w:t>
      </w:r>
      <w:r>
        <w:t xml:space="preserve">thối.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chí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thoái </w:t>
      </w:r>
      <w:r>
        <w:t xml:space="preserve">chí.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hoắc </w:t>
      </w:r>
      <w:r>
        <w:rPr>
          <w:i/>
        </w:rPr>
        <w:t xml:space="preserve">tính từ </w:t>
      </w:r>
      <w:r>
        <w:t xml:space="preserve">Thối </w:t>
      </w:r>
      <w:r>
        <w:t xml:space="preserve">quá </w:t>
      </w:r>
      <w:r>
        <w:t xml:space="preserve">và </w:t>
      </w:r>
      <w:r>
        <w:t xml:space="preserve">bốc </w:t>
      </w:r>
      <w:r>
        <w:t xml:space="preserve">lên </w:t>
      </w:r>
      <w:r>
        <w:t xml:space="preserve">mạnh.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hoăng </w:t>
      </w:r>
      <w:r>
        <w:rPr>
          <w:i/>
        </w:rPr>
        <w:t xml:space="preserve">tính từ </w:t>
      </w:r>
      <w:r>
        <w:t xml:space="preserve">Thối </w:t>
      </w:r>
      <w:r>
        <w:t xml:space="preserve">quá </w:t>
      </w:r>
      <w:r>
        <w:t xml:space="preserve">và </w:t>
      </w:r>
      <w:r>
        <w:t xml:space="preserve">lan </w:t>
      </w:r>
      <w:r>
        <w:t xml:space="preserve">rộng </w:t>
      </w:r>
      <w:r>
        <w:t xml:space="preserve">ra.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hôn </w:t>
      </w:r>
      <w:r>
        <w:t xml:space="preserve">(phương ngữ). </w:t>
      </w:r>
      <w:r>
        <w:t xml:space="preserve">x </w:t>
      </w:r>
      <w:r>
        <w:rPr>
          <w:i/>
        </w:rPr>
        <w:t xml:space="preserve">thoái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đã </w:t>
      </w:r>
      <w:r>
        <w:t xml:space="preserve">mục, </w:t>
      </w:r>
      <w:r>
        <w:t xml:space="preserve">thối </w:t>
      </w:r>
      <w:r>
        <w:t xml:space="preserve">đến </w:t>
      </w:r>
      <w:r>
        <w:t xml:space="preserve">mức </w:t>
      </w:r>
      <w:r>
        <w:t xml:space="preserve">nát </w:t>
      </w:r>
      <w:r>
        <w:t xml:space="preserve">mủn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xấu </w:t>
      </w:r>
      <w:r>
        <w:t xml:space="preserve">xa, </w:t>
      </w:r>
      <w:r>
        <w:t xml:space="preserve">hư </w:t>
      </w:r>
      <w:r>
        <w:t xml:space="preserve">hỏng </w:t>
      </w:r>
      <w:r>
        <w:t xml:space="preserve">đến </w:t>
      </w:r>
      <w:r>
        <w:t xml:space="preserve">mức </w:t>
      </w:r>
      <w:r>
        <w:t xml:space="preserve">tồi </w:t>
      </w:r>
      <w:r>
        <w:t xml:space="preserve">tệ, </w:t>
      </w:r>
      <w:r>
        <w:t xml:space="preserve">không </w:t>
      </w:r>
      <w:r>
        <w:t xml:space="preserve">cách </w:t>
      </w:r>
      <w:r>
        <w:t xml:space="preserve">cứu </w:t>
      </w:r>
      <w:r>
        <w:t xml:space="preserve">chữa. </w:t>
      </w:r>
      <w:r>
        <w:t xml:space="preserve">Triều </w:t>
      </w:r>
      <w:r>
        <w:t xml:space="preserve">đình </w:t>
      </w:r>
      <w:r>
        <w:t xml:space="preserve">phong </w:t>
      </w:r>
      <w:r>
        <w:rPr>
          <w:i/>
        </w:rPr>
        <w:t xml:space="preserve">kiến </w:t>
      </w:r>
      <w:r>
        <w:t xml:space="preserve">thối </w:t>
      </w:r>
      <w:r>
        <w:rPr>
          <w:i/>
        </w:rPr>
        <w:t xml:space="preserve">nát.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(khẩu ngữ). </w:t>
      </w:r>
      <w:r>
        <w:t xml:space="preserve">Bệnh </w:t>
      </w:r>
      <w:r>
        <w:t xml:space="preserve">viêm </w:t>
      </w:r>
      <w:r>
        <w:t xml:space="preserve">phía </w:t>
      </w:r>
      <w:r>
        <w:t xml:space="preserve">trong </w:t>
      </w:r>
      <w:r>
        <w:t xml:space="preserve">tai </w:t>
      </w:r>
      <w:r>
        <w:t xml:space="preserve">mãn </w:t>
      </w:r>
      <w:r>
        <w:t xml:space="preserve">tính, </w:t>
      </w:r>
      <w:r>
        <w:t xml:space="preserve">chảy </w:t>
      </w:r>
      <w:r>
        <w:t xml:space="preserve">mủ </w:t>
      </w:r>
      <w:r>
        <w:t xml:space="preserve">có </w:t>
      </w:r>
      <w:r>
        <w:t xml:space="preserve">mùi </w:t>
      </w:r>
      <w:r>
        <w:t xml:space="preserve">thối.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tha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Thối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Bãi </w:t>
      </w:r>
      <w:r>
        <w:t xml:space="preserve">rác </w:t>
      </w:r>
      <w:r>
        <w:t xml:space="preserve">thối </w:t>
      </w:r>
      <w:r>
        <w:t xml:space="preserve">tha, </w:t>
      </w:r>
      <w:r>
        <w:rPr>
          <w:i/>
        </w:rPr>
        <w:t xml:space="preserve">đây </w:t>
      </w:r>
      <w:r>
        <w:t xml:space="preserve">ruồi </w:t>
      </w:r>
      <w:r>
        <w:t xml:space="preserve">nhặng. </w:t>
      </w:r>
      <w:r>
        <w:rPr>
          <w:b/>
        </w:rPr>
        <w:t xml:space="preserve">2 </w:t>
      </w:r>
      <w:r>
        <w:t xml:space="preserve">Xấu </w:t>
      </w:r>
      <w:r>
        <w:t xml:space="preserve">xa, </w:t>
      </w:r>
      <w:r>
        <w:t xml:space="preserve">tồi </w:t>
      </w:r>
      <w:r>
        <w:t xml:space="preserve">tệ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chấp </w:t>
      </w:r>
      <w:r>
        <w:t xml:space="preserve">nhận. </w:t>
      </w:r>
      <w:r>
        <w:rPr>
          <w:i/>
        </w:rPr>
        <w:t xml:space="preserve">Tư </w:t>
      </w:r>
      <w:r>
        <w:t xml:space="preserve">tưởng </w:t>
      </w:r>
      <w:r>
        <w:t xml:space="preserve">thối </w:t>
      </w:r>
      <w:r>
        <w:t xml:space="preserve">tha, </w:t>
      </w:r>
      <w:r>
        <w:rPr>
          <w:i/>
        </w:rPr>
        <w:t xml:space="preserve">đồi </w:t>
      </w:r>
      <w:r>
        <w:t xml:space="preserve">truy. </w:t>
      </w:r>
      <w:r>
        <w:t xml:space="preserve">. </w:t>
      </w:r>
      <w:r>
        <w:br/>
      </w:r>
      <w:r>
        <w:rPr>
          <w:b/>
        </w:rPr>
        <w:t xml:space="preserve">thối </w:t>
      </w:r>
      <w:r>
        <w:rPr>
          <w:b/>
        </w:rPr>
        <w:t xml:space="preserve">thây </w:t>
      </w:r>
      <w:r>
        <w:rPr>
          <w:i/>
        </w:rPr>
        <w:t xml:space="preserve">tính từ </w:t>
      </w:r>
      <w:r>
        <w:t xml:space="preserve">(thgt). </w:t>
      </w:r>
      <w:r>
        <w:t xml:space="preserve">Quá </w:t>
      </w:r>
      <w:r>
        <w:t xml:space="preserve">lười </w:t>
      </w:r>
      <w:r>
        <w:t xml:space="preserve">biếng </w:t>
      </w:r>
      <w:r>
        <w:t xml:space="preserve">(thường </w:t>
      </w:r>
      <w:r>
        <w:t xml:space="preserve">dùng </w:t>
      </w:r>
      <w:r>
        <w:t xml:space="preserve">trong </w:t>
      </w:r>
      <w:r>
        <w:rPr>
          <w:i/>
        </w:rPr>
        <w:t xml:space="preserve">lời </w:t>
      </w:r>
      <w:r>
        <w:t xml:space="preserve">mắng). </w:t>
      </w:r>
      <w:r>
        <w:rPr>
          <w:i/>
        </w:rPr>
        <w:t xml:space="preserve">Đở </w:t>
      </w:r>
      <w:r>
        <w:rPr>
          <w:i/>
        </w:rPr>
        <w:t xml:space="preserve">lười </w:t>
      </w:r>
      <w:r>
        <w:t xml:space="preserve">thối </w:t>
      </w:r>
      <w:r>
        <w:t xml:space="preserve">thây. </w:t>
      </w:r>
      <w:r>
        <w:t xml:space="preserve">thổmlồmd </w:t>
      </w:r>
      <w:r>
        <w:t xml:space="preserve">(kng).Bệnhlởloétởvànhtai. </w:t>
      </w:r>
      <w:r>
        <w:t xml:space="preserve">thôn </w:t>
      </w:r>
      <w:r>
        <w:t xml:space="preserve">danh từ </w:t>
      </w:r>
      <w:r>
        <w:t xml:space="preserve">Khu </w:t>
      </w:r>
      <w:r>
        <w:t xml:space="preserve">vực </w:t>
      </w:r>
      <w:r>
        <w:t xml:space="preserve">dân </w:t>
      </w:r>
      <w:r>
        <w:t xml:space="preserve">cư </w:t>
      </w:r>
      <w:r>
        <w:t xml:space="preserve">ở </w:t>
      </w:r>
      <w:r>
        <w:t xml:space="preserve">nông </w:t>
      </w:r>
      <w:r>
        <w:t xml:space="preserve">thôn, </w:t>
      </w:r>
      <w:r>
        <w:t xml:space="preserve">| </w:t>
      </w:r>
      <w:r>
        <w:t xml:space="preserve">gồm </w:t>
      </w:r>
      <w:r>
        <w:t xml:space="preserve">nhiều </w:t>
      </w:r>
      <w:r>
        <w:t xml:space="preserve">xóm </w:t>
      </w:r>
      <w:r>
        <w:t xml:space="preserve">và </w:t>
      </w:r>
      <w:r>
        <w:t xml:space="preserve">là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làng </w:t>
      </w:r>
      <w:r>
        <w:t xml:space="preserve">hoặc </w:t>
      </w:r>
      <w:r>
        <w:t xml:space="preserve">xã.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dã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Nông </w:t>
      </w:r>
      <w:r>
        <w:t xml:space="preserve">thôn,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thành </w:t>
      </w:r>
      <w:r>
        <w:t xml:space="preserve">thị. </w:t>
      </w:r>
      <w:r>
        <w:t xml:space="preserve">Sống </w:t>
      </w:r>
      <w:r>
        <w:t xml:space="preserve">ẩn </w:t>
      </w:r>
      <w:r>
        <w:rPr>
          <w:i/>
        </w:rPr>
        <w:t xml:space="preserve">dật </w:t>
      </w:r>
      <w:r>
        <w:rPr>
          <w:i/>
        </w:rPr>
        <w:t xml:space="preserve">nơi </w:t>
      </w:r>
      <w:r>
        <w:t xml:space="preserve">thôn </w:t>
      </w:r>
      <w:r>
        <w:rPr>
          <w:i/>
        </w:rPr>
        <w:t xml:space="preserve">dã.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(cũ; </w:t>
      </w:r>
      <w:r>
        <w:t xml:space="preserve">¡d.). </w:t>
      </w:r>
      <w:r>
        <w:t xml:space="preserve">Dân </w:t>
      </w:r>
      <w:r>
        <w:t xml:space="preserve">quê. </w:t>
      </w:r>
      <w:r>
        <w:br/>
      </w:r>
      <w:r>
        <w:rPr>
          <w:b/>
        </w:rPr>
        <w:t xml:space="preserve">thôn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(văn chương).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thôn </w:t>
      </w:r>
      <w:r>
        <w:t xml:space="preserve">quê. </w:t>
      </w:r>
      <w:r>
        <w:t xml:space="preserve">Cô </w:t>
      </w:r>
      <w:r>
        <w:rPr>
          <w:i/>
        </w:rPr>
        <w:t xml:space="preserve">thôn </w:t>
      </w:r>
      <w:r>
        <w:t xml:space="preserve">nữ.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