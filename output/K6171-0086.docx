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cay </w:t>
      </w:r>
      <w:r>
        <w:rPr>
          <w:b/>
        </w:rPr>
        <w:t xml:space="preserve">sẻ </w:t>
      </w:r>
      <w:r>
        <w:rPr>
          <w:i/>
        </w:rPr>
        <w:t xml:space="preserve">cũng nói </w:t>
      </w:r>
      <w:r>
        <w:t xml:space="preserve">cay </w:t>
      </w:r>
      <w:r>
        <w:t xml:space="preserve">xò </w:t>
      </w:r>
      <w:r>
        <w:t xml:space="preserve">tính từ </w:t>
      </w:r>
      <w:r>
        <w:t xml:space="preserve">(Mắt)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cay </w:t>
      </w:r>
      <w:r>
        <w:t xml:space="preserve">khó </w:t>
      </w:r>
      <w:r>
        <w:t xml:space="preserve">chịu, </w:t>
      </w:r>
      <w:r>
        <w:t xml:space="preserve">do </w:t>
      </w:r>
      <w:r>
        <w:t xml:space="preserve">thiếu </w:t>
      </w:r>
      <w:r>
        <w:t xml:space="preserve">ngủ </w:t>
      </w:r>
      <w:r>
        <w:t xml:space="preserve">hoặc </w:t>
      </w:r>
      <w:r>
        <w:t xml:space="preserve">bị </w:t>
      </w:r>
      <w:r>
        <w:t xml:space="preserve">khói </w:t>
      </w:r>
      <w:r>
        <w:t xml:space="preserve">xông. </w:t>
      </w:r>
      <w:r>
        <w:t xml:space="preserve">Khói </w:t>
      </w:r>
      <w:r>
        <w:rPr>
          <w:i/>
        </w:rPr>
        <w:t xml:space="preserve">bếp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mắt </w:t>
      </w:r>
      <w:r>
        <w:rPr>
          <w:i/>
        </w:rPr>
        <w:t xml:space="preserve">cay </w:t>
      </w:r>
      <w:r>
        <w:t xml:space="preserve">sẽ. </w:t>
      </w:r>
      <w:r>
        <w:t xml:space="preserve">Vừa </w:t>
      </w:r>
      <w:r>
        <w:t xml:space="preserve">mới </w:t>
      </w:r>
      <w:r>
        <w:t xml:space="preserve">tỉnh </w:t>
      </w:r>
      <w:r>
        <w:rPr>
          <w:i/>
        </w:rPr>
        <w:t xml:space="preserve">dậy, </w:t>
      </w:r>
      <w:r>
        <w:t xml:space="preserve">mắt </w:t>
      </w:r>
      <w:r>
        <w:rPr>
          <w:i/>
        </w:rPr>
        <w:t xml:space="preserve">cồn </w:t>
      </w:r>
      <w:r>
        <w:t xml:space="preserve">cay </w:t>
      </w:r>
      <w:r>
        <w:t xml:space="preserve">sè </w:t>
      </w:r>
      <w:r>
        <w:rPr>
          <w:i/>
        </w:rPr>
        <w:t xml:space="preserve">sề.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có </w:t>
      </w:r>
      <w:r>
        <w:t xml:space="preserve">lưỡi </w:t>
      </w:r>
      <w:r>
        <w:t xml:space="preserve">bằng </w:t>
      </w:r>
      <w:r>
        <w:t xml:space="preserve">sắt, </w:t>
      </w:r>
      <w:r>
        <w:t xml:space="preserve">dùng </w:t>
      </w:r>
      <w:r>
        <w:t xml:space="preserve">sức </w:t>
      </w:r>
      <w:r>
        <w:t xml:space="preserve">kéo </w:t>
      </w:r>
      <w:r>
        <w:t xml:space="preserve">để </w:t>
      </w:r>
      <w:r>
        <w:t xml:space="preserve">lật </w:t>
      </w:r>
      <w:r>
        <w:t xml:space="preserve">đất </w:t>
      </w:r>
      <w:r>
        <w:t xml:space="preserve">và </w:t>
      </w:r>
      <w:r>
        <w:t xml:space="preserve">làm </w:t>
      </w:r>
      <w:r>
        <w:t xml:space="preserve">vỡ </w:t>
      </w:r>
      <w:r>
        <w:t xml:space="preserve">lớp </w:t>
      </w:r>
      <w:r>
        <w:t xml:space="preserve">đất </w:t>
      </w:r>
      <w:r>
        <w:t xml:space="preserve">trồng </w:t>
      </w:r>
      <w:r>
        <w:t xml:space="preserve">trọt. </w:t>
      </w:r>
      <w:r>
        <w:rPr>
          <w:i/>
        </w:rPr>
        <w:t xml:space="preserve">Trâu </w:t>
      </w:r>
      <w:r>
        <w:rPr>
          <w:i/>
        </w:rPr>
        <w:t xml:space="preserve">bò </w:t>
      </w:r>
      <w:r>
        <w:rPr>
          <w:i/>
        </w:rPr>
        <w:t xml:space="preserve">kéo </w:t>
      </w:r>
      <w:r>
        <w:rPr>
          <w:i/>
        </w:rPr>
        <w:t xml:space="preserve">cày. </w:t>
      </w:r>
      <w:r>
        <w:t xml:space="preserve">lì </w:t>
      </w:r>
      <w:r>
        <w:t xml:space="preserve">động từ </w:t>
      </w:r>
      <w:r>
        <w:rPr>
          <w:b/>
        </w:rPr>
        <w:t xml:space="preserve">1 </w:t>
      </w:r>
      <w:r>
        <w:t xml:space="preserve">Lật </w:t>
      </w:r>
      <w:r>
        <w:t xml:space="preserve">đất </w:t>
      </w:r>
      <w:r>
        <w:t xml:space="preserve">lên </w:t>
      </w:r>
      <w:r>
        <w:t xml:space="preserve">bằng </w:t>
      </w:r>
      <w:r>
        <w:t xml:space="preserve">cái </w:t>
      </w:r>
      <w:r>
        <w:t xml:space="preserve">cày. </w:t>
      </w:r>
      <w:r>
        <w:t xml:space="preserve">Cày </w:t>
      </w:r>
      <w:r>
        <w:rPr>
          <w:i/>
        </w:rPr>
        <w:t xml:space="preserve">ruộng. </w:t>
      </w:r>
      <w:r>
        <w:t xml:space="preserve">Cày </w:t>
      </w:r>
      <w:r>
        <w:t xml:space="preserve">sâu </w:t>
      </w:r>
      <w:r>
        <w:t xml:space="preserve">bừa </w:t>
      </w:r>
      <w:r>
        <w:rPr>
          <w:i/>
        </w:rPr>
        <w:t xml:space="preserve">kI. </w:t>
      </w:r>
      <w:r>
        <w:rPr>
          <w:b/>
        </w:rPr>
        <w:t xml:space="preserve">2 </w:t>
      </w:r>
      <w:r>
        <w:t xml:space="preserve">Xới </w:t>
      </w:r>
      <w:r>
        <w:t xml:space="preserve">đất </w:t>
      </w:r>
      <w:r>
        <w:t xml:space="preserve">lên </w:t>
      </w:r>
      <w:r>
        <w:t xml:space="preserve">làm </w:t>
      </w:r>
      <w:r>
        <w:t xml:space="preserve">cho </w:t>
      </w:r>
      <w:r>
        <w:t xml:space="preserve">mặt </w:t>
      </w:r>
      <w:r>
        <w:t xml:space="preserve">đất </w:t>
      </w:r>
      <w:r>
        <w:t xml:space="preserve">nham </w:t>
      </w:r>
      <w:r>
        <w:t xml:space="preserve">nhở. </w:t>
      </w:r>
      <w:r>
        <w:rPr>
          <w:i/>
        </w:rPr>
        <w:t xml:space="preserve">Bom </w:t>
      </w:r>
      <w:r>
        <w:rPr>
          <w:i/>
        </w:rPr>
        <w:t xml:space="preserve">đạn </w:t>
      </w:r>
      <w:r>
        <w:rPr>
          <w:i/>
        </w:rPr>
        <w:t xml:space="preserve">cày </w:t>
      </w:r>
      <w:r>
        <w:t xml:space="preserve">nát </w:t>
      </w:r>
      <w:r>
        <w:t xml:space="preserve">trận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ải </w:t>
      </w:r>
      <w:r>
        <w:rPr>
          <w:i/>
        </w:rPr>
        <w:t xml:space="preserve">động từ </w:t>
      </w:r>
      <w:r>
        <w:t xml:space="preserve">Cày </w:t>
      </w:r>
      <w:r>
        <w:t xml:space="preserve">lúc </w:t>
      </w:r>
      <w:r>
        <w:t xml:space="preserve">ruộng </w:t>
      </w:r>
      <w:r>
        <w:t xml:space="preserve">đã </w:t>
      </w:r>
      <w:r>
        <w:t xml:space="preserve">khô </w:t>
      </w:r>
      <w:r>
        <w:t xml:space="preserve">để </w:t>
      </w:r>
      <w:r>
        <w:t xml:space="preserve">phơi </w:t>
      </w:r>
      <w:r>
        <w:t xml:space="preserve">đất </w:t>
      </w:r>
      <w:r>
        <w:t xml:space="preserve">cho </w:t>
      </w:r>
      <w:r>
        <w:t xml:space="preserve">ải. </w:t>
      </w:r>
      <w:r>
        <w:rPr>
          <w:i/>
        </w:rPr>
        <w:t xml:space="preserve">Thứ </w:t>
      </w:r>
      <w:r>
        <w:rPr>
          <w:i/>
        </w:rPr>
        <w:t xml:space="preserve">nhất </w:t>
      </w:r>
      <w:r>
        <w:rPr>
          <w:i/>
        </w:rPr>
        <w:t xml:space="preserve">cày </w:t>
      </w:r>
      <w:r>
        <w:rPr>
          <w:i/>
        </w:rPr>
        <w:t xml:space="preserve">ải, </w:t>
      </w:r>
      <w:r>
        <w:rPr>
          <w:i/>
        </w:rPr>
        <w:t xml:space="preserve">thứ </w:t>
      </w:r>
      <w:r>
        <w:rPr>
          <w:i/>
        </w:rPr>
        <w:t xml:space="preserve">nhì </w:t>
      </w:r>
      <w:r>
        <w:rPr>
          <w:i/>
        </w:rPr>
        <w:t xml:space="preserve">rải </w:t>
      </w:r>
      <w:r>
        <w:rPr>
          <w:i/>
        </w:rPr>
        <w:t xml:space="preserve">phân </w:t>
      </w:r>
      <w:r>
        <w:t xml:space="preserve">(tục ngữ).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ấp </w:t>
      </w:r>
      <w:r>
        <w:rPr>
          <w:b/>
        </w:rPr>
        <w:t xml:space="preserve">x </w:t>
      </w:r>
      <w:r>
        <w:rPr>
          <w:b/>
        </w:rPr>
        <w:t xml:space="preserve">cày </w:t>
      </w:r>
      <w:r>
        <w:rPr>
          <w:b/>
        </w:rPr>
        <w:t xml:space="preserve">úp.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cấy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đồng </w:t>
      </w:r>
      <w:r>
        <w:t xml:space="preserve">ruộng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Cày </w:t>
      </w:r>
      <w:r>
        <w:rPr>
          <w:i/>
        </w:rPr>
        <w:t xml:space="preserve">cấy </w:t>
      </w:r>
      <w:r>
        <w:rPr>
          <w:i/>
        </w:rPr>
        <w:t xml:space="preserve">đúng </w:t>
      </w:r>
      <w:r>
        <w:t xml:space="preserve">thời </w:t>
      </w:r>
      <w:r>
        <w:t xml:space="preserve">vụ.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chìa </w:t>
      </w:r>
      <w:r>
        <w:rPr>
          <w:b/>
        </w:rPr>
        <w:t xml:space="preserve">vôi </w:t>
      </w:r>
      <w:r>
        <w:rPr>
          <w:i/>
        </w:rPr>
        <w:t xml:space="preserve">động từ </w:t>
      </w:r>
      <w:r>
        <w:t xml:space="preserve">Gày </w:t>
      </w:r>
      <w:r>
        <w:t xml:space="preserve">kiểu </w:t>
      </w:r>
      <w:r>
        <w:t xml:space="preserve">cũ, </w:t>
      </w:r>
      <w:r>
        <w:t xml:space="preserve">lưỡi </w:t>
      </w:r>
      <w:r>
        <w:t xml:space="preserve">nhọn, </w:t>
      </w:r>
      <w:r>
        <w:t xml:space="preserve">diệp </w:t>
      </w:r>
      <w:r>
        <w:t xml:space="preserve">nhỏ, </w:t>
      </w:r>
      <w:r>
        <w:t xml:space="preserve">thân </w:t>
      </w:r>
      <w:r>
        <w:t xml:space="preserve">cày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chìa </w:t>
      </w:r>
      <w:r>
        <w:t xml:space="preserve">vôi.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cục,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động từ). </w:t>
      </w:r>
      <w:r>
        <w:t xml:space="preserve">Chăm </w:t>
      </w:r>
      <w:r>
        <w:t xml:space="preserve">chú </w:t>
      </w:r>
      <w:r>
        <w:t xml:space="preserve">và </w:t>
      </w:r>
      <w:r>
        <w:t xml:space="preserve">mải </w:t>
      </w:r>
      <w:r>
        <w:t xml:space="preserve">miết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chật </w:t>
      </w:r>
      <w:r>
        <w:t xml:space="preserve">vật. </w:t>
      </w:r>
      <w:r>
        <w:rPr>
          <w:i/>
        </w:rPr>
        <w:t xml:space="preserve">Cày </w:t>
      </w:r>
      <w:r>
        <w:t xml:space="preserve">cục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vẽ </w:t>
      </w:r>
      <w:r>
        <w:t xml:space="preserve">xong </w:t>
      </w:r>
      <w:r>
        <w:rPr>
          <w:i/>
        </w:rPr>
        <w:t xml:space="preserve">tấm </w:t>
      </w:r>
      <w:r>
        <w:rPr>
          <w:i/>
        </w:rPr>
        <w:t xml:space="preserve">bản </w:t>
      </w:r>
      <w:r>
        <w:rPr>
          <w:i/>
        </w:rPr>
        <w:t xml:space="preserve">đổ. </w:t>
      </w:r>
      <w:r>
        <w:t xml:space="preserve">Cày </w:t>
      </w:r>
      <w:r>
        <w:rPr>
          <w:i/>
        </w:rPr>
        <w:t xml:space="preserve">cục </w:t>
      </w:r>
      <w:r>
        <w:rPr>
          <w:i/>
        </w:rPr>
        <w:t xml:space="preserve">chữa </w:t>
      </w:r>
      <w:r>
        <w:rPr>
          <w:i/>
        </w:rPr>
        <w:t xml:space="preserve">cái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cục;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cậy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dầm </w:t>
      </w:r>
      <w:r>
        <w:rPr>
          <w:i/>
        </w:rPr>
        <w:t xml:space="preserve">động từ </w:t>
      </w:r>
      <w:r>
        <w:t xml:space="preserve">Cày </w:t>
      </w:r>
      <w:r>
        <w:t xml:space="preserve">lúc </w:t>
      </w:r>
      <w:r>
        <w:t xml:space="preserve">ruộng </w:t>
      </w:r>
      <w:r>
        <w:t xml:space="preserve">còn </w:t>
      </w:r>
      <w:r>
        <w:t xml:space="preserve">nước </w:t>
      </w:r>
      <w:r>
        <w:t xml:space="preserve">để </w:t>
      </w:r>
      <w:r>
        <w:t xml:space="preserve">ngâm </w:t>
      </w:r>
      <w:r>
        <w:t xml:space="preserve">cho </w:t>
      </w:r>
      <w:r>
        <w:t xml:space="preserve">đất </w:t>
      </w:r>
      <w:r>
        <w:t xml:space="preserve">mềm </w:t>
      </w:r>
      <w:r>
        <w:t xml:space="preserve">nhuyễn.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Cày </w:t>
      </w:r>
      <w:r>
        <w:t xml:space="preserve">cho </w:t>
      </w:r>
      <w:r>
        <w:t xml:space="preserve">lớp </w:t>
      </w:r>
      <w:r>
        <w:t xml:space="preserve">đất </w:t>
      </w:r>
      <w:r>
        <w:t xml:space="preserve">trên </w:t>
      </w:r>
      <w:r>
        <w:t xml:space="preserve">xuống </w:t>
      </w:r>
      <w:r>
        <w:t xml:space="preserve">dưới, </w:t>
      </w:r>
      <w:r>
        <w:t xml:space="preserve">lớp </w:t>
      </w:r>
      <w:r>
        <w:t xml:space="preserve">đất </w:t>
      </w:r>
      <w:r>
        <w:t xml:space="preserve">dưới </w:t>
      </w:r>
      <w:r>
        <w:t xml:space="preserve">lên </w:t>
      </w:r>
      <w:r>
        <w:t xml:space="preserve">trên.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Cày </w:t>
      </w:r>
      <w:r>
        <w:t xml:space="preserve">có </w:t>
      </w:r>
      <w:r>
        <w:t xml:space="preserve">nhiều </w:t>
      </w:r>
      <w:r>
        <w:t xml:space="preserve">lưỡi </w:t>
      </w:r>
      <w:r>
        <w:t xml:space="preserve">do </w:t>
      </w:r>
      <w:r>
        <w:t xml:space="preserve">máy </w:t>
      </w:r>
      <w:r>
        <w:t xml:space="preserve">kéo </w:t>
      </w:r>
      <w:r>
        <w:t xml:space="preserve">kéo </w:t>
      </w:r>
      <w:r>
        <w:t xml:space="preserve">hoặc </w:t>
      </w:r>
      <w:r>
        <w:t xml:space="preserve">chạy </w:t>
      </w:r>
      <w:r>
        <w:t xml:space="preserve">bằng </w:t>
      </w:r>
      <w:r>
        <w:t xml:space="preserve">máy.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mò </w:t>
      </w:r>
      <w:r>
        <w:rPr>
          <w:i/>
        </w:rPr>
        <w:t xml:space="preserve">động từ </w:t>
      </w:r>
      <w:r>
        <w:t xml:space="preserve">Cày </w:t>
      </w:r>
      <w:r>
        <w:t xml:space="preserve">ở </w:t>
      </w:r>
      <w:r>
        <w:t xml:space="preserve">ruộng </w:t>
      </w:r>
      <w:r>
        <w:t xml:space="preserve">ngập </w:t>
      </w:r>
      <w:r>
        <w:t xml:space="preserve">nước </w:t>
      </w:r>
      <w:r>
        <w:t xml:space="preserve">sâu </w:t>
      </w:r>
      <w:r>
        <w:t xml:space="preserve">vùng </w:t>
      </w:r>
      <w:r>
        <w:t xml:space="preserve">đỏng </w:t>
      </w:r>
      <w:r>
        <w:t xml:space="preserve">trũng.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ngả </w:t>
      </w:r>
      <w:r>
        <w:rPr>
          <w:b/>
        </w:rPr>
        <w:t xml:space="preserve">đg, </w:t>
      </w:r>
      <w:r>
        <w:t xml:space="preserve">Cày </w:t>
      </w:r>
      <w:r>
        <w:t xml:space="preserve">lần </w:t>
      </w:r>
      <w:r>
        <w:t xml:space="preserve">đầu, </w:t>
      </w:r>
      <w:r>
        <w:t xml:space="preserve">thường </w:t>
      </w:r>
      <w:r>
        <w:t xml:space="preserve">ở </w:t>
      </w:r>
      <w:r>
        <w:t xml:space="preserve">ruộng </w:t>
      </w:r>
      <w:r>
        <w:rPr>
          <w:i/>
        </w:rPr>
        <w:t xml:space="preserve">bỏ </w:t>
      </w:r>
      <w:r>
        <w:t xml:space="preserve">hoá </w:t>
      </w:r>
      <w:r>
        <w:t xml:space="preserve">vụ </w:t>
      </w:r>
      <w:r>
        <w:t xml:space="preserve">đông </w:t>
      </w:r>
      <w:r>
        <w:t xml:space="preserve">- </w:t>
      </w:r>
      <w:r>
        <w:t xml:space="preserve">xuân,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làm </w:t>
      </w:r>
      <w:r>
        <w:t xml:space="preserve">mùa.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ngang </w:t>
      </w:r>
      <w:r>
        <w:rPr>
          <w:i/>
        </w:rPr>
        <w:t xml:space="preserve">động từ </w:t>
      </w:r>
      <w:r>
        <w:t xml:space="preserve">Cày </w:t>
      </w:r>
      <w:r>
        <w:t xml:space="preserve">lại </w:t>
      </w:r>
      <w:r>
        <w:t xml:space="preserve">theo </w:t>
      </w:r>
      <w:r>
        <w:t xml:space="preserve">đường </w:t>
      </w:r>
      <w:r>
        <w:t xml:space="preserve">chéo </w:t>
      </w:r>
      <w:r>
        <w:t xml:space="preserve">chữ </w:t>
      </w:r>
      <w:r>
        <w:t xml:space="preserve">thập </w:t>
      </w:r>
      <w:r>
        <w:t xml:space="preserve">với </w:t>
      </w:r>
      <w:r>
        <w:t xml:space="preserve">đường </w:t>
      </w:r>
      <w:r>
        <w:t xml:space="preserve">cày </w:t>
      </w:r>
      <w:r>
        <w:t xml:space="preserve">trước.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rang </w:t>
      </w:r>
      <w:r>
        <w:rPr>
          <w:i/>
        </w:rPr>
        <w:t xml:space="preserve">động từ </w:t>
      </w:r>
      <w:r>
        <w:t xml:space="preserve">Cày </w:t>
      </w:r>
      <w:r>
        <w:t xml:space="preserve">và </w:t>
      </w:r>
      <w:r>
        <w:t xml:space="preserve">phơi </w:t>
      </w:r>
      <w:r>
        <w:t xml:space="preserve">đất </w:t>
      </w:r>
      <w:r>
        <w:t xml:space="preserve">cho </w:t>
      </w:r>
      <w:r>
        <w:t xml:space="preserve">thật </w:t>
      </w:r>
      <w:r>
        <w:t xml:space="preserve">khô.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úp </w:t>
      </w:r>
      <w:r>
        <w:rPr>
          <w:i/>
        </w:rPr>
        <w:t xml:space="preserve">động từ </w:t>
      </w:r>
      <w:r>
        <w:t xml:space="preserve">Cày </w:t>
      </w:r>
      <w:r>
        <w:t xml:space="preserve">nghiêng </w:t>
      </w:r>
      <w:r>
        <w:t xml:space="preserve">lưỡi </w:t>
      </w:r>
      <w:r>
        <w:t xml:space="preserve">cày </w:t>
      </w:r>
      <w:r>
        <w:t xml:space="preserve">cho </w:t>
      </w:r>
      <w:r>
        <w:t xml:space="preserve">đất </w:t>
      </w:r>
      <w:r>
        <w:t xml:space="preserve">úp </w:t>
      </w:r>
      <w:r>
        <w:t xml:space="preserve">thành </w:t>
      </w:r>
      <w:r>
        <w:t xml:space="preserve">luống. </w:t>
      </w:r>
      <w:r>
        <w:br/>
      </w:r>
      <w:r>
        <w:rPr>
          <w:b/>
        </w:rPr>
        <w:t xml:space="preserve">cày </w:t>
      </w:r>
      <w:r>
        <w:rPr>
          <w:b/>
        </w:rPr>
        <w:t xml:space="preserve">vỡ </w:t>
      </w:r>
      <w:r>
        <w:rPr>
          <w:i/>
        </w:rPr>
        <w:t xml:space="preserve">động từ </w:t>
      </w:r>
      <w:r>
        <w:t xml:space="preserve">Cày </w:t>
      </w:r>
      <w:r>
        <w:t xml:space="preserve">lần </w:t>
      </w:r>
      <w:r>
        <w:t xml:space="preserve">thứ </w:t>
      </w:r>
      <w:r>
        <w:t xml:space="preserve">nhất </w:t>
      </w:r>
      <w:r>
        <w:t xml:space="preserve">cho </w:t>
      </w:r>
      <w:r>
        <w:t xml:space="preserve">đất </w:t>
      </w:r>
      <w:r>
        <w:t xml:space="preserve">vỡ </w:t>
      </w:r>
      <w:r>
        <w:t xml:space="preserve">ra. </w:t>
      </w:r>
      <w:r>
        <w:t xml:space="preserve">cày </w:t>
      </w:r>
      <w:r>
        <w:t xml:space="preserve">xóc </w:t>
      </w:r>
      <w:r>
        <w:t xml:space="preserve">ngang </w:t>
      </w:r>
      <w:r>
        <w:t xml:space="preserve">động từ </w:t>
      </w:r>
      <w:r>
        <w:t xml:space="preserve">xem </w:t>
      </w:r>
      <w:r>
        <w:t xml:space="preserve">cày </w:t>
      </w:r>
      <w:r>
        <w:t xml:space="preserve">ngang. </w:t>
      </w:r>
      <w:r>
        <w:br/>
      </w:r>
      <w:r>
        <w:rPr>
          <w:b/>
        </w:rPr>
        <w:t xml:space="preserve">cáy </w:t>
      </w:r>
      <w:r>
        <w:rPr>
          <w:i/>
        </w:rPr>
        <w:t xml:space="preserve">danh từ </w:t>
      </w:r>
      <w:r>
        <w:t xml:space="preserve">Cua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lợ, </w:t>
      </w:r>
      <w:r>
        <w:t xml:space="preserve">có </w:t>
      </w:r>
      <w:r>
        <w:t xml:space="preserve">một </w:t>
      </w:r>
      <w:r>
        <w:t xml:space="preserve">càng </w:t>
      </w:r>
      <w:r>
        <w:t xml:space="preserve">rất </w:t>
      </w:r>
      <w:r>
        <w:t xml:space="preserve">lớn, </w:t>
      </w:r>
      <w:r>
        <w:t xml:space="preserve">chân </w:t>
      </w:r>
      <w:r>
        <w:t xml:space="preserve">có </w:t>
      </w:r>
      <w:r>
        <w:t xml:space="preserve">lông,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rPr>
          <w:i/>
        </w:rPr>
        <w:t xml:space="preserve">Mắm </w:t>
      </w:r>
      <w:r>
        <w:rPr>
          <w:i/>
        </w:rPr>
        <w:t xml:space="preserve">cáy. </w:t>
      </w:r>
      <w:r>
        <w:rPr>
          <w:i/>
        </w:rPr>
        <w:t xml:space="preserve">Nhát </w:t>
      </w:r>
      <w:r>
        <w:rPr>
          <w:i/>
        </w:rPr>
        <w:t xml:space="preserve">như </w:t>
      </w:r>
      <w:r>
        <w:rPr>
          <w:i/>
        </w:rPr>
        <w:t xml:space="preserve">cáy </w:t>
      </w:r>
      <w:r>
        <w:t xml:space="preserve">(hết </w:t>
      </w:r>
      <w:r>
        <w:t xml:space="preserve">sức </w:t>
      </w:r>
      <w:r>
        <w:t xml:space="preserve">nhút </w:t>
      </w:r>
      <w:r>
        <w:t xml:space="preserve">nhát). </w:t>
      </w:r>
      <w:r>
        <w:br/>
      </w:r>
      <w:r>
        <w:rPr>
          <w:b/>
        </w:rPr>
        <w:t xml:space="preserve">cạy, </w:t>
      </w:r>
      <w:r>
        <w:rPr>
          <w:i/>
        </w:rPr>
        <w:t xml:space="preserve">động từ </w:t>
      </w:r>
      <w:r>
        <w:t xml:space="preserve">Làm </w:t>
      </w:r>
      <w:r>
        <w:t xml:space="preserve">bật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bẩy </w:t>
      </w:r>
      <w:r>
        <w:t xml:space="preserve">vào </w:t>
      </w:r>
      <w:r>
        <w:t xml:space="preserve">khe </w:t>
      </w:r>
      <w:r>
        <w:t xml:space="preserve">hở. </w:t>
      </w:r>
      <w:r>
        <w:rPr>
          <w:i/>
        </w:rPr>
        <w:t xml:space="preserve">Cạy </w:t>
      </w:r>
      <w:r>
        <w:rPr>
          <w:i/>
        </w:rPr>
        <w:t xml:space="preserve">nắp </w:t>
      </w:r>
      <w:r>
        <w:rPr>
          <w:i/>
        </w:rPr>
        <w:t xml:space="preserve">hòm. </w:t>
      </w:r>
      <w:r>
        <w:rPr>
          <w:i/>
        </w:rPr>
        <w:t xml:space="preserve">Cạy </w:t>
      </w:r>
      <w:r>
        <w:t xml:space="preserve">cửa. </w:t>
      </w:r>
      <w:r>
        <w:t xml:space="preserve">Cạy </w:t>
      </w:r>
      <w:r>
        <w:t xml:space="preserve">răng </w:t>
      </w:r>
      <w:r>
        <w:t xml:space="preserve">cũng </w:t>
      </w:r>
      <w:r>
        <w:t xml:space="preserve">chẳng </w:t>
      </w:r>
      <w:r>
        <w:t xml:space="preserve">nói </w:t>
      </w:r>
      <w:r>
        <w:t xml:space="preserve">(nhất </w:t>
      </w:r>
      <w:r>
        <w:t xml:space="preserve">định </w:t>
      </w:r>
      <w:r>
        <w:t xml:space="preserve">không </w:t>
      </w:r>
      <w:r>
        <w:t xml:space="preserve">chịu </w:t>
      </w:r>
      <w:r>
        <w:t xml:space="preserve">nói). </w:t>
      </w:r>
      <w:r>
        <w:br/>
      </w:r>
      <w:r>
        <w:rPr>
          <w:b/>
        </w:rPr>
        <w:t xml:space="preserve">cạy, </w:t>
      </w:r>
      <w:r>
        <w:rPr>
          <w:i/>
        </w:rPr>
        <w:t xml:space="preserve">động từ </w:t>
      </w:r>
      <w:r>
        <w:t xml:space="preserve">Lái </w:t>
      </w:r>
      <w:r>
        <w:t xml:space="preserve">thuyền </w:t>
      </w:r>
      <w:r>
        <w:t xml:space="preserve">sang </w:t>
      </w:r>
      <w:r>
        <w:t xml:space="preserve">trái </w:t>
      </w:r>
      <w:r>
        <w:t xml:space="preserve">bằng </w:t>
      </w:r>
      <w:r>
        <w:t xml:space="preserve">mái </w:t>
      </w:r>
      <w:r>
        <w:t xml:space="preserve">chèo </w:t>
      </w:r>
      <w:r>
        <w:t xml:space="preserve">hoặc </w:t>
      </w:r>
      <w:r>
        <w:t xml:space="preserve">bánh </w:t>
      </w:r>
      <w:r>
        <w:t xml:space="preserve">lái; </w:t>
      </w:r>
      <w:r>
        <w:t xml:space="preserve">trái </w:t>
      </w:r>
      <w:r>
        <w:t xml:space="preserve">với </w:t>
      </w:r>
      <w:r>
        <w:t xml:space="preserve">bát. </w:t>
      </w:r>
      <w:r>
        <w:br/>
      </w:r>
      <w:r>
        <w:rPr>
          <w:b/>
        </w:rPr>
        <w:t xml:space="preserve">cay </w:t>
      </w:r>
      <w:r>
        <w:rPr>
          <w:b/>
        </w:rPr>
        <w:t xml:space="preserve">cục </w:t>
      </w:r>
      <w:r>
        <w:t xml:space="preserve">(id.).x. </w:t>
      </w:r>
      <w:r>
        <w:t xml:space="preserve">cậy </w:t>
      </w:r>
      <w:r>
        <w:t xml:space="preserve">cục. </w:t>
      </w:r>
      <w:r>
        <w:br/>
      </w:r>
      <w:r>
        <w:rPr>
          <w:b/>
        </w:rPr>
        <w:t xml:space="preserve">cạy </w:t>
      </w:r>
      <w:r>
        <w:rPr>
          <w:b/>
        </w:rPr>
        <w:t xml:space="preserve">om </w:t>
      </w:r>
      <w:r>
        <w:rPr>
          <w:b/>
        </w:rPr>
        <w:t xml:space="preserve">đợ </w:t>
      </w:r>
      <w:r>
        <w:t xml:space="preserve">Làm </w:t>
      </w:r>
      <w:r>
        <w:t xml:space="preserve">rơi </w:t>
      </w:r>
      <w:r>
        <w:t xml:space="preserve">các </w:t>
      </w:r>
      <w:r>
        <w:t xml:space="preserve">tảng </w:t>
      </w:r>
      <w:r>
        <w:t xml:space="preserve">đá </w:t>
      </w:r>
      <w:r>
        <w:t xml:space="preserve">hoặc </w:t>
      </w:r>
      <w:r>
        <w:t xml:space="preserve">khoáng </w:t>
      </w:r>
      <w:r>
        <w:t xml:space="preserve">sản </w:t>
      </w:r>
      <w:r>
        <w:t xml:space="preserve">đã </w:t>
      </w:r>
      <w:r>
        <w:t xml:space="preserve">long, </w:t>
      </w:r>
      <w:r>
        <w:t xml:space="preserve">nhưng </w:t>
      </w:r>
      <w:r>
        <w:t xml:space="preserve">còn </w:t>
      </w:r>
      <w:r>
        <w:t xml:space="preserve">bám </w:t>
      </w:r>
      <w:r>
        <w:t xml:space="preserve">chưa </w:t>
      </w:r>
      <w:r>
        <w:t xml:space="preserve">rơi. </w:t>
      </w:r>
      <w:r>
        <w:br/>
      </w:r>
      <w:r>
        <w:rPr>
          <w:b/>
        </w:rPr>
        <w:t xml:space="preserve">cắc </w:t>
      </w:r>
      <w:r>
        <w:rPr>
          <w:i/>
        </w:rPr>
        <w:t xml:space="preserve">danh từ </w:t>
      </w:r>
      <w:r>
        <w:t xml:space="preserve">(phương ngữ). </w:t>
      </w:r>
      <w:r>
        <w:t xml:space="preserve">Hào. </w:t>
      </w:r>
      <w:r>
        <w:rPr>
          <w:i/>
        </w:rPr>
        <w:t xml:space="preserve">Bạc </w:t>
      </w:r>
      <w:r>
        <w:rPr>
          <w:i/>
        </w:rPr>
        <w:t xml:space="preserve">cắc. </w:t>
      </w:r>
      <w:r>
        <w:br/>
      </w:r>
      <w:r>
        <w:rPr>
          <w:b/>
        </w:rPr>
        <w:t xml:space="preserve">cắc </w:t>
      </w:r>
      <w:r>
        <w:rPr>
          <w:b/>
        </w:rPr>
        <w:t xml:space="preserve">cớ </w:t>
      </w:r>
      <w:r>
        <w:rPr>
          <w:i/>
        </w:rPr>
        <w:t xml:space="preserve">tính từ </w:t>
      </w:r>
      <w:r>
        <w:t xml:space="preserve">Hơi </w:t>
      </w:r>
      <w:r>
        <w:t xml:space="preserve">ngược </w:t>
      </w:r>
      <w:r>
        <w:t xml:space="preserve">đời, </w:t>
      </w:r>
      <w:r>
        <w:t xml:space="preserve">hơi </w:t>
      </w:r>
      <w:r>
        <w:t xml:space="preserve">oái </w:t>
      </w:r>
      <w:r>
        <w:t xml:space="preserve">oăm. </w:t>
      </w:r>
      <w:r>
        <w:rPr>
          <w:i/>
        </w:rPr>
        <w:t xml:space="preserve">Duyên </w:t>
      </w:r>
      <w:r>
        <w:t xml:space="preserve">sao </w:t>
      </w:r>
      <w:r>
        <w:rPr>
          <w:i/>
        </w:rPr>
        <w:t xml:space="preserve">cắc </w:t>
      </w:r>
      <w:r>
        <w:rPr>
          <w:i/>
        </w:rPr>
        <w:t xml:space="preserve">cớ, </w:t>
      </w:r>
      <w:r>
        <w:rPr>
          <w:i/>
        </w:rPr>
        <w:t xml:space="preserve">hối </w:t>
      </w:r>
      <w:r>
        <w:rPr>
          <w:i/>
        </w:rPr>
        <w:t xml:space="preserve">duyên... </w:t>
      </w:r>
      <w:r>
        <w:t xml:space="preserve">(ca dao). </w:t>
      </w:r>
      <w:r>
        <w:br/>
      </w:r>
      <w:r>
        <w:rPr>
          <w:b/>
        </w:rPr>
        <w:t xml:space="preserve">cắc </w:t>
      </w:r>
      <w:r>
        <w:rPr>
          <w:b/>
        </w:rPr>
        <w:t xml:space="preserve">kẻ </w:t>
      </w:r>
      <w:r>
        <w:t xml:space="preserve">(phương ngữ). </w:t>
      </w:r>
      <w:r>
        <w:t xml:space="preserve">x </w:t>
      </w:r>
      <w:r>
        <w:t xml:space="preserve">rắc </w:t>
      </w:r>
      <w:r>
        <w:t xml:space="preserve">kè. </w:t>
      </w:r>
      <w:r>
        <w:br/>
      </w:r>
      <w:r>
        <w:rPr>
          <w:b/>
        </w:rPr>
        <w:t xml:space="preserve">cặc </w:t>
      </w:r>
      <w:r>
        <w:rPr>
          <w:i/>
        </w:rPr>
        <w:t xml:space="preserve">danh từ </w:t>
      </w:r>
      <w:r>
        <w:t xml:space="preserve">(thông tục). </w:t>
      </w:r>
      <w:r>
        <w:t xml:space="preserve">Dương </w:t>
      </w:r>
      <w:r>
        <w:t xml:space="preserve">vật. </w:t>
      </w:r>
      <w:r>
        <w:br/>
      </w:r>
      <w:r>
        <w:rPr>
          <w:b/>
        </w:rPr>
        <w:t xml:space="preserve">cặc </w:t>
      </w:r>
      <w:r>
        <w:rPr>
          <w:b/>
        </w:rPr>
        <w:t xml:space="preserve">bẩn </w:t>
      </w:r>
      <w:r>
        <w:rPr>
          <w:i/>
        </w:rPr>
        <w:t xml:space="preserve">danh từ </w:t>
      </w:r>
      <w:r>
        <w:t xml:space="preserve">Rễ </w:t>
      </w:r>
      <w:r>
        <w:t xml:space="preserve">thở </w:t>
      </w:r>
      <w:r>
        <w:t xml:space="preserve">nhô </w:t>
      </w:r>
      <w:r>
        <w:t xml:space="preserve">ngược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bùn </w:t>
      </w:r>
      <w:r>
        <w:t xml:space="preserve">của </w:t>
      </w:r>
      <w:r>
        <w:t xml:space="preserve">cây </w:t>
      </w:r>
      <w:r>
        <w:t xml:space="preserve">bần. </w:t>
      </w:r>
      <w:r>
        <w:br/>
      </w:r>
      <w:r>
        <w:rPr>
          <w:b/>
        </w:rPr>
        <w:t xml:space="preserve">cặc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cũng nói </w:t>
      </w:r>
      <w:r>
        <w:t xml:space="preserve">roi </w:t>
      </w:r>
      <w:r>
        <w:t xml:space="preserve">cặc </w:t>
      </w:r>
      <w:r>
        <w:t xml:space="preserve">bò. </w:t>
      </w:r>
      <w:r>
        <w:t xml:space="preserve">Roi </w:t>
      </w:r>
      <w:r>
        <w:t xml:space="preserve">làm </w:t>
      </w:r>
      <w:r>
        <w:t xml:space="preserve">bằng </w:t>
      </w:r>
      <w:r>
        <w:t xml:space="preserve">những </w:t>
      </w:r>
      <w:r>
        <w:t xml:space="preserve">sợi </w:t>
      </w:r>
      <w:r>
        <w:rPr>
          <w:i/>
        </w:rPr>
        <w:t xml:space="preserve">gân </w:t>
      </w:r>
      <w:r>
        <w:t xml:space="preserve">bò </w:t>
      </w:r>
      <w:r>
        <w:t xml:space="preserve">quấn </w:t>
      </w:r>
      <w:r>
        <w:t xml:space="preserve">chéo </w:t>
      </w:r>
      <w:r>
        <w:t xml:space="preserve">nhau, </w:t>
      </w:r>
      <w:r>
        <w:t xml:space="preserve">đánh </w:t>
      </w:r>
      <w:r>
        <w:t xml:space="preserve">rất </w:t>
      </w:r>
      <w:r>
        <w:t xml:space="preserve">đau. </w:t>
      </w:r>
      <w:r>
        <w:br/>
      </w:r>
      <w:r>
        <w:rPr>
          <w:b/>
        </w:rPr>
        <w:t xml:space="preserve">căm, </w:t>
      </w:r>
      <w:r>
        <w:rPr>
          <w:i/>
        </w:rPr>
        <w:t xml:space="preserve">danh từ </w:t>
      </w:r>
      <w:r>
        <w:t xml:space="preserve">(phương ngữ). </w:t>
      </w:r>
      <w:r>
        <w:t xml:space="preserve">Nan </w:t>
      </w:r>
      <w:r>
        <w:t xml:space="preserve">hoa. </w:t>
      </w:r>
      <w:r>
        <w:br/>
      </w:r>
      <w:r>
        <w:rPr>
          <w:b/>
        </w:rPr>
        <w:t xml:space="preserve">căm, </w:t>
      </w:r>
      <w:r>
        <w:rPr>
          <w:i/>
        </w:rPr>
        <w:t xml:space="preserve">động từ </w:t>
      </w:r>
      <w:r>
        <w:rPr>
          <w:i/>
        </w:rPr>
        <w:t xml:space="preserve">Giận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lắm </w:t>
      </w:r>
      <w:r>
        <w:t xml:space="preserve">vì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không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mình, </w:t>
      </w:r>
      <w:r>
        <w:t xml:space="preserve">nhưng </w:t>
      </w:r>
      <w:r>
        <w:t xml:space="preserve">phải </w:t>
      </w:r>
      <w:r>
        <w:t xml:space="preserve">cố </w:t>
      </w:r>
      <w:r>
        <w:t xml:space="preserve">nén </w:t>
      </w:r>
      <w:r>
        <w:t xml:space="preserve">trong </w:t>
      </w:r>
      <w:r>
        <w:t xml:space="preserve">lòng. </w:t>
      </w:r>
      <w:r>
        <w:rPr>
          <w:i/>
        </w:rPr>
        <w:t xml:space="preserve">Căm </w:t>
      </w:r>
      <w:r>
        <w:rPr>
          <w:i/>
        </w:rPr>
        <w:t xml:space="preserve">kẻ </w:t>
      </w:r>
      <w:r>
        <w:t xml:space="preserve">chơi </w:t>
      </w:r>
      <w:r>
        <w:t xml:space="preserve">khăm </w:t>
      </w:r>
      <w:r>
        <w:rPr>
          <w:i/>
        </w:rPr>
        <w:t xml:space="preserve">mình. </w:t>
      </w:r>
      <w:r>
        <w:t xml:space="preserve">Càng </w:t>
      </w:r>
      <w:r>
        <w:t xml:space="preserve">nghĩ </w:t>
      </w:r>
      <w:r>
        <w:rPr>
          <w:i/>
        </w:rPr>
        <w:t xml:space="preserve">càng </w:t>
      </w:r>
      <w:r>
        <w:rPr>
          <w:i/>
        </w:rPr>
        <w:t xml:space="preserve">căm. </w:t>
      </w:r>
      <w:r>
        <w:br/>
      </w:r>
      <w:r>
        <w:rPr>
          <w:b/>
        </w:rPr>
        <w:t xml:space="preserve">căm,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(Rét) </w:t>
      </w:r>
      <w:r>
        <w:rPr>
          <w:i/>
        </w:rPr>
        <w:t xml:space="preserve">đến </w:t>
      </w:r>
      <w:r>
        <w:rPr>
          <w:i/>
        </w:rPr>
        <w:t xml:space="preserve">mức </w:t>
      </w:r>
      <w:r>
        <w:rPr>
          <w:i/>
        </w:rPr>
        <w:t xml:space="preserve">phải </w:t>
      </w:r>
      <w:r>
        <w:t xml:space="preserve">run </w:t>
      </w:r>
      <w:r>
        <w:t xml:space="preserve">lên. </w:t>
      </w:r>
      <w:r>
        <w:t xml:space="preserve">Rét </w:t>
      </w:r>
      <w:r>
        <w:rPr>
          <w:i/>
        </w:rPr>
        <w:t xml:space="preserve">căm </w:t>
      </w:r>
      <w:r>
        <w:rPr>
          <w:i/>
        </w:rPr>
        <w:t xml:space="preserve">căm. </w:t>
      </w:r>
      <w:r>
        <w:t xml:space="preserve">Gió </w:t>
      </w:r>
      <w:r>
        <w:rPr>
          <w:i/>
        </w:rPr>
        <w:t xml:space="preserve">bấtc </w:t>
      </w:r>
      <w:r>
        <w:rPr>
          <w:i/>
        </w:rPr>
        <w:t xml:space="preserve">lạnh </w:t>
      </w:r>
      <w:r>
        <w:rPr>
          <w:i/>
        </w:rPr>
        <w:t xml:space="preserve">căm </w:t>
      </w:r>
      <w:r>
        <w:t xml:space="preserve">căm.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rPr>
          <w:i/>
        </w:rPr>
        <w:t xml:space="preserve">Giận </w:t>
      </w:r>
      <w:r>
        <w:rPr>
          <w:i/>
        </w:rPr>
        <w:t xml:space="preserve">lắm </w:t>
      </w:r>
      <w:r>
        <w:t xml:space="preserve">mà </w:t>
      </w:r>
      <w:r>
        <w:t xml:space="preserve">phải </w:t>
      </w:r>
      <w:r>
        <w:t xml:space="preserve">nén </w:t>
      </w:r>
      <w:r>
        <w:t xml:space="preserve">lại </w:t>
      </w:r>
      <w:r>
        <w:t xml:space="preserve">trong </w:t>
      </w:r>
      <w:r>
        <w:t xml:space="preserve">lòng </w:t>
      </w:r>
      <w:r>
        <w:t xml:space="preserve">không </w:t>
      </w:r>
      <w:r>
        <w:t xml:space="preserve">để </w:t>
      </w:r>
      <w:r>
        <w:t xml:space="preserve">bộc </w:t>
      </w:r>
      <w:r>
        <w:t xml:space="preserve">lộ </w:t>
      </w:r>
      <w:r>
        <w:t xml:space="preserve">ra.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ghét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oán </w:t>
      </w:r>
      <w:r>
        <w:t xml:space="preserve">ghét.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giận </w:t>
      </w:r>
      <w:r>
        <w:rPr>
          <w:i/>
        </w:rPr>
        <w:t xml:space="preserve">động từ </w:t>
      </w:r>
      <w:r>
        <w:t xml:space="preserve">Căm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hận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căm </w:t>
      </w:r>
      <w:r>
        <w:rPr>
          <w:i/>
        </w:rPr>
        <w:t xml:space="preserve">hờn.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hờn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oán </w:t>
      </w:r>
      <w:r>
        <w:t xml:space="preserve">hờn.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phẫn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phẫn </w:t>
      </w:r>
      <w:r>
        <w:t xml:space="preserve">nộ </w:t>
      </w:r>
      <w:r>
        <w:t xml:space="preserve">trước </w:t>
      </w:r>
      <w:r>
        <w:t xml:space="preserve">điều </w:t>
      </w:r>
      <w:r>
        <w:t xml:space="preserve">tai </w:t>
      </w:r>
      <w:r>
        <w:t xml:space="preserve">ác, </w:t>
      </w:r>
      <w:r>
        <w:t xml:space="preserve">ngang </w:t>
      </w:r>
      <w:r>
        <w:t xml:space="preserve">ngược. </w:t>
      </w:r>
      <w:r>
        <w:rPr>
          <w:i/>
        </w:rPr>
        <w:t xml:space="preserve">Căm </w:t>
      </w:r>
      <w:r>
        <w:rPr>
          <w:i/>
        </w:rPr>
        <w:t xml:space="preserve">phẫn </w:t>
      </w:r>
      <w:r>
        <w:t xml:space="preserve">lên </w:t>
      </w:r>
      <w:r>
        <w:rPr>
          <w:i/>
        </w:rPr>
        <w:t xml:space="preserve">án. </w:t>
      </w:r>
      <w:r>
        <w:rPr>
          <w:i/>
        </w:rPr>
        <w:t xml:space="preserve">Làn </w:t>
      </w:r>
      <w:r>
        <w:t xml:space="preserve">sóng </w:t>
      </w:r>
      <w:r>
        <w:rPr>
          <w:i/>
        </w:rPr>
        <w:t xml:space="preserve">căm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đến </w:t>
      </w:r>
      <w:r>
        <w:t xml:space="preserve">mức </w:t>
      </w:r>
      <w:r>
        <w:t xml:space="preserve">thôi </w:t>
      </w:r>
      <w:r>
        <w:t xml:space="preserve">thúc </w:t>
      </w:r>
      <w:r>
        <w:t xml:space="preserve">phải </w:t>
      </w:r>
      <w:r>
        <w:t xml:space="preserve">trả </w:t>
      </w:r>
      <w:r>
        <w:t xml:space="preserve">thù.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tức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bực </w:t>
      </w:r>
      <w:r>
        <w:t xml:space="preserve">tức. </w:t>
      </w:r>
      <w:r>
        <w:br/>
      </w:r>
      <w:r>
        <w:rPr>
          <w:b/>
        </w:rPr>
        <w:t xml:space="preserve">căm </w:t>
      </w:r>
      <w:r>
        <w:rPr>
          <w:b/>
        </w:rPr>
        <w:t xml:space="preserve">uất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nhưng </w:t>
      </w:r>
      <w:r>
        <w:t xml:space="preserve">tức </w:t>
      </w:r>
      <w:r>
        <w:t xml:space="preserve">tối </w:t>
      </w:r>
      <w:r>
        <w:t xml:space="preserve">vì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được, </w:t>
      </w:r>
      <w:r>
        <w:t xml:space="preserve">phải </w:t>
      </w:r>
      <w:r>
        <w:t xml:space="preserve">cố </w:t>
      </w:r>
      <w:r>
        <w:t xml:space="preserve">nén </w:t>
      </w:r>
      <w:r>
        <w:t xml:space="preserve">trong </w:t>
      </w:r>
      <w:r>
        <w:t xml:space="preserve">lòng. </w:t>
      </w:r>
      <w:r>
        <w:rPr>
          <w:i/>
        </w:rPr>
        <w:t xml:space="preserve">Căm </w:t>
      </w:r>
      <w:r>
        <w:rPr>
          <w:i/>
        </w:rPr>
        <w:t xml:space="preserve">uất </w:t>
      </w:r>
      <w:r>
        <w:rPr>
          <w:i/>
        </w:rPr>
        <w:t xml:space="preserve">đến </w:t>
      </w:r>
      <w:r>
        <w:t xml:space="preserve">nghẹn </w:t>
      </w:r>
      <w:r>
        <w:rPr>
          <w:i/>
        </w:rPr>
        <w:t xml:space="preserve">cổ. </w:t>
      </w:r>
      <w:r>
        <w:br w:type="page"/>
      </w:r>
      <w:r>
        <w:rPr>
          <w:b/>
        </w:rPr>
        <w:t xml:space="preserve">căm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ở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trình </w:t>
      </w:r>
      <w:r>
        <w:t xml:space="preserve">nữ, </w:t>
      </w:r>
      <w:r>
        <w:t xml:space="preserve">gỗ </w:t>
      </w:r>
      <w:r>
        <w:t xml:space="preserve">màu </w:t>
      </w:r>
      <w:r>
        <w:t xml:space="preserve">gụ </w:t>
      </w:r>
      <w:r>
        <w:t xml:space="preserve">hay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cứng </w:t>
      </w:r>
      <w:r>
        <w:t xml:space="preserve">và </w:t>
      </w:r>
      <w:r>
        <w:t xml:space="preserve">nặng, </w:t>
      </w:r>
      <w:r>
        <w:t xml:space="preserve">thớ </w:t>
      </w:r>
      <w:r>
        <w:t xml:space="preserve">mịn,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cằm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mặt </w:t>
      </w:r>
      <w:r>
        <w:t xml:space="preserve">người </w:t>
      </w:r>
      <w:r>
        <w:t xml:space="preserve">ở </w:t>
      </w:r>
      <w:r>
        <w:t xml:space="preserve">phía </w:t>
      </w:r>
      <w:r>
        <w:t xml:space="preserve">dưới </w:t>
      </w:r>
      <w:r>
        <w:t xml:space="preserve">miệng, </w:t>
      </w:r>
      <w:r>
        <w:t xml:space="preserve">do </w:t>
      </w:r>
      <w:r>
        <w:t xml:space="preserve">xương </w:t>
      </w:r>
      <w:r>
        <w:t xml:space="preserve">hàm </w:t>
      </w:r>
      <w:r>
        <w:t xml:space="preserve">dưới </w:t>
      </w:r>
      <w:r>
        <w:t xml:space="preserve">dô </w:t>
      </w:r>
      <w:r>
        <w:t xml:space="preserve">ra </w:t>
      </w:r>
      <w:r>
        <w:t xml:space="preserve">tạo </w:t>
      </w:r>
      <w:r>
        <w:t xml:space="preserve">nên. </w:t>
      </w:r>
      <w:r>
        <w:t xml:space="preserve">Ngồi </w:t>
      </w:r>
      <w:r>
        <w:rPr>
          <w:i/>
        </w:rPr>
        <w:t xml:space="preserve">chống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rPr>
          <w:i/>
        </w:rPr>
        <w:t xml:space="preserve">cằm. </w:t>
      </w:r>
      <w:r>
        <w:br/>
      </w:r>
      <w:r>
        <w:rPr>
          <w:b/>
        </w:rPr>
        <w:t xml:space="preserve">cắm </w:t>
      </w:r>
      <w:r>
        <w:rPr>
          <w:i/>
        </w:rPr>
        <w:t xml:space="preserve">động từ </w:t>
      </w:r>
      <w:r>
        <w:t xml:space="preserve">†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vật, </w:t>
      </w:r>
      <w:r>
        <w:t xml:space="preserve">thường </w:t>
      </w:r>
      <w:r>
        <w:t xml:space="preserve">là </w:t>
      </w:r>
      <w:r>
        <w:t xml:space="preserve">dài </w:t>
      </w:r>
      <w:r>
        <w:t xml:space="preserve">hoặc </w:t>
      </w:r>
      <w:r>
        <w:t xml:space="preserve">có </w:t>
      </w:r>
      <w:r>
        <w:t xml:space="preserve">đầu </w:t>
      </w:r>
      <w:r>
        <w:t xml:space="preserve">nhọn, </w:t>
      </w:r>
      <w:r>
        <w:t xml:space="preserve">mắc </w:t>
      </w:r>
      <w:r>
        <w:t xml:space="preserve">vào </w:t>
      </w:r>
      <w:r>
        <w:t xml:space="preserve">và </w:t>
      </w:r>
      <w:r>
        <w:t xml:space="preserve">đứng </w:t>
      </w:r>
      <w:r>
        <w:t xml:space="preserve">vững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Cắm </w:t>
      </w:r>
      <w:r>
        <w:rPr>
          <w:i/>
        </w:rPr>
        <w:t xml:space="preserve">hoa </w:t>
      </w:r>
      <w:r>
        <w:t xml:space="preserve">vào </w:t>
      </w:r>
      <w:r>
        <w:rPr>
          <w:i/>
        </w:rPr>
        <w:t xml:space="preserve">lọ. </w:t>
      </w:r>
      <w:r>
        <w:t xml:space="preserve">Mũi </w:t>
      </w:r>
      <w:r>
        <w:t xml:space="preserve">tên </w:t>
      </w:r>
      <w:r>
        <w:t xml:space="preserve">cắm </w:t>
      </w:r>
      <w:r>
        <w:t xml:space="preserve">uào </w:t>
      </w:r>
      <w:r>
        <w:rPr>
          <w:i/>
        </w:rPr>
        <w:t xml:space="preserve">thân </w:t>
      </w:r>
      <w:r>
        <w:t xml:space="preserve">cây. </w:t>
      </w:r>
      <w:r>
        <w:rPr>
          <w:i/>
        </w:rPr>
        <w:t xml:space="preserve">Cắm </w:t>
      </w:r>
      <w:r>
        <w:t xml:space="preserve">sào </w:t>
      </w:r>
      <w:r>
        <w:rPr>
          <w:i/>
        </w:rPr>
        <w:t xml:space="preserve">đỗ </w:t>
      </w:r>
      <w:r>
        <w:t xml:space="preserve">thuyền </w:t>
      </w:r>
      <w:r>
        <w:rPr>
          <w:i/>
        </w:rPr>
        <w:t xml:space="preserve">lại. </w:t>
      </w:r>
      <w: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tấc </w:t>
      </w:r>
      <w:r>
        <w:rPr>
          <w:i/>
        </w:rPr>
        <w:t xml:space="preserve">đất </w:t>
      </w:r>
      <w:r>
        <w:rPr>
          <w:i/>
        </w:rPr>
        <w:t xml:space="preserve">cắm </w:t>
      </w:r>
      <w:r>
        <w:rPr>
          <w:i/>
        </w:rPr>
        <w:t xml:space="preserve">dùi </w:t>
      </w:r>
      <w:r>
        <w:t xml:space="preserve">(không </w:t>
      </w:r>
      <w:r>
        <w:rPr>
          <w:i/>
        </w:rPr>
        <w:t xml:space="preserve">có </w:t>
      </w:r>
      <w:r>
        <w:t xml:space="preserve">một </w:t>
      </w:r>
      <w:r>
        <w:rPr>
          <w:i/>
        </w:rPr>
        <w:t xml:space="preserve">mảnh </w:t>
      </w:r>
      <w:r>
        <w:rPr>
          <w:i/>
        </w:rPr>
        <w:t xml:space="preserve">đất </w:t>
      </w:r>
      <w:r>
        <w:rPr>
          <w:i/>
        </w:rPr>
        <w:t xml:space="preserve">nhỏ </w:t>
      </w:r>
      <w:r>
        <w:t xml:space="preserve">nào; </w:t>
      </w:r>
      <w:r>
        <w:rPr>
          <w:i/>
        </w:rPr>
        <w:t xml:space="preserve">tả </w:t>
      </w:r>
      <w:r>
        <w:rPr>
          <w:i/>
        </w:rPr>
        <w:t xml:space="preserve">tình </w:t>
      </w:r>
      <w:r>
        <w:rPr>
          <w:i/>
        </w:rPr>
        <w:t xml:space="preserve">trạng </w:t>
      </w:r>
      <w:r>
        <w:rPr>
          <w:i/>
        </w:rPr>
        <w:t xml:space="preserve">nghèo </w:t>
      </w:r>
      <w:r>
        <w:rPr>
          <w:i/>
        </w:rPr>
        <w:t xml:space="preserve">khổ </w:t>
      </w:r>
      <w:r>
        <w:t xml:space="preserve">cùng </w:t>
      </w:r>
      <w:r>
        <w:rPr>
          <w:i/>
        </w:rPr>
        <w:t xml:space="preserve">cực </w:t>
      </w:r>
      <w:r>
        <w:t xml:space="preserve">của </w:t>
      </w:r>
      <w:r>
        <w:rPr>
          <w:i/>
        </w:rPr>
        <w:t xml:space="preserve">nông </w:t>
      </w:r>
      <w:r>
        <w:t xml:space="preserve">dân). </w:t>
      </w:r>
      <w:r>
        <w:rPr>
          <w:b/>
        </w:rPr>
        <w:t xml:space="preserve">2 </w:t>
      </w:r>
      <w:r>
        <w:t xml:space="preserve">Đánh </w:t>
      </w:r>
      <w:r>
        <w:t xml:space="preserve">dấu,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cắm </w:t>
      </w:r>
      <w:r>
        <w:t xml:space="preserve">cọc, </w:t>
      </w:r>
      <w:r>
        <w:t xml:space="preserve">cho </w:t>
      </w:r>
      <w:r>
        <w:t xml:space="preserve">biết </w:t>
      </w:r>
      <w:r>
        <w:t xml:space="preserve">đã </w:t>
      </w:r>
      <w:r>
        <w:t xml:space="preserve">chiếm </w:t>
      </w:r>
      <w:r>
        <w:t xml:space="preserve">hữu </w:t>
      </w:r>
      <w:r>
        <w:t xml:space="preserve">ruộng </w:t>
      </w:r>
      <w:r>
        <w:t xml:space="preserve">đất, </w:t>
      </w:r>
      <w:r>
        <w:t xml:space="preserve">nhà </w:t>
      </w:r>
      <w:r>
        <w:t xml:space="preserve">cửa. </w:t>
      </w:r>
      <w:r>
        <w:t xml:space="preserve">Địa </w:t>
      </w:r>
      <w:r>
        <w:t xml:space="preserve">chú </w:t>
      </w:r>
      <w:r>
        <w:rPr>
          <w:i/>
        </w:rPr>
        <w:t xml:space="preserve">cắm </w:t>
      </w:r>
      <w:r>
        <w:rPr>
          <w:i/>
        </w:rPr>
        <w:t xml:space="preserve">đất, </w:t>
      </w:r>
      <w:r>
        <w:rPr>
          <w:i/>
        </w:rPr>
        <w:t xml:space="preserve">cắm </w:t>
      </w:r>
      <w:r>
        <w:rPr>
          <w:i/>
        </w:rPr>
        <w:t xml:space="preserve">nhà </w:t>
      </w:r>
      <w:r>
        <w:rPr>
          <w:i/>
        </w:rPr>
        <w:t xml:space="preserve">của </w:t>
      </w:r>
      <w:r>
        <w:rPr>
          <w:i/>
        </w:rPr>
        <w:t xml:space="preserve">nông </w:t>
      </w:r>
      <w:r>
        <w:rPr>
          <w:i/>
        </w:rPr>
        <w:t xml:space="preserve">dân. </w:t>
      </w:r>
      <w:r>
        <w:rPr>
          <w:b/>
        </w:rPr>
        <w:t xml:space="preserve">3 </w:t>
      </w:r>
      <w:r>
        <w:t xml:space="preserve">Dựng </w:t>
      </w:r>
      <w:r>
        <w:t xml:space="preserve">lên </w:t>
      </w:r>
      <w:r>
        <w:t xml:space="preserve">nơi </w:t>
      </w:r>
      <w:r>
        <w:t xml:space="preserve">ở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tạm </w:t>
      </w:r>
      <w:r>
        <w:t xml:space="preserve">thời,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dùng </w:t>
      </w:r>
      <w:r>
        <w:rPr>
          <w:i/>
        </w:rPr>
        <w:t xml:space="preserve">cọc </w:t>
      </w:r>
      <w:r>
        <w:t xml:space="preserve">cắm </w:t>
      </w:r>
      <w:r>
        <w:t xml:space="preserve">làm </w:t>
      </w:r>
      <w:r>
        <w:t xml:space="preserve">cột. </w:t>
      </w:r>
      <w:r>
        <w:rPr>
          <w:i/>
        </w:rPr>
        <w:t xml:space="preserve">Cắm </w:t>
      </w:r>
      <w:r>
        <w:rPr>
          <w:i/>
        </w:rPr>
        <w:t xml:space="preserve">lều. </w:t>
      </w:r>
      <w:r>
        <w:t xml:space="preserve">Cắm </w:t>
      </w:r>
      <w:r>
        <w:rPr>
          <w:i/>
        </w:rPr>
        <w:t xml:space="preserve">trại. </w:t>
      </w:r>
      <w:r>
        <w:rPr>
          <w:i/>
        </w:rPr>
        <w:t xml:space="preserve">A </w:t>
      </w:r>
      <w:r>
        <w:t xml:space="preserve">Đề </w:t>
      </w:r>
      <w:r>
        <w:t xml:space="preserve">cho </w:t>
      </w:r>
      <w:r>
        <w:t xml:space="preserve">bám </w:t>
      </w:r>
      <w:r>
        <w:t xml:space="preserve">chắc </w:t>
      </w:r>
      <w:r>
        <w:t xml:space="preserve">hoặc </w:t>
      </w:r>
      <w:r>
        <w:t xml:space="preserve">tự </w:t>
      </w:r>
      <w:r>
        <w:t xml:space="preserve">bám </w:t>
      </w:r>
      <w:r>
        <w:t xml:space="preserve">chắc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hoạt </w:t>
      </w:r>
      <w:r>
        <w:t xml:space="preserve">động. </w:t>
      </w:r>
      <w:r>
        <w:t xml:space="preserve">Đơn </w:t>
      </w:r>
      <w:r>
        <w:t xml:space="preserve">vị </w:t>
      </w:r>
      <w:r>
        <w:t xml:space="preserve">cắm </w:t>
      </w:r>
      <w:r>
        <w:rPr>
          <w:i/>
        </w:rPr>
        <w:t xml:space="preserve">lại </w:t>
      </w:r>
      <w:r>
        <w:t xml:space="preserve">một </w:t>
      </w:r>
      <w:r>
        <w:t xml:space="preserve">tổ </w:t>
      </w:r>
      <w:r>
        <w:t xml:space="preserve">trinh </w:t>
      </w:r>
      <w:r>
        <w:rPr>
          <w:i/>
        </w:rPr>
        <w:t xml:space="preserve">sát. </w:t>
      </w:r>
      <w:r>
        <w:rPr>
          <w:b/>
        </w:rPr>
        <w:t xml:space="preserve">5 </w:t>
      </w:r>
      <w:r>
        <w:t xml:space="preserve">Chúc </w:t>
      </w:r>
      <w:r>
        <w:t xml:space="preserve">xuống, </w:t>
      </w:r>
      <w:r>
        <w:t xml:space="preserve">cúi </w:t>
      </w:r>
      <w:r>
        <w:t xml:space="preserve">hẳn </w:t>
      </w:r>
      <w:r>
        <w:t xml:space="preserve">đầu </w:t>
      </w:r>
      <w:r>
        <w:t xml:space="preserve">xuống. </w:t>
      </w:r>
      <w:r>
        <w:t xml:space="preserve">Cắm </w:t>
      </w:r>
      <w:r>
        <w:rPr>
          <w:i/>
        </w:rPr>
        <w:t xml:space="preserve">mặt </w:t>
      </w:r>
      <w:r>
        <w:rPr>
          <w:i/>
        </w:rPr>
        <w:t xml:space="preserve">đứng </w:t>
      </w:r>
      <w:r>
        <w:rPr>
          <w:i/>
        </w:rPr>
        <w:t xml:space="preserve">im. </w:t>
      </w:r>
      <w:r>
        <w:br/>
      </w:r>
      <w:r>
        <w:rPr>
          <w:b/>
        </w:rPr>
        <w:t xml:space="preserve">cắm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động từ). </w:t>
      </w:r>
      <w:r>
        <w:t xml:space="preserve">Cúi </w:t>
      </w:r>
      <w:r>
        <w:t xml:space="preserve">đầu </w:t>
      </w:r>
      <w:r>
        <w:t xml:space="preserve">xuống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mải </w:t>
      </w:r>
      <w:r>
        <w:t xml:space="preserve">miết,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xung </w:t>
      </w:r>
      <w:r>
        <w:t xml:space="preserve">quanh. </w:t>
      </w:r>
      <w:r>
        <w:t xml:space="preserve">Cắm </w:t>
      </w:r>
      <w:r>
        <w:t xml:space="preserve">cổ </w:t>
      </w:r>
      <w:r>
        <w:t xml:space="preserve">chạy </w:t>
      </w:r>
      <w:r>
        <w:rPr>
          <w:i/>
        </w:rPr>
        <w:t xml:space="preserve">một </w:t>
      </w:r>
      <w:r>
        <w:rPr>
          <w:i/>
        </w:rPr>
        <w:t xml:space="preserve">mạch. </w:t>
      </w:r>
      <w:r>
        <w:rPr>
          <w:i/>
        </w:rPr>
        <w:t xml:space="preserve">CẮm </w:t>
      </w:r>
      <w:r>
        <w:rPr>
          <w:i/>
        </w:rPr>
        <w:t xml:space="preserve">cổ </w:t>
      </w:r>
      <w:r>
        <w:rPr>
          <w:i/>
        </w:rPr>
        <w:t xml:space="preserve">chép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cắm </w:t>
      </w:r>
      <w:r>
        <w:rPr>
          <w:b/>
        </w:rPr>
        <w:t xml:space="preserve">cúi </w:t>
      </w:r>
      <w:r>
        <w:rPr>
          <w:b/>
        </w:rPr>
        <w:t xml:space="preserve">đợ, </w:t>
      </w:r>
      <w:r>
        <w:t xml:space="preserve">(hay </w:t>
      </w:r>
      <w:r>
        <w:rPr>
          <w:i/>
        </w:rPr>
        <w:t xml:space="preserve">t).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đg). </w:t>
      </w:r>
      <w:r>
        <w:t xml:space="preserve">Chăm </w:t>
      </w:r>
      <w:r>
        <w:t xml:space="preserve">chú </w:t>
      </w:r>
      <w:r>
        <w:t xml:space="preserve">và </w:t>
      </w:r>
      <w:r>
        <w:t xml:space="preserve">mải </w:t>
      </w:r>
      <w:r>
        <w:t xml:space="preserve">miết </w:t>
      </w:r>
      <w:r>
        <w:t xml:space="preserve">làm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nào </w:t>
      </w:r>
      <w:r>
        <w:t xml:space="preserve">đó. </w:t>
      </w:r>
      <w:r>
        <w:t xml:space="preserve">Cắm </w:t>
      </w:r>
      <w:r>
        <w:t xml:space="preserve">cúi </w:t>
      </w:r>
      <w:r>
        <w:t xml:space="preserve">đi </w:t>
      </w:r>
      <w:r>
        <w:t xml:space="preserve">một </w:t>
      </w:r>
      <w:r>
        <w:rPr>
          <w:i/>
        </w:rPr>
        <w:t xml:space="preserve">mình. </w:t>
      </w:r>
      <w:r>
        <w:rPr>
          <w:i/>
        </w:rPr>
        <w:t xml:space="preserve">Cắm </w:t>
      </w:r>
      <w:r>
        <w:t xml:space="preserve">cúi </w:t>
      </w:r>
      <w:r>
        <w:t xml:space="preserve">uiết. </w:t>
      </w:r>
      <w:r>
        <w:br/>
      </w:r>
      <w:r>
        <w:rPr>
          <w:b/>
        </w:rPr>
        <w:t xml:space="preserve">cắm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động từ). </w:t>
      </w:r>
      <w:r>
        <w:rPr>
          <w:b/>
        </w:rPr>
        <w:t xml:space="preserve">1 </w:t>
      </w:r>
      <w:r>
        <w:t xml:space="preserve">Cúi </w:t>
      </w:r>
      <w:r>
        <w:t xml:space="preserve">đầu </w:t>
      </w:r>
      <w:r>
        <w:t xml:space="preserve">xuống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mải </w:t>
      </w:r>
      <w:r>
        <w:t xml:space="preserve">miết,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xung </w:t>
      </w:r>
      <w:r>
        <w:t xml:space="preserve">quanh. </w:t>
      </w:r>
      <w:r>
        <w:rPr>
          <w:i/>
        </w:rPr>
        <w:t xml:space="preserve">Cắm </w:t>
      </w:r>
      <w:r>
        <w:t xml:space="preserve">đầu </w:t>
      </w:r>
      <w:r>
        <w:rPr>
          <w:i/>
        </w:rPr>
        <w:t xml:space="preserve">đi </w:t>
      </w:r>
      <w:r>
        <w:t xml:space="preserve">thẳng. </w:t>
      </w:r>
      <w:r>
        <w:rPr>
          <w:i/>
        </w:rPr>
        <w:t xml:space="preserve">Cắm </w:t>
      </w:r>
      <w:r>
        <w:rPr>
          <w:i/>
        </w:rPr>
        <w:t xml:space="preserve">đều </w:t>
      </w:r>
      <w:r>
        <w:rPr>
          <w:i/>
        </w:rPr>
        <w:t xml:space="preserve">đọc </w:t>
      </w:r>
      <w:r>
        <w:rPr>
          <w:i/>
        </w:rPr>
        <w:t xml:space="preserve">sách. </w:t>
      </w:r>
      <w:r>
        <w:rPr>
          <w:b/>
        </w:rPr>
        <w:t xml:space="preserve">2 </w:t>
      </w:r>
      <w:r>
        <w:t xml:space="preserve">Mù </w:t>
      </w:r>
      <w:r>
        <w:t xml:space="preserve">quáng, </w:t>
      </w:r>
      <w:r>
        <w:t xml:space="preserve">thiếu </w:t>
      </w:r>
      <w:r>
        <w:t xml:space="preserve">suy </w:t>
      </w:r>
      <w:r>
        <w:t xml:space="preserve">nghĩ </w:t>
      </w:r>
      <w:r>
        <w:t xml:space="preserve">mà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 </w:t>
      </w:r>
      <w:r>
        <w:t xml:space="preserve">người </w:t>
      </w:r>
      <w:r>
        <w:t xml:space="preserve">khác. </w:t>
      </w:r>
      <w:r>
        <w:t xml:space="preserve">Ai </w:t>
      </w:r>
      <w:r>
        <w:rPr>
          <w:i/>
        </w:rPr>
        <w:t xml:space="preserve">bảo </w:t>
      </w:r>
      <w:r>
        <w:t xml:space="preserve">gì </w:t>
      </w:r>
      <w:r>
        <w:rPr>
          <w:i/>
        </w:rPr>
        <w:t xml:space="preserve">cũng </w:t>
      </w:r>
      <w:r>
        <w:t xml:space="preserve">cắm </w:t>
      </w:r>
      <w:r>
        <w:t xml:space="preserve">đầu </w:t>
      </w:r>
      <w:r>
        <w:rPr>
          <w:i/>
        </w:rPr>
        <w:t xml:space="preserve">nghe </w:t>
      </w:r>
      <w:r>
        <w:t xml:space="preserve">theo. </w:t>
      </w:r>
      <w:r>
        <w:br/>
      </w:r>
      <w:r>
        <w:rPr>
          <w:b/>
        </w:rPr>
        <w:t xml:space="preserve">cắm </w:t>
      </w:r>
      <w:r>
        <w:rPr>
          <w:b/>
        </w:rPr>
        <w:t xml:space="preserve">đầu </w:t>
      </w:r>
      <w:r>
        <w:rPr>
          <w:b/>
        </w:rPr>
        <w:t xml:space="preserve">cắm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Như </w:t>
      </w:r>
      <w:r>
        <w:t xml:space="preserve">cắm </w:t>
      </w:r>
      <w:r>
        <w:t xml:space="preserve">đầu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cắm </w:t>
      </w:r>
      <w:r>
        <w:rPr>
          <w:b/>
        </w:rPr>
        <w:t xml:space="preserve">sừng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Đánh </w:t>
      </w:r>
      <w:r>
        <w:t xml:space="preserve">lừa </w:t>
      </w:r>
      <w:r>
        <w:t xml:space="preserve">chồng, </w:t>
      </w:r>
      <w:r>
        <w:t xml:space="preserve">ngoại </w:t>
      </w:r>
      <w:r>
        <w:t xml:space="preserve">tình. </w:t>
      </w:r>
      <w:r>
        <w:br/>
      </w:r>
      <w:r>
        <w:rPr>
          <w:b/>
        </w:rPr>
        <w:t xml:space="preserve">cặm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x </w:t>
      </w:r>
      <w:r>
        <w:t xml:space="preserve">cắm. </w:t>
      </w:r>
      <w:r>
        <w:rPr>
          <w:b/>
        </w:rPr>
        <w:t xml:space="preserve">2 </w:t>
      </w:r>
      <w:r>
        <w:t xml:space="preserve">(Goòng, </w:t>
      </w:r>
      <w:r>
        <w:t xml:space="preserve">xe) </w:t>
      </w:r>
      <w:r>
        <w:t xml:space="preserve">bị </w:t>
      </w:r>
      <w:r>
        <w:t xml:space="preserve">trật </w:t>
      </w:r>
      <w:r>
        <w:t xml:space="preserve">bánh </w:t>
      </w:r>
      <w:r>
        <w:t xml:space="preserve">hoặc </w:t>
      </w:r>
      <w:r>
        <w:t xml:space="preserve">bị </w:t>
      </w:r>
      <w:r>
        <w:t xml:space="preserve">lún </w:t>
      </w:r>
      <w:r>
        <w:t xml:space="preserve">lầy, </w:t>
      </w:r>
      <w:r>
        <w:t xml:space="preserve">không </w:t>
      </w:r>
      <w:r>
        <w:t xml:space="preserve">đi </w:t>
      </w:r>
      <w:r>
        <w:t xml:space="preserve">được. </w:t>
      </w:r>
      <w:r>
        <w:t xml:space="preserve">Xe </w:t>
      </w:r>
      <w:r>
        <w:t xml:space="preserve">cặm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t xml:space="preserve">lầy. </w:t>
      </w:r>
      <w:r>
        <w:br/>
      </w:r>
      <w:r>
        <w:rPr>
          <w:b/>
        </w:rPr>
        <w:t xml:space="preserve">cặm </w:t>
      </w:r>
      <w:r>
        <w:rPr>
          <w:b/>
        </w:rPr>
        <w:t xml:space="preserve">cụui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Chăm </w:t>
      </w:r>
      <w:r>
        <w:t xml:space="preserve">chú </w:t>
      </w:r>
      <w:r>
        <w:t xml:space="preserve">và </w:t>
      </w:r>
      <w:r>
        <w:t xml:space="preserve">mái </w:t>
      </w:r>
      <w:r>
        <w:t xml:space="preserve">miết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Cặm </w:t>
      </w:r>
      <w:r>
        <w:rPr>
          <w:i/>
        </w:rPr>
        <w:t xml:space="preserve">cụi </w:t>
      </w:r>
      <w:r>
        <w:rPr>
          <w:i/>
        </w:rPr>
        <w:t xml:space="preserve">cả </w:t>
      </w:r>
      <w:r>
        <w:t xml:space="preserve">ngày </w:t>
      </w:r>
      <w:r>
        <w:t xml:space="preserve">trong </w:t>
      </w:r>
      <w:r>
        <w:t xml:space="preserve">phòng </w:t>
      </w:r>
      <w:r>
        <w:t xml:space="preserve">thí </w:t>
      </w:r>
      <w:r>
        <w:t xml:space="preserve">nghiệm. </w:t>
      </w:r>
      <w:r>
        <w:rPr>
          <w:i/>
        </w:rPr>
        <w:t xml:space="preserve">Cặm </w:t>
      </w:r>
      <w:r>
        <w:t xml:space="preserve">cụi </w:t>
      </w:r>
      <w:r>
        <w:t xml:space="preserve">với </w:t>
      </w:r>
      <w:r>
        <w:t xml:space="preserve">công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căn,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nhà </w:t>
      </w:r>
      <w:r>
        <w:t xml:space="preserve">ở </w:t>
      </w:r>
      <w:r>
        <w:t xml:space="preserve">không </w:t>
      </w:r>
      <w:r>
        <w:t xml:space="preserve">lớn </w:t>
      </w:r>
      <w:r>
        <w:t xml:space="preserve">lắm.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ba </w:t>
      </w:r>
      <w:r>
        <w:rPr>
          <w:i/>
        </w:rPr>
        <w:t xml:space="preserve">phòng. </w:t>
      </w:r>
      <w:r>
        <w:rPr>
          <w:b/>
        </w:rPr>
        <w:t xml:space="preserve">2 </w:t>
      </w:r>
      <w:r>
        <w:t xml:space="preserve">(phương ngữ). </w:t>
      </w:r>
      <w:r>
        <w:t xml:space="preserve">Gian </w:t>
      </w:r>
      <w:r>
        <w:t xml:space="preserve">nhà. </w:t>
      </w:r>
      <w:r>
        <w:t xml:space="preserve">Nhà </w:t>
      </w:r>
      <w:r>
        <w:rPr>
          <w:i/>
        </w:rPr>
        <w:t xml:space="preserve">ba </w:t>
      </w:r>
      <w:r>
        <w:rPr>
          <w:i/>
        </w:rPr>
        <w:t xml:space="preserve">căn. </w:t>
      </w:r>
      <w:r>
        <w:br/>
      </w:r>
      <w:r>
        <w:rPr>
          <w:b/>
        </w:rPr>
        <w:t xml:space="preserve">căn.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Biểu </w:t>
      </w:r>
      <w:r>
        <w:t xml:space="preserve">thức </w:t>
      </w:r>
      <w:r>
        <w:t xml:space="preserve">hoặc </w:t>
      </w:r>
      <w:r>
        <w:t xml:space="preserve">số </w:t>
      </w:r>
      <w:r>
        <w:t xml:space="preserve">mà </w:t>
      </w:r>
      <w:r>
        <w:t xml:space="preserve">nhân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một </w:t>
      </w:r>
      <w:r>
        <w:t xml:space="preserve">số </w:t>
      </w:r>
      <w:r>
        <w:t xml:space="preserve">lằn </w:t>
      </w:r>
      <w:r>
        <w:t xml:space="preserve">nào </w:t>
      </w:r>
      <w:r>
        <w:t xml:space="preserve">đó </w:t>
      </w:r>
      <w:r>
        <w:t xml:space="preserve">(nhân </w:t>
      </w:r>
      <w:r>
        <w:t xml:space="preserve">n </w:t>
      </w:r>
      <w:r>
        <w:t xml:space="preserve">lần </w:t>
      </w:r>
      <w:r>
        <w:t xml:space="preserve">nếu </w:t>
      </w:r>
      <w:r>
        <w:t xml:space="preserve">là </w:t>
      </w:r>
      <w:r>
        <w:t xml:space="preserve">căn </w:t>
      </w:r>
      <w:r>
        <w:t xml:space="preserve">bậc </w:t>
      </w:r>
      <w:r>
        <w:t xml:space="preserve">n) </w:t>
      </w:r>
      <w:r>
        <w:t xml:space="preserve">thì </w:t>
      </w:r>
      <w:r>
        <w:t xml:space="preserve">được </w:t>
      </w:r>
      <w:r>
        <w:t xml:space="preserve">biểu </w:t>
      </w:r>
      <w:r>
        <w:t xml:space="preserve">thức </w:t>
      </w:r>
      <w:r>
        <w:t xml:space="preserve">hay </w:t>
      </w:r>
      <w:r>
        <w:t xml:space="preserve">số </w:t>
      </w:r>
      <w:r>
        <w:t xml:space="preserve">đã </w:t>
      </w:r>
      <w:r>
        <w:t xml:space="preserve">cho </w:t>
      </w:r>
      <w:r>
        <w:t xml:space="preserve">trước. </w:t>
      </w:r>
      <w:r>
        <w:rPr>
          <w:b/>
        </w:rPr>
        <w:t xml:space="preserve">5 </w:t>
      </w:r>
      <w:r>
        <w:t xml:space="preserve">hay </w:t>
      </w:r>
      <w:r>
        <w:rPr>
          <w:i/>
        </w:rPr>
        <w:t xml:space="preserve">là </w:t>
      </w:r>
      <w:r>
        <w:rPr>
          <w:b/>
        </w:rPr>
        <w:t xml:space="preserve">-5 </w:t>
      </w:r>
      <w:r>
        <w:t xml:space="preserve">đều </w:t>
      </w:r>
      <w:r>
        <w:rPr>
          <w:i/>
        </w:rPr>
        <w:t xml:space="preserve">là </w:t>
      </w:r>
      <w:r>
        <w:t xml:space="preserve">căn </w:t>
      </w:r>
      <w:r>
        <w:t xml:space="preserve">bậc </w:t>
      </w:r>
      <w:r>
        <w:rPr>
          <w:b/>
        </w:rPr>
        <w:t xml:space="preserve">2 </w:t>
      </w:r>
      <w:r>
        <w:rPr>
          <w:i/>
        </w:rPr>
        <w:t xml:space="preserve">của </w:t>
      </w:r>
      <w:r>
        <w:t xml:space="preserve">25. </w:t>
      </w:r>
      <w:r>
        <w:rPr>
          <w:b/>
        </w:rPr>
        <w:t xml:space="preserve">2 </w:t>
      </w:r>
      <w:r>
        <w:rPr>
          <w:i/>
        </w:rPr>
        <w:t xml:space="preserve">là </w:t>
      </w:r>
      <w:r>
        <w:rPr>
          <w:i/>
        </w:rPr>
        <w:t xml:space="preserve">căn </w:t>
      </w:r>
      <w:r>
        <w:rPr>
          <w:i/>
        </w:rPr>
        <w:t xml:space="preserve">bậc </w:t>
      </w:r>
      <w:r>
        <w:rPr>
          <w:b/>
        </w:rPr>
        <w:t xml:space="preserve">3 </w:t>
      </w:r>
      <w:r>
        <w:t xml:space="preserve">của </w:t>
      </w:r>
      <w:r>
        <w:t xml:space="preserve">8. </w:t>
      </w:r>
      <w:r>
        <w:rPr>
          <w:b/>
        </w:rPr>
        <w:t xml:space="preserve">2 </w:t>
      </w:r>
      <w:r>
        <w:t xml:space="preserve">Dấu </w:t>
      </w:r>
      <w:r>
        <w:rPr>
          <w:i/>
        </w:rPr>
        <w:t xml:space="preserve">căn </w:t>
      </w:r>
      <w:r>
        <w:rPr>
          <w:i/>
        </w:rPr>
        <w:t xml:space="preserve">(nói </w:t>
      </w:r>
      <w:r>
        <w:rPr>
          <w:i/>
        </w:rPr>
        <w:t xml:space="preserve">tắt). </w:t>
      </w:r>
      <w:r>
        <w:t xml:space="preserve">Biểu </w:t>
      </w:r>
      <w:r>
        <w:rPr>
          <w:i/>
        </w:rPr>
        <w:t xml:space="preserve">thức </w:t>
      </w:r>
      <w:r>
        <w:t xml:space="preserve">dưới </w:t>
      </w:r>
      <w:r>
        <w:rPr>
          <w:i/>
        </w:rPr>
        <w:t xml:space="preserve">căn. </w:t>
      </w:r>
      <w:r>
        <w:br/>
      </w:r>
      <w:r>
        <w:rPr>
          <w:b/>
        </w:rPr>
        <w:t xml:space="preserve">căn; </w:t>
      </w:r>
      <w:r>
        <w:rPr>
          <w:i/>
        </w:rPr>
        <w:t xml:space="preserve">động từ </w:t>
      </w:r>
      <w:r>
        <w:t xml:space="preserve">Đệm </w:t>
      </w:r>
      <w:r>
        <w:t xml:space="preserve">vào </w:t>
      </w:r>
      <w:r>
        <w:t xml:space="preserve">giữa </w:t>
      </w:r>
      <w:r>
        <w:t xml:space="preserve">hai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\ </w:t>
      </w:r>
      <w:r>
        <w:t xml:space="preserve">hai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miếng </w:t>
      </w:r>
      <w:r>
        <w:t xml:space="preserve">| </w:t>
      </w:r>
      <w:r>
        <w:t xml:space="preserve">mỏng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khoảng </w:t>
      </w:r>
      <w:r>
        <w:t xml:space="preserve">cách </w:t>
      </w:r>
      <w:r>
        <w:t xml:space="preserve">như </w:t>
      </w:r>
      <w:r>
        <w:t xml:space="preserve">yêu </w:t>
      </w:r>
      <w:r>
        <w:t xml:space="preserve">cầu </w:t>
      </w:r>
      <w:r>
        <w:t xml:space="preserve">giữa </w:t>
      </w:r>
      <w:r>
        <w:t xml:space="preserve">hai </w:t>
      </w:r>
      <w:r>
        <w:t xml:space="preserve">vật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bản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Cái </w:t>
      </w:r>
      <w:r>
        <w:t xml:space="preserve">làm </w:t>
      </w:r>
      <w:r>
        <w:t xml:space="preserve">nền </w:t>
      </w:r>
      <w:r>
        <w:t xml:space="preserve">gốc, </w:t>
      </w:r>
      <w:r>
        <w:t xml:space="preserve">cái </w:t>
      </w:r>
      <w:r>
        <w:t xml:space="preserve">cốt </w:t>
      </w:r>
      <w:r>
        <w:t xml:space="preserve">yếu </w:t>
      </w:r>
      <w:r>
        <w:t xml:space="preserve">quy </w:t>
      </w:r>
      <w:r>
        <w:t xml:space="preserve">định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Về </w:t>
      </w:r>
      <w:r>
        <w:rPr>
          <w:i/>
        </w:rPr>
        <w:t xml:space="preserve">căn </w:t>
      </w:r>
      <w:r>
        <w:rPr>
          <w:i/>
        </w:rPr>
        <w:t xml:space="preserve">bán. </w:t>
      </w:r>
      <w:r>
        <w:t xml:space="preserve">Trên </w:t>
      </w:r>
      <w:r>
        <w:t xml:space="preserve">căn </w:t>
      </w:r>
      <w:r>
        <w:rPr>
          <w:i/>
        </w:rPr>
        <w:t xml:space="preserve">bản. </w:t>
      </w:r>
      <w:r>
        <w:t xml:space="preserve">II </w:t>
      </w:r>
      <w:r>
        <w:t xml:space="preserve">tính từ </w:t>
      </w:r>
      <w:r>
        <w:t xml:space="preserve">Cốt </w:t>
      </w:r>
      <w:r>
        <w:t xml:space="preserve">yếu,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quy </w:t>
      </w:r>
      <w:r>
        <w:t xml:space="preserve">định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sự </w:t>
      </w:r>
      <w:r>
        <w:t xml:space="preserve">vật. </w:t>
      </w:r>
      <w:r>
        <w:rPr>
          <w:i/>
        </w:rPr>
        <w:t xml:space="preserve">Sự </w:t>
      </w:r>
      <w:r>
        <w:rPr>
          <w:i/>
        </w:rPr>
        <w:t xml:space="preserve">khác </w:t>
      </w:r>
      <w:r>
        <w:rPr>
          <w:i/>
        </w:rPr>
        <w:t xml:space="preserve">nhau </w:t>
      </w:r>
      <w:r>
        <w:t xml:space="preserve">căn </w:t>
      </w:r>
      <w:r>
        <w:t xml:space="preserve">bản.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căn </w:t>
      </w:r>
      <w:r>
        <w:rPr>
          <w:i/>
        </w:rPr>
        <w:t xml:space="preserve">bản. </w:t>
      </w:r>
      <w:r>
        <w:t xml:space="preserve">lII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đẹ.. </w:t>
      </w:r>
      <w:r>
        <w:t xml:space="preserve">t). </w:t>
      </w:r>
      <w:r>
        <w:t xml:space="preserve">Về </w:t>
      </w:r>
      <w:r>
        <w:t xml:space="preserve">căn </w:t>
      </w:r>
      <w:r>
        <w:t xml:space="preserve">bản. </w:t>
      </w:r>
      <w:r>
        <w:t xml:space="preserve">Vkiến </w:t>
      </w:r>
      <w:r>
        <w:t xml:space="preserve">căn </w:t>
      </w:r>
      <w:r>
        <w:t xml:space="preserve">bản </w:t>
      </w:r>
      <w:r>
        <w:t xml:space="preserve">giống </w:t>
      </w:r>
      <w:r>
        <w:t xml:space="preserve">nhau.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bệnh. </w:t>
      </w:r>
      <w:r>
        <w:t xml:space="preserve">Thây </w:t>
      </w:r>
      <w:r>
        <w:rPr>
          <w:i/>
        </w:rPr>
        <w:t xml:space="preserve">thuốc </w:t>
      </w:r>
      <w:r>
        <w:rPr>
          <w:i/>
        </w:rPr>
        <w:t xml:space="preserve">đã </w:t>
      </w:r>
      <w:r>
        <w:rPr>
          <w:i/>
        </w:rPr>
        <w:t xml:space="preserve">tìm </w:t>
      </w:r>
      <w:r>
        <w:t xml:space="preserve">ra </w:t>
      </w:r>
      <w:r>
        <w:rPr>
          <w:i/>
        </w:rPr>
        <w:t xml:space="preserve">căn </w:t>
      </w:r>
      <w:r>
        <w:rPr>
          <w:i/>
        </w:rPr>
        <w:t xml:space="preserve">bệnh. </w:t>
      </w:r>
      <w:r>
        <w:rPr>
          <w:b/>
        </w:rPr>
        <w:t xml:space="preserve">2 </w:t>
      </w:r>
      <w:r>
        <w:t xml:space="preserve">Tình </w:t>
      </w:r>
      <w:r>
        <w:t xml:space="preserve">trạng </w:t>
      </w:r>
      <w:r>
        <w:t xml:space="preserve">hư </w:t>
      </w:r>
      <w:r>
        <w:t xml:space="preserve">hỏng, </w:t>
      </w:r>
      <w:r>
        <w:t xml:space="preserve">ví </w:t>
      </w:r>
      <w:r>
        <w:t xml:space="preserve">như </w:t>
      </w:r>
      <w:r>
        <w:t xml:space="preserve">bệnh </w:t>
      </w:r>
      <w:r>
        <w:t xml:space="preserve">tật. </w:t>
      </w:r>
      <w:r>
        <w:rPr>
          <w:i/>
        </w:rPr>
        <w:t xml:space="preserve">Nghiện </w:t>
      </w:r>
      <w:r>
        <w:t xml:space="preserve">ngập </w:t>
      </w:r>
      <w:r>
        <w:rPr>
          <w:i/>
        </w:rPr>
        <w:t xml:space="preserve">mạ </w:t>
      </w:r>
      <w:r>
        <w:t xml:space="preserve">tuý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căn </w:t>
      </w:r>
      <w:r>
        <w:t xml:space="preserve">bệnh </w:t>
      </w:r>
      <w:r>
        <w:t xml:space="preserve">của </w:t>
      </w:r>
      <w:r>
        <w:t xml:space="preserve">xã </w:t>
      </w:r>
      <w:r>
        <w:rPr>
          <w:i/>
        </w:rPr>
        <w:t xml:space="preserve">hội </w:t>
      </w:r>
      <w:r>
        <w:rPr>
          <w:i/>
        </w:rPr>
        <w:t xml:space="preserve">hiện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cắt </w:t>
      </w:r>
      <w:r>
        <w:rPr>
          <w:i/>
        </w:rPr>
        <w:t xml:space="preserve">phụ từ </w:t>
      </w:r>
      <w:r>
        <w:t xml:space="preserve">(Rét)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buốt </w:t>
      </w:r>
      <w:r>
        <w:t xml:space="preserve">xương. </w:t>
      </w:r>
      <w:r>
        <w:t xml:space="preserve">Trời </w:t>
      </w:r>
      <w:r>
        <w:rPr>
          <w:i/>
        </w:rPr>
        <w:t xml:space="preserve">rét </w:t>
      </w:r>
      <w:r>
        <w:t xml:space="preserve">căn </w:t>
      </w:r>
      <w:r>
        <w:t xml:space="preserve">cắt.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Sửa </w:t>
      </w:r>
      <w:r>
        <w:t xml:space="preserve">lại </w:t>
      </w:r>
      <w:r>
        <w:t xml:space="preserve">vị </w:t>
      </w:r>
      <w:r>
        <w:t xml:space="preserve">trí </w:t>
      </w:r>
      <w:r>
        <w:t xml:space="preserve">theo </w:t>
      </w:r>
      <w:r>
        <w:t xml:space="preserve">đúng </w:t>
      </w:r>
      <w:r>
        <w:t xml:space="preserve">yêu </w:t>
      </w:r>
      <w:r>
        <w:t xml:space="preserve">cầu, </w:t>
      </w:r>
      <w:r>
        <w:t xml:space="preserve">đúng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Căn </w:t>
      </w:r>
      <w:r>
        <w:rPr>
          <w:i/>
        </w:rPr>
        <w:t xml:space="preserve">chỉnh </w:t>
      </w:r>
      <w:r>
        <w:t xml:space="preserve">máy </w:t>
      </w:r>
      <w:r>
        <w:rPr>
          <w:i/>
        </w:rPr>
        <w:t xml:space="preserve">móc. </w:t>
      </w:r>
      <w:r>
        <w:t xml:space="preserve">Căn </w:t>
      </w:r>
      <w:r>
        <w:rPr>
          <w:i/>
        </w:rPr>
        <w:t xml:space="preserve">chính </w:t>
      </w:r>
      <w:r>
        <w:rPr>
          <w:i/>
        </w:rPr>
        <w:t xml:space="preserve">lại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trước </w:t>
      </w:r>
      <w:r>
        <w:t xml:space="preserve">khi </w:t>
      </w:r>
      <w:r>
        <w:t xml:space="preserve">xuất </w:t>
      </w:r>
      <w:r>
        <w:t xml:space="preserve">xưởng.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cơ </w:t>
      </w:r>
      <w:r>
        <w:rPr>
          <w:i/>
        </w:rPr>
        <w:t xml:space="preserve">tính từ </w:t>
      </w:r>
      <w:r>
        <w:t xml:space="preserve">Biết </w:t>
      </w:r>
      <w:r>
        <w:t xml:space="preserve">lo </w:t>
      </w:r>
      <w:r>
        <w:t xml:space="preserve">toan </w:t>
      </w:r>
      <w:r>
        <w:t xml:space="preserve">và </w:t>
      </w:r>
      <w:r>
        <w:t xml:space="preserve">tiết </w:t>
      </w:r>
      <w:r>
        <w:t xml:space="preserve">kiệm </w:t>
      </w:r>
      <w:r>
        <w:t xml:space="preserve">để </w:t>
      </w:r>
      <w:r>
        <w:t xml:space="preserve">gây </w:t>
      </w:r>
      <w:r>
        <w:t xml:space="preserve">dựng </w:t>
      </w:r>
      <w:r>
        <w:t xml:space="preserve">vốn </w:t>
      </w:r>
      <w:r>
        <w:t xml:space="preserve">liếng </w:t>
      </w:r>
      <w:r>
        <w:t xml:space="preserve">làm </w:t>
      </w:r>
      <w:r>
        <w:t xml:space="preserve">ăn. </w:t>
      </w:r>
      <w:r>
        <w:t xml:space="preserve">Con </w:t>
      </w:r>
      <w:r>
        <w:rPr>
          <w:i/>
        </w:rPr>
        <w:t xml:space="preserve">người </w:t>
      </w:r>
      <w:r>
        <w:t xml:space="preserve">căn </w:t>
      </w:r>
      <w:r>
        <w:rPr>
          <w:i/>
        </w:rPr>
        <w:t xml:space="preserve">cơ.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căn </w:t>
      </w:r>
      <w:r>
        <w:t xml:space="preserve">cơ.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cứ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làm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lập </w:t>
      </w:r>
      <w:r>
        <w:t xml:space="preserve">luận </w:t>
      </w:r>
      <w:r>
        <w:t xml:space="preserve">hoặc </w:t>
      </w:r>
      <w:r>
        <w:t xml:space="preserve">hành </w:t>
      </w:r>
      <w:r>
        <w:t xml:space="preserve">động. </w:t>
      </w:r>
      <w:r>
        <w:rPr>
          <w:i/>
        </w:rPr>
        <w:t xml:space="preserve">Căn </w:t>
      </w:r>
      <w:r>
        <w:t xml:space="preserve">cứ </w:t>
      </w:r>
      <w:r>
        <w:t xml:space="preserve">uào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mà </w:t>
      </w:r>
      <w:r>
        <w:rPr>
          <w:i/>
        </w:rPr>
        <w:t xml:space="preserve">đề </w:t>
      </w:r>
      <w:r>
        <w:rPr>
          <w:i/>
        </w:rPr>
        <w:t xml:space="preserve">ra </w:t>
      </w:r>
      <w:r>
        <w:t xml:space="preserve">chủ </w:t>
      </w:r>
      <w:r>
        <w:t xml:space="preserve">trương. </w:t>
      </w:r>
      <w:r>
        <w:t xml:space="preserve">Căn </w:t>
      </w:r>
      <w:r>
        <w:t xml:space="preserve">cứ </w:t>
      </w:r>
      <w:r>
        <w:rPr>
          <w:i/>
        </w:rPr>
        <w:t xml:space="preserve">điều </w:t>
      </w:r>
      <w:r>
        <w:rPr>
          <w:b/>
        </w:rPr>
        <w:t xml:space="preserve">3 </w:t>
      </w:r>
      <w:r>
        <w:t xml:space="preserve">của </w:t>
      </w:r>
      <w:r>
        <w:t xml:space="preserve">hiệp </w:t>
      </w:r>
      <w:r>
        <w:t xml:space="preserve">định. </w:t>
      </w:r>
      <w:r>
        <w:t xml:space="preserve">II </w:t>
      </w:r>
      <w:r>
        <w:t xml:space="preserve">danh từ </w:t>
      </w:r>
      <w:r>
        <w:rPr>
          <w:b/>
        </w:rPr>
        <w:t xml:space="preserve">4 </w:t>
      </w:r>
      <w:r>
        <w:t xml:space="preserve">Cái </w:t>
      </w:r>
      <w:r>
        <w:t xml:space="preserve">làm </w:t>
      </w:r>
      <w:r>
        <w:t xml:space="preserve">chỗ </w:t>
      </w:r>
      <w:r>
        <w:t xml:space="preserve">dựa,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lập </w:t>
      </w:r>
      <w:r>
        <w:t xml:space="preserve">luận </w:t>
      </w:r>
      <w:r>
        <w:t xml:space="preserve">hoặc </w:t>
      </w:r>
      <w:r>
        <w:t xml:space="preserve">hành </w:t>
      </w:r>
      <w:r>
        <w:t xml:space="preserve">động.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căn </w:t>
      </w:r>
      <w:r>
        <w:t xml:space="preserve">cứ </w:t>
      </w:r>
      <w:r>
        <w:rPr>
          <w:i/>
        </w:rPr>
        <w:t xml:space="preserve">để </w:t>
      </w:r>
      <w:r>
        <w:rPr>
          <w:i/>
        </w:rPr>
        <w:t xml:space="preserve">tin. </w:t>
      </w:r>
      <w:r>
        <w:t xml:space="preserve">Kết </w:t>
      </w:r>
      <w:r>
        <w:rPr>
          <w:i/>
        </w:rPr>
        <w:t xml:space="preserve">luận </w:t>
      </w:r>
      <w:r>
        <w:t xml:space="preserve">có </w:t>
      </w:r>
      <w:r>
        <w:rPr>
          <w:i/>
        </w:rPr>
        <w:t xml:space="preserve">căn </w:t>
      </w:r>
      <w:r>
        <w:t xml:space="preserve">cứ. </w:t>
      </w:r>
      <w:r>
        <w:rPr>
          <w:b/>
        </w:rPr>
        <w:t xml:space="preserve">2 </w:t>
      </w:r>
      <w:r>
        <w:t xml:space="preserve">Vùng, </w:t>
      </w:r>
      <w:r>
        <w:t xml:space="preserve">khu </w:t>
      </w:r>
      <w:r>
        <w:t xml:space="preserve">vực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cho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 </w:t>
      </w:r>
      <w:r>
        <w:t xml:space="preserve">hoặc </w:t>
      </w:r>
      <w:r>
        <w:t xml:space="preserve">quân </w:t>
      </w:r>
      <w:r>
        <w:t xml:space="preserve">sự. </w:t>
      </w:r>
      <w:r>
        <w:rPr>
          <w:i/>
        </w:rPr>
        <w:t xml:space="preserve">Căn </w:t>
      </w:r>
      <w:r>
        <w:rPr>
          <w:i/>
        </w:rPr>
        <w:t xml:space="preserve">cứ </w:t>
      </w:r>
      <w:r>
        <w:rPr>
          <w:i/>
        </w:rPr>
        <w:t xml:space="preserve">hậu </w:t>
      </w:r>
      <w:r>
        <w:rPr>
          <w:i/>
        </w:rPr>
        <w:t xml:space="preserve">cần. </w:t>
      </w:r>
      <w:r>
        <w:rPr>
          <w:i/>
        </w:rPr>
        <w:t xml:space="preserve">Căn </w:t>
      </w:r>
      <w:r>
        <w:t xml:space="preserve">cứ </w:t>
      </w:r>
      <w:r>
        <w:rPr>
          <w:i/>
        </w:rPr>
        <w:t xml:space="preserve">không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cứ </w:t>
      </w:r>
      <w:r>
        <w:rPr>
          <w:b/>
        </w:rPr>
        <w:t xml:space="preserve">du </w:t>
      </w:r>
      <w:r>
        <w:rPr>
          <w:b/>
        </w:rPr>
        <w:t xml:space="preserve">kích </w:t>
      </w:r>
      <w:r>
        <w:rPr>
          <w:i/>
        </w:rPr>
        <w:t xml:space="preserve">danh từ </w:t>
      </w:r>
      <w:r>
        <w:t xml:space="preserve">Vùng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cho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đánh </w:t>
      </w:r>
      <w:r>
        <w:t xml:space="preserve">du </w:t>
      </w:r>
      <w:r>
        <w:t xml:space="preserve">kích. </w:t>
      </w:r>
      <w:r>
        <w:br/>
      </w:r>
      <w:r>
        <w:rPr>
          <w:b/>
        </w:rPr>
        <w:t xml:space="preserve">[.Xx </w:t>
      </w:r>
      <w:r>
        <w:t xml:space="preserve">Xey- </w:t>
      </w:r>
      <w:r>
        <w:t xml:space="preserve">XS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