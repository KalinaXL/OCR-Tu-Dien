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  <w:r>
        <w:rPr>
          <w:b/>
        </w:rPr>
        <w:t xml:space="preserve">chuệch </w:t>
      </w:r>
      <w:r>
        <w:rPr>
          <w:b/>
        </w:rPr>
        <w:t xml:space="preserve">choạc </w:t>
      </w:r>
      <w:r>
        <w:rPr>
          <w:i/>
        </w:rPr>
        <w:t xml:space="preserve">tính từ </w:t>
      </w:r>
      <w:r>
        <w:t xml:space="preserve">Không </w:t>
      </w:r>
      <w:r>
        <w:t xml:space="preserve">đồng </w:t>
      </w:r>
      <w:r>
        <w:t xml:space="preserve">đều </w:t>
      </w:r>
      <w:r>
        <w:t xml:space="preserve">và </w:t>
      </w:r>
      <w:r>
        <w:t xml:space="preserve">không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nhau. </w:t>
      </w:r>
      <w:r>
        <w:t xml:space="preserve">Hàng </w:t>
      </w:r>
      <w:r>
        <w:t xml:space="preserve">ngũ </w:t>
      </w:r>
      <w:r>
        <w:t xml:space="preserve">còn </w:t>
      </w:r>
      <w:r>
        <w:t xml:space="preserve">chuệch </w:t>
      </w:r>
      <w:r>
        <w:rPr>
          <w:i/>
        </w:rPr>
        <w:t xml:space="preserve">choạc. </w:t>
      </w:r>
      <w:r>
        <w:t xml:space="preserve">Phối </w:t>
      </w:r>
      <w:r>
        <w:rPr>
          <w:i/>
        </w:rPr>
        <w:t xml:space="preserve">hợp </w:t>
      </w:r>
      <w:r>
        <w:t xml:space="preserve">chuệch </w:t>
      </w:r>
      <w:r>
        <w:rPr>
          <w:i/>
        </w:rPr>
        <w:t xml:space="preserve">choạc. </w:t>
      </w:r>
      <w:r>
        <w:br/>
      </w:r>
      <w:r>
        <w:rPr>
          <w:b/>
        </w:rPr>
        <w:t xml:space="preserve">chuếnh </w:t>
      </w:r>
      <w:r>
        <w:rPr>
          <w:b/>
        </w:rPr>
        <w:t xml:space="preserve">choáng </w:t>
      </w:r>
      <w:r>
        <w:rPr>
          <w:i/>
        </w:rPr>
        <w:t xml:space="preserve">xem </w:t>
      </w:r>
      <w:r>
        <w:t xml:space="preserve">chếnh </w:t>
      </w:r>
      <w:r>
        <w:t xml:space="preserve">choáng. </w:t>
      </w:r>
      <w:r>
        <w:br/>
      </w:r>
      <w:r>
        <w:rPr>
          <w:b/>
        </w:rPr>
        <w:t xml:space="preserve">chuệnh </w:t>
      </w:r>
      <w:r>
        <w:rPr>
          <w:b/>
        </w:rPr>
        <w:t xml:space="preserve">choạng </w:t>
      </w:r>
      <w:r>
        <w:rPr>
          <w:b/>
        </w:rPr>
        <w:t xml:space="preserve">x </w:t>
      </w:r>
      <w:r>
        <w:rPr>
          <w:b/>
        </w:rPr>
        <w:t xml:space="preserve">chênh </w:t>
      </w:r>
      <w:r>
        <w:rPr>
          <w:b/>
        </w:rPr>
        <w:t xml:space="preserve">choạng. </w:t>
      </w:r>
      <w:r>
        <w:br/>
      </w:r>
      <w:r>
        <w:rPr>
          <w:b/>
        </w:rPr>
        <w:t xml:space="preserve">chui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đầu </w:t>
      </w:r>
      <w:r>
        <w:t xml:space="preserve">hay </w:t>
      </w:r>
      <w:r>
        <w:t xml:space="preserve">toàn </w:t>
      </w:r>
      <w:r>
        <w:t xml:space="preserve">thân </w:t>
      </w:r>
      <w:r>
        <w:t xml:space="preserve">vào </w:t>
      </w:r>
      <w:r>
        <w:t xml:space="preserve">hoặc </w:t>
      </w:r>
      <w:r>
        <w:t xml:space="preserve">qua </w:t>
      </w:r>
      <w:r>
        <w:t xml:space="preserve">chỗ </w:t>
      </w:r>
      <w:r>
        <w:t xml:space="preserve">hẹp, </w:t>
      </w:r>
      <w:r>
        <w:t xml:space="preserve">thấp </w:t>
      </w:r>
      <w:r>
        <w:t xml:space="preserve">hoặc </w:t>
      </w:r>
      <w:r>
        <w:t xml:space="preserve">kín. </w:t>
      </w:r>
      <w:r>
        <w:rPr>
          <w:i/>
        </w:rPr>
        <w:t xml:space="preserve">Chuột </w:t>
      </w:r>
      <w:r>
        <w:rPr>
          <w:i/>
        </w:rPr>
        <w:t xml:space="preserve">chui </w:t>
      </w:r>
      <w:r>
        <w:rPr>
          <w:i/>
        </w:rPr>
        <w:t xml:space="preserve">uào </w:t>
      </w:r>
      <w:r>
        <w:t xml:space="preserve">hang. </w:t>
      </w:r>
      <w:r>
        <w:t xml:space="preserve">Từ </w:t>
      </w:r>
      <w:r>
        <w:t xml:space="preserve">dưới </w:t>
      </w:r>
      <w:r>
        <w:rPr>
          <w:i/>
        </w:rPr>
        <w:t xml:space="preserve">hằm </w:t>
      </w:r>
      <w:r>
        <w:t xml:space="preserve">chui </w:t>
      </w:r>
      <w:r>
        <w:t xml:space="preserve">lên. </w:t>
      </w:r>
      <w: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muốn </w:t>
      </w:r>
      <w:r>
        <w:rPr>
          <w:i/>
        </w:rPr>
        <w:t xml:space="preserve">chui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Lọt </w:t>
      </w:r>
      <w:r>
        <w:t xml:space="preserve">vào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lén </w:t>
      </w:r>
      <w:r>
        <w:t xml:space="preserve">lút, </w:t>
      </w:r>
      <w:r>
        <w:t xml:space="preserve">xấu </w:t>
      </w:r>
      <w:r>
        <w:t xml:space="preserve">xa. </w:t>
      </w:r>
      <w:r>
        <w:t xml:space="preserve">Phần </w:t>
      </w:r>
      <w:r>
        <w:t xml:space="preserve">tử </w:t>
      </w:r>
      <w:r>
        <w:t xml:space="preserve">cơ </w:t>
      </w:r>
      <w:r>
        <w:t xml:space="preserve">hội </w:t>
      </w:r>
      <w:r>
        <w:t xml:space="preserve">chui </w:t>
      </w:r>
      <w:r>
        <w:rPr>
          <w:i/>
        </w:rPr>
        <w:t xml:space="preserve">uào </w:t>
      </w:r>
      <w:r>
        <w:t xml:space="preserve">tổ </w:t>
      </w:r>
      <w:r>
        <w:t xml:space="preserve">chức.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Làm </w:t>
      </w:r>
      <w:r>
        <w:t xml:space="preserve">vụng </w:t>
      </w:r>
      <w:r>
        <w:t xml:space="preserve">trộm </w:t>
      </w:r>
      <w:r>
        <w:t xml:space="preserve">không </w:t>
      </w:r>
      <w:r>
        <w:t xml:space="preserve">đàng </w:t>
      </w:r>
      <w:r>
        <w:t xml:space="preserve">hoàng </w:t>
      </w:r>
      <w:r>
        <w:t xml:space="preserve">(việc </w:t>
      </w:r>
      <w:r>
        <w:t xml:space="preserve">không </w:t>
      </w:r>
      <w:r>
        <w:t xml:space="preserve">đúng </w:t>
      </w:r>
      <w:r>
        <w:t xml:space="preserve">các </w:t>
      </w:r>
      <w:r>
        <w:t xml:space="preserve">quy </w:t>
      </w:r>
      <w:r>
        <w:t xml:space="preserve">định). </w:t>
      </w:r>
      <w:r>
        <w:rPr>
          <w:i/>
        </w:rPr>
        <w:t xml:space="preserve">Hàng </w:t>
      </w:r>
      <w:r>
        <w:rPr>
          <w:i/>
        </w:rPr>
        <w:t xml:space="preserve">lậu </w:t>
      </w:r>
      <w:r>
        <w:t xml:space="preserve">thuế, </w:t>
      </w:r>
      <w:r>
        <w:rPr>
          <w:i/>
        </w:rPr>
        <w:t xml:space="preserve">bán </w:t>
      </w:r>
      <w:r>
        <w:t xml:space="preserve">chui. </w:t>
      </w:r>
      <w:r>
        <w:rPr>
          <w:i/>
        </w:rPr>
        <w:t xml:space="preserve">Cưới </w:t>
      </w:r>
      <w:r>
        <w:rPr>
          <w:i/>
        </w:rPr>
        <w:t xml:space="preserve">chui </w:t>
      </w:r>
      <w:r>
        <w:rPr>
          <w:i/>
        </w:rPr>
        <w:t xml:space="preserve">(thí </w:t>
      </w:r>
      <w:r>
        <w:t xml:space="preserve">dụ </w:t>
      </w:r>
      <w:r>
        <w:t xml:space="preserve">chưa </w:t>
      </w:r>
      <w:r>
        <w:t xml:space="preserve">đến </w:t>
      </w:r>
      <w:r>
        <w:t xml:space="preserve">tuổi </w:t>
      </w:r>
      <w:r>
        <w:rPr>
          <w:i/>
        </w:rPr>
        <w:t xml:space="preserve">cho </w:t>
      </w:r>
      <w:r>
        <w:rPr>
          <w:i/>
        </w:rPr>
        <w:t xml:space="preserve">phép </w:t>
      </w:r>
      <w:r>
        <w:rPr>
          <w:i/>
        </w:rPr>
        <w:t xml:space="preserve">đăng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rPr>
          <w:i/>
        </w:rPr>
        <w:t xml:space="preserve">hôn). </w:t>
      </w:r>
      <w:r>
        <w:br/>
      </w:r>
      <w:r>
        <w:rPr>
          <w:b/>
        </w:rPr>
        <w:t xml:space="preserve">chui </w:t>
      </w:r>
      <w:r>
        <w:rPr>
          <w:b/>
        </w:rPr>
        <w:t xml:space="preserve">cha </w:t>
      </w:r>
      <w:r>
        <w:t xml:space="preserve">(ph.).x </w:t>
      </w:r>
      <w:r>
        <w:t xml:space="preserve">chu </w:t>
      </w:r>
      <w:r>
        <w:rPr>
          <w:i/>
        </w:rPr>
        <w:t xml:space="preserve">cha. </w:t>
      </w:r>
      <w:r>
        <w:br/>
      </w:r>
      <w:r>
        <w:rPr>
          <w:b/>
        </w:rPr>
        <w:t xml:space="preserve">chui </w:t>
      </w:r>
      <w:r>
        <w:rPr>
          <w:b/>
        </w:rPr>
        <w:t xml:space="preserve">lủi </w:t>
      </w:r>
      <w:r>
        <w:rPr>
          <w:i/>
        </w:rPr>
        <w:t xml:space="preserve">động từ </w:t>
      </w:r>
      <w:r>
        <w:t xml:space="preserve">Lẩn </w:t>
      </w:r>
      <w:r>
        <w:t xml:space="preserve">lút </w:t>
      </w:r>
      <w:r>
        <w:t xml:space="preserve">nay </w:t>
      </w:r>
      <w:r>
        <w:t xml:space="preserve">chỗ </w:t>
      </w:r>
      <w:r>
        <w:t xml:space="preserve">này, </w:t>
      </w:r>
      <w:r>
        <w:t xml:space="preserve">mai </w:t>
      </w:r>
      <w:r>
        <w:t xml:space="preserve">chỗ </w:t>
      </w:r>
      <w:r>
        <w:t xml:space="preserve">khác, </w:t>
      </w:r>
      <w:r>
        <w:t xml:space="preserve">không </w:t>
      </w:r>
      <w:r>
        <w:t xml:space="preserve">dám </w:t>
      </w:r>
      <w:r>
        <w:t xml:space="preserve">công </w:t>
      </w:r>
      <w:r>
        <w:t xml:space="preserve">khai, </w:t>
      </w:r>
      <w:r>
        <w:t xml:space="preserve">đàng </w:t>
      </w:r>
      <w:r>
        <w:t xml:space="preserve">hoàng. </w:t>
      </w:r>
      <w:r>
        <w:rPr>
          <w:i/>
        </w:rPr>
        <w:t xml:space="preserve">Sống </w:t>
      </w:r>
      <w:r>
        <w:rPr>
          <w:i/>
        </w:rPr>
        <w:t xml:space="preserve">chui </w:t>
      </w:r>
      <w:r>
        <w:rPr>
          <w:i/>
        </w:rPr>
        <w:t xml:space="preserve">lúi </w:t>
      </w:r>
      <w:r>
        <w:rPr>
          <w:i/>
        </w:rPr>
        <w:t xml:space="preserve">trong </w:t>
      </w:r>
      <w:r>
        <w:rPr>
          <w:i/>
        </w:rPr>
        <w:t xml:space="preserve">rừng. </w:t>
      </w:r>
      <w:r>
        <w:t xml:space="preserve">Chui </w:t>
      </w:r>
      <w:r>
        <w:t xml:space="preserve">lúi </w:t>
      </w:r>
      <w:r>
        <w:t xml:space="preserve">đầu </w:t>
      </w:r>
      <w:r>
        <w:rPr>
          <w:i/>
        </w:rPr>
        <w:t xml:space="preserve">đường, </w:t>
      </w:r>
      <w:r>
        <w:rPr>
          <w:i/>
        </w:rPr>
        <w:t xml:space="preserve">xó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chui </w:t>
      </w:r>
      <w:r>
        <w:rPr>
          <w:b/>
        </w:rPr>
        <w:t xml:space="preserve">luồn </w:t>
      </w:r>
      <w:r>
        <w:rPr>
          <w:i/>
        </w:rPr>
        <w:t xml:space="preserve">động từ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đê </w:t>
      </w:r>
      <w:r>
        <w:t xml:space="preserve">hèn </w:t>
      </w:r>
      <w:r>
        <w:t xml:space="preserve">trước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để </w:t>
      </w:r>
      <w:r>
        <w:t xml:space="preserve">mưu </w:t>
      </w:r>
      <w:r>
        <w:t xml:space="preserve">cầu </w:t>
      </w:r>
      <w:r>
        <w:t xml:space="preserve">danh </w:t>
      </w:r>
      <w:r>
        <w:t xml:space="preserve">lợi. </w:t>
      </w:r>
      <w:r>
        <w:rPr>
          <w:i/>
        </w:rPr>
        <w:t xml:space="preserve">Thói </w:t>
      </w:r>
      <w:r>
        <w:rPr>
          <w:i/>
        </w:rPr>
        <w:t xml:space="preserve">chui </w:t>
      </w:r>
      <w:r>
        <w:rPr>
          <w:i/>
        </w:rPr>
        <w:t xml:space="preserve">luồn. </w:t>
      </w:r>
      <w:r>
        <w:br/>
      </w:r>
      <w:r>
        <w:rPr>
          <w:b/>
        </w:rPr>
        <w:t xml:space="preserve">chui </w:t>
      </w:r>
      <w:r>
        <w:rPr>
          <w:b/>
        </w:rPr>
        <w:t xml:space="preserve">nhủi </w:t>
      </w:r>
      <w:r>
        <w:rPr>
          <w:i/>
        </w:rPr>
        <w:t xml:space="preserve">động từ </w:t>
      </w:r>
      <w:r>
        <w:t xml:space="preserve">Lẩn </w:t>
      </w:r>
      <w:r>
        <w:t xml:space="preserve">lút </w:t>
      </w:r>
      <w:r>
        <w:t xml:space="preserve">nơi </w:t>
      </w:r>
      <w:r>
        <w:t xml:space="preserve">xó </w:t>
      </w:r>
      <w:r>
        <w:t xml:space="preserve">xinh, </w:t>
      </w:r>
      <w:r>
        <w:t xml:space="preserve">rậm </w:t>
      </w:r>
      <w:r>
        <w:t xml:space="preserve">rạp. </w:t>
      </w:r>
      <w:r>
        <w:t xml:space="preserve">Bị </w:t>
      </w:r>
      <w:r>
        <w:t xml:space="preserve">truy </w:t>
      </w:r>
      <w:r>
        <w:t xml:space="preserve">lùng, </w:t>
      </w:r>
      <w:r>
        <w:t xml:space="preserve">hắn </w:t>
      </w:r>
      <w:r>
        <w:t xml:space="preserve">sống </w:t>
      </w:r>
      <w:r>
        <w:t xml:space="preserve">chui </w:t>
      </w:r>
      <w:r>
        <w:rPr>
          <w:i/>
        </w:rPr>
        <w:t xml:space="preserve">nhủi </w:t>
      </w:r>
      <w:r>
        <w:t xml:space="preserve">trong </w:t>
      </w:r>
      <w:r>
        <w:t xml:space="preserve">rừng. </w:t>
      </w:r>
      <w:r>
        <w:t xml:space="preserve">chui </w:t>
      </w:r>
      <w:r>
        <w:t xml:space="preserve">rúc </w:t>
      </w:r>
      <w:r>
        <w:t xml:space="preserve">động từ </w:t>
      </w:r>
      <w:r>
        <w:t xml:space="preserve">Chui </w:t>
      </w:r>
      <w:r>
        <w:t xml:space="preserve">vào </w:t>
      </w:r>
      <w:r>
        <w:t xml:space="preserve">nơi </w:t>
      </w:r>
      <w:r>
        <w:t xml:space="preserve">quá </w:t>
      </w:r>
      <w:r>
        <w:t xml:space="preserve">chật </w:t>
      </w:r>
      <w:r>
        <w:t xml:space="preserve">hẹp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việc </w:t>
      </w:r>
      <w:r>
        <w:t xml:space="preserve">ở </w:t>
      </w:r>
      <w:r>
        <w:t xml:space="preserve">nơi </w:t>
      </w:r>
      <w:r>
        <w:t xml:space="preserve">quá </w:t>
      </w:r>
      <w:r>
        <w:t xml:space="preserve">chật </w:t>
      </w:r>
      <w:r>
        <w:t xml:space="preserve">chội </w:t>
      </w:r>
      <w:r>
        <w:t xml:space="preserve">hoặc </w:t>
      </w:r>
      <w:r>
        <w:t xml:space="preserve">lần </w:t>
      </w:r>
      <w:r>
        <w:t xml:space="preserve">trốn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khinh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đáo. </w:t>
      </w:r>
      <w:r>
        <w:t xml:space="preserve">Cá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sống </w:t>
      </w:r>
      <w:r>
        <w:t xml:space="preserve">chui </w:t>
      </w:r>
      <w:r>
        <w:t xml:space="preserve">rúc </w:t>
      </w:r>
      <w:r>
        <w:t xml:space="preserve">trong </w:t>
      </w:r>
      <w:r>
        <w:rPr>
          <w:i/>
        </w:rPr>
        <w:t xml:space="preserve">túp </w:t>
      </w:r>
      <w:r>
        <w:rPr>
          <w:i/>
        </w:rPr>
        <w:t xml:space="preserve">lều. </w:t>
      </w:r>
      <w:r>
        <w:br/>
      </w:r>
      <w:r>
        <w:rPr>
          <w:b/>
        </w:rPr>
        <w:t xml:space="preserve">chùi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vết </w:t>
      </w:r>
      <w:r>
        <w:t xml:space="preserve">bẩn </w:t>
      </w:r>
      <w:r>
        <w:t xml:space="preserve">bằng </w:t>
      </w:r>
      <w:r>
        <w:t xml:space="preserve">cách </w:t>
      </w:r>
      <w:r>
        <w:t xml:space="preserve">chà </w:t>
      </w:r>
      <w:r>
        <w:t xml:space="preserve">xát </w:t>
      </w:r>
      <w:r>
        <w:t xml:space="preserve">với </w:t>
      </w:r>
      <w:r>
        <w:t xml:space="preserve">một </w:t>
      </w:r>
      <w:r>
        <w:t xml:space="preserve">vật </w:t>
      </w:r>
      <w:r>
        <w:t xml:space="preserve">mềm. </w:t>
      </w:r>
      <w:r>
        <w:rPr>
          <w:i/>
        </w:rPr>
        <w:t xml:space="preserve">Chùi </w:t>
      </w:r>
      <w:r>
        <w:rPr>
          <w:i/>
        </w:rPr>
        <w:t xml:space="preserve">chân </w:t>
      </w:r>
      <w:r>
        <w:t xml:space="preserve">uào </w:t>
      </w:r>
      <w:r>
        <w:t xml:space="preserve">thảm </w:t>
      </w:r>
      <w:r>
        <w:rPr>
          <w:i/>
        </w:rPr>
        <w:t xml:space="preserve">cỏ. </w:t>
      </w:r>
      <w:r>
        <w:rPr>
          <w:i/>
        </w:rPr>
        <w:t xml:space="preserve">Sạch </w:t>
      </w:r>
      <w:r>
        <w:t xml:space="preserve">như </w:t>
      </w:r>
      <w:r>
        <w:t xml:space="preserve">chùi. </w:t>
      </w:r>
      <w:r>
        <w:t xml:space="preserve">Cày </w:t>
      </w:r>
      <w:r>
        <w:rPr>
          <w:i/>
        </w:rPr>
        <w:t xml:space="preserve">gãi </w:t>
      </w:r>
      <w:r>
        <w:rPr>
          <w:i/>
        </w:rPr>
        <w:t xml:space="preserve">bừa </w:t>
      </w:r>
      <w:r>
        <w:t xml:space="preserve">chùi </w:t>
      </w:r>
      <w:r>
        <w:t xml:space="preserve">(bừa </w:t>
      </w:r>
      <w:r>
        <w:rPr>
          <w:i/>
        </w:rPr>
        <w:t xml:space="preserve">qua </w:t>
      </w:r>
      <w:r>
        <w:t xml:space="preserve">trên </w:t>
      </w:r>
      <w:r>
        <w:rPr>
          <w:i/>
        </w:rPr>
        <w:t xml:space="preserve">mặt, </w:t>
      </w:r>
      <w:r>
        <w:t xml:space="preserve">không </w:t>
      </w:r>
      <w:r>
        <w:rPr>
          <w:i/>
        </w:rPr>
        <w:t xml:space="preserve">kũ). </w:t>
      </w:r>
      <w:r>
        <w:rPr>
          <w:b/>
        </w:rPr>
        <w:t xml:space="preserve">2 </w:t>
      </w:r>
      <w:r>
        <w:t xml:space="preserve">(phương ngữ). </w:t>
      </w:r>
      <w:r>
        <w:t xml:space="preserve">Lau. </w:t>
      </w:r>
      <w:r>
        <w:t xml:space="preserve">Khăn </w:t>
      </w:r>
      <w:r>
        <w:t xml:space="preserve">thương </w:t>
      </w:r>
      <w:r>
        <w:t xml:space="preserve">nhớ </w:t>
      </w:r>
      <w:r>
        <w:rPr>
          <w:i/>
        </w:rPr>
        <w:t xml:space="preserve">ai, </w:t>
      </w:r>
      <w:r>
        <w:t xml:space="preserve">Khăn </w:t>
      </w:r>
      <w:r>
        <w:t xml:space="preserve">chùi </w:t>
      </w:r>
      <w:r>
        <w:t xml:space="preserve">nước </w:t>
      </w:r>
      <w:r>
        <w:rPr>
          <w:i/>
        </w:rPr>
        <w:t xml:space="preserve">măt </w:t>
      </w:r>
      <w:r>
        <w:t xml:space="preserve">(ca dao). </w:t>
      </w:r>
      <w:r>
        <w:br/>
      </w:r>
      <w:r>
        <w:rPr>
          <w:b/>
        </w:rPr>
        <w:t xml:space="preserve">chúi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Ngả </w:t>
      </w:r>
      <w:r>
        <w:t xml:space="preserve">đầu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Đi </w:t>
      </w:r>
      <w:r>
        <w:rPr>
          <w:i/>
        </w:rPr>
        <w:t xml:space="preserve">hơi </w:t>
      </w:r>
      <w:r>
        <w:t xml:space="preserve">chúi </w:t>
      </w:r>
      <w:r>
        <w:rPr>
          <w:i/>
        </w:rPr>
        <w:t xml:space="preserve">về </w:t>
      </w:r>
      <w:r>
        <w:rPr>
          <w:i/>
        </w:rPr>
        <w:t xml:space="preserve">phía </w:t>
      </w:r>
      <w:r>
        <w:t xml:space="preserve">trước. </w:t>
      </w:r>
      <w:r>
        <w:t xml:space="preserve">Thuyền </w:t>
      </w:r>
      <w:r>
        <w:t xml:space="preserve">chúi </w:t>
      </w:r>
      <w:r>
        <w:rPr>
          <w:i/>
        </w:rPr>
        <w:t xml:space="preserve">mũi. </w:t>
      </w:r>
      <w:r>
        <w:t xml:space="preserve">Ngã </w:t>
      </w:r>
      <w:r>
        <w:t xml:space="preserve">chúi </w:t>
      </w:r>
      <w:r>
        <w:t xml:space="preserve">uào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việc </w:t>
      </w:r>
      <w:r>
        <w:t xml:space="preserve">gì; </w:t>
      </w:r>
      <w:r>
        <w:t xml:space="preserve">chúi </w:t>
      </w:r>
      <w:r>
        <w:t xml:space="preserve">đầu. </w:t>
      </w:r>
      <w:r>
        <w:br/>
      </w:r>
      <w:r>
        <w:rPr>
          <w:b/>
        </w:rPr>
        <w:t xml:space="preserve">chúi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Chúi </w:t>
      </w:r>
      <w:r>
        <w:rPr>
          <w:i/>
        </w:rPr>
        <w:t xml:space="preserve">đầu </w:t>
      </w:r>
      <w:r>
        <w:t xml:space="preserve">uào </w:t>
      </w:r>
      <w:r>
        <w:rPr>
          <w:i/>
        </w:rPr>
        <w:t xml:space="preserve">công </w:t>
      </w:r>
      <w:r>
        <w:t xml:space="preserve">uiệc. </w:t>
      </w:r>
      <w:r>
        <w:br/>
      </w:r>
      <w:r>
        <w:rPr>
          <w:b/>
        </w:rPr>
        <w:t xml:space="preserve">chúi </w:t>
      </w:r>
      <w:r>
        <w:rPr>
          <w:b/>
        </w:rPr>
        <w:t xml:space="preserve">đầu </w:t>
      </w:r>
      <w:r>
        <w:rPr>
          <w:b/>
        </w:rPr>
        <w:t xml:space="preserve">chúi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chú¡ </w:t>
      </w:r>
      <w:r>
        <w:t xml:space="preserve">đầu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chúi </w:t>
      </w:r>
      <w:r>
        <w:rPr>
          <w:b/>
        </w:rPr>
        <w:t xml:space="preserve">nhủi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Ngã </w:t>
      </w:r>
      <w:r>
        <w:t xml:space="preserve">chúi </w:t>
      </w:r>
      <w:r>
        <w:t xml:space="preserve">xuống, </w:t>
      </w:r>
      <w:r>
        <w:t xml:space="preserve">không </w:t>
      </w:r>
      <w:r>
        <w:t xml:space="preserve">gượng </w:t>
      </w:r>
      <w:r>
        <w:t xml:space="preserve">được. </w:t>
      </w:r>
      <w:r>
        <w:t xml:space="preserve">Bị </w:t>
      </w:r>
      <w:r>
        <w:rPr>
          <w:i/>
        </w:rPr>
        <w:t xml:space="preserve">đạp </w:t>
      </w:r>
      <w:r>
        <w:rPr>
          <w:i/>
        </w:rPr>
        <w:t xml:space="preserve">một </w:t>
      </w:r>
      <w:r>
        <w:rPr>
          <w:i/>
        </w:rPr>
        <w:t xml:space="preserve">cái, </w:t>
      </w:r>
      <w:r>
        <w:t xml:space="preserve">chúi </w:t>
      </w:r>
      <w:r>
        <w:t xml:space="preserve">nhiủi. </w:t>
      </w:r>
      <w:r>
        <w:br/>
      </w:r>
      <w:r>
        <w:rPr>
          <w:b/>
        </w:rPr>
        <w:t xml:space="preserve">chum </w:t>
      </w:r>
      <w:r>
        <w:rPr>
          <w:i/>
        </w:rPr>
        <w:t xml:space="preserve">danh từ </w:t>
      </w:r>
      <w:r>
        <w:t xml:space="preserve">Đồ </w:t>
      </w:r>
      <w:r>
        <w:t xml:space="preserve">gốm </w:t>
      </w:r>
      <w:r>
        <w:t xml:space="preserve">loại </w:t>
      </w:r>
      <w:r>
        <w:t xml:space="preserve">lớn, </w:t>
      </w:r>
      <w:r>
        <w:t xml:space="preserve">miệng </w:t>
      </w:r>
      <w:r>
        <w:t xml:space="preserve">tròn, </w:t>
      </w:r>
      <w:r>
        <w:t xml:space="preserve">giữa </w:t>
      </w:r>
      <w:r>
        <w:t xml:space="preserve">phình </w:t>
      </w:r>
      <w:r>
        <w:t xml:space="preserve">ra, </w:t>
      </w:r>
      <w:r>
        <w:t xml:space="preserve">thót </w:t>
      </w:r>
      <w:r>
        <w:t xml:space="preserve">dần </w:t>
      </w:r>
      <w:r>
        <w:t xml:space="preserve">về </w:t>
      </w:r>
      <w:r>
        <w:t xml:space="preserve">phía </w:t>
      </w:r>
      <w:r>
        <w:t xml:space="preserve">đáy, </w:t>
      </w:r>
      <w:r>
        <w:t xml:space="preserve">dùng </w:t>
      </w:r>
      <w:r>
        <w:t xml:space="preserve">¡ </w:t>
      </w:r>
      <w:r>
        <w:t xml:space="preserve">để </w:t>
      </w:r>
      <w:r>
        <w:t xml:space="preserve">chứa </w:t>
      </w:r>
      <w:r>
        <w:t xml:space="preserve">đựng. </w:t>
      </w:r>
      <w:r>
        <w:t xml:space="preserve">Chum </w:t>
      </w:r>
      <w:r>
        <w:rPr>
          <w:i/>
        </w:rPr>
        <w:t xml:space="preserve">tương. </w:t>
      </w:r>
      <w:r>
        <w:t xml:space="preserve">| </w:t>
      </w:r>
      <w:r>
        <w:br/>
      </w:r>
      <w:r>
        <w:rPr>
          <w:b/>
        </w:rPr>
        <w:t xml:space="preserve">chum </w:t>
      </w:r>
      <w:r>
        <w:rPr>
          <w:b/>
        </w:rPr>
        <w:t xml:space="preserve">chúm </w:t>
      </w:r>
      <w:r>
        <w:rPr>
          <w:i/>
        </w:rPr>
        <w:t xml:space="preserve">động từ </w:t>
      </w:r>
      <w:r>
        <w:rPr>
          <w:i/>
        </w:rPr>
        <w:t xml:space="preserve">xem </w:t>
      </w:r>
      <w:r>
        <w:t xml:space="preserve">chúm </w:t>
      </w:r>
      <w:r>
        <w:t xml:space="preserve">(láy). </w:t>
      </w:r>
      <w:r>
        <w:br/>
      </w:r>
      <w:r>
        <w:rPr>
          <w:b/>
        </w:rPr>
        <w:t xml:space="preserve">chum </w:t>
      </w:r>
      <w:r>
        <w:rPr>
          <w:b/>
        </w:rPr>
        <w:t xml:space="preserve">hum </w:t>
      </w:r>
      <w:r>
        <w:rPr>
          <w:i/>
        </w:rPr>
        <w:t xml:space="preserve">tính từ </w:t>
      </w:r>
      <w:r>
        <w:t xml:space="preserve">(phương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nằm </w:t>
      </w:r>
      <w:r>
        <w:t xml:space="preserve">úp </w:t>
      </w:r>
      <w:r>
        <w:t xml:space="preserve">sấp </w:t>
      </w:r>
      <w:r>
        <w:t xml:space="preserve">mình </w:t>
      </w:r>
      <w:r>
        <w:t xml:space="preserve">trên </w:t>
      </w:r>
      <w:r>
        <w:t xml:space="preserve">hai </w:t>
      </w:r>
      <w:r>
        <w:t xml:space="preserve">tay, </w:t>
      </w:r>
      <w:r>
        <w:t xml:space="preserve">hai </w:t>
      </w:r>
      <w:r>
        <w:t xml:space="preserve">chân </w:t>
      </w:r>
      <w:r>
        <w:t xml:space="preserve">co </w:t>
      </w:r>
      <w:r>
        <w:t xml:space="preserve">lại, </w:t>
      </w:r>
      <w:r>
        <w:t xml:space="preserve">lmg </w:t>
      </w:r>
      <w:r>
        <w:t xml:space="preserve">uốn </w:t>
      </w:r>
      <w:r>
        <w:t xml:space="preserve">cong </w:t>
      </w:r>
      <w:r>
        <w:t xml:space="preserve">lên. </w:t>
      </w:r>
      <w:r>
        <w:t xml:space="preserve">Nằm </w:t>
      </w:r>
      <w:r>
        <w:rPr>
          <w:i/>
        </w:rPr>
        <w:t xml:space="preserve">chum </w:t>
      </w:r>
      <w:r>
        <w:t xml:space="preserve">hum. </w:t>
      </w:r>
      <w:r>
        <w:br/>
      </w:r>
      <w:r>
        <w:rPr>
          <w:b/>
        </w:rPr>
        <w:t xml:space="preserve">chùm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Cụm </w:t>
      </w:r>
      <w:r>
        <w:t xml:space="preserve">hoa </w:t>
      </w:r>
      <w:r>
        <w:t xml:space="preserve">hoặc </w:t>
      </w:r>
      <w:r>
        <w:t xml:space="preserve">quả </w:t>
      </w:r>
      <w:r>
        <w:t xml:space="preserve">có </w:t>
      </w:r>
      <w:r>
        <w:t xml:space="preserve">trục </w:t>
      </w:r>
      <w:r>
        <w:t xml:space="preserve">chính </w:t>
      </w:r>
      <w:r>
        <w:t xml:space="preserve">phân </w:t>
      </w:r>
      <w:r>
        <w:t xml:space="preserve">thành </w:t>
      </w:r>
      <w:r>
        <w:t xml:space="preserve">nhiều </w:t>
      </w:r>
      <w:r>
        <w:t xml:space="preserve">nhánh </w:t>
      </w:r>
      <w:r>
        <w:t xml:space="preserve">bên. </w:t>
      </w:r>
      <w:r>
        <w:rPr>
          <w:i/>
        </w:rPr>
        <w:t xml:space="preserve">Hoa </w:t>
      </w:r>
      <w:r>
        <w:rPr>
          <w:i/>
        </w:rPr>
        <w:t xml:space="preserve">mọc </w:t>
      </w:r>
      <w:r>
        <w:rPr>
          <w:i/>
        </w:rPr>
        <w:t xml:space="preserve">thành </w:t>
      </w:r>
      <w:r>
        <w:rPr>
          <w:i/>
        </w:rPr>
        <w:t xml:space="preserve">chùm. </w:t>
      </w:r>
      <w:r>
        <w:rPr>
          <w:i/>
        </w:rPr>
        <w:t xml:space="preserve">Hái </w:t>
      </w:r>
      <w:r>
        <w:t xml:space="preserve">một </w:t>
      </w:r>
      <w:r>
        <w:t xml:space="preserve">chùm </w:t>
      </w:r>
      <w:r>
        <w:rPr>
          <w:i/>
        </w:rPr>
        <w:t xml:space="preserve">nhãn.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chụm </w:t>
      </w:r>
      <w:r>
        <w:t xml:space="preserve">lại </w:t>
      </w:r>
      <w:r>
        <w:t xml:space="preserve">quanh </w:t>
      </w:r>
      <w:r>
        <w:t xml:space="preserve">một </w:t>
      </w:r>
      <w:r>
        <w:t xml:space="preserve">điểm. </w:t>
      </w:r>
      <w:r>
        <w:t xml:space="preserve">Chùm </w:t>
      </w:r>
      <w:r>
        <w:t xml:space="preserve">chìa </w:t>
      </w:r>
      <w:r>
        <w:t xml:space="preserve">khoá. </w:t>
      </w:r>
      <w:r>
        <w:t xml:space="preserve">Chùm </w:t>
      </w:r>
      <w:r>
        <w:t xml:space="preserve">pháo </w:t>
      </w:r>
      <w:r>
        <w:rPr>
          <w:i/>
        </w:rPr>
        <w:t xml:space="preserve">hoa. </w:t>
      </w:r>
      <w:r>
        <w:rPr>
          <w:b/>
        </w:rPr>
        <w:t xml:space="preserve">3 </w:t>
      </w:r>
      <w:r>
        <w:t xml:space="preserve">(chuyên môn). </w:t>
      </w:r>
      <w:r>
        <w:t xml:space="preserve">Tập </w:t>
      </w:r>
      <w:r>
        <w:rPr>
          <w:i/>
        </w:rPr>
        <w:t xml:space="preserve">hợp </w:t>
      </w:r>
      <w:r>
        <w:t xml:space="preserve">nhiều </w:t>
      </w:r>
      <w:r>
        <w:t xml:space="preserve">tia </w:t>
      </w:r>
      <w:r>
        <w:t xml:space="preserve">hoặc </w:t>
      </w:r>
      <w:r>
        <w:t xml:space="preserve">hạt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một </w:t>
      </w:r>
      <w:r>
        <w:t xml:space="preserve">nguồn. </w:t>
      </w:r>
      <w:r>
        <w:t xml:space="preserve">Chùm </w:t>
      </w:r>
      <w:r>
        <w:rPr>
          <w:i/>
        </w:rPr>
        <w:t xml:space="preserve">tỉa </w:t>
      </w:r>
      <w:r>
        <w:rPr>
          <w:i/>
        </w:rPr>
        <w:t xml:space="preserve">sáng. </w:t>
      </w:r>
      <w:r>
        <w:br/>
      </w:r>
      <w:r>
        <w:rPr>
          <w:b/>
        </w:rPr>
        <w:t xml:space="preserve">chùm </w:t>
      </w:r>
      <w:r>
        <w:rPr>
          <w:b/>
        </w:rPr>
        <w:t xml:space="preserve">gửi </w:t>
      </w:r>
      <w:r>
        <w:rPr>
          <w:i/>
        </w:rPr>
        <w:t xml:space="preserve">danh từ </w:t>
      </w:r>
      <w:r>
        <w:t xml:space="preserve">(phương ngữ). </w:t>
      </w:r>
      <w:r>
        <w:t xml:space="preserve">Tầm </w:t>
      </w:r>
      <w:r>
        <w:t xml:space="preserve">gửi. </w:t>
      </w:r>
      <w:r>
        <w:br/>
      </w:r>
      <w:r>
        <w:rPr>
          <w:b/>
        </w:rPr>
        <w:t xml:space="preserve">chùm </w:t>
      </w:r>
      <w:r>
        <w:rPr>
          <w:b/>
        </w:rPr>
        <w:t xml:space="preserve">nhum </w:t>
      </w:r>
      <w:r>
        <w:rPr>
          <w:b/>
        </w:rPr>
        <w:t xml:space="preserve">đạ. </w:t>
      </w:r>
      <w:r>
        <w:t xml:space="preserve">(phương ngữ). </w:t>
      </w:r>
      <w:r>
        <w:t xml:space="preserve">Xúm </w:t>
      </w:r>
      <w:r>
        <w:t xml:space="preserve">xít </w:t>
      </w:r>
      <w:r>
        <w:t xml:space="preserve">lại </w:t>
      </w:r>
      <w:r>
        <w:t xml:space="preserve">thành </w:t>
      </w:r>
      <w:r>
        <w:t xml:space="preserve">nhóm </w:t>
      </w:r>
      <w:r>
        <w:t xml:space="preserve">nhỏ. </w:t>
      </w:r>
      <w:r>
        <w:rPr>
          <w:i/>
        </w:rPr>
        <w:t xml:space="preserve">Chùm </w:t>
      </w:r>
      <w:r>
        <w:rPr>
          <w:i/>
        </w:rPr>
        <w:t xml:space="preserve">nhưm </w:t>
      </w:r>
      <w:r>
        <w:rPr>
          <w:i/>
        </w:rPr>
        <w:t xml:space="preserve">lại </w:t>
      </w:r>
      <w:r>
        <w:rPr>
          <w:i/>
        </w:rPr>
        <w:t xml:space="preserve">bàn </w:t>
      </w:r>
      <w:r>
        <w:t xml:space="preserve">tán. </w:t>
      </w:r>
      <w:r>
        <w:br/>
      </w:r>
      <w:r>
        <w:rPr>
          <w:b/>
        </w:rPr>
        <w:t xml:space="preserve">chùm </w:t>
      </w:r>
      <w:r>
        <w:rPr>
          <w:b/>
        </w:rPr>
        <w:t xml:space="preserve">ruột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lá </w:t>
      </w:r>
      <w:r>
        <w:t xml:space="preserve">mềm, </w:t>
      </w:r>
      <w:r>
        <w:t xml:space="preserve">mỏng, </w:t>
      </w:r>
      <w:r>
        <w:t xml:space="preserve">mọc </w:t>
      </w:r>
      <w:r>
        <w:t xml:space="preserve">thành </w:t>
      </w:r>
      <w:r>
        <w:t xml:space="preserve">hai </w:t>
      </w:r>
      <w:r>
        <w:t xml:space="preserve">dãy </w:t>
      </w:r>
      <w:r>
        <w:t xml:space="preserve">trên </w:t>
      </w:r>
      <w:r>
        <w:t xml:space="preserve">cành, </w:t>
      </w:r>
      <w:r>
        <w:t xml:space="preserve">quả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có </w:t>
      </w:r>
      <w:r>
        <w:t xml:space="preserve">khía, </w:t>
      </w:r>
      <w:r>
        <w:t xml:space="preserve">màu </w:t>
      </w:r>
      <w:r>
        <w:t xml:space="preserve">sáp </w:t>
      </w:r>
      <w:r>
        <w:t xml:space="preserve">khi </w:t>
      </w:r>
      <w:r>
        <w:t xml:space="preserve">chưa </w:t>
      </w:r>
      <w:r>
        <w:t xml:space="preserve">chín </w:t>
      </w:r>
      <w:r>
        <w:t xml:space="preserve">hẳn, </w:t>
      </w:r>
      <w:r>
        <w:t xml:space="preserve">vị </w:t>
      </w:r>
      <w:r>
        <w:t xml:space="preserve">chua. </w:t>
      </w:r>
      <w:r>
        <w:t xml:space="preserve">chũm </w:t>
      </w:r>
      <w:r>
        <w:t xml:space="preserve">danh từ </w:t>
      </w:r>
      <w:r>
        <w:t xml:space="preserve">Núm </w:t>
      </w:r>
      <w:r>
        <w:t xml:space="preserve">hình </w:t>
      </w:r>
      <w:r>
        <w:t xml:space="preserve">chóp. </w:t>
      </w:r>
      <w:r>
        <w:t xml:space="preserve">Bán </w:t>
      </w:r>
      <w:r>
        <w:rPr>
          <w:i/>
        </w:rPr>
        <w:t xml:space="preserve">cau </w:t>
      </w:r>
      <w:r>
        <w:rPr>
          <w:i/>
        </w:rPr>
        <w:t xml:space="preserve">ăn </w:t>
      </w:r>
      <w:r>
        <w:rPr>
          <w:i/>
        </w:rPr>
        <w:t xml:space="preserve">chũm </w:t>
      </w:r>
      <w:r>
        <w:t xml:space="preserve">(chũm </w:t>
      </w:r>
      <w:r>
        <w:t xml:space="preserve">cau; </w:t>
      </w:r>
      <w:r>
        <w:t xml:space="preserve">tục ngữ). </w:t>
      </w:r>
      <w:r>
        <w:br/>
      </w:r>
      <w:r>
        <w:rPr>
          <w:b/>
        </w:rPr>
        <w:t xml:space="preserve">chũm </w:t>
      </w:r>
      <w:r>
        <w:rPr>
          <w:b/>
        </w:rPr>
        <w:t xml:space="preserve">choe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gồm </w:t>
      </w:r>
      <w:r>
        <w:t xml:space="preserve">hai </w:t>
      </w:r>
      <w:r>
        <w:t xml:space="preserve">đĩa </w:t>
      </w:r>
      <w:r>
        <w:t xml:space="preserve">tròn </w:t>
      </w:r>
      <w:r>
        <w:t xml:space="preserve">bằng </w:t>
      </w:r>
      <w:r>
        <w:t xml:space="preserve">hợp </w:t>
      </w:r>
      <w:r>
        <w:t xml:space="preserve">kim </w:t>
      </w:r>
      <w:r>
        <w:t xml:space="preserve">đồng </w:t>
      </w:r>
      <w:r>
        <w:t xml:space="preserve">có </w:t>
      </w:r>
      <w:r>
        <w:t xml:space="preserve">núm </w:t>
      </w:r>
      <w:r>
        <w:t xml:space="preserve">cầm </w:t>
      </w:r>
      <w:r>
        <w:t xml:space="preserve">ở </w:t>
      </w:r>
      <w:r>
        <w:t xml:space="preserve">giữa, </w:t>
      </w:r>
      <w:r>
        <w:t xml:space="preserve">đánh </w:t>
      </w:r>
      <w:r>
        <w:t xml:space="preserve">chập </w:t>
      </w:r>
      <w:r>
        <w:t xml:space="preserve">vào </w:t>
      </w:r>
      <w:r>
        <w:t xml:space="preserve">nhau </w:t>
      </w:r>
      <w:r>
        <w:t xml:space="preserve">khi </w:t>
      </w:r>
      <w:r>
        <w:t xml:space="preserve">biểu </w:t>
      </w:r>
      <w:r>
        <w:t xml:space="preserve">diễn. </w:t>
      </w:r>
      <w:r>
        <w:t xml:space="preserve">chúm </w:t>
      </w:r>
      <w:r>
        <w:t xml:space="preserve">động từ </w:t>
      </w:r>
      <w:r>
        <w:t xml:space="preserve">Thu </w:t>
      </w:r>
      <w:r>
        <w:t xml:space="preserve">lại </w:t>
      </w:r>
      <w:r>
        <w:t xml:space="preserve">thành </w:t>
      </w:r>
      <w:r>
        <w:t xml:space="preserve">hình </w:t>
      </w:r>
      <w:r>
        <w:t xml:space="preserve">núm </w:t>
      </w:r>
      <w:r>
        <w:t xml:space="preserve">tròn. </w:t>
      </w:r>
      <w:r>
        <w:rPr>
          <w:i/>
        </w:rPr>
        <w:t xml:space="preserve">Chúm </w:t>
      </w:r>
      <w:r>
        <w:t xml:space="preserve">miệng </w:t>
      </w:r>
      <w:r>
        <w:t xml:space="preserve">huýt </w:t>
      </w:r>
      <w:r>
        <w:rPr>
          <w:i/>
        </w:rPr>
        <w:t xml:space="preserve">sáo.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chúm </w:t>
      </w:r>
      <w:r>
        <w:rPr>
          <w:i/>
        </w:rPr>
        <w:t xml:space="preserve">lại </w:t>
      </w:r>
      <w:r>
        <w:t xml:space="preserve">rồi </w:t>
      </w:r>
      <w:r>
        <w:t xml:space="preserve">xoè </w:t>
      </w:r>
      <w:r>
        <w:t xml:space="preserve">ra. </w:t>
      </w:r>
      <w:r>
        <w:t xml:space="preserve">!! </w:t>
      </w:r>
      <w:r>
        <w:t xml:space="preserve">Láy: </w:t>
      </w:r>
      <w:r>
        <w:t xml:space="preserve">chum </w:t>
      </w:r>
      <w:r>
        <w:t xml:space="preserve">chứm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1). </w:t>
      </w:r>
      <w:r>
        <w:t xml:space="preserve">chúm </w:t>
      </w:r>
      <w:r>
        <w:t xml:space="preserve">chím </w:t>
      </w:r>
      <w: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môi </w:t>
      </w:r>
      <w:r>
        <w:t xml:space="preserve">hơi </w:t>
      </w:r>
      <w:r>
        <w:t xml:space="preserve">mấp </w:t>
      </w:r>
      <w:r>
        <w:t xml:space="preserve">máy </w:t>
      </w:r>
      <w:r>
        <w:t xml:space="preserve">và </w:t>
      </w:r>
      <w:r>
        <w:t xml:space="preserve">chúm </w:t>
      </w:r>
      <w:r>
        <w:t xml:space="preserve">lại, </w:t>
      </w:r>
      <w:r>
        <w:t xml:space="preserve">không </w:t>
      </w:r>
      <w:r>
        <w:t xml:space="preserve">hé </w:t>
      </w:r>
      <w:r>
        <w:t xml:space="preserve">mở </w:t>
      </w:r>
      <w:r>
        <w:t xml:space="preserve">ra. </w:t>
      </w:r>
      <w:r>
        <w:t xml:space="preserve">Môi </w:t>
      </w:r>
      <w:r>
        <w:rPr>
          <w:i/>
        </w:rPr>
        <w:t xml:space="preserve">chúm </w:t>
      </w:r>
      <w:r>
        <w:rPr>
          <w:i/>
        </w:rPr>
        <w:t xml:space="preserve">chím. </w:t>
      </w:r>
      <w:r>
        <w:t xml:space="preserve">Cười </w:t>
      </w:r>
      <w:r>
        <w:rPr>
          <w:i/>
        </w:rPr>
        <w:t xml:space="preserve">chúm </w:t>
      </w:r>
      <w:r>
        <w:t xml:space="preserve">chím. </w:t>
      </w:r>
      <w:r>
        <w:br/>
      </w:r>
      <w:r>
        <w:rPr>
          <w:b/>
        </w:rPr>
        <w:t xml:space="preserve">chụm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gần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quây </w:t>
      </w:r>
      <w:r>
        <w:t xml:space="preserve">quanh </w:t>
      </w:r>
      <w:r>
        <w:t xml:space="preserve">một </w:t>
      </w:r>
      <w:r>
        <w:t xml:space="preserve">điểm. </w:t>
      </w:r>
      <w:r>
        <w:t xml:space="preserve">Chụm </w:t>
      </w:r>
      <w:r>
        <w:rPr>
          <w:i/>
        </w:rPr>
        <w:t xml:space="preserve">chân </w:t>
      </w:r>
      <w:r>
        <w:t xml:space="preserve">nhảy. </w:t>
      </w:r>
      <w:r>
        <w:t xml:space="preserve">Mấy </w:t>
      </w:r>
      <w:r>
        <w:t xml:space="preserve">cái </w:t>
      </w:r>
      <w:r>
        <w:rPr>
          <w:i/>
        </w:rPr>
        <w:t xml:space="preserve">đầu </w:t>
      </w:r>
      <w:r>
        <w:t xml:space="preserve">chụm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rPr>
          <w:i/>
        </w:rPr>
        <w:t xml:space="preserve">Đạn </w:t>
      </w:r>
      <w:r>
        <w:rPr>
          <w:i/>
        </w:rPr>
        <w:t xml:space="preserve">bắn </w:t>
      </w:r>
      <w:r>
        <w:rPr>
          <w:i/>
        </w:rPr>
        <w:t xml:space="preserve">rất </w:t>
      </w:r>
      <w:r>
        <w:rPr>
          <w:i/>
        </w:rPr>
        <w:t xml:space="preserve">chụm </w:t>
      </w:r>
      <w:r>
        <w:t xml:space="preserve">(tập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điểm). </w:t>
      </w:r>
      <w:r>
        <w:rPr>
          <w:b/>
        </w:rPr>
        <w:t xml:space="preserve">2 </w:t>
      </w:r>
      <w:r>
        <w:t xml:space="preserve">(phương ngữ). </w:t>
      </w:r>
      <w:r>
        <w:t xml:space="preserve">Cho </w:t>
      </w:r>
      <w:r>
        <w:t xml:space="preserve">củi </w:t>
      </w:r>
      <w:r>
        <w:t xml:space="preserve">vào </w:t>
      </w:r>
      <w:r>
        <w:t xml:space="preserve">bếp </w:t>
      </w:r>
      <w:r>
        <w:t xml:space="preserve">để </w:t>
      </w:r>
      <w:r>
        <w:t xml:space="preserve">đun. </w:t>
      </w:r>
      <w:r>
        <w:t xml:space="preserve">Chụm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thanh </w:t>
      </w:r>
      <w:r>
        <w:rPr>
          <w:i/>
        </w:rPr>
        <w:t xml:space="preserve">củi. </w:t>
      </w:r>
      <w:r>
        <w:t xml:space="preserve">Chụm </w:t>
      </w:r>
      <w:r>
        <w:rPr>
          <w:i/>
        </w:rPr>
        <w:t xml:space="preserve">lửa </w:t>
      </w:r>
      <w:r>
        <w:t xml:space="preserve">(nhóm </w:t>
      </w:r>
      <w:r>
        <w:t xml:space="preserve">bếp).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