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mẹo,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rPr>
          <w:i/>
        </w:rPr>
        <w:t xml:space="preserve">mãÃo. </w:t>
      </w:r>
      <w:r>
        <w:br/>
      </w:r>
      <w:r>
        <w:rPr>
          <w:b/>
        </w:rPr>
        <w:t xml:space="preserve">mẹo </w:t>
      </w:r>
      <w:r>
        <w:rPr>
          <w:b/>
        </w:rPr>
        <w:t xml:space="preserve">luật </w:t>
      </w:r>
      <w:r>
        <w:rPr>
          <w:i/>
        </w:rPr>
        <w:t xml:space="preserve">danh từ </w:t>
      </w:r>
      <w:r>
        <w:t xml:space="preserve">(cũ). </w:t>
      </w:r>
      <w:r>
        <w:t xml:space="preserve">Quy </w:t>
      </w:r>
      <w:r>
        <w:t xml:space="preserve">tắc </w:t>
      </w:r>
      <w:r>
        <w:t xml:space="preserve">(nói </w:t>
      </w:r>
      <w:r>
        <w:t xml:space="preserve">khái </w:t>
      </w:r>
      <w:r>
        <w:t xml:space="preserve">quát; </w:t>
      </w:r>
      <w:r>
        <w:t xml:space="preserve">thường </w:t>
      </w:r>
      <w:r>
        <w:t xml:space="preserve">nói </w:t>
      </w:r>
      <w:r>
        <w:t xml:space="preserve">về </w:t>
      </w:r>
      <w:r>
        <w:t xml:space="preserve">ngữ </w:t>
      </w:r>
      <w:r>
        <w:t xml:space="preserve">pháp). </w:t>
      </w:r>
      <w:r>
        <w:t xml:space="preserve">Viết </w:t>
      </w:r>
      <w:r>
        <w:rPr>
          <w:i/>
        </w:rPr>
        <w:t xml:space="preserve">ăn </w:t>
      </w:r>
      <w:r>
        <w:rPr>
          <w:i/>
        </w:rPr>
        <w:t xml:space="preserve">đúng </w:t>
      </w:r>
      <w:r>
        <w:rPr>
          <w:i/>
        </w:rPr>
        <w:t xml:space="preserve">mẹo </w:t>
      </w:r>
      <w:r>
        <w:t xml:space="preserve">luật. </w:t>
      </w:r>
      <w:r>
        <w:br/>
      </w:r>
      <w:r>
        <w:rPr>
          <w:b/>
        </w:rPr>
        <w:t xml:space="preserve">mẹo </w:t>
      </w:r>
      <w:r>
        <w:rPr>
          <w:b/>
        </w:rPr>
        <w:t xml:space="preserve">mực </w:t>
      </w:r>
      <w:r>
        <w:rPr>
          <w:i/>
        </w:rPr>
        <w:t xml:space="preserve">danh từ </w:t>
      </w:r>
      <w:r>
        <w:t xml:space="preserve">(cũ; </w:t>
      </w:r>
      <w:r>
        <w:t xml:space="preserve">ít dùng). </w:t>
      </w:r>
      <w:r>
        <w:t xml:space="preserve">Như </w:t>
      </w:r>
      <w:r>
        <w:rPr>
          <w:i/>
        </w:rPr>
        <w:t xml:space="preserve">mẹo </w:t>
      </w:r>
      <w:r>
        <w:t xml:space="preserve">luật. </w:t>
      </w:r>
      <w:r>
        <w:t xml:space="preserve">Viết </w:t>
      </w:r>
      <w:r>
        <w:rPr>
          <w:i/>
        </w:rPr>
        <w:t xml:space="preserve">sai </w:t>
      </w:r>
      <w:r>
        <w:rPr>
          <w:i/>
        </w:rPr>
        <w:t xml:space="preserve">mẹo </w:t>
      </w:r>
      <w:r>
        <w:t xml:space="preserve">mực. </w:t>
      </w:r>
      <w:r>
        <w:br/>
      </w:r>
      <w:r>
        <w:rPr>
          <w:b/>
        </w:rPr>
        <w:t xml:space="preserve">mép,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Chỗ </w:t>
      </w:r>
      <w:r>
        <w:t xml:space="preserve">hai </w:t>
      </w:r>
      <w:r>
        <w:t xml:space="preserve">đầu </w:t>
      </w:r>
      <w:r>
        <w:t xml:space="preserve">môi </w:t>
      </w:r>
      <w:r>
        <w:t xml:space="preserve">liển </w:t>
      </w:r>
      <w:r>
        <w:t xml:space="preserve">với </w:t>
      </w:r>
      <w:r>
        <w:t xml:space="preserve">nhau, </w:t>
      </w:r>
      <w:r>
        <w:t xml:space="preserve">tạo </w:t>
      </w:r>
      <w:r>
        <w:t xml:space="preserve">nên </w:t>
      </w:r>
      <w:r>
        <w:t xml:space="preserve">khoé </w:t>
      </w:r>
      <w:r>
        <w:t xml:space="preserve">miệng. </w:t>
      </w:r>
      <w:r>
        <w:t xml:space="preserve">Nhếch </w:t>
      </w:r>
      <w:r>
        <w:rPr>
          <w:i/>
        </w:rPr>
        <w:t xml:space="preserve">mép. </w:t>
      </w:r>
      <w:r>
        <w:rPr>
          <w:i/>
        </w:rPr>
        <w:t xml:space="preserve">Ria </w:t>
      </w:r>
      <w:r>
        <w:rPr>
          <w:i/>
        </w:rPr>
        <w:t xml:space="preserve">mép. </w:t>
      </w:r>
      <w:r>
        <w:t xml:space="preserve">Nói </w:t>
      </w:r>
      <w:r>
        <w:rPr>
          <w:i/>
        </w:rPr>
        <w:t xml:space="preserve">uã </w:t>
      </w:r>
      <w:r>
        <w:rPr>
          <w:i/>
        </w:rPr>
        <w:t xml:space="preserve">bọt </w:t>
      </w:r>
      <w:r>
        <w:rPr>
          <w:i/>
        </w:rPr>
        <w:t xml:space="preserve">mép?. </w:t>
      </w:r>
      <w:r>
        <w:rPr>
          <w:b/>
        </w:rPr>
        <w:t xml:space="preserve">2 </w:t>
      </w:r>
      <w:r>
        <w:t xml:space="preserve">(khẩu ngữ). </w:t>
      </w:r>
      <w:r>
        <w:t xml:space="preserve">Môi, </w:t>
      </w:r>
      <w:r>
        <w:t xml:space="preserve">miệng </w:t>
      </w:r>
      <w:r>
        <w:t xml:space="preserve">con </w:t>
      </w:r>
      <w:r>
        <w:t xml:space="preserve">người, </w:t>
      </w:r>
      <w:r>
        <w:t xml:space="preserve">coi </w:t>
      </w:r>
      <w:r>
        <w:t xml:space="preserve">là </w:t>
      </w:r>
      <w:r>
        <w:t xml:space="preserve">biểu </w:t>
      </w:r>
      <w:r>
        <w:t xml:space="preserve">tượng </w:t>
      </w:r>
      <w:r>
        <w:t xml:space="preserve">của </w:t>
      </w:r>
      <w:r>
        <w:t xml:space="preserve">sự </w:t>
      </w:r>
      <w:r>
        <w:t xml:space="preserve">nói </w:t>
      </w:r>
      <w:r>
        <w:t xml:space="preserve">nhiều, </w:t>
      </w:r>
      <w:r>
        <w:t xml:space="preserve">nói </w:t>
      </w:r>
      <w:r>
        <w:t xml:space="preserve">hay, </w:t>
      </w:r>
      <w:r>
        <w:t xml:space="preserve">nhưng </w:t>
      </w:r>
      <w:r>
        <w:t xml:space="preserve">chỉ </w:t>
      </w:r>
      <w:r>
        <w:t xml:space="preserve">là </w:t>
      </w:r>
      <w:r>
        <w:t xml:space="preserve">ngoài </w:t>
      </w:r>
      <w:r>
        <w:t xml:space="preserve">miệng </w:t>
      </w:r>
      <w:r>
        <w:t xml:space="preserve">chứ </w:t>
      </w:r>
      <w:r>
        <w:t xml:space="preserve">không </w:t>
      </w:r>
      <w:r>
        <w:t xml:space="preserve">thực </w:t>
      </w:r>
      <w:r>
        <w:t xml:space="preserve">lòng </w:t>
      </w:r>
      <w:r>
        <w:t xml:space="preserve">hoặc </w:t>
      </w:r>
      <w:r>
        <w:t xml:space="preserve">không </w:t>
      </w:r>
      <w:r>
        <w:t xml:space="preserve">làm </w:t>
      </w:r>
      <w:r>
        <w:t xml:space="preserve">như </w:t>
      </w:r>
      <w:r>
        <w:t xml:space="preserve">đã </w:t>
      </w:r>
      <w:r>
        <w:t xml:space="preserve">nói. </w:t>
      </w:r>
      <w:r>
        <w:rPr>
          <w:i/>
        </w:rPr>
        <w:t xml:space="preserve">Thằng </w:t>
      </w:r>
      <w:r>
        <w:t xml:space="preserve">bém </w:t>
      </w:r>
      <w:r>
        <w:rPr>
          <w:i/>
        </w:rPr>
        <w:t xml:space="preserve">mép. </w:t>
      </w:r>
      <w:r>
        <w:t xml:space="preserve">Chỉ </w:t>
      </w:r>
      <w:r>
        <w:t xml:space="preserve">nói </w:t>
      </w:r>
      <w:r>
        <w:rPr>
          <w:i/>
        </w:rPr>
        <w:t xml:space="preserve">mép. </w:t>
      </w:r>
      <w:r>
        <w:t xml:space="preserve">Chịu </w:t>
      </w:r>
      <w:r>
        <w:t xml:space="preserve">mép </w:t>
      </w:r>
      <w:r>
        <w:rPr>
          <w:i/>
        </w:rPr>
        <w:t xml:space="preserve">nó. </w:t>
      </w:r>
      <w:r>
        <w:br/>
      </w:r>
      <w:r>
        <w:rPr>
          <w:b/>
        </w:rPr>
        <w:t xml:space="preserve">mép; </w:t>
      </w:r>
      <w:r>
        <w:rPr>
          <w:i/>
        </w:rPr>
        <w:t xml:space="preserve">danh từ </w:t>
      </w:r>
      <w:r>
        <w:t xml:space="preserve">Phần </w:t>
      </w:r>
      <w:r>
        <w:t xml:space="preserve">ngoài </w:t>
      </w:r>
      <w:r>
        <w:t xml:space="preserve">cùng </w:t>
      </w:r>
      <w:r>
        <w:t xml:space="preserve">của </w:t>
      </w:r>
      <w:r>
        <w:t xml:space="preserve">bề </w:t>
      </w:r>
      <w:r>
        <w:t xml:space="preserve">mặt </w:t>
      </w:r>
      <w:r>
        <w:t xml:space="preserve">của </w:t>
      </w:r>
      <w:r>
        <w:t xml:space="preserve">vật </w:t>
      </w:r>
      <w:r>
        <w:t xml:space="preserve">có </w:t>
      </w:r>
      <w:r>
        <w:t xml:space="preserve">hình </w:t>
      </w:r>
      <w:r>
        <w:t xml:space="preserve">tấm. </w:t>
      </w:r>
      <w:r>
        <w:t xml:space="preserve">Mép </w:t>
      </w:r>
      <w:r>
        <w:rPr>
          <w:i/>
        </w:rPr>
        <w:t xml:space="preserve">tấm </w:t>
      </w:r>
      <w:r>
        <w:rPr>
          <w:i/>
        </w:rPr>
        <w:t xml:space="preserve">uải. </w:t>
      </w:r>
      <w:r>
        <w:t xml:space="preserve">Cuốn </w:t>
      </w:r>
      <w:r>
        <w:rPr>
          <w:i/>
        </w:rPr>
        <w:t xml:space="preserve">sách </w:t>
      </w:r>
      <w:r>
        <w:rPr>
          <w:i/>
        </w:rPr>
        <w:t xml:space="preserve">quăn </w:t>
      </w:r>
      <w:r>
        <w:rPr>
          <w:i/>
        </w:rPr>
        <w:t xml:space="preserve">cả </w:t>
      </w:r>
      <w:r>
        <w:rPr>
          <w:i/>
        </w:rPr>
        <w:t xml:space="preserve">mép. </w:t>
      </w:r>
      <w:r>
        <w:t xml:space="preserve">Vịn </w:t>
      </w:r>
      <w:r>
        <w:t xml:space="preserve">mép </w:t>
      </w:r>
      <w:r>
        <w:t xml:space="preserve">bàn. </w:t>
      </w:r>
      <w:r>
        <w:t xml:space="preserve">Có </w:t>
      </w:r>
      <w:r>
        <w:rPr>
          <w:i/>
        </w:rPr>
        <w:t xml:space="preserve">mọc </w:t>
      </w:r>
      <w:r>
        <w:rPr>
          <w:i/>
        </w:rPr>
        <w:t xml:space="preserve">lấn </w:t>
      </w:r>
      <w:r>
        <w:t xml:space="preserve">ra </w:t>
      </w:r>
      <w:r>
        <w:rPr>
          <w:i/>
        </w:rPr>
        <w:t xml:space="preserve">mép </w:t>
      </w:r>
      <w:r>
        <w:t xml:space="preserve">nước. </w:t>
      </w:r>
      <w:r>
        <w:br/>
      </w:r>
      <w:r>
        <w:rPr>
          <w:b/>
        </w:rPr>
        <w:t xml:space="preserve">mẹp </w:t>
      </w:r>
      <w:r>
        <w:rPr>
          <w:i/>
        </w:rPr>
        <w:t xml:space="preserve">tính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(Nằm) </w:t>
      </w:r>
      <w:r>
        <w:t xml:space="preserve">áp </w:t>
      </w:r>
      <w:r>
        <w:t xml:space="preserve">gí </w:t>
      </w:r>
      <w:r>
        <w:t xml:space="preserve">mình </w:t>
      </w:r>
      <w:r>
        <w:t xml:space="preserve">xuống. </w:t>
      </w:r>
      <w:r>
        <w:t xml:space="preserve">Bị </w:t>
      </w:r>
      <w:r>
        <w:t xml:space="preserve">ốm, </w:t>
      </w:r>
      <w:r>
        <w:t xml:space="preserve">nằm </w:t>
      </w:r>
      <w:r>
        <w:rPr>
          <w:i/>
        </w:rPr>
        <w:t xml:space="preserve">mẹp </w:t>
      </w:r>
      <w:r>
        <w:rPr>
          <w:i/>
        </w:rPr>
        <w:t xml:space="preserve">mấy </w:t>
      </w:r>
      <w:r>
        <w:rPr>
          <w:i/>
        </w:rPr>
        <w:t xml:space="preserve">ngày. </w:t>
      </w:r>
      <w:r>
        <w:t xml:space="preserve">Con </w:t>
      </w:r>
      <w:r>
        <w:rPr>
          <w:i/>
        </w:rPr>
        <w:t xml:space="preserve">trâu </w:t>
      </w:r>
      <w:r>
        <w:t xml:space="preserve">nằm </w:t>
      </w:r>
      <w:r>
        <w:t xml:space="preserve">mẹp </w:t>
      </w:r>
      <w:r>
        <w:rPr>
          <w:i/>
        </w:rPr>
        <w:t xml:space="preserve">trong </w:t>
      </w:r>
      <w:r>
        <w:rPr>
          <w:i/>
        </w:rPr>
        <w:t xml:space="preserve">vũng </w:t>
      </w:r>
      <w:r>
        <w:rPr>
          <w:i/>
        </w:rPr>
        <w:t xml:space="preserve">bùn. </w:t>
      </w:r>
      <w:r>
        <w:br/>
      </w:r>
      <w:r>
        <w:rPr>
          <w:b/>
        </w:rPr>
        <w:t xml:space="preserve">meson </w:t>
      </w:r>
      <w:r>
        <w:rPr>
          <w:i/>
        </w:rPr>
        <w:t xml:space="preserve">cũng viết </w:t>
      </w:r>
      <w:r>
        <w:t xml:space="preserve">mezon. </w:t>
      </w:r>
      <w:r>
        <w:t xml:space="preserve">danh từ </w:t>
      </w:r>
      <w:r>
        <w:t xml:space="preserve">Tên </w:t>
      </w:r>
      <w:r>
        <w:t xml:space="preserve">gọi </w:t>
      </w:r>
      <w:r>
        <w:t xml:space="preserve">chung </w:t>
      </w:r>
      <w:r>
        <w:t xml:space="preserve">những </w:t>
      </w:r>
      <w:r>
        <w:t xml:space="preserve">hạt </w:t>
      </w:r>
      <w:r>
        <w:t xml:space="preserve">cơ </w:t>
      </w:r>
      <w:r>
        <w:t xml:space="preserve">bản </w:t>
      </w:r>
      <w:r>
        <w:t xml:space="preserve">không </w:t>
      </w:r>
      <w:r>
        <w:t xml:space="preserve">bền </w:t>
      </w:r>
      <w:r>
        <w:t xml:space="preserve">có </w:t>
      </w:r>
      <w:r>
        <w:t xml:space="preserve">khối </w:t>
      </w:r>
      <w:r>
        <w:t xml:space="preserve">lượng </w:t>
      </w:r>
      <w:r>
        <w:t xml:space="preserve">trung </w:t>
      </w:r>
      <w:r>
        <w:t xml:space="preserve">gian </w:t>
      </w:r>
      <w:r>
        <w:t xml:space="preserve">giữa </w:t>
      </w:r>
      <w:r>
        <w:t xml:space="preserve">electron </w:t>
      </w:r>
      <w:r>
        <w:t xml:space="preserve">và </w:t>
      </w:r>
      <w:r>
        <w:t xml:space="preserve">proton. </w:t>
      </w:r>
      <w:r>
        <w:br/>
      </w:r>
      <w:r>
        <w:rPr>
          <w:b/>
        </w:rPr>
        <w:t xml:space="preserve">mét, </w:t>
      </w:r>
      <w:r>
        <w:rPr>
          <w:i/>
        </w:rPr>
        <w:t xml:space="preserve">danh từ </w:t>
      </w:r>
      <w:r>
        <w:t xml:space="preserve">(phương ngữ). </w:t>
      </w:r>
      <w:r>
        <w:t xml:space="preserve">Tre </w:t>
      </w:r>
      <w:r>
        <w:t xml:space="preserve">thân </w:t>
      </w:r>
      <w:r>
        <w:t xml:space="preserve">thẳng, </w:t>
      </w:r>
      <w:r>
        <w:t xml:space="preserve">mỏng </w:t>
      </w:r>
      <w:r>
        <w:t xml:space="preserve">mình. </w:t>
      </w:r>
      <w:r>
        <w:rPr>
          <w:i/>
        </w:rPr>
        <w:t xml:space="preserve">mét, </w:t>
      </w:r>
      <w:r>
        <w:t xml:space="preserve">danh từ </w:t>
      </w:r>
      <w:r>
        <w:t xml:space="preserve">Đơn </w:t>
      </w:r>
      <w:r>
        <w:rPr>
          <w:i/>
        </w:rPr>
        <w:t xml:space="preserve">vị </w:t>
      </w:r>
      <w:r>
        <w:t xml:space="preserve">cơ </w:t>
      </w:r>
      <w:r>
        <w:t xml:space="preserve">bản </w:t>
      </w:r>
      <w:r>
        <w:t xml:space="preserve">đo </w:t>
      </w:r>
      <w:r>
        <w:t xml:space="preserve">độ </w:t>
      </w:r>
      <w:r>
        <w:t xml:space="preserve">dài. </w:t>
      </w:r>
      <w:r>
        <w:rPr>
          <w:i/>
        </w:rPr>
        <w:t xml:space="preserve">Một </w:t>
      </w:r>
      <w:r>
        <w:t xml:space="preserve">mét </w:t>
      </w:r>
      <w:r>
        <w:t xml:space="preserve">ái. </w:t>
      </w:r>
      <w:r>
        <w:t xml:space="preserve">mét, </w:t>
      </w:r>
      <w:r>
        <w:t xml:space="preserve">tính từ </w:t>
      </w:r>
      <w:r>
        <w:t xml:space="preserve">(Nước </w:t>
      </w:r>
      <w:r>
        <w:t xml:space="preserve">da) </w:t>
      </w:r>
      <w:r>
        <w:t xml:space="preserve">nhợt </w:t>
      </w:r>
      <w:r>
        <w:t xml:space="preserve">nhạt, </w:t>
      </w:r>
      <w:r>
        <w:t xml:space="preserve">đến </w:t>
      </w:r>
      <w:r>
        <w:t xml:space="preserve">mức </w:t>
      </w:r>
      <w:r>
        <w:t xml:space="preserve">như </w:t>
      </w:r>
      <w:r>
        <w:t xml:space="preserve">không </w:t>
      </w:r>
      <w:r>
        <w:t xml:space="preserve">còn </w:t>
      </w:r>
      <w:r>
        <w:t xml:space="preserve">chút </w:t>
      </w:r>
      <w:r>
        <w:t xml:space="preserve">máu. </w:t>
      </w:r>
      <w:r>
        <w:t xml:space="preserve">Mặt </w:t>
      </w:r>
      <w:r>
        <w:rPr>
          <w:i/>
        </w:rPr>
        <w:t xml:space="preserve">mét </w:t>
      </w:r>
      <w:r>
        <w:rPr>
          <w:i/>
        </w:rPr>
        <w:t xml:space="preserve">không </w:t>
      </w:r>
      <w:r>
        <w:t xml:space="preserve">còn </w:t>
      </w:r>
      <w:r>
        <w:t xml:space="preserve">hột </w:t>
      </w:r>
      <w:r>
        <w:rPr>
          <w:i/>
        </w:rPr>
        <w:t xml:space="preserve">máu. </w:t>
      </w:r>
      <w:r>
        <w:t xml:space="preserve">Sợ </w:t>
      </w:r>
      <w:r>
        <w:rPr>
          <w:i/>
        </w:rPr>
        <w:t xml:space="preserve">tái </w:t>
      </w:r>
      <w:r>
        <w:rPr>
          <w:i/>
        </w:rPr>
        <w:t xml:space="preserve">mét </w:t>
      </w:r>
      <w:r>
        <w:rPr>
          <w:i/>
        </w:rPr>
        <w:t xml:space="preserve">mặt. </w:t>
      </w:r>
      <w:r>
        <w:br/>
      </w:r>
      <w:r>
        <w:rPr>
          <w:b/>
        </w:rPr>
        <w:t xml:space="preserve">mét </w:t>
      </w:r>
      <w:r>
        <w:rPr>
          <w:b/>
        </w:rPr>
        <w:t xml:space="preserve">hệ </w:t>
      </w:r>
      <w:r>
        <w:rPr>
          <w:i/>
        </w:rPr>
        <w:t xml:space="preserve">danh từ </w:t>
      </w:r>
      <w:r>
        <w:t xml:space="preserve">(cũ). </w:t>
      </w:r>
      <w:r>
        <w:t xml:space="preserve">Hệ </w:t>
      </w:r>
      <w:r>
        <w:t xml:space="preserve">mét. </w:t>
      </w:r>
      <w:r>
        <w:br/>
      </w:r>
      <w:r>
        <w:rPr>
          <w:b/>
        </w:rPr>
        <w:t xml:space="preserve">mét </w:t>
      </w:r>
      <w:r>
        <w:rPr>
          <w:b/>
        </w:rPr>
        <w:t xml:space="preserve">khối </w:t>
      </w:r>
      <w:r>
        <w:rPr>
          <w:i/>
        </w:rPr>
        <w:t xml:space="preserve">danh từ </w:t>
      </w:r>
      <w:r>
        <w:t xml:space="preserve">Đơn </w:t>
      </w:r>
      <w:r>
        <w:t xml:space="preserve">vị </w:t>
      </w:r>
      <w:r>
        <w:t xml:space="preserve">đo </w:t>
      </w:r>
      <w:r>
        <w:t xml:space="preserve">thể </w:t>
      </w:r>
      <w:r>
        <w:t xml:space="preserve">tích, </w:t>
      </w:r>
      <w:r>
        <w:t xml:space="preserve">bằng </w:t>
      </w:r>
      <w:r>
        <w:t xml:space="preserve">thể </w:t>
      </w:r>
      <w:r>
        <w:t xml:space="preserve">tích </w:t>
      </w:r>
      <w:r>
        <w:t xml:space="preserve">của </w:t>
      </w:r>
      <w:r>
        <w:t xml:space="preserve">một </w:t>
      </w:r>
      <w:r>
        <w:t xml:space="preserve">khối </w:t>
      </w:r>
      <w:r>
        <w:t xml:space="preserve">lập </w:t>
      </w:r>
      <w:r>
        <w:t xml:space="preserve">phương </w:t>
      </w:r>
      <w:r>
        <w:t xml:space="preserve">có </w:t>
      </w:r>
      <w:r>
        <w:t xml:space="preserve">cạnh </w:t>
      </w:r>
      <w:r>
        <w:t xml:space="preserve">là </w:t>
      </w:r>
      <w:r>
        <w:t xml:space="preserve">mét </w:t>
      </w:r>
      <w:r>
        <w:t xml:space="preserve">vuông </w:t>
      </w:r>
      <w:r>
        <w:t xml:space="preserve">danh từ </w:t>
      </w:r>
      <w:r>
        <w:t xml:space="preserve">Đơn </w:t>
      </w:r>
      <w:r>
        <w:t xml:space="preserve">vị </w:t>
      </w:r>
      <w:r>
        <w:t xml:space="preserve">đo </w:t>
      </w:r>
      <w:r>
        <w:t xml:space="preserve">diện </w:t>
      </w:r>
      <w:r>
        <w:t xml:space="preserve">tích, </w:t>
      </w:r>
      <w:r>
        <w:t xml:space="preserve">bằng </w:t>
      </w:r>
      <w:r>
        <w:t xml:space="preserve">diện </w:t>
      </w:r>
      <w:r>
        <w:t xml:space="preserve">tích </w:t>
      </w:r>
      <w:r>
        <w:t xml:space="preserve">của </w:t>
      </w:r>
      <w:r>
        <w:t xml:space="preserve">một </w:t>
      </w:r>
      <w:r>
        <w:t xml:space="preserve">hình </w:t>
      </w:r>
      <w:r>
        <w:t xml:space="preserve">vuông </w:t>
      </w:r>
      <w:r>
        <w:t xml:space="preserve">có </w:t>
      </w:r>
      <w:r>
        <w:rPr>
          <w:i/>
        </w:rPr>
        <w:t xml:space="preserve">cạnh </w:t>
      </w:r>
      <w:r>
        <w:t xml:space="preserve">là </w:t>
      </w:r>
      <w:r>
        <w:rPr>
          <w:b/>
        </w:rPr>
        <w:t xml:space="preserve">1 </w:t>
      </w:r>
      <w:r>
        <w:t xml:space="preserve">mét. </w:t>
      </w:r>
      <w:r>
        <w:br/>
      </w:r>
      <w:r>
        <w:rPr>
          <w:b/>
        </w:rPr>
        <w:t xml:space="preserve">mẹt </w:t>
      </w:r>
      <w:r>
        <w:rPr>
          <w:i/>
        </w:rPr>
        <w:t xml:space="preserve">danh từ </w:t>
      </w:r>
      <w:r>
        <w:t xml:space="preserve">Đổ </w:t>
      </w:r>
      <w:r>
        <w:t xml:space="preserve">đan </w:t>
      </w:r>
      <w:r>
        <w:t xml:space="preserve">kín </w:t>
      </w:r>
      <w:r>
        <w:t xml:space="preserve">bằng </w:t>
      </w:r>
      <w:r>
        <w:t xml:space="preserve">tre </w:t>
      </w:r>
      <w:r>
        <w:t xml:space="preserve">nứa, </w:t>
      </w:r>
      <w:r>
        <w:t xml:space="preserve">lòng </w:t>
      </w:r>
      <w:r>
        <w:t xml:space="preserve">nông, </w:t>
      </w:r>
      <w:r>
        <w:t xml:space="preserve">hình </w:t>
      </w:r>
      <w:r>
        <w:t xml:space="preserve">tròn, </w:t>
      </w:r>
      <w:r>
        <w:t xml:space="preserve">cỡ </w:t>
      </w:r>
      <w:r>
        <w:t xml:space="preserve">như </w:t>
      </w:r>
      <w:r>
        <w:t xml:space="preserve">cái </w:t>
      </w:r>
      <w:r>
        <w:t xml:space="preserve">mâm,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phơi, </w:t>
      </w:r>
      <w:r>
        <w:t xml:space="preserve">bày </w:t>
      </w:r>
      <w:r>
        <w:t xml:space="preserve">các </w:t>
      </w:r>
      <w:r>
        <w:t xml:space="preserve">thứ. </w:t>
      </w:r>
      <w:r>
        <w:t xml:space="preserve">Mẹt </w:t>
      </w:r>
      <w:r>
        <w:rPr>
          <w:i/>
        </w:rPr>
        <w:t xml:space="preserve">bánh </w:t>
      </w:r>
      <w:r>
        <w:rPr>
          <w:i/>
        </w:rPr>
        <w:t xml:space="preserve">đúc. </w:t>
      </w:r>
      <w:r>
        <w:t xml:space="preserve">Mẹt </w:t>
      </w:r>
      <w:r>
        <w:t xml:space="preserve">hàng. </w:t>
      </w:r>
      <w:r>
        <w:t xml:space="preserve">Phơi </w:t>
      </w:r>
      <w:r>
        <w:t xml:space="preserve">mẹt </w:t>
      </w:r>
      <w:r>
        <w:t xml:space="preserve">cau </w:t>
      </w:r>
      <w:r>
        <w:rPr>
          <w:i/>
        </w:rPr>
        <w:t xml:space="preserve">khô. </w:t>
      </w:r>
      <w:r>
        <w:rPr>
          <w:i/>
        </w:rPr>
        <w:t xml:space="preserve">Buôn </w:t>
      </w:r>
      <w:r>
        <w:t xml:space="preserve">thúng </w:t>
      </w:r>
      <w:r>
        <w:rPr>
          <w:i/>
        </w:rPr>
        <w:t xml:space="preserve">bán </w:t>
      </w:r>
      <w:r>
        <w:rPr>
          <w:i/>
        </w:rPr>
        <w:t xml:space="preserve">mẹt®. </w:t>
      </w:r>
      <w:r>
        <w:br/>
      </w:r>
      <w:r>
        <w:rPr>
          <w:b/>
        </w:rPr>
        <w:t xml:space="preserve">metan </w:t>
      </w:r>
      <w:r>
        <w:rPr>
          <w:i/>
        </w:rPr>
        <w:t xml:space="preserve">cũng viết </w:t>
      </w:r>
      <w:r>
        <w:t xml:space="preserve">methan </w:t>
      </w:r>
      <w:r>
        <w:t xml:space="preserve">danh từ </w:t>
      </w:r>
      <w:r>
        <w:t xml:space="preserve">Khí </w:t>
      </w:r>
      <w:r>
        <w:t xml:space="preserve">không </w:t>
      </w:r>
      <w:r>
        <w:t xml:space="preserve">màu </w:t>
      </w:r>
      <w:r>
        <w:t xml:space="preserve">dễ </w:t>
      </w:r>
      <w:r>
        <w:t xml:space="preserve">cháy, </w:t>
      </w:r>
      <w:r>
        <w:t xml:space="preserve">do </w:t>
      </w:r>
      <w:r>
        <w:t xml:space="preserve">chất </w:t>
      </w:r>
      <w:r>
        <w:t xml:space="preserve">hữu </w:t>
      </w:r>
      <w:r>
        <w:t xml:space="preserve">cơ </w:t>
      </w:r>
      <w:r>
        <w:t xml:space="preserve">phân </w:t>
      </w:r>
      <w:r>
        <w:t xml:space="preserve">huỷ </w:t>
      </w:r>
      <w:r>
        <w:t xml:space="preserve">sinh </w:t>
      </w:r>
      <w:r>
        <w:t xml:space="preserve">ra, </w:t>
      </w:r>
      <w:r>
        <w:t xml:space="preserve">dùng </w:t>
      </w:r>
      <w:r>
        <w:t xml:space="preserve">làm </w:t>
      </w:r>
      <w:r>
        <w:t xml:space="preserve">chất </w:t>
      </w:r>
      <w:r>
        <w:t xml:space="preserve">đốt, </w:t>
      </w:r>
      <w:r>
        <w:t xml:space="preserve">làm </w:t>
      </w:r>
      <w:r>
        <w:t xml:space="preserve">nguyên </w:t>
      </w:r>
      <w:r>
        <w:t xml:space="preserve">liệu </w:t>
      </w:r>
      <w:r>
        <w:t xml:space="preserve">cho </w:t>
      </w:r>
      <w:r>
        <w:t xml:space="preserve">ngành </w:t>
      </w:r>
      <w:r>
        <w:t xml:space="preserve">công </w:t>
      </w:r>
      <w:r>
        <w:t xml:space="preserve">nghiệp </w:t>
      </w:r>
      <w:r>
        <w:t xml:space="preserve">tổng </w:t>
      </w:r>
      <w:r>
        <w:t xml:space="preserve">hợp </w:t>
      </w:r>
      <w:r>
        <w:t xml:space="preserve">hữu </w:t>
      </w:r>
      <w:r>
        <w:t xml:space="preserve">cơ. </w:t>
      </w:r>
      <w:r>
        <w:br/>
      </w:r>
      <w:r>
        <w:rPr>
          <w:b/>
        </w:rPr>
        <w:t xml:space="preserve">metical </w:t>
      </w:r>
      <w:r>
        <w:rPr>
          <w:i/>
        </w:rPr>
        <w:t xml:space="preserve">danh từ </w:t>
      </w:r>
      <w:r>
        <w:t xml:space="preserve">Đơn </w:t>
      </w:r>
      <w:r>
        <w:t xml:space="preserve">vị </w:t>
      </w:r>
      <w:r>
        <w:t xml:space="preserve">tiền </w:t>
      </w:r>
      <w:r>
        <w:t xml:space="preserve">tệ </w:t>
      </w:r>
      <w:r>
        <w:t xml:space="preserve">của </w:t>
      </w:r>
      <w:r>
        <w:t xml:space="preserve">Mozambique </w:t>
      </w:r>
      <w:r>
        <w:t xml:space="preserve">(Môzambich). </w:t>
      </w:r>
      <w:r>
        <w:t xml:space="preserve">. </w:t>
      </w:r>
      <w:r>
        <w:br/>
      </w:r>
      <w:r>
        <w:rPr>
          <w:b/>
        </w:rPr>
        <w:t xml:space="preserve">mezon </w:t>
      </w:r>
      <w:r>
        <w:rPr>
          <w:i/>
        </w:rPr>
        <w:t xml:space="preserve">xem </w:t>
      </w:r>
      <w:r>
        <w:t xml:space="preserve">7:eson. </w:t>
      </w:r>
      <w:r>
        <w:br/>
      </w:r>
      <w:r>
        <w:rPr>
          <w:b/>
        </w:rPr>
        <w:t xml:space="preserve">mê, </w:t>
      </w:r>
      <w:r>
        <w:rPr>
          <w:i/>
        </w:rPr>
        <w:t xml:space="preserve">danh từ </w:t>
      </w:r>
      <w:r>
        <w:t xml:space="preserve">Đồ </w:t>
      </w:r>
      <w:r>
        <w:t xml:space="preserve">đan </w:t>
      </w:r>
      <w:r>
        <w:t xml:space="preserve">bằng </w:t>
      </w:r>
      <w:r>
        <w:t xml:space="preserve">tre </w:t>
      </w:r>
      <w:r>
        <w:rPr>
          <w:i/>
        </w:rPr>
        <w:t xml:space="preserve">nứa </w:t>
      </w:r>
      <w:r>
        <w:t xml:space="preserve">thường </w:t>
      </w:r>
      <w:r>
        <w:t xml:space="preserve">có </w:t>
      </w:r>
      <w:r>
        <w:t xml:space="preserve">vành </w:t>
      </w:r>
      <w:r>
        <w:t xml:space="preserve">tròn </w:t>
      </w:r>
      <w:r>
        <w:t xml:space="preserve">và </w:t>
      </w:r>
      <w:r>
        <w:t xml:space="preserve">đã </w:t>
      </w:r>
      <w:r>
        <w:t xml:space="preserve">hỏng </w:t>
      </w:r>
      <w:r>
        <w:t xml:space="preserve">cạp. </w:t>
      </w:r>
      <w:r>
        <w:t xml:space="preserve">Cái </w:t>
      </w:r>
      <w:r>
        <w:rPr>
          <w:i/>
        </w:rPr>
        <w:t xml:space="preserve">mê </w:t>
      </w:r>
      <w:r>
        <w:t xml:space="preserve">rổ. </w:t>
      </w:r>
      <w:r>
        <w:t xml:space="preserve">Nón </w:t>
      </w:r>
      <w:r>
        <w:t xml:space="preserve">mê* </w:t>
      </w:r>
      <w:r>
        <w:t xml:space="preserve">Lành </w:t>
      </w:r>
      <w:r>
        <w:rPr>
          <w:i/>
        </w:rPr>
        <w:t xml:space="preserve">làm </w:t>
      </w:r>
      <w:r>
        <w:rPr>
          <w:i/>
        </w:rPr>
        <w:t xml:space="preserve">thúng, </w:t>
      </w:r>
      <w:r>
        <w:rPr>
          <w:i/>
        </w:rPr>
        <w:t xml:space="preserve">thủng </w:t>
      </w:r>
      <w:r>
        <w:rPr>
          <w:i/>
        </w:rPr>
        <w:t xml:space="preserve">làm </w:t>
      </w:r>
      <w:r>
        <w:t xml:space="preserve">mê </w:t>
      </w:r>
      <w:r>
        <w:t xml:space="preserve">(tg.). </w:t>
      </w:r>
      <w:r>
        <w:br/>
      </w:r>
      <w:r>
        <w:rPr>
          <w:b/>
        </w:rPr>
        <w:t xml:space="preserve">mê.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cơ </w:t>
      </w:r>
      <w:r>
        <w:t xml:space="preserve">thể </w:t>
      </w:r>
      <w:r>
        <w:t xml:space="preserve">chỉ </w:t>
      </w:r>
      <w:r>
        <w:t xml:space="preserve">còn </w:t>
      </w:r>
      <w:r>
        <w:t xml:space="preserve">một </w:t>
      </w:r>
      <w:r>
        <w:t xml:space="preserve">phần </w:t>
      </w:r>
      <w:r>
        <w:t xml:space="preserve">hoặc </w:t>
      </w:r>
      <w:r>
        <w:t xml:space="preserve">mất </w:t>
      </w:r>
      <w:r>
        <w:rPr>
          <w:i/>
        </w:rPr>
        <w:t xml:space="preserve">hẳn </w:t>
      </w:r>
      <w:r>
        <w:t xml:space="preserve">khả </w:t>
      </w:r>
      <w:r>
        <w:t xml:space="preserve">năng </w:t>
      </w:r>
      <w:r>
        <w:t xml:space="preserve">nhận </w:t>
      </w:r>
      <w:r>
        <w:t xml:space="preserve">biết </w:t>
      </w:r>
      <w:r>
        <w:t xml:space="preserve">và </w:t>
      </w:r>
      <w:r>
        <w:t xml:space="preserve">đáp </w:t>
      </w:r>
      <w:r>
        <w:t xml:space="preserve">ứng </w:t>
      </w:r>
      <w:r>
        <w:rPr>
          <w:i/>
        </w:rPr>
        <w:t xml:space="preserve">với </w:t>
      </w:r>
      <w:r>
        <w:t xml:space="preserve">các </w:t>
      </w:r>
      <w:r>
        <w:t xml:space="preserve">kích </w:t>
      </w:r>
      <w:r>
        <w:t xml:space="preserve">thích. </w:t>
      </w:r>
      <w:r>
        <w:t xml:space="preserve">Ngú </w:t>
      </w:r>
      <w:r>
        <w:t xml:space="preserve">mê. </w:t>
      </w:r>
      <w:r>
        <w:t xml:space="preserve">Bệnh </w:t>
      </w:r>
      <w:r>
        <w:t xml:space="preserve">nhân </w:t>
      </w:r>
      <w:r>
        <w:t xml:space="preserve">lúc </w:t>
      </w:r>
      <w:r>
        <w:t xml:space="preserve">mê </w:t>
      </w:r>
      <w:r>
        <w:rPr>
          <w:i/>
        </w:rPr>
        <w:t xml:space="preserve">lúc </w:t>
      </w:r>
      <w:r>
        <w:rPr>
          <w:i/>
        </w:rPr>
        <w:t xml:space="preserve">tỉnh. </w:t>
      </w:r>
      <w:r>
        <w:rPr>
          <w:i/>
        </w:rPr>
        <w:t xml:space="preserve">Gây </w:t>
      </w:r>
      <w:r>
        <w:rPr>
          <w:i/>
        </w:rPr>
        <w:t xml:space="preserve">mê </w:t>
      </w:r>
      <w:r>
        <w:rPr>
          <w:i/>
        </w:rPr>
        <w:t xml:space="preserve">để </w:t>
      </w:r>
      <w:r>
        <w:rPr>
          <w:i/>
        </w:rPr>
        <w:t xml:space="preserve">mố. </w:t>
      </w:r>
      <w:r>
        <w:t xml:space="preserve">Thuốc </w:t>
      </w:r>
      <w:r>
        <w:t xml:space="preserve">mê*. </w:t>
      </w:r>
      <w:r>
        <w:rPr>
          <w:b/>
        </w:rPr>
        <w:t xml:space="preserve">2 </w:t>
      </w:r>
      <w:r>
        <w:t xml:space="preserve">(phương ngữ). </w:t>
      </w:r>
      <w:r>
        <w:t xml:space="preserve">Mơ. </w:t>
      </w:r>
      <w:r>
        <w:t xml:space="preserve">Nằm </w:t>
      </w:r>
      <w:r>
        <w:t xml:space="preserve">ngủ, </w:t>
      </w:r>
      <w:r>
        <w:t xml:space="preserve">mê </w:t>
      </w:r>
      <w:r>
        <w:t xml:space="preserve">thấy </w:t>
      </w:r>
      <w:r>
        <w:t xml:space="preserve">những </w:t>
      </w:r>
      <w:r>
        <w:t xml:space="preserve">chuyện </w:t>
      </w:r>
      <w:r>
        <w:t xml:space="preserve">rùng </w:t>
      </w:r>
      <w:r>
        <w:t xml:space="preserve">rợn. </w:t>
      </w:r>
      <w:r>
        <w:rPr>
          <w:b/>
        </w:rPr>
        <w:t xml:space="preserve">3 </w:t>
      </w:r>
      <w:r>
        <w:t xml:space="preserve">Ham </w:t>
      </w:r>
      <w:r>
        <w:t xml:space="preserve">thích </w:t>
      </w:r>
      <w:r>
        <w:t xml:space="preserve">tới </w:t>
      </w:r>
      <w:r>
        <w:t xml:space="preserve">mức </w:t>
      </w:r>
      <w:r>
        <w:t xml:space="preserve">như </w:t>
      </w:r>
      <w:r>
        <w:t xml:space="preserve">bị </w:t>
      </w:r>
      <w:r>
        <w:t xml:space="preserve">cuốn </w:t>
      </w:r>
      <w:r>
        <w:t xml:space="preserve">hút </w:t>
      </w:r>
      <w:r>
        <w:t xml:space="preserve">hoàn </w:t>
      </w:r>
      <w:r>
        <w:t xml:space="preserve">toàn </w:t>
      </w:r>
      <w:r>
        <w:t xml:space="preserve">vào, </w:t>
      </w:r>
      <w:r>
        <w:t xml:space="preserve">không </w:t>
      </w:r>
      <w:r>
        <w:t xml:space="preserve">còn </w:t>
      </w:r>
      <w:r>
        <w:t xml:space="preserve">biết </w:t>
      </w:r>
      <w:r>
        <w:t xml:space="preserve">đến </w:t>
      </w:r>
      <w:r>
        <w:t xml:space="preserve">những </w:t>
      </w:r>
      <w:r>
        <w:t xml:space="preserve">cái </w:t>
      </w:r>
      <w:r>
        <w:t xml:space="preserve">khác. </w:t>
      </w:r>
      <w:r>
        <w:t xml:space="preserve">Mê </w:t>
      </w:r>
      <w:r>
        <w:rPr>
          <w:i/>
        </w:rPr>
        <w:t xml:space="preserve">đá </w:t>
      </w:r>
      <w:r>
        <w:rPr>
          <w:i/>
        </w:rPr>
        <w:t xml:space="preserve">bóng. </w:t>
      </w:r>
      <w:r>
        <w:t xml:space="preserve">Mê </w:t>
      </w:r>
      <w:r>
        <w:t xml:space="preserve">đọc </w:t>
      </w:r>
      <w:r>
        <w:rPr>
          <w:i/>
        </w:rPr>
        <w:t xml:space="preserve">tiểu </w:t>
      </w:r>
      <w:r>
        <w:t xml:space="preserve">thuyết. </w:t>
      </w:r>
      <w:r>
        <w:br/>
      </w:r>
      <w:r>
        <w:rPr>
          <w:b/>
        </w:rPr>
        <w:t xml:space="preserve">mô </w:t>
      </w:r>
      <w:r>
        <w:rPr>
          <w:b/>
        </w:rPr>
        <w:t xml:space="preserve">cung </w:t>
      </w:r>
      <w:r>
        <w:rPr>
          <w:i/>
        </w:rPr>
        <w:t xml:space="preserve">danh từ </w:t>
      </w:r>
      <w:r>
        <w:t xml:space="preserve">Công </w:t>
      </w:r>
      <w:r>
        <w:t xml:space="preserve">trình </w:t>
      </w:r>
      <w:r>
        <w:t xml:space="preserve">kiến </w:t>
      </w:r>
      <w:r>
        <w:t xml:space="preserve">trúc, </w:t>
      </w:r>
      <w:r>
        <w:t xml:space="preserve">thường </w:t>
      </w:r>
      <w:r>
        <w:t xml:space="preserve">là </w:t>
      </w:r>
      <w:r>
        <w:t xml:space="preserve">tưởng </w:t>
      </w:r>
      <w:r>
        <w:t xml:space="preserve">tượng, </w:t>
      </w:r>
      <w:r>
        <w:t xml:space="preserve">có </w:t>
      </w:r>
      <w:r>
        <w:t xml:space="preserve">nhiều </w:t>
      </w:r>
      <w:r>
        <w:t xml:space="preserve">cửa, </w:t>
      </w:r>
      <w:r>
        <w:t xml:space="preserve">nhiều </w:t>
      </w:r>
      <w:r>
        <w:t xml:space="preserve">lối </w:t>
      </w:r>
      <w:r>
        <w:t xml:space="preserve">đi </w:t>
      </w:r>
      <w:r>
        <w:t xml:space="preserve">phức </w:t>
      </w:r>
      <w:r>
        <w:t xml:space="preserve">tạp, </w:t>
      </w:r>
      <w:r>
        <w:t xml:space="preserve">khó </w:t>
      </w:r>
      <w:r>
        <w:t xml:space="preserve">phân </w:t>
      </w:r>
      <w:r>
        <w:t xml:space="preserve">biệt, </w:t>
      </w:r>
      <w:r>
        <w:t xml:space="preserve">người </w:t>
      </w:r>
      <w:r>
        <w:t xml:space="preserve">đã </w:t>
      </w:r>
      <w:r>
        <w:t xml:space="preserve">đi </w:t>
      </w:r>
      <w:r>
        <w:t xml:space="preserve">vào </w:t>
      </w:r>
      <w:r>
        <w:t xml:space="preserve">trong, </w:t>
      </w:r>
      <w:r>
        <w:t xml:space="preserve">thì </w:t>
      </w:r>
      <w:r>
        <w:t xml:space="preserve">khó </w:t>
      </w:r>
      <w:r>
        <w:t xml:space="preserve">tìm </w:t>
      </w:r>
      <w:r>
        <w:t xml:space="preserve">được </w:t>
      </w:r>
      <w:r>
        <w:t xml:space="preserve">lối </w:t>
      </w:r>
      <w:r>
        <w:t xml:space="preserve">ra </w:t>
      </w:r>
      <w:r>
        <w:t xml:space="preserve">(thường </w:t>
      </w:r>
      <w:r>
        <w:t xml:space="preserve">dùng </w:t>
      </w:r>
      <w:r>
        <w:t xml:space="preserve">với </w:t>
      </w:r>
      <w:r>
        <w:t xml:space="preserve">nghĩa </w:t>
      </w:r>
      <w:r>
        <w:t xml:space="preserve">bóng). </w:t>
      </w:r>
      <w:r>
        <w:t xml:space="preserve">Bị </w:t>
      </w:r>
      <w:r>
        <w:rPr>
          <w:i/>
        </w:rPr>
        <w:t xml:space="preserve">cám </w:t>
      </w:r>
      <w:r>
        <w:rPr>
          <w:i/>
        </w:rPr>
        <w:t xml:space="preserve">dỗ </w:t>
      </w:r>
      <w:r>
        <w:t xml:space="preserve">như </w:t>
      </w:r>
      <w:r>
        <w:rPr>
          <w:i/>
        </w:rPr>
        <w:t xml:space="preserve">bị </w:t>
      </w:r>
      <w:r>
        <w:rPr>
          <w:i/>
        </w:rPr>
        <w:t xml:space="preserve">lạc </w:t>
      </w:r>
      <w:r>
        <w:rPr>
          <w:i/>
        </w:rPr>
        <w:t xml:space="preserve">uào </w:t>
      </w:r>
      <w:r>
        <w:t xml:space="preserve">một </w:t>
      </w:r>
      <w:r>
        <w:t xml:space="preserve">mê </w:t>
      </w:r>
      <w:r>
        <w:t xml:space="preserve">cung. </w:t>
      </w:r>
      <w:r>
        <w:br/>
      </w:r>
      <w:r>
        <w:rPr>
          <w:b/>
        </w:rPr>
        <w:t xml:space="preserve">mô </w:t>
      </w:r>
      <w:r>
        <w:rPr>
          <w:b/>
        </w:rPr>
        <w:t xml:space="preserve">đắm </w:t>
      </w:r>
      <w:r>
        <w:rPr>
          <w:i/>
        </w:rPr>
        <w:t xml:space="preserve">động từ </w:t>
      </w:r>
      <w:r>
        <w:t xml:space="preserve">Say </w:t>
      </w:r>
      <w:r>
        <w:t xml:space="preserve">mê </w:t>
      </w:r>
      <w:r>
        <w:t xml:space="preserve">đắm </w:t>
      </w:r>
      <w:r>
        <w:t xml:space="preserve">đuối. </w:t>
      </w:r>
      <w:r>
        <w:t xml:space="preserve">Vé </w:t>
      </w:r>
      <w:r>
        <w:rPr>
          <w:i/>
        </w:rPr>
        <w:t xml:space="preserve">đẹp </w:t>
      </w:r>
      <w:r>
        <w:br/>
      </w:r>
      <w:r>
        <w:rPr>
          <w:b/>
        </w:rPr>
        <w:t xml:space="preserve">quyến </w:t>
      </w:r>
      <w:r>
        <w:rPr>
          <w:b/>
        </w:rPr>
        <w:t xml:space="preserve">rũ </w:t>
      </w:r>
      <w:r>
        <w:rPr>
          <w:b/>
        </w:rPr>
        <w:t xml:space="preserve">làm </w:t>
      </w:r>
      <w:r>
        <w:rPr>
          <w:b/>
        </w:rPr>
        <w:t xml:space="preserve">mê </w:t>
      </w:r>
      <w:r>
        <w:rPr>
          <w:b/>
        </w:rPr>
        <w:t xml:space="preserve">đắm </w:t>
      </w:r>
      <w:r>
        <w:rPr>
          <w:b/>
        </w:rPr>
        <w:t xml:space="preserve">bao </w:t>
      </w:r>
      <w:r>
        <w:rPr>
          <w:b/>
        </w:rPr>
        <w:t xml:space="preserve">nhiêu </w:t>
      </w:r>
      <w:r>
        <w:rPr>
          <w:b/>
        </w:rPr>
        <w:t xml:space="preserve">người. </w:t>
      </w:r>
      <w:r>
        <w:rPr>
          <w:i/>
        </w:rPr>
        <w:t xml:space="preserve">Cái </w:t>
      </w:r>
      <w:r>
        <w:t xml:space="preserve">nhìn </w:t>
      </w:r>
      <w:r>
        <w:rPr>
          <w:i/>
        </w:rPr>
        <w:t xml:space="preserve">mê </w:t>
      </w:r>
      <w:r>
        <w:t xml:space="preserve">đắm. </w:t>
      </w:r>
      <w:r>
        <w:br/>
      </w:r>
      <w:r>
        <w:rPr>
          <w:b/>
        </w:rPr>
        <w:t xml:space="preserve">"mê-đi-a"x. </w:t>
      </w:r>
      <w:r>
        <w:rPr>
          <w:b/>
        </w:rPr>
        <w:t xml:space="preserve">/;edia. </w:t>
      </w:r>
      <w:r>
        <w:br/>
      </w:r>
      <w:r>
        <w:rPr>
          <w:b/>
        </w:rPr>
        <w:t xml:space="preserve">"mô-ga”" </w:t>
      </w:r>
      <w:r>
        <w:rPr>
          <w:i/>
        </w:rPr>
        <w:t xml:space="preserve">xem </w:t>
      </w:r>
      <w:r>
        <w:t xml:space="preserve">mega. </w:t>
      </w:r>
      <w:r>
        <w:br/>
      </w:r>
      <w:r>
        <w:rPr>
          <w:b/>
        </w:rPr>
        <w:t xml:space="preserve">mô </w:t>
      </w:r>
      <w:r>
        <w:rPr>
          <w:b/>
        </w:rPr>
        <w:t xml:space="preserve">hoặc </w:t>
      </w:r>
      <w:r>
        <w:rPr>
          <w:i/>
        </w:rPr>
        <w:t xml:space="preserve">động từ </w:t>
      </w:r>
      <w:r>
        <w:rPr>
          <w:i/>
        </w:rPr>
        <w:t xml:space="preserve">Làm </w:t>
      </w:r>
      <w:r>
        <w:t xml:space="preserve">cho </w:t>
      </w:r>
      <w:r>
        <w:t xml:space="preserve">mất </w:t>
      </w:r>
      <w:r>
        <w:t xml:space="preserve">tỉnh </w:t>
      </w:r>
      <w:r>
        <w:t xml:space="preserve">táo, </w:t>
      </w:r>
      <w:r>
        <w:t xml:space="preserve">mất </w:t>
      </w:r>
      <w:r>
        <w:t xml:space="preserve">sáng </w:t>
      </w:r>
      <w:r>
        <w:t xml:space="preserve">suốt, </w:t>
      </w:r>
      <w:r>
        <w:t xml:space="preserve">mù </w:t>
      </w:r>
      <w:r>
        <w:t xml:space="preserve">quáng </w:t>
      </w:r>
      <w:r>
        <w:t xml:space="preserve">tin </w:t>
      </w:r>
      <w:r>
        <w:t xml:space="preserve">theo. </w:t>
      </w:r>
      <w:r>
        <w:t xml:space="preserve">Dùng </w:t>
      </w:r>
      <w:r>
        <w:rPr>
          <w:i/>
        </w:rPr>
        <w:t xml:space="preserve">tà </w:t>
      </w:r>
      <w:r>
        <w:t xml:space="preserve">thuyết </w:t>
      </w:r>
      <w:r>
        <w:rPr>
          <w:i/>
        </w:rPr>
        <w:t xml:space="preserve">mê </w:t>
      </w:r>
      <w:r>
        <w:rPr>
          <w:i/>
        </w:rPr>
        <w:t xml:space="preserve">hoặc. </w:t>
      </w:r>
      <w:r>
        <w:rPr>
          <w:i/>
        </w:rPr>
        <w:t xml:space="preserve">Bị </w:t>
      </w:r>
      <w:r>
        <w:t xml:space="preserve">mê </w:t>
      </w:r>
      <w:r>
        <w:rPr>
          <w:i/>
        </w:rPr>
        <w:t xml:space="preserve">hoặc </w:t>
      </w:r>
      <w:r>
        <w:t xml:space="preserve">bởi </w:t>
      </w:r>
      <w:r>
        <w:t xml:space="preserve">những </w:t>
      </w:r>
      <w:r>
        <w:rPr>
          <w:i/>
        </w:rPr>
        <w:t xml:space="preserve">lời </w:t>
      </w:r>
      <w:r>
        <w:rPr>
          <w:i/>
        </w:rPr>
        <w:t xml:space="preserve">uăn </w:t>
      </w:r>
      <w:r>
        <w:t xml:space="preserve">hoa </w:t>
      </w:r>
      <w:r>
        <w:rPr>
          <w:i/>
        </w:rPr>
        <w:t xml:space="preserve">bay </w:t>
      </w:r>
      <w:r>
        <w:rPr>
          <w:i/>
        </w:rPr>
        <w:t xml:space="preserve">bướm. </w:t>
      </w:r>
      <w:r>
        <w:t xml:space="preserve">Làm </w:t>
      </w:r>
      <w:r>
        <w:rPr>
          <w:i/>
        </w:rPr>
        <w:t xml:space="preserve">mê </w:t>
      </w:r>
      <w:r>
        <w:t xml:space="preserve">hoặc </w:t>
      </w:r>
      <w:r>
        <w:t xml:space="preserve">lòng </w:t>
      </w:r>
      <w:r>
        <w:rPr>
          <w:i/>
        </w:rPr>
        <w:t xml:space="preserve">người. </w:t>
      </w:r>
      <w:r>
        <w:br/>
      </w:r>
      <w:r>
        <w:rPr>
          <w:b/>
        </w:rPr>
        <w:t xml:space="preserve">mê </w:t>
      </w:r>
      <w:r>
        <w:rPr>
          <w:b/>
        </w:rPr>
        <w:t xml:space="preserve">hổn </w:t>
      </w:r>
      <w:r>
        <w:rPr>
          <w:i/>
        </w:rPr>
        <w:t xml:space="preserve">tính từ </w:t>
      </w:r>
      <w:r>
        <w:t xml:space="preserve">(khẩu ngữ). </w:t>
      </w:r>
      <w:r>
        <w:t xml:space="preserve">Có </w:t>
      </w:r>
      <w:r>
        <w:t xml:space="preserve">sức </w:t>
      </w:r>
      <w:r>
        <w:t xml:space="preserve">hấp </w:t>
      </w:r>
      <w:r>
        <w:t xml:space="preserve">dẫn </w:t>
      </w:r>
      <w:r>
        <w:t xml:space="preserve">đến </w:t>
      </w:r>
      <w:r>
        <w:t xml:space="preserve">mức </w:t>
      </w:r>
      <w:r>
        <w:t xml:space="preserve">làm </w:t>
      </w:r>
      <w:r>
        <w:t xml:space="preserve">say </w:t>
      </w:r>
      <w:r>
        <w:t xml:space="preserve">mê, </w:t>
      </w:r>
      <w:r>
        <w:t xml:space="preserve">đắm </w:t>
      </w:r>
      <w:r>
        <w:t xml:space="preserve">đuối. </w:t>
      </w:r>
      <w:r>
        <w:t xml:space="preserve">Khúc </w:t>
      </w:r>
      <w:r>
        <w:t xml:space="preserve">nhạc </w:t>
      </w:r>
      <w:r>
        <w:t xml:space="preserve">mê </w:t>
      </w:r>
      <w:r>
        <w:t xml:space="preserve">hôn. </w:t>
      </w:r>
      <w:r>
        <w:t xml:space="preserve">Nụ </w:t>
      </w:r>
      <w:r>
        <w:t xml:space="preserve">cười </w:t>
      </w:r>
      <w:r>
        <w:rPr>
          <w:i/>
        </w:rPr>
        <w:t xml:space="preserve">mê </w:t>
      </w:r>
      <w:r>
        <w:rPr>
          <w:i/>
        </w:rPr>
        <w:t xml:space="preserve">hôn. </w:t>
      </w:r>
      <w:r>
        <w:t xml:space="preserve">Đẹp </w:t>
      </w:r>
      <w:r>
        <w:t xml:space="preserve">mê </w:t>
      </w:r>
      <w:r>
        <w:t xml:space="preserve">hôn. </w:t>
      </w:r>
      <w:r>
        <w:br/>
      </w:r>
      <w:r>
        <w:rPr>
          <w:b/>
        </w:rPr>
        <w:t xml:space="preserve">mê </w:t>
      </w:r>
      <w:r>
        <w:rPr>
          <w:b/>
        </w:rPr>
        <w:t xml:space="preserve">li </w:t>
      </w:r>
      <w:r>
        <w:rPr>
          <w:i/>
        </w:rPr>
        <w:t xml:space="preserve">cũng viết </w:t>
      </w:r>
      <w:r>
        <w:t xml:space="preserve">mô </w:t>
      </w:r>
      <w:r>
        <w:t xml:space="preserve">ly. </w:t>
      </w:r>
      <w:r>
        <w:t xml:space="preserve">tính từ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làm </w:t>
      </w:r>
      <w:r>
        <w:t xml:space="preserve">thích </w:t>
      </w:r>
      <w:r>
        <w:t xml:space="preserve">thú </w:t>
      </w:r>
      <w:r>
        <w:t xml:space="preserve">đến </w:t>
      </w:r>
      <w:r>
        <w:t xml:space="preserve">mức </w:t>
      </w:r>
      <w:r>
        <w:t xml:space="preserve">say </w:t>
      </w:r>
      <w:r>
        <w:t xml:space="preserve">sưa, </w:t>
      </w:r>
      <w:r>
        <w:t xml:space="preserve">đắm </w:t>
      </w:r>
      <w:r>
        <w:t xml:space="preserve">đuối. </w:t>
      </w:r>
      <w:r>
        <w:rPr>
          <w:i/>
        </w:rPr>
        <w:t xml:space="preserve">Điệu </w:t>
      </w:r>
      <w:r>
        <w:rPr>
          <w:i/>
        </w:rPr>
        <w:t xml:space="preserve">nhạc </w:t>
      </w:r>
      <w:r>
        <w:t xml:space="preserve">mê </w:t>
      </w:r>
      <w:r>
        <w:t xml:space="preserve">li. </w:t>
      </w:r>
      <w:r>
        <w:t xml:space="preserve">Tiếng </w:t>
      </w:r>
      <w:r>
        <w:t xml:space="preserve">hát </w:t>
      </w:r>
      <w:r>
        <w:t xml:space="preserve">mê </w:t>
      </w:r>
      <w:r>
        <w:t xml:space="preserve">li. </w:t>
      </w:r>
      <w:r>
        <w:br/>
      </w:r>
      <w:r>
        <w:rPr>
          <w:b/>
        </w:rPr>
        <w:t xml:space="preserve">"mê-lô” </w:t>
      </w:r>
      <w:r>
        <w:rPr>
          <w:i/>
        </w:rPr>
        <w:t xml:space="preserve">xem </w:t>
      </w:r>
      <w:r>
        <w:t xml:space="preserve">melo. </w:t>
      </w:r>
      <w:r>
        <w:br/>
      </w:r>
      <w:r>
        <w:rPr>
          <w:b/>
        </w:rPr>
        <w:t xml:space="preserve">mê </w:t>
      </w:r>
      <w:r>
        <w:rPr>
          <w:b/>
        </w:rPr>
        <w:t xml:space="preserve">lộ </w:t>
      </w:r>
      <w:r>
        <w:rPr>
          <w:i/>
        </w:rPr>
        <w:t xml:space="preserve">danh từ </w:t>
      </w:r>
      <w:r>
        <w:t xml:space="preserve">Đường </w:t>
      </w:r>
      <w:r>
        <w:t xml:space="preserve">đi </w:t>
      </w:r>
      <w:r>
        <w:t xml:space="preserve">lại, </w:t>
      </w:r>
      <w:r>
        <w:t xml:space="preserve">khó </w:t>
      </w:r>
      <w:r>
        <w:t xml:space="preserve">tìm </w:t>
      </w:r>
      <w:r>
        <w:t xml:space="preserve">được </w:t>
      </w:r>
      <w:r>
        <w:t xml:space="preserve">lối </w:t>
      </w:r>
      <w:r>
        <w:t xml:space="preserve">ra. </w:t>
      </w:r>
      <w:r>
        <w:t xml:space="preserve">Thường </w:t>
      </w:r>
      <w:r>
        <w:t xml:space="preserve">dùng </w:t>
      </w:r>
      <w:r>
        <w:t xml:space="preserve">(văn chương) </w:t>
      </w:r>
      <w:r>
        <w:t xml:space="preserve">để </w:t>
      </w:r>
      <w:r>
        <w:t xml:space="preserve">ví </w:t>
      </w:r>
      <w:r>
        <w:t xml:space="preserve">con </w:t>
      </w:r>
      <w:r>
        <w:t xml:space="preserve">đường </w:t>
      </w:r>
      <w:r>
        <w:t xml:space="preserve">lầm </w:t>
      </w:r>
      <w:r>
        <w:t xml:space="preserve">lạc. </w:t>
      </w:r>
      <w:r>
        <w:t xml:space="preserve">Lạc </w:t>
      </w:r>
      <w:r>
        <w:t xml:space="preserve">uào </w:t>
      </w:r>
      <w:r>
        <w:t xml:space="preserve">mê </w:t>
      </w:r>
      <w:r>
        <w:rPr>
          <w:i/>
        </w:rPr>
        <w:t xml:space="preserve">lộ. </w:t>
      </w:r>
      <w:r>
        <w:br/>
      </w:r>
      <w:r>
        <w:rPr>
          <w:b/>
        </w:rPr>
        <w:t xml:space="preserve">mê </w:t>
      </w:r>
      <w:r>
        <w:rPr>
          <w:b/>
        </w:rPr>
        <w:t xml:space="preserve">lyx. </w:t>
      </w:r>
      <w:r>
        <w:rPr>
          <w:b/>
        </w:rPr>
        <w:t xml:space="preserve">mê </w:t>
      </w:r>
      <w:r>
        <w:rPr>
          <w:b/>
        </w:rPr>
        <w:t xml:space="preserve">h. </w:t>
      </w:r>
      <w:r>
        <w:br w:type="page"/>
      </w:r>
      <w:r>
        <w:rPr>
          <w:b/>
        </w:rPr>
        <w:t xml:space="preserve">mê </w:t>
      </w:r>
      <w:r>
        <w:rPr>
          <w:b/>
        </w:rPr>
        <w:t xml:space="preserve">mải </w:t>
      </w:r>
      <w:r>
        <w:rPr>
          <w:i/>
        </w:rPr>
        <w:t xml:space="preserve">động từ </w:t>
      </w:r>
      <w:r>
        <w:t xml:space="preserve">Như </w:t>
      </w:r>
      <w:r>
        <w:rPr>
          <w:i/>
        </w:rPr>
        <w:t xml:space="preserve">máải </w:t>
      </w:r>
      <w:r>
        <w:rPr>
          <w:i/>
        </w:rPr>
        <w:t xml:space="preserve">mê. </w:t>
      </w:r>
      <w:r>
        <w:t xml:space="preserve">Mê </w:t>
      </w:r>
      <w:r>
        <w:rPr>
          <w:i/>
        </w:rPr>
        <w:t xml:space="preserve">mái </w:t>
      </w:r>
      <w:r>
        <w:rPr>
          <w:i/>
        </w:rPr>
        <w:t xml:space="preserve">đọc </w:t>
      </w:r>
      <w:r>
        <w:rPr>
          <w:i/>
        </w:rPr>
        <w:t xml:space="preserve">truyện. </w:t>
      </w:r>
      <w:r>
        <w:t xml:space="preserve">Làm </w:t>
      </w:r>
      <w:r>
        <w:rPr>
          <w:i/>
        </w:rPr>
        <w:t xml:space="preserve">uiệc </w:t>
      </w:r>
      <w:r>
        <w:rPr>
          <w:i/>
        </w:rPr>
        <w:t xml:space="preserve">mê </w:t>
      </w:r>
      <w:r>
        <w:rPr>
          <w:i/>
        </w:rPr>
        <w:t xml:space="preserve">mãi. </w:t>
      </w:r>
      <w:r>
        <w:br/>
      </w:r>
      <w:r>
        <w:rPr>
          <w:b/>
        </w:rPr>
        <w:t xml:space="preserve">mê </w:t>
      </w:r>
      <w:r>
        <w:rPr>
          <w:b/>
        </w:rPr>
        <w:t xml:space="preserve">man </w:t>
      </w:r>
      <w:r>
        <w:rPr>
          <w:i/>
        </w:rPr>
        <w:t xml:space="preserve">động từ </w:t>
      </w:r>
      <w:r>
        <w:t xml:space="preserve">(hoặc </w:t>
      </w:r>
      <w:r>
        <w:t xml:space="preserve">tính từ). </w:t>
      </w:r>
      <w:r>
        <w:t xml:space="preserve">† </w:t>
      </w:r>
      <w:r>
        <w:t xml:space="preserve">Mê </w:t>
      </w:r>
      <w:r>
        <w:t xml:space="preserve">kéo </w:t>
      </w:r>
      <w:r>
        <w:t xml:space="preserve">dài. </w:t>
      </w:r>
      <w:r>
        <w:t xml:space="preserve">Mê </w:t>
      </w:r>
      <w:r>
        <w:rPr>
          <w:i/>
        </w:rPr>
        <w:t xml:space="preserve">mạn </w:t>
      </w:r>
      <w:r>
        <w:t xml:space="preserve">bất </w:t>
      </w:r>
      <w:r>
        <w:t xml:space="preserve">tỉnh. </w:t>
      </w:r>
      <w:r>
        <w:t xml:space="preserve">Sốt </w:t>
      </w:r>
      <w:r>
        <w:t xml:space="preserve">mê </w:t>
      </w:r>
      <w:r>
        <w:rPr>
          <w:i/>
        </w:rPr>
        <w:t xml:space="preserve">man. </w:t>
      </w:r>
      <w:r>
        <w:rPr>
          <w:b/>
        </w:rPr>
        <w:t xml:space="preserve">2 </w:t>
      </w:r>
      <w:r>
        <w:t xml:space="preserve">(khẩu ngữ). </w:t>
      </w:r>
      <w:r>
        <w:t xml:space="preserve">Say </w:t>
      </w:r>
      <w:r>
        <w:t xml:space="preserve">mê </w:t>
      </w:r>
      <w:r>
        <w:t xml:space="preserve">làm </w:t>
      </w:r>
      <w:r>
        <w:t xml:space="preserve">việc </w:t>
      </w:r>
      <w:r>
        <w:t xml:space="preserve">gì </w:t>
      </w:r>
      <w:r>
        <w:t xml:space="preserve">tới </w:t>
      </w:r>
      <w:r>
        <w:t xml:space="preserve">mức </w:t>
      </w:r>
      <w:r>
        <w:t xml:space="preserve">dường </w:t>
      </w:r>
      <w:r>
        <w:t xml:space="preserve">như </w:t>
      </w:r>
      <w:r>
        <w:t xml:space="preserve">quên </w:t>
      </w:r>
      <w:r>
        <w:t xml:space="preserve">cả </w:t>
      </w:r>
      <w:r>
        <w:t xml:space="preserve">thực </w:t>
      </w:r>
      <w:r>
        <w:t xml:space="preserve">tại. </w:t>
      </w:r>
      <w:r>
        <w:t xml:space="preserve">Đọc </w:t>
      </w:r>
      <w:r>
        <w:rPr>
          <w:i/>
        </w:rPr>
        <w:t xml:space="preserve">mê </w:t>
      </w:r>
      <w:r>
        <w:t xml:space="preserve">man, </w:t>
      </w:r>
      <w:r>
        <w:t xml:space="preserve">ngốn </w:t>
      </w:r>
      <w:r>
        <w:t xml:space="preserve">ngấu. </w:t>
      </w:r>
      <w:r>
        <w:br/>
      </w:r>
      <w:r>
        <w:rPr>
          <w:b/>
        </w:rPr>
        <w:t xml:space="preserve">mê </w:t>
      </w:r>
      <w:r>
        <w:rPr>
          <w:b/>
        </w:rPr>
        <w:t xml:space="preserve">mẩn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Mê </w:t>
      </w:r>
      <w:r>
        <w:t xml:space="preserve">đi </w:t>
      </w:r>
      <w:r>
        <w:t xml:space="preserve">và </w:t>
      </w:r>
      <w:r>
        <w:t xml:space="preserve">không </w:t>
      </w:r>
      <w:r>
        <w:t xml:space="preserve">còn </w:t>
      </w:r>
      <w:r>
        <w:t xml:space="preserve">có </w:t>
      </w:r>
      <w:r>
        <w:t xml:space="preserve">ý </w:t>
      </w:r>
      <w:r>
        <w:t xml:space="preserve">thức </w:t>
      </w:r>
      <w:r>
        <w:t xml:space="preserve">về </w:t>
      </w:r>
      <w:r>
        <w:t xml:space="preserve">những </w:t>
      </w:r>
      <w:r>
        <w:t xml:space="preserve">điều </w:t>
      </w:r>
      <w:r>
        <w:t xml:space="preserve">mình </w:t>
      </w:r>
      <w:r>
        <w:t xml:space="preserve">nói, </w:t>
      </w:r>
      <w:r>
        <w:t xml:space="preserve">mình </w:t>
      </w:r>
      <w:r>
        <w:t xml:space="preserve">làm. </w:t>
      </w:r>
      <w:r>
        <w:t xml:space="preserve">Nói </w:t>
      </w:r>
      <w:r>
        <w:t xml:space="preserve">lắm </w:t>
      </w:r>
      <w:r>
        <w:rPr>
          <w:i/>
        </w:rPr>
        <w:t xml:space="preserve">nhám </w:t>
      </w:r>
      <w:r>
        <w:t xml:space="preserve">trong </w:t>
      </w:r>
      <w:r>
        <w:t xml:space="preserve">cơn </w:t>
      </w:r>
      <w:r>
        <w:t xml:space="preserve">mê </w:t>
      </w:r>
      <w:r>
        <w:t xml:space="preserve">mẩn. </w:t>
      </w:r>
      <w:r>
        <w:rPr>
          <w:b/>
        </w:rPr>
        <w:t xml:space="preserve">2 </w:t>
      </w:r>
      <w:r>
        <w:t xml:space="preserve">Say </w:t>
      </w:r>
      <w:r>
        <w:t xml:space="preserve">sưa </w:t>
      </w:r>
      <w:r>
        <w:t xml:space="preserve">thích </w:t>
      </w:r>
      <w:r>
        <w:t xml:space="preserve">thú </w:t>
      </w:r>
      <w:r>
        <w:t xml:space="preserve">đến </w:t>
      </w:r>
      <w:r>
        <w:t xml:space="preserve">mức </w:t>
      </w:r>
      <w:r>
        <w:t xml:space="preserve">như </w:t>
      </w:r>
      <w:r>
        <w:t xml:space="preserve">không </w:t>
      </w:r>
      <w:r>
        <w:t xml:space="preserve">còn </w:t>
      </w:r>
      <w:r>
        <w:t xml:space="preserve">biết </w:t>
      </w:r>
      <w:r>
        <w:t xml:space="preserve">gì </w:t>
      </w:r>
      <w:r>
        <w:t xml:space="preserve">nữa. </w:t>
      </w:r>
      <w:r>
        <w:t xml:space="preserve">Tiếng </w:t>
      </w:r>
      <w:r>
        <w:rPr>
          <w:i/>
        </w:rPr>
        <w:t xml:space="preserve">hát </w:t>
      </w:r>
      <w:r>
        <w:t xml:space="preserve">làm </w:t>
      </w:r>
      <w:r>
        <w:rPr>
          <w:i/>
        </w:rPr>
        <w:t xml:space="preserve">mê </w:t>
      </w:r>
      <w:r>
        <w:t xml:space="preserve">mẩn </w:t>
      </w:r>
      <w:r>
        <w:rPr>
          <w:i/>
        </w:rPr>
        <w:t xml:space="preserve">tâm </w:t>
      </w:r>
      <w:r>
        <w:t xml:space="preserve">thần. </w:t>
      </w:r>
      <w:r>
        <w:t xml:space="preserve">Mê </w:t>
      </w:r>
      <w:r>
        <w:rPr>
          <w:i/>
        </w:rPr>
        <w:t xml:space="preserve">mẩn </w:t>
      </w:r>
      <w:r>
        <w:t xml:space="preserve">ngắm. </w:t>
      </w:r>
      <w:r>
        <w:t xml:space="preserve">Sướng </w:t>
      </w:r>
      <w:r>
        <w:t xml:space="preserve">mê </w:t>
      </w:r>
      <w:r>
        <w:t xml:space="preserve">mẩn </w:t>
      </w:r>
      <w:r>
        <w:t xml:space="preserve">cả </w:t>
      </w:r>
      <w:r>
        <w:t xml:space="preserve">người. </w:t>
      </w:r>
      <w:r>
        <w:br/>
      </w:r>
      <w:r>
        <w:rPr>
          <w:b/>
        </w:rPr>
        <w:t xml:space="preserve">mê </w:t>
      </w:r>
      <w:r>
        <w:rPr>
          <w:b/>
        </w:rPr>
        <w:t xml:space="preserve">mệt </w:t>
      </w:r>
      <w:r>
        <w:rPr>
          <w:b/>
        </w:rPr>
        <w:t xml:space="preserve">đợg. </w:t>
      </w:r>
      <w:r>
        <w:rPr>
          <w:b/>
        </w:rPr>
        <w:t xml:space="preserve">1 </w:t>
      </w:r>
      <w:r>
        <w:t xml:space="preserve">Thiếp </w:t>
      </w:r>
      <w:r>
        <w:t xml:space="preserve">đi </w:t>
      </w:r>
      <w:r>
        <w:t xml:space="preserve">với </w:t>
      </w:r>
      <w:r>
        <w:t xml:space="preserve">vẻ </w:t>
      </w:r>
      <w:r>
        <w:t xml:space="preserve">mệt </w:t>
      </w:r>
      <w:r>
        <w:t xml:space="preserve">mỏi. </w:t>
      </w:r>
      <w:r>
        <w:rPr>
          <w:i/>
        </w:rPr>
        <w:t xml:space="preserve">ốm, </w:t>
      </w:r>
      <w:r>
        <w:t xml:space="preserve">nằm </w:t>
      </w:r>
      <w:r>
        <w:t xml:space="preserve">mê </w:t>
      </w:r>
      <w:r>
        <w:t xml:space="preserve">mệt. </w:t>
      </w:r>
      <w:r>
        <w:t xml:space="preserve">Ngủ </w:t>
      </w:r>
      <w:r>
        <w:rPr>
          <w:i/>
        </w:rPr>
        <w:t xml:space="preserve">một </w:t>
      </w:r>
      <w:r>
        <w:rPr>
          <w:i/>
        </w:rPr>
        <w:t xml:space="preserve">giấc </w:t>
      </w:r>
      <w:r>
        <w:rPr>
          <w:i/>
        </w:rPr>
        <w:t xml:space="preserve">mê </w:t>
      </w:r>
      <w:r>
        <w:t xml:space="preserve">một. </w:t>
      </w:r>
      <w:r>
        <w:rPr>
          <w:b/>
        </w:rPr>
        <w:t xml:space="preserve">2 </w:t>
      </w:r>
      <w:r>
        <w:t xml:space="preserve">Say </w:t>
      </w:r>
      <w:r>
        <w:t xml:space="preserve">mê </w:t>
      </w:r>
      <w:r>
        <w:t xml:space="preserve">đến </w:t>
      </w:r>
      <w:r>
        <w:t xml:space="preserve">mức </w:t>
      </w:r>
      <w:r>
        <w:t xml:space="preserve">không </w:t>
      </w:r>
      <w:r>
        <w:t xml:space="preserve">giữ </w:t>
      </w:r>
      <w:r>
        <w:t xml:space="preserve">được </w:t>
      </w:r>
      <w:r>
        <w:t xml:space="preserve">trạng </w:t>
      </w:r>
      <w:r>
        <w:t xml:space="preserve">thái </w:t>
      </w:r>
      <w:r>
        <w:t xml:space="preserve">tình </w:t>
      </w:r>
      <w:r>
        <w:t xml:space="preserve">cảm, </w:t>
      </w:r>
      <w:r>
        <w:t xml:space="preserve">tỉnh </w:t>
      </w:r>
      <w:r>
        <w:t xml:space="preserve">thần </w:t>
      </w:r>
      <w:r>
        <w:t xml:space="preserve">thăng </w:t>
      </w:r>
      <w:r>
        <w:t xml:space="preserve">bằng. </w:t>
      </w:r>
      <w:r>
        <w:t xml:space="preserve">Yêu </w:t>
      </w:r>
      <w:r>
        <w:rPr>
          <w:i/>
        </w:rPr>
        <w:t xml:space="preserve">mê </w:t>
      </w:r>
      <w:r>
        <w:t xml:space="preserve">mệt. </w:t>
      </w:r>
      <w:r>
        <w:t xml:space="preserve">Suốt </w:t>
      </w:r>
      <w:r>
        <w:t xml:space="preserve">ngày </w:t>
      </w:r>
      <w:r>
        <w:t xml:space="preserve">mê </w:t>
      </w:r>
      <w:r>
        <w:t xml:space="preserve">mệt </w:t>
      </w:r>
      <w:r>
        <w:rPr>
          <w:i/>
        </w:rPr>
        <w:t xml:space="preserve">uới </w:t>
      </w:r>
      <w:r>
        <w:rPr>
          <w:i/>
        </w:rPr>
        <w:t xml:space="preserve">cờ. </w:t>
      </w:r>
      <w:r>
        <w:t xml:space="preserve">Chết </w:t>
      </w:r>
      <w:r>
        <w:t xml:space="preserve">mê </w:t>
      </w:r>
      <w:r>
        <w:t xml:space="preserve">chết </w:t>
      </w:r>
      <w:r>
        <w:rPr>
          <w:i/>
        </w:rPr>
        <w:t xml:space="preserve">mệt*. </w:t>
      </w:r>
      <w:r>
        <w:br/>
      </w:r>
      <w:r>
        <w:rPr>
          <w:b/>
        </w:rPr>
        <w:t xml:space="preserve">mê </w:t>
      </w:r>
      <w:r>
        <w:rPr>
          <w:b/>
        </w:rPr>
        <w:t xml:space="preserve">muội </w:t>
      </w:r>
      <w:r>
        <w:rPr>
          <w:i/>
        </w:rPr>
        <w:t xml:space="preserve">tính từ </w:t>
      </w:r>
      <w:r>
        <w:t xml:space="preserve">(hoặc </w:t>
      </w:r>
      <w:r>
        <w:t xml:space="preserve">động từ).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mất </w:t>
      </w:r>
      <w:r>
        <w:t xml:space="preserve">tỉnh </w:t>
      </w:r>
      <w:r>
        <w:t xml:space="preserve">táo, </w:t>
      </w:r>
      <w:r>
        <w:t xml:space="preserve">mất </w:t>
      </w:r>
      <w:r>
        <w:t xml:space="preserve">sáng </w:t>
      </w:r>
      <w:r>
        <w:t xml:space="preserve">suốt </w:t>
      </w:r>
      <w:r>
        <w:t xml:space="preserve">và </w:t>
      </w:r>
      <w:r>
        <w:t xml:space="preserve">trí </w:t>
      </w:r>
      <w:r>
        <w:t xml:space="preserve">thông </w:t>
      </w:r>
      <w:r>
        <w:t xml:space="preserve">minh </w:t>
      </w:r>
      <w:r>
        <w:t xml:space="preserve">đến </w:t>
      </w:r>
      <w:r>
        <w:t xml:space="preserve">mức </w:t>
      </w:r>
      <w:r>
        <w:t xml:space="preserve">không </w:t>
      </w:r>
      <w:r>
        <w:t xml:space="preserve">còn </w:t>
      </w:r>
      <w:r>
        <w:t xml:space="preserve">ý </w:t>
      </w:r>
      <w:r>
        <w:t xml:space="preserve">thức </w:t>
      </w:r>
      <w:r>
        <w:t xml:space="preserve">được </w:t>
      </w:r>
      <w:r>
        <w:t xml:space="preserve">phải </w:t>
      </w:r>
      <w:r>
        <w:t xml:space="preserve">trái. </w:t>
      </w:r>
      <w:r>
        <w:t xml:space="preserve">Đầu </w:t>
      </w:r>
      <w:r>
        <w:t xml:space="preserve">óc </w:t>
      </w:r>
      <w:r>
        <w:rPr>
          <w:i/>
        </w:rPr>
        <w:t xml:space="preserve">mê </w:t>
      </w:r>
      <w:r>
        <w:t xml:space="preserve">muội. </w:t>
      </w:r>
      <w:r>
        <w:t xml:space="preserve">Lòng </w:t>
      </w:r>
      <w:r>
        <w:t xml:space="preserve">tham </w:t>
      </w:r>
      <w:r>
        <w:t xml:space="preserve">làm </w:t>
      </w:r>
      <w:r>
        <w:t xml:space="preserve">mê </w:t>
      </w:r>
      <w:r>
        <w:t xml:space="preserve">muội </w:t>
      </w:r>
      <w:r>
        <w:rPr>
          <w:i/>
        </w:rPr>
        <w:t xml:space="preserve">con </w:t>
      </w:r>
      <w:r>
        <w:t xml:space="preserve">người. </w:t>
      </w:r>
      <w:r>
        <w:br/>
      </w:r>
      <w:r>
        <w:rPr>
          <w:b/>
        </w:rPr>
        <w:t xml:space="preserve">mê </w:t>
      </w:r>
      <w:r>
        <w:rPr>
          <w:b/>
        </w:rPr>
        <w:t xml:space="preserve">ngủ </w:t>
      </w:r>
      <w:r>
        <w:rPr>
          <w:i/>
        </w:rPr>
        <w:t xml:space="preserve">động từ </w:t>
      </w:r>
      <w:r>
        <w:t xml:space="preserve">Ngủ </w:t>
      </w:r>
      <w:r>
        <w:t xml:space="preserve">mê;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ví </w:t>
      </w:r>
      <w:r>
        <w:t xml:space="preserve">trạng </w:t>
      </w:r>
      <w:r>
        <w:t xml:space="preserve">thái </w:t>
      </w:r>
      <w:r>
        <w:t xml:space="preserve">tạm </w:t>
      </w:r>
      <w:r>
        <w:t xml:space="preserve">thời </w:t>
      </w:r>
      <w:r>
        <w:t xml:space="preserve">mất </w:t>
      </w:r>
      <w:r>
        <w:rPr>
          <w:i/>
        </w:rPr>
        <w:t xml:space="preserve">ý </w:t>
      </w:r>
      <w:r>
        <w:t xml:space="preserve">thức </w:t>
      </w:r>
      <w:r>
        <w:t xml:space="preserve">về </w:t>
      </w:r>
      <w:r>
        <w:t xml:space="preserve">thực </w:t>
      </w:r>
      <w:r>
        <w:t xml:space="preserve">tại </w:t>
      </w:r>
      <w:r>
        <w:t xml:space="preserve">xung </w:t>
      </w:r>
      <w:r>
        <w:t xml:space="preserve">quanh </w:t>
      </w:r>
      <w:r>
        <w:t xml:space="preserve">do </w:t>
      </w:r>
      <w:r>
        <w:t xml:space="preserve">bị </w:t>
      </w:r>
      <w:r>
        <w:t xml:space="preserve">tác </w:t>
      </w:r>
      <w:r>
        <w:t xml:space="preserve">động </w:t>
      </w:r>
      <w:r>
        <w:t xml:space="preserve">mạnh </w:t>
      </w:r>
      <w:r>
        <w:t xml:space="preserve">đến </w:t>
      </w:r>
      <w:r>
        <w:t xml:space="preserve">tâm </w:t>
      </w:r>
      <w:r>
        <w:t xml:space="preserve">lí. </w:t>
      </w:r>
      <w:r>
        <w:t xml:space="preserve">Ngồi </w:t>
      </w:r>
      <w:r>
        <w:t xml:space="preserve">ngây </w:t>
      </w:r>
      <w:r>
        <w:t xml:space="preserve">ra </w:t>
      </w:r>
      <w:r>
        <w:rPr>
          <w:i/>
        </w:rPr>
        <w:t xml:space="preserve">như </w:t>
      </w:r>
      <w:r>
        <w:t xml:space="preserve">mê </w:t>
      </w:r>
      <w:r>
        <w:t xml:space="preserve">ngủ. </w:t>
      </w:r>
      <w:r>
        <w:br/>
      </w:r>
      <w:r>
        <w:rPr>
          <w:b/>
        </w:rPr>
        <w:t xml:space="preserve">mê </w:t>
      </w:r>
      <w:r>
        <w:rPr>
          <w:b/>
        </w:rPr>
        <w:t xml:space="preserve">như </w:t>
      </w:r>
      <w:r>
        <w:rPr>
          <w:b/>
        </w:rPr>
        <w:t xml:space="preserve">điếu </w:t>
      </w:r>
      <w:r>
        <w:rPr>
          <w:b/>
        </w:rPr>
        <w:t xml:space="preserve">đổ </w:t>
      </w:r>
      <w:r>
        <w:t xml:space="preserve">Như </w:t>
      </w:r>
      <w:r>
        <w:rPr>
          <w:i/>
        </w:rPr>
        <w:t xml:space="preserve">say </w:t>
      </w:r>
      <w:r>
        <w:t xml:space="preserve">như </w:t>
      </w:r>
      <w:r>
        <w:rPr>
          <w:i/>
        </w:rPr>
        <w:t xml:space="preserve">điếu </w:t>
      </w:r>
      <w:r>
        <w:t xml:space="preserve">đổ. </w:t>
      </w:r>
      <w:r>
        <w:br/>
      </w:r>
      <w:r>
        <w:rPr>
          <w:b/>
        </w:rPr>
        <w:t xml:space="preserve">mê </w:t>
      </w:r>
      <w:r>
        <w:rPr>
          <w:b/>
        </w:rPr>
        <w:t xml:space="preserve">sảng </w:t>
      </w:r>
      <w:r>
        <w:rPr>
          <w:i/>
        </w:rPr>
        <w:t xml:space="preserve">động từ </w:t>
      </w:r>
      <w:r>
        <w:t xml:space="preserve">Mê </w:t>
      </w:r>
      <w:r>
        <w:t xml:space="preserve">và </w:t>
      </w:r>
      <w:r>
        <w:t xml:space="preserve">nói </w:t>
      </w:r>
      <w:r>
        <w:t xml:space="preserve">lắm </w:t>
      </w:r>
      <w:r>
        <w:t xml:space="preserve">nhắm. </w:t>
      </w:r>
      <w:r>
        <w:t xml:space="preserve">Sốt </w:t>
      </w:r>
      <w:r>
        <w:t xml:space="preserve">cao </w:t>
      </w:r>
      <w:r>
        <w:rPr>
          <w:i/>
        </w:rPr>
        <w:t xml:space="preserve">nên </w:t>
      </w:r>
      <w:r>
        <w:rPr>
          <w:i/>
        </w:rPr>
        <w:t xml:space="preserve">mê </w:t>
      </w:r>
      <w:r>
        <w:rPr>
          <w:i/>
        </w:rPr>
        <w:t xml:space="preserve">sáng. </w:t>
      </w:r>
      <w:r>
        <w:rPr>
          <w:i/>
        </w:rPr>
        <w:t xml:space="preserve">Cơn </w:t>
      </w:r>
      <w:r>
        <w:rPr>
          <w:i/>
        </w:rPr>
        <w:t xml:space="preserve">mê </w:t>
      </w:r>
      <w:r>
        <w:t xml:space="preserve">sáng. </w:t>
      </w:r>
      <w:r>
        <w:br/>
      </w:r>
      <w:r>
        <w:rPr>
          <w:b/>
        </w:rPr>
        <w:t xml:space="preserve">mê </w:t>
      </w:r>
      <w:r>
        <w:rPr>
          <w:b/>
        </w:rPr>
        <w:t xml:space="preserve">say </w:t>
      </w:r>
      <w:r>
        <w:rPr>
          <w:i/>
        </w:rPr>
        <w:t xml:space="preserve">động từ </w:t>
      </w:r>
      <w:r>
        <w:t xml:space="preserve">Như </w:t>
      </w:r>
      <w:r>
        <w:rPr>
          <w:i/>
        </w:rPr>
        <w:t xml:space="preserve">say </w:t>
      </w:r>
      <w:r>
        <w:rPr>
          <w:i/>
        </w:rPr>
        <w:t xml:space="preserve">mô. </w:t>
      </w:r>
      <w:r>
        <w:br/>
      </w:r>
      <w:r>
        <w:rPr>
          <w:b/>
        </w:rPr>
        <w:t xml:space="preserve">“mê-tan" </w:t>
      </w:r>
      <w:r>
        <w:rPr>
          <w:i/>
        </w:rPr>
        <w:t xml:space="preserve">xem </w:t>
      </w:r>
      <w:r>
        <w:t xml:space="preserve">;ethan. </w:t>
      </w:r>
      <w:r>
        <w:br/>
      </w:r>
      <w:r>
        <w:rPr>
          <w:b/>
        </w:rPr>
        <w:t xml:space="preserve">mê </w:t>
      </w:r>
      <w:r>
        <w:rPr>
          <w:b/>
        </w:rPr>
        <w:t xml:space="preserve">tín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Tin </w:t>
      </w:r>
      <w:r>
        <w:t xml:space="preserve">một </w:t>
      </w:r>
      <w:r>
        <w:t xml:space="preserve">cách </w:t>
      </w:r>
      <w:r>
        <w:t xml:space="preserve">mù </w:t>
      </w:r>
      <w:r>
        <w:t xml:space="preserve">quáng </w:t>
      </w:r>
      <w:r>
        <w:t xml:space="preserve">vào </w:t>
      </w:r>
      <w:r>
        <w:t xml:space="preserve">cái </w:t>
      </w:r>
      <w:r>
        <w:t xml:space="preserve">thần </w:t>
      </w:r>
      <w:r>
        <w:t xml:space="preserve">bí, </w:t>
      </w:r>
      <w:r>
        <w:t xml:space="preserve">vào </w:t>
      </w:r>
      <w:r>
        <w:t xml:space="preserve">những </w:t>
      </w:r>
      <w:r>
        <w:t xml:space="preserve">chuyện </w:t>
      </w:r>
      <w:r>
        <w:t xml:space="preserve">thần </w:t>
      </w:r>
      <w:r>
        <w:t xml:space="preserve">thánh, </w:t>
      </w:r>
      <w:r>
        <w:t xml:space="preserve">ma </w:t>
      </w:r>
      <w:r>
        <w:t xml:space="preserve">quỷ, </w:t>
      </w:r>
      <w:r>
        <w:t xml:space="preserve">số </w:t>
      </w:r>
      <w:r>
        <w:t xml:space="preserve">mệnh, </w:t>
      </w:r>
      <w:r>
        <w:t xml:space="preserve">v.v. </w:t>
      </w:r>
      <w:r>
        <w:t xml:space="preserve">Nặng </w:t>
      </w:r>
      <w:r>
        <w:rPr>
          <w:i/>
        </w:rPr>
        <w:t xml:space="preserve">đầu </w:t>
      </w:r>
      <w:r>
        <w:t xml:space="preserve">óc </w:t>
      </w:r>
      <w:r>
        <w:t xml:space="preserve">mê </w:t>
      </w:r>
      <w:r>
        <w:t xml:space="preserve">tín. </w:t>
      </w:r>
      <w:r>
        <w:rPr>
          <w:i/>
        </w:rPr>
        <w:t xml:space="preserve">Bài </w:t>
      </w:r>
      <w:r>
        <w:rPr>
          <w:i/>
        </w:rPr>
        <w:t xml:space="preserve">trừ </w:t>
      </w:r>
      <w:r>
        <w:rPr>
          <w:i/>
        </w:rPr>
        <w:t xml:space="preserve">mê </w:t>
      </w:r>
      <w:r>
        <w:t xml:space="preserve">tín, </w:t>
      </w:r>
      <w:r>
        <w:rPr>
          <w:i/>
        </w:rPr>
        <w:t xml:space="preserve">dị </w:t>
      </w:r>
      <w:r>
        <w:rPr>
          <w:i/>
        </w:rPr>
        <w:t xml:space="preserve">đoan. </w:t>
      </w:r>
      <w:r>
        <w:rPr>
          <w:b/>
        </w:rPr>
        <w:t xml:space="preserve">2 </w:t>
      </w:r>
      <w:r>
        <w:t xml:space="preserve">(khẩu ngữ). </w:t>
      </w:r>
      <w:r>
        <w:t xml:space="preserve">Ưa </w:t>
      </w:r>
      <w:r>
        <w:t xml:space="preserve">chuộng, </w:t>
      </w:r>
      <w:r>
        <w:t xml:space="preserve">tin </w:t>
      </w:r>
      <w:r>
        <w:t xml:space="preserve">tưởng </w:t>
      </w:r>
      <w:r>
        <w:t xml:space="preserve">một </w:t>
      </w:r>
      <w:r>
        <w:t xml:space="preserve">cách </w:t>
      </w:r>
      <w:r>
        <w:t xml:space="preserve">mù </w:t>
      </w:r>
      <w:r>
        <w:t xml:space="preserve">quáng, </w:t>
      </w:r>
      <w:r>
        <w:t xml:space="preserve">không </w:t>
      </w:r>
      <w:r>
        <w:t xml:space="preserve">biết </w:t>
      </w:r>
      <w:r>
        <w:t xml:space="preserve">suy </w:t>
      </w:r>
      <w:r>
        <w:t xml:space="preserve">xét. </w:t>
      </w:r>
      <w:r>
        <w:t xml:space="preserve">Mê </w:t>
      </w:r>
      <w:r>
        <w:t xml:space="preserve">tín </w:t>
      </w:r>
      <w:r>
        <w:t xml:space="preserve">hàng </w:t>
      </w:r>
      <w:r>
        <w:t xml:space="preserve">ngoại. </w:t>
      </w:r>
      <w:r>
        <w:rPr>
          <w:i/>
        </w:rPr>
        <w:t xml:space="preserve">Mê </w:t>
      </w:r>
      <w:r>
        <w:t xml:space="preserve">tín </w:t>
      </w:r>
      <w:r>
        <w:rPr>
          <w:i/>
        </w:rPr>
        <w:t xml:space="preserve">thuốc </w:t>
      </w:r>
      <w:r>
        <w:rPr>
          <w:i/>
        </w:rPr>
        <w:t xml:space="preserve">kháng </w:t>
      </w:r>
      <w:r>
        <w:rPr>
          <w:i/>
        </w:rPr>
        <w:t xml:space="preserve">sinh. </w:t>
      </w:r>
      <w:r>
        <w:br/>
      </w:r>
      <w:r>
        <w:rPr>
          <w:b/>
        </w:rPr>
        <w:t xml:space="preserve">mê </w:t>
      </w:r>
      <w:r>
        <w:rPr>
          <w:b/>
        </w:rPr>
        <w:t xml:space="preserve">tít </w:t>
      </w:r>
      <w:r>
        <w:rPr>
          <w:b/>
        </w:rPr>
        <w:t xml:space="preserve">đg, </w:t>
      </w:r>
      <w:r>
        <w:t xml:space="preserve">(khẩu ngữ). </w:t>
      </w:r>
      <w:r>
        <w:t xml:space="preserve">Mê, </w:t>
      </w:r>
      <w:r>
        <w:t xml:space="preserve">thích </w:t>
      </w:r>
      <w:r>
        <w:t xml:space="preserve">đến </w:t>
      </w:r>
      <w:r>
        <w:t xml:space="preserve">mức </w:t>
      </w:r>
      <w:r>
        <w:t xml:space="preserve">không </w:t>
      </w:r>
      <w:r>
        <w:t xml:space="preserve">còn </w:t>
      </w:r>
      <w:r>
        <w:t xml:space="preserve">biết </w:t>
      </w:r>
      <w:r>
        <w:t xml:space="preserve">gì </w:t>
      </w:r>
      <w:r>
        <w:t xml:space="preserve">khác </w:t>
      </w:r>
      <w:r>
        <w:rPr>
          <w:i/>
        </w:rPr>
        <w:t xml:space="preserve">nữa. </w:t>
      </w:r>
      <w:r>
        <w:t xml:space="preserve">Nó </w:t>
      </w:r>
      <w:r>
        <w:t xml:space="preserve">mê </w:t>
      </w:r>
      <w:r>
        <w:t xml:space="preserve">tít </w:t>
      </w:r>
      <w:r>
        <w:t xml:space="preserve">cô </w:t>
      </w:r>
      <w:r>
        <w:rPr>
          <w:i/>
        </w:rPr>
        <w:t xml:space="preserve">ta. </w:t>
      </w:r>
      <w:r>
        <w:t xml:space="preserve">Kể </w:t>
      </w:r>
      <w:r>
        <w:t xml:space="preserve">chuyện </w:t>
      </w:r>
      <w:r>
        <w:rPr>
          <w:i/>
        </w:rPr>
        <w:t xml:space="preserve">hay </w:t>
      </w:r>
      <w:r>
        <w:rPr>
          <w:i/>
        </w:rPr>
        <w:t xml:space="preserve">quá </w:t>
      </w:r>
      <w:r>
        <w:t xml:space="preserve">làm </w:t>
      </w:r>
      <w:r>
        <w:rPr>
          <w:i/>
        </w:rPr>
        <w:t xml:space="preserve">mọi </w:t>
      </w:r>
      <w:r>
        <w:rPr>
          <w:i/>
        </w:rPr>
        <w:t xml:space="preserve">người </w:t>
      </w:r>
      <w:r>
        <w:t xml:space="preserve">mê </w:t>
      </w:r>
      <w:r>
        <w:t xml:space="preserve">tít. </w:t>
      </w:r>
      <w:r>
        <w:br/>
      </w:r>
      <w:r>
        <w:rPr>
          <w:b/>
        </w:rPr>
        <w:t xml:space="preserve">mê </w:t>
      </w:r>
      <w:r>
        <w:rPr>
          <w:b/>
        </w:rPr>
        <w:t xml:space="preserve">tơi </w:t>
      </w:r>
      <w:r>
        <w:rPr>
          <w:i/>
        </w:rPr>
        <w:t xml:space="preserve">động từ </w:t>
      </w:r>
      <w:r>
        <w:t xml:space="preserve">(khẩu ngữ). </w:t>
      </w:r>
      <w:r>
        <w:rPr>
          <w:b/>
        </w:rPr>
        <w:t xml:space="preserve">1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như </w:t>
      </w:r>
      <w:r>
        <w:t xml:space="preserve">mê </w:t>
      </w:r>
      <w:r>
        <w:t xml:space="preserve">mẩn </w:t>
      </w:r>
      <w:r>
        <w:t xml:space="preserve">đi </w:t>
      </w:r>
      <w:r>
        <w:t xml:space="preserve">vì </w:t>
      </w:r>
      <w:r>
        <w:t xml:space="preserve">được </w:t>
      </w:r>
      <w:r>
        <w:t xml:space="preserve">thoả </w:t>
      </w:r>
      <w:r>
        <w:t xml:space="preserve">mãn </w:t>
      </w:r>
      <w:r>
        <w:t xml:space="preserve">thích </w:t>
      </w:r>
      <w:r>
        <w:t xml:space="preserve">thú </w:t>
      </w:r>
      <w:r>
        <w:t xml:space="preserve">đến </w:t>
      </w:r>
      <w:r>
        <w:t xml:space="preserve">cao </w:t>
      </w:r>
      <w:r>
        <w:t xml:space="preserve">độ. </w:t>
      </w:r>
      <w:r>
        <w:rPr>
          <w:i/>
        </w:rPr>
        <w:t xml:space="preserve">Thích </w:t>
      </w:r>
      <w:r>
        <w:rPr>
          <w:i/>
        </w:rPr>
        <w:t xml:space="preserve">mê </w:t>
      </w:r>
      <w:r>
        <w:t xml:space="preserve">tơi. </w:t>
      </w:r>
      <w:r>
        <w:rPr>
          <w:i/>
        </w:rPr>
        <w:t xml:space="preserve">Được </w:t>
      </w:r>
      <w:r>
        <w:rPr>
          <w:i/>
        </w:rPr>
        <w:t xml:space="preserve">quà, </w:t>
      </w:r>
      <w:r>
        <w:t xml:space="preserve">lũ </w:t>
      </w:r>
      <w:r>
        <w:t xml:space="preserve">trẻ </w:t>
      </w:r>
      <w:r>
        <w:rPr>
          <w:i/>
        </w:rPr>
        <w:t xml:space="preserve">sướng </w:t>
      </w:r>
      <w:r>
        <w:rPr>
          <w:i/>
        </w:rPr>
        <w:t xml:space="preserve">mê </w:t>
      </w:r>
      <w:r>
        <w:t xml:space="preserve">tơi. </w:t>
      </w:r>
      <w:r>
        <w:rPr>
          <w:b/>
        </w:rPr>
        <w:t xml:space="preserve">2 </w:t>
      </w:r>
      <w:r>
        <w:t xml:space="preserve">Choáng </w:t>
      </w:r>
      <w:r>
        <w:t xml:space="preserve">váng </w:t>
      </w:r>
      <w:r>
        <w:t xml:space="preserve">không </w:t>
      </w:r>
      <w:r>
        <w:t xml:space="preserve">còn </w:t>
      </w:r>
      <w:r>
        <w:t xml:space="preserve">biết </w:t>
      </w:r>
      <w:r>
        <w:t xml:space="preserve">gì </w:t>
      </w:r>
      <w:r>
        <w:t xml:space="preserve">do </w:t>
      </w:r>
      <w:r>
        <w:t xml:space="preserve">bị </w:t>
      </w:r>
      <w:r>
        <w:t xml:space="preserve">tác </w:t>
      </w:r>
      <w:r>
        <w:t xml:space="preserve">động </w:t>
      </w:r>
      <w:r>
        <w:t xml:space="preserve">mạnh </w:t>
      </w:r>
      <w:r>
        <w:t xml:space="preserve">và </w:t>
      </w:r>
      <w:r>
        <w:t xml:space="preserve">dồn </w:t>
      </w:r>
      <w:r>
        <w:t xml:space="preserve">dập. </w:t>
      </w:r>
      <w:r>
        <w:rPr>
          <w:i/>
        </w:rPr>
        <w:t xml:space="preserve">Đánh </w:t>
      </w:r>
      <w:r>
        <w:rPr>
          <w:i/>
        </w:rPr>
        <w:t xml:space="preserve">cho </w:t>
      </w:r>
      <w:r>
        <w:rPr>
          <w:i/>
        </w:rPr>
        <w:t xml:space="preserve">một </w:t>
      </w:r>
      <w:r>
        <w:rPr>
          <w:i/>
        </w:rPr>
        <w:t xml:space="preserve">trận </w:t>
      </w:r>
      <w:r>
        <w:rPr>
          <w:i/>
        </w:rPr>
        <w:t xml:space="preserve">mê </w:t>
      </w:r>
      <w:r>
        <w:rPr>
          <w:i/>
        </w:rPr>
        <w:t xml:space="preserve">tơi. </w:t>
      </w:r>
      <w:r>
        <w:br/>
      </w:r>
      <w:r>
        <w:rPr>
          <w:b/>
        </w:rPr>
        <w:t xml:space="preserve">mề </w:t>
      </w:r>
      <w:r>
        <w:rPr>
          <w:i/>
        </w:rPr>
        <w:t xml:space="preserve">danh từ </w:t>
      </w:r>
      <w:r>
        <w:t xml:space="preserve">Phần </w:t>
      </w:r>
      <w:r>
        <w:t xml:space="preserve">dạ </w:t>
      </w:r>
      <w:r>
        <w:t xml:space="preserve">dày </w:t>
      </w:r>
      <w:r>
        <w:t xml:space="preserve">của </w:t>
      </w:r>
      <w:r>
        <w:t xml:space="preserve">các </w:t>
      </w:r>
      <w:r>
        <w:t xml:space="preserve">loài </w:t>
      </w:r>
      <w:r>
        <w:t xml:space="preserve">chim </w:t>
      </w:r>
      <w:r>
        <w:t xml:space="preserve">ăn </w:t>
      </w:r>
      <w:r>
        <w:t xml:space="preserve">hạt, </w:t>
      </w:r>
      <w:r>
        <w:t xml:space="preserve">vách </w:t>
      </w:r>
      <w:r>
        <w:t xml:space="preserve">rất </w:t>
      </w:r>
      <w:r>
        <w:t xml:space="preserve">dày,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nghiền </w:t>
      </w:r>
      <w:r>
        <w:t xml:space="preserve">thức </w:t>
      </w:r>
      <w:r>
        <w:t xml:space="preserve">ăn. </w:t>
      </w:r>
      <w:r>
        <w:br/>
      </w:r>
      <w:r>
        <w:rPr>
          <w:b/>
        </w:rPr>
        <w:t xml:space="preserve">mề </w:t>
      </w:r>
      <w:r>
        <w:rPr>
          <w:b/>
        </w:rPr>
        <w:t xml:space="preserve">đay </w:t>
      </w:r>
      <w:r>
        <w:rPr>
          <w:i/>
        </w:rPr>
        <w:t xml:space="preserve">danh từ </w:t>
      </w:r>
      <w:r>
        <w:t xml:space="preserve">Huân </w:t>
      </w:r>
      <w:r>
        <w:t xml:space="preserve">chương </w:t>
      </w:r>
      <w:r>
        <w:t xml:space="preserve">hoặc </w:t>
      </w:r>
      <w:r>
        <w:t xml:space="preserve">huy </w:t>
      </w:r>
      <w:r>
        <w:t xml:space="preserve">chương </w:t>
      </w:r>
      <w:r>
        <w:t xml:space="preserve">của </w:t>
      </w:r>
      <w:r>
        <w:t xml:space="preserve">nhà </w:t>
      </w:r>
      <w:r>
        <w:t xml:space="preserve">nước </w:t>
      </w:r>
      <w:r>
        <w:t xml:space="preserve">thực </w:t>
      </w:r>
      <w:r>
        <w:t xml:space="preserve">dân, </w:t>
      </w:r>
      <w:r>
        <w:t xml:space="preserve">phong </w:t>
      </w:r>
      <w:r>
        <w:t xml:space="preserve">kiến. </w:t>
      </w:r>
      <w:r>
        <w:br/>
      </w:r>
      <w:r>
        <w:rPr>
          <w:b/>
        </w:rPr>
        <w:t xml:space="preserve">mể </w:t>
      </w:r>
      <w:r>
        <w:rPr>
          <w:b/>
        </w:rPr>
        <w:t xml:space="preserve">gà </w:t>
      </w:r>
      <w:r>
        <w:rPr>
          <w:i/>
        </w:rPr>
        <w:t xml:space="preserve">danh từ </w:t>
      </w:r>
      <w:r>
        <w:t xml:space="preserve">Túi </w:t>
      </w:r>
      <w:r>
        <w:t xml:space="preserve">nhỏ </w:t>
      </w:r>
      <w:r>
        <w:t xml:space="preserve">đựng </w:t>
      </w:r>
      <w:r>
        <w:t xml:space="preserve">tiền </w:t>
      </w:r>
      <w:r>
        <w:t xml:space="preserve">hình </w:t>
      </w:r>
      <w:r>
        <w:t xml:space="preserve">giống </w:t>
      </w:r>
      <w:r>
        <w:t xml:space="preserve">cái </w:t>
      </w:r>
      <w:r>
        <w:t xml:space="preserve">mê </w:t>
      </w:r>
      <w:r>
        <w:t xml:space="preserve">con </w:t>
      </w:r>
      <w:r>
        <w:t xml:space="preserve">gà. </w:t>
      </w:r>
      <w:r>
        <w:br/>
      </w:r>
      <w:r>
        <w:rPr>
          <w:b/>
        </w:rPr>
        <w:t xml:space="preserve">mẽ </w:t>
      </w:r>
      <w:r>
        <w:rPr>
          <w:i/>
        </w:rPr>
        <w:t xml:space="preserve">danh từ </w:t>
      </w:r>
      <w:r>
        <w:t xml:space="preserve">Đỏ </w:t>
      </w:r>
      <w:r>
        <w:t xml:space="preserve">dùng </w:t>
      </w:r>
      <w:r>
        <w:t xml:space="preserve">để </w:t>
      </w:r>
      <w:r>
        <w:t xml:space="preserve">kê </w:t>
      </w:r>
      <w:r>
        <w:t xml:space="preserve">đỡ, </w:t>
      </w:r>
      <w:r>
        <w:t xml:space="preserve">làm </w:t>
      </w:r>
      <w:r>
        <w:t xml:space="preserve">bằng </w:t>
      </w:r>
      <w:r>
        <w:t xml:space="preserve">một </w:t>
      </w:r>
      <w:r>
        <w:t xml:space="preserve">phiến </w:t>
      </w:r>
      <w:r>
        <w:t xml:space="preserve">gỗ </w:t>
      </w:r>
      <w:r>
        <w:t xml:space="preserve">dài, </w:t>
      </w:r>
      <w:r>
        <w:t xml:space="preserve">hẹp, </w:t>
      </w:r>
      <w:r>
        <w:t xml:space="preserve">có </w:t>
      </w:r>
      <w:r>
        <w:t xml:space="preserve">chân </w:t>
      </w:r>
      <w:r>
        <w:t xml:space="preserve">ở </w:t>
      </w:r>
      <w:r>
        <w:t xml:space="preserve">hai </w:t>
      </w:r>
      <w:r>
        <w:t xml:space="preserve">đầu. </w:t>
      </w:r>
      <w:r>
        <w:rPr>
          <w:i/>
        </w:rPr>
        <w:t xml:space="preserve">Mễ </w:t>
      </w:r>
      <w:r>
        <w:rPr>
          <w:i/>
        </w:rPr>
        <w:t xml:space="preserve">phán. </w:t>
      </w:r>
      <w:r>
        <w:br/>
      </w:r>
      <w:r>
        <w:rPr>
          <w:b/>
        </w:rPr>
        <w:t xml:space="preserve">mế </w:t>
      </w:r>
      <w:r>
        <w:rPr>
          <w:i/>
        </w:rPr>
        <w:t xml:space="preserve">danh từ </w:t>
      </w:r>
      <w:r>
        <w:t xml:space="preserve">Mẹ </w:t>
      </w:r>
      <w:r>
        <w:t xml:space="preserve">(theo </w:t>
      </w:r>
      <w:r>
        <w:t xml:space="preserve">cách </w:t>
      </w:r>
      <w:r>
        <w:t xml:space="preserve">gọi </w:t>
      </w:r>
      <w:r>
        <w:t xml:space="preserve">trong </w:t>
      </w:r>
      <w:r>
        <w:t xml:space="preserve">ngôn </w:t>
      </w:r>
      <w:r>
        <w:t xml:space="preserve">ngữ </w:t>
      </w:r>
      <w:r>
        <w:t xml:space="preserve">một </w:t>
      </w:r>
      <w:r>
        <w:t xml:space="preserve">số </w:t>
      </w:r>
      <w:r>
        <w:t xml:space="preserve">dân </w:t>
      </w:r>
      <w:r>
        <w:t xml:space="preserve">tộc </w:t>
      </w:r>
      <w:r>
        <w:t xml:space="preserve">thiểu </w:t>
      </w:r>
      <w:r>
        <w:t xml:space="preserve">số </w:t>
      </w:r>
      <w:r>
        <w:t xml:space="preserve">miền </w:t>
      </w:r>
      <w:r>
        <w:t xml:space="preserve">Bắc </w:t>
      </w:r>
      <w:r>
        <w:t xml:space="preserve">Việt </w:t>
      </w:r>
      <w:r>
        <w:t xml:space="preserve">Nam). </w:t>
      </w:r>
      <w:r>
        <w:t xml:space="preserve">Bà </w:t>
      </w:r>
      <w:r>
        <w:rPr>
          <w:i/>
        </w:rPr>
        <w:t xml:space="preserve">mế </w:t>
      </w:r>
      <w:r>
        <w:rPr>
          <w:i/>
        </w:rPr>
        <w:t xml:space="preserve">người </w:t>
      </w:r>
      <w:r>
        <w:t xml:space="preserve">Mường. </w:t>
      </w:r>
      <w:r>
        <w:br/>
      </w:r>
      <w:r>
        <w:rPr>
          <w:b/>
        </w:rPr>
        <w:t xml:space="preserve">mệ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Mẹ </w:t>
      </w:r>
      <w:r>
        <w:t xml:space="preserve">(chỉ </w:t>
      </w:r>
      <w:r>
        <w:t xml:space="preserve">dùng </w:t>
      </w:r>
      <w:r>
        <w:t xml:space="preserve">để </w:t>
      </w:r>
      <w:r>
        <w:t xml:space="preserve">xưng </w:t>
      </w:r>
      <w:r>
        <w:t xml:space="preserve">gọi). </w:t>
      </w:r>
      <w:r>
        <w:rPr>
          <w:b/>
        </w:rPr>
        <w:t xml:space="preserve">2 </w:t>
      </w:r>
      <w:r>
        <w:t xml:space="preserve">(phương ngữ). </w:t>
      </w:r>
      <w:r>
        <w:t xml:space="preserve">Bà. </w:t>
      </w:r>
      <w:r>
        <w:t xml:space="preserve">Mệ </w:t>
      </w:r>
      <w:r>
        <w:t xml:space="preserve">nội. </w:t>
      </w:r>
      <w:r>
        <w:t xml:space="preserve">Mệ </w:t>
      </w:r>
      <w:r>
        <w:rPr>
          <w:i/>
        </w:rPr>
        <w:t xml:space="preserve">ngoại. </w:t>
      </w:r>
      <w:r>
        <w:rPr>
          <w:b/>
        </w:rPr>
        <w:t xml:space="preserve">3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gọi </w:t>
      </w:r>
      <w:r>
        <w:t xml:space="preserve">con </w:t>
      </w:r>
      <w:r>
        <w:t xml:space="preserve">trai, </w:t>
      </w:r>
      <w:r>
        <w:t xml:space="preserve">con </w:t>
      </w:r>
      <w:r>
        <w:t xml:space="preserve">gái </w:t>
      </w:r>
      <w:r>
        <w:t xml:space="preserve">dòng </w:t>
      </w:r>
      <w:r>
        <w:t xml:space="preserve">vua </w:t>
      </w:r>
      <w:r>
        <w:t xml:space="preserve">thời </w:t>
      </w:r>
      <w:r>
        <w:t xml:space="preserve">nhà </w:t>
      </w:r>
      <w:r>
        <w:t xml:space="preserve">Nguyễn. </w:t>
      </w:r>
      <w:r>
        <w:rPr>
          <w:i/>
        </w:rPr>
        <w:t xml:space="preserve">Các </w:t>
      </w:r>
      <w:r>
        <w:t xml:space="preserve">mệ </w:t>
      </w:r>
      <w:r>
        <w:t xml:space="preserve">ở </w:t>
      </w:r>
      <w:r>
        <w:t xml:space="preserve">Huế. </w:t>
      </w:r>
      <w:r>
        <w:br/>
      </w:r>
      <w:r>
        <w:rPr>
          <w:b/>
        </w:rPr>
        <w:t xml:space="preserve">mốch </w:t>
      </w:r>
      <w:r>
        <w:rPr>
          <w:b/>
        </w:rPr>
        <w:t xml:space="preserve">lòng </w:t>
      </w:r>
      <w:r>
        <w:rPr>
          <w:i/>
        </w:rPr>
        <w:t xml:space="preserve">động từ </w:t>
      </w:r>
      <w:r>
        <w:t xml:space="preserve">Có </w:t>
      </w:r>
      <w:r>
        <w:t xml:space="preserve">điều </w:t>
      </w:r>
      <w:r>
        <w:t xml:space="preserve">không </w:t>
      </w:r>
      <w:r>
        <w:t xml:space="preserve">vừa </w:t>
      </w:r>
      <w:r>
        <w:t xml:space="preserve">lòng, </w:t>
      </w:r>
      <w:r>
        <w:t xml:space="preserve">không </w:t>
      </w:r>
      <w:r>
        <w:t xml:space="preserve">vui </w:t>
      </w:r>
      <w:r>
        <w:t xml:space="preserve">lòng, </w:t>
      </w:r>
      <w:r>
        <w:t xml:space="preserve">vì </w:t>
      </w:r>
      <w:r>
        <w:t xml:space="preserve">cảm </w:t>
      </w:r>
      <w:r>
        <w:t xml:space="preserve">thấy </w:t>
      </w:r>
      <w:r>
        <w:t xml:space="preserve">bị </w:t>
      </w:r>
      <w:r>
        <w:t xml:space="preserve">chạm </w:t>
      </w:r>
      <w:r>
        <w:t xml:space="preserve">tự </w:t>
      </w:r>
      <w:r>
        <w:t xml:space="preserve">ái </w:t>
      </w:r>
      <w:r>
        <w:t xml:space="preserve">(trong </w:t>
      </w:r>
      <w:r>
        <w:t xml:space="preserve">quan </w:t>
      </w:r>
      <w:r>
        <w:t xml:space="preserve">hệ </w:t>
      </w:r>
      <w:r>
        <w:t xml:space="preserve">giữa </w:t>
      </w:r>
      <w:r>
        <w:t xml:space="preserve">những </w:t>
      </w:r>
      <w:r>
        <w:t xml:space="preserve">người </w:t>
      </w:r>
      <w:r>
        <w:t xml:space="preserve">ít </w:t>
      </w:r>
      <w:r>
        <w:t xml:space="preserve">nhiều. </w:t>
      </w:r>
      <w:r>
        <w:t xml:space="preserve">có </w:t>
      </w:r>
      <w:r>
        <w:t xml:space="preserve">sự </w:t>
      </w:r>
      <w:r>
        <w:t xml:space="preserve">gần </w:t>
      </w:r>
      <w:r>
        <w:t xml:space="preserve">gũi, </w:t>
      </w:r>
      <w:r>
        <w:t xml:space="preserve">nhưng </w:t>
      </w:r>
      <w:r>
        <w:t xml:space="preserve">không </w:t>
      </w:r>
      <w:r>
        <w:t xml:space="preserve">phải </w:t>
      </w:r>
      <w:r>
        <w:t xml:space="preserve">là </w:t>
      </w:r>
      <w:r>
        <w:t xml:space="preserve">thân </w:t>
      </w:r>
      <w:r>
        <w:t xml:space="preserve">thiết </w:t>
      </w:r>
      <w:r>
        <w:t xml:space="preserve">ruột </w:t>
      </w:r>
      <w:r>
        <w:t xml:space="preserve">thịt). </w:t>
      </w:r>
      <w:r>
        <w:t xml:space="preserve">Nói </w:t>
      </w:r>
      <w:r>
        <w:t xml:space="preserve">lỡ </w:t>
      </w:r>
      <w:r>
        <w:rPr>
          <w:i/>
        </w:rPr>
        <w:t xml:space="preserve">lời </w:t>
      </w:r>
      <w:r>
        <w:rPr>
          <w:i/>
        </w:rPr>
        <w:t xml:space="preserve">làm </w:t>
      </w:r>
      <w:r>
        <w:rPr>
          <w:i/>
        </w:rPr>
        <w:t xml:space="preserve">bạn </w:t>
      </w:r>
      <w:r>
        <w:rPr>
          <w:i/>
        </w:rPr>
        <w:t xml:space="preserve">mếch </w:t>
      </w:r>
      <w:r>
        <w:t xml:space="preserve">lòng. </w:t>
      </w:r>
      <w:r>
        <w:t xml:space="preserve">Chuyện </w:t>
      </w:r>
      <w:r>
        <w:t xml:space="preserve">trẻ </w:t>
      </w:r>
      <w:r>
        <w:rPr>
          <w:i/>
        </w:rPr>
        <w:t xml:space="preserve">con </w:t>
      </w:r>
      <w:r>
        <w:t xml:space="preserve">mếch </w:t>
      </w:r>
      <w:r>
        <w:t xml:space="preserve">lòng </w:t>
      </w:r>
      <w:r>
        <w:t xml:space="preserve">người </w:t>
      </w:r>
      <w:r>
        <w:t xml:space="preserve">lớn. </w:t>
      </w:r>
      <w:r>
        <w:t xml:space="preserve">mêđia </w:t>
      </w:r>
      <w:r>
        <w:t xml:space="preserve">[mê-đi-a] </w:t>
      </w:r>
      <w:r>
        <w:t xml:space="preserve">x </w:t>
      </w:r>
      <w:r>
        <w:t xml:space="preserve">media. </w:t>
      </w:r>
      <w:r>
        <w:br/>
      </w:r>
      <w:r>
        <w:rPr>
          <w:b/>
        </w:rPr>
        <w:t xml:space="preserve">mềm </w:t>
      </w:r>
      <w:r>
        <w:rPr>
          <w:i/>
        </w:rPr>
        <w:t xml:space="preserve">tính từ </w:t>
      </w:r>
      <w:r>
        <w:rPr>
          <w:b/>
        </w:rPr>
        <w:t xml:space="preserve">4 </w:t>
      </w:r>
      <w:r>
        <w:t xml:space="preserve">Dễ </w:t>
      </w:r>
      <w:r>
        <w:t xml:space="preserve">biến </w:t>
      </w:r>
      <w:r>
        <w:t xml:space="preserve">dạng </w:t>
      </w:r>
      <w:r>
        <w:t xml:space="preserve">dưới </w:t>
      </w:r>
      <w:r>
        <w:t xml:space="preserve">tác </w:t>
      </w:r>
      <w:r>
        <w:t xml:space="preserve">dụng </w:t>
      </w:r>
      <w:r>
        <w:t xml:space="preserve">của </w:t>
      </w:r>
      <w:r>
        <w:t xml:space="preserve">lực </w:t>
      </w:r>
      <w:r>
        <w:t xml:space="preserve">cơ </w:t>
      </w:r>
      <w:r>
        <w:t xml:space="preserve">học; </w:t>
      </w:r>
      <w:r>
        <w:t xml:space="preserve">trái </w:t>
      </w:r>
      <w:r>
        <w:t xml:space="preserve">với </w:t>
      </w:r>
      <w:r>
        <w:t xml:space="preserve">cứng. </w:t>
      </w:r>
      <w:r>
        <w:t xml:space="preserve">Mềm </w:t>
      </w:r>
      <w:r>
        <w:t xml:space="preserve">như </w:t>
      </w:r>
      <w:r>
        <w:t xml:space="preserve">bún. </w:t>
      </w:r>
      <w:r>
        <w:t xml:space="preserve">Chì </w:t>
      </w:r>
      <w:r>
        <w:rPr>
          <w:i/>
        </w:rPr>
        <w:t xml:space="preserve">là </w:t>
      </w:r>
      <w:r>
        <w:rPr>
          <w:i/>
        </w:rPr>
        <w:t xml:space="preserve">kim </w:t>
      </w:r>
      <w:r>
        <w:t xml:space="preserve">loại </w:t>
      </w:r>
      <w:r>
        <w:t xml:space="preserve">mềm. </w:t>
      </w:r>
      <w:r>
        <w:t xml:space="preserve">(Bị </w:t>
      </w:r>
      <w:r>
        <w:t xml:space="preserve">thương) </w:t>
      </w:r>
      <w:r>
        <w:t xml:space="preserve">phân </w:t>
      </w:r>
      <w:r>
        <w:rPr>
          <w:i/>
        </w:rPr>
        <w:t xml:space="preserve">mềm®. </w:t>
      </w:r>
      <w:r>
        <w:rPr>
          <w:i/>
        </w:rPr>
        <w:t xml:space="preserve">Lạt </w:t>
      </w:r>
      <w:r>
        <w:rPr>
          <w:i/>
        </w:rPr>
        <w:t xml:space="preserve">mềm </w:t>
      </w:r>
      <w:r>
        <w:rPr>
          <w:i/>
        </w:rPr>
        <w:t xml:space="preserve">buộc </w:t>
      </w:r>
      <w:r>
        <w:t xml:space="preserve">chặt </w:t>
      </w:r>
      <w:r>
        <w:t xml:space="preserve">(tục ngữ). </w:t>
      </w:r>
      <w:r>
        <w:rPr>
          <w:b/>
        </w:rPr>
        <w:t xml:space="preserve">2 </w:t>
      </w:r>
      <w:r>
        <w:t xml:space="preserve">Có </w:t>
      </w:r>
      <w:r>
        <w:t xml:space="preserve">khả </w:t>
      </w:r>
      <w:r>
        <w:t xml:space="preserve">năng </w:t>
      </w:r>
      <w:r>
        <w:t xml:space="preserve">làm </w:t>
      </w:r>
      <w:r>
        <w:t xml:space="preserve">những </w:t>
      </w:r>
      <w:r>
        <w:t xml:space="preserve">động </w:t>
      </w:r>
      <w:r>
        <w:t xml:space="preserve">tác </w:t>
      </w:r>
      <w:r>
        <w:t xml:space="preserve">nào </w:t>
      </w:r>
      <w:r>
        <w:t xml:space="preserve">đó </w:t>
      </w:r>
      <w:r>
        <w:t xml:space="preserve">và </w:t>
      </w:r>
      <w:r>
        <w:t xml:space="preserve">chuyển </w:t>
      </w:r>
      <w:r>
        <w:t xml:space="preserve">đối </w:t>
      </w:r>
      <w:r>
        <w:t xml:space="preserve">động </w:t>
      </w:r>
      <w:r>
        <w:t xml:space="preserve">tác </w:t>
      </w:r>
      <w:r>
        <w:t xml:space="preserve">một </w:t>
      </w:r>
      <w:r>
        <w:t xml:space="preserve">cách </w:t>
      </w:r>
      <w:r>
        <w:t xml:space="preserve">rất </w:t>
      </w:r>
      <w:r>
        <w:t xml:space="preserve">dễ </w:t>
      </w:r>
      <w:r>
        <w:t xml:space="preserve">dàng, </w:t>
      </w:r>
      <w:r>
        <w:t xml:space="preserve">tự </w:t>
      </w:r>
      <w:r>
        <w:t xml:space="preserve">nhiên. </w:t>
      </w:r>
      <w:r>
        <w:t xml:space="preserve">Động </w:t>
      </w:r>
      <w:r>
        <w:t xml:space="preserve">tác </w:t>
      </w:r>
      <w:r>
        <w:rPr>
          <w:i/>
        </w:rPr>
        <w:t xml:space="preserve">rất </w:t>
      </w:r>
      <w:r>
        <w:rPr>
          <w:i/>
        </w:rPr>
        <w:t xml:space="preserve">mềm. </w:t>
      </w:r>
      <w:r>
        <w:t xml:space="preserve">Sàng </w:t>
      </w:r>
      <w:r>
        <w:t xml:space="preserve">sảy </w:t>
      </w:r>
      <w:r>
        <w:rPr>
          <w:i/>
        </w:rPr>
        <w:t xml:space="preserve">đã </w:t>
      </w:r>
      <w:r>
        <w:t xml:space="preserve">mềm </w:t>
      </w:r>
      <w:r>
        <w:rPr>
          <w:i/>
        </w:rPr>
        <w:t xml:space="preserve">tay. </w:t>
      </w:r>
      <w:r>
        <w:rPr>
          <w:b/>
        </w:rPr>
        <w:t xml:space="preserve">3 </w:t>
      </w:r>
      <w:r>
        <w:t xml:space="preserve">Dễ </w:t>
      </w:r>
      <w:r>
        <w:t xml:space="preserve">dàng </w:t>
      </w:r>
      <w:r>
        <w:t xml:space="preserve">có </w:t>
      </w:r>
      <w:r>
        <w:t xml:space="preserve">những </w:t>
      </w:r>
      <w:r>
        <w:t xml:space="preserve">nhân </w:t>
      </w:r>
      <w:r>
        <w:t xml:space="preserve">nhượng </w:t>
      </w:r>
      <w:r>
        <w:t xml:space="preserve">tuỳ </w:t>
      </w:r>
      <w:r>
        <w:t xml:space="preserve">theo </w:t>
      </w:r>
      <w:r>
        <w:t xml:space="preserve">hoàn </w:t>
      </w:r>
      <w:r>
        <w:t xml:space="preserve">cảnh,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đối </w:t>
      </w:r>
      <w:r>
        <w:t xml:space="preserve">xử. </w:t>
      </w:r>
      <w:r>
        <w:t xml:space="preserve">Đấu </w:t>
      </w:r>
      <w:r>
        <w:rPr>
          <w:i/>
        </w:rPr>
        <w:t xml:space="preserve">tranh </w:t>
      </w:r>
      <w:r>
        <w:rPr>
          <w:i/>
        </w:rPr>
        <w:t xml:space="preserve">có </w:t>
      </w:r>
      <w:r>
        <w:t xml:space="preserve">lúc </w:t>
      </w:r>
      <w:r>
        <w:rPr>
          <w:i/>
        </w:rPr>
        <w:t xml:space="preserve">mềm </w:t>
      </w:r>
      <w:r>
        <w:t xml:space="preserve">lúc </w:t>
      </w:r>
      <w:r>
        <w:rPr>
          <w:i/>
        </w:rPr>
        <w:t xml:space="preserve">cứng. </w:t>
      </w:r>
      <w:r>
        <w:rPr>
          <w:i/>
        </w:rPr>
        <w:t xml:space="preserve">â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Dễ </w:t>
      </w:r>
      <w:r>
        <w:t xml:space="preserve">xúc </w:t>
      </w:r>
      <w:r>
        <w:t xml:space="preserve">động, </w:t>
      </w:r>
      <w:r>
        <w:t xml:space="preserve">dễ </w:t>
      </w:r>
      <w:r>
        <w:t xml:space="preserve">xiêu </w:t>
      </w:r>
      <w:r>
        <w:t xml:space="preserve">lòng </w:t>
      </w:r>
      <w:r>
        <w:t xml:space="preserve">trước </w:t>
      </w:r>
      <w:r>
        <w:t xml:space="preserve">tác </w:t>
      </w:r>
      <w:r>
        <w:t xml:space="preserve">động </w:t>
      </w:r>
      <w:r>
        <w:t xml:space="preserve">tình </w:t>
      </w:r>
      <w:r>
        <w:t xml:space="preserve">cảm. </w:t>
      </w:r>
      <w:r>
        <w:rPr>
          <w:i/>
        </w:rPr>
        <w:t xml:space="preserve">Dữ </w:t>
      </w:r>
      <w:r>
        <w:t xml:space="preserve">mồm </w:t>
      </w:r>
      <w:r>
        <w:rPr>
          <w:i/>
        </w:rPr>
        <w:t xml:space="preserve">nhưng </w:t>
      </w:r>
      <w:r>
        <w:rPr>
          <w:i/>
        </w:rPr>
        <w:t xml:space="preserve">mềm </w:t>
      </w:r>
      <w:r>
        <w:t xml:space="preserve">dạ. </w:t>
      </w:r>
      <w:r>
        <w:t xml:space="preserve">Mềm </w:t>
      </w:r>
      <w:r>
        <w:rPr>
          <w:i/>
        </w:rPr>
        <w:t xml:space="preserve">lòng*. </w:t>
      </w:r>
      <w:r>
        <w:rPr>
          <w:b/>
        </w:rPr>
        <w:t xml:space="preserve">5 </w:t>
      </w:r>
      <w:r>
        <w:t xml:space="preserve">(chm). </w:t>
      </w:r>
      <w:r>
        <w:t xml:space="preserve">(Nước) </w:t>
      </w:r>
      <w:r>
        <w:t xml:space="preserve">chứa </w:t>
      </w:r>
      <w:r>
        <w:t xml:space="preserve">rất </w:t>
      </w:r>
      <w:r>
        <w:t xml:space="preserve">ít </w:t>
      </w:r>
      <w:r>
        <w:t xml:space="preserve">muối </w:t>
      </w:r>
      <w:r>
        <w:t xml:space="preserve">calcium </w:t>
      </w:r>
      <w:r>
        <w:t xml:space="preserve">và </w:t>
      </w:r>
      <w:r>
        <w:t xml:space="preserve">magnesium, </w:t>
      </w:r>
      <w:r>
        <w:t xml:space="preserve">giặt </w:t>
      </w:r>
      <w:r>
        <w:t xml:space="preserve">với </w:t>
      </w:r>
      <w:r>
        <w:t xml:space="preserve">xà </w:t>
      </w:r>
      <w:r>
        <w:t xml:space="preserve">phòng </w:t>
      </w:r>
      <w:r>
        <w:t xml:space="preserve">ra </w:t>
      </w:r>
      <w:r>
        <w:t xml:space="preserve">nhiều </w:t>
      </w:r>
      <w:r>
        <w:t xml:space="preserve">bọt, </w:t>
      </w:r>
      <w:r>
        <w:t xml:space="preserve">đun </w:t>
      </w:r>
      <w:r>
        <w:t xml:space="preserve">sôi </w:t>
      </w:r>
      <w:r>
        <w:t xml:space="preserve">không </w:t>
      </w:r>
      <w:r>
        <w:t xml:space="preserve">có </w:t>
      </w:r>
      <w:r>
        <w:t xml:space="preserve">cặn </w:t>
      </w:r>
      <w:r>
        <w:t xml:space="preserve">bám </w:t>
      </w:r>
      <w:r>
        <w:t xml:space="preserve">ở </w:t>
      </w:r>
      <w:r>
        <w:t xml:space="preserve">đáy </w:t>
      </w:r>
      <w:r>
        <w:t xml:space="preserve">ấm; </w:t>
      </w:r>
      <w:r>
        <w:t xml:space="preserve">trái </w:t>
      </w:r>
      <w:r>
        <w:t xml:space="preserve">với </w:t>
      </w:r>
      <w:r>
        <w:t xml:space="preserve">cứng. </w:t>
      </w:r>
      <w:r>
        <w:t xml:space="preserve">Nước </w:t>
      </w:r>
      <w:r>
        <w:rPr>
          <w:i/>
        </w:rPr>
        <w:t xml:space="preserve">mưa </w:t>
      </w:r>
      <w:r>
        <w:rPr>
          <w:i/>
        </w:rPr>
        <w:t xml:space="preserve">là </w:t>
      </w:r>
      <w:r>
        <w:t xml:space="preserve">một </w:t>
      </w:r>
      <w:r>
        <w:t xml:space="preserve">thứ </w:t>
      </w:r>
      <w:r>
        <w:rPr>
          <w:i/>
        </w:rPr>
        <w:t xml:space="preserve">nước </w:t>
      </w:r>
      <w:r>
        <w:rPr>
          <w:i/>
        </w:rPr>
        <w:t xml:space="preserve">mềm.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