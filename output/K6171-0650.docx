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tô </w:t>
      </w:r>
      <w:r>
        <w:rPr>
          <w:b/>
        </w:rPr>
        <w:t xml:space="preserve">điểm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có </w:t>
      </w:r>
      <w:r>
        <w:t xml:space="preserve">thêm </w:t>
      </w:r>
      <w:r>
        <w:t xml:space="preserve">màu </w:t>
      </w:r>
      <w:r>
        <w:t xml:space="preserve">sắc, </w:t>
      </w:r>
      <w:r>
        <w:t xml:space="preserve">cho </w:t>
      </w:r>
      <w:r>
        <w:t xml:space="preserve">đẹp </w:t>
      </w:r>
      <w:r>
        <w:t xml:space="preserve">hơn. </w:t>
      </w:r>
      <w:r>
        <w:t xml:space="preserve">Xuân </w:t>
      </w:r>
      <w:r>
        <w:t xml:space="preserve">về </w:t>
      </w:r>
      <w:r>
        <w:rPr>
          <w:i/>
        </w:rPr>
        <w:t xml:space="preserve">tô </w:t>
      </w:r>
      <w:r>
        <w:t xml:space="preserve">điểm </w:t>
      </w:r>
      <w:r>
        <w:t xml:space="preserve">cho </w:t>
      </w:r>
      <w:r>
        <w:rPr>
          <w:i/>
        </w:rPr>
        <w:t xml:space="preserve">đất </w:t>
      </w:r>
      <w:r>
        <w:t xml:space="preserve">nước. </w:t>
      </w:r>
      <w:r>
        <w:rPr>
          <w:i/>
        </w:rPr>
        <w:t xml:space="preserve">Tô </w:t>
      </w:r>
      <w:r>
        <w:rPr>
          <w:i/>
        </w:rPr>
        <w:t xml:space="preserve">điểm </w:t>
      </w:r>
      <w:r>
        <w:rPr>
          <w:i/>
        </w:rPr>
        <w:t xml:space="preserve">cho </w:t>
      </w:r>
      <w:r>
        <w:t xml:space="preserve">cuộc </w:t>
      </w:r>
      <w:r>
        <w:rPr>
          <w:i/>
        </w:rPr>
        <w:t xml:space="preserve">đời </w:t>
      </w:r>
      <w:r>
        <w:t xml:space="preserve">(bóng (nghĩa bóng)). </w:t>
      </w:r>
      <w:r>
        <w:br/>
      </w:r>
      <w:r>
        <w:rPr>
          <w:b/>
        </w:rPr>
        <w:t xml:space="preserve">tô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Phần </w:t>
      </w:r>
      <w:r>
        <w:t xml:space="preserve">đất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một </w:t>
      </w:r>
      <w:r>
        <w:t xml:space="preserve">thành </w:t>
      </w:r>
      <w:r>
        <w:t xml:space="preserve">phố)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buộc </w:t>
      </w:r>
      <w:r>
        <w:t xml:space="preserve">phải </w:t>
      </w:r>
      <w:r>
        <w:t xml:space="preserve">cắt </w:t>
      </w:r>
      <w:r>
        <w:t xml:space="preserve">nhường </w:t>
      </w:r>
      <w:r>
        <w:t xml:space="preserve">cho </w:t>
      </w:r>
      <w:r>
        <w:t xml:space="preserve">một </w:t>
      </w:r>
      <w:r>
        <w:t xml:space="preserve">nước </w:t>
      </w:r>
      <w:r>
        <w:t xml:space="preserve">đế </w:t>
      </w:r>
      <w:r>
        <w:t xml:space="preserve">quốc. </w:t>
      </w:r>
      <w:r>
        <w:t xml:space="preserve">Tô </w:t>
      </w:r>
      <w:r>
        <w:t xml:space="preserve">giới </w:t>
      </w:r>
      <w:r>
        <w:t xml:space="preserve">Anh </w:t>
      </w:r>
      <w:r>
        <w:rPr>
          <w:i/>
        </w:rPr>
        <w:t xml:space="preserve">ở </w:t>
      </w:r>
      <w:r>
        <w:rPr>
          <w:i/>
        </w:rPr>
        <w:t xml:space="preserve">Thượng </w:t>
      </w:r>
      <w:r>
        <w:t xml:space="preserve">Hải </w:t>
      </w:r>
      <w:r>
        <w:t xml:space="preserve">trước </w:t>
      </w:r>
      <w:r>
        <w:t xml:space="preserve">1949. </w:t>
      </w:r>
      <w:r>
        <w:br/>
      </w:r>
      <w:r>
        <w:rPr>
          <w:b/>
        </w:rPr>
        <w:t xml:space="preserve">tô </w:t>
      </w:r>
      <w:r>
        <w:rPr>
          <w:b/>
        </w:rPr>
        <w:t xml:space="preserve">hô </w:t>
      </w:r>
      <w:r>
        <w:rPr>
          <w:i/>
        </w:rPr>
        <w:t xml:space="preserve">tính từ </w:t>
      </w:r>
      <w:r>
        <w:t xml:space="preserve">(khẩu ngữ). </w:t>
      </w:r>
      <w:r>
        <w:t xml:space="preserve">(Cơ </w:t>
      </w:r>
      <w:r>
        <w:t xml:space="preserve">thể)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để </w:t>
      </w:r>
      <w:r>
        <w:t xml:space="preserve">phơi </w:t>
      </w:r>
      <w:r>
        <w:t xml:space="preserve">bày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lộ </w:t>
      </w:r>
      <w:r>
        <w:t xml:space="preserve">liễu </w:t>
      </w:r>
      <w:r>
        <w:t xml:space="preserve">những </w:t>
      </w:r>
      <w:r>
        <w:t xml:space="preserve">chỗ </w:t>
      </w:r>
      <w:r>
        <w:t xml:space="preserve">cần </w:t>
      </w:r>
      <w:r>
        <w:t xml:space="preserve">được </w:t>
      </w:r>
      <w:r>
        <w:t xml:space="preserve">che </w:t>
      </w:r>
      <w:r>
        <w:t xml:space="preserve">kín. </w:t>
      </w:r>
      <w:r>
        <w:t xml:space="preserve">Cởi </w:t>
      </w:r>
      <w:r>
        <w:rPr>
          <w:i/>
        </w:rPr>
        <w:t xml:space="preserve">truồng </w:t>
      </w:r>
      <w:r>
        <w:t xml:space="preserve">tô </w:t>
      </w:r>
      <w:r>
        <w:t xml:space="preserve">hô. </w:t>
      </w:r>
      <w:r>
        <w:br/>
      </w:r>
      <w:r>
        <w:rPr>
          <w:b/>
        </w:rPr>
        <w:t xml:space="preserve">tô </w:t>
      </w:r>
      <w:r>
        <w:rPr>
          <w:b/>
        </w:rPr>
        <w:t xml:space="preserve">hồng </w:t>
      </w:r>
      <w:r>
        <w:rPr>
          <w:i/>
        </w:rPr>
        <w:t xml:space="preserve">động từ </w:t>
      </w:r>
      <w:r>
        <w:t xml:space="preserve">Mô </w:t>
      </w:r>
      <w:r>
        <w:t xml:space="preserve">tả </w:t>
      </w:r>
      <w:r>
        <w:t xml:space="preserve">hoặc </w:t>
      </w:r>
      <w:r>
        <w:t xml:space="preserve">trình </w:t>
      </w:r>
      <w:r>
        <w:t xml:space="preserve">bày </w:t>
      </w:r>
      <w:r>
        <w:t xml:space="preserve">một </w:t>
      </w:r>
      <w:r>
        <w:t xml:space="preserve">cách </w:t>
      </w:r>
      <w:r>
        <w:t xml:space="preserve">tô </w:t>
      </w:r>
      <w:r>
        <w:t xml:space="preserve">vẽ </w:t>
      </w:r>
      <w:r>
        <w:t xml:space="preserve">thêm,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tốt </w:t>
      </w:r>
      <w:r>
        <w:t xml:space="preserve">đẹp </w:t>
      </w:r>
      <w:r>
        <w:t xml:space="preserve">hơn </w:t>
      </w:r>
      <w:r>
        <w:t xml:space="preserve">sự </w:t>
      </w:r>
      <w:r>
        <w:t xml:space="preserve">thật; </w:t>
      </w:r>
      <w:r>
        <w:t xml:space="preserve">trái </w:t>
      </w:r>
      <w:r>
        <w:t xml:space="preserve">với </w:t>
      </w:r>
      <w:r>
        <w:t xml:space="preserve">bôi </w:t>
      </w:r>
      <w:r>
        <w:t xml:space="preserve">đen. </w:t>
      </w:r>
      <w:r>
        <w:rPr>
          <w:i/>
        </w:rPr>
        <w:t xml:space="preserve">7ô </w:t>
      </w:r>
      <w:r>
        <w:rPr>
          <w:i/>
        </w:rPr>
        <w:t xml:space="preserve">hồng </w:t>
      </w:r>
      <w:r>
        <w:t xml:space="preserve">cho </w:t>
      </w:r>
      <w:r>
        <w:rPr>
          <w:i/>
        </w:rPr>
        <w:t xml:space="preserve">chế </w:t>
      </w:r>
      <w:r>
        <w:rPr>
          <w:i/>
        </w:rPr>
        <w:t xml:space="preserve">độ. </w:t>
      </w:r>
      <w:r>
        <w:br/>
      </w:r>
      <w:r>
        <w:rPr>
          <w:b/>
        </w:rPr>
        <w:t xml:space="preserve">tô </w:t>
      </w:r>
      <w:r>
        <w:rPr>
          <w:b/>
        </w:rPr>
        <w:t xml:space="preserve">mộc </w:t>
      </w:r>
      <w:r>
        <w:rPr>
          <w:i/>
        </w:rPr>
        <w:t xml:space="preserve">danh từ </w:t>
      </w:r>
      <w:r>
        <w:t xml:space="preserve">Cây </w:t>
      </w:r>
      <w:r>
        <w:t xml:space="preserve">nhỡ </w:t>
      </w:r>
      <w:r>
        <w:t xml:space="preserve">có </w:t>
      </w:r>
      <w:r>
        <w:t xml:space="preserve">gai,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quả </w:t>
      </w:r>
      <w:r>
        <w:t xml:space="preserve">hoá </w:t>
      </w:r>
      <w:r>
        <w:t xml:space="preserve">gỗ, </w:t>
      </w:r>
      <w:r>
        <w:t xml:space="preserve">hình </w:t>
      </w:r>
      <w:r>
        <w:t xml:space="preserve">dẹt, </w:t>
      </w:r>
      <w:r>
        <w:t xml:space="preserve">gỗ </w:t>
      </w:r>
      <w:r>
        <w:t xml:space="preserve">màu </w:t>
      </w:r>
      <w:r>
        <w:t xml:space="preserve">đỏ, </w:t>
      </w:r>
      <w:r>
        <w:t xml:space="preserve">dùng </w:t>
      </w:r>
      <w:r>
        <w:t xml:space="preserve">để </w:t>
      </w:r>
      <w:r>
        <w:t xml:space="preserve">nhuộm </w:t>
      </w:r>
      <w:r>
        <w:t xml:space="preserve">và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tô </w:t>
      </w:r>
      <w:r>
        <w:rPr>
          <w:b/>
        </w:rPr>
        <w:t xml:space="preserve">nhượng </w:t>
      </w:r>
      <w:r>
        <w:rPr>
          <w:i/>
        </w:rPr>
        <w:t xml:space="preserve">động từ </w:t>
      </w:r>
      <w:r>
        <w:t xml:space="preserve">(ít dùng). </w:t>
      </w:r>
      <w:r>
        <w:t xml:space="preserve">Cắt </w:t>
      </w:r>
      <w:r>
        <w:t xml:space="preserve">nhường </w:t>
      </w:r>
      <w:r>
        <w:t xml:space="preserve">đất </w:t>
      </w:r>
      <w:r>
        <w:t xml:space="preserve">cho </w:t>
      </w:r>
      <w:r>
        <w:t xml:space="preserve">một </w:t>
      </w:r>
      <w:r>
        <w:t xml:space="preserve">nước </w:t>
      </w:r>
      <w:r>
        <w:t xml:space="preserve">đế </w:t>
      </w:r>
      <w:r>
        <w:t xml:space="preserve">quốc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tô </w:t>
      </w:r>
      <w:r>
        <w:rPr>
          <w:b/>
        </w:rPr>
        <w:t xml:space="preserve">nô </w:t>
      </w:r>
      <w:r>
        <w:rPr>
          <w:i/>
        </w:rPr>
        <w:t xml:space="preserve">xem </w:t>
      </w:r>
      <w:r>
        <w:t xml:space="preserve">tônô. </w:t>
      </w:r>
      <w:r>
        <w:br/>
      </w:r>
      <w:r>
        <w:rPr>
          <w:b/>
        </w:rPr>
        <w:t xml:space="preserve">"tô-pô" </w:t>
      </w:r>
      <w:r>
        <w:rPr>
          <w:i/>
        </w:rPr>
        <w:t xml:space="preserve">xem </w:t>
      </w:r>
      <w:r>
        <w:rPr>
          <w:i/>
        </w:rPr>
        <w:t xml:space="preserve">fopo. </w:t>
      </w:r>
      <w:r>
        <w:br/>
      </w:r>
      <w:r>
        <w:rPr>
          <w:b/>
        </w:rPr>
        <w:t xml:space="preserve">"tô-pô-học" </w:t>
      </w:r>
      <w:r>
        <w:rPr>
          <w:i/>
        </w:rPr>
        <w:t xml:space="preserve">xem </w:t>
      </w:r>
      <w:r>
        <w:rPr>
          <w:i/>
        </w:rPr>
        <w:t xml:space="preserve">fopo </w:t>
      </w:r>
      <w:r>
        <w:t xml:space="preserve">học. </w:t>
      </w:r>
      <w:r>
        <w:br/>
      </w:r>
      <w:r>
        <w:rPr>
          <w:b/>
        </w:rPr>
        <w:t xml:space="preserve">tô </w:t>
      </w:r>
      <w:r>
        <w:rPr>
          <w:b/>
        </w:rPr>
        <w:t xml:space="preserve">son </w:t>
      </w:r>
      <w:r>
        <w:rPr>
          <w:b/>
        </w:rPr>
        <w:t xml:space="preserve">điểm </w:t>
      </w:r>
      <w:r>
        <w:rPr>
          <w:b/>
        </w:rPr>
        <w:t xml:space="preserve">phấn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Tô </w:t>
      </w:r>
      <w:r>
        <w:t xml:space="preserve">điểm </w:t>
      </w:r>
      <w:r>
        <w:t xml:space="preserve">bằng </w:t>
      </w:r>
      <w:r>
        <w:t xml:space="preserve">son </w:t>
      </w:r>
      <w:r>
        <w:t xml:space="preserve">phấn </w:t>
      </w:r>
      <w:r>
        <w:t xml:space="preserve">cho </w:t>
      </w:r>
      <w:r>
        <w:t xml:space="preserve">đẹp.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tô </w:t>
      </w:r>
      <w:r>
        <w:t xml:space="preserve">son </w:t>
      </w:r>
      <w:r>
        <w:t xml:space="preserve">trát </w:t>
      </w:r>
      <w:r>
        <w:t xml:space="preserve">phấn. </w:t>
      </w:r>
      <w:r>
        <w:br/>
      </w:r>
      <w:r>
        <w:rPr>
          <w:b/>
        </w:rPr>
        <w:t xml:space="preserve">tô </w:t>
      </w:r>
      <w:r>
        <w:rPr>
          <w:b/>
        </w:rPr>
        <w:t xml:space="preserve">son </w:t>
      </w:r>
      <w:r>
        <w:rPr>
          <w:b/>
        </w:rPr>
        <w:t xml:space="preserve">trát </w:t>
      </w:r>
      <w:r>
        <w:rPr>
          <w:b/>
        </w:rPr>
        <w:t xml:space="preserve">phấn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vẻ </w:t>
      </w:r>
      <w:r>
        <w:t xml:space="preserve">đẹp </w:t>
      </w:r>
      <w:r>
        <w:t xml:space="preserve">bên </w:t>
      </w:r>
      <w:r>
        <w:t xml:space="preserve">ngoài </w:t>
      </w:r>
      <w:r>
        <w:t xml:space="preserve">để </w:t>
      </w:r>
      <w:r>
        <w:t xml:space="preserve">hòng </w:t>
      </w:r>
      <w:r>
        <w:t xml:space="preserve">che </w:t>
      </w:r>
      <w:r>
        <w:t xml:space="preserve">đậy </w:t>
      </w:r>
      <w:r>
        <w:t xml:space="preserve">thực </w:t>
      </w:r>
      <w:r>
        <w:t xml:space="preserve">chất </w:t>
      </w:r>
      <w:r>
        <w:t xml:space="preserve">xấu </w:t>
      </w:r>
      <w:r>
        <w:t xml:space="preserve">xa, </w:t>
      </w:r>
      <w:r>
        <w:t xml:space="preserve">nhằm </w:t>
      </w:r>
      <w:r>
        <w:rPr>
          <w:i/>
        </w:rPr>
        <w:t xml:space="preserve">lừa </w:t>
      </w:r>
      <w:r>
        <w:t xml:space="preserve">dối, </w:t>
      </w:r>
      <w:r>
        <w:rPr>
          <w:i/>
        </w:rPr>
        <w:t xml:space="preserve">lừa </w:t>
      </w:r>
      <w:r>
        <w:t xml:space="preserve">bịp. </w:t>
      </w:r>
      <w:r>
        <w:t xml:space="preserve">Tô </w:t>
      </w:r>
      <w:r>
        <w:rPr>
          <w:i/>
        </w:rPr>
        <w:t xml:space="preserve">son </w:t>
      </w:r>
      <w:r>
        <w:rPr>
          <w:i/>
        </w:rPr>
        <w:t xml:space="preserve">trát </w:t>
      </w:r>
      <w:r>
        <w:rPr>
          <w:i/>
        </w:rPr>
        <w:t xml:space="preserve">phấn </w:t>
      </w:r>
      <w:r>
        <w:rPr>
          <w:i/>
        </w:rPr>
        <w:t xml:space="preserve">cho </w:t>
      </w:r>
      <w:r>
        <w:t xml:space="preserve">chính </w:t>
      </w:r>
      <w:r>
        <w:rPr>
          <w:i/>
        </w:rPr>
        <w:t xml:space="preserve">quyền </w:t>
      </w:r>
      <w:r>
        <w:t xml:space="preserve">bù </w:t>
      </w:r>
      <w:r>
        <w:t xml:space="preserve">nhìn. </w:t>
      </w:r>
      <w:r>
        <w:br/>
      </w:r>
      <w:r>
        <w:rPr>
          <w:b/>
        </w:rPr>
        <w:t xml:space="preserve">"tô-tem" </w:t>
      </w:r>
      <w:r>
        <w:rPr>
          <w:i/>
        </w:rPr>
        <w:t xml:space="preserve">xem </w:t>
      </w:r>
      <w:r>
        <w:rPr>
          <w:i/>
        </w:rPr>
        <w:t xml:space="preserve">fotem. </w:t>
      </w:r>
      <w:r>
        <w:br/>
      </w:r>
      <w:r>
        <w:rPr>
          <w:b/>
        </w:rPr>
        <w:t xml:space="preserve">"tô-tem </w:t>
      </w:r>
      <w:r>
        <w:rPr>
          <w:b/>
        </w:rPr>
        <w:t xml:space="preserve">giáo” </w:t>
      </w:r>
      <w:r>
        <w:rPr>
          <w:i/>
        </w:rPr>
        <w:t xml:space="preserve">xem </w:t>
      </w:r>
      <w:r>
        <w:t xml:space="preserve">fotem </w:t>
      </w:r>
      <w:r>
        <w:rPr>
          <w:i/>
        </w:rPr>
        <w:t xml:space="preserve">giáo. </w:t>
      </w:r>
      <w:r>
        <w:br/>
      </w:r>
      <w:r>
        <w:rPr>
          <w:b/>
        </w:rPr>
        <w:t xml:space="preserve">tô </w:t>
      </w:r>
      <w:r>
        <w:rPr>
          <w:b/>
        </w:rPr>
        <w:t xml:space="preserve">tức </w:t>
      </w:r>
      <w:r>
        <w:rPr>
          <w:i/>
        </w:rPr>
        <w:t xml:space="preserve">danh từ </w:t>
      </w:r>
      <w:r>
        <w:t xml:space="preserve">Những </w:t>
      </w:r>
      <w:r>
        <w:t xml:space="preserve">hình </w:t>
      </w:r>
      <w:r>
        <w:t xml:space="preserve">thức </w:t>
      </w:r>
      <w:r>
        <w:t xml:space="preserve">bóc </w:t>
      </w:r>
      <w:r>
        <w:t xml:space="preserve">lột </w:t>
      </w:r>
      <w:r>
        <w:t xml:space="preserve">của </w:t>
      </w:r>
      <w:r>
        <w:t xml:space="preserve">địa </w:t>
      </w:r>
      <w:r>
        <w:t xml:space="preserve">chủ </w:t>
      </w:r>
      <w:r>
        <w:t xml:space="preserve">đối </w:t>
      </w:r>
      <w:r>
        <w:t xml:space="preserve">với </w:t>
      </w:r>
      <w:r>
        <w:t xml:space="preserve">nông </w:t>
      </w:r>
      <w:r>
        <w:t xml:space="preserve">dân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phong </w:t>
      </w:r>
      <w:r>
        <w:t xml:space="preserve">kiến, </w:t>
      </w:r>
      <w:r>
        <w:t xml:space="preserve">như </w:t>
      </w:r>
      <w:r>
        <w:t xml:space="preserve">địa </w:t>
      </w:r>
      <w:r>
        <w:t xml:space="preserve">tô </w:t>
      </w:r>
      <w:r>
        <w:t xml:space="preserve">và </w:t>
      </w:r>
      <w:r>
        <w:t xml:space="preserve">lợi </w:t>
      </w:r>
      <w:r>
        <w:t xml:space="preserve">tức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Tô </w:t>
      </w:r>
      <w:r>
        <w:t xml:space="preserve">tức </w:t>
      </w:r>
      <w:r>
        <w:t xml:space="preserve">nặng </w:t>
      </w:r>
      <w:r>
        <w:t xml:space="preserve">nề. </w:t>
      </w:r>
      <w:r>
        <w:br/>
      </w:r>
      <w:r>
        <w:rPr>
          <w:b/>
        </w:rPr>
        <w:t xml:space="preserve">tô </w:t>
      </w:r>
      <w:r>
        <w:rPr>
          <w:b/>
        </w:rPr>
        <w:t xml:space="preserve">vẽ </w:t>
      </w:r>
      <w:r>
        <w:rPr>
          <w:i/>
        </w:rPr>
        <w:t xml:space="preserve">động từ </w:t>
      </w:r>
      <w:r>
        <w:t xml:space="preserve">Bịa </w:t>
      </w:r>
      <w:r>
        <w:t xml:space="preserve">đặt </w:t>
      </w:r>
      <w:r>
        <w:t xml:space="preserve">để </w:t>
      </w:r>
      <w:r>
        <w:t xml:space="preserve">thêm </w:t>
      </w:r>
      <w:r>
        <w:t xml:space="preserve">thắt </w:t>
      </w:r>
      <w:r>
        <w:t xml:space="preserve">vào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có </w:t>
      </w:r>
      <w:r>
        <w:t xml:space="preserve">được </w:t>
      </w:r>
      <w:r>
        <w:t xml:space="preserve">cái </w:t>
      </w:r>
      <w:r>
        <w:t xml:space="preserve">vẻ </w:t>
      </w:r>
      <w:r>
        <w:t xml:space="preserve">hay </w:t>
      </w:r>
      <w:r>
        <w:t xml:space="preserve">hơn, </w:t>
      </w:r>
      <w:r>
        <w:t xml:space="preserve">tốt </w:t>
      </w:r>
      <w:r>
        <w:t xml:space="preserve">đẹp </w:t>
      </w:r>
      <w:r>
        <w:t xml:space="preserve">hơn. </w:t>
      </w:r>
      <w:r>
        <w:t xml:space="preserve">Tô </w:t>
      </w:r>
      <w:r>
        <w:t xml:space="preserve">vẽ </w:t>
      </w:r>
      <w:r>
        <w:rPr>
          <w:i/>
        </w:rPr>
        <w:t xml:space="preserve">cho </w:t>
      </w:r>
      <w:r>
        <w:rPr>
          <w:i/>
        </w:rP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có </w:t>
      </w:r>
      <w:r>
        <w:rPr>
          <w:i/>
        </w:rPr>
        <w:t xml:space="preserve">uẻ </w:t>
      </w:r>
      <w:r>
        <w:rPr>
          <w:i/>
        </w:rPr>
        <w:t xml:space="preserve">hấp </w:t>
      </w:r>
      <w:r>
        <w:rPr>
          <w:i/>
        </w:rPr>
        <w:t xml:space="preserve">dẫn. </w:t>
      </w:r>
      <w:r>
        <w:rPr>
          <w:i/>
        </w:rPr>
        <w:t xml:space="preserve">Thật </w:t>
      </w:r>
      <w:r>
        <w:t xml:space="preserve">khéo </w:t>
      </w:r>
      <w:r>
        <w:t xml:space="preserve">tô </w:t>
      </w:r>
      <w:r>
        <w:rPr>
          <w:i/>
        </w:rPr>
        <w:t xml:space="preserve">uế. </w:t>
      </w:r>
      <w:r>
        <w:br/>
      </w:r>
      <w:r>
        <w:rPr>
          <w:b/>
        </w:rPr>
        <w:t xml:space="preserve">tổ, </w:t>
      </w:r>
      <w:r>
        <w:rPr>
          <w:b/>
        </w:rPr>
        <w:t xml:space="preserve">t </w:t>
      </w:r>
      <w:r>
        <w:t xml:space="preserve">(khẩu ngữ). </w:t>
      </w:r>
      <w:r>
        <w:t xml:space="preserve">Tỏ </w:t>
      </w:r>
      <w:r>
        <w:t xml:space="preserve">ra </w:t>
      </w:r>
      <w:r>
        <w:t xml:space="preserve">vụng </w:t>
      </w:r>
      <w:r>
        <w:t xml:space="preserve">về, </w:t>
      </w:r>
      <w:r>
        <w:t xml:space="preserve">khờ </w:t>
      </w:r>
      <w:r>
        <w:t xml:space="preserve">khao, </w:t>
      </w:r>
      <w:r>
        <w:t xml:space="preserve">thiếu </w:t>
      </w:r>
      <w:r>
        <w:t xml:space="preserve">hẳn </w:t>
      </w:r>
      <w:r>
        <w:t xml:space="preserve">sự </w:t>
      </w:r>
      <w:r>
        <w:t xml:space="preserve">nhanh </w:t>
      </w:r>
      <w:r>
        <w:t xml:space="preserve">nhẹn, </w:t>
      </w:r>
      <w:r>
        <w:t xml:space="preserve">linh </w:t>
      </w:r>
      <w:r>
        <w:t xml:space="preserve">hoạt </w:t>
      </w:r>
      <w:r>
        <w:t xml:space="preserve">không </w:t>
      </w:r>
      <w:r>
        <w:t xml:space="preserve">tương </w:t>
      </w:r>
      <w:r>
        <w:t xml:space="preserve">xứng </w:t>
      </w:r>
      <w:r>
        <w:t xml:space="preserve">với </w:t>
      </w:r>
      <w:r>
        <w:t xml:space="preserve">tuổi </w:t>
      </w:r>
      <w:r>
        <w:t xml:space="preserve">hay </w:t>
      </w:r>
      <w:r>
        <w:t xml:space="preserve">vóc </w:t>
      </w:r>
      <w:r>
        <w:t xml:space="preserve">người. </w:t>
      </w:r>
      <w:r>
        <w:t xml:space="preserve">Lớn </w:t>
      </w:r>
      <w:r>
        <w:rPr>
          <w:i/>
        </w:rPr>
        <w:t xml:space="preserve">người </w:t>
      </w:r>
      <w:r>
        <w:t xml:space="preserve">nhưng </w:t>
      </w:r>
      <w:r>
        <w:t xml:space="preserve">tổ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tổ, </w:t>
      </w:r>
      <w:r>
        <w:rPr>
          <w:i/>
        </w:rPr>
        <w:t xml:space="preserve">tính từ </w:t>
      </w:r>
      <w:r>
        <w:t xml:space="preserve">(kng.; </w:t>
      </w:r>
      <w:r>
        <w:rPr>
          <w:i/>
        </w:rPr>
        <w:t xml:space="preserve">thường </w:t>
      </w:r>
      <w:r>
        <w:t xml:space="preserve">dùng </w:t>
      </w:r>
      <w:r>
        <w:rPr>
          <w:i/>
        </w:rPr>
        <w:t xml:space="preserve">ở </w:t>
      </w:r>
      <w:r>
        <w:t xml:space="preserve">dạng </w:t>
      </w:r>
      <w:r>
        <w:t xml:space="preserve">láy).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nước </w:t>
      </w:r>
      <w:r>
        <w:t xml:space="preserve">chảy </w:t>
      </w:r>
      <w:r>
        <w:t xml:space="preserve">nhiều </w:t>
      </w:r>
      <w:r>
        <w:t xml:space="preserve">và </w:t>
      </w:r>
      <w:r>
        <w:t xml:space="preserve">mạnh </w:t>
      </w:r>
      <w:r>
        <w:t xml:space="preserve">thành </w:t>
      </w:r>
      <w:r>
        <w:t xml:space="preserve">dòng. </w:t>
      </w:r>
      <w:r>
        <w:rPr>
          <w:i/>
        </w:rPr>
        <w:t xml:space="preserve">Nước </w:t>
      </w:r>
      <w:r>
        <w:t xml:space="preserve">cháy </w:t>
      </w:r>
      <w:r>
        <w:rPr>
          <w:i/>
        </w:rPr>
        <w:t xml:space="preserve">tô </w:t>
      </w:r>
      <w:r>
        <w:rPr>
          <w:i/>
        </w:rPr>
        <w:t xml:space="preserve">tô.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tổ </w:t>
      </w:r>
      <w:r>
        <w:rPr>
          <w:i/>
        </w:rPr>
        <w:t xml:space="preserve">xem </w:t>
      </w:r>
      <w:r>
        <w:rPr>
          <w:i/>
        </w:rPr>
        <w:t xml:space="preserve">rồ, </w:t>
      </w:r>
      <w:r>
        <w:t xml:space="preserve">(láy). </w:t>
      </w:r>
      <w:r>
        <w:br/>
      </w:r>
      <w:r>
        <w:rPr>
          <w:b/>
        </w:rPr>
        <w:t xml:space="preserve">tố, </w:t>
      </w:r>
      <w:r>
        <w:rPr>
          <w:i/>
        </w:rPr>
        <w:t xml:space="preserve">danh từ </w:t>
      </w:r>
      <w:r>
        <w:t xml:space="preserve">Nơi </w:t>
      </w:r>
      <w:r>
        <w:t xml:space="preserve">được </w:t>
      </w:r>
      <w:r>
        <w:t xml:space="preserve">che </w:t>
      </w:r>
      <w:r>
        <w:t xml:space="preserve">chắn </w:t>
      </w:r>
      <w:r>
        <w:t xml:space="preserve">kín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vật </w:t>
      </w:r>
      <w:r>
        <w:t xml:space="preserve">làm </w:t>
      </w:r>
      <w:r>
        <w:t xml:space="preserve">để </w:t>
      </w:r>
      <w:r>
        <w:t xml:space="preserve">ở, </w:t>
      </w:r>
      <w:r>
        <w:t xml:space="preserve">đẻ, </w:t>
      </w:r>
      <w:r>
        <w:t xml:space="preserve">nuôi </w:t>
      </w:r>
      <w:r>
        <w:t xml:space="preserve">con, </w:t>
      </w:r>
      <w:r>
        <w:t xml:space="preserve">v.v. </w:t>
      </w:r>
      <w:r>
        <w:t xml:space="preserve">Tổ </w:t>
      </w:r>
      <w:r>
        <w:t xml:space="preserve">chim. </w:t>
      </w:r>
      <w:r>
        <w:rPr>
          <w:i/>
        </w:rPr>
        <w:t xml:space="preserve">Ong </w:t>
      </w:r>
      <w:r>
        <w:rPr>
          <w:i/>
        </w:rPr>
        <w:t xml:space="preserve">vỡ </w:t>
      </w:r>
      <w:r>
        <w:rPr>
          <w:i/>
        </w:rPr>
        <w:t xml:space="preserve">tổ. </w:t>
      </w:r>
      <w:r>
        <w:t xml:space="preserve">Kiến </w:t>
      </w:r>
      <w:r>
        <w:t xml:space="preserve">tha </w:t>
      </w:r>
      <w:r>
        <w:t xml:space="preserve">lâu </w:t>
      </w:r>
      <w:r>
        <w:t xml:space="preserve">cũng </w:t>
      </w:r>
      <w:r>
        <w:t xml:space="preserve">đây </w:t>
      </w:r>
      <w:r>
        <w:t xml:space="preserve">tổ </w:t>
      </w:r>
      <w:r>
        <w:t xml:space="preserve">(mg.). </w:t>
      </w:r>
      <w:r>
        <w:br/>
      </w:r>
      <w:r>
        <w:rPr>
          <w:b/>
        </w:rPr>
        <w:t xml:space="preserve">tổ,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người </w:t>
      </w:r>
      <w:r>
        <w:t xml:space="preserve">cùng </w:t>
      </w:r>
      <w:r>
        <w:t xml:space="preserve">làm </w:t>
      </w:r>
      <w:r>
        <w:t xml:space="preserve">một </w:t>
      </w:r>
      <w:r>
        <w:t xml:space="preserve">công </w:t>
      </w:r>
      <w:r>
        <w:t xml:space="preserve">việc. </w:t>
      </w:r>
      <w:r>
        <w:rPr>
          <w:i/>
        </w:rPr>
        <w:t xml:space="preserve">Tổ </w:t>
      </w:r>
      <w:r>
        <w:rPr>
          <w:i/>
        </w:rPr>
        <w:t xml:space="preserve">kĩ </w:t>
      </w:r>
      <w:r>
        <w:t xml:space="preserve">thuật. </w:t>
      </w:r>
      <w:r>
        <w:t xml:space="preserve">Tố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tố,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được </w:t>
      </w:r>
      <w:r>
        <w:t xml:space="preserve">coi </w:t>
      </w:r>
      <w:r>
        <w:t xml:space="preserve">như </w:t>
      </w:r>
      <w:r>
        <w:t xml:space="preserve">là </w:t>
      </w:r>
      <w:r>
        <w:t xml:space="preserve">người </w:t>
      </w:r>
      <w:r>
        <w:t xml:space="preserve">đầu </w:t>
      </w:r>
      <w:r>
        <w:t xml:space="preserve">tiên, </w:t>
      </w:r>
      <w:r>
        <w:t xml:space="preserve">lập </w:t>
      </w:r>
      <w:r>
        <w:t xml:space="preserve">ra </w:t>
      </w:r>
      <w:r>
        <w:t xml:space="preserve">một </w:t>
      </w:r>
      <w:r>
        <w:t xml:space="preserve">dòng </w:t>
      </w:r>
      <w:r>
        <w:t xml:space="preserve">họ. </w:t>
      </w:r>
      <w:r>
        <w:t xml:space="preserve">Giỗ </w:t>
      </w:r>
      <w:r>
        <w:rPr>
          <w:i/>
        </w:rPr>
        <w:t xml:space="preserve">tổ. </w:t>
      </w:r>
      <w:r>
        <w:t xml:space="preserve">Nhà </w:t>
      </w:r>
      <w:r>
        <w:t xml:space="preserve">thờ </w:t>
      </w:r>
      <w:r>
        <w:rPr>
          <w:i/>
        </w:rPr>
        <w:t xml:space="preserve">tổ. </w:t>
      </w:r>
      <w:r>
        <w:t xml:space="preserve">Ngôi </w:t>
      </w:r>
      <w:r>
        <w:t xml:space="preserve">mộ </w:t>
      </w:r>
      <w:r>
        <w:rPr>
          <w:i/>
        </w:rPr>
        <w:t xml:space="preserve">tổ. </w:t>
      </w:r>
      <w:r>
        <w:rPr>
          <w:b/>
        </w:rPr>
        <w:t xml:space="preserve">2 </w:t>
      </w:r>
      <w:r>
        <w:t xml:space="preserve">Người </w:t>
      </w:r>
      <w:r>
        <w:t xml:space="preserve">sáng </w:t>
      </w:r>
      <w:r>
        <w:t xml:space="preserve">lập, </w:t>
      </w:r>
      <w:r>
        <w:t xml:space="preserve">gây </w:t>
      </w:r>
      <w:r>
        <w:t xml:space="preserve">dựng </w:t>
      </w:r>
      <w:r>
        <w:t xml:space="preserve">ra </w:t>
      </w:r>
      <w:r>
        <w:t xml:space="preserve">một </w:t>
      </w:r>
      <w:r>
        <w:t xml:space="preserve">nghề </w:t>
      </w:r>
      <w:r>
        <w:t xml:space="preserve">(thường </w:t>
      </w:r>
      <w:r>
        <w:t xml:space="preserve">là </w:t>
      </w:r>
      <w:r>
        <w:t xml:space="preserve">nghề </w:t>
      </w:r>
      <w:r>
        <w:t xml:space="preserve">thủ </w:t>
      </w:r>
      <w:r>
        <w:t xml:space="preserve">công). </w:t>
      </w:r>
      <w:r>
        <w:t xml:space="preserve">Ong </w:t>
      </w:r>
      <w:r>
        <w:t xml:space="preserve">tổ </w:t>
      </w:r>
      <w:r>
        <w:t xml:space="preserve">nghệ </w:t>
      </w:r>
      <w:r>
        <w:t xml:space="preserve">ròn. </w:t>
      </w:r>
      <w:r>
        <w:br/>
      </w:r>
      <w:r>
        <w:rPr>
          <w:b/>
        </w:rPr>
        <w:t xml:space="preserve">tổ, </w:t>
      </w:r>
      <w:r>
        <w:rPr>
          <w:i/>
        </w:rPr>
        <w:t xml:space="preserve">trợ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sau </w:t>
      </w:r>
      <w:r>
        <w:t xml:space="preserve">chỉ, </w:t>
      </w:r>
      <w:r>
        <w:t xml:space="preserve">càng).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mức </w:t>
      </w:r>
      <w:r>
        <w:t xml:space="preserve">độ </w:t>
      </w:r>
      <w:r>
        <w:t xml:space="preserve">của </w:t>
      </w:r>
      <w:r>
        <w:t xml:space="preserve">một </w:t>
      </w:r>
      <w:r>
        <w:t xml:space="preserve">hậu </w:t>
      </w:r>
      <w:r>
        <w:t xml:space="preserve">quả </w:t>
      </w:r>
      <w:r>
        <w:t xml:space="preserve">tất </w:t>
      </w:r>
      <w:r>
        <w:t xml:space="preserve">yếu </w:t>
      </w:r>
      <w:r>
        <w:t xml:space="preserve">không </w:t>
      </w:r>
      <w:r>
        <w:t xml:space="preserve">tránh </w:t>
      </w:r>
      <w:r>
        <w:t xml:space="preserve">được. </w:t>
      </w:r>
      <w:r>
        <w:t xml:space="preserve">Chiều </w:t>
      </w:r>
      <w:r>
        <w:t xml:space="preserve">lắm </w:t>
      </w:r>
      <w:r>
        <w:t xml:space="preserve">chỉ </w:t>
      </w:r>
      <w:r>
        <w:t xml:space="preserve">tổ </w:t>
      </w:r>
      <w:r>
        <w:t xml:space="preserve">hư. </w:t>
      </w:r>
      <w:r>
        <w:t xml:space="preserve">Khôn </w:t>
      </w:r>
      <w: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dái, </w:t>
      </w:r>
      <w:r>
        <w:rPr>
          <w:i/>
        </w:rPr>
        <w:t xml:space="preserve">dại </w:t>
      </w:r>
      <w:r>
        <w:t xml:space="preserve">cho </w:t>
      </w:r>
      <w:r>
        <w:rPr>
          <w:i/>
        </w:rPr>
        <w:t xml:space="preserve">người </w:t>
      </w:r>
      <w:r>
        <w:t xml:space="preserve">thương, </w:t>
      </w:r>
      <w:r>
        <w:rPr>
          <w:i/>
        </w:rPr>
        <w:t xml:space="preserve">Dở </w:t>
      </w:r>
      <w:r>
        <w:rPr>
          <w:i/>
        </w:rPr>
        <w:t xml:space="preserve">dở </w:t>
      </w:r>
      <w:r>
        <w:rPr>
          <w:i/>
        </w:rPr>
        <w:t xml:space="preserve">ương </w:t>
      </w:r>
      <w:r>
        <w:t xml:space="preserve">ương, </w:t>
      </w:r>
      <w:r>
        <w:rPr>
          <w:i/>
        </w:rPr>
        <w:t xml:space="preserve">tổ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t xml:space="preserve">ghét </w:t>
      </w:r>
      <w:r>
        <w:t xml:space="preserve">(ca dao).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ấm </w:t>
      </w:r>
      <w:r>
        <w:rPr>
          <w:i/>
        </w:rPr>
        <w:t xml:space="preserve">danh từ </w:t>
      </w:r>
      <w:r>
        <w:t xml:space="preserve">Ví </w:t>
      </w:r>
      <w:r>
        <w:t xml:space="preserve">cảnh </w:t>
      </w:r>
      <w:r>
        <w:t xml:space="preserve">đầm </w:t>
      </w:r>
      <w:r>
        <w:t xml:space="preserve">ấm, </w:t>
      </w:r>
      <w:r>
        <w:t xml:space="preserve">hoà </w:t>
      </w:r>
      <w:r>
        <w:t xml:space="preserve">thuận, </w:t>
      </w:r>
      <w:r>
        <w:t xml:space="preserve">thương </w:t>
      </w:r>
      <w:r>
        <w:t xml:space="preserve">yêu </w:t>
      </w:r>
      <w:r>
        <w:t xml:space="preserve">gắn </w:t>
      </w:r>
      <w:r>
        <w:t xml:space="preserve">bó </w:t>
      </w:r>
      <w:r>
        <w:rPr>
          <w:i/>
        </w:rPr>
        <w:t xml:space="preserve">với </w:t>
      </w:r>
      <w:r>
        <w:t xml:space="preserve">nhau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gia </w:t>
      </w:r>
      <w:r>
        <w:t xml:space="preserve">đình). </w:t>
      </w:r>
      <w:r>
        <w:rPr>
          <w:i/>
        </w:rPr>
        <w:t xml:space="preserve">Tổ </w:t>
      </w:r>
      <w:r>
        <w:rPr>
          <w:i/>
        </w:rPr>
        <w:t xml:space="preserve">ấm </w:t>
      </w:r>
      <w:r>
        <w:t xml:space="preserve">gia </w:t>
      </w:r>
      <w:r>
        <w:t xml:space="preserve">đình.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bố </w:t>
      </w:r>
      <w:r>
        <w:rPr>
          <w:i/>
        </w:rPr>
        <w:t xml:space="preserve">tính từ </w:t>
      </w:r>
      <w:r>
        <w:t xml:space="preserve">(thợt.). </w:t>
      </w:r>
      <w:r>
        <w:t xml:space="preserve">(thường </w:t>
      </w:r>
      <w:r>
        <w:t xml:space="preserve">nói </w:t>
      </w:r>
      <w:r>
        <w:t xml:space="preserve">to </w:t>
      </w:r>
      <w:r>
        <w:t xml:space="preserve">tổ </w:t>
      </w:r>
      <w:r>
        <w:t xml:space="preserve">bố). </w:t>
      </w:r>
      <w:r>
        <w:t xml:space="preserve">To </w:t>
      </w:r>
      <w:r>
        <w:t xml:space="preserve">quá </w:t>
      </w:r>
      <w:r>
        <w:t xml:space="preserve">mức </w:t>
      </w:r>
      <w:r>
        <w:t xml:space="preserve">bình </w:t>
      </w:r>
      <w:r>
        <w:t xml:space="preserve">thường. </w:t>
      </w:r>
      <w:r>
        <w:t xml:space="preserve">Vác </w:t>
      </w:r>
      <w:r>
        <w:t xml:space="preserve">một </w:t>
      </w:r>
      <w:r>
        <w:rPr>
          <w:i/>
        </w:rPr>
        <w:t xml:space="preserve">bao </w:t>
      </w:r>
      <w:r>
        <w:t xml:space="preserve">tổ </w:t>
      </w:r>
      <w:r>
        <w:rPr>
          <w:i/>
        </w:rPr>
        <w:t xml:space="preserve">bố. </w:t>
      </w:r>
      <w:r>
        <w:t xml:space="preserve">Cuộn </w:t>
      </w:r>
      <w:r>
        <w:rPr>
          <w:i/>
        </w:rPr>
        <w:t xml:space="preserve">dây </w:t>
      </w:r>
      <w:r>
        <w:rPr>
          <w:i/>
        </w:rPr>
        <w:t xml:space="preserve">to </w:t>
      </w:r>
      <w:r>
        <w:t xml:space="preserve">tổ </w:t>
      </w:r>
      <w:r>
        <w:t xml:space="preserve">bố.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cha </w:t>
      </w:r>
      <w:r>
        <w:t xml:space="preserve">(khẩu ngữ). </w:t>
      </w:r>
      <w:r>
        <w:rPr>
          <w:i/>
        </w:rPr>
        <w:t xml:space="preserve">Tiếng </w:t>
      </w:r>
      <w:r>
        <w:t xml:space="preserve">chửi </w:t>
      </w:r>
      <w:r>
        <w:t xml:space="preserve">yêu, </w:t>
      </w:r>
      <w:r>
        <w:t xml:space="preserve">thường </w:t>
      </w:r>
      <w:r>
        <w:t xml:space="preserve">dùng </w:t>
      </w:r>
      <w:r>
        <w:t xml:space="preserve">với </w:t>
      </w:r>
      <w:r>
        <w:t xml:space="preserve">trẻ </w:t>
      </w:r>
      <w:r>
        <w:t xml:space="preserve">con. </w:t>
      </w:r>
      <w:r>
        <w:rPr>
          <w:i/>
        </w:rPr>
        <w:t xml:space="preserve">Tổ </w:t>
      </w:r>
      <w:r>
        <w:rPr>
          <w:i/>
        </w:rPr>
        <w:t xml:space="preserve">cha </w:t>
      </w:r>
      <w:r>
        <w:rPr>
          <w:i/>
        </w:rPr>
        <w:t xml:space="preserve">mày, </w:t>
      </w:r>
      <w:r>
        <w:rPr>
          <w:i/>
        </w:rPr>
        <w:t xml:space="preserve">lại </w:t>
      </w:r>
      <w:r>
        <w:t xml:space="preserve">còn </w:t>
      </w:r>
      <w:r>
        <w:rPr>
          <w:i/>
        </w:rPr>
        <w:t xml:space="preserve">biết </w:t>
      </w:r>
      <w:r>
        <w:t xml:space="preserve">hôn </w:t>
      </w:r>
      <w:r>
        <w:t xml:space="preserve">ông </w:t>
      </w:r>
      <w:r>
        <w:t xml:space="preserve">nữa! </w:t>
      </w:r>
      <w:r>
        <w:br/>
      </w:r>
      <w:r>
        <w:rPr>
          <w:b/>
        </w:rPr>
        <w:t xml:space="preserve">tổ </w:t>
      </w:r>
      <w:r>
        <w:rPr>
          <w:b/>
        </w:rPr>
        <w:t xml:space="preserve">chức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thành </w:t>
      </w:r>
      <w:r>
        <w:t xml:space="preserve">một </w:t>
      </w:r>
      <w:r>
        <w:t xml:space="preserve">chỉnh </w:t>
      </w:r>
      <w:r>
        <w:t xml:space="preserve">thể, </w:t>
      </w:r>
      <w:r>
        <w:t xml:space="preserve">có </w:t>
      </w:r>
      <w:r>
        <w:t xml:space="preserve">một </w:t>
      </w:r>
      <w:r>
        <w:t xml:space="preserve">cấu </w:t>
      </w:r>
      <w:r>
        <w:t xml:space="preserve">tạo, </w:t>
      </w:r>
      <w:r>
        <w:t xml:space="preserve">một </w:t>
      </w:r>
      <w:r>
        <w:t xml:space="preserve">cấu </w:t>
      </w:r>
      <w:r>
        <w:t xml:space="preserve">trúc </w:t>
      </w:r>
      <w:r>
        <w:t xml:space="preserve">và </w:t>
      </w:r>
      <w:r>
        <w:t xml:space="preserve">những </w:t>
      </w:r>
      <w:r>
        <w:t xml:space="preserve">chức </w:t>
      </w:r>
      <w:r>
        <w:t xml:space="preserve">năng </w:t>
      </w:r>
      <w:r>
        <w:t xml:space="preserve">chung </w:t>
      </w:r>
      <w:r>
        <w:t xml:space="preserve">nhất </w:t>
      </w:r>
      <w:r>
        <w:t xml:space="preserve">định. </w:t>
      </w:r>
      <w:r>
        <w:t xml:space="preserve">Tổ </w:t>
      </w:r>
      <w:r>
        <w:t xml:space="preserve">chức </w:t>
      </w:r>
      <w:r>
        <w:t xml:space="preserve">một </w:t>
      </w:r>
      <w:r>
        <w:rPr>
          <w:i/>
        </w:rPr>
        <w:t xml:space="preserve">đoàn </w:t>
      </w:r>
      <w:r>
        <w:t xml:space="preserve">thám </w:t>
      </w:r>
      <w:r>
        <w:t xml:space="preserve">hiểm. </w:t>
      </w:r>
      <w:r>
        <w:t xml:space="preserve">Tổ </w:t>
      </w:r>
      <w:r>
        <w:t xml:space="preserve">chức </w:t>
      </w:r>
      <w:r>
        <w:t xml:space="preserve">bộ </w:t>
      </w:r>
      <w:r>
        <w:t xml:space="preserve">máy </w:t>
      </w:r>
      <w:r>
        <w:t xml:space="preserve">giúp </w:t>
      </w:r>
      <w:r>
        <w:t xml:space="preserve">uiệc. </w:t>
      </w:r>
      <w:r>
        <w:rPr>
          <w:i/>
        </w:rPr>
        <w:t xml:space="preserve">Từ </w:t>
      </w:r>
      <w:r>
        <w:t xml:space="preserve">được </w:t>
      </w:r>
      <w:r>
        <w:rPr>
          <w:i/>
        </w:rPr>
        <w:t xml:space="preserve">tổ </w:t>
      </w:r>
      <w:r>
        <w:rPr>
          <w:i/>
        </w:rPr>
        <w:t xml:space="preserve">chức </w:t>
      </w:r>
      <w:r>
        <w:t xml:space="preserve">thành </w:t>
      </w:r>
      <w:r>
        <w:rPr>
          <w:i/>
        </w:rPr>
        <w:t xml:space="preserve">câu.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Làm </w:t>
      </w:r>
      <w:r>
        <w:t xml:space="preserve">cho </w:t>
      </w:r>
      <w:r>
        <w:t xml:space="preserve">thành </w:t>
      </w:r>
      <w:r>
        <w:t xml:space="preserve">có </w:t>
      </w:r>
      <w:r>
        <w:t xml:space="preserve">trật </w:t>
      </w:r>
      <w:r>
        <w:t xml:space="preserve">tự, </w:t>
      </w:r>
      <w:r>
        <w:t xml:space="preserve">có </w:t>
      </w:r>
      <w:r>
        <w:t xml:space="preserve">nền </w:t>
      </w:r>
      <w:r>
        <w:t xml:space="preserve">nếp. </w:t>
      </w:r>
      <w:r>
        <w:t xml:space="preserve">Tổ </w:t>
      </w:r>
      <w:r>
        <w:t xml:space="preserve">cuức </w:t>
      </w:r>
      <w:r>
        <w:t xml:space="preserve">đời </w:t>
      </w:r>
      <w:r>
        <w:t xml:space="preserve">sống </w:t>
      </w:r>
      <w:r>
        <w:rPr>
          <w:i/>
        </w:rPr>
        <w:t xml:space="preserve">gia </w:t>
      </w:r>
      <w:r>
        <w:rPr>
          <w:i/>
        </w:rPr>
        <w:t xml:space="preserve">đình. </w:t>
      </w:r>
      <w:r>
        <w:rPr>
          <w:b/>
        </w:rPr>
        <w:t xml:space="preserve">3 </w:t>
      </w:r>
      <w:r>
        <w:t xml:space="preserve">Làm </w:t>
      </w:r>
      <w:r>
        <w:t xml:space="preserve">những </w:t>
      </w:r>
      <w:r>
        <w:t xml:space="preserve">gì </w:t>
      </w:r>
      <w:r>
        <w:t xml:space="preserve">cần </w:t>
      </w:r>
      <w:r>
        <w:t xml:space="preserve">thiết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nhằm </w:t>
      </w:r>
      <w:r>
        <w:t xml:space="preserve">có </w:t>
      </w:r>
      <w:r>
        <w:t xml:space="preserve">được </w:t>
      </w:r>
      <w:r>
        <w:t xml:space="preserve">hiệu </w:t>
      </w:r>
      <w:r>
        <w:t xml:space="preserve">quả </w:t>
      </w:r>
      <w:r>
        <w:t xml:space="preserve">tốt </w:t>
      </w:r>
      <w:r>
        <w:t xml:space="preserve">nhất. </w:t>
      </w:r>
      <w:r>
        <w:t xml:space="preserve">Tổ </w:t>
      </w:r>
      <w:r>
        <w:t xml:space="preserve">chức </w:t>
      </w:r>
      <w:r>
        <w:t xml:space="preserve">hội </w:t>
      </w:r>
      <w:r>
        <w:t xml:space="preserve">nghị. </w:t>
      </w:r>
      <w:r>
        <w:rPr>
          <w:i/>
        </w:rPr>
        <w:t xml:space="preserve">Tổ </w:t>
      </w:r>
      <w:r>
        <w:t xml:space="preserve">chức </w:t>
      </w:r>
      <w:r>
        <w:rPr>
          <w:i/>
        </w:rPr>
        <w:t xml:space="preserve">đi </w:t>
      </w:r>
      <w:r>
        <w:t xml:space="preserve">tham </w:t>
      </w:r>
      <w:r>
        <w:t xml:space="preserve">quan. </w:t>
      </w:r>
      <w:r>
        <w:rPr>
          <w:b/>
        </w:rPr>
        <w:t xml:space="preserve">4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Làm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và </w:t>
      </w:r>
      <w:r>
        <w:t xml:space="preserve">công </w:t>
      </w:r>
      <w:r>
        <w:t xml:space="preserve">tác </w:t>
      </w:r>
      <w:r>
        <w:t xml:space="preserve">cán </w:t>
      </w:r>
      <w:r>
        <w:t xml:space="preserve">bộ; </w:t>
      </w:r>
      <w:r>
        <w:t xml:space="preserve">tổ </w:t>
      </w:r>
      <w:r>
        <w:t xml:space="preserve">chức </w:t>
      </w:r>
      <w:r>
        <w:t xml:space="preserve">cán </w:t>
      </w:r>
      <w:r>
        <w:t xml:space="preserve">bộ </w:t>
      </w:r>
      <w:r>
        <w:t xml:space="preserve">(nói </w:t>
      </w:r>
      <w:r>
        <w:t xml:space="preserve">tắt). </w:t>
      </w:r>
      <w:r>
        <w:rPr>
          <w:i/>
        </w:rPr>
        <w:t xml:space="preserve">Phòng </w:t>
      </w:r>
      <w:r>
        <w:t xml:space="preserve">tổ </w:t>
      </w:r>
      <w:r>
        <w:rPr>
          <w:i/>
        </w:rPr>
        <w:t xml:space="preserve">chức. </w:t>
      </w:r>
      <w:r>
        <w:t xml:space="preserve">Cán </w:t>
      </w:r>
      <w:r>
        <w:t xml:space="preserve">bộ </w:t>
      </w:r>
      <w:r>
        <w:t xml:space="preserve">tổ </w:t>
      </w:r>
      <w:r>
        <w:rPr>
          <w:i/>
        </w:rPr>
        <w:t xml:space="preserve">chức </w:t>
      </w:r>
      <w:r>
        <w:t xml:space="preserve">của </w:t>
      </w:r>
      <w:r>
        <w:t xml:space="preserve">xí </w:t>
      </w:r>
      <w:r>
        <w:t xml:space="preserve">nghiệp, </w:t>
      </w:r>
      <w:r>
        <w:t xml:space="preserve">Công </w:t>
      </w:r>
      <w:r>
        <w:t xml:space="preserve">tác </w:t>
      </w:r>
      <w:r>
        <w:rPr>
          <w:i/>
        </w:rPr>
        <w:t xml:space="preserve">tổ </w:t>
      </w:r>
      <w:r>
        <w:t xml:space="preserve">chức. </w:t>
      </w:r>
      <w:r>
        <w:rPr>
          <w:b/>
        </w:rPr>
        <w:t xml:space="preserve">5 </w:t>
      </w:r>
      <w:r>
        <w:t xml:space="preserve">(khẩu ngữ). </w:t>
      </w:r>
      <w:r>
        <w:t xml:space="preserve">Đưa </w:t>
      </w:r>
      <w:r>
        <w:t xml:space="preserve">vào, </w:t>
      </w:r>
      <w:r>
        <w:t xml:space="preserve">kết </w:t>
      </w:r>
      <w:r>
        <w:t xml:space="preserve">nạp </w:t>
      </w:r>
      <w:r>
        <w:t xml:space="preserve">vào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nào </w:t>
      </w:r>
      <w:r>
        <w:t xml:space="preserve">đó. </w:t>
      </w:r>
      <w:r>
        <w:t xml:space="preserve">Được </w:t>
      </w:r>
      <w:r>
        <w:rPr>
          <w:i/>
        </w:rPr>
        <w:t xml:space="preserve">tổ </w:t>
      </w:r>
      <w:r>
        <w:t xml:space="preserve">chức </w:t>
      </w:r>
      <w:r>
        <w:t xml:space="preserve">vào </w:t>
      </w:r>
      <w:r>
        <w:t xml:space="preserve">Đoàn </w:t>
      </w:r>
      <w:r>
        <w:t xml:space="preserve">thanh </w:t>
      </w:r>
      <w:r>
        <w:t xml:space="preserve">niên. </w:t>
      </w:r>
      <w:r>
        <w:rPr>
          <w:b/>
        </w:rPr>
        <w:t xml:space="preserve">6 </w:t>
      </w:r>
      <w:r>
        <w:t xml:space="preserve">(khẩu ngữ). </w:t>
      </w:r>
      <w:r>
        <w:t xml:space="preserve">TỔ </w:t>
      </w:r>
      <w:r>
        <w:t xml:space="preserve">chức </w:t>
      </w:r>
      <w:r>
        <w:t xml:space="preserve">lễ </w:t>
      </w:r>
      <w:r>
        <w:t xml:space="preserve">cưới </w:t>
      </w:r>
      <w:r>
        <w:t xml:space="preserve">(nói </w:t>
      </w:r>
      <w:r>
        <w:t xml:space="preserve">tắt). </w:t>
      </w:r>
      <w:r>
        <w:t xml:space="preserve">Hai </w:t>
      </w:r>
      <w:r>
        <w:t xml:space="preserve">anh </w:t>
      </w:r>
      <w:r>
        <w:rPr>
          <w:i/>
        </w:rPr>
        <w:t xml:space="preserve">chị </w:t>
      </w:r>
      <w:r>
        <w:t xml:space="preserve">dự </w:t>
      </w:r>
      <w:r>
        <w:rPr>
          <w:i/>
        </w:rPr>
        <w:t xml:space="preserve">định </w:t>
      </w:r>
      <w:r>
        <w:t xml:space="preserve">sẽ </w:t>
      </w:r>
      <w:r>
        <w:t xml:space="preserve">tố </w:t>
      </w:r>
      <w:r>
        <w:t xml:space="preserve">chức </w:t>
      </w:r>
      <w:r>
        <w:rPr>
          <w:i/>
        </w:rPr>
        <w:t xml:space="preserve">uào </w:t>
      </w:r>
      <w:r>
        <w:t xml:space="preserve">cuối </w:t>
      </w:r>
      <w:r>
        <w:t xml:space="preserve">năm.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lại, </w:t>
      </w:r>
      <w:r>
        <w:t xml:space="preserve">hoạt </w:t>
      </w:r>
      <w:r>
        <w:t xml:space="preserve">động </w:t>
      </w:r>
      <w:r>
        <w:t xml:space="preserve">vì </w:t>
      </w:r>
      <w:r>
        <w:t xml:space="preserve">những </w:t>
      </w:r>
      <w:r>
        <w:t xml:space="preserve">quyền </w:t>
      </w:r>
      <w:r>
        <w:t xml:space="preserve">lợi </w:t>
      </w:r>
      <w:r>
        <w:t xml:space="preserve">chung, </w:t>
      </w:r>
      <w:r>
        <w:t xml:space="preserve">nhằm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chung. </w:t>
      </w:r>
      <w:r>
        <w:rPr>
          <w:i/>
        </w:rPr>
        <w:t xml:space="preserve">Tổ </w:t>
      </w:r>
      <w:r>
        <w:t xml:space="preserve">chức </w:t>
      </w:r>
      <w:r>
        <w:t xml:space="preserve">công </w:t>
      </w:r>
      <w:r>
        <w:t xml:space="preserve">đoàn. </w:t>
      </w:r>
      <w:r>
        <w:rPr>
          <w:i/>
        </w:rPr>
        <w:t xml:space="preserve">Các </w:t>
      </w:r>
      <w:r>
        <w:t xml:space="preserve">tổ </w:t>
      </w:r>
      <w:r>
        <w:rPr>
          <w:i/>
        </w:rPr>
        <w:t xml:space="preserve">chức </w:t>
      </w:r>
      <w:r>
        <w:t xml:space="preserve">quần </w:t>
      </w:r>
      <w:r>
        <w:t xml:space="preserve">chúng. </w:t>
      </w:r>
      <w:r>
        <w:t xml:space="preserve">Một </w:t>
      </w:r>
      <w:r>
        <w:t xml:space="preserve">tố </w:t>
      </w:r>
      <w:r>
        <w:t xml:space="preserve">chức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rPr>
          <w:b/>
        </w:rPr>
        <w:t xml:space="preserve">2 </w:t>
      </w:r>
      <w:r>
        <w:t xml:space="preserve">TỔ </w:t>
      </w:r>
      <w:r>
        <w:t xml:space="preserve">chức </w:t>
      </w:r>
      <w:r>
        <w:t xml:space="preserve">chính </w:t>
      </w:r>
      <w:r>
        <w:t xml:space="preserve">trị </w:t>
      </w:r>
      <w:r>
        <w:t xml:space="preserve">- </w:t>
      </w:r>
      <w:r>
        <w:t xml:space="preserve">xã </w:t>
      </w:r>
      <w:r>
        <w:t xml:space="preserve">hội </w:t>
      </w:r>
      <w:r>
        <w:t xml:space="preserve">có </w:t>
      </w:r>
      <w:r>
        <w:t xml:space="preserve">kỉ </w:t>
      </w:r>
      <w:r>
        <w:t xml:space="preserve">luật </w:t>
      </w:r>
      <w:r>
        <w:t xml:space="preserve">chặt </w:t>
      </w:r>
      <w:r>
        <w:t xml:space="preserve">chẽ,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các </w:t>
      </w:r>
      <w:r>
        <w:t xml:space="preserve">thành </w:t>
      </w:r>
      <w:r>
        <w:t xml:space="preserve">viên </w:t>
      </w:r>
      <w:r>
        <w:t xml:space="preserve">của </w:t>
      </w:r>
      <w:r>
        <w:t xml:space="preserve">nó. </w:t>
      </w:r>
      <w:r>
        <w:t xml:space="preserve">Phát </w:t>
      </w:r>
      <w:r>
        <w:rPr>
          <w:i/>
        </w:rPr>
        <w:t xml:space="preserve">biểu </w:t>
      </w:r>
      <w:r>
        <w:t xml:space="preserve">trong </w:t>
      </w:r>
      <w:r>
        <w:rPr>
          <w:i/>
        </w:rPr>
        <w:t xml:space="preserve">tổ </w:t>
      </w:r>
      <w:r>
        <w:t xml:space="preserve">chức. </w:t>
      </w:r>
      <w:r>
        <w:rPr>
          <w:i/>
        </w:rPr>
        <w:t xml:space="preserve">Theo </w:t>
      </w:r>
      <w:r>
        <w:t xml:space="preserve">sự </w:t>
      </w:r>
      <w:r>
        <w:t xml:space="preserve">phân </w:t>
      </w:r>
      <w:r>
        <w:rPr>
          <w:i/>
        </w:rPr>
        <w:t xml:space="preserve">công </w:t>
      </w:r>
      <w:r>
        <w:t xml:space="preserve">của </w:t>
      </w:r>
      <w:r>
        <w:rPr>
          <w:i/>
        </w:rPr>
        <w:t xml:space="preserve">tổ </w:t>
      </w:r>
      <w:r>
        <w:t xml:space="preserve">chức. </w:t>
      </w:r>
      <w:r>
        <w:t xml:space="preserve">Có </w:t>
      </w:r>
      <w:r>
        <w:rPr>
          <w:i/>
        </w:rPr>
        <w:t xml:space="preserve">ý </w:t>
      </w:r>
      <w:r>
        <w:t xml:space="preserve">thức </w:t>
      </w:r>
      <w:r>
        <w:rPr>
          <w:i/>
        </w:rPr>
        <w:t xml:space="preserve">tổ </w:t>
      </w:r>
      <w:r>
        <w:rPr>
          <w:i/>
        </w:rPr>
        <w:t xml:space="preserve">chức. </w:t>
      </w:r>
      <w:r>
        <w:rPr>
          <w:b/>
        </w:rPr>
        <w:t xml:space="preserve">3 </w:t>
      </w:r>
      <w:r>
        <w:t xml:space="preserve">(cũ). </w:t>
      </w:r>
      <w:r>
        <w:t xml:space="preserve">Mô </w:t>
      </w:r>
      <w:r>
        <w:t xml:space="preserve">(tế </w:t>
      </w:r>
      <w:r>
        <w:t xml:space="preserve">bào). </w:t>
      </w:r>
      <w:r>
        <w:br w:type="page"/>
      </w:r>
      <w:r>
        <w:rPr>
          <w:b/>
        </w:rPr>
        <w:t xml:space="preserve">tổ </w:t>
      </w:r>
      <w:r>
        <w:rPr>
          <w:b/>
        </w:rPr>
        <w:t xml:space="preserve">dân </w:t>
      </w:r>
      <w:r>
        <w:rPr>
          <w:b/>
        </w:rPr>
        <w:t xml:space="preserve">phố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dân </w:t>
      </w:r>
      <w:r>
        <w:t xml:space="preserve">cư </w:t>
      </w:r>
      <w:r>
        <w:t xml:space="preserve">ở </w:t>
      </w:r>
      <w:r>
        <w:t xml:space="preserve">thành </w:t>
      </w:r>
      <w:r>
        <w:t xml:space="preserve">phố, </w:t>
      </w:r>
      <w:r>
        <w:t xml:space="preserve">dưới </w:t>
      </w:r>
      <w:r>
        <w:t xml:space="preserve">phường,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ít </w:t>
      </w:r>
      <w:r>
        <w:t xml:space="preserve">hộ </w:t>
      </w:r>
      <w:r>
        <w:t xml:space="preserve">ở </w:t>
      </w:r>
      <w:r>
        <w:t xml:space="preserve">gần </w:t>
      </w:r>
      <w:r>
        <w:t xml:space="preserve">nhau.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đỉa </w:t>
      </w:r>
      <w:r>
        <w:rPr>
          <w:i/>
        </w:rPr>
        <w:t xml:space="preserve">danh từ </w:t>
      </w:r>
      <w:r>
        <w:t xml:space="preserve">(khẩu ngữ). </w:t>
      </w:r>
      <w:r>
        <w:t xml:space="preserve">Ví </w:t>
      </w:r>
      <w:r>
        <w:t xml:space="preserve">tình </w:t>
      </w:r>
      <w:r>
        <w:t xml:space="preserve">trạng </w:t>
      </w:r>
      <w:r>
        <w:t xml:space="preserve">rách </w:t>
      </w:r>
      <w:r>
        <w:t xml:space="preserve">rưới, </w:t>
      </w:r>
      <w:r>
        <w:t xml:space="preserve">lôi </w:t>
      </w:r>
      <w:r>
        <w:t xml:space="preserve">thôi, </w:t>
      </w:r>
      <w:r>
        <w:t xml:space="preserve">nham </w:t>
      </w:r>
      <w:r>
        <w:t xml:space="preserve">nhở. </w:t>
      </w:r>
      <w:r>
        <w:t xml:space="preserve">Áo </w:t>
      </w:r>
      <w:r>
        <w:t xml:space="preserve">quần </w:t>
      </w:r>
      <w:r>
        <w:t xml:space="preserve">như </w:t>
      </w:r>
      <w:r>
        <w:rPr>
          <w:i/>
        </w:rPr>
        <w:t xml:space="preserve">tổ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đổi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sản </w:t>
      </w:r>
      <w:r>
        <w:t xml:space="preserve">xuất </w:t>
      </w:r>
      <w:r>
        <w:t xml:space="preserve">nông </w:t>
      </w:r>
      <w:r>
        <w:t xml:space="preserve">nghiệp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hộ </w:t>
      </w:r>
      <w:r>
        <w:t xml:space="preserve">nông </w:t>
      </w:r>
      <w:r>
        <w:t xml:space="preserve">dân </w:t>
      </w:r>
      <w:r>
        <w:t xml:space="preserve">hợp </w:t>
      </w:r>
      <w:r>
        <w:t xml:space="preserve">nhau </w:t>
      </w:r>
      <w:r>
        <w:t xml:space="preserve">lại </w:t>
      </w:r>
      <w:r>
        <w:t xml:space="preserve">để </w:t>
      </w:r>
      <w:r>
        <w:t xml:space="preserve">giúp </w:t>
      </w:r>
      <w:r>
        <w:t xml:space="preserve">lẫn </w:t>
      </w:r>
      <w:r>
        <w:t xml:space="preserve">nhau </w:t>
      </w:r>
      <w:r>
        <w:t xml:space="preserve">trong </w:t>
      </w:r>
      <w:r>
        <w:t xml:space="preserve">lao </w:t>
      </w:r>
      <w:r>
        <w:t xml:space="preserve">động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hợp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(ít dùng). </w:t>
      </w:r>
      <w:r>
        <w:t xml:space="preserve">Kết </w:t>
      </w:r>
      <w:r>
        <w:t xml:space="preserve">hợp </w:t>
      </w:r>
      <w:r>
        <w:t xml:space="preserve">hoặc </w:t>
      </w:r>
      <w:r>
        <w:t xml:space="preserve">được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một, </w:t>
      </w:r>
      <w:r>
        <w:t xml:space="preserve">theo </w:t>
      </w:r>
      <w:r>
        <w:t xml:space="preserve">những </w:t>
      </w:r>
      <w:r>
        <w:t xml:space="preserve">quy </w:t>
      </w:r>
      <w:r>
        <w:t xml:space="preserve">tắc </w:t>
      </w:r>
      <w:r>
        <w:t xml:space="preserve">nhất </w:t>
      </w:r>
      <w:r>
        <w:t xml:space="preserve">định.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máy </w:t>
      </w:r>
      <w:r>
        <w:t xml:space="preserve">điện </w:t>
      </w:r>
      <w:r>
        <w:t xml:space="preserve">thoại, </w:t>
      </w:r>
      <w:r>
        <w:t xml:space="preserve">dùng </w:t>
      </w:r>
      <w:r>
        <w:t xml:space="preserve">để </w:t>
      </w:r>
      <w:r>
        <w:t xml:space="preserve">nghe </w:t>
      </w:r>
      <w:r>
        <w:t xml:space="preserve">và </w:t>
      </w:r>
      <w:r>
        <w:t xml:space="preserve">nói. </w:t>
      </w:r>
      <w:r>
        <w:rPr>
          <w:i/>
        </w:rPr>
        <w:t xml:space="preserve">Cầm </w:t>
      </w:r>
      <w:r>
        <w:t xml:space="preserve">lấy </w:t>
      </w:r>
      <w:r>
        <w:rPr>
          <w:i/>
        </w:rPr>
        <w:t xml:space="preserve">tổ </w:t>
      </w:r>
      <w:r>
        <w:rPr>
          <w:i/>
        </w:rPr>
        <w:t xml:space="preserve">hợp </w:t>
      </w:r>
      <w:r>
        <w:rPr>
          <w:i/>
        </w:rPr>
        <w:t xml:space="preserve">để </w:t>
      </w:r>
      <w:r>
        <w:t xml:space="preserve">nghe </w:t>
      </w:r>
      <w:r>
        <w:t xml:space="preserve">điện </w:t>
      </w:r>
      <w:r>
        <w:t xml:space="preserve">thoại. </w:t>
      </w:r>
      <w:r>
        <w:rPr>
          <w:b/>
        </w:rPr>
        <w:t xml:space="preserve">2 </w:t>
      </w:r>
      <w:r>
        <w:t xml:space="preserve">Cái </w:t>
      </w:r>
      <w:r>
        <w:t xml:space="preserve">gồm </w:t>
      </w:r>
      <w:r>
        <w:t xml:space="preserve">nhiều </w:t>
      </w:r>
      <w:r>
        <w:t xml:space="preserve">thành </w:t>
      </w:r>
      <w:r>
        <w:t xml:space="preserve">phần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nhau </w:t>
      </w:r>
      <w:r>
        <w:t xml:space="preserve">theo </w:t>
      </w:r>
      <w:r>
        <w:t xml:space="preserve">những </w:t>
      </w:r>
      <w:r>
        <w:t xml:space="preserve">quy </w:t>
      </w:r>
      <w:r>
        <w:t xml:space="preserve">tắc </w:t>
      </w:r>
      <w:r>
        <w:t xml:space="preserve">nhất </w:t>
      </w:r>
      <w:r>
        <w:t xml:space="preserve">định. </w:t>
      </w:r>
      <w:r>
        <w:t xml:space="preserve">Tổ </w:t>
      </w:r>
      <w:r>
        <w:t xml:space="preserve">hợp </w:t>
      </w:r>
      <w:r>
        <w:rPr>
          <w:i/>
        </w:rPr>
        <w:t xml:space="preserve">âm </w:t>
      </w:r>
      <w:r>
        <w:t xml:space="preserve">thanh. </w:t>
      </w:r>
      <w:r>
        <w:t xml:space="preserve">"Nước </w:t>
      </w:r>
      <w:r>
        <w:t xml:space="preserve">mắt" </w:t>
      </w:r>
      <w:r>
        <w:t xml:space="preserve">là </w:t>
      </w:r>
      <w:r>
        <w:t xml:space="preserve">một </w:t>
      </w:r>
      <w:r>
        <w:t xml:space="preserve">tổ </w:t>
      </w:r>
      <w:r>
        <w:t xml:space="preserve">hợp </w:t>
      </w:r>
      <w:r>
        <w:t xml:space="preserve">danh </w:t>
      </w:r>
      <w:r>
        <w:t xml:space="preserve">từ </w:t>
      </w:r>
      <w:r>
        <w:t xml:space="preserve">với </w:t>
      </w:r>
      <w:r>
        <w:t xml:space="preserve">danh </w:t>
      </w:r>
      <w:r>
        <w:t xml:space="preserve">từ. </w:t>
      </w:r>
      <w:r>
        <w:rPr>
          <w:b/>
        </w:rPr>
        <w:t xml:space="preserve">3 </w:t>
      </w:r>
      <w:r>
        <w:t xml:space="preserve">Tổ </w:t>
      </w:r>
      <w:r>
        <w:t xml:space="preserve">hợp </w:t>
      </w:r>
      <w:r>
        <w:t xml:space="preserve">sản </w:t>
      </w:r>
      <w:r>
        <w:t xml:space="preserve">xuất </w:t>
      </w:r>
      <w:r>
        <w:t xml:space="preserve">(nói </w:t>
      </w:r>
      <w:r>
        <w:t xml:space="preserve">tắt). </w:t>
      </w:r>
      <w:r>
        <w:t xml:space="preserve">Tổ </w:t>
      </w:r>
      <w:r>
        <w:rPr>
          <w:i/>
        </w:rPr>
        <w:t xml:space="preserve">hợp </w:t>
      </w:r>
      <w:r>
        <w:rPr>
          <w:i/>
        </w:rPr>
        <w:t xml:space="preserve">đánh </w:t>
      </w:r>
      <w:r>
        <w:rPr>
          <w:i/>
        </w:rPr>
        <w:t xml:space="preserve">cá.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hợp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chức </w:t>
      </w:r>
      <w:r>
        <w:t xml:space="preserve">sản </w:t>
      </w:r>
      <w:r>
        <w:t xml:space="preserve">xuất </w:t>
      </w:r>
      <w:r>
        <w:t xml:space="preserve">có </w:t>
      </w:r>
      <w:r>
        <w:t xml:space="preserve">quy </w:t>
      </w:r>
      <w:r>
        <w:t xml:space="preserve">mô </w:t>
      </w:r>
      <w:r>
        <w:t xml:space="preserve">nhỏ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lao </w:t>
      </w:r>
      <w:r>
        <w:t xml:space="preserve">động </w:t>
      </w:r>
      <w:r>
        <w:t xml:space="preserve">góp </w:t>
      </w:r>
      <w:r>
        <w:t xml:space="preserve">chung </w:t>
      </w:r>
      <w:r>
        <w:t xml:space="preserve">vốn </w:t>
      </w:r>
      <w:r>
        <w:t xml:space="preserve">và </w:t>
      </w:r>
      <w:r>
        <w:t xml:space="preserve">cùng </w:t>
      </w:r>
      <w:r>
        <w:t xml:space="preserve">lao </w:t>
      </w:r>
      <w:r>
        <w:t xml:space="preserve">động </w:t>
      </w:r>
      <w:r>
        <w:t xml:space="preserve">trong </w:t>
      </w:r>
      <w:r>
        <w:t xml:space="preserve">một </w:t>
      </w:r>
      <w:r>
        <w:t xml:space="preserve">ngành </w:t>
      </w:r>
      <w:r>
        <w:t xml:space="preserve">sản </w:t>
      </w:r>
      <w:r>
        <w:t xml:space="preserve">xuất </w:t>
      </w:r>
      <w:r>
        <w:t xml:space="preserve">hoặc </w:t>
      </w:r>
      <w:r>
        <w:t xml:space="preserve">dịch </w:t>
      </w:r>
      <w:r>
        <w:t xml:space="preserve">vụ.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khúc </w:t>
      </w:r>
      <w:r>
        <w:rPr>
          <w:i/>
        </w:rPr>
        <w:t xml:space="preserve">danh từ </w:t>
      </w:r>
      <w:r>
        <w:t xml:space="preserve">Hình </w:t>
      </w:r>
      <w:r>
        <w:t xml:space="preserve">thức </w:t>
      </w:r>
      <w:r>
        <w:t xml:space="preserve">âm </w:t>
      </w:r>
      <w:r>
        <w:t xml:space="preserve">nhạc </w:t>
      </w:r>
      <w:r>
        <w:t xml:space="preserve">gồm </w:t>
      </w:r>
      <w:r>
        <w:t xml:space="preserve">nhiều </w:t>
      </w:r>
      <w:r>
        <w:t xml:space="preserve">khúc </w:t>
      </w:r>
      <w:r>
        <w:t xml:space="preserve">nhạc </w:t>
      </w:r>
      <w:r>
        <w:t xml:space="preserve">nối </w:t>
      </w:r>
      <w:r>
        <w:t xml:space="preserve">tiếp </w:t>
      </w:r>
      <w:r>
        <w:t xml:space="preserve">nhau.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(cũ). </w:t>
      </w:r>
      <w:r>
        <w:t xml:space="preserve">Cơ </w:t>
      </w:r>
      <w:r>
        <w:t xml:space="preserve">nghiệp </w:t>
      </w:r>
      <w:r>
        <w:t xml:space="preserve">của </w:t>
      </w:r>
      <w:r>
        <w:t xml:space="preserve">tổ </w:t>
      </w:r>
      <w:r>
        <w:t xml:space="preserve">tiên </w:t>
      </w:r>
      <w:r>
        <w:t xml:space="preserve">để </w:t>
      </w:r>
      <w:r>
        <w:t xml:space="preserve">lại. </w:t>
      </w:r>
      <w:r>
        <w:rPr>
          <w:i/>
        </w:rPr>
        <w:t xml:space="preserve">Giữ </w:t>
      </w:r>
      <w:r>
        <w:rPr>
          <w:i/>
        </w:rPr>
        <w:t xml:space="preserve">gìn </w:t>
      </w:r>
      <w:r>
        <w:rPr>
          <w:i/>
        </w:rPr>
        <w:t xml:space="preserve">tổ </w:t>
      </w:r>
      <w:r>
        <w:rPr>
          <w:i/>
        </w:rPr>
        <w:t xml:space="preserve">nghiệp.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(cũ). </w:t>
      </w:r>
      <w:r>
        <w:t xml:space="preserve">Ông; </w:t>
      </w:r>
      <w:r>
        <w:t xml:space="preserve">cũng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ông </w:t>
      </w:r>
      <w:r>
        <w:t xml:space="preserve">bà, </w:t>
      </w:r>
      <w:r>
        <w:t xml:space="preserve">tổ </w:t>
      </w:r>
      <w:r>
        <w:t xml:space="preserve">tiên, </w:t>
      </w:r>
      <w:r>
        <w:t xml:space="preserve">nói </w:t>
      </w:r>
      <w:r>
        <w:t xml:space="preserve">chung. </w:t>
      </w:r>
      <w:r>
        <w:t xml:space="preserve">Phần </w:t>
      </w:r>
      <w:r>
        <w:rPr>
          <w:i/>
        </w:rPr>
        <w:t xml:space="preserve">đất </w:t>
      </w:r>
      <w:r>
        <w:rPr>
          <w:i/>
        </w:rPr>
        <w:t xml:space="preserve">do </w:t>
      </w:r>
      <w:r>
        <w:t xml:space="preserve">tổ </w:t>
      </w:r>
      <w:r>
        <w:t xml:space="preserve">phụ </w:t>
      </w:r>
      <w:r>
        <w:rPr>
          <w:i/>
        </w:rPr>
        <w:t xml:space="preserve">đổ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quốc </w:t>
      </w:r>
      <w:r>
        <w:rPr>
          <w:i/>
        </w:rPr>
        <w:t xml:space="preserve">danh từ </w:t>
      </w:r>
      <w:r>
        <w:t xml:space="preserve">Đất </w:t>
      </w:r>
      <w:r>
        <w:t xml:space="preserve">nước, </w:t>
      </w:r>
      <w:r>
        <w:t xml:space="preserve">được </w:t>
      </w:r>
      <w:r>
        <w:t xml:space="preserve">bao </w:t>
      </w:r>
      <w:r>
        <w:t xml:space="preserve">đời </w:t>
      </w:r>
      <w:r>
        <w:t xml:space="preserve">trước </w:t>
      </w:r>
      <w:r>
        <w:t xml:space="preserve">xây </w:t>
      </w:r>
      <w:r>
        <w:t xml:space="preserve">dựng </w:t>
      </w:r>
      <w:r>
        <w:t xml:space="preserve">và </w:t>
      </w:r>
      <w:r>
        <w:t xml:space="preserve">để </w:t>
      </w:r>
      <w:r>
        <w:t xml:space="preserve">lại,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dân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gắn </w:t>
      </w:r>
      <w:r>
        <w:t xml:space="preserve">bó </w:t>
      </w:r>
      <w:r>
        <w:t xml:space="preserve">với </w:t>
      </w:r>
      <w:r>
        <w:t xml:space="preserve">nó. </w:t>
      </w:r>
      <w:r>
        <w:t xml:space="preserve">Xây </w:t>
      </w:r>
      <w:r>
        <w:rPr>
          <w:i/>
        </w:rPr>
        <w:t xml:space="preserve">dựng </w:t>
      </w:r>
      <w:r>
        <w:t xml:space="preserve">uà </w:t>
      </w:r>
      <w:r>
        <w:rPr>
          <w:i/>
        </w:rPr>
        <w:t xml:space="preserve">bảo </w:t>
      </w:r>
      <w:r>
        <w:rPr>
          <w:i/>
        </w:rPr>
        <w:t xml:space="preserve">uộ </w:t>
      </w:r>
      <w:r>
        <w:t xml:space="preserve">tổ </w:t>
      </w:r>
      <w:r>
        <w:t xml:space="preserve">quốc.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Ông </w:t>
      </w:r>
      <w:r>
        <w:t xml:space="preserve">tổ </w:t>
      </w:r>
      <w:r>
        <w:t xml:space="preserve">lập </w:t>
      </w:r>
      <w:r>
        <w:t xml:space="preserve">ra </w:t>
      </w:r>
      <w:r>
        <w:t xml:space="preserve">một </w:t>
      </w:r>
      <w:r>
        <w:t xml:space="preserve">giáo </w:t>
      </w:r>
      <w:r>
        <w:t xml:space="preserve">phái </w:t>
      </w:r>
      <w:r>
        <w:t xml:space="preserve">hoặc </w:t>
      </w:r>
      <w:r>
        <w:t xml:space="preserve">lập </w:t>
      </w:r>
      <w:r>
        <w:t xml:space="preserve">ra </w:t>
      </w:r>
      <w:r>
        <w:t xml:space="preserve">một </w:t>
      </w:r>
      <w:r>
        <w:t xml:space="preserve">nghề </w:t>
      </w:r>
      <w:r>
        <w:t xml:space="preserve">(thường </w:t>
      </w:r>
      <w:r>
        <w:t xml:space="preserve">được </w:t>
      </w:r>
      <w:r>
        <w:t xml:space="preserve">người </w:t>
      </w:r>
      <w:r>
        <w:t xml:space="preserve">đời </w:t>
      </w:r>
      <w:r>
        <w:t xml:space="preserve">sau </w:t>
      </w:r>
      <w:r>
        <w:t xml:space="preserve">tôn </w:t>
      </w:r>
      <w:r>
        <w:t xml:space="preserve">thờ). </w:t>
      </w:r>
      <w:r>
        <w:t xml:space="preserve">Các </w:t>
      </w:r>
      <w:r>
        <w:t xml:space="preserve">tổ </w:t>
      </w:r>
      <w:r>
        <w:t xml:space="preserve">sư </w:t>
      </w:r>
      <w:r>
        <w:t xml:space="preserve">phái </w:t>
      </w:r>
      <w:r>
        <w:t xml:space="preserve">Trúc </w:t>
      </w:r>
      <w:r>
        <w:t xml:space="preserve">Lâm. </w:t>
      </w:r>
      <w:r>
        <w:t xml:space="preserve">Tổ </w:t>
      </w:r>
      <w:r>
        <w:t xml:space="preserve">sư </w:t>
      </w:r>
      <w:r>
        <w:t xml:space="preserve">nghề </w:t>
      </w:r>
      <w:r>
        <w:t xml:space="preserve">gốm. </w:t>
      </w:r>
      <w:r>
        <w:rPr>
          <w:b/>
        </w:rPr>
        <w:t xml:space="preserve">2 </w:t>
      </w:r>
      <w:r>
        <w:t xml:space="preserve">(thông tục). </w:t>
      </w:r>
      <w:r>
        <w:rPr>
          <w:i/>
        </w:rPr>
        <w:t xml:space="preserve">Từ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chửi. </w:t>
      </w:r>
      <w:r>
        <w:rPr>
          <w:i/>
        </w:rPr>
        <w:t xml:space="preserve">Tổ </w:t>
      </w:r>
      <w:r>
        <w:rPr>
          <w:i/>
        </w:rPr>
        <w:t xml:space="preserve">sư </w:t>
      </w:r>
      <w:r>
        <w:t xml:space="preserve">chúng </w:t>
      </w:r>
      <w:r>
        <w:t xml:space="preserve">nó! </w:t>
      </w:r>
      <w:r>
        <w:br/>
      </w:r>
      <w:r>
        <w:rPr>
          <w:b/>
        </w:rPr>
        <w:t xml:space="preserve">tổ </w:t>
      </w:r>
      <w:r>
        <w:rPr>
          <w:b/>
        </w:rPr>
        <w:t xml:space="preserve">thành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Hợp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nhau </w:t>
      </w:r>
      <w:r>
        <w:t xml:space="preserve">lại </w:t>
      </w:r>
      <w:r>
        <w:t xml:space="preserve">mà </w:t>
      </w:r>
      <w:r>
        <w:t xml:space="preserve">làm </w:t>
      </w:r>
      <w:r>
        <w:t xml:space="preserve">thành.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tiên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người </w:t>
      </w:r>
      <w:r>
        <w:t xml:space="preserve">coi </w:t>
      </w:r>
      <w:r>
        <w:t xml:space="preserve">là </w:t>
      </w:r>
      <w:r>
        <w:t xml:space="preserve">thuộc </w:t>
      </w:r>
      <w:r>
        <w:t xml:space="preserve">những </w:t>
      </w:r>
      <w:r>
        <w:t xml:space="preserve">thế </w:t>
      </w:r>
      <w:r>
        <w:t xml:space="preserve">hệ </w:t>
      </w:r>
      <w:r>
        <w:rPr>
          <w:i/>
        </w:rPr>
        <w:t xml:space="preserve">đầu </w:t>
      </w:r>
      <w:r>
        <w:t xml:space="preserve">tiên, </w:t>
      </w:r>
      <w:r>
        <w:t xml:space="preserve">qua </w:t>
      </w:r>
      <w:r>
        <w:rPr>
          <w:i/>
        </w:rPr>
        <w:t xml:space="preserve">đời </w:t>
      </w:r>
      <w:r>
        <w:rPr>
          <w:i/>
        </w:rPr>
        <w:t xml:space="preserve">đã </w:t>
      </w:r>
      <w:r>
        <w:t xml:space="preserve">lâu, </w:t>
      </w:r>
      <w:r>
        <w:t xml:space="preserve">của </w:t>
      </w:r>
      <w:r>
        <w:t xml:space="preserve">một </w:t>
      </w:r>
      <w:r>
        <w:t xml:space="preserve">dòng </w:t>
      </w:r>
      <w:r>
        <w:t xml:space="preserve">họ </w:t>
      </w:r>
      <w:r>
        <w:t xml:space="preserve">hay </w:t>
      </w:r>
      <w:r>
        <w:t xml:space="preserve">một </w:t>
      </w:r>
      <w:r>
        <w:t xml:space="preserve">dân </w:t>
      </w:r>
      <w:r>
        <w:t xml:space="preserve">tộc,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các </w:t>
      </w:r>
      <w:r>
        <w:t xml:space="preserve">thế </w:t>
      </w:r>
      <w:r>
        <w:t xml:space="preserve">hệ </w:t>
      </w:r>
      <w:r>
        <w:t xml:space="preserve">về </w:t>
      </w:r>
      <w:r>
        <w:t xml:space="preserve">sau </w:t>
      </w:r>
      <w:r>
        <w:t xml:space="preserve">này. </w:t>
      </w:r>
      <w:r>
        <w:t xml:space="preserve">Thờ </w:t>
      </w:r>
      <w:r>
        <w:t xml:space="preserve">cúng </w:t>
      </w:r>
      <w:r>
        <w:t xml:space="preserve">tổ </w:t>
      </w:r>
      <w:r>
        <w:rPr>
          <w:i/>
        </w:rPr>
        <w:t xml:space="preserve">tiên. </w:t>
      </w:r>
      <w:r>
        <w:rPr>
          <w:b/>
        </w:rPr>
        <w:t xml:space="preserve">2 </w:t>
      </w:r>
      <w:r>
        <w:t xml:space="preserve">Sinh </w:t>
      </w:r>
      <w:r>
        <w:t xml:space="preserve">vật </w:t>
      </w:r>
      <w:r>
        <w:t xml:space="preserve">cổ </w:t>
      </w:r>
      <w:r>
        <w:t xml:space="preserve">đại </w:t>
      </w:r>
      <w:r>
        <w:t xml:space="preserve">đã </w:t>
      </w:r>
      <w:r>
        <w:t xml:space="preserve">biến </w:t>
      </w:r>
      <w:r>
        <w:t xml:space="preserve">hoá </w:t>
      </w:r>
      <w:r>
        <w:t xml:space="preserve">thành </w:t>
      </w:r>
      <w:r>
        <w:t xml:space="preserve">một </w:t>
      </w:r>
      <w:r>
        <w:t xml:space="preserve">loại </w:t>
      </w:r>
      <w:r>
        <w:t xml:space="preserve">sinh </w:t>
      </w:r>
      <w:r>
        <w:t xml:space="preserve">vật </w:t>
      </w:r>
      <w:r>
        <w:t xml:space="preserve">hiện </w:t>
      </w:r>
      <w:r>
        <w:t xml:space="preserve">đại,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sinh </w:t>
      </w:r>
      <w:r>
        <w:t xml:space="preserve">vật </w:t>
      </w:r>
      <w:r>
        <w:t xml:space="preserve">hiện </w:t>
      </w:r>
      <w:r>
        <w:t xml:space="preserve">đại </w:t>
      </w:r>
      <w:r>
        <w:t xml:space="preserve">này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tôm </w:t>
      </w:r>
      <w:r>
        <w:rPr>
          <w:i/>
        </w:rPr>
        <w:t xml:space="preserve">danh từ </w:t>
      </w:r>
      <w:r>
        <w:t xml:space="preserve">Trò </w:t>
      </w:r>
      <w:r>
        <w:t xml:space="preserve">chơi </w:t>
      </w:r>
      <w:r>
        <w:t xml:space="preserve">bằng </w:t>
      </w:r>
      <w:r>
        <w:t xml:space="preserve">bài </w:t>
      </w:r>
      <w:r>
        <w:t xml:space="preserve">lá </w:t>
      </w:r>
      <w:r>
        <w:t xml:space="preserve">có </w:t>
      </w:r>
      <w:r>
        <w:t xml:space="preserve">một </w:t>
      </w:r>
      <w:r>
        <w:t xml:space="preserve">trăm </w:t>
      </w:r>
      <w:r>
        <w:t xml:space="preserve">hai </w:t>
      </w:r>
      <w:r>
        <w:t xml:space="preserve">mươi </w:t>
      </w:r>
      <w:r>
        <w:t xml:space="preserve">quân, </w:t>
      </w:r>
      <w:r>
        <w:t xml:space="preserve">do </w:t>
      </w:r>
      <w:r>
        <w:t xml:space="preserve">năm </w:t>
      </w:r>
      <w:r>
        <w:t xml:space="preserve">người </w:t>
      </w:r>
      <w:r>
        <w:t xml:space="preserve">chơi. </w:t>
      </w:r>
      <w:r>
        <w:t xml:space="preserve">Đánh </w:t>
      </w:r>
      <w:r>
        <w:rPr>
          <w:i/>
        </w:rPr>
        <w:t xml:space="preserve">tổ </w:t>
      </w:r>
      <w:r>
        <w:t xml:space="preserve">tôm. </w:t>
      </w:r>
      <w:r>
        <w:t xml:space="preserve">Cỗ </w:t>
      </w:r>
      <w:r>
        <w:rPr>
          <w:i/>
        </w:rPr>
        <w:t xml:space="preserve">bài </w:t>
      </w:r>
      <w:r>
        <w:t xml:space="preserve">tổ </w:t>
      </w:r>
      <w:r>
        <w:t xml:space="preserve">tôm.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tông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rPr>
          <w:i/>
        </w:rPr>
        <w:t xml:space="preserve">tổ </w:t>
      </w:r>
      <w:r>
        <w:rPr>
          <w:i/>
        </w:rPr>
        <w:t xml:space="preserve">tiên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truyền </w:t>
      </w:r>
      <w:r>
        <w:rPr>
          <w:i/>
        </w:rPr>
        <w:t xml:space="preserve">tính từ </w:t>
      </w:r>
      <w:r>
        <w:t xml:space="preserve">(ít dùng). </w:t>
      </w:r>
      <w:r>
        <w:t xml:space="preserve">Do </w:t>
      </w:r>
      <w:r>
        <w:t xml:space="preserve">ông </w:t>
      </w:r>
      <w:r>
        <w:t xml:space="preserve">cha </w:t>
      </w:r>
      <w:r>
        <w:t xml:space="preserve">lưu </w:t>
      </w:r>
      <w:r>
        <w:t xml:space="preserve">truyền </w:t>
      </w:r>
      <w:r>
        <w:t xml:space="preserve">lại </w:t>
      </w:r>
      <w:r>
        <w:t xml:space="preserve">đời </w:t>
      </w:r>
      <w:r>
        <w:t xml:space="preserve">này </w:t>
      </w:r>
      <w:r>
        <w:t xml:space="preserve">sang </w:t>
      </w:r>
      <w:r>
        <w:t xml:space="preserve">đời </w:t>
      </w:r>
      <w:r>
        <w:t xml:space="preserve">khác. </w:t>
      </w:r>
      <w:r>
        <w:t xml:space="preserve">Nghề </w:t>
      </w:r>
      <w:r>
        <w:t xml:space="preserve">tổ </w:t>
      </w:r>
      <w:r>
        <w:t xml:space="preserve">truyền.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điều </w:t>
      </w:r>
      <w:r>
        <w:t xml:space="preserve">hành </w:t>
      </w:r>
      <w:r>
        <w:t xml:space="preserve">công </w:t>
      </w:r>
      <w:r>
        <w:t xml:space="preserve">việc </w:t>
      </w:r>
      <w:r>
        <w:t xml:space="preserve">của </w:t>
      </w:r>
      <w:r>
        <w:t xml:space="preserve">một </w:t>
      </w:r>
      <w:r>
        <w:t xml:space="preserve">tố.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Thành </w:t>
      </w:r>
      <w:r>
        <w:t xml:space="preserve">viên </w:t>
      </w:r>
      <w:r>
        <w:t xml:space="preserve">không </w:t>
      </w:r>
      <w:r>
        <w:t xml:space="preserve">ở </w:t>
      </w:r>
      <w:r>
        <w:t xml:space="preserve">cương </w:t>
      </w:r>
      <w:r>
        <w:t xml:space="preserve">vị </w:t>
      </w:r>
      <w:r>
        <w:t xml:space="preserve">phụ </w:t>
      </w:r>
      <w:r>
        <w:t xml:space="preserve">trách </w:t>
      </w:r>
      <w:r>
        <w:t xml:space="preserve">của </w:t>
      </w:r>
      <w:r>
        <w:t xml:space="preserve">một </w:t>
      </w:r>
      <w:r>
        <w:t xml:space="preserve">tổ. </w:t>
      </w:r>
      <w:r>
        <w:br/>
      </w:r>
      <w:r>
        <w:rPr>
          <w:b/>
        </w:rPr>
        <w:t xml:space="preserve">tố, </w:t>
      </w:r>
      <w:r>
        <w:rPr>
          <w:i/>
        </w:rPr>
        <w:t xml:space="preserve">danh từ </w:t>
      </w:r>
      <w:r>
        <w:t xml:space="preserve">Gió </w:t>
      </w:r>
      <w:r>
        <w:t xml:space="preserve">mạnh </w:t>
      </w:r>
      <w:r>
        <w:t xml:space="preserve">đổi </w:t>
      </w:r>
      <w:r>
        <w:t xml:space="preserve">chiều </w:t>
      </w:r>
      <w:r>
        <w:t xml:space="preserve">đột </w:t>
      </w:r>
      <w:r>
        <w:t xml:space="preserve">ngột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cơn </w:t>
      </w:r>
      <w:r>
        <w:t xml:space="preserve">dông. </w:t>
      </w:r>
      <w:r>
        <w:t xml:space="preserve">Trời </w:t>
      </w:r>
      <w:r>
        <w:rPr>
          <w:i/>
        </w:rPr>
        <w:t xml:space="preserve">nổi </w:t>
      </w:r>
      <w:r>
        <w:t xml:space="preserve">cơn </w:t>
      </w:r>
      <w:r>
        <w:t xml:space="preserve">tố. </w:t>
      </w:r>
      <w:r>
        <w:br/>
      </w:r>
      <w:r>
        <w:rPr>
          <w:b/>
        </w:rPr>
        <w:t xml:space="preserve">tố,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công </w:t>
      </w:r>
      <w:r>
        <w:t xml:space="preserve">khai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 </w:t>
      </w:r>
      <w:r>
        <w:t xml:space="preserve">việc </w:t>
      </w:r>
      <w:r>
        <w:t xml:space="preserve">làm </w:t>
      </w:r>
      <w:r>
        <w:t xml:space="preserve">sai </w:t>
      </w:r>
      <w:r>
        <w:t xml:space="preserve">trái, </w:t>
      </w:r>
      <w:r>
        <w:t xml:space="preserve">phạm </w:t>
      </w:r>
      <w:r>
        <w:t xml:space="preserve">pháp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Tố </w:t>
      </w:r>
      <w:r>
        <w:rPr>
          <w:i/>
        </w:rPr>
        <w:t xml:space="preserve">tội </w:t>
      </w:r>
      <w:r>
        <w:rPr>
          <w:i/>
        </w:rPr>
        <w:t xml:space="preserve">ác </w:t>
      </w:r>
      <w:r>
        <w:t xml:space="preserve">của </w:t>
      </w:r>
      <w:r>
        <w:rPr>
          <w:i/>
        </w:rPr>
        <w:t xml:space="preserve">một </w:t>
      </w:r>
      <w:r>
        <w:rPr>
          <w:i/>
        </w:rPr>
        <w:t xml:space="preserve">cường </w:t>
      </w:r>
      <w:r>
        <w:rPr>
          <w:i/>
        </w:rPr>
        <w:t xml:space="preserve">hào. </w:t>
      </w:r>
      <w:r>
        <w:t xml:space="preserve">Tố </w:t>
      </w:r>
      <w:r>
        <w:t xml:space="preserve">nhau </w:t>
      </w:r>
      <w:r>
        <w:t xml:space="preserve">trong </w:t>
      </w:r>
      <w:r>
        <w:t xml:space="preserve">cuộc </w:t>
      </w:r>
      <w:r>
        <w:t xml:space="preserve">họp. </w:t>
      </w:r>
      <w:r>
        <w:br/>
      </w:r>
      <w:r>
        <w:rPr>
          <w:b/>
        </w:rPr>
        <w:t xml:space="preserve">tố </w:t>
      </w:r>
      <w:r>
        <w:rPr>
          <w:b/>
        </w:rPr>
        <w:t xml:space="preserve">cáo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Báo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hoặc </w:t>
      </w:r>
      <w:r>
        <w:t xml:space="preserve">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 </w:t>
      </w:r>
      <w:r>
        <w:t xml:space="preserve">biết </w:t>
      </w:r>
      <w:r>
        <w:t xml:space="preserve">người </w:t>
      </w:r>
      <w:r>
        <w:t xml:space="preserve">hoặc </w:t>
      </w:r>
      <w:r>
        <w:t xml:space="preserve">hành </w:t>
      </w:r>
      <w:r>
        <w:t xml:space="preserve">động </w:t>
      </w:r>
      <w:r>
        <w:t xml:space="preserve">phạm </w:t>
      </w:r>
      <w:r>
        <w:t xml:space="preserve">pháp </w:t>
      </w:r>
      <w:r>
        <w:t xml:space="preserve">nào </w:t>
      </w:r>
      <w:r>
        <w:t xml:space="preserve">đó. </w:t>
      </w:r>
      <w:r>
        <w:rPr>
          <w:i/>
        </w:rPr>
        <w:t xml:space="preserve">Tố </w:t>
      </w:r>
      <w:r>
        <w:t xml:space="preserve">cáo </w:t>
      </w:r>
      <w:r>
        <w:rPr>
          <w:i/>
        </w:rPr>
        <w:t xml:space="preserve">kẻ </w:t>
      </w:r>
      <w:r>
        <w:t xml:space="preserve">gian. </w:t>
      </w:r>
      <w:r>
        <w:rPr>
          <w:i/>
        </w:rPr>
        <w:t xml:space="preserve">Tố </w:t>
      </w:r>
      <w:r>
        <w:rPr>
          <w:i/>
        </w:rPr>
        <w:t xml:space="preserve">cáo </w:t>
      </w:r>
      <w:r>
        <w:t xml:space="preserve">một </w:t>
      </w:r>
      <w:r>
        <w:t xml:space="preserve">uụ </w:t>
      </w:r>
      <w:r>
        <w:t xml:space="preserve">tham </w:t>
      </w:r>
      <w:r>
        <w:rPr>
          <w:i/>
        </w:rPr>
        <w:t xml:space="preserve">ô. </w:t>
      </w:r>
      <w:r>
        <w:rPr>
          <w:b/>
        </w:rPr>
        <w:t xml:space="preserve">2 </w:t>
      </w:r>
      <w:r>
        <w:t xml:space="preserve">Vạch </w:t>
      </w:r>
      <w:r>
        <w:t xml:space="preserve">trần </w:t>
      </w:r>
      <w:r>
        <w:t xml:space="preserve">hành </w:t>
      </w:r>
      <w:r>
        <w:t xml:space="preserve">động </w:t>
      </w:r>
      <w:r>
        <w:t xml:space="preserve">xấu </w:t>
      </w:r>
      <w:r>
        <w:t xml:space="preserve">xa </w:t>
      </w:r>
      <w:r>
        <w:t xml:space="preserve">hoặc </w:t>
      </w:r>
      <w:r>
        <w:t xml:space="preserve">tội </w:t>
      </w:r>
      <w:r>
        <w:t xml:space="preserve">ác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 </w:t>
      </w:r>
      <w:r>
        <w:t xml:space="preserve">nhằm </w:t>
      </w:r>
      <w:r>
        <w:t xml:space="preserve">lên </w:t>
      </w:r>
      <w:r>
        <w:t xml:space="preserve">án, </w:t>
      </w:r>
      <w:r>
        <w:t xml:space="preserve">ngăn </w:t>
      </w:r>
      <w:r>
        <w:t xml:space="preserve">chặn. </w:t>
      </w:r>
      <w:r>
        <w:t xml:space="preserve">Tố </w:t>
      </w:r>
      <w:r>
        <w:rPr>
          <w:i/>
        </w:rPr>
        <w:t xml:space="preserve">cáo </w:t>
      </w:r>
      <w:r>
        <w:t xml:space="preserve">trước </w:t>
      </w:r>
      <w:r>
        <w:rPr>
          <w:i/>
        </w:rPr>
        <w:t xml:space="preserve">dư </w:t>
      </w:r>
      <w:r>
        <w:t xml:space="preserve">luận. </w:t>
      </w:r>
      <w:r>
        <w:t xml:space="preserve">Tố </w:t>
      </w:r>
      <w:r>
        <w:t xml:space="preserve">cáo </w:t>
      </w:r>
      <w:r>
        <w:t xml:space="preserve">chính </w:t>
      </w:r>
      <w:r>
        <w:t xml:space="preserve">sách </w:t>
      </w:r>
      <w:r>
        <w:t xml:space="preserve">phân </w:t>
      </w:r>
      <w:r>
        <w:t xml:space="preserve">biệt </w:t>
      </w:r>
      <w:r>
        <w:rPr>
          <w:i/>
        </w:rPr>
        <w:t xml:space="preserve">chúng </w:t>
      </w:r>
      <w:r>
        <w:t xml:space="preserve">tộc. </w:t>
      </w:r>
      <w:r>
        <w:rPr>
          <w:i/>
        </w:rPr>
        <w:t xml:space="preserve">Giá </w:t>
      </w:r>
      <w:r>
        <w:rPr>
          <w:i/>
        </w:rPr>
        <w:t xml:space="preserve">trị </w:t>
      </w:r>
      <w:r>
        <w:t xml:space="preserve">tố </w:t>
      </w:r>
      <w:r>
        <w:t xml:space="preserve">cáo </w:t>
      </w:r>
      <w:r>
        <w:rPr>
          <w:i/>
        </w:rPr>
        <w:t xml:space="preserve">của </w:t>
      </w:r>
      <w:r>
        <w:rPr>
          <w:i/>
        </w:rPr>
        <w:t xml:space="preserve">tác </w:t>
      </w:r>
      <w:r>
        <w:t xml:space="preserve">phẩm.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