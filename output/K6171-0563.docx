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sở, </w:t>
      </w:r>
      <w:r>
        <w:rPr>
          <w:i/>
        </w:rPr>
        <w:t xml:space="preserve">danh từ </w:t>
      </w:r>
      <w:r>
        <w:t xml:space="preserve">Cây </w:t>
      </w:r>
      <w:r>
        <w:t xml:space="preserve">nhỡ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chè, </w:t>
      </w:r>
      <w:r>
        <w:t xml:space="preserve">lá </w:t>
      </w:r>
      <w:r>
        <w:t xml:space="preserve">hình </w:t>
      </w:r>
      <w:r>
        <w:t xml:space="preserve">trái </w:t>
      </w:r>
      <w:r>
        <w:t xml:space="preserve">xoan, </w:t>
      </w:r>
      <w:r>
        <w:t xml:space="preserve">có </w:t>
      </w:r>
      <w:r>
        <w:t xml:space="preserve">răng, </w:t>
      </w:r>
      <w:r>
        <w:t xml:space="preserve">hoa </w:t>
      </w:r>
      <w:r>
        <w:t xml:space="preserve">trắng, </w:t>
      </w:r>
      <w:r>
        <w:t xml:space="preserve">hạt </w:t>
      </w:r>
      <w:r>
        <w:t xml:space="preserve">ép </w:t>
      </w:r>
      <w:r>
        <w:t xml:space="preserve">lấy </w:t>
      </w:r>
      <w:r>
        <w:t xml:space="preserve">dầu </w:t>
      </w:r>
      <w:r>
        <w:t xml:space="preserve">dùng </w:t>
      </w:r>
      <w:r>
        <w:t xml:space="preserve">trong </w:t>
      </w:r>
      <w:r>
        <w:t xml:space="preserve">công </w:t>
      </w:r>
      <w:r>
        <w:t xml:space="preserve">nghiệp </w:t>
      </w:r>
      <w:r>
        <w:t xml:space="preserve">và </w:t>
      </w:r>
      <w:r>
        <w:t xml:space="preserve">để </w:t>
      </w:r>
      <w:r>
        <w:t xml:space="preserve">ăn. </w:t>
      </w:r>
      <w:r>
        <w:br/>
      </w:r>
      <w:r>
        <w:rPr>
          <w:b/>
        </w:rPr>
        <w:t xml:space="preserve">sở,d. </w:t>
      </w:r>
      <w:r>
        <w:rPr>
          <w:b/>
        </w:rPr>
        <w:t xml:space="preserve">1 </w:t>
      </w:r>
      <w:r>
        <w:t xml:space="preserve">Cơ </w:t>
      </w:r>
      <w:r>
        <w:t xml:space="preserve">quan </w:t>
      </w:r>
      <w:r>
        <w:t xml:space="preserve">quản </w:t>
      </w:r>
      <w:r>
        <w:t xml:space="preserve">lí </w:t>
      </w:r>
      <w:r>
        <w:t xml:space="preserve">một </w:t>
      </w:r>
      <w:r>
        <w:t xml:space="preserve">ngành </w:t>
      </w:r>
      <w:r>
        <w:t xml:space="preserve">chuyên </w:t>
      </w:r>
      <w:r>
        <w:t xml:space="preserve">môn </w:t>
      </w:r>
      <w:r>
        <w:t xml:space="preserve">của </w:t>
      </w:r>
      <w:r>
        <w:t xml:space="preserve">nhà </w:t>
      </w:r>
      <w:r>
        <w:t xml:space="preserve">nước </w:t>
      </w:r>
      <w:r>
        <w:t xml:space="preserve">ở </w:t>
      </w:r>
      <w:r>
        <w:t xml:space="preserve">cấp </w:t>
      </w:r>
      <w:r>
        <w:t xml:space="preserve">tỉnh </w:t>
      </w:r>
      <w:r>
        <w:t xml:space="preserve">và </w:t>
      </w:r>
      <w:r>
        <w:t xml:space="preserve">thành </w:t>
      </w:r>
      <w:r>
        <w:t xml:space="preserve">phố. </w:t>
      </w:r>
      <w:r>
        <w:t xml:space="preserve">Sở </w:t>
      </w:r>
      <w:r>
        <w:rPr>
          <w:i/>
        </w:rPr>
        <w:t xml:space="preserve">giáo </w:t>
      </w:r>
      <w:r>
        <w:rPr>
          <w:i/>
        </w:rPr>
        <w:t xml:space="preserve">dục. </w:t>
      </w:r>
      <w:r>
        <w:rPr>
          <w:i/>
        </w:rPr>
        <w:t xml:space="preserve">Giám </w:t>
      </w:r>
      <w:r>
        <w:rPr>
          <w:i/>
        </w:rPr>
        <w:t xml:space="preserve">đốc </w:t>
      </w:r>
      <w:r>
        <w:t xml:space="preserve">sở. </w:t>
      </w:r>
      <w:r>
        <w:rPr>
          <w:b/>
        </w:rPr>
        <w:t xml:space="preserve">2 </w:t>
      </w:r>
      <w:r>
        <w:t xml:space="preserve">TỔ </w:t>
      </w:r>
      <w:r>
        <w:t xml:space="preserve">chức </w:t>
      </w:r>
      <w:r>
        <w:t xml:space="preserve">kinh </w:t>
      </w:r>
      <w:r>
        <w:t xml:space="preserve">doanh </w:t>
      </w:r>
      <w:r>
        <w:t xml:space="preserve">của </w:t>
      </w:r>
      <w:r>
        <w:t xml:space="preserve">nhà </w:t>
      </w:r>
      <w:r>
        <w:t xml:space="preserve">nước </w:t>
      </w:r>
      <w:r>
        <w:t xml:space="preserve">hay </w:t>
      </w:r>
      <w:r>
        <w:t xml:space="preserve">tư </w:t>
      </w:r>
      <w:r>
        <w:t xml:space="preserve">nhân </w:t>
      </w:r>
      <w:r>
        <w:t xml:space="preserve">thời </w:t>
      </w:r>
      <w:r>
        <w:rPr>
          <w:i/>
        </w:rPr>
        <w:t xml:space="preserve">trước. </w:t>
      </w:r>
      <w:r>
        <w:rPr>
          <w:i/>
        </w:rPr>
        <w:t xml:space="preserve">Sở </w:t>
      </w:r>
      <w:r>
        <w:rPr>
          <w:i/>
        </w:rPr>
        <w:t xml:space="preserve">xe </w:t>
      </w:r>
      <w:r>
        <w:rPr>
          <w:i/>
        </w:rPr>
        <w:t xml:space="preserve">lửa. </w:t>
      </w:r>
      <w:r>
        <w:rPr>
          <w:i/>
        </w:rPr>
        <w:t xml:space="preserve">Sở </w:t>
      </w:r>
      <w:r>
        <w:rPr>
          <w:i/>
        </w:rPr>
        <w:t xml:space="preserve">caosu. </w:t>
      </w:r>
      <w:r>
        <w:t xml:space="preserve">Sở </w:t>
      </w:r>
      <w:r>
        <w:t xml:space="preserve">tư. </w:t>
      </w:r>
      <w:r>
        <w:rPr>
          <w:b/>
        </w:rPr>
        <w:t xml:space="preserve">3 </w:t>
      </w:r>
      <w:r>
        <w:t xml:space="preserve">(cũ). </w:t>
      </w:r>
      <w:r>
        <w:t xml:space="preserve">Công </w:t>
      </w:r>
      <w:r>
        <w:t xml:space="preserve">sở </w:t>
      </w:r>
      <w:r>
        <w:t xml:space="preserve">hoặc </w:t>
      </w:r>
      <w:r>
        <w:t xml:space="preserve">sở </w:t>
      </w:r>
      <w:r>
        <w:t xml:space="preserve">tư </w:t>
      </w:r>
      <w:r>
        <w:t xml:space="preserve">(nói </w:t>
      </w:r>
      <w:r>
        <w:t xml:space="preserve">tắt),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nhân </w:t>
      </w:r>
      <w:r>
        <w:t xml:space="preserve">viên </w:t>
      </w:r>
      <w:r>
        <w:t xml:space="preserve">làm </w:t>
      </w:r>
      <w:r>
        <w:t xml:space="preserve">việc. </w:t>
      </w:r>
      <w:r>
        <w:rPr>
          <w:i/>
        </w:rPr>
        <w:t xml:space="preserve">Đến </w:t>
      </w:r>
      <w:r>
        <w:rPr>
          <w:i/>
        </w:rPr>
        <w:t xml:space="preserve">sở </w:t>
      </w:r>
      <w:r>
        <w:rPr>
          <w:i/>
        </w:rPr>
        <w:t xml:space="preserve">làm </w:t>
      </w:r>
      <w:r>
        <w:rPr>
          <w:i/>
        </w:rPr>
        <w:t xml:space="preserve">uiệc. </w:t>
      </w:r>
      <w:r>
        <w:t xml:space="preserve">Bị </w:t>
      </w:r>
      <w:r>
        <w:rPr>
          <w:i/>
        </w:rPr>
        <w:t xml:space="preserve">đuổi </w:t>
      </w:r>
      <w:r>
        <w:rPr>
          <w:i/>
        </w:rPr>
        <w:t xml:space="preserve">khỏi </w:t>
      </w:r>
      <w:r>
        <w:t xml:space="preserve">sở. </w:t>
      </w:r>
      <w:r>
        <w:br/>
      </w:r>
      <w:r>
        <w:rPr>
          <w:b/>
        </w:rPr>
        <w:t xml:space="preserve">sở </w:t>
      </w:r>
      <w:r>
        <w:rPr>
          <w:b/>
        </w:rPr>
        <w:t xml:space="preserve">cầu </w:t>
      </w:r>
      <w:r>
        <w:rPr>
          <w:i/>
        </w:rPr>
        <w:t xml:space="preserve">danh từ </w:t>
      </w:r>
      <w:r>
        <w:t xml:space="preserve">(hoặc </w:t>
      </w:r>
      <w:r>
        <w:t xml:space="preserve">đg,)..(cũ). </w:t>
      </w:r>
      <w:r>
        <w:t xml:space="preserve">Điều </w:t>
      </w:r>
      <w:r>
        <w:t xml:space="preserve">hằng </w:t>
      </w:r>
      <w:r>
        <w:t xml:space="preserve">mong </w:t>
      </w:r>
      <w:r>
        <w:t xml:space="preserve">muốn </w:t>
      </w:r>
      <w:r>
        <w:t xml:space="preserve">cho </w:t>
      </w:r>
      <w:r>
        <w:t xml:space="preserve">mình. </w:t>
      </w:r>
      <w:r>
        <w:rPr>
          <w:i/>
        </w:rPr>
        <w:t xml:space="preserve">Toại </w:t>
      </w:r>
      <w:r>
        <w:rPr>
          <w:i/>
        </w:rPr>
        <w:t xml:space="preserve">sởcầu. </w:t>
      </w:r>
      <w:r>
        <w:rPr>
          <w:i/>
        </w:rPr>
        <w:t xml:space="preserve">Như </w:t>
      </w:r>
      <w:r>
        <w:t xml:space="preserve">ý </w:t>
      </w:r>
      <w:r>
        <w:t xml:space="preserve">sở </w:t>
      </w:r>
      <w:r>
        <w:t xml:space="preserve">cầu?. </w:t>
      </w:r>
      <w:r>
        <w:br/>
      </w:r>
      <w:r>
        <w:rPr>
          <w:b/>
        </w:rPr>
        <w:t xml:space="preserve">sở </w:t>
      </w:r>
      <w:r>
        <w:rPr>
          <w:b/>
        </w:rPr>
        <w:t xml:space="preserve">cậy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Trông </w:t>
      </w:r>
      <w:r>
        <w:t xml:space="preserve">cậy </w:t>
      </w:r>
      <w:r>
        <w:t xml:space="preserve">vào. </w:t>
      </w:r>
      <w:r>
        <w:br/>
      </w:r>
      <w:r>
        <w:rPr>
          <w:b/>
        </w:rPr>
        <w:t xml:space="preserve">sở </w:t>
      </w:r>
      <w:r>
        <w:rPr>
          <w:b/>
        </w:rPr>
        <w:t xml:space="preserve">chỉ </w:t>
      </w:r>
      <w:r>
        <w:rPr>
          <w:b/>
        </w:rPr>
        <w:t xml:space="preserve">huy </w:t>
      </w:r>
      <w:r>
        <w:rPr>
          <w:i/>
        </w:rPr>
        <w:t xml:space="preserve">danh từ </w:t>
      </w:r>
      <w:r>
        <w:t xml:space="preserve">cũng nói </w:t>
      </w:r>
      <w:r>
        <w:t xml:space="preserve">chỉ </w:t>
      </w:r>
      <w:r>
        <w:t xml:space="preserve">huy </w:t>
      </w:r>
      <w:r>
        <w:t xml:space="preserve">sở. </w:t>
      </w:r>
      <w:r>
        <w:t xml:space="preserve">Nơi </w:t>
      </w:r>
      <w:r>
        <w:t xml:space="preserve">bố </w:t>
      </w:r>
      <w:r>
        <w:t xml:space="preserve">trí </w:t>
      </w:r>
      <w:r>
        <w:t xml:space="preserve">để </w:t>
      </w:r>
      <w:r>
        <w:t xml:space="preserve">tiện </w:t>
      </w:r>
      <w:r>
        <w:t xml:space="preserve">cho </w:t>
      </w:r>
      <w:r>
        <w:t xml:space="preserve">người </w:t>
      </w:r>
      <w:r>
        <w:t xml:space="preserve">chỉ </w:t>
      </w:r>
      <w:r>
        <w:t xml:space="preserve">huy </w:t>
      </w:r>
      <w:r>
        <w:t xml:space="preserve">và </w:t>
      </w:r>
      <w:r>
        <w:t xml:space="preserve">cơ </w:t>
      </w:r>
      <w:r>
        <w:t xml:space="preserve">quan </w:t>
      </w:r>
      <w:r>
        <w:t xml:space="preserve">giúp </w:t>
      </w:r>
      <w:r>
        <w:t xml:space="preserve">việc </w:t>
      </w:r>
      <w:r>
        <w:t xml:space="preserve">ở </w:t>
      </w:r>
      <w:r>
        <w:t xml:space="preserve">đó </w:t>
      </w:r>
      <w:r>
        <w:t xml:space="preserve">trực </w:t>
      </w:r>
      <w:r>
        <w:t xml:space="preserve">tiếp </w:t>
      </w:r>
      <w:r>
        <w:t xml:space="preserve">chỉ </w:t>
      </w:r>
      <w:r>
        <w:t xml:space="preserve">huy </w:t>
      </w:r>
      <w:r>
        <w:t xml:space="preserve">tác </w:t>
      </w:r>
      <w:r>
        <w:t xml:space="preserve">chiến. </w:t>
      </w:r>
      <w:r>
        <w:br/>
      </w:r>
      <w:r>
        <w:rPr>
          <w:b/>
        </w:rPr>
        <w:t xml:space="preserve">sở </w:t>
      </w:r>
      <w:r>
        <w:rPr>
          <w:b/>
        </w:rPr>
        <w:t xml:space="preserve">cứ </w:t>
      </w:r>
      <w:r>
        <w:rPr>
          <w:i/>
        </w:rPr>
        <w:t xml:space="preserve">danh từ </w:t>
      </w:r>
      <w:r>
        <w:t xml:space="preserve">(ít dùng). </w:t>
      </w:r>
      <w:r>
        <w:t xml:space="preserve">Căn </w:t>
      </w:r>
      <w:r>
        <w:t xml:space="preserve">cứ </w:t>
      </w:r>
      <w:r>
        <w:t xml:space="preserve">(của </w:t>
      </w:r>
      <w:r>
        <w:t xml:space="preserve">điều </w:t>
      </w:r>
      <w:r>
        <w:t xml:space="preserve">nói </w:t>
      </w:r>
      <w:r>
        <w:t xml:space="preserve">đến). </w:t>
      </w:r>
      <w:r>
        <w:rPr>
          <w:i/>
        </w:rPr>
        <w:t xml:space="preserve">Lời </w:t>
      </w:r>
      <w:r>
        <w:rPr>
          <w:i/>
        </w:rPr>
        <w:t xml:space="preserve">đồn </w:t>
      </w:r>
      <w:r>
        <w:rPr>
          <w:i/>
        </w:rPr>
        <w:t xml:space="preserve">không </w:t>
      </w:r>
      <w:r>
        <w:rPr>
          <w:i/>
        </w:rPr>
        <w:t xml:space="preserve">có </w:t>
      </w:r>
      <w:r>
        <w:rPr>
          <w:i/>
        </w:rPr>
        <w:t xml:space="preserve">sở </w:t>
      </w:r>
      <w:r>
        <w:t xml:space="preserve">cứ. </w:t>
      </w:r>
      <w:r>
        <w:br/>
      </w:r>
      <w:r>
        <w:rPr>
          <w:b/>
        </w:rPr>
        <w:t xml:space="preserve">sở </w:t>
      </w:r>
      <w:r>
        <w:rPr>
          <w:b/>
        </w:rPr>
        <w:t xml:space="preserve">dĩ </w:t>
      </w:r>
      <w:r>
        <w:rPr>
          <w:i/>
        </w:rPr>
        <w:t xml:space="preserve">kết từ </w:t>
      </w:r>
      <w:r>
        <w:t xml:space="preserve">(thường </w:t>
      </w:r>
      <w:r>
        <w:t xml:space="preserve">dùng </w:t>
      </w:r>
      <w:r>
        <w:t xml:space="preserve">đi </w:t>
      </w:r>
      <w:r>
        <w:t xml:space="preserve">đôi </w:t>
      </w:r>
      <w:r>
        <w:t xml:space="preserve">với </w:t>
      </w:r>
      <w:r>
        <w:t xml:space="preserve">vì, </w:t>
      </w:r>
      <w:r>
        <w:t xml:space="preserve">là </w:t>
      </w:r>
      <w:r>
        <w:t xml:space="preserve">vì </w:t>
      </w:r>
      <w:r>
        <w:t xml:space="preserve">). </w:t>
      </w:r>
      <w:r>
        <w:t xml:space="preserve">Từ </w:t>
      </w:r>
      <w:r>
        <w:t xml:space="preserve">biểu </w:t>
      </w:r>
      <w:r>
        <w:rPr>
          <w:i/>
        </w:rP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nguyên </w:t>
      </w:r>
      <w:r>
        <w:t xml:space="preserve">nhân, </w:t>
      </w:r>
      <w:r>
        <w:t xml:space="preserve">lí </w:t>
      </w:r>
      <w:r>
        <w:t xml:space="preserve">do </w:t>
      </w:r>
      <w:r>
        <w:t xml:space="preserve">giải </w:t>
      </w:r>
      <w:r>
        <w:t xml:space="preserve">thích </w:t>
      </w:r>
      <w:r>
        <w:t xml:space="preserve">tại </w:t>
      </w:r>
      <w:r>
        <w:t xml:space="preserve">sao </w:t>
      </w:r>
      <w:r>
        <w:t xml:space="preserve">có </w:t>
      </w:r>
      <w:r>
        <w:t xml:space="preserve">điều </w:t>
      </w:r>
      <w:r>
        <w:t xml:space="preserve">sẽ </w:t>
      </w:r>
      <w:r>
        <w:t xml:space="preserve">nói </w:t>
      </w:r>
      <w:r>
        <w:t xml:space="preserve">đến </w:t>
      </w:r>
      <w:r>
        <w:t xml:space="preserve">ngay </w:t>
      </w:r>
      <w:r>
        <w:t xml:space="preserve">sau </w:t>
      </w:r>
      <w:r>
        <w:t xml:space="preserve">đó. </w:t>
      </w:r>
      <w:r>
        <w:rPr>
          <w:i/>
        </w:rPr>
        <w:t xml:space="preserve">Cuộc </w:t>
      </w:r>
      <w:r>
        <w:t xml:space="preserve">họp </w:t>
      </w:r>
      <w:r>
        <w:t xml:space="preserve">sở </w:t>
      </w:r>
      <w:r>
        <w:rPr>
          <w:i/>
        </w:rPr>
        <w:t xml:space="preserve">dĩ </w:t>
      </w:r>
      <w:r>
        <w:rPr>
          <w:i/>
        </w:rPr>
        <w:t xml:space="preserve">hoãn </w:t>
      </w:r>
      <w:r>
        <w:t xml:space="preserve">lại, </w:t>
      </w:r>
      <w:r>
        <w:rPr>
          <w:i/>
        </w:rPr>
        <w:t xml:space="preserve">là </w:t>
      </w:r>
      <w:r>
        <w:t xml:space="preserve">vì </w:t>
      </w:r>
      <w:r>
        <w:t xml:space="preserve">uiệc </w:t>
      </w:r>
      <w:r>
        <w:t xml:space="preserve">chuẩn </w:t>
      </w:r>
      <w:r>
        <w:t xml:space="preserve">bị </w:t>
      </w:r>
      <w:r>
        <w:rPr>
          <w:i/>
        </w:rPr>
        <w:t xml:space="preserve">chưa </w:t>
      </w:r>
      <w:r>
        <w:t xml:space="preserve">tốt. </w:t>
      </w:r>
      <w:r>
        <w:br/>
      </w:r>
      <w:r>
        <w:rPr>
          <w:b/>
        </w:rPr>
        <w:t xml:space="preserve">sở </w:t>
      </w:r>
      <w:r>
        <w:rPr>
          <w:b/>
        </w:rPr>
        <w:t xml:space="preserve">đắc </w:t>
      </w:r>
      <w:r>
        <w:rPr>
          <w:i/>
        </w:rPr>
        <w:t xml:space="preserve">danh từ </w:t>
      </w:r>
      <w:r>
        <w:t xml:space="preserve">(hoặc </w:t>
      </w:r>
      <w:r>
        <w:t xml:space="preserve">động từ). </w:t>
      </w:r>
      <w:r>
        <w:t xml:space="preserve">Điều </w:t>
      </w:r>
      <w:r>
        <w:t xml:space="preserve">đã </w:t>
      </w:r>
      <w:r>
        <w:t xml:space="preserve">thu </w:t>
      </w:r>
      <w:r>
        <w:t xml:space="preserve">hoạch </w:t>
      </w:r>
      <w:r>
        <w:t xml:space="preserve">được, </w:t>
      </w:r>
      <w:r>
        <w:t xml:space="preserve">nhận </w:t>
      </w:r>
      <w:r>
        <w:t xml:space="preserve">thức </w:t>
      </w:r>
      <w:r>
        <w:t xml:space="preserve">được </w:t>
      </w:r>
      <w:r>
        <w:t xml:space="preserve">qua </w:t>
      </w:r>
      <w:r>
        <w:t xml:space="preserve">một </w:t>
      </w:r>
      <w:r>
        <w:t xml:space="preserve">quá </w:t>
      </w:r>
      <w:r>
        <w:t xml:space="preserve">trình </w:t>
      </w:r>
      <w:r>
        <w:t xml:space="preserve">hoạt </w:t>
      </w:r>
      <w:r>
        <w:t xml:space="preserve">động </w:t>
      </w:r>
      <w:r>
        <w:t xml:space="preserve">nào </w:t>
      </w:r>
      <w:r>
        <w:t xml:space="preserve">đó. </w:t>
      </w:r>
      <w:r>
        <w:t xml:space="preserve">Trao </w:t>
      </w:r>
      <w:r>
        <w:rPr>
          <w:i/>
        </w:rPr>
        <w:t xml:space="preserve">đổi </w:t>
      </w:r>
      <w:r>
        <w:t xml:space="preserve">với </w:t>
      </w:r>
      <w:r>
        <w:t xml:space="preserve">nhau </w:t>
      </w:r>
      <w:r>
        <w:t xml:space="preserve">những </w:t>
      </w:r>
      <w:r>
        <w:rPr>
          <w:i/>
        </w:rPr>
        <w:t xml:space="preserve">sở </w:t>
      </w:r>
      <w:r>
        <w:rPr>
          <w:i/>
        </w:rPr>
        <w:t xml:space="preserve">đắc </w:t>
      </w:r>
      <w:r>
        <w:rPr>
          <w:i/>
        </w:rPr>
        <w:t xml:space="preserve">sau </w:t>
      </w:r>
      <w:r>
        <w:rPr>
          <w:i/>
        </w:rPr>
        <w:t xml:space="preserve">chuyến </w:t>
      </w:r>
      <w:r>
        <w:rPr>
          <w:i/>
        </w:rPr>
        <w:t xml:space="preserve">đi </w:t>
      </w:r>
      <w:r>
        <w:rPr>
          <w:i/>
        </w:rPr>
        <w:t xml:space="preserve">du </w:t>
      </w:r>
      <w:r>
        <w:rPr>
          <w:i/>
        </w:rPr>
        <w:t xml:space="preserve">lịch. </w:t>
      </w:r>
      <w:r>
        <w:rPr>
          <w:i/>
        </w:rPr>
        <w:t xml:space="preserve">Điều </w:t>
      </w:r>
      <w:r>
        <w:rPr>
          <w:i/>
        </w:rPr>
        <w:t xml:space="preserve">sở </w:t>
      </w:r>
      <w:r>
        <w:rPr>
          <w:i/>
        </w:rPr>
        <w:t xml:space="preserve">đắc </w:t>
      </w:r>
      <w:r>
        <w:rPr>
          <w:i/>
        </w:rPr>
        <w:t xml:space="preserve">nhất. </w:t>
      </w:r>
      <w:r>
        <w:br/>
      </w:r>
      <w:r>
        <w:rPr>
          <w:b/>
        </w:rPr>
        <w:t xml:space="preserve">sở </w:t>
      </w:r>
      <w:r>
        <w:rPr>
          <w:b/>
        </w:rPr>
        <w:t xml:space="preserve">đoản </w:t>
      </w:r>
      <w:r>
        <w:rPr>
          <w:i/>
        </w:rPr>
        <w:t xml:space="preserve">danh từ </w:t>
      </w:r>
      <w:r>
        <w:t xml:space="preserve">Chỗ </w:t>
      </w:r>
      <w:r>
        <w:t xml:space="preserve">kém, </w:t>
      </w:r>
      <w:r>
        <w:t xml:space="preserve">chỗ </w:t>
      </w:r>
      <w:r>
        <w:t xml:space="preserve">yếu </w:t>
      </w:r>
      <w:r>
        <w:t xml:space="preserve">vốn </w:t>
      </w:r>
      <w:r>
        <w:t xml:space="preserve">có;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sở </w:t>
      </w:r>
      <w:r>
        <w:t xml:space="preserve">trường. </w:t>
      </w:r>
      <w:r>
        <w:t xml:space="preserve">Bộc </w:t>
      </w:r>
      <w:r>
        <w:rPr>
          <w:i/>
        </w:rPr>
        <w:t xml:space="preserve">lộ </w:t>
      </w:r>
      <w:r>
        <w:rPr>
          <w:i/>
        </w:rPr>
        <w:t xml:space="preserve">sở </w:t>
      </w:r>
      <w:r>
        <w:rPr>
          <w:i/>
        </w:rPr>
        <w:t xml:space="preserve">đoán. </w:t>
      </w:r>
      <w:r>
        <w:br/>
      </w:r>
      <w:r>
        <w:rPr>
          <w:b/>
        </w:rPr>
        <w:t xml:space="preserve">sở </w:t>
      </w:r>
      <w:r>
        <w:rPr>
          <w:b/>
        </w:rPr>
        <w:t xml:space="preserve">giao </w:t>
      </w:r>
      <w:r>
        <w:rPr>
          <w:b/>
        </w:rPr>
        <w:t xml:space="preserve">dịch </w:t>
      </w:r>
      <w:r>
        <w:rPr>
          <w:i/>
        </w:rPr>
        <w:t xml:space="preserve">danh từ </w:t>
      </w:r>
      <w:r>
        <w:t xml:space="preserve">Trung </w:t>
      </w:r>
      <w:r>
        <w:t xml:space="preserve">tâm </w:t>
      </w:r>
      <w:r>
        <w:t xml:space="preserve">buôn </w:t>
      </w:r>
      <w:r>
        <w:t xml:space="preserve">bán </w:t>
      </w:r>
      <w:r>
        <w:t xml:space="preserve">chứng </w:t>
      </w:r>
      <w:r>
        <w:t xml:space="preserve">khoán, </w:t>
      </w:r>
      <w:r>
        <w:t xml:space="preserve">hàng </w:t>
      </w:r>
      <w:r>
        <w:t xml:space="preserve">hoá </w:t>
      </w:r>
      <w:r>
        <w:t xml:space="preserve">lớn </w:t>
      </w:r>
      <w:r>
        <w:t xml:space="preserve">và </w:t>
      </w:r>
      <w:r>
        <w:t xml:space="preserve">sức </w:t>
      </w:r>
      <w:r>
        <w:t xml:space="preserve">lao </w:t>
      </w:r>
      <w:r>
        <w:t xml:space="preserve">động. </w:t>
      </w:r>
      <w:r>
        <w:t xml:space="preserve">Sở </w:t>
      </w:r>
      <w:r>
        <w:t xml:space="preserve">giao </w:t>
      </w:r>
      <w:r>
        <w:rPr>
          <w:i/>
        </w:rPr>
        <w:t xml:space="preserve">dịch </w:t>
      </w:r>
      <w:r>
        <w:rPr>
          <w:i/>
        </w:rPr>
        <w:t xml:space="preserve">chứng </w:t>
      </w:r>
      <w:r>
        <w:rPr>
          <w:i/>
        </w:rPr>
        <w:t xml:space="preserve">khoán. </w:t>
      </w:r>
      <w:r>
        <w:br/>
      </w:r>
      <w:r>
        <w:rPr>
          <w:b/>
        </w:rPr>
        <w:t xml:space="preserve">sở </w:t>
      </w:r>
      <w:r>
        <w:rPr>
          <w:b/>
        </w:rPr>
        <w:t xml:space="preserve">hữu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(dùng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Chiếm </w:t>
      </w:r>
      <w:r>
        <w:t xml:space="preserve">hữu, </w:t>
      </w:r>
      <w:r>
        <w:t xml:space="preserve">sử </w:t>
      </w:r>
      <w:r>
        <w:t xml:space="preserve">dụng </w:t>
      </w:r>
      <w:r>
        <w:t xml:space="preserve">và </w:t>
      </w:r>
      <w:r>
        <w:t xml:space="preserve">hưởng </w:t>
      </w:r>
      <w:r>
        <w:t xml:space="preserve">thụ </w:t>
      </w:r>
      <w:r>
        <w:t xml:space="preserve">của </w:t>
      </w:r>
      <w:r>
        <w:t xml:space="preserve">cải </w:t>
      </w:r>
      <w:r>
        <w:t xml:space="preserve">vật </w:t>
      </w:r>
      <w:r>
        <w:t xml:space="preserve">chất </w:t>
      </w:r>
      <w:r>
        <w:t xml:space="preserve">trong </w:t>
      </w:r>
      <w:r>
        <w:t xml:space="preserve">xã </w:t>
      </w:r>
      <w:r>
        <w:t xml:space="preserve">hội. </w:t>
      </w:r>
      <w:r>
        <w:t xml:space="preserve">Quyền </w:t>
      </w:r>
      <w:r>
        <w:rPr>
          <w:i/>
        </w:rPr>
        <w:t xml:space="preserve">sở </w:t>
      </w:r>
      <w:r>
        <w:t xml:space="preserve">hữu*. </w:t>
      </w:r>
      <w:r>
        <w:t xml:space="preserve">Chế </w:t>
      </w:r>
      <w:r>
        <w:rPr>
          <w:i/>
        </w:rPr>
        <w:t xml:space="preserve">độ </w:t>
      </w:r>
      <w:r>
        <w:t xml:space="preserve">sở </w:t>
      </w:r>
      <w:r>
        <w:rPr>
          <w:i/>
        </w:rPr>
        <w:t xml:space="preserve">hữu". </w:t>
      </w:r>
      <w:r>
        <w:t xml:space="preserve">\I </w:t>
      </w:r>
      <w:r>
        <w:t xml:space="preserve">danh từ </w:t>
      </w:r>
      <w:r>
        <w:t xml:space="preserve">(kng.; </w:t>
      </w:r>
      <w:r>
        <w:t xml:space="preserve">ít dùng). </w:t>
      </w:r>
      <w:r>
        <w:t xml:space="preserve">Quyền </w:t>
      </w:r>
      <w:r>
        <w:t xml:space="preserve">sở </w:t>
      </w:r>
      <w:r>
        <w:t xml:space="preserve">hữu, </w:t>
      </w:r>
      <w:r>
        <w:t xml:space="preserve">sự </w:t>
      </w:r>
      <w:r>
        <w:t xml:space="preserve">sở </w:t>
      </w:r>
      <w:r>
        <w:t xml:space="preserve">hữu </w:t>
      </w:r>
      <w:r>
        <w:t xml:space="preserve">(nói </w:t>
      </w:r>
      <w:r>
        <w:t xml:space="preserve">tắt). </w:t>
      </w:r>
      <w:r>
        <w:t xml:space="preserve">Căn </w:t>
      </w:r>
      <w:r>
        <w:rPr>
          <w:i/>
        </w:rPr>
        <w:t xml:space="preserve">nhà </w:t>
      </w:r>
      <w:r>
        <w:rPr>
          <w:i/>
        </w:rPr>
        <w:t xml:space="preserve">này </w:t>
      </w:r>
      <w:r>
        <w:t xml:space="preserve">thuộc </w:t>
      </w:r>
      <w:r>
        <w:t xml:space="preserve">sở </w:t>
      </w:r>
      <w:r>
        <w:rPr>
          <w:i/>
        </w:rPr>
        <w:t xml:space="preserve">hữu </w:t>
      </w:r>
      <w:r>
        <w:t xml:space="preserve">của </w:t>
      </w:r>
      <w:r>
        <w:rPr>
          <w:i/>
        </w:rPr>
        <w:t xml:space="preserve">ông </w:t>
      </w:r>
      <w:r>
        <w:t xml:space="preserve">ta. </w:t>
      </w:r>
      <w:r>
        <w:br/>
      </w:r>
      <w:r>
        <w:rPr>
          <w:b/>
        </w:rPr>
        <w:t xml:space="preserve">sở </w:t>
      </w:r>
      <w:r>
        <w:rPr>
          <w:b/>
        </w:rPr>
        <w:t xml:space="preserve">hữu </w:t>
      </w:r>
      <w:r>
        <w:rPr>
          <w:b/>
        </w:rPr>
        <w:t xml:space="preserve">cá </w:t>
      </w:r>
      <w:r>
        <w:rPr>
          <w:b/>
        </w:rPr>
        <w:t xml:space="preserve">nhân </w:t>
      </w:r>
      <w:r>
        <w:rPr>
          <w:i/>
        </w:rPr>
        <w:t xml:space="preserve">danh từ </w:t>
      </w:r>
      <w:r>
        <w:t xml:space="preserve">(khẩu ngữ). </w:t>
      </w:r>
      <w:r>
        <w:t xml:space="preserve">Chế </w:t>
      </w:r>
      <w:r>
        <w:t xml:space="preserve">độ </w:t>
      </w:r>
      <w:r>
        <w:t xml:space="preserve">sở </w:t>
      </w:r>
      <w:r>
        <w:t xml:space="preserve">hữu </w:t>
      </w:r>
      <w:r>
        <w:t xml:space="preserve">cá </w:t>
      </w:r>
      <w:r>
        <w:t xml:space="preserve">nhân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sở </w:t>
      </w:r>
      <w:r>
        <w:rPr>
          <w:b/>
        </w:rPr>
        <w:t xml:space="preserve">hữu </w:t>
      </w:r>
      <w:r>
        <w:rPr>
          <w:b/>
        </w:rPr>
        <w:t xml:space="preserve">tập </w:t>
      </w:r>
      <w:r>
        <w:rPr>
          <w:b/>
        </w:rPr>
        <w:t xml:space="preserve">thể </w:t>
      </w:r>
      <w:r>
        <w:rPr>
          <w:i/>
        </w:rPr>
        <w:t xml:space="preserve">danh từ </w:t>
      </w:r>
      <w:r>
        <w:t xml:space="preserve">(khẩu ngữ). </w:t>
      </w:r>
      <w:r>
        <w:t xml:space="preserve">Chế </w:t>
      </w:r>
      <w:r>
        <w:t xml:space="preserve">độ </w:t>
      </w:r>
      <w:r>
        <w:t xml:space="preserve">sở </w:t>
      </w:r>
      <w:r>
        <w:t xml:space="preserve">hữu </w:t>
      </w:r>
      <w:r>
        <w:t xml:space="preserve">tập </w:t>
      </w:r>
      <w:r>
        <w:t xml:space="preserve">thể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sở </w:t>
      </w:r>
      <w:r>
        <w:rPr>
          <w:b/>
        </w:rPr>
        <w:t xml:space="preserve">hữu </w:t>
      </w:r>
      <w:r>
        <w:rPr>
          <w:b/>
        </w:rPr>
        <w:t xml:space="preserve">toàn </w:t>
      </w:r>
      <w:r>
        <w:rPr>
          <w:b/>
        </w:rPr>
        <w:t xml:space="preserve">dân </w:t>
      </w:r>
      <w:r>
        <w:rPr>
          <w:i/>
        </w:rPr>
        <w:t xml:space="preserve">danh từ </w:t>
      </w:r>
      <w:r>
        <w:t xml:space="preserve">(khẩu ngữ). </w:t>
      </w:r>
      <w:r>
        <w:t xml:space="preserve">Chế </w:t>
      </w:r>
      <w:r>
        <w:t xml:space="preserve">độ </w:t>
      </w:r>
      <w:r>
        <w:t xml:space="preserve">sở </w:t>
      </w:r>
      <w:r>
        <w:t xml:space="preserve">hữu </w:t>
      </w:r>
      <w:r>
        <w:t xml:space="preserve">toàn </w:t>
      </w:r>
      <w:r>
        <w:t xml:space="preserve">dân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sở </w:t>
      </w:r>
      <w:r>
        <w:rPr>
          <w:b/>
        </w:rPr>
        <w:t xml:space="preserve">hữu </w:t>
      </w:r>
      <w:r>
        <w:rPr>
          <w:b/>
        </w:rPr>
        <w:t xml:space="preserve">trí </w:t>
      </w:r>
      <w:r>
        <w:rPr>
          <w:b/>
        </w:rPr>
        <w:t xml:space="preserve">tuệ </w:t>
      </w:r>
      <w:r>
        <w:rPr>
          <w:i/>
        </w:rPr>
        <w:t xml:space="preserve">danh từ </w:t>
      </w:r>
      <w:r>
        <w:t xml:space="preserve">Quyền </w:t>
      </w:r>
      <w:r>
        <w:t xml:space="preserve">sở </w:t>
      </w:r>
      <w:r>
        <w:t xml:space="preserve">hữu </w:t>
      </w:r>
      <w:r>
        <w:t xml:space="preserve">đối </w:t>
      </w:r>
      <w:r>
        <w:t xml:space="preserve">với </w:t>
      </w:r>
      <w:r>
        <w:t xml:space="preserve">sản </w:t>
      </w:r>
      <w:r>
        <w:t xml:space="preserve">phẩm </w:t>
      </w:r>
      <w:r>
        <w:t xml:space="preserve">do </w:t>
      </w:r>
      <w:r>
        <w:t xml:space="preserve">hoạt </w:t>
      </w:r>
      <w:r>
        <w:t xml:space="preserve">động </w:t>
      </w:r>
      <w:r>
        <w:t xml:space="preserve">trí </w:t>
      </w:r>
      <w:r>
        <w:t xml:space="preserve">tuệ </w:t>
      </w:r>
      <w:r>
        <w:t xml:space="preserve">mang </w:t>
      </w:r>
      <w:r>
        <w:t xml:space="preserve">lại, </w:t>
      </w:r>
      <w:r>
        <w:t xml:space="preserve">được </w:t>
      </w:r>
      <w:r>
        <w:t xml:space="preserve">pháp </w:t>
      </w:r>
      <w:r>
        <w:t xml:space="preserve">luật </w:t>
      </w:r>
      <w:r>
        <w:t xml:space="preserve">bảo </w:t>
      </w:r>
      <w:r>
        <w:t xml:space="preserve">hộ, </w:t>
      </w:r>
      <w:r>
        <w:t xml:space="preserve">như </w:t>
      </w:r>
      <w:r>
        <w:t xml:space="preserve">quyền </w:t>
      </w:r>
      <w:r>
        <w:t xml:space="preserve">tác </w:t>
      </w:r>
      <w:r>
        <w:t xml:space="preserve">giả, </w:t>
      </w:r>
      <w:r>
        <w:t xml:space="preserve">quyền </w:t>
      </w:r>
      <w:r>
        <w:t xml:space="preserve">sáng </w:t>
      </w:r>
      <w:r>
        <w:t xml:space="preserve">chế, </w:t>
      </w:r>
      <w:r>
        <w:t xml:space="preserve">phát </w:t>
      </w:r>
      <w:r>
        <w:t xml:space="preserve">minh,... </w:t>
      </w:r>
      <w:r>
        <w:br/>
      </w:r>
      <w:r>
        <w:rPr>
          <w:b/>
        </w:rPr>
        <w:t xml:space="preserve">Sở </w:t>
      </w:r>
      <w:r>
        <w:rPr>
          <w:b/>
        </w:rPr>
        <w:t xml:space="preserve">Khanh </w:t>
      </w:r>
      <w:r>
        <w:rPr>
          <w:i/>
        </w:rPr>
        <w:t xml:space="preserve">danh từ </w:t>
      </w:r>
      <w:r>
        <w:t xml:space="preserve">Nhân </w:t>
      </w:r>
      <w:r>
        <w:t xml:space="preserve">vật </w:t>
      </w:r>
      <w:r>
        <w:t xml:space="preserve">trong </w:t>
      </w:r>
      <w:r>
        <w:t xml:space="preserve">Truyện </w:t>
      </w:r>
      <w:r>
        <w:t xml:space="preserve">Kiều </w:t>
      </w:r>
      <w:r>
        <w:t xml:space="preserve">của </w:t>
      </w:r>
      <w:r>
        <w:t xml:space="preserve">Nguyễn </w:t>
      </w:r>
      <w:r>
        <w:t xml:space="preserve">Du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chuyên </w:t>
      </w:r>
      <w:r>
        <w:t xml:space="preserve">gạ </w:t>
      </w:r>
      <w:r>
        <w:t xml:space="preserve">gẫm, </w:t>
      </w:r>
      <w:r>
        <w:t xml:space="preserve">lừa </w:t>
      </w:r>
      <w:r>
        <w:t xml:space="preserve">gạt </w:t>
      </w:r>
      <w:r>
        <w:t xml:space="preserve">phụ </w:t>
      </w:r>
      <w:r>
        <w:t xml:space="preserve">nữ. </w:t>
      </w:r>
      <w:r>
        <w:t xml:space="preserve">Mắc </w:t>
      </w:r>
      <w:r>
        <w:t xml:space="preserve">lừa </w:t>
      </w:r>
      <w:r>
        <w:t xml:space="preserve">tên </w:t>
      </w:r>
      <w:r>
        <w:t xml:space="preserve">Sở </w:t>
      </w:r>
      <w:r>
        <w:t xml:space="preserve">Khanh. </w:t>
      </w:r>
      <w:r>
        <w:rPr>
          <w:i/>
        </w:rPr>
        <w:t xml:space="preserve">Đô </w:t>
      </w:r>
      <w:r>
        <w:t xml:space="preserve">Sở </w:t>
      </w:r>
      <w:r>
        <w:t xml:space="preserve">Khanh! </w:t>
      </w:r>
      <w:r>
        <w:br/>
      </w:r>
      <w:r>
        <w:rPr>
          <w:b/>
        </w:rPr>
        <w:t xml:space="preserve">sở </w:t>
      </w:r>
      <w:r>
        <w:rPr>
          <w:b/>
        </w:rPr>
        <w:t xml:space="preserve">nguyện </w:t>
      </w:r>
      <w:r>
        <w:rPr>
          <w:i/>
        </w:rPr>
        <w:t xml:space="preserve">danh từ </w:t>
      </w:r>
      <w:r>
        <w:t xml:space="preserve">Điều </w:t>
      </w:r>
      <w:r>
        <w:t xml:space="preserve">hằng </w:t>
      </w:r>
      <w:r>
        <w:t xml:space="preserve">mong </w:t>
      </w:r>
      <w:r>
        <w:t xml:space="preserve">muốn. </w:t>
      </w:r>
      <w:r>
        <w:t xml:space="preserve">Đạt </w:t>
      </w:r>
      <w:r>
        <w:t xml:space="preserve">được </w:t>
      </w:r>
      <w:r>
        <w:t xml:space="preserve">sở </w:t>
      </w:r>
      <w:r>
        <w:t xml:space="preserve">nguyện. </w:t>
      </w:r>
      <w:r>
        <w:br/>
      </w:r>
      <w:r>
        <w:rPr>
          <w:b/>
        </w:rPr>
        <w:t xml:space="preserve">sở </w:t>
      </w:r>
      <w:r>
        <w:rPr>
          <w:b/>
        </w:rPr>
        <w:t xml:space="preserve">quan </w:t>
      </w:r>
      <w:r>
        <w:rPr>
          <w:i/>
        </w:rPr>
        <w:t xml:space="preserve">tính từ </w:t>
      </w:r>
      <w:r>
        <w:t xml:space="preserve">(cũ;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Hữu </w:t>
      </w:r>
      <w:r>
        <w:t xml:space="preserve">quan. </w:t>
      </w:r>
      <w:r>
        <w:br/>
      </w:r>
      <w:r>
        <w:rPr>
          <w:b/>
        </w:rPr>
        <w:t xml:space="preserve">sở </w:t>
      </w:r>
      <w:r>
        <w:rPr>
          <w:b/>
        </w:rPr>
        <w:t xml:space="preserve">tại </w:t>
      </w:r>
      <w:r>
        <w:rPr>
          <w:i/>
        </w:rPr>
        <w:t xml:space="preserve">tính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Thuộc </w:t>
      </w:r>
      <w:r>
        <w:t xml:space="preserve">nơi </w:t>
      </w:r>
      <w:r>
        <w:t xml:space="preserve">đang </w:t>
      </w:r>
      <w:r>
        <w:t xml:space="preserve">ở </w:t>
      </w:r>
      <w:r>
        <w:t xml:space="preserve">hoặc </w:t>
      </w:r>
      <w:r>
        <w:t xml:space="preserve">thuộc </w:t>
      </w:r>
      <w:r>
        <w:t xml:space="preserve">nơi </w:t>
      </w:r>
      <w:r>
        <w:t xml:space="preserve">xảy </w:t>
      </w:r>
      <w:r>
        <w:t xml:space="preserve">ra </w:t>
      </w:r>
      <w:r>
        <w:t xml:space="preserve">sự </w:t>
      </w:r>
      <w:r>
        <w:t xml:space="preserve">việc </w:t>
      </w:r>
      <w:r>
        <w:t xml:space="preserve">đang </w:t>
      </w:r>
      <w:r>
        <w:t xml:space="preserve">nói </w:t>
      </w:r>
      <w:r>
        <w:t xml:space="preserve">tới. </w:t>
      </w:r>
      <w:r>
        <w:rPr>
          <w:i/>
        </w:rPr>
        <w:t xml:space="preserve">ở </w:t>
      </w:r>
      <w:r>
        <w:t xml:space="preserve">nơi </w:t>
      </w:r>
      <w:r>
        <w:rPr>
          <w:i/>
        </w:rPr>
        <w:t xml:space="preserve">khác </w:t>
      </w:r>
      <w:r>
        <w:t xml:space="preserve">đến, </w:t>
      </w:r>
      <w:r>
        <w:rPr>
          <w:i/>
        </w:rPr>
        <w:t xml:space="preserve">có </w:t>
      </w:r>
      <w:r>
        <w:rPr>
          <w:i/>
        </w:rPr>
        <w:t xml:space="preserve">quan </w:t>
      </w:r>
      <w:r>
        <w:rPr>
          <w:i/>
        </w:rPr>
        <w:t xml:space="preserve">hệ </w:t>
      </w:r>
      <w:r>
        <w:t xml:space="preserve">tốt </w:t>
      </w:r>
      <w:r>
        <w:t xml:space="preserve">với </w:t>
      </w:r>
      <w:r>
        <w:t xml:space="preserve">dân </w:t>
      </w:r>
      <w:r>
        <w:rPr>
          <w:i/>
        </w:rPr>
        <w:t xml:space="preserve">sở </w:t>
      </w:r>
      <w:r>
        <w:t xml:space="preserve">tại. </w:t>
      </w:r>
      <w:r>
        <w:t xml:space="preserve">Nước </w:t>
      </w:r>
      <w:r>
        <w:t xml:space="preserve">sở </w:t>
      </w:r>
      <w:r>
        <w:rPr>
          <w:i/>
        </w:rPr>
        <w:t xml:space="preserve">tại. </w:t>
      </w:r>
      <w:r>
        <w:br/>
      </w:r>
      <w:r>
        <w:rPr>
          <w:b/>
        </w:rPr>
        <w:t xml:space="preserve">sở </w:t>
      </w:r>
      <w:r>
        <w:rPr>
          <w:b/>
        </w:rPr>
        <w:t xml:space="preserve">thích </w:t>
      </w:r>
      <w:r>
        <w:rPr>
          <w:i/>
        </w:rPr>
        <w:t xml:space="preserve">danh từ </w:t>
      </w:r>
      <w:r>
        <w:t xml:space="preserve">Ý </w:t>
      </w:r>
      <w:r>
        <w:t xml:space="preserve">thích </w:t>
      </w:r>
      <w:r>
        <w:t xml:space="preserve">riêng </w:t>
      </w:r>
      <w:r>
        <w:t xml:space="preserve">của </w:t>
      </w:r>
      <w:r>
        <w:t xml:space="preserve">mỗi </w:t>
      </w:r>
      <w:r>
        <w:t xml:space="preserve">người. </w:t>
      </w:r>
      <w:r>
        <w:t xml:space="preserve">Sở </w:t>
      </w:r>
      <w:r>
        <w:t xml:space="preserve">thích </w:t>
      </w:r>
      <w:r>
        <w:rPr>
          <w:i/>
        </w:rPr>
        <w:t xml:space="preserve">cá </w:t>
      </w:r>
      <w:r>
        <w:rPr>
          <w:i/>
        </w:rPr>
        <w:t xml:space="preserve">nhân. </w:t>
      </w:r>
      <w:r>
        <w:t xml:space="preserve">Tôn </w:t>
      </w:r>
      <w:r>
        <w:t xml:space="preserve">trọng </w:t>
      </w:r>
      <w:r>
        <w:rPr>
          <w:i/>
        </w:rPr>
        <w:t xml:space="preserve">sở </w:t>
      </w:r>
      <w:r>
        <w:t xml:space="preserve">thích </w:t>
      </w:r>
      <w:r>
        <w:rPr>
          <w:i/>
        </w:rPr>
        <w:t xml:space="preserve">của </w:t>
      </w:r>
      <w:r>
        <w:t xml:space="preserve">sở </w:t>
      </w:r>
      <w:r>
        <w:t xml:space="preserve">thuộc </w:t>
      </w:r>
      <w:r>
        <w:t xml:space="preserve">tính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Phạm </w:t>
      </w:r>
      <w:r>
        <w:t xml:space="preserve">trù </w:t>
      </w:r>
      <w:r>
        <w:t xml:space="preserve">ngữ </w:t>
      </w:r>
      <w:r>
        <w:t xml:space="preserve">pháp </w:t>
      </w:r>
      <w:r>
        <w:t xml:space="preserve">biểu </w:t>
      </w:r>
      <w:r>
        <w:t xml:space="preserve">thị </w:t>
      </w:r>
      <w:r>
        <w:t xml:space="preserve">mối </w:t>
      </w:r>
      <w:r>
        <w:t xml:space="preserve">quan </w:t>
      </w:r>
      <w:r>
        <w:t xml:space="preserve">hệ </w:t>
      </w:r>
      <w:r>
        <w:t xml:space="preserve">giữa </w:t>
      </w:r>
      <w:r>
        <w:t xml:space="preserve">chủ </w:t>
      </w:r>
      <w:r>
        <w:t xml:space="preserve">thể </w:t>
      </w:r>
      <w:r>
        <w:t xml:space="preserve">và </w:t>
      </w:r>
      <w:r>
        <w:t xml:space="preserve">cái </w:t>
      </w:r>
      <w:r>
        <w:t xml:space="preserve">thuộc </w:t>
      </w:r>
      <w:r>
        <w:t xml:space="preserve">về </w:t>
      </w:r>
      <w:r>
        <w:t xml:space="preserve">chủ </w:t>
      </w:r>
      <w:r>
        <w:t xml:space="preserve">thể </w:t>
      </w:r>
      <w:r>
        <w:t xml:space="preserve">đó. </w:t>
      </w:r>
      <w:r>
        <w:t xml:space="preserve">Quan </w:t>
      </w:r>
      <w:r>
        <w:rPr>
          <w:i/>
        </w:rPr>
        <w:t xml:space="preserve">hệ </w:t>
      </w:r>
      <w:r>
        <w:t xml:space="preserve">sở </w:t>
      </w:r>
      <w:r>
        <w:t xml:space="preserve">thuộc. </w:t>
      </w:r>
      <w:r>
        <w:t xml:space="preserve">Định </w:t>
      </w:r>
      <w:r>
        <w:t xml:space="preserve">ngữ </w:t>
      </w:r>
      <w:r>
        <w:rPr>
          <w:i/>
        </w:rPr>
        <w:t xml:space="preserve">sở </w:t>
      </w:r>
      <w:r>
        <w:rPr>
          <w:i/>
        </w:rPr>
        <w:t xml:space="preserve">thuộc. </w:t>
      </w:r>
      <w:r>
        <w:br/>
      </w:r>
      <w:r>
        <w:rPr>
          <w:b/>
        </w:rPr>
        <w:t xml:space="preserve">sở </w:t>
      </w:r>
      <w:r>
        <w:rPr>
          <w:b/>
        </w:rPr>
        <w:t xml:space="preserve">trường </w:t>
      </w:r>
      <w:r>
        <w:rPr>
          <w:i/>
        </w:rPr>
        <w:t xml:space="preserve">danh từ </w:t>
      </w:r>
      <w:r>
        <w:t xml:space="preserve">(hoặc </w:t>
      </w:r>
      <w:r>
        <w:t xml:space="preserve">tính từ). </w:t>
      </w:r>
      <w:r>
        <w:t xml:space="preserve">Chỗ </w:t>
      </w:r>
      <w:r>
        <w:t xml:space="preserve">mạnh, </w:t>
      </w:r>
      <w:r>
        <w:t xml:space="preserve">chỗ </w:t>
      </w:r>
      <w:r>
        <w:t xml:space="preserve">giỏi, </w:t>
      </w:r>
      <w:r>
        <w:t xml:space="preserve">sự </w:t>
      </w:r>
      <w:r>
        <w:t xml:space="preserve">thành </w:t>
      </w:r>
      <w:r>
        <w:t xml:space="preserve">thạo </w:t>
      </w:r>
      <w:r>
        <w:t xml:space="preserve">vốn </w:t>
      </w:r>
      <w:r>
        <w:t xml:space="preserve">có. </w:t>
      </w:r>
      <w:r>
        <w:t xml:space="preserve">Có </w:t>
      </w:r>
      <w:r>
        <w:rPr>
          <w:i/>
        </w:rPr>
        <w:t xml:space="preserve">sở </w:t>
      </w:r>
      <w:r>
        <w:rPr>
          <w:i/>
        </w:rPr>
        <w:t xml:space="preserve">trường </w:t>
      </w:r>
      <w:r>
        <w:rPr>
          <w:i/>
        </w:rPr>
        <w:t xml:space="preserve">uề </w:t>
      </w:r>
      <w:r>
        <w:rPr>
          <w:i/>
        </w:rPr>
        <w:t xml:space="preserve">âm </w:t>
      </w:r>
      <w:r>
        <w:t xml:space="preserve">nhạc. </w:t>
      </w:r>
      <w:r>
        <w:t xml:space="preserve">Công </w:t>
      </w:r>
      <w:r>
        <w:t xml:space="preserve">uiệc </w:t>
      </w:r>
      <w:r>
        <w:rPr>
          <w:i/>
        </w:rPr>
        <w:t xml:space="preserve">hợp </w:t>
      </w:r>
      <w:r>
        <w:rPr>
          <w:i/>
        </w:rPr>
        <w:t xml:space="preserve">với </w:t>
      </w:r>
      <w:r>
        <w:t xml:space="preserve">sở </w:t>
      </w:r>
      <w:r>
        <w:t xml:space="preserve">trường. </w:t>
      </w:r>
      <w:r>
        <w:t xml:space="preserve">Miếng </w:t>
      </w:r>
      <w:r>
        <w:t xml:space="preserve">uð </w:t>
      </w:r>
      <w:r>
        <w:t xml:space="preserve">sở </w:t>
      </w:r>
      <w:r>
        <w:rPr>
          <w:i/>
        </w:rPr>
        <w:t xml:space="preserve">trường. </w:t>
      </w:r>
      <w:r>
        <w:br/>
      </w:r>
      <w:r>
        <w:rPr>
          <w:b/>
        </w:rPr>
        <w:t xml:space="preserve">sớ,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thớ. </w:t>
      </w:r>
      <w:r>
        <w:br/>
      </w:r>
      <w:r>
        <w:rPr>
          <w:b/>
        </w:rPr>
        <w:t xml:space="preserve">sớ,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Tờ </w:t>
      </w:r>
      <w:r>
        <w:t xml:space="preserve">trình </w:t>
      </w:r>
      <w:r>
        <w:t xml:space="preserve">dâng </w:t>
      </w:r>
      <w:r>
        <w:t xml:space="preserve">lên </w:t>
      </w:r>
      <w:r>
        <w:t xml:space="preserve">vua, </w:t>
      </w:r>
      <w:r>
        <w:t xml:space="preserve">thường </w:t>
      </w:r>
      <w:r>
        <w:t xml:space="preserve">để </w:t>
      </w:r>
      <w:r>
        <w:t xml:space="preserve">báo </w:t>
      </w:r>
      <w:r>
        <w:t xml:space="preserve">cáo, </w:t>
      </w:r>
      <w:r>
        <w:t xml:space="preserve">đề </w:t>
      </w:r>
      <w:r>
        <w:t xml:space="preserve">nghị </w:t>
      </w:r>
      <w:r>
        <w:t xml:space="preserve">việc </w:t>
      </w:r>
      <w:r>
        <w:t xml:space="preserve">gì. </w:t>
      </w:r>
      <w:r>
        <w:rPr>
          <w:b/>
        </w:rPr>
        <w:t xml:space="preserve">2 </w:t>
      </w:r>
      <w:r>
        <w:t xml:space="preserve">Bài </w:t>
      </w:r>
      <w:r>
        <w:t xml:space="preserve">văn </w:t>
      </w:r>
      <w:r>
        <w:t xml:space="preserve">cầu </w:t>
      </w:r>
      <w:r>
        <w:t xml:space="preserve">xin </w:t>
      </w:r>
      <w:r>
        <w:t xml:space="preserve">thần </w:t>
      </w:r>
      <w:r>
        <w:t xml:space="preserve">thánh </w:t>
      </w:r>
      <w:r>
        <w:t xml:space="preserve">phù </w:t>
      </w:r>
      <w:r>
        <w:t xml:space="preserve">hộ, </w:t>
      </w:r>
      <w:r>
        <w:t xml:space="preserve">đọc </w:t>
      </w:r>
      <w:r>
        <w:t xml:space="preserve">trong </w:t>
      </w:r>
      <w:r>
        <w:t xml:space="preserve">khi </w:t>
      </w:r>
      <w:r>
        <w:t xml:space="preserve">cúng </w:t>
      </w:r>
      <w:r>
        <w:t xml:space="preserve">lễ. </w:t>
      </w:r>
      <w:r>
        <w:t xml:space="preserve">sợ </w:t>
      </w:r>
      <w:r>
        <w:t xml:space="preserve">động từ </w:t>
      </w:r>
      <w:r>
        <w:rPr>
          <w:b/>
        </w:rPr>
        <w:t xml:space="preserve">1 </w:t>
      </w:r>
      <w:r>
        <w:t xml:space="preserve">Ở </w:t>
      </w:r>
      <w:r>
        <w:t xml:space="preserve">trong </w:t>
      </w:r>
      <w:r>
        <w:t xml:space="preserve">trạng </w:t>
      </w:r>
      <w:r>
        <w:t xml:space="preserve">thái </w:t>
      </w:r>
      <w:r>
        <w:t xml:space="preserve">không </w:t>
      </w:r>
      <w:r>
        <w:t xml:space="preserve">yên </w:t>
      </w:r>
      <w:r>
        <w:t xml:space="preserve">lòng </w:t>
      </w:r>
      <w:r>
        <w:t xml:space="preserve">khi </w:t>
      </w:r>
      <w:r>
        <w:t xml:space="preserve">cho </w:t>
      </w:r>
      <w:r>
        <w:t xml:space="preserve">rằng </w:t>
      </w:r>
      <w:r>
        <w:t xml:space="preserve">có </w:t>
      </w:r>
      <w:r>
        <w:t xml:space="preserve">cái </w:t>
      </w:r>
      <w:r>
        <w:t xml:space="preserve">gì </w:t>
      </w:r>
      <w:r>
        <w:t xml:space="preserve">đó </w:t>
      </w:r>
      <w:r>
        <w:t xml:space="preserve">trực </w:t>
      </w:r>
      <w:r>
        <w:t xml:space="preserve">tiếp </w:t>
      </w:r>
      <w:r>
        <w:t xml:space="preserve">gây </w:t>
      </w:r>
      <w:r>
        <w:t xml:space="preserve">nguy </w:t>
      </w:r>
      <w:r>
        <w:t xml:space="preserve">hiểm </w:t>
      </w:r>
      <w:r>
        <w:t xml:space="preserve">hoặc </w:t>
      </w:r>
      <w:r>
        <w:t xml:space="preserve">gây </w:t>
      </w:r>
      <w:r>
        <w:t xml:space="preserve">hại </w:t>
      </w:r>
      <w:r>
        <w:t xml:space="preserve">cho </w:t>
      </w:r>
      <w:r>
        <w:t xml:space="preserve">mình, </w:t>
      </w:r>
      <w:r>
        <w:t xml:space="preserve">mà </w:t>
      </w:r>
      <w:r>
        <w:t xml:space="preserve">tự </w:t>
      </w:r>
      <w:r>
        <w:t xml:space="preserve">thấy </w:t>
      </w:r>
      <w:r>
        <w:t xml:space="preserve">không </w:t>
      </w:r>
      <w:r>
        <w:t xml:space="preserve">thể </w:t>
      </w:r>
      <w:r>
        <w:t xml:space="preserve">chống </w:t>
      </w:r>
      <w:r>
        <w:t xml:space="preserve">lại </w:t>
      </w:r>
      <w:r>
        <w:t xml:space="preserve">hoặc </w:t>
      </w:r>
      <w:r>
        <w:t xml:space="preserve">tránh </w:t>
      </w:r>
      <w:r>
        <w:t xml:space="preserve">khỏi. </w:t>
      </w:r>
      <w:r>
        <w:rPr>
          <w:i/>
        </w:rPr>
        <w:t xml:space="preserve">Sợ </w:t>
      </w:r>
      <w:r>
        <w:rPr>
          <w:i/>
        </w:rPr>
        <w:t xml:space="preserve">như </w:t>
      </w:r>
      <w:r>
        <w:rPr>
          <w:i/>
        </w:rPr>
        <w:t xml:space="preserve">sợ </w:t>
      </w:r>
      <w:r>
        <w:t xml:space="preserve">cọp. </w:t>
      </w:r>
      <w:r>
        <w:t xml:space="preserve">Sợ </w:t>
      </w:r>
      <w:r>
        <w:t xml:space="preserve">xanh </w:t>
      </w:r>
      <w:r>
        <w:t xml:space="preserve">mắt. </w:t>
      </w:r>
      <w:r>
        <w:t xml:space="preserve">Sợ </w:t>
      </w:r>
      <w:r>
        <w:rPr>
          <w:i/>
        </w:rPr>
        <w:t xml:space="preserve">khó </w:t>
      </w:r>
      <w:r>
        <w:t xml:space="preserve">khăn </w:t>
      </w:r>
      <w:r>
        <w:t xml:space="preserve">nguy </w:t>
      </w:r>
      <w:r>
        <w:rPr>
          <w:i/>
        </w:rPr>
        <w:t xml:space="preserve">hiểm. </w:t>
      </w:r>
      <w:r>
        <w:t xml:space="preserve">Điếc </w:t>
      </w:r>
      <w:r>
        <w:t xml:space="preserve">không </w:t>
      </w:r>
      <w:r>
        <w:t xml:space="preserve">sợ </w:t>
      </w:r>
      <w:r>
        <w:t xml:space="preserve">súng* </w:t>
      </w:r>
      <w:r>
        <w:t xml:space="preserve">(tục ngữ). </w:t>
      </w:r>
      <w:r>
        <w:rPr>
          <w:b/>
        </w:rPr>
        <w:t xml:space="preserve">2 </w:t>
      </w:r>
      <w:r>
        <w:t xml:space="preserve">Không </w:t>
      </w:r>
      <w:r>
        <w:t xml:space="preserve">yên </w:t>
      </w:r>
      <w:r>
        <w:t xml:space="preserve">lòng </w:t>
      </w:r>
      <w:r>
        <w:t xml:space="preserve">do </w:t>
      </w:r>
      <w:r>
        <w:t xml:space="preserve">lường </w:t>
      </w:r>
      <w:r>
        <w:t xml:space="preserve">trước </w:t>
      </w:r>
      <w:r>
        <w:t xml:space="preserve">khả </w:t>
      </w:r>
      <w:r>
        <w:t xml:space="preserve">năng </w:t>
      </w:r>
      <w:r>
        <w:t xml:space="preserve">không </w:t>
      </w:r>
      <w:r>
        <w:t xml:space="preserve">hay </w:t>
      </w:r>
      <w:r>
        <w:t xml:space="preserve">nào </w:t>
      </w:r>
      <w:r>
        <w:t xml:space="preserve">đó. </w:t>
      </w:r>
      <w:r>
        <w:t xml:space="preserve">Sợ </w:t>
      </w:r>
      <w:r>
        <w:t xml:space="preserve">con </w:t>
      </w:r>
      <w:r>
        <w:t xml:space="preserve">mong, </w:t>
      </w:r>
      <w:r>
        <w:t xml:space="preserve">uội </w:t>
      </w:r>
      <w:r>
        <w:t xml:space="preserve">uồ </w:t>
      </w:r>
      <w:r>
        <w:t xml:space="preserve">sớm. </w:t>
      </w:r>
      <w:r>
        <w:t xml:space="preserve">Sợ </w:t>
      </w:r>
      <w:r>
        <w:t xml:space="preserve">ốm. </w:t>
      </w:r>
      <w:r>
        <w:rPr>
          <w:b/>
        </w:rPr>
        <w:t xml:space="preserve">3 </w:t>
      </w:r>
      <w:r>
        <w:t xml:space="preserve">Từ </w:t>
      </w:r>
      <w:r>
        <w:t xml:space="preserve">dùng </w:t>
      </w:r>
      <w:r>
        <w:t xml:space="preserve">trong </w:t>
      </w:r>
      <w:r>
        <w:t xml:space="preserve">đối </w:t>
      </w:r>
      <w:r>
        <w:t xml:space="preserve">thoại </w:t>
      </w:r>
      <w:r>
        <w:t xml:space="preserve">để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khẳng </w:t>
      </w:r>
      <w:r>
        <w:t xml:space="preserve">định </w:t>
      </w:r>
      <w:r>
        <w:t xml:space="preserve">có </w:t>
      </w:r>
      <w:r>
        <w:t xml:space="preserve">phần </w:t>
      </w:r>
      <w:r>
        <w:t xml:space="preserve">dè </w:t>
      </w:r>
      <w:r>
        <w:t xml:space="preserve">dặt </w:t>
      </w:r>
      <w:r>
        <w:t xml:space="preserve">về </w:t>
      </w:r>
      <w:r>
        <w:t xml:space="preserve">điều </w:t>
      </w:r>
      <w:r>
        <w:t xml:space="preserve">ít </w:t>
      </w:r>
      <w:r>
        <w:t xml:space="preserve">nhiều </w:t>
      </w:r>
      <w:r>
        <w:t xml:space="preserve">không </w:t>
      </w:r>
      <w:r>
        <w:t xml:space="preserve">hay. </w:t>
      </w:r>
      <w:r>
        <w:t xml:space="preserve">Trời </w:t>
      </w:r>
      <w:r>
        <w:rPr>
          <w:i/>
        </w:rPr>
        <w:t xml:space="preserve">mưa, </w:t>
      </w:r>
      <w:r>
        <w:t xml:space="preserve">sợ </w:t>
      </w:r>
      <w:r>
        <w:rPr>
          <w:i/>
        </w:rPr>
        <w:t xml:space="preserve">anh </w:t>
      </w:r>
      <w:r>
        <w:rPr>
          <w:i/>
        </w:rPr>
        <w:t xml:space="preserve">ấy </w:t>
      </w:r>
      <w:r>
        <w:rPr>
          <w:i/>
        </w:rPr>
        <w:t xml:space="preserve">không </w:t>
      </w:r>
      <w:r>
        <w:rPr>
          <w:i/>
        </w:rPr>
        <w:t xml:space="preserve">uề </w:t>
      </w:r>
      <w:r>
        <w:rPr>
          <w:i/>
        </w:rPr>
        <w:t xml:space="preserve">kịp. </w:t>
      </w:r>
      <w:r>
        <w:rPr>
          <w:i/>
        </w:rPr>
        <w:t xml:space="preserve">ít </w:t>
      </w:r>
      <w:r>
        <w:rPr>
          <w:i/>
        </w:rPr>
        <w:t xml:space="preserve">quá, </w:t>
      </w:r>
      <w:r>
        <w:rPr>
          <w:i/>
        </w:rPr>
        <w:t xml:space="preserve">sợ </w:t>
      </w:r>
      <w:r>
        <w:rPr>
          <w:i/>
        </w:rPr>
        <w:t xml:space="preserve">không </w:t>
      </w:r>
      <w:r>
        <w:rPr>
          <w:i/>
        </w:rPr>
        <w:t xml:space="preserve">đủ. </w:t>
      </w:r>
      <w:r>
        <w:rPr>
          <w:i/>
        </w:rPr>
        <w:t xml:space="preserve">!! </w:t>
      </w:r>
      <w:r>
        <w:rPr>
          <w:i/>
        </w:rPr>
        <w:t xml:space="preserve">Lây: </w:t>
      </w:r>
      <w:r>
        <w:rPr>
          <w:i/>
        </w:rPr>
        <w:t xml:space="preserve">sờ </w:t>
      </w:r>
      <w:r>
        <w:rPr>
          <w:i/>
        </w:rPr>
        <w:t xml:space="preserve">sợ </w:t>
      </w:r>
      <w:r>
        <w:rPr>
          <w:i/>
        </w:rPr>
        <w:t xml:space="preserve">(nghĩa </w:t>
      </w:r>
      <w:r>
        <w:t xml:space="preserve">1; </w:t>
      </w:r>
      <w:r>
        <w:t xml:space="preserve">ý </w:t>
      </w:r>
      <w:r>
        <w:t xml:space="preserve">mức </w:t>
      </w:r>
      <w:r>
        <w:t xml:space="preserve">độ </w:t>
      </w:r>
      <w:r>
        <w:t xml:space="preserve">í0. </w:t>
      </w:r>
      <w:r>
        <w:br w:type="page"/>
      </w:r>
      <w:r>
        <w:rPr>
          <w:b/>
        </w:rPr>
        <w:t xml:space="preserve">sợ </w:t>
      </w:r>
      <w:r>
        <w:rPr>
          <w:b/>
        </w:rPr>
        <w:t xml:space="preserve">hãi </w:t>
      </w:r>
      <w:r>
        <w:rPr>
          <w:i/>
        </w:rPr>
        <w:t xml:space="preserve">tính từ </w:t>
      </w:r>
      <w:r>
        <w:t xml:space="preserve">Tỏ </w:t>
      </w:r>
      <w:r>
        <w:t xml:space="preserve">ra </w:t>
      </w:r>
      <w:r>
        <w:t xml:space="preserve">rất </w:t>
      </w:r>
      <w:r>
        <w:t xml:space="preserve">sợ. </w:t>
      </w:r>
      <w:r>
        <w:rPr>
          <w:i/>
        </w:rPr>
        <w:t xml:space="preserve">Sợ </w:t>
      </w:r>
      <w:r>
        <w:rPr>
          <w:i/>
        </w:rPr>
        <w:t xml:space="preserve">hãi </w:t>
      </w:r>
      <w:r>
        <w:rPr>
          <w:i/>
        </w:rPr>
        <w:t xml:space="preserve">bỏ </w:t>
      </w:r>
      <w:r>
        <w:t xml:space="preserve">chạy. </w:t>
      </w:r>
      <w:r>
        <w:rPr>
          <w:i/>
        </w:rPr>
        <w:t xml:space="preserve">Tròn </w:t>
      </w:r>
      <w:r>
        <w:rPr>
          <w:i/>
        </w:rPr>
        <w:t xml:space="preserve">Xoe </w:t>
      </w:r>
      <w:r>
        <w:rPr>
          <w:i/>
        </w:rPr>
        <w:t xml:space="preserve">mắt </w:t>
      </w:r>
      <w:r>
        <w:t xml:space="preserve">sợ </w:t>
      </w:r>
      <w:r>
        <w:t xml:space="preserve">hãi. </w:t>
      </w:r>
      <w:r>
        <w:br/>
      </w:r>
      <w:r>
        <w:rPr>
          <w:b/>
        </w:rPr>
        <w:t xml:space="preserve">sợ </w:t>
      </w:r>
      <w:r>
        <w:rPr>
          <w:b/>
        </w:rPr>
        <w:t xml:space="preserve">sệt </w:t>
      </w:r>
      <w:r>
        <w:rPr>
          <w:i/>
        </w:rPr>
        <w:t xml:space="preserve">động từ </w:t>
      </w:r>
      <w:r>
        <w:t xml:space="preserve">Sợ </w:t>
      </w:r>
      <w:r>
        <w:t xml:space="preserve">tới </w:t>
      </w:r>
      <w:r>
        <w:t xml:space="preserve">mức </w:t>
      </w:r>
      <w:r>
        <w:t xml:space="preserve">trở </w:t>
      </w:r>
      <w:r>
        <w:t xml:space="preserve">nên </w:t>
      </w:r>
      <w:r>
        <w:t xml:space="preserve">mềm </w:t>
      </w:r>
      <w:r>
        <w:t xml:space="preserve">yếu, </w:t>
      </w:r>
      <w:r>
        <w:t xml:space="preserve">tỏ </w:t>
      </w:r>
      <w:r>
        <w:t xml:space="preserve">ra </w:t>
      </w:r>
      <w:r>
        <w:t xml:space="preserve">bất </w:t>
      </w:r>
      <w:r>
        <w:t xml:space="preserve">lực. </w:t>
      </w:r>
      <w:r>
        <w:rPr>
          <w:i/>
        </w:rPr>
        <w:t xml:space="preserve">Dáng </w:t>
      </w:r>
      <w:r>
        <w:rPr>
          <w:i/>
        </w:rPr>
        <w:t xml:space="preserve">điệu </w:t>
      </w:r>
      <w:r>
        <w:t xml:space="preserve">sợsệt. </w:t>
      </w:r>
      <w:r>
        <w:t xml:space="preserve">Sợ </w:t>
      </w:r>
      <w:r>
        <w:t xml:space="preserve">sệt </w:t>
      </w:r>
      <w:r>
        <w:t xml:space="preserve">nhìn </w:t>
      </w:r>
      <w:r>
        <w:rPr>
          <w:i/>
        </w:rPr>
        <w:t xml:space="preserve">nhau. </w:t>
      </w:r>
      <w:r>
        <w:br/>
      </w:r>
      <w:r>
        <w:rPr>
          <w:b/>
        </w:rPr>
        <w:t xml:space="preserve">sởi </w:t>
      </w:r>
      <w:r>
        <w:rPr>
          <w:i/>
        </w:rPr>
        <w:t xml:space="preserve">danh từ </w:t>
      </w:r>
      <w:r>
        <w:t xml:space="preserve">Bệnh </w:t>
      </w:r>
      <w:r>
        <w:t xml:space="preserve">lây </w:t>
      </w:r>
      <w:r>
        <w:t xml:space="preserve">do </w:t>
      </w:r>
      <w:r>
        <w:t xml:space="preserve">virus, </w:t>
      </w:r>
      <w:r>
        <w:t xml:space="preserve">gây </w:t>
      </w:r>
      <w:r>
        <w:t xml:space="preserve">sốt </w:t>
      </w:r>
      <w:r>
        <w:rPr>
          <w:i/>
        </w:rPr>
        <w:t xml:space="preserve">phát </w:t>
      </w:r>
      <w:r>
        <w:t xml:space="preserve">ban. </w:t>
      </w:r>
      <w:r>
        <w:t xml:space="preserve">Lên </w:t>
      </w:r>
      <w:r>
        <w:t xml:space="preserve">sởi. </w:t>
      </w:r>
      <w:r>
        <w:br/>
      </w:r>
      <w:r>
        <w:rPr>
          <w:b/>
        </w:rPr>
        <w:t xml:space="preserve">sới </w:t>
      </w:r>
      <w:r>
        <w:rPr>
          <w:i/>
        </w:rPr>
        <w:t xml:space="preserve">danh từ </w:t>
      </w:r>
      <w:r>
        <w:t xml:space="preserve">Khoảng </w:t>
      </w:r>
      <w:r>
        <w:t xml:space="preserve">đất </w:t>
      </w:r>
      <w:r>
        <w:t xml:space="preserve">được </w:t>
      </w:r>
      <w:r>
        <w:t xml:space="preserve">bố </w:t>
      </w:r>
      <w:r>
        <w:t xml:space="preserve">trí </w:t>
      </w:r>
      <w:r>
        <w:t xml:space="preserve">làm </w:t>
      </w:r>
      <w:r>
        <w:t xml:space="preserve">nơi </w:t>
      </w:r>
      <w:r>
        <w:t xml:space="preserve">đấu </w:t>
      </w:r>
      <w:r>
        <w:t xml:space="preserve">vật </w:t>
      </w:r>
      <w:r>
        <w:t xml:space="preserve">hoặc </w:t>
      </w:r>
      <w:r>
        <w:t xml:space="preserve">chọi </w:t>
      </w:r>
      <w:r>
        <w:t xml:space="preserve">gà, </w:t>
      </w:r>
      <w:r>
        <w:t xml:space="preserve">chọi </w:t>
      </w:r>
      <w:r>
        <w:t xml:space="preserve">chim </w:t>
      </w:r>
      <w:r>
        <w:t xml:space="preserve">để </w:t>
      </w:r>
      <w:r>
        <w:t xml:space="preserve">tranh </w:t>
      </w:r>
      <w:r>
        <w:t xml:space="preserve">giải </w:t>
      </w:r>
      <w:r>
        <w:t xml:space="preserve">trong </w:t>
      </w:r>
      <w:r>
        <w:t xml:space="preserve">ngày </w:t>
      </w:r>
      <w:r>
        <w:t xml:space="preserve">hội. </w:t>
      </w:r>
      <w:r>
        <w:t xml:space="preserve">Đô </w:t>
      </w:r>
      <w:r>
        <w:rPr>
          <w:i/>
        </w:rPr>
        <w:t xml:space="preserve">vật </w:t>
      </w:r>
      <w:r>
        <w:rPr>
          <w:i/>
        </w:rPr>
        <w:t xml:space="preserve">biểu </w:t>
      </w:r>
      <w:r>
        <w:rPr>
          <w:i/>
        </w:rPr>
        <w:t xml:space="preserve">diễn </w:t>
      </w:r>
      <w:r>
        <w:rPr>
          <w:i/>
        </w:rPr>
        <w:t xml:space="preserve">trên </w:t>
      </w:r>
      <w:r>
        <w:t xml:space="preserve">sới. </w:t>
      </w:r>
      <w:r>
        <w:rPr>
          <w:i/>
        </w:rPr>
        <w:t xml:space="preserve">Thả </w:t>
      </w:r>
      <w:r>
        <w:t xml:space="preserve">gà </w:t>
      </w:r>
      <w:r>
        <w:rPr>
          <w:i/>
        </w:rPr>
        <w:t xml:space="preserve">chọi </w:t>
      </w:r>
      <w:r>
        <w:rPr>
          <w:i/>
        </w:rPr>
        <w:t xml:space="preserve">ra </w:t>
      </w:r>
      <w:r>
        <w:rPr>
          <w:i/>
        </w:rPr>
        <w:t xml:space="preserve">giữa </w:t>
      </w:r>
      <w:r>
        <w:rPr>
          <w:i/>
        </w:rPr>
        <w:t xml:space="preserve">sới. </w:t>
      </w:r>
      <w:r>
        <w:t xml:space="preserve">Sới </w:t>
      </w:r>
      <w:r>
        <w:rPr>
          <w:i/>
        </w:rPr>
        <w:t xml:space="preserve">uật. </w:t>
      </w:r>
      <w:r>
        <w:rPr>
          <w:i/>
        </w:rPr>
        <w:t xml:space="preserve">Sới </w:t>
      </w:r>
      <w:r>
        <w:t xml:space="preserve">chọi. </w:t>
      </w:r>
      <w:r>
        <w:br/>
      </w:r>
      <w:r>
        <w:rPr>
          <w:b/>
        </w:rPr>
        <w:t xml:space="preserve">sợi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Nguyên </w:t>
      </w:r>
      <w:r>
        <w:t xml:space="preserve">liệu </w:t>
      </w:r>
      <w:r>
        <w:t xml:space="preserve">để </w:t>
      </w:r>
      <w:r>
        <w:t xml:space="preserve">đệt, </w:t>
      </w:r>
      <w:r>
        <w:t xml:space="preserve">thêu..., </w:t>
      </w:r>
      <w:r>
        <w:t xml:space="preserve">làm </w:t>
      </w:r>
      <w:r>
        <w:t xml:space="preserve">bằng </w:t>
      </w:r>
      <w:r>
        <w:t xml:space="preserve">xơ </w:t>
      </w:r>
      <w:r>
        <w:t xml:space="preserve">bông, </w:t>
      </w:r>
      <w:r>
        <w:t xml:space="preserve">lông </w:t>
      </w:r>
      <w:r>
        <w:t xml:space="preserve">thú, </w:t>
      </w:r>
      <w:r>
        <w:t xml:space="preserve">v.v. </w:t>
      </w:r>
      <w:r>
        <w:t xml:space="preserve">dài </w:t>
      </w:r>
      <w:r>
        <w:t xml:space="preserve">và </w:t>
      </w:r>
      <w:r>
        <w:t xml:space="preserve">mảnh. </w:t>
      </w:r>
      <w:r>
        <w:rPr>
          <w:i/>
        </w:rPr>
        <w:t xml:space="preserve">Sợi </w:t>
      </w:r>
      <w:r>
        <w:rPr>
          <w:i/>
        </w:rPr>
        <w:t xml:space="preserve">bông. </w:t>
      </w:r>
      <w:r>
        <w:rPr>
          <w:i/>
        </w:rPr>
        <w:t xml:space="preserve">Sợi </w:t>
      </w:r>
      <w:r>
        <w:rPr>
          <w:i/>
        </w:rPr>
        <w:t xml:space="preserve">nylon. </w:t>
      </w:r>
      <w:r>
        <w:t xml:space="preserve">Nhà </w:t>
      </w:r>
      <w:r>
        <w:rPr>
          <w:i/>
        </w:rPr>
        <w:t xml:space="preserve">máy </w:t>
      </w:r>
      <w:r>
        <w:rPr>
          <w:i/>
        </w:rPr>
        <w:t xml:space="preserve">sợi. </w:t>
      </w:r>
      <w:r>
        <w:rPr>
          <w:b/>
        </w:rPr>
        <w:t xml:space="preserve">2 </w:t>
      </w:r>
      <w:r>
        <w:t xml:space="preserve">Từ </w:t>
      </w:r>
      <w:r>
        <w:t xml:space="preserve">chỉ </w:t>
      </w:r>
      <w:r>
        <w:t xml:space="preserve">chung </w:t>
      </w:r>
      <w:r>
        <w:t xml:space="preserve">những </w:t>
      </w:r>
      <w:r>
        <w:t xml:space="preserve">vật </w:t>
      </w:r>
      <w:r>
        <w:t xml:space="preserve">dài, </w:t>
      </w:r>
      <w:r>
        <w:t xml:space="preserve">nhỏ </w:t>
      </w:r>
      <w:r>
        <w:t xml:space="preserve">và </w:t>
      </w:r>
      <w:r>
        <w:t xml:space="preserve">mảnh. </w:t>
      </w:r>
      <w:r>
        <w:rPr>
          <w:i/>
        </w:rPr>
        <w:t xml:space="preserve">Sợi </w:t>
      </w:r>
      <w:r>
        <w:t xml:space="preserve">gai. </w:t>
      </w:r>
      <w:r>
        <w:t xml:space="preserve">Sợi </w:t>
      </w:r>
      <w:r>
        <w:rPr>
          <w:i/>
        </w:rPr>
        <w:t xml:space="preserve">tóc. </w:t>
      </w:r>
      <w:r>
        <w:rPr>
          <w:i/>
        </w:rPr>
        <w:t xml:space="preserve">Thuốc </w:t>
      </w:r>
      <w:r>
        <w:rPr>
          <w:i/>
        </w:rPr>
        <w:t xml:space="preserve">lá </w:t>
      </w:r>
      <w:r>
        <w:t xml:space="preserve">sợi. </w:t>
      </w:r>
      <w:r>
        <w:br/>
      </w:r>
      <w:r>
        <w:rPr>
          <w:b/>
        </w:rPr>
        <w:t xml:space="preserve">sợi </w:t>
      </w:r>
      <w:r>
        <w:rPr>
          <w:b/>
        </w:rPr>
        <w:t xml:space="preserve">chỉ </w:t>
      </w:r>
      <w:r>
        <w:rPr>
          <w:b/>
        </w:rPr>
        <w:t xml:space="preserve">đỏ </w:t>
      </w:r>
      <w:r>
        <w:rPr>
          <w:i/>
        </w:rPr>
        <w:t xml:space="preserve">danh từ </w:t>
      </w:r>
      <w:r>
        <w:t xml:space="preserve">Ví </w:t>
      </w:r>
      <w:r>
        <w:t xml:space="preserve">cái </w:t>
      </w:r>
      <w:r>
        <w:t xml:space="preserve">quán </w:t>
      </w:r>
      <w:r>
        <w:t xml:space="preserve">triệt </w:t>
      </w:r>
      <w:r>
        <w:t xml:space="preserve">từ </w:t>
      </w:r>
      <w:r>
        <w:t xml:space="preserve">đầu </w:t>
      </w:r>
      <w:r>
        <w:t xml:space="preserve">đến </w:t>
      </w:r>
      <w:r>
        <w:t xml:space="preserve">cuối </w:t>
      </w:r>
      <w:r>
        <w:t xml:space="preserve">và </w:t>
      </w:r>
      <w:r>
        <w:t xml:space="preserve">nổi </w:t>
      </w:r>
      <w:r>
        <w:t xml:space="preserve">bật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tư </w:t>
      </w:r>
      <w:r>
        <w:t xml:space="preserve">tưởng, </w:t>
      </w:r>
      <w:r>
        <w:t xml:space="preserve">và </w:t>
      </w:r>
      <w:r>
        <w:t xml:space="preserve">với </w:t>
      </w:r>
      <w:r>
        <w:t xml:space="preserve">nghĩa </w:t>
      </w:r>
      <w:r>
        <w:t xml:space="preserve">tốt). </w:t>
      </w:r>
      <w:r>
        <w:t xml:space="preserve">Chủ </w:t>
      </w:r>
      <w:r>
        <w:t xml:space="preserve">nghĩa </w:t>
      </w:r>
      <w:r>
        <w:rPr>
          <w:i/>
        </w:rPr>
        <w:t xml:space="preserve">nhân </w:t>
      </w:r>
      <w:r>
        <w:rPr>
          <w:i/>
        </w:rPr>
        <w:t xml:space="preserve">đạo </w:t>
      </w:r>
      <w:r>
        <w:rPr>
          <w:i/>
        </w:rPr>
        <w:t xml:space="preserve">là </w:t>
      </w:r>
      <w:r>
        <w:t xml:space="preserve">sợi </w:t>
      </w:r>
      <w:r>
        <w:rPr>
          <w:i/>
        </w:rPr>
        <w:t xml:space="preserve">chỉ </w:t>
      </w:r>
      <w:r>
        <w:rPr>
          <w:i/>
        </w:rPr>
        <w:t xml:space="preserve">đó </w:t>
      </w:r>
      <w:r>
        <w:rPr>
          <w:i/>
        </w:rPr>
        <w:t xml:space="preserve">xuyên </w:t>
      </w:r>
      <w:r>
        <w:rPr>
          <w:i/>
        </w:rPr>
        <w:t xml:space="preserve">qua </w:t>
      </w:r>
      <w:r>
        <w:rPr>
          <w:i/>
        </w:rPr>
        <w:t xml:space="preserve">toàn </w:t>
      </w:r>
      <w:r>
        <w:rPr>
          <w:i/>
        </w:rPr>
        <w:t xml:space="preserve">bộ </w:t>
      </w:r>
      <w:r>
        <w:rPr>
          <w:i/>
        </w:rPr>
        <w:t xml:space="preserve">tác </w:t>
      </w:r>
      <w:r>
        <w:rPr>
          <w:i/>
        </w:rPr>
        <w:t xml:space="preserve">phẩm. </w:t>
      </w:r>
      <w:r>
        <w:br/>
      </w:r>
      <w:r>
        <w:rPr>
          <w:b/>
        </w:rPr>
        <w:t xml:space="preserve">sợi </w:t>
      </w:r>
      <w:r>
        <w:rPr>
          <w:b/>
        </w:rPr>
        <w:t xml:space="preserve">tóc </w:t>
      </w:r>
      <w:r>
        <w:rPr>
          <w:b/>
        </w:rPr>
        <w:t xml:space="preserve">chẻ </w:t>
      </w:r>
      <w:r>
        <w:rPr>
          <w:b/>
        </w:rPr>
        <w:t xml:space="preserve">làm </w:t>
      </w:r>
      <w:r>
        <w:rPr>
          <w:b/>
        </w:rPr>
        <w:t xml:space="preserve">tư </w:t>
      </w:r>
      <w:r>
        <w:rPr>
          <w:i/>
        </w:rPr>
        <w:t xml:space="preserve">xem </w:t>
      </w:r>
      <w:r>
        <w:t xml:space="preserve">chẻ </w:t>
      </w:r>
      <w:r>
        <w:t xml:space="preserve">sợi </w:t>
      </w:r>
      <w:r>
        <w:rPr>
          <w:i/>
        </w:rPr>
        <w:t xml:space="preserve">tóc </w:t>
      </w:r>
      <w:r>
        <w:t xml:space="preserve">làm </w:t>
      </w:r>
      <w:r>
        <w:t xml:space="preserve">tư. </w:t>
      </w:r>
      <w:r>
        <w:br/>
      </w:r>
      <w:r>
        <w:rPr>
          <w:b/>
        </w:rPr>
        <w:t xml:space="preserve">sơm </w:t>
      </w:r>
      <w:r>
        <w:rPr>
          <w:b/>
        </w:rPr>
        <w:t xml:space="preserve">sớm </w:t>
      </w:r>
      <w:r>
        <w:rPr>
          <w:i/>
        </w:rPr>
        <w:t xml:space="preserve">tính từ </w:t>
      </w:r>
      <w:r>
        <w:t xml:space="preserve">xem </w:t>
      </w:r>
      <w:r>
        <w:t xml:space="preserve">sớm </w:t>
      </w:r>
      <w:r>
        <w:t xml:space="preserve">(láy). </w:t>
      </w:r>
      <w:r>
        <w:br/>
      </w:r>
      <w:r>
        <w:rPr>
          <w:b/>
        </w:rPr>
        <w:t xml:space="preserve">sờm </w:t>
      </w:r>
      <w:r>
        <w:rPr>
          <w:b/>
        </w:rPr>
        <w:t xml:space="preserve">sỡ </w:t>
      </w:r>
      <w:r>
        <w:t xml:space="preserve">(ít dùng). </w:t>
      </w:r>
      <w:r>
        <w:t xml:space="preserve">x </w:t>
      </w:r>
      <w:r>
        <w:rPr>
          <w:i/>
        </w:rPr>
        <w:t xml:space="preserve">sàm </w:t>
      </w:r>
      <w:r>
        <w:t xml:space="preserve">sỡ. </w:t>
      </w:r>
      <w:r>
        <w:br/>
      </w:r>
      <w:r>
        <w:rPr>
          <w:b/>
        </w:rPr>
        <w:t xml:space="preserve">sớm </w:t>
      </w:r>
      <w:r>
        <w:rPr>
          <w:b/>
        </w:rPr>
        <w:t xml:space="preserve">1! </w:t>
      </w:r>
      <w:r>
        <w:rPr>
          <w:i/>
        </w:rPr>
        <w:t xml:space="preserve">danh từ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lúc </w:t>
      </w:r>
      <w:r>
        <w:t xml:space="preserve">mặt </w:t>
      </w:r>
      <w:r>
        <w:t xml:space="preserve">trời </w:t>
      </w:r>
      <w:r>
        <w:t xml:space="preserve">mới </w:t>
      </w:r>
      <w:r>
        <w:t xml:space="preserve">mọc. </w:t>
      </w:r>
      <w:r>
        <w:t xml:space="preserve">Ra </w:t>
      </w:r>
      <w:r>
        <w:t xml:space="preserve">đi </w:t>
      </w:r>
      <w:r>
        <w:t xml:space="preserve">từ </w:t>
      </w:r>
      <w:r>
        <w:rPr>
          <w:i/>
        </w:rPr>
        <w:t xml:space="preserve">sớm. </w:t>
      </w:r>
      <w:r>
        <w:t xml:space="preserve">Il </w:t>
      </w:r>
      <w:r>
        <w:t xml:space="preserve">tính từ </w:t>
      </w:r>
      <w:r>
        <w:t xml:space="preserve">(Xây </w:t>
      </w:r>
      <w:r>
        <w:t xml:space="preserve">ra, </w:t>
      </w:r>
      <w:r>
        <w:t xml:space="preserve">đến, </w:t>
      </w:r>
      <w:r>
        <w:t xml:space="preserve">có </w:t>
      </w:r>
      <w:r>
        <w:t xml:space="preserve">được) </w:t>
      </w:r>
      <w:r>
        <w:t xml:space="preserve">trước </w:t>
      </w:r>
      <w:r>
        <w:t xml:space="preserve">thời </w:t>
      </w:r>
      <w:r>
        <w:t xml:space="preserve">điểm </w:t>
      </w:r>
      <w:r>
        <w:t xml:space="preserve">quy </w:t>
      </w:r>
      <w:r>
        <w:t xml:space="preserve">định </w:t>
      </w:r>
      <w:r>
        <w:t xml:space="preserve">hay </w:t>
      </w:r>
      <w:r>
        <w:t xml:space="preserve">trước </w:t>
      </w:r>
      <w:r>
        <w:t xml:space="preserve">thời </w:t>
      </w:r>
      <w:r>
        <w:t xml:space="preserve">điểm </w:t>
      </w:r>
      <w:r>
        <w:t xml:space="preserve">thường </w:t>
      </w:r>
      <w:r>
        <w:t xml:space="preserve">lệ </w:t>
      </w:r>
      <w:r>
        <w:t xml:space="preserve">tương </w:t>
      </w:r>
      <w:r>
        <w:t xml:space="preserve">đối </w:t>
      </w:r>
      <w:r>
        <w:t xml:space="preserve">lâu; </w:t>
      </w:r>
      <w:r>
        <w:t xml:space="preserve">trái </w:t>
      </w:r>
      <w:r>
        <w:t xml:space="preserve">với </w:t>
      </w:r>
      <w:r>
        <w:t xml:space="preserve">muộn. </w:t>
      </w:r>
      <w:r>
        <w:rPr>
          <w:i/>
        </w:rPr>
        <w:t xml:space="preserve">Đi </w:t>
      </w:r>
      <w:r>
        <w:t xml:space="preserve">sớm </w:t>
      </w:r>
      <w:r>
        <w:t xml:space="preserve">uề </w:t>
      </w:r>
      <w:r>
        <w:rPr>
          <w:i/>
        </w:rPr>
        <w:t xml:space="preserve">muộn. </w:t>
      </w:r>
      <w:r>
        <w:t xml:space="preserve">Đi </w:t>
      </w:r>
      <w:r>
        <w:t xml:space="preserve">ngủ </w:t>
      </w:r>
      <w:r>
        <w:rPr>
          <w:i/>
        </w:rPr>
        <w:t xml:space="preserve">sớm </w:t>
      </w:r>
      <w:r>
        <w:t xml:space="preserve">hơn </w:t>
      </w:r>
      <w:r>
        <w:t xml:space="preserve">mọi </w:t>
      </w:r>
      <w:r>
        <w:t xml:space="preserve">ngày. </w:t>
      </w:r>
      <w:r>
        <w:rPr>
          <w:i/>
        </w:rPr>
        <w:t xml:space="preserve">Lúa </w:t>
      </w:r>
      <w:r>
        <w:t xml:space="preserve">chín </w:t>
      </w:r>
      <w:r>
        <w:t xml:space="preserve">sớm. </w:t>
      </w:r>
      <w:r>
        <w:rPr>
          <w:i/>
        </w:rPr>
        <w:t xml:space="preserve">!J </w:t>
      </w:r>
      <w:r>
        <w:t xml:space="preserve">Láy: </w:t>
      </w:r>
      <w:r>
        <w:rPr>
          <w:i/>
        </w:rPr>
        <w:t xml:space="preserve">Sơ? </w:t>
      </w:r>
      <w:r>
        <w:t xml:space="preserve">sóm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t xml:space="preserve">. </w:t>
      </w:r>
      <w:r>
        <w:br/>
      </w:r>
      <w:r>
        <w:rPr>
          <w:b/>
        </w:rPr>
        <w:t xml:space="preserve">sớm </w:t>
      </w:r>
      <w:r>
        <w:rPr>
          <w:b/>
        </w:rPr>
        <w:t xml:space="preserve">chiều </w:t>
      </w:r>
      <w:r>
        <w:rPr>
          <w:i/>
        </w:rPr>
        <w:t xml:space="preserve">danh từ </w:t>
      </w:r>
      <w:r>
        <w:t xml:space="preserve">(ít dùng).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từ </w:t>
      </w:r>
      <w:r>
        <w:t xml:space="preserve">sáng </w:t>
      </w:r>
      <w:r>
        <w:t xml:space="preserve">sớm </w:t>
      </w:r>
      <w:r>
        <w:t xml:space="preserve">đến </w:t>
      </w:r>
      <w:r>
        <w:t xml:space="preserve">chiều </w:t>
      </w:r>
      <w:r>
        <w:t xml:space="preserve">tối; </w:t>
      </w:r>
      <w:r>
        <w:t xml:space="preserve">cả </w:t>
      </w:r>
      <w:r>
        <w:t xml:space="preserve">ngày, </w:t>
      </w:r>
      <w:r>
        <w:t xml:space="preserve">lúc </w:t>
      </w:r>
      <w:r>
        <w:t xml:space="preserve">nào </w:t>
      </w:r>
      <w:r>
        <w:t xml:space="preserve">cũng </w:t>
      </w:r>
      <w:r>
        <w:t xml:space="preserve">vậy. </w:t>
      </w:r>
      <w:r>
        <w:rPr>
          <w:i/>
        </w:rPr>
        <w:t xml:space="preserve">Sớm </w:t>
      </w:r>
      <w:r>
        <w:t xml:space="preserve">chiều </w:t>
      </w:r>
      <w:r>
        <w:rPr>
          <w:i/>
        </w:rPr>
        <w:t xml:space="preserve">vất </w:t>
      </w:r>
      <w:r>
        <w:t xml:space="preserve">uả. </w:t>
      </w:r>
      <w:r>
        <w:br/>
      </w:r>
      <w:r>
        <w:rPr>
          <w:b/>
        </w:rPr>
        <w:t xml:space="preserve">sớm </w:t>
      </w:r>
      <w:r>
        <w:rPr>
          <w:b/>
        </w:rPr>
        <w:t xml:space="preserve">hôm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hôm </w:t>
      </w:r>
      <w:r>
        <w:rPr>
          <w:i/>
        </w:rPr>
        <w:t xml:space="preserve">sớm. </w:t>
      </w:r>
      <w:r>
        <w:br/>
      </w:r>
      <w:r>
        <w:rPr>
          <w:b/>
        </w:rPr>
        <w:t xml:space="preserve">sớm </w:t>
      </w:r>
      <w:r>
        <w:rPr>
          <w:b/>
        </w:rPr>
        <w:t xml:space="preserve">khuya </w:t>
      </w:r>
      <w:r>
        <w:rPr>
          <w:i/>
        </w:rPr>
        <w:t xml:space="preserve">danh từ </w:t>
      </w:r>
      <w:r>
        <w:t xml:space="preserve">cũng nói </w:t>
      </w:r>
      <w:r>
        <w:rPr>
          <w:i/>
        </w:rPr>
        <w:t xml:space="preserve">khuya </w:t>
      </w:r>
      <w:r>
        <w:t xml:space="preserve">sớm. </w:t>
      </w:r>
      <w:r>
        <w:t xml:space="preserve">Thời </w:t>
      </w:r>
      <w:r>
        <w:t xml:space="preserve">gian </w:t>
      </w:r>
      <w:r>
        <w:t xml:space="preserve">không </w:t>
      </w:r>
      <w:r>
        <w:t xml:space="preserve">kể </w:t>
      </w:r>
      <w:r>
        <w:t xml:space="preserve">lúc </w:t>
      </w:r>
      <w:r>
        <w:t xml:space="preserve">khuya </w:t>
      </w:r>
      <w:r>
        <w:t xml:space="preserve">khoắt </w:t>
      </w:r>
      <w:r>
        <w:t xml:space="preserve">hoặc </w:t>
      </w:r>
      <w:r>
        <w:t xml:space="preserve">lúc </w:t>
      </w:r>
      <w:r>
        <w:t xml:space="preserve">sáng </w:t>
      </w:r>
      <w:r>
        <w:t xml:space="preserve">sớm; </w:t>
      </w:r>
      <w:r>
        <w:t xml:space="preserve">thường </w:t>
      </w:r>
      <w:r>
        <w:t xml:space="preserve">xuyên, </w:t>
      </w:r>
      <w:r>
        <w:t xml:space="preserve">luôn </w:t>
      </w:r>
      <w:r>
        <w:t xml:space="preserve">luôn. </w:t>
      </w:r>
      <w:r>
        <w:t xml:space="preserve">Sớm </w:t>
      </w:r>
      <w:r>
        <w:rPr>
          <w:i/>
        </w:rPr>
        <w:t xml:space="preserve">khuya </w:t>
      </w:r>
      <w:r>
        <w:rPr>
          <w:i/>
        </w:rPr>
        <w:t xml:space="preserve">uất </w:t>
      </w:r>
      <w:r>
        <w:t xml:space="preserve">uả. </w:t>
      </w:r>
      <w:r>
        <w:t xml:space="preserve">Xóm </w:t>
      </w:r>
      <w:r>
        <w:t xml:space="preserve">giồng </w:t>
      </w:r>
      <w:r>
        <w:t xml:space="preserve">sớm </w:t>
      </w:r>
      <w:r>
        <w:t xml:space="preserve">khuya </w:t>
      </w:r>
      <w:r>
        <w:rPr>
          <w:i/>
        </w:rPr>
        <w:t xml:space="preserve">có </w:t>
      </w:r>
      <w:r>
        <w:rPr>
          <w:i/>
        </w:rPr>
        <w:t xml:space="preserve">nhau. </w:t>
      </w:r>
      <w:r>
        <w:br/>
      </w:r>
      <w:r>
        <w:rPr>
          <w:b/>
        </w:rPr>
        <w:t xml:space="preserve">sớm </w:t>
      </w:r>
      <w:r>
        <w:rPr>
          <w:b/>
        </w:rPr>
        <w:t xml:space="preserve">muộn </w:t>
      </w:r>
      <w:r>
        <w:rPr>
          <w:i/>
        </w:rPr>
        <w:t xml:space="preserve">tính từ </w:t>
      </w:r>
      <w:r>
        <w:t xml:space="preserve">Không </w:t>
      </w:r>
      <w:r>
        <w:t xml:space="preserve">sớm </w:t>
      </w:r>
      <w:r>
        <w:t xml:space="preserve">thì </w:t>
      </w:r>
      <w:r>
        <w:t xml:space="preserve">muộn, </w:t>
      </w:r>
      <w:r>
        <w:rPr>
          <w:i/>
        </w:rPr>
        <w:t xml:space="preserve">thế </w:t>
      </w:r>
      <w:r>
        <w:rPr>
          <w:i/>
        </w:rPr>
        <w:t xml:space="preserve">nào </w:t>
      </w:r>
      <w:r>
        <w:t xml:space="preserve">cũng </w:t>
      </w:r>
      <w:r>
        <w:t xml:space="preserve">sẽ </w:t>
      </w:r>
      <w:r>
        <w:t xml:space="preserve">xảy </w:t>
      </w:r>
      <w:r>
        <w:t xml:space="preserve">ra. </w:t>
      </w:r>
      <w:r>
        <w:t xml:space="preserve">Sớm </w:t>
      </w:r>
      <w:r>
        <w:rPr>
          <w:i/>
        </w:rPr>
        <w:t xml:space="preserve">muộn </w:t>
      </w:r>
      <w:r>
        <w:t xml:space="preserve">trong </w:t>
      </w:r>
      <w:r>
        <w:t xml:space="preserve">ngày </w:t>
      </w:r>
      <w:r>
        <w:rPr>
          <w:i/>
        </w:rPr>
        <w:t xml:space="preserve">hôm </w:t>
      </w:r>
      <w:r>
        <w:rPr>
          <w:i/>
        </w:rPr>
        <w:t xml:space="preserve">nay </w:t>
      </w:r>
      <w:r>
        <w:rPr>
          <w:i/>
        </w:rPr>
        <w:t xml:space="preserve">phải </w:t>
      </w:r>
      <w:r>
        <w:rPr>
          <w:i/>
        </w:rPr>
        <w:t xml:space="preserve">xong. </w:t>
      </w:r>
      <w:r>
        <w:rPr>
          <w:i/>
        </w:rPr>
        <w:t xml:space="preserve">Sớm </w:t>
      </w:r>
      <w:r>
        <w:t xml:space="preserve">muộn </w:t>
      </w:r>
      <w:r>
        <w:t xml:space="preserve">rồi </w:t>
      </w:r>
      <w:r>
        <w:rPr>
          <w:i/>
        </w:rPr>
        <w:t xml:space="preserve">nó </w:t>
      </w:r>
      <w:r>
        <w:rPr>
          <w:i/>
        </w:rPr>
        <w:t xml:space="preserve">cũng </w:t>
      </w:r>
      <w:r>
        <w:rPr>
          <w:i/>
        </w:rPr>
        <w:t xml:space="preserve">về. </w:t>
      </w:r>
      <w:r>
        <w:rPr>
          <w:i/>
        </w:rPr>
        <w:t xml:space="preserve">: </w:t>
      </w:r>
      <w:r>
        <w:br/>
      </w:r>
      <w:r>
        <w:rPr>
          <w:b/>
        </w:rPr>
        <w:t xml:space="preserve">sớm </w:t>
      </w:r>
      <w:r>
        <w:rPr>
          <w:b/>
        </w:rPr>
        <w:t xml:space="preserve">sủa </w:t>
      </w:r>
      <w:r>
        <w:rPr>
          <w:i/>
        </w:rPr>
        <w:t xml:space="preserve">tính từ </w:t>
      </w:r>
      <w:r>
        <w:t xml:space="preserve">Sớm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Đi </w:t>
      </w:r>
      <w:r>
        <w:t xml:space="preserve">ngay </w:t>
      </w:r>
      <w:r>
        <w:t xml:space="preserve">cho </w:t>
      </w:r>
      <w:r>
        <w:t xml:space="preserve">sớm </w:t>
      </w:r>
      <w:r>
        <w:t xml:space="preserve">sủa. </w:t>
      </w:r>
      <w:r>
        <w:t xml:space="preserve">Mười </w:t>
      </w:r>
      <w:r>
        <w:t xml:space="preserve">giờ </w:t>
      </w:r>
      <w:r>
        <w:t xml:space="preserve">rồi, </w:t>
      </w:r>
      <w:r>
        <w:t xml:space="preserve">chứ </w:t>
      </w:r>
      <w:r>
        <w:t xml:space="preserve">sớm </w:t>
      </w:r>
      <w:r>
        <w:t xml:space="preserve">sửa </w:t>
      </w:r>
      <w:r>
        <w:t xml:space="preserve">gì. </w:t>
      </w:r>
      <w:r>
        <w:t xml:space="preserve">sớm </w:t>
      </w:r>
      <w:r>
        <w:t xml:space="preserve">tối </w:t>
      </w:r>
      <w:r>
        <w:t xml:space="preserve">danh từ </w:t>
      </w:r>
      <w:r>
        <w:t xml:space="preserve">Sớm </w:t>
      </w:r>
      <w:r>
        <w:t xml:space="preserve">cũng </w:t>
      </w:r>
      <w:r>
        <w:t xml:space="preserve">như </w:t>
      </w:r>
      <w:r>
        <w:t xml:space="preserve">tối; </w:t>
      </w:r>
      <w:r>
        <w:t xml:space="preserve">suốt </w:t>
      </w:r>
      <w:r>
        <w:t xml:space="preserve">ngày. </w:t>
      </w:r>
      <w:r>
        <w:t xml:space="preserve">Sớm </w:t>
      </w:r>
      <w:r>
        <w:rPr>
          <w:i/>
        </w:rPr>
        <w:t xml:space="preserve">tối </w:t>
      </w:r>
      <w:r>
        <w:t xml:space="preserve">có </w:t>
      </w:r>
      <w:r>
        <w:rPr>
          <w:i/>
        </w:rPr>
        <w:t xml:space="preserve">nhau. </w:t>
      </w:r>
      <w:r>
        <w:br/>
      </w:r>
      <w:r>
        <w:rPr>
          <w:b/>
        </w:rPr>
        <w:t xml:space="preserve">sớm </w:t>
      </w:r>
      <w:r>
        <w:rPr>
          <w:b/>
        </w:rPr>
        <w:t xml:space="preserve">trưa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Như </w:t>
      </w:r>
      <w:r>
        <w:t xml:space="preserve">sớm </w:t>
      </w:r>
      <w:r>
        <w:t xml:space="preserve">tối. </w:t>
      </w:r>
      <w:r>
        <w:br/>
      </w:r>
      <w:r>
        <w:rPr>
          <w:b/>
        </w:rPr>
        <w:t xml:space="preserve">sơmi </w:t>
      </w:r>
      <w:r>
        <w:rPr>
          <w:i/>
        </w:rPr>
        <w:t xml:space="preserve">cũng viết </w:t>
      </w:r>
      <w:r>
        <w:rPr>
          <w:i/>
        </w:rPr>
        <w:t xml:space="preserve">sơ </w:t>
      </w:r>
      <w:r>
        <w:rPr>
          <w:i/>
        </w:rPr>
        <w:t xml:space="preserve">mi </w:t>
      </w:r>
      <w:r>
        <w:t xml:space="preserve">danh từ </w:t>
      </w:r>
      <w:r>
        <w:rPr>
          <w:b/>
        </w:rPr>
        <w:t xml:space="preserve">1 </w:t>
      </w:r>
      <w:r>
        <w:t xml:space="preserve">Áo </w:t>
      </w:r>
      <w:r>
        <w:t xml:space="preserve">kiểu </w:t>
      </w:r>
      <w:r>
        <w:t xml:space="preserve">âu, </w:t>
      </w:r>
      <w:r>
        <w:t xml:space="preserve">cổ </w:t>
      </w:r>
      <w:r>
        <w:t xml:space="preserve">đứng </w:t>
      </w:r>
      <w:r>
        <w:t xml:space="preserve">hoặc </w:t>
      </w:r>
      <w:r>
        <w:t xml:space="preserve">cổ </w:t>
      </w:r>
      <w:r>
        <w:t xml:space="preserve">bẻ, </w:t>
      </w:r>
      <w:r>
        <w:t xml:space="preserve">có </w:t>
      </w:r>
      <w:r>
        <w:t xml:space="preserve">tay, </w:t>
      </w:r>
      <w:r>
        <w:t xml:space="preserve">xẻ </w:t>
      </w:r>
      <w:r>
        <w:t xml:space="preserve">sườn </w:t>
      </w:r>
      <w:r>
        <w:t xml:space="preserve">phía </w:t>
      </w:r>
      <w:r>
        <w:t xml:space="preserve">dưới </w:t>
      </w:r>
      <w:r>
        <w:t xml:space="preserve">hoặc </w:t>
      </w:r>
      <w:r>
        <w:t xml:space="preserve">may </w:t>
      </w:r>
      <w:r>
        <w:t xml:space="preserve">kín. </w:t>
      </w:r>
      <w:r>
        <w:rPr>
          <w:b/>
        </w:rPr>
        <w:t xml:space="preserve">2 </w:t>
      </w:r>
      <w:r>
        <w:t xml:space="preserve">(ít dùng). </w:t>
      </w:r>
      <w:r>
        <w:t xml:space="preserve">Cặp </w:t>
      </w:r>
      <w:r>
        <w:t xml:space="preserve">đơn </w:t>
      </w:r>
      <w:r>
        <w:t xml:space="preserve">giản </w:t>
      </w:r>
      <w:r>
        <w:t xml:space="preserve">bằng </w:t>
      </w:r>
      <w:r>
        <w:t xml:space="preserve">cactông </w:t>
      </w:r>
      <w:r>
        <w:t xml:space="preserve">hoặc </w:t>
      </w:r>
      <w:r>
        <w:t xml:space="preserve">polyethylen </w:t>
      </w:r>
      <w:r>
        <w:t xml:space="preserve">để </w:t>
      </w:r>
      <w:r>
        <w:t xml:space="preserve">đựng </w:t>
      </w:r>
      <w:r>
        <w:t xml:space="preserve">giấy </w:t>
      </w:r>
      <w:r>
        <w:t xml:space="preserve">tờ, </w:t>
      </w:r>
      <w:r>
        <w:t xml:space="preserve">hồ </w:t>
      </w:r>
      <w:r>
        <w:t xml:space="preserve">sơ. </w:t>
      </w:r>
      <w:r>
        <w:rPr>
          <w:b/>
        </w:rPr>
        <w:t xml:space="preserve">3 </w:t>
      </w:r>
      <w:r>
        <w:t xml:space="preserve">(chuyên môn). </w:t>
      </w:r>
      <w:r>
        <w:t xml:space="preserve">Chỉ </w:t>
      </w:r>
      <w:r>
        <w:t xml:space="preserve">tiết </w:t>
      </w:r>
      <w:r>
        <w:t xml:space="preserve">máy </w:t>
      </w:r>
      <w:r>
        <w:t xml:space="preserve">có </w:t>
      </w:r>
      <w:r>
        <w:t xml:space="preserve">dạng </w:t>
      </w:r>
      <w:r>
        <w:t xml:space="preserve">ống </w:t>
      </w:r>
      <w:r>
        <w:t xml:space="preserve">mỏng,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bảo </w:t>
      </w:r>
      <w:r>
        <w:t xml:space="preserve">vệ. </w:t>
      </w:r>
      <w:r>
        <w:t xml:space="preserve">Sơmi </w:t>
      </w:r>
      <w:r>
        <w:t xml:space="preserve">xilanh </w:t>
      </w:r>
      <w:r>
        <w:rPr>
          <w:i/>
        </w:rPr>
        <w:t xml:space="preserve">của </w:t>
      </w:r>
      <w:r>
        <w:t xml:space="preserve">động </w:t>
      </w:r>
      <w:r>
        <w:t xml:space="preserve">cơ </w:t>
      </w:r>
      <w:r>
        <w:rPr>
          <w:i/>
        </w:rPr>
        <w:t xml:space="preserve">đốt </w:t>
      </w:r>
      <w:r>
        <w:t xml:space="preserve">trong. </w:t>
      </w:r>
      <w:r>
        <w:t xml:space="preserve">Vỡ </w:t>
      </w:r>
      <w:r>
        <w:t xml:space="preserve">sơmi. </w:t>
      </w:r>
      <w:r>
        <w:br/>
      </w:r>
      <w:r>
        <w:rPr>
          <w:b/>
        </w:rPr>
        <w:t xml:space="preserve">sơn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Cây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xoài, </w:t>
      </w:r>
      <w:r>
        <w:t xml:space="preserve">lá </w:t>
      </w:r>
      <w:r>
        <w:t xml:space="preserve">kép </w:t>
      </w:r>
      <w:r>
        <w:t xml:space="preserve">lông </w:t>
      </w:r>
      <w:r>
        <w:t xml:space="preserve">chim, </w:t>
      </w:r>
      <w:r>
        <w:t xml:space="preserve">thân </w:t>
      </w:r>
      <w:r>
        <w:t xml:space="preserve">có </w:t>
      </w:r>
      <w:r>
        <w:t xml:space="preserve">nhựa </w:t>
      </w:r>
      <w:r>
        <w:t xml:space="preserve">dùng </w:t>
      </w:r>
      <w:r>
        <w:t xml:space="preserve">để </w:t>
      </w:r>
      <w:r>
        <w:t xml:space="preserve">chế </w:t>
      </w:r>
      <w:r>
        <w:t xml:space="preserve">một </w:t>
      </w:r>
      <w:r>
        <w:t xml:space="preserve">chất </w:t>
      </w:r>
      <w:r>
        <w:t xml:space="preserve">cũng </w:t>
      </w:r>
      <w:r>
        <w:t xml:space="preserve">gọi </w:t>
      </w:r>
      <w:r>
        <w:t xml:space="preserve">là </w:t>
      </w:r>
      <w:r>
        <w:t xml:space="preserve">sơn. </w:t>
      </w:r>
      <w:r>
        <w:rPr>
          <w:b/>
        </w:rPr>
        <w:t xml:space="preserve">2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nhựa </w:t>
      </w:r>
      <w:r>
        <w:t xml:space="preserve">lấy </w:t>
      </w:r>
      <w:r>
        <w:t xml:space="preserve">từ </w:t>
      </w:r>
      <w:r>
        <w:t xml:space="preserve">cây </w:t>
      </w:r>
      <w:r>
        <w:t xml:space="preserve">sơn </w:t>
      </w:r>
      <w:r>
        <w:t xml:space="preserve">hoặc </w:t>
      </w:r>
      <w:r>
        <w:t xml:space="preserve">hoá </w:t>
      </w:r>
      <w:r>
        <w:t xml:space="preserve">chất </w:t>
      </w:r>
      <w:r>
        <w:t xml:space="preserve">dạng </w:t>
      </w:r>
      <w:r>
        <w:t xml:space="preserve">lỏng, </w:t>
      </w:r>
      <w:r>
        <w:t xml:space="preserve">dùng </w:t>
      </w:r>
      <w:r>
        <w:t xml:space="preserve">để </w:t>
      </w:r>
      <w:r>
        <w:t xml:space="preserve">chế </w:t>
      </w:r>
      <w:r>
        <w:t xml:space="preserve">biến </w:t>
      </w:r>
      <w:r>
        <w:t xml:space="preserve">chất </w:t>
      </w:r>
      <w:r>
        <w:t xml:space="preserve">liệu </w:t>
      </w:r>
      <w:r>
        <w:t xml:space="preserve">hội </w:t>
      </w:r>
      <w:r>
        <w:t xml:space="preserve">hoạ, </w:t>
      </w:r>
      <w:r>
        <w:t xml:space="preserve">hoặc </w:t>
      </w:r>
      <w:r>
        <w:t xml:space="preserve">để </w:t>
      </w:r>
      <w:r>
        <w:t xml:space="preserve">quét </w:t>
      </w:r>
      <w:r>
        <w:t xml:space="preserve">lên </w:t>
      </w:r>
      <w:r>
        <w:t xml:space="preserve">đồ </w:t>
      </w:r>
      <w:r>
        <w:t xml:space="preserve">vật </w:t>
      </w:r>
      <w:r>
        <w:t xml:space="preserve">cho </w:t>
      </w:r>
      <w:r>
        <w:t xml:space="preserve">bền, </w:t>
      </w:r>
      <w:r>
        <w:t xml:space="preserve">đẹp. </w:t>
      </w:r>
      <w:r>
        <w:t xml:space="preserve">-Quét </w:t>
      </w:r>
      <w:r>
        <w:rPr>
          <w:i/>
        </w:rPr>
        <w:t xml:space="preserve">một </w:t>
      </w:r>
      <w:r>
        <w:t xml:space="preserve">lớp </w:t>
      </w:r>
      <w:r>
        <w:t xml:space="preserve">sơn. </w:t>
      </w:r>
      <w:r>
        <w:t xml:space="preserve">Tốt </w:t>
      </w:r>
      <w:r>
        <w:t xml:space="preserve">gỗ </w:t>
      </w:r>
      <w:r>
        <w:rPr>
          <w:i/>
        </w:rPr>
        <w:t xml:space="preserve">hơn </w:t>
      </w:r>
      <w:r>
        <w:rPr>
          <w:i/>
        </w:rPr>
        <w:t xml:space="preserve">tốt </w:t>
      </w:r>
      <w:r>
        <w:t xml:space="preserve">nước </w:t>
      </w:r>
      <w:r>
        <w:t xml:space="preserve">sơn </w:t>
      </w:r>
      <w:r>
        <w:t xml:space="preserve">(tmg,). </w:t>
      </w:r>
      <w:r>
        <w:t xml:space="preserve">" </w:t>
      </w:r>
      <w:r>
        <w:t xml:space="preserve">động từ </w:t>
      </w:r>
      <w:r>
        <w:t xml:space="preserve">Quét </w:t>
      </w:r>
      <w:r>
        <w:t xml:space="preserve">sơn </w:t>
      </w:r>
      <w:r>
        <w:t xml:space="preserve">lên </w:t>
      </w:r>
      <w:r>
        <w:t xml:space="preserve">bể </w:t>
      </w:r>
      <w:r>
        <w:t xml:space="preserve">ngoài </w:t>
      </w:r>
      <w:r>
        <w:t xml:space="preserve">của </w:t>
      </w:r>
      <w:r>
        <w:t xml:space="preserve">đồ </w:t>
      </w:r>
      <w:r>
        <w:t xml:space="preserve">vật </w:t>
      </w:r>
      <w:r>
        <w:t xml:space="preserve">Sơn </w:t>
      </w:r>
      <w:r>
        <w:t xml:space="preserve">cửa. </w:t>
      </w:r>
      <w:r>
        <w:t xml:space="preserve">Xe </w:t>
      </w:r>
      <w:r>
        <w:t xml:space="preserve">đạp </w:t>
      </w:r>
      <w:r>
        <w:t xml:space="preserve">sơn </w:t>
      </w:r>
      <w:r>
        <w:t xml:space="preserve">màu </w:t>
      </w:r>
      <w:r>
        <w:t xml:space="preserve">xanh. </w:t>
      </w:r>
      <w:r>
        <w:rPr>
          <w:i/>
        </w:rPr>
        <w:t xml:space="preserve">Thợsơn. </w:t>
      </w:r>
      <w:r>
        <w:br/>
      </w:r>
      <w:r>
        <w:rPr>
          <w:b/>
        </w:rPr>
        <w:t xml:space="preserve">sơn </w:t>
      </w:r>
      <w:r>
        <w:rPr>
          <w:b/>
        </w:rPr>
        <w:t xml:space="preserve">ca </w:t>
      </w:r>
      <w:r>
        <w:rPr>
          <w:i/>
        </w:rPr>
        <w:t xml:space="preserve">danh từ </w:t>
      </w:r>
      <w:r>
        <w:t xml:space="preserve">(ít dùng). </w:t>
      </w:r>
      <w:r>
        <w:t xml:space="preserve">Chiền </w:t>
      </w:r>
      <w:r>
        <w:t xml:space="preserve">chiện; </w:t>
      </w:r>
      <w:r>
        <w:t xml:space="preserve">thường </w:t>
      </w:r>
      <w:r>
        <w:t xml:space="preserve">dùng </w:t>
      </w:r>
      <w:r>
        <w:t xml:space="preserve">ví </w:t>
      </w:r>
      <w:r>
        <w:t xml:space="preserve">giọng </w:t>
      </w:r>
      <w:r>
        <w:t xml:space="preserve">hát </w:t>
      </w:r>
      <w:r>
        <w:t xml:space="preserve">hay. </w:t>
      </w:r>
      <w:r>
        <w:rPr>
          <w:i/>
        </w:rPr>
        <w:t xml:space="preserve">Giọng </w:t>
      </w:r>
      <w:r>
        <w:rPr>
          <w:i/>
        </w:rPr>
        <w:t xml:space="preserve">sơn </w:t>
      </w:r>
      <w:r>
        <w:rPr>
          <w:i/>
        </w:rPr>
        <w:t xml:space="preserve">ca. </w:t>
      </w:r>
      <w:r>
        <w:br/>
      </w:r>
      <w:r>
        <w:rPr>
          <w:b/>
        </w:rPr>
        <w:t xml:space="preserve">sơn </w:t>
      </w:r>
      <w:r>
        <w:rPr>
          <w:b/>
        </w:rPr>
        <w:t xml:space="preserve">chín </w:t>
      </w:r>
      <w:r>
        <w:rPr>
          <w:i/>
        </w:rPr>
        <w:t xml:space="preserve">danh từ </w:t>
      </w:r>
      <w:r>
        <w:t xml:space="preserve">Chất </w:t>
      </w:r>
      <w:r>
        <w:t xml:space="preserve">liệu </w:t>
      </w:r>
      <w:r>
        <w:t xml:space="preserve">hội </w:t>
      </w:r>
      <w:r>
        <w:t xml:space="preserve">hoạ, </w:t>
      </w:r>
      <w:r>
        <w:t xml:space="preserve">do </w:t>
      </w:r>
      <w:r>
        <w:t xml:space="preserve">nhựa </w:t>
      </w:r>
      <w:r>
        <w:t xml:space="preserve">cây </w:t>
      </w:r>
      <w:r>
        <w:t xml:space="preserve">sơn </w:t>
      </w:r>
      <w:r>
        <w:t xml:space="preserve">được </w:t>
      </w:r>
      <w:r>
        <w:t xml:space="preserve">đánh </w:t>
      </w:r>
      <w:r>
        <w:t xml:space="preserve">chín </w:t>
      </w:r>
      <w:r>
        <w:t xml:space="preserve">lên </w:t>
      </w:r>
      <w:r>
        <w:t xml:space="preserve">mà </w:t>
      </w:r>
      <w:r>
        <w:t xml:space="preserve">thành. </w:t>
      </w:r>
      <w:r>
        <w:br/>
      </w:r>
      <w:r>
        <w:rPr>
          <w:b/>
        </w:rPr>
        <w:t xml:space="preserve">sơn </w:t>
      </w:r>
      <w:r>
        <w:rPr>
          <w:b/>
        </w:rPr>
        <w:t xml:space="preserve">cốc </w:t>
      </w:r>
      <w:r>
        <w:rPr>
          <w:i/>
        </w:rPr>
        <w:t xml:space="preserve">danh từ </w:t>
      </w:r>
      <w:r>
        <w:t xml:space="preserve">Chỗ </w:t>
      </w:r>
      <w:r>
        <w:t xml:space="preserve">đất </w:t>
      </w:r>
      <w:r>
        <w:t xml:space="preserve">bằng </w:t>
      </w:r>
      <w:r>
        <w:t xml:space="preserve">ăn </w:t>
      </w:r>
      <w:r>
        <w:t xml:space="preserve">sâu </w:t>
      </w:r>
      <w:r>
        <w:t xml:space="preserve">vào </w:t>
      </w:r>
      <w:r>
        <w:t xml:space="preserve">núi. </w:t>
      </w:r>
      <w:r>
        <w:br/>
      </w:r>
      <w:r>
        <w:rPr>
          <w:b/>
        </w:rPr>
        <w:t xml:space="preserve">sơn </w:t>
      </w:r>
      <w:r>
        <w:rPr>
          <w:b/>
        </w:rPr>
        <w:t xml:space="preserve">cùng </w:t>
      </w:r>
      <w:r>
        <w:rPr>
          <w:b/>
        </w:rPr>
        <w:t xml:space="preserve">thuỷ </w:t>
      </w:r>
      <w:r>
        <w:rPr>
          <w:b/>
        </w:rPr>
        <w:t xml:space="preserve">tận </w:t>
      </w:r>
      <w:r>
        <w:t xml:space="preserve">Tả </w:t>
      </w:r>
      <w:r>
        <w:t xml:space="preserve">nơi </w:t>
      </w:r>
      <w:r>
        <w:t xml:space="preserve">xa </w:t>
      </w:r>
      <w:r>
        <w:t xml:space="preserve">xôi, </w:t>
      </w:r>
      <w:r>
        <w:t xml:space="preserve">được </w:t>
      </w:r>
      <w:r>
        <w:t xml:space="preserve">coi </w:t>
      </w:r>
      <w:r>
        <w:t xml:space="preserve">như </w:t>
      </w:r>
      <w:r>
        <w:t xml:space="preserve">chỗ </w:t>
      </w:r>
      <w:r>
        <w:t xml:space="preserve">tận </w:t>
      </w:r>
      <w:r>
        <w:t xml:space="preserve">cùng </w:t>
      </w:r>
      <w:r>
        <w:t xml:space="preserve">của </w:t>
      </w:r>
      <w:r>
        <w:t xml:space="preserve">đất </w:t>
      </w:r>
      <w:r>
        <w:t xml:space="preserve">nước. </w:t>
      </w:r>
      <w:r>
        <w:br/>
      </w:r>
      <w:r>
        <w:rPr>
          <w:b/>
        </w:rPr>
        <w:t xml:space="preserve">sơn </w:t>
      </w:r>
      <w:r>
        <w:rPr>
          <w:b/>
        </w:rPr>
        <w:t xml:space="preserve">cước </w:t>
      </w:r>
      <w:r>
        <w:rPr>
          <w:i/>
        </w:rPr>
        <w:t xml:space="preserve">danh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danh từ). </w:t>
      </w:r>
      <w:r>
        <w:rPr>
          <w:b/>
        </w:rPr>
        <w:t xml:space="preserve">1 </w:t>
      </w:r>
      <w:r>
        <w:t xml:space="preserve">Chân </w:t>
      </w:r>
      <w:r>
        <w:t xml:space="preserve">núi. </w:t>
      </w:r>
      <w:r>
        <w:t xml:space="preserve">Miền </w:t>
      </w:r>
      <w:r>
        <w:t xml:space="preserve">sơn </w:t>
      </w:r>
      <w:r>
        <w:t xml:space="preserve">cước. </w:t>
      </w:r>
      <w:r>
        <w:rPr>
          <w:b/>
        </w:rPr>
        <w:t xml:space="preserve">2 </w:t>
      </w:r>
      <w:r>
        <w:t xml:space="preserve">Miền </w:t>
      </w:r>
      <w:r>
        <w:t xml:space="preserve">núi, </w:t>
      </w:r>
      <w:r>
        <w:t xml:space="preserve">nói </w:t>
      </w:r>
      <w:r>
        <w:t xml:space="preserve">chung. </w:t>
      </w:r>
      <w:r>
        <w:rPr>
          <w:i/>
        </w:rPr>
        <w:t xml:space="preserve">Dân </w:t>
      </w:r>
      <w:r>
        <w:t xml:space="preserve">sơn </w:t>
      </w:r>
      <w:r>
        <w:t xml:space="preserve">cước. </w:t>
      </w:r>
      <w:r>
        <w:t xml:space="preserve">Lính </w:t>
      </w:r>
      <w:r>
        <w:t xml:space="preserve">sơn </w:t>
      </w:r>
      <w:r>
        <w:t xml:space="preserve">cước. </w:t>
      </w:r>
      <w:r>
        <w:br/>
      </w:r>
      <w:r>
        <w:rPr>
          <w:b/>
        </w:rPr>
        <w:t xml:space="preserve">sơn </w:t>
      </w:r>
      <w:r>
        <w:rPr>
          <w:b/>
        </w:rPr>
        <w:t xml:space="preserve">dã </w:t>
      </w:r>
      <w:r>
        <w:rPr>
          <w:i/>
        </w:rPr>
        <w:t xml:space="preserve">danh từ </w:t>
      </w:r>
      <w:r>
        <w:t xml:space="preserve">(cũ). </w:t>
      </w:r>
      <w:r>
        <w:t xml:space="preserve">Nơi </w:t>
      </w:r>
      <w:r>
        <w:t xml:space="preserve">rừng </w:t>
      </w:r>
      <w:r>
        <w:t xml:space="preserve">núi </w:t>
      </w:r>
      <w:r>
        <w:t xml:space="preserve">hoặc </w:t>
      </w:r>
      <w:r>
        <w:t xml:space="preserve">đồng </w:t>
      </w:r>
      <w:r>
        <w:t xml:space="preserve">ruộng,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nơi </w:t>
      </w:r>
      <w:r>
        <w:t xml:space="preserve">thành </w:t>
      </w:r>
      <w:r>
        <w:t xml:space="preserve">thị. </w:t>
      </w:r>
      <w:r>
        <w:t xml:space="preserve">Cảnh </w:t>
      </w:r>
      <w:r>
        <w:t xml:space="preserve">sơn </w:t>
      </w:r>
      <w:r>
        <w:rPr>
          <w:i/>
        </w:rPr>
        <w:t xml:space="preserve">dã. </w:t>
      </w:r>
      <w:r>
        <w:br/>
      </w:r>
      <w:r>
        <w:rPr>
          <w:b/>
        </w:rPr>
        <w:t xml:space="preserve">sơn </w:t>
      </w:r>
      <w:r>
        <w:rPr>
          <w:b/>
        </w:rPr>
        <w:t xml:space="preserve">dầu </w:t>
      </w:r>
      <w:r>
        <w:rPr>
          <w:i/>
        </w:rPr>
        <w:t xml:space="preserve">danh từ </w:t>
      </w:r>
      <w:r>
        <w:rPr>
          <w:b/>
        </w:rPr>
        <w:t xml:space="preserve">3 </w:t>
      </w:r>
      <w:r>
        <w:t xml:space="preserve">Chất </w:t>
      </w:r>
      <w:r>
        <w:t xml:space="preserve">liệu </w:t>
      </w:r>
      <w:r>
        <w:t xml:space="preserve">hội </w:t>
      </w:r>
      <w:r>
        <w:t xml:space="preserve">hoạ, </w:t>
      </w:r>
      <w:r>
        <w:t xml:space="preserve">nhão, </w:t>
      </w:r>
      <w:r>
        <w:t xml:space="preserve">hơi </w:t>
      </w:r>
      <w:r>
        <w:t xml:space="preserve">quánh, </w:t>
      </w:r>
      <w:r>
        <w:t xml:space="preserve">không </w:t>
      </w:r>
      <w:r>
        <w:t xml:space="preserve">hoà </w:t>
      </w:r>
      <w:r>
        <w:t xml:space="preserve">tan </w:t>
      </w:r>
      <w:r>
        <w:t xml:space="preserve">trong </w:t>
      </w:r>
      <w:r>
        <w:t xml:space="preserve">nước, </w:t>
      </w:r>
      <w:r>
        <w:t xml:space="preserve">chế </w:t>
      </w:r>
      <w:r>
        <w:t xml:space="preserve">từ </w:t>
      </w:r>
      <w:r>
        <w:t xml:space="preserve">màu </w:t>
      </w:r>
      <w:r>
        <w:t xml:space="preserve">bột </w:t>
      </w:r>
      <w:r>
        <w:t xml:space="preserve">và </w:t>
      </w:r>
      <w:r>
        <w:t xml:space="preserve">dầu </w:t>
      </w:r>
      <w:r>
        <w:t xml:space="preserve">ép, </w:t>
      </w:r>
      <w:r>
        <w:t xml:space="preserve">thường </w:t>
      </w:r>
      <w:r>
        <w:t xml:space="preserve">dùng </w:t>
      </w:r>
      <w:r>
        <w:t xml:space="preserve">vẽ </w:t>
      </w:r>
      <w:r>
        <w:t xml:space="preserve">tranh. </w:t>
      </w:r>
      <w:r>
        <w:t xml:space="preserve">V8 </w:t>
      </w:r>
      <w:r>
        <w:t xml:space="preserve">sơn </w:t>
      </w:r>
      <w:r>
        <w:rPr>
          <w:i/>
        </w:rPr>
        <w:t xml:space="preserve">dầu. </w:t>
      </w:r>
      <w:r>
        <w:rPr>
          <w:b/>
        </w:rPr>
        <w:t xml:space="preserve">2 </w:t>
      </w:r>
      <w:r>
        <w:t xml:space="preserve">(khẩu ngữ). </w:t>
      </w:r>
      <w:r>
        <w:t xml:space="preserve">Tranh </w:t>
      </w:r>
      <w:r>
        <w:t xml:space="preserve">vẽ </w:t>
      </w:r>
      <w:r>
        <w:t xml:space="preserve">bằng </w:t>
      </w:r>
      <w:r>
        <w:t xml:space="preserve">sơn </w:t>
      </w:r>
      <w:r>
        <w:t xml:space="preserve">dâu; </w:t>
      </w:r>
      <w:r>
        <w:t xml:space="preserve">tranh </w:t>
      </w:r>
      <w:r>
        <w:t xml:space="preserve">sơn </w:t>
      </w:r>
      <w:r>
        <w:t xml:space="preserve">dầu </w:t>
      </w:r>
      <w:r>
        <w:t xml:space="preserve">(nói </w:t>
      </w:r>
      <w:r>
        <w:t xml:space="preserve">tắt). </w:t>
      </w:r>
      <w:r>
        <w:t xml:space="preserve">Bức </w:t>
      </w:r>
      <w:r>
        <w:t xml:space="preserve">sơn </w:t>
      </w:r>
      <w:r>
        <w:t xml:space="preserve">dâu. </w:t>
      </w:r>
      <w:r>
        <w:t xml:space="preserve">] </w:t>
      </w:r>
      <w:r>
        <w:br/>
      </w:r>
      <w:r>
        <w:rPr>
          <w:b/>
        </w:rPr>
        <w:t xml:space="preserve">sơn </w:t>
      </w:r>
      <w:r>
        <w:rPr>
          <w:b/>
        </w:rPr>
        <w:t xml:space="preserve">dương </w:t>
      </w:r>
      <w:r>
        <w:rPr>
          <w:i/>
        </w:rPr>
        <w:t xml:space="preserve">danh từ </w:t>
      </w:r>
      <w:r>
        <w:t xml:space="preserve">Dê </w:t>
      </w:r>
      <w:r>
        <w:t xml:space="preserve">rừng, </w:t>
      </w:r>
      <w:r>
        <w:t xml:space="preserve">sừng </w:t>
      </w:r>
      <w:r>
        <w:t xml:space="preserve">và </w:t>
      </w:r>
      <w:r>
        <w:t xml:space="preserve">đuôi </w:t>
      </w:r>
      <w:r>
        <w:t xml:space="preserve">ngắn, </w:t>
      </w:r>
      <w:r>
        <w:t xml:space="preserve">lông </w:t>
      </w:r>
      <w:r>
        <w:t xml:space="preserve">màu </w:t>
      </w:r>
      <w:r>
        <w:t xml:space="preserve">đen, </w:t>
      </w:r>
      <w:r>
        <w:t xml:space="preserve">sống </w:t>
      </w:r>
      <w:r>
        <w:t xml:space="preserve">trên </w:t>
      </w:r>
      <w:r>
        <w:t xml:space="preserve">núi </w:t>
      </w:r>
      <w:r>
        <w:t xml:space="preserve">đá, </w:t>
      </w:r>
      <w:r>
        <w:t xml:space="preserve">chạy </w:t>
      </w:r>
      <w:r>
        <w:t xml:space="preserve">rất </w:t>
      </w:r>
      <w:r>
        <w:t xml:space="preserve">nhanh. </w:t>
      </w:r>
      <w:r>
        <w:br/>
      </w:r>
      <w:r>
        <w:rPr>
          <w:b/>
        </w:rPr>
        <w:t xml:space="preserve">sơn </w:t>
      </w:r>
      <w:r>
        <w:rPr>
          <w:b/>
        </w:rPr>
        <w:t xml:space="preserve">hà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Núi </w:t>
      </w:r>
      <w:r>
        <w:t xml:space="preserve">sông; </w:t>
      </w:r>
      <w:r>
        <w:t xml:space="preserve">đất </w:t>
      </w:r>
      <w:r>
        <w:t xml:space="preserve">nước </w:t>
      </w:r>
      <w:r>
        <w:rPr>
          <w:i/>
        </w:rPr>
        <w:t xml:space="preserve">Dải </w:t>
      </w:r>
      <w:r>
        <w:rPr>
          <w:i/>
        </w:rPr>
        <w:t xml:space="preserve">sơn </w:t>
      </w:r>
      <w:r>
        <w:t xml:space="preserve">hà. </w:t>
      </w:r>
      <w:r>
        <w:t xml:space="preserve">Nhất </w:t>
      </w:r>
      <w:r>
        <w:rPr>
          <w:i/>
        </w:rPr>
        <w:t xml:space="preserve">thống </w:t>
      </w:r>
      <w:r>
        <w:rPr>
          <w:i/>
        </w:rPr>
        <w:t xml:space="preserve">sơn </w:t>
      </w:r>
      <w:r>
        <w:rPr>
          <w:i/>
        </w:rPr>
        <w:t xml:space="preserve">hà.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