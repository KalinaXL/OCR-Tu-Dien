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nhựa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Nhựa </w:t>
      </w:r>
      <w:r>
        <w:t xml:space="preserve">nuôi </w:t>
      </w:r>
      <w:r>
        <w:t xml:space="preserve">cây;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trưng </w:t>
      </w:r>
      <w:r>
        <w:t xml:space="preserve">cho </w:t>
      </w:r>
      <w:r>
        <w:t xml:space="preserve">nguồn </w:t>
      </w:r>
      <w:r>
        <w:t xml:space="preserve">sinh </w:t>
      </w:r>
      <w:r>
        <w:t xml:space="preserve">lực, </w:t>
      </w:r>
      <w:r>
        <w:t xml:space="preserve">cho </w:t>
      </w:r>
      <w:r>
        <w:t xml:space="preserve">sức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Lớp </w:t>
      </w:r>
      <w:r>
        <w:rPr>
          <w:i/>
        </w:rPr>
        <w:t xml:space="preserve">thanh </w:t>
      </w:r>
      <w:r>
        <w:t xml:space="preserve">niên </w:t>
      </w:r>
      <w:r>
        <w:t xml:space="preserve">mới </w:t>
      </w:r>
      <w:r>
        <w:t xml:space="preserve">tràn </w:t>
      </w:r>
      <w:r>
        <w:t xml:space="preserve">đây </w:t>
      </w:r>
      <w:r>
        <w:rPr>
          <w:i/>
        </w:rPr>
        <w:t xml:space="preserve">nhựa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nhức </w:t>
      </w:r>
      <w:r>
        <w:rPr>
          <w:i/>
        </w:rPr>
        <w:t xml:space="preserve">tính từ </w:t>
      </w:r>
      <w:r>
        <w:t xml:space="preserve">Đau </w:t>
      </w:r>
      <w:r>
        <w:t xml:space="preserve">tập </w:t>
      </w:r>
      <w:r>
        <w:t xml:space="preserve">trung </w:t>
      </w:r>
      <w:r>
        <w:t xml:space="preserve">ở </w:t>
      </w:r>
      <w:r>
        <w:t xml:space="preserve">một </w:t>
      </w:r>
      <w:r>
        <w:t xml:space="preserve">điểm, </w:t>
      </w:r>
      <w:r>
        <w:t xml:space="preserve">như </w:t>
      </w:r>
      <w:r>
        <w:t xml:space="preserve">khi </w:t>
      </w:r>
      <w:r>
        <w:t xml:space="preserve">có </w:t>
      </w:r>
      <w:r>
        <w:t xml:space="preserve">nhọt </w:t>
      </w:r>
      <w:r>
        <w:t xml:space="preserve">đang </w:t>
      </w:r>
      <w:r>
        <w:t xml:space="preserve">sưng </w:t>
      </w:r>
      <w:r>
        <w:t xml:space="preserve">tấy. </w:t>
      </w:r>
      <w:r>
        <w:t xml:space="preserve">Nhức </w:t>
      </w:r>
      <w:r>
        <w:t xml:space="preserve">răng. </w:t>
      </w:r>
      <w:r>
        <w:t xml:space="preserve">Vết </w:t>
      </w:r>
      <w:r>
        <w:t xml:space="preserve">thương </w:t>
      </w:r>
      <w:r>
        <w:t xml:space="preserve">nhức </w:t>
      </w:r>
      <w:r>
        <w:rPr>
          <w:i/>
        </w:rPr>
        <w:t xml:space="preserve">suốt </w:t>
      </w:r>
      <w:r>
        <w:rPr>
          <w:i/>
        </w:rPr>
        <w:t xml:space="preserve">đêm. </w:t>
      </w:r>
      <w:r>
        <w:t xml:space="preserve">Nhìn </w:t>
      </w:r>
      <w:r>
        <w:t xml:space="preserve">lâu </w:t>
      </w:r>
      <w:r>
        <w:t xml:space="preserve">nhức </w:t>
      </w:r>
      <w:r>
        <w:rPr>
          <w:i/>
        </w:rPr>
        <w:t xml:space="preserve">mắt. </w:t>
      </w:r>
      <w:r>
        <w:t xml:space="preserve">Đầu </w:t>
      </w:r>
      <w:r>
        <w:t xml:space="preserve">nhức </w:t>
      </w:r>
      <w:r>
        <w:t xml:space="preserve">như </w:t>
      </w:r>
      <w:r>
        <w:rPr>
          <w:i/>
        </w:rPr>
        <w:t xml:space="preserve">búa </w:t>
      </w:r>
      <w:r>
        <w:rPr>
          <w:i/>
        </w:rPr>
        <w:t xml:space="preserve">bổ.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nhưng </w:t>
      </w:r>
      <w:r>
        <w:rPr>
          <w:i/>
        </w:rPr>
        <w:t xml:space="preserve">nhức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nhức </w:t>
      </w:r>
      <w:r>
        <w:rPr>
          <w:b/>
        </w:rPr>
        <w:t xml:space="preserve">nhói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nhức </w:t>
      </w:r>
      <w:r>
        <w:t xml:space="preserve">nhối. </w:t>
      </w:r>
      <w:r>
        <w:br/>
      </w:r>
      <w:r>
        <w:rPr>
          <w:b/>
        </w:rPr>
        <w:t xml:space="preserve">nhức </w:t>
      </w:r>
      <w:r>
        <w:rPr>
          <w:b/>
        </w:rPr>
        <w:t xml:space="preserve">nhối </w:t>
      </w:r>
      <w:r>
        <w:rPr>
          <w:i/>
        </w:rPr>
        <w:t xml:space="preserve">tính từ </w:t>
      </w:r>
      <w:r>
        <w:t xml:space="preserve">Nhức </w:t>
      </w:r>
      <w:r>
        <w:t xml:space="preserve">dai </w:t>
      </w:r>
      <w:r>
        <w:t xml:space="preserve">dẳng, </w:t>
      </w:r>
      <w:r>
        <w:t xml:space="preserve">khó </w:t>
      </w:r>
      <w:r>
        <w:t xml:space="preserve">chịu. </w:t>
      </w:r>
      <w:r>
        <w:t xml:space="preserve">Vết </w:t>
      </w:r>
      <w:r>
        <w:t xml:space="preserve">thương </w:t>
      </w:r>
      <w:r>
        <w:t xml:space="preserve">nhức </w:t>
      </w:r>
      <w:r>
        <w:t xml:space="preserve">nhối. </w:t>
      </w:r>
      <w:r>
        <w:t xml:space="preserve">Nhớ </w:t>
      </w:r>
      <w:r>
        <w:rPr>
          <w:i/>
        </w:rPr>
        <w:t xml:space="preserve">thương </w:t>
      </w:r>
      <w:r>
        <w:rPr>
          <w:i/>
        </w:rPr>
        <w:t xml:space="preserve">đến </w:t>
      </w:r>
      <w:r>
        <w:t xml:space="preserve">nhức </w:t>
      </w:r>
      <w:r>
        <w:t xml:space="preserve">nhối </w:t>
      </w:r>
      <w:r>
        <w:t xml:space="preserve">(bóng (nghĩa bóng)). </w:t>
      </w:r>
      <w:r>
        <w:br/>
      </w:r>
      <w:r>
        <w:rPr>
          <w:b/>
        </w:rPr>
        <w:t xml:space="preserve">nhưng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ngược </w:t>
      </w:r>
      <w:r>
        <w:t xml:space="preserve">với </w:t>
      </w:r>
      <w:r>
        <w:t xml:space="preserve">ý </w:t>
      </w:r>
      <w:r>
        <w:t xml:space="preserve">do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có </w:t>
      </w:r>
      <w:r>
        <w:t xml:space="preserve">thể </w:t>
      </w:r>
      <w:r>
        <w:t xml:space="preserve">gợi </w:t>
      </w:r>
      <w:r>
        <w:t xml:space="preserve">ra. </w:t>
      </w:r>
      <w:r>
        <w:t xml:space="preserve">Việc </w:t>
      </w:r>
      <w:r>
        <w:t xml:space="preserve">nhỏ, </w:t>
      </w:r>
      <w:r>
        <w:rPr>
          <w:i/>
        </w:rPr>
        <w:t xml:space="preserve">nhưng </w:t>
      </w:r>
      <w:r>
        <w:t xml:space="preserve">có </w:t>
      </w:r>
      <w:r>
        <w:rPr>
          <w:i/>
        </w:rPr>
        <w:t xml:space="preserve">ý </w:t>
      </w:r>
      <w:r>
        <w:rPr>
          <w:i/>
        </w:rPr>
        <w:t xml:space="preserve">nghĩa </w:t>
      </w:r>
      <w:r>
        <w:t xml:space="preserve">lớn. </w:t>
      </w:r>
      <w:r>
        <w:rPr>
          <w:i/>
        </w:rPr>
        <w:t xml:space="preserve">Muốn </w:t>
      </w:r>
      <w:r>
        <w:rPr>
          <w:i/>
        </w:rPr>
        <w:t xml:space="preserve">đi </w:t>
      </w:r>
      <w:r>
        <w:t xml:space="preserve">xem,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ué. </w:t>
      </w:r>
      <w:r>
        <w:br/>
      </w:r>
      <w:r>
        <w:rPr>
          <w:b/>
        </w:rPr>
        <w:t xml:space="preserve">nhưng </w:t>
      </w:r>
      <w:r>
        <w:rPr>
          <w:b/>
        </w:rPr>
        <w:t xml:space="preserve">mà </w:t>
      </w:r>
      <w:r>
        <w:rPr>
          <w:i/>
        </w:rP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rPr>
          <w:i/>
        </w:rPr>
        <w:t xml:space="preserve">là </w:t>
      </w:r>
      <w:r>
        <w:t xml:space="preserve">một </w:t>
      </w:r>
      <w:r>
        <w:t xml:space="preserve">sự </w:t>
      </w:r>
      <w:r>
        <w:t xml:space="preserve">thật </w:t>
      </w:r>
      <w:r>
        <w:t xml:space="preserve">trái </w:t>
      </w:r>
      <w:r>
        <w:t xml:space="preserve">ngược </w:t>
      </w:r>
      <w:r>
        <w:t xml:space="preserve">với </w:t>
      </w:r>
      <w:r>
        <w:t xml:space="preserve">điều </w:t>
      </w:r>
      <w:r>
        <w:t xml:space="preserve">người </w:t>
      </w:r>
      <w:r>
        <w:t xml:space="preserve">ta </w:t>
      </w:r>
      <w:r>
        <w:t xml:space="preserve">có </w:t>
      </w:r>
      <w:r>
        <w:t xml:space="preserve">thể </w:t>
      </w:r>
      <w:r>
        <w:t xml:space="preserve">nghĩ, </w:t>
      </w:r>
      <w:r>
        <w:t xml:space="preserve">suy </w:t>
      </w:r>
      <w:r>
        <w:t xml:space="preserve">ra </w:t>
      </w:r>
      <w:r>
        <w:t xml:space="preserve">từ </w:t>
      </w:r>
      <w:r>
        <w:t xml:space="preserve">điều </w:t>
      </w:r>
      <w:r>
        <w:rPr>
          <w:i/>
        </w:rPr>
        <w:t xml:space="preserve">vừa </w:t>
      </w:r>
      <w:r>
        <w:t xml:space="preserve">nói </w:t>
      </w:r>
      <w:r>
        <w:t xml:space="preserve">đến; </w:t>
      </w:r>
      <w:r>
        <w:t xml:space="preserve">như </w:t>
      </w:r>
      <w:r>
        <w:t xml:space="preserve">nhưng </w:t>
      </w:r>
      <w:r>
        <w:t xml:space="preserve">(nghĩa </w:t>
      </w:r>
      <w:r>
        <w:t xml:space="preserve">mạnh </w:t>
      </w:r>
      <w:r>
        <w:t xml:space="preserve">hơn).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khó </w:t>
      </w:r>
      <w:r>
        <w:t xml:space="preserve">nhọc, </w:t>
      </w:r>
      <w:r>
        <w:rPr>
          <w:i/>
        </w:rPr>
        <w:t xml:space="preserve">nhưng </w:t>
      </w:r>
      <w:r>
        <w:rPr>
          <w:i/>
        </w:rPr>
        <w:t xml:space="preserve">mà </w:t>
      </w:r>
      <w:r>
        <w:t xml:space="preserve">uui. </w:t>
      </w:r>
      <w:r>
        <w:br/>
      </w:r>
      <w:r>
        <w:rPr>
          <w:b/>
        </w:rPr>
        <w:t xml:space="preserve">nhưng </w:t>
      </w:r>
      <w:r>
        <w:rPr>
          <w:b/>
        </w:rPr>
        <w:t xml:space="preserve">nhức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nhức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những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nhiều, </w:t>
      </w:r>
      <w:r>
        <w:t xml:space="preserve">không </w:t>
      </w:r>
      <w:r>
        <w:t xml:space="preserve">xác </w:t>
      </w:r>
      <w:r>
        <w:t xml:space="preserve">định. </w:t>
      </w:r>
      <w:r>
        <w:t xml:space="preserve">Bầu </w:t>
      </w:r>
      <w:r>
        <w:t xml:space="preserve">trời </w:t>
      </w:r>
      <w:r>
        <w:t xml:space="preserve">chỉ </w:t>
      </w:r>
      <w:r>
        <w:t xml:space="preserve">chít </w:t>
      </w:r>
      <w:r>
        <w:t xml:space="preserve">những </w:t>
      </w:r>
      <w:r>
        <w:t xml:space="preserve">vì </w:t>
      </w:r>
      <w:r>
        <w:t xml:space="preserve">sao. </w:t>
      </w:r>
      <w:r>
        <w:t xml:space="preserve">Những </w:t>
      </w:r>
      <w:r>
        <w:t xml:space="preserve">trang </w:t>
      </w:r>
      <w:r>
        <w:t xml:space="preserve">giấy </w:t>
      </w:r>
      <w:r>
        <w:t xml:space="preserve">dày </w:t>
      </w:r>
      <w:r>
        <w:rPr>
          <w:i/>
        </w:rPr>
        <w:t xml:space="preserve">đặc </w:t>
      </w:r>
      <w:r>
        <w:t xml:space="preserve">những </w:t>
      </w:r>
      <w:r>
        <w:t xml:space="preserve">con </w:t>
      </w:r>
      <w:r>
        <w:rPr>
          <w:i/>
        </w:rPr>
        <w:t xml:space="preserve">số.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(dùng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số </w:t>
      </w:r>
      <w:r>
        <w:t xml:space="preserve">lượng </w:t>
      </w:r>
      <w:r>
        <w:t xml:space="preserve">quá </w:t>
      </w:r>
      <w:r>
        <w:t xml:space="preserve">nhiều. </w:t>
      </w:r>
      <w:r>
        <w:t xml:space="preserve">Ăn </w:t>
      </w:r>
      <w:r>
        <w:rPr>
          <w:i/>
        </w:rPr>
        <w:t xml:space="preserve">những </w:t>
      </w:r>
      <w:r>
        <w:t xml:space="preserve">sáu </w:t>
      </w:r>
      <w:r>
        <w:rPr>
          <w:i/>
        </w:rPr>
        <w:t xml:space="preserve">bát </w:t>
      </w:r>
      <w:r>
        <w:t xml:space="preserve">cơm.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hơn </w:t>
      </w:r>
      <w:r>
        <w:t xml:space="preserve">tôi </w:t>
      </w:r>
      <w:r>
        <w:t xml:space="preserve">những </w:t>
      </w:r>
      <w:r>
        <w:rPr>
          <w:i/>
        </w:rPr>
        <w:t xml:space="preserve">mười </w:t>
      </w:r>
      <w:r>
        <w:rPr>
          <w:i/>
        </w:rPr>
        <w:t xml:space="preserve">lăm </w:t>
      </w:r>
      <w:r>
        <w:rPr>
          <w:i/>
        </w:rPr>
        <w:t xml:space="preserve">tuổi. </w:t>
      </w:r>
      <w:r>
        <w:rPr>
          <w:b/>
        </w:rPr>
        <w:t xml:space="preserve">2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là, </w:t>
      </w:r>
      <w:r>
        <w:t xml:space="preserve">cùng). </w:t>
      </w:r>
      <w:r>
        <w:t xml:space="preserve">Từ </w:t>
      </w:r>
      <w:r>
        <w:t xml:space="preserve">biểu </w:t>
      </w:r>
      <w:r>
        <w:t xml:space="preserve">thị </w:t>
      </w:r>
      <w:r>
        <w:rPr>
          <w:i/>
        </w:rPr>
        <w:t xml:space="preserve">ý </w:t>
      </w:r>
      <w:r>
        <w:t xml:space="preserve">nhấn </w:t>
      </w:r>
      <w:r>
        <w:t xml:space="preserve">mạnh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như </w:t>
      </w:r>
      <w:r>
        <w:t xml:space="preserve">không </w:t>
      </w:r>
      <w:r>
        <w:t xml:space="preserve">kể </w:t>
      </w:r>
      <w:r>
        <w:t xml:space="preserve">xiết. </w:t>
      </w:r>
      <w:r>
        <w:rPr>
          <w:i/>
        </w:rPr>
        <w:t xml:space="preserve">Đường </w:t>
      </w:r>
      <w:r>
        <w:rPr>
          <w:i/>
        </w:rPr>
        <w:t xml:space="preserve">đi, </w:t>
      </w:r>
      <w:r>
        <w:t xml:space="preserve">những </w:t>
      </w:r>
      <w:r>
        <w:rPr>
          <w:i/>
        </w:rPr>
        <w:t xml:space="preserve">dốc </w:t>
      </w:r>
      <w:r>
        <w:rPr>
          <w:i/>
        </w:rPr>
        <w:t xml:space="preserve">là </w:t>
      </w:r>
      <w:r>
        <w:rPr>
          <w:i/>
        </w:rPr>
        <w:t xml:space="preserve">dốc. </w:t>
      </w:r>
      <w:r>
        <w:rPr>
          <w:i/>
        </w:rPr>
        <w:t xml:space="preserve">Trong </w:t>
      </w:r>
      <w:r>
        <w:t xml:space="preserve">chuỗng, </w:t>
      </w:r>
      <w:r>
        <w:t xml:space="preserve">những </w:t>
      </w:r>
      <w:r>
        <w:rPr>
          <w:i/>
        </w:rPr>
        <w:t xml:space="preserve">gà </w:t>
      </w:r>
      <w:r>
        <w:rPr>
          <w:i/>
        </w:rPr>
        <w:t xml:space="preserve">là </w:t>
      </w:r>
      <w:r>
        <w:rPr>
          <w:i/>
        </w:rPr>
        <w:t xml:space="preserve">gà. </w:t>
      </w:r>
      <w:r>
        <w:rPr>
          <w:b/>
        </w:rPr>
        <w:t xml:space="preserve">3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tâm </w:t>
      </w:r>
      <w:r>
        <w:t xml:space="preserve">lí, </w:t>
      </w:r>
      <w:r>
        <w:t xml:space="preserve">tình </w:t>
      </w:r>
      <w:r>
        <w:t xml:space="preserve">cảm </w:t>
      </w:r>
      <w:r>
        <w:t xml:space="preserve">tựa </w:t>
      </w:r>
      <w:r>
        <w:t xml:space="preserve">như </w:t>
      </w:r>
      <w:r>
        <w:t xml:space="preserve">xâm </w:t>
      </w:r>
      <w:r>
        <w:t xml:space="preserve">chiếm </w:t>
      </w:r>
      <w:r>
        <w:t xml:space="preserve">hết </w:t>
      </w:r>
      <w:r>
        <w:t xml:space="preserve">cả </w:t>
      </w:r>
      <w:r>
        <w:t xml:space="preserve">tâm </w:t>
      </w:r>
      <w:r>
        <w:t xml:space="preserve">hồn. </w:t>
      </w:r>
      <w:r>
        <w:rPr>
          <w:i/>
        </w:rPr>
        <w:t xml:space="preserve">Đêm </w:t>
      </w:r>
      <w:r>
        <w:t xml:space="preserve">không </w:t>
      </w:r>
      <w:r>
        <w:rPr>
          <w:i/>
        </w:rPr>
        <w:t xml:space="preserve">ngủ </w:t>
      </w:r>
      <w:r>
        <w:rPr>
          <w:i/>
        </w:rPr>
        <w:t xml:space="preserve">được </w:t>
      </w:r>
      <w:r>
        <w:t xml:space="preserve">vì </w:t>
      </w:r>
      <w:r>
        <w:rPr>
          <w:i/>
        </w:rPr>
        <w:t xml:space="preserve">những </w:t>
      </w:r>
      <w:r>
        <w:rPr>
          <w:i/>
        </w:rPr>
        <w:t xml:space="preserve">nhớ </w:t>
      </w:r>
      <w:r>
        <w:t xml:space="preserve">những </w:t>
      </w:r>
      <w:r>
        <w:t xml:space="preserve">thương. </w:t>
      </w:r>
      <w:r>
        <w:t xml:space="preserve">Những </w:t>
      </w:r>
      <w:r>
        <w:rPr>
          <w:i/>
        </w:rPr>
        <w:t xml:space="preserve">mong </w:t>
      </w:r>
      <w:r>
        <w:rPr>
          <w:i/>
        </w:rPr>
        <w:t xml:space="preserve">cho </w:t>
      </w:r>
      <w:r>
        <w:t xml:space="preserve">con </w:t>
      </w:r>
      <w:r>
        <w:rPr>
          <w:i/>
        </w:rPr>
        <w:t xml:space="preserve">khôn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những </w:t>
      </w:r>
      <w:r>
        <w:rPr>
          <w:b/>
        </w:rPr>
        <w:t xml:space="preserve">ai </w:t>
      </w:r>
      <w:r>
        <w:rPr>
          <w:i/>
        </w:rPr>
        <w:t xml:space="preserve">đại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người </w:t>
      </w:r>
      <w:r>
        <w:t xml:space="preserve">nào. </w:t>
      </w:r>
      <w:r>
        <w:t xml:space="preserve">Những </w:t>
      </w:r>
      <w:r>
        <w:rPr>
          <w:i/>
        </w:rPr>
        <w:t xml:space="preserve">ai </w:t>
      </w:r>
      <w:r>
        <w:t xml:space="preserve">có </w:t>
      </w:r>
      <w:r>
        <w:rPr>
          <w:i/>
        </w:rPr>
        <w:t xml:space="preserve">thành </w:t>
      </w:r>
      <w:r>
        <w:t xml:space="preserve">tích </w:t>
      </w:r>
      <w:r>
        <w:rPr>
          <w:i/>
        </w:rPr>
        <w:t xml:space="preserve">đều </w:t>
      </w:r>
      <w:r>
        <w:rPr>
          <w:i/>
        </w:rPr>
        <w:t xml:space="preserve">được </w:t>
      </w:r>
      <w:r>
        <w:rPr>
          <w:i/>
        </w:rPr>
        <w:t xml:space="preserve">khen </w:t>
      </w:r>
      <w:r>
        <w:rPr>
          <w:i/>
        </w:rPr>
        <w:t xml:space="preserve">thướng. </w:t>
      </w:r>
      <w:r>
        <w:t xml:space="preserve">Có </w:t>
      </w:r>
      <w:r>
        <w:rPr>
          <w:i/>
        </w:rPr>
        <w:t xml:space="preserve">mặt </w:t>
      </w:r>
      <w:r>
        <w:t xml:space="preserve">những </w:t>
      </w:r>
      <w:r>
        <w:t xml:space="preserve">ai </w:t>
      </w:r>
      <w:r>
        <w:rPr>
          <w:i/>
        </w:rPr>
        <w:t xml:space="preserve">? </w:t>
      </w:r>
      <w:r>
        <w:br/>
      </w:r>
      <w:r>
        <w:rPr>
          <w:b/>
        </w:rPr>
        <w:t xml:space="preserve">những </w:t>
      </w:r>
      <w:r>
        <w:rPr>
          <w:b/>
        </w:rPr>
        <w:t xml:space="preserve">như </w:t>
      </w:r>
      <w:r>
        <w:rPr>
          <w:i/>
        </w:rPr>
        <w:t xml:space="preserve">kết từ </w:t>
      </w:r>
      <w:r>
        <w:t xml:space="preserve">(ít dùng). </w:t>
      </w:r>
      <w:r>
        <w:t xml:space="preserve">Nếu </w:t>
      </w:r>
      <w:r>
        <w:t xml:space="preserve">như </w:t>
      </w:r>
      <w:r>
        <w:t xml:space="preserve">là. </w:t>
      </w:r>
      <w:r>
        <w:rPr>
          <w:i/>
        </w:rPr>
        <w:t xml:space="preserve">Những </w:t>
      </w:r>
      <w:r>
        <w:t xml:space="preserve">như </w:t>
      </w:r>
      <w:r>
        <w:t xml:space="preserve">nó </w:t>
      </w:r>
      <w:r>
        <w:t xml:space="preserve">thì </w:t>
      </w:r>
      <w:r>
        <w:rPr>
          <w:i/>
        </w:rPr>
        <w:t xml:space="preserve">hỏng </w:t>
      </w:r>
      <w:r>
        <w:t xml:space="preserve">uiệc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những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Cứ </w:t>
      </w:r>
      <w:r>
        <w:t xml:space="preserve">tưởng </w:t>
      </w:r>
      <w:r>
        <w:t xml:space="preserve">đâu </w:t>
      </w:r>
      <w:r>
        <w:t xml:space="preserve">là. </w:t>
      </w:r>
      <w:r>
        <w:t xml:space="preserve">Những </w:t>
      </w:r>
      <w:r>
        <w:t xml:space="preserve">tưởng </w:t>
      </w:r>
      <w:r>
        <w:t xml:space="preserve">sẽ </w:t>
      </w:r>
      <w:r>
        <w:t xml:space="preserve">giúp </w:t>
      </w:r>
      <w:r>
        <w:t xml:space="preserve">nhau, </w:t>
      </w:r>
      <w:r>
        <w:t xml:space="preserve">ai </w:t>
      </w:r>
      <w:r>
        <w:t xml:space="preserve">ngờ </w:t>
      </w:r>
      <w:r>
        <w:t xml:space="preserve">lại </w:t>
      </w:r>
      <w:r>
        <w:t xml:space="preserve">thế. </w:t>
      </w:r>
      <w:r>
        <w:br/>
      </w:r>
      <w:r>
        <w:rPr>
          <w:b/>
        </w:rPr>
        <w:t xml:space="preserve">nhược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Rất </w:t>
      </w:r>
      <w:r>
        <w:t xml:space="preserve">mệt, </w:t>
      </w:r>
      <w:r>
        <w:t xml:space="preserve">nhọc. </w:t>
      </w:r>
      <w:r>
        <w:t xml:space="preserve">Người </w:t>
      </w:r>
      <w:r>
        <w:t xml:space="preserve">nh </w:t>
      </w:r>
      <w:r>
        <w:rPr>
          <w:i/>
        </w:rPr>
        <w:t xml:space="preserve">ược </w:t>
      </w:r>
      <w:r>
        <w:t xml:space="preserve">ra </w:t>
      </w:r>
      <w:r>
        <w:t xml:space="preserve">vì </w:t>
      </w:r>
      <w:r>
        <w:t xml:space="preserve">cố </w:t>
      </w:r>
      <w:r>
        <w:rPr>
          <w:i/>
        </w:rPr>
        <w:t xml:space="preserve">leo </w:t>
      </w:r>
      <w:r>
        <w:rPr>
          <w:i/>
        </w:rPr>
        <w:t xml:space="preserve">lên </w:t>
      </w:r>
      <w:r>
        <w:rPr>
          <w:i/>
        </w:rPr>
        <w:t xml:space="preserve">hết </w:t>
      </w:r>
      <w:r>
        <w:t xml:space="preserve">dốc. </w:t>
      </w:r>
      <w:r>
        <w:t xml:space="preserve">Ra </w:t>
      </w:r>
      <w:r>
        <w:t xml:space="preserve">sức </w:t>
      </w:r>
      <w:r>
        <w:t xml:space="preserve">cuốc </w:t>
      </w:r>
      <w:r>
        <w:rPr>
          <w:i/>
        </w:rPr>
        <w:t xml:space="preserve">đến </w:t>
      </w:r>
      <w:r>
        <w:t xml:space="preserve">nhược </w:t>
      </w:r>
      <w:r>
        <w:t xml:space="preserve">người. </w:t>
      </w:r>
      <w:r>
        <w:rPr>
          <w:b/>
        </w:rPr>
        <w:t xml:space="preserve">2 </w:t>
      </w:r>
      <w:r>
        <w:t xml:space="preserve">(Điểm) </w:t>
      </w:r>
      <w:r>
        <w:t xml:space="preserve">vếu, </w:t>
      </w:r>
      <w:r>
        <w:t xml:space="preserve">nếu </w:t>
      </w:r>
      <w:r>
        <w:t xml:space="preserve">bị </w:t>
      </w:r>
      <w:r>
        <w:t xml:space="preserve">xâm </w:t>
      </w:r>
      <w:r>
        <w:t xml:space="preserve">phạm </w:t>
      </w:r>
      <w:r>
        <w:t xml:space="preserve">tới </w:t>
      </w:r>
      <w:r>
        <w:t xml:space="preserve">thì </w:t>
      </w:r>
      <w:r>
        <w:t xml:space="preserve">ảnh </w:t>
      </w:r>
      <w:r>
        <w:t xml:space="preserve">hưởng </w:t>
      </w:r>
      <w:r>
        <w:t xml:space="preserve">nghiêm </w:t>
      </w:r>
      <w:r>
        <w:t xml:space="preserve">trọng </w:t>
      </w:r>
      <w:r>
        <w:t xml:space="preserve">tới </w:t>
      </w:r>
      <w:r>
        <w:t xml:space="preserve">toàn </w:t>
      </w:r>
      <w:r>
        <w:t xml:space="preserve">bộ. </w:t>
      </w:r>
      <w:r>
        <w:t xml:space="preserve">Đánh </w:t>
      </w:r>
      <w:r>
        <w:t xml:space="preserve">trúng </w:t>
      </w:r>
      <w:r>
        <w:t xml:space="preserve">chỗ </w:t>
      </w:r>
      <w:r>
        <w:t xml:space="preserve">nhược. </w:t>
      </w:r>
      <w:r>
        <w:t xml:space="preserve">Nắm </w:t>
      </w:r>
      <w:r>
        <w:t xml:space="preserve">được </w:t>
      </w:r>
      <w:r>
        <w:rPr>
          <w:i/>
        </w:rPr>
        <w:t xml:space="preserve">cái </w:t>
      </w:r>
      <w:r>
        <w:t xml:space="preserve">nhược </w:t>
      </w:r>
      <w:r>
        <w:t xml:space="preserve">của </w:t>
      </w:r>
      <w:r>
        <w:rPr>
          <w:i/>
        </w:rPr>
        <w:t xml:space="preserve">đối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nhược </w:t>
      </w:r>
      <w:r>
        <w:rPr>
          <w:b/>
        </w:rPr>
        <w:t xml:space="preserve">bằng </w:t>
      </w:r>
      <w:r>
        <w:rPr>
          <w:i/>
        </w:rPr>
        <w:t xml:space="preserve">kết từ </w:t>
      </w:r>
      <w:r>
        <w:t xml:space="preserve">(ít dùng). </w:t>
      </w:r>
      <w:r>
        <w:t xml:space="preserve">Còn </w:t>
      </w:r>
      <w:r>
        <w:t xml:space="preserve">nếu </w:t>
      </w:r>
      <w:r>
        <w:t xml:space="preserve">như. </w:t>
      </w:r>
      <w:r>
        <w:rPr>
          <w:i/>
        </w:rPr>
        <w:t xml:space="preserve">Anh </w:t>
      </w:r>
      <w:r>
        <w:t xml:space="preserve">đồng </w:t>
      </w:r>
      <w:r>
        <w:t xml:space="preserve">ý </w:t>
      </w:r>
      <w:r>
        <w:t xml:space="preserve">thì </w:t>
      </w:r>
      <w:r>
        <w:rPr>
          <w:i/>
        </w:rPr>
        <w:t xml:space="preserve">làm, </w:t>
      </w:r>
      <w:r>
        <w:t xml:space="preserve">nhược </w:t>
      </w:r>
      <w:r>
        <w:t xml:space="preserve">bằng </w:t>
      </w:r>
      <w:r>
        <w:t xml:space="preserve">không </w:t>
      </w:r>
      <w:r>
        <w:t xml:space="preserve">thì </w:t>
      </w:r>
      <w:r>
        <w:t xml:space="preserve">thôi. </w:t>
      </w:r>
      <w:r>
        <w:br/>
      </w:r>
      <w:r>
        <w:rPr>
          <w:b/>
        </w:rPr>
        <w:t xml:space="preserve">nhược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Chỗ </w:t>
      </w:r>
      <w:r>
        <w:t xml:space="preserve">kém, </w:t>
      </w:r>
      <w:r>
        <w:t xml:space="preserve">chỗ </w:t>
      </w:r>
      <w:r>
        <w:t xml:space="preserve">yếu. </w:t>
      </w:r>
      <w:r>
        <w:t xml:space="preserve">Một </w:t>
      </w:r>
      <w:r>
        <w:t xml:space="preserve">nhược </w:t>
      </w:r>
      <w:r>
        <w:t xml:space="preserve">điểm </w:t>
      </w:r>
      <w:r>
        <w:t xml:space="preserve">lớn </w:t>
      </w:r>
      <w:r>
        <w:t xml:space="preserve">của </w:t>
      </w:r>
      <w:r>
        <w:t xml:space="preserve">anh </w:t>
      </w:r>
      <w:r>
        <w:t xml:space="preserve">ta </w:t>
      </w:r>
      <w:r>
        <w:t xml:space="preserve">là </w:t>
      </w:r>
      <w:r>
        <w:t xml:space="preserve">hay </w:t>
      </w:r>
      <w:r>
        <w:t xml:space="preserve">tự </w:t>
      </w:r>
      <w:r>
        <w:t xml:space="preserve">ái. </w:t>
      </w:r>
      <w:r>
        <w:t xml:space="preserve">Những </w:t>
      </w:r>
      <w:r>
        <w:rPr>
          <w:i/>
        </w:rPr>
        <w:t xml:space="preserve">nhược </w:t>
      </w:r>
      <w:r>
        <w:rPr>
          <w:i/>
        </w:rPr>
        <w:t xml:space="preserve">điểm </w:t>
      </w:r>
      <w:r>
        <w:t xml:space="preserve">của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nhược </w:t>
      </w:r>
      <w:r>
        <w:rPr>
          <w:b/>
        </w:rPr>
        <w:t xml:space="preserve">tiểu </w:t>
      </w:r>
      <w:r>
        <w:rPr>
          <w:i/>
        </w:rPr>
        <w:t xml:space="preserve">tính từ </w:t>
      </w:r>
      <w:r>
        <w:t xml:space="preserve">(cũ). </w:t>
      </w:r>
      <w:r>
        <w:t xml:space="preserve">(Đất </w:t>
      </w:r>
      <w:r>
        <w:t xml:space="preserve">nước, </w:t>
      </w:r>
      <w:r>
        <w:t xml:space="preserve">dân </w:t>
      </w:r>
      <w:r>
        <w:t xml:space="preserve">tộc) </w:t>
      </w:r>
      <w:r>
        <w:t xml:space="preserve">nhỏ </w:t>
      </w:r>
      <w:r>
        <w:t xml:space="preserve">yếu, </w:t>
      </w:r>
      <w:r>
        <w:t xml:space="preserve">chậm </w:t>
      </w:r>
      <w:r>
        <w:rPr>
          <w:i/>
        </w:rPr>
        <w:t xml:space="preserve">phát </w:t>
      </w:r>
      <w:r>
        <w:rPr>
          <w:i/>
        </w:rPr>
        <w:t xml:space="preserve">triển. </w:t>
      </w:r>
      <w:r>
        <w:rPr>
          <w:i/>
        </w:rPr>
        <w:t xml:space="preserve">Nước </w:t>
      </w:r>
      <w:r>
        <w:t xml:space="preserve">nhược </w:t>
      </w:r>
      <w:r>
        <w:rPr>
          <w:i/>
        </w:rPr>
        <w:t xml:space="preserve">tiểu. </w:t>
      </w:r>
      <w:r>
        <w:t xml:space="preserve">Dân </w:t>
      </w:r>
      <w:r>
        <w:t xml:space="preserve">tộc </w:t>
      </w:r>
      <w:r>
        <w:t xml:space="preserve">nhược </w:t>
      </w:r>
      <w:r>
        <w:t xml:space="preserve">tiểu. </w:t>
      </w:r>
      <w:r>
        <w:br/>
      </w:r>
      <w:r>
        <w:rPr>
          <w:b/>
        </w:rPr>
        <w:t xml:space="preserve">nhướn </w:t>
      </w:r>
      <w:r>
        <w:t xml:space="preserve">(phương ngữ). </w:t>
      </w:r>
      <w:r>
        <w:t xml:space="preserve">x </w:t>
      </w:r>
      <w:r>
        <w:t xml:space="preserve">nhướng. </w:t>
      </w:r>
      <w:r>
        <w:br/>
      </w:r>
      <w:r>
        <w:rPr>
          <w:b/>
        </w:rPr>
        <w:t xml:space="preserve">nhường,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dường </w:t>
      </w:r>
      <w:r>
        <w:t xml:space="preserve">(nghĩa </w:t>
      </w:r>
      <w:r>
        <w:rPr>
          <w:i/>
        </w:rPr>
        <w:t xml:space="preserve">]). </w:t>
      </w:r>
      <w:r>
        <w:br/>
      </w:r>
      <w:r>
        <w:rPr>
          <w:b/>
        </w:rPr>
        <w:t xml:space="preserve">nhường,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được </w:t>
      </w:r>
      <w:r>
        <w:t xml:space="preserve">hưởng </w:t>
      </w:r>
      <w:r>
        <w:t xml:space="preserve">phần </w:t>
      </w:r>
      <w:r>
        <w:t xml:space="preserve">mà </w:t>
      </w:r>
      <w:r>
        <w:t xml:space="preserve">mình </w:t>
      </w:r>
      <w:r>
        <w:t xml:space="preserve">đang </w:t>
      </w:r>
      <w:r>
        <w:t xml:space="preserve">hưởng </w:t>
      </w:r>
      <w:r>
        <w:t xml:space="preserve">hoặc </w:t>
      </w:r>
      <w:r>
        <w:t xml:space="preserve">lẽ </w:t>
      </w:r>
      <w:r>
        <w:t xml:space="preserve">ra </w:t>
      </w:r>
      <w:r>
        <w:t xml:space="preserve">mình </w:t>
      </w:r>
      <w:r>
        <w:t xml:space="preserve">được </w:t>
      </w:r>
      <w:r>
        <w:t xml:space="preserve">hưởng. </w:t>
      </w:r>
      <w:r>
        <w:rPr>
          <w:i/>
        </w:rPr>
        <w:t xml:space="preserve">Nhường </w:t>
      </w:r>
      <w:r>
        <w:rPr>
          <w:i/>
        </w:rPr>
        <w:t xml:space="preserve">chỗ </w:t>
      </w:r>
      <w:r>
        <w:t xml:space="preserve">cho </w:t>
      </w:r>
      <w:r>
        <w:t xml:space="preserve">bạn. </w:t>
      </w:r>
      <w:r>
        <w:br/>
      </w:r>
      <w:r>
        <w:rPr>
          <w:b/>
        </w:rPr>
        <w:t xml:space="preserve">nhường </w:t>
      </w:r>
      <w:r>
        <w:rPr>
          <w:b/>
        </w:rPr>
        <w:t xml:space="preserve">bước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đi </w:t>
      </w:r>
      <w:r>
        <w:t xml:space="preserve">trước, </w:t>
      </w:r>
      <w:r>
        <w:t xml:space="preserve">vượt </w:t>
      </w:r>
      <w:r>
        <w:t xml:space="preserve">lên </w:t>
      </w:r>
      <w:r>
        <w:t xml:space="preserve">trước </w:t>
      </w:r>
      <w:r>
        <w:t xml:space="preserve">mình. </w:t>
      </w:r>
      <w:r>
        <w:t xml:space="preserve">Nhường </w:t>
      </w:r>
      <w:r>
        <w:rPr>
          <w:i/>
        </w:rPr>
        <w:t xml:space="preserve">bước </w:t>
      </w:r>
      <w:r>
        <w:t xml:space="preserve">người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nhường </w:t>
      </w:r>
      <w:r>
        <w:rPr>
          <w:b/>
        </w:rPr>
        <w:t xml:space="preserve">cơm </w:t>
      </w:r>
      <w:r>
        <w:rPr>
          <w:b/>
        </w:rPr>
        <w:t xml:space="preserve">sẻ </w:t>
      </w:r>
      <w:r>
        <w:rPr>
          <w:b/>
        </w:rPr>
        <w:t xml:space="preserve">áo </w:t>
      </w:r>
      <w:r>
        <w:rPr>
          <w:i/>
        </w:rPr>
        <w:t xml:space="preserve">động từ </w:t>
      </w:r>
      <w:r>
        <w:rPr>
          <w:i/>
        </w:rPr>
        <w:t xml:space="preserve">Giúp </w:t>
      </w:r>
      <w:r>
        <w:t xml:space="preserve">đỡ </w:t>
      </w:r>
      <w:r>
        <w:t xml:space="preserve">nhau </w:t>
      </w:r>
      <w:r>
        <w:t xml:space="preserve">những </w:t>
      </w:r>
      <w:r>
        <w:t xml:space="preserve">thứ </w:t>
      </w:r>
      <w:r>
        <w:t xml:space="preserve">tối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khi </w:t>
      </w:r>
      <w:r>
        <w:t xml:space="preserve">thiếu </w:t>
      </w:r>
      <w:r>
        <w:t xml:space="preserve">thốn, </w:t>
      </w:r>
      <w:r>
        <w:t xml:space="preserve">hoạn </w:t>
      </w:r>
      <w:r>
        <w:t xml:space="preserve">nạn. </w:t>
      </w:r>
      <w:r>
        <w:br/>
      </w:r>
      <w:r>
        <w:rPr>
          <w:b/>
        </w:rPr>
        <w:t xml:space="preserve">nhường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(trang trọng).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nói,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mời </w:t>
      </w:r>
      <w:r>
        <w:t xml:space="preserve">người </w:t>
      </w:r>
      <w:r>
        <w:t xml:space="preserve">khác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kiến). </w:t>
      </w:r>
      <w:r>
        <w:t xml:space="preserve">Xin </w:t>
      </w:r>
      <w:r>
        <w:t xml:space="preserve">nhường </w:t>
      </w:r>
      <w:r>
        <w:rPr>
          <w:i/>
        </w:rPr>
        <w:t xml:space="preserve">lời </w:t>
      </w:r>
      <w:r>
        <w:t xml:space="preserve">cho </w:t>
      </w:r>
      <w:r>
        <w:rPr>
          <w:i/>
        </w:rPr>
        <w:t xml:space="preserve">ông </w:t>
      </w:r>
      <w:r>
        <w:rPr>
          <w:i/>
        </w:rPr>
        <w:t xml:space="preserve">A. </w:t>
      </w:r>
      <w:r>
        <w:br/>
      </w:r>
      <w:r>
        <w:rPr>
          <w:b/>
        </w:rPr>
        <w:t xml:space="preserve">nhường </w:t>
      </w:r>
      <w:r>
        <w:rPr>
          <w:b/>
        </w:rPr>
        <w:t xml:space="preserve">nhịn </w:t>
      </w:r>
      <w:r>
        <w:rPr>
          <w:i/>
        </w:rPr>
        <w:t xml:space="preserve">động từ </w:t>
      </w:r>
      <w:r>
        <w:t xml:space="preserve">Chịu </w:t>
      </w:r>
      <w:r>
        <w:t xml:space="preserve">phần </w:t>
      </w:r>
      <w:r>
        <w:t xml:space="preserve">kém, </w:t>
      </w:r>
      <w:r>
        <w:t xml:space="preserve">phần </w:t>
      </w:r>
      <w:r>
        <w:t xml:space="preserve">thiệt </w:t>
      </w:r>
      <w:r>
        <w:t xml:space="preserve">về </w:t>
      </w:r>
      <w:r>
        <w:t xml:space="preserve">mình,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được </w:t>
      </w:r>
      <w:r>
        <w:t xml:space="preserve">hưởng </w:t>
      </w:r>
      <w:r>
        <w:t xml:space="preserve">phần </w:t>
      </w:r>
      <w:r>
        <w:t xml:space="preserve">hơn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Nhường </w:t>
      </w:r>
      <w:r>
        <w:t xml:space="preserve">nhịn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t xml:space="preserve">Làm </w:t>
      </w:r>
      <w:r>
        <w:rPr>
          <w:i/>
        </w:rPr>
        <w:t xml:space="preserve">chị </w:t>
      </w:r>
      <w:r>
        <w:rPr>
          <w:i/>
        </w:rPr>
        <w:t xml:space="preserve">thì </w:t>
      </w:r>
      <w:r>
        <w:rPr>
          <w:i/>
        </w:rPr>
        <w:t xml:space="preserve">phái </w:t>
      </w:r>
      <w:r>
        <w:t xml:space="preserve">nhường </w:t>
      </w:r>
      <w:r>
        <w:t xml:space="preserve">nhịn </w:t>
      </w:r>
      <w:r>
        <w:rPr>
          <w:i/>
        </w:rPr>
        <w:t xml:space="preserve">em. </w:t>
      </w:r>
      <w:r>
        <w:br/>
      </w:r>
      <w:r>
        <w:rPr>
          <w:b/>
        </w:rPr>
        <w:t xml:space="preserve">nhướng </w:t>
      </w:r>
      <w:r>
        <w:rPr>
          <w:i/>
        </w:rPr>
        <w:t xml:space="preserve">động từ </w:t>
      </w:r>
      <w:r>
        <w:t xml:space="preserve">(Mắt) </w:t>
      </w:r>
      <w:r>
        <w:t xml:space="preserve">mở </w:t>
      </w:r>
      <w:r>
        <w:t xml:space="preserve">to </w:t>
      </w:r>
      <w:r>
        <w:t xml:space="preserve">hết </w:t>
      </w:r>
      <w:r>
        <w:t xml:space="preserve">cỡ, </w:t>
      </w:r>
      <w:r>
        <w:t xml:space="preserve">lông </w:t>
      </w:r>
      <w:r>
        <w:t xml:space="preserve">mày </w:t>
      </w:r>
      <w:r>
        <w:t xml:space="preserve">cong </w:t>
      </w:r>
      <w:r>
        <w:t xml:space="preserve">lên, </w:t>
      </w:r>
      <w:r>
        <w:t xml:space="preserve">cố </w:t>
      </w:r>
      <w:r>
        <w:t xml:space="preserve">nhìn </w:t>
      </w:r>
      <w:r>
        <w:t xml:space="preserve">cho </w:t>
      </w:r>
      <w:r>
        <w:t xml:space="preserve">thật </w:t>
      </w:r>
      <w:r>
        <w:t xml:space="preserve">rõ. </w:t>
      </w:r>
      <w:r>
        <w:t xml:space="preserve">Cố </w:t>
      </w:r>
      <w:r>
        <w:t xml:space="preserve">nhướng </w:t>
      </w:r>
      <w:r>
        <w:rPr>
          <w:i/>
        </w:rPr>
        <w:t xml:space="preserve">mắt </w:t>
      </w:r>
      <w:r>
        <w:rPr>
          <w:i/>
        </w:rPr>
        <w:t xml:space="preserve">để </w:t>
      </w:r>
      <w:r>
        <w:rPr>
          <w:i/>
        </w:rPr>
        <w:t xml:space="preserve">tìm. </w:t>
      </w:r>
      <w:r>
        <w:rPr>
          <w:i/>
        </w:rPr>
        <w:t xml:space="preserve">Đôi </w:t>
      </w:r>
      <w:r>
        <w:t xml:space="preserve">lông </w:t>
      </w:r>
      <w:r>
        <w:t xml:space="preserve">mày </w:t>
      </w:r>
      <w:r>
        <w:rPr>
          <w:i/>
        </w:rPr>
        <w:t xml:space="preserve">nhướng </w:t>
      </w:r>
      <w:r>
        <w:t xml:space="preserve">cao. </w:t>
      </w:r>
      <w:r>
        <w:br/>
      </w:r>
      <w:r>
        <w:rPr>
          <w:b/>
        </w:rPr>
        <w:t xml:space="preserve">nhượng </w:t>
      </w:r>
      <w:r>
        <w:rPr>
          <w:i/>
        </w:rPr>
        <w:t xml:space="preserve">động từ </w:t>
      </w:r>
      <w:r>
        <w:t xml:space="preserve">Bán </w:t>
      </w:r>
      <w:r>
        <w:t xml:space="preserve">lại </w:t>
      </w:r>
      <w:r>
        <w:t xml:space="preserve">(thường </w:t>
      </w:r>
      <w:r>
        <w:t xml:space="preserve">là </w:t>
      </w:r>
      <w:r>
        <w:t xml:space="preserve">cái </w:t>
      </w:r>
      <w:r>
        <w:t xml:space="preserve">đang </w:t>
      </w:r>
      <w:r>
        <w:t xml:space="preserve">dùng). </w:t>
      </w:r>
      <w:r>
        <w:rPr>
          <w:i/>
        </w:rPr>
        <w:t xml:space="preserve">Nhượng </w:t>
      </w:r>
      <w:r>
        <w:t xml:space="preserve">lại </w:t>
      </w:r>
      <w: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đồ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nhượng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Chịu </w:t>
      </w:r>
      <w:r>
        <w:t xml:space="preserve">để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lấn </w:t>
      </w:r>
      <w:r>
        <w:t xml:space="preserve">tới, </w:t>
      </w:r>
      <w:r>
        <w:t xml:space="preserve">vì </w:t>
      </w:r>
      <w:r>
        <w:t xml:space="preserve">yếu </w:t>
      </w:r>
      <w:r>
        <w:t xml:space="preserve">thế </w:t>
      </w:r>
      <w:r>
        <w:t xml:space="preserve">hay </w:t>
      </w:r>
      <w:r>
        <w:t xml:space="preserve">do </w:t>
      </w:r>
      <w:r>
        <w:t xml:space="preserve">không </w:t>
      </w:r>
      <w:r>
        <w:t xml:space="preserve">kiên </w:t>
      </w:r>
      <w:r>
        <w:t xml:space="preserve">quyết. </w:t>
      </w:r>
      <w:r>
        <w:t xml:space="preserve">Tôi </w:t>
      </w:r>
      <w:r>
        <w:t xml:space="preserve">phải </w:t>
      </w:r>
      <w:r>
        <w:rPr>
          <w:i/>
        </w:rPr>
        <w:t xml:space="preserve">nhượng </w:t>
      </w:r>
      <w:r>
        <w:rPr>
          <w:i/>
        </w:rPr>
        <w:t xml:space="preserve">bộ </w:t>
      </w:r>
      <w:r>
        <w:rPr>
          <w:i/>
        </w:rPr>
        <w:t xml:space="preserve">trước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kiên </w:t>
      </w:r>
      <w:r>
        <w:t xml:space="preserve">quyết </w:t>
      </w:r>
      <w:r>
        <w:t xml:space="preserve">của </w:t>
      </w:r>
      <w:r>
        <w:t xml:space="preserve">anh </w:t>
      </w:r>
      <w:r>
        <w:rPr>
          <w:i/>
        </w:rPr>
        <w:t xml:space="preserve">ta. </w:t>
      </w:r>
      <w:r>
        <w:t xml:space="preserve">Không </w:t>
      </w:r>
      <w:r>
        <w:rPr>
          <w:i/>
        </w:rPr>
        <w:t xml:space="preserve">nhượng </w:t>
      </w:r>
      <w:r>
        <w:rPr>
          <w:i/>
        </w:rPr>
        <w:t xml:space="preserve">bộ </w:t>
      </w:r>
      <w:r>
        <w:t xml:space="preserve">những </w:t>
      </w:r>
      <w:r>
        <w:rPr>
          <w:i/>
        </w:rPr>
        <w:t xml:space="preserve">yêu </w:t>
      </w:r>
      <w:r>
        <w:rPr>
          <w:i/>
        </w:rPr>
        <w:t xml:space="preserve">sách </w:t>
      </w:r>
      <w:r>
        <w:t xml:space="preserve">uô </w:t>
      </w:r>
      <w:r>
        <w:t xml:space="preserve">lí. </w:t>
      </w:r>
      <w:r>
        <w:rPr>
          <w:b/>
        </w:rPr>
        <w:t xml:space="preserve">2 </w:t>
      </w:r>
      <w:r>
        <w:t xml:space="preserve">(chuyên môn). </w:t>
      </w:r>
      <w:r>
        <w:t xml:space="preserve">(Vế </w:t>
      </w:r>
      <w:r>
        <w:t xml:space="preserve">câu) </w:t>
      </w:r>
      <w:r>
        <w:t xml:space="preserve">nêu </w:t>
      </w:r>
      <w:r>
        <w:t xml:space="preserve">lí </w:t>
      </w:r>
      <w:r>
        <w:t xml:space="preserve">do </w:t>
      </w:r>
      <w:r>
        <w:t xml:space="preserve">đáng </w:t>
      </w:r>
      <w:r>
        <w:t xml:space="preserve">lẽ </w:t>
      </w:r>
      <w:r>
        <w:t xml:space="preserve">ngăn </w:t>
      </w:r>
      <w:r>
        <w:t xml:space="preserve">cắn,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xảy </w:t>
      </w:r>
      <w:r>
        <w:rPr>
          <w:i/>
        </w:rPr>
        <w:t xml:space="preserve">ra </w:t>
      </w:r>
      <w:r>
        <w:t xml:space="preserve">(nhưng </w:t>
      </w:r>
      <w:r>
        <w:t xml:space="preserve">điều </w:t>
      </w:r>
      <w:r>
        <w:t xml:space="preserve">ấy </w:t>
      </w:r>
      <w:r>
        <w:t xml:space="preserve">vẫn </w:t>
      </w:r>
      <w:r>
        <w:t xml:space="preserve">xảy </w:t>
      </w:r>
      <w:r>
        <w:t xml:space="preserve">ra). </w:t>
      </w:r>
      <w:r>
        <w:t xml:space="preserve">Trong </w:t>
      </w:r>
      <w:r>
        <w:rPr>
          <w:i/>
        </w:rPr>
        <w:t xml:space="preserve">câu </w:t>
      </w:r>
      <w:r>
        <w:rPr>
          <w:i/>
        </w:rPr>
        <w:t xml:space="preserve">"Tuy </w:t>
      </w:r>
      <w:r>
        <w:rPr>
          <w:i/>
        </w:rPr>
        <w:t xml:space="preserve">ốm </w:t>
      </w:r>
      <w:r>
        <w:rPr>
          <w:i/>
        </w:rPr>
        <w:t xml:space="preserve">nặng,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uẫn </w:t>
      </w:r>
      <w:r>
        <w:rPr>
          <w:i/>
        </w:rPr>
        <w:t xml:space="preserve">lạc </w:t>
      </w:r>
      <w:r>
        <w:rPr>
          <w:i/>
        </w:rPr>
        <w:t xml:space="preserve">quan”, </w:t>
      </w:r>
      <w:r>
        <w:t xml:space="preserve">"tuy </w:t>
      </w:r>
      <w:r>
        <w:t xml:space="preserve">ốm </w:t>
      </w:r>
      <w:r>
        <w:rPr>
          <w:i/>
        </w:rPr>
        <w:t xml:space="preserve">nặng" </w:t>
      </w:r>
      <w:r>
        <w:t xml:space="preserve">là </w:t>
      </w:r>
      <w:r>
        <w:rPr>
          <w:i/>
        </w:rPr>
        <w:t xml:space="preserve">uế </w:t>
      </w:r>
      <w:r>
        <w:rPr>
          <w:i/>
        </w:rPr>
        <w:t xml:space="preserve">câu </w:t>
      </w:r>
      <w:r>
        <w:rPr>
          <w:i/>
        </w:rPr>
        <w:t xml:space="preserve">có </w:t>
      </w:r>
      <w:r>
        <w:t xml:space="preserve">ýnghĩa </w:t>
      </w:r>
      <w:r>
        <w:t xml:space="preserve">nhượng </w:t>
      </w:r>
      <w:r>
        <w:rPr>
          <w:i/>
        </w:rPr>
        <w:t xml:space="preserve">bộ. </w:t>
      </w:r>
      <w:r>
        <w:br w:type="page"/>
      </w:r>
      <w:r>
        <w:rPr>
          <w:b/>
        </w:rPr>
        <w:t xml:space="preserve">nhượng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thuộc </w:t>
      </w:r>
      <w:r>
        <w:t xml:space="preserve">địa </w:t>
      </w:r>
      <w:r>
        <w:t xml:space="preserve">hay </w:t>
      </w:r>
      <w:r>
        <w:t xml:space="preserve">nửa </w:t>
      </w:r>
      <w:r>
        <w:t xml:space="preserve">thuộc </w:t>
      </w:r>
      <w:r>
        <w:t xml:space="preserve">địa </w:t>
      </w:r>
      <w:r>
        <w:t xml:space="preserve">buộc </w:t>
      </w:r>
      <w:r>
        <w:t xml:space="preserve">phải </w:t>
      </w:r>
      <w:r>
        <w:t xml:space="preserve">cắt </w:t>
      </w:r>
      <w:r>
        <w:t xml:space="preserve">nhường </w:t>
      </w:r>
      <w:r>
        <w:t xml:space="preserve">vĩnh </w:t>
      </w:r>
      <w:r>
        <w:t xml:space="preserve">viễn </w:t>
      </w:r>
      <w:r>
        <w:t xml:space="preserve">hoặc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hạn </w:t>
      </w:r>
      <w:r>
        <w:t xml:space="preserve">nhất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nước </w:t>
      </w:r>
      <w:r>
        <w:t xml:space="preserve">đế </w:t>
      </w:r>
      <w:r>
        <w:t xml:space="preserve">quốc. </w:t>
      </w:r>
      <w:r>
        <w:br/>
      </w:r>
      <w:r>
        <w:rPr>
          <w:b/>
        </w:rPr>
        <w:t xml:space="preserve">nhứt </w:t>
      </w:r>
      <w:r>
        <w:rPr>
          <w:b/>
        </w:rPr>
        <w:t xml:space="preserve">! </w:t>
      </w:r>
      <w:r>
        <w:t xml:space="preserve">(phương ngữ). </w:t>
      </w:r>
      <w:r>
        <w:t xml:space="preserve">x </w:t>
      </w:r>
      <w:r>
        <w:t xml:space="preserve">nhất. </w:t>
      </w:r>
      <w:r>
        <w:t xml:space="preserve">II </w:t>
      </w:r>
      <w:r>
        <w:t xml:space="preserve">(phương ngữ).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t xml:space="preserve">Hán. </w:t>
      </w:r>
      <w:r>
        <w:t xml:space="preserve">Nhứt </w:t>
      </w:r>
      <w:r>
        <w:rPr>
          <w:i/>
        </w:rPr>
        <w:t xml:space="preserve">định. </w:t>
      </w:r>
      <w:r>
        <w:t xml:space="preserve">Thống </w:t>
      </w:r>
      <w:r>
        <w:t xml:space="preserve">nhứt. </w:t>
      </w:r>
      <w:r>
        <w:br/>
      </w:r>
      <w:r>
        <w:rPr>
          <w:b/>
        </w:rPr>
        <w:t xml:space="preserve">nhựt </w:t>
      </w:r>
      <w:r>
        <w:t xml:space="preserve">(ph.;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rPr>
          <w:i/>
        </w:rPr>
        <w:t xml:space="preserve">nhật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t xml:space="preserve">Hán. </w:t>
      </w:r>
      <w:r>
        <w:t xml:space="preserve">Chủ </w:t>
      </w:r>
      <w:r>
        <w:t xml:space="preserve">nhựt. </w:t>
      </w:r>
      <w:r>
        <w:t xml:space="preserve">Sinh </w:t>
      </w:r>
      <w:r>
        <w:rPr>
          <w:i/>
        </w:rPr>
        <w:t xml:space="preserve">nhựt. </w:t>
      </w:r>
      <w:r>
        <w:t xml:space="preserve">ni </w:t>
      </w:r>
      <w:r>
        <w:t xml:space="preserve">danh từ </w:t>
      </w:r>
      <w:r>
        <w:t xml:space="preserve">(phương ngữ). </w:t>
      </w:r>
      <w:r>
        <w:rPr>
          <w:b/>
        </w:rPr>
        <w:t xml:space="preserve">1 </w:t>
      </w:r>
      <w:r>
        <w:t xml:space="preserve">Này. </w:t>
      </w:r>
      <w:r>
        <w:rPr>
          <w:i/>
        </w:rPr>
        <w:t xml:space="preserve">Bên </w:t>
      </w:r>
      <w:r>
        <w:rPr>
          <w:i/>
        </w:rPr>
        <w:t xml:space="preserve">ni, </w:t>
      </w:r>
      <w:r>
        <w:rPr>
          <w:i/>
        </w:rPr>
        <w:t xml:space="preserve">bên </w:t>
      </w:r>
      <w:r>
        <w:t xml:space="preserve">tê. </w:t>
      </w:r>
      <w:r>
        <w:rPr>
          <w:b/>
        </w:rPr>
        <w:t xml:space="preserve">2 </w:t>
      </w:r>
      <w:r>
        <w:t xml:space="preserve">Nay. </w:t>
      </w:r>
      <w:r>
        <w:t xml:space="preserve">Mấy </w:t>
      </w:r>
      <w:r>
        <w:t xml:space="preserve">năm </w:t>
      </w:r>
      <w:r>
        <w:t xml:space="preserve">nỉ. </w:t>
      </w:r>
      <w:r>
        <w:br/>
      </w:r>
      <w:r>
        <w:rPr>
          <w:b/>
        </w:rPr>
        <w:t xml:space="preserve">Ni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nickel </w:t>
      </w:r>
      <w:r>
        <w:rPr>
          <w:i/>
        </w:rPr>
        <w:t xml:space="preserve">(niken). </w:t>
      </w:r>
      <w:r>
        <w:br/>
      </w:r>
      <w:r>
        <w:rPr>
          <w:b/>
        </w:rPr>
        <w:t xml:space="preserve">nỉ </w:t>
      </w:r>
      <w:r>
        <w:rPr>
          <w:b/>
        </w:rPr>
        <w:t xml:space="preserve">cô </w:t>
      </w:r>
      <w:r>
        <w:rPr>
          <w:i/>
        </w:rPr>
        <w:t xml:space="preserve">danh từ </w:t>
      </w:r>
      <w:r>
        <w:t xml:space="preserve">Sư </w:t>
      </w:r>
      <w:r>
        <w:t xml:space="preserve">nữ </w:t>
      </w:r>
      <w:r>
        <w:t xml:space="preserve">còn </w:t>
      </w:r>
      <w:r>
        <w:t xml:space="preserve">trẻ </w:t>
      </w:r>
      <w:r>
        <w:t xml:space="preserve">tuổi. </w:t>
      </w:r>
      <w:r>
        <w:br/>
      </w:r>
      <w:r>
        <w:rPr>
          <w:b/>
        </w:rPr>
        <w:t xml:space="preserve">"ni-cô-tin" </w:t>
      </w:r>
      <w:r>
        <w:rPr>
          <w:i/>
        </w:rPr>
        <w:t xml:space="preserve">xem </w:t>
      </w:r>
      <w:r>
        <w:rPr>
          <w:i/>
        </w:rPr>
        <w:t xml:space="preserve">nicotin. </w:t>
      </w:r>
      <w:r>
        <w:br/>
      </w:r>
      <w:r>
        <w:rPr>
          <w:b/>
        </w:rPr>
        <w:t xml:space="preserve">"ni-ken" </w:t>
      </w:r>
      <w:r>
        <w:rPr>
          <w:i/>
        </w:rPr>
        <w:t xml:space="preserve">xem </w:t>
      </w:r>
      <w:r>
        <w:rPr>
          <w:i/>
        </w:rPr>
        <w:t xml:space="preserve">nickel. </w:t>
      </w:r>
      <w:r>
        <w:br/>
      </w:r>
      <w:r>
        <w:rPr>
          <w:b/>
        </w:rPr>
        <w:t xml:space="preserve">nỉ </w:t>
      </w:r>
      <w:r>
        <w:rPr>
          <w:b/>
        </w:rPr>
        <w:t xml:space="preserve">lông </w:t>
      </w:r>
      <w:r>
        <w:rPr>
          <w:i/>
        </w:rPr>
        <w:t xml:space="preserve">xem </w:t>
      </w:r>
      <w:r>
        <w:t xml:space="preserve">nyion. </w:t>
      </w:r>
      <w:r>
        <w:br/>
      </w:r>
      <w:r>
        <w:rPr>
          <w:b/>
        </w:rPr>
        <w:t xml:space="preserve">ni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Chức </w:t>
      </w:r>
      <w:r>
        <w:t xml:space="preserve">trong </w:t>
      </w:r>
      <w:r>
        <w:t xml:space="preserve">Phật </w:t>
      </w:r>
      <w:r>
        <w:t xml:space="preserve">giáo, </w:t>
      </w:r>
      <w:r>
        <w:t xml:space="preserve">chọn </w:t>
      </w:r>
      <w:r>
        <w:t xml:space="preserve">trong </w:t>
      </w:r>
      <w:r>
        <w:t xml:space="preserve">nữ </w:t>
      </w:r>
      <w:r>
        <w:t xml:space="preserve">giới,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thượng </w:t>
      </w:r>
      <w:r>
        <w:t xml:space="preserve">toạ. </w:t>
      </w:r>
      <w:r>
        <w:br/>
      </w:r>
      <w:r>
        <w:rPr>
          <w:b/>
        </w:rPr>
        <w:t xml:space="preserve">"ni-tơ" </w:t>
      </w:r>
      <w:r>
        <w:rPr>
          <w:i/>
        </w:rPr>
        <w:t xml:space="preserve">xem </w:t>
      </w:r>
      <w:r>
        <w:rPr>
          <w:i/>
        </w:rPr>
        <w:t xml:space="preserve">nitrogen. </w:t>
      </w:r>
      <w:r>
        <w:br/>
      </w:r>
      <w:r>
        <w:rPr>
          <w:b/>
        </w:rPr>
        <w:t xml:space="preserve">"ni-trat"x. </w:t>
      </w:r>
      <w:r>
        <w:rPr>
          <w:b/>
        </w:rPr>
        <w:t xml:space="preserve">nitrat. </w:t>
      </w:r>
      <w:r>
        <w:br/>
      </w:r>
      <w:r>
        <w:rPr>
          <w:b/>
        </w:rPr>
        <w:t xml:space="preserve">ni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Chức </w:t>
      </w:r>
      <w:r>
        <w:t xml:space="preserve">trong </w:t>
      </w:r>
      <w:r>
        <w:t xml:space="preserve">Phật </w:t>
      </w:r>
      <w:r>
        <w:t xml:space="preserve">giáo, </w:t>
      </w:r>
      <w:r>
        <w:t xml:space="preserve">chọn </w:t>
      </w:r>
      <w:r>
        <w:t xml:space="preserve">trong </w:t>
      </w:r>
      <w:r>
        <w:t xml:space="preserve">nữ,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hoà </w:t>
      </w:r>
      <w:r>
        <w:t xml:space="preserve">thượng. </w:t>
      </w:r>
      <w:r>
        <w:br/>
      </w:r>
      <w:r>
        <w:rPr>
          <w:b/>
        </w:rPr>
        <w:t xml:space="preserve">"ni-vô” </w:t>
      </w:r>
      <w:r>
        <w:rPr>
          <w:i/>
        </w:rPr>
        <w:t xml:space="preserve">xem </w:t>
      </w:r>
      <w:r>
        <w:t xml:space="preserve">niuô. </w:t>
      </w:r>
      <w:r>
        <w:br/>
      </w:r>
      <w:r>
        <w:rPr>
          <w:b/>
        </w:rPr>
        <w:t xml:space="preserve">nỉ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len </w:t>
      </w:r>
      <w:r>
        <w:t xml:space="preserve">chải </w:t>
      </w:r>
      <w:r>
        <w:t xml:space="preserve">xơ </w:t>
      </w:r>
      <w:r>
        <w:t xml:space="preserve">lên, </w:t>
      </w:r>
      <w:r>
        <w:t xml:space="preserve">không </w:t>
      </w:r>
      <w:r>
        <w:t xml:space="preserve">thấy </w:t>
      </w:r>
      <w:r>
        <w:t xml:space="preserve">sợi </w:t>
      </w:r>
      <w:r>
        <w:t xml:space="preserve">dọc </w:t>
      </w:r>
      <w:r>
        <w:t xml:space="preserve">và </w:t>
      </w:r>
      <w:r>
        <w:t xml:space="preserve">sợi </w:t>
      </w:r>
      <w:r>
        <w:t xml:space="preserve">ngang. </w:t>
      </w:r>
      <w:r>
        <w:br/>
      </w:r>
      <w:r>
        <w:rPr>
          <w:b/>
        </w:rPr>
        <w:t xml:space="preserve">nỉ </w:t>
      </w:r>
      <w:r>
        <w:rPr>
          <w:b/>
        </w:rPr>
        <w:t xml:space="preserve">non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Tỉ </w:t>
      </w:r>
      <w:r>
        <w:t xml:space="preserve">tê </w:t>
      </w:r>
      <w:r>
        <w:t xml:space="preserve">chuyện </w:t>
      </w:r>
      <w:r>
        <w:t xml:space="preserve">tâm </w:t>
      </w:r>
      <w:r>
        <w:t xml:space="preserve">tình. </w:t>
      </w:r>
      <w:r>
        <w:t xml:space="preserve">Cô </w:t>
      </w:r>
      <w:r>
        <w:t xml:space="preserve">gái </w:t>
      </w:r>
      <w:r>
        <w:t xml:space="preserve">nỉ </w:t>
      </w:r>
      <w:r>
        <w:rPr>
          <w:i/>
        </w:rPr>
        <w:t xml:space="preserve">non </w:t>
      </w:r>
      <w:r>
        <w:rPr>
          <w:i/>
        </w:rPr>
        <w:t xml:space="preserve">với </w:t>
      </w:r>
      <w:r>
        <w:rPr>
          <w:i/>
        </w:rPr>
        <w:t xml:space="preserve">mẹ. </w:t>
      </w:r>
      <w:r>
        <w:t xml:space="preserve">l| </w:t>
      </w:r>
      <w:r>
        <w:t xml:space="preserve">tính từ </w:t>
      </w:r>
      <w:r>
        <w:t xml:space="preserve">(Tiếng) </w:t>
      </w:r>
      <w:r>
        <w:t xml:space="preserve">nhẹ </w:t>
      </w:r>
      <w:r>
        <w:t xml:space="preserve">nhàng, </w:t>
      </w:r>
      <w:r>
        <w:t xml:space="preserve">êm </w:t>
      </w:r>
      <w:r>
        <w:t xml:space="preserve">ái, </w:t>
      </w:r>
      <w:r>
        <w:t xml:space="preserve">gợi </w:t>
      </w:r>
      <w:r>
        <w:t xml:space="preserve">buồn </w:t>
      </w:r>
      <w:r>
        <w:t xml:space="preserve">thương. </w:t>
      </w:r>
      <w:r>
        <w:rPr>
          <w:i/>
        </w:rPr>
        <w:t xml:space="preserve">Tiếng </w:t>
      </w:r>
      <w:r>
        <w:rPr>
          <w:i/>
        </w:rPr>
        <w:t xml:space="preserve">khóc </w:t>
      </w:r>
      <w:r>
        <w:t xml:space="preserve">nỉ </w:t>
      </w:r>
      <w:r>
        <w:rPr>
          <w:i/>
        </w:rPr>
        <w:t xml:space="preserve">non. </w:t>
      </w:r>
      <w:r>
        <w:br/>
      </w:r>
      <w:r>
        <w:rPr>
          <w:b/>
        </w:rPr>
        <w:t xml:space="preserve">nia </w:t>
      </w:r>
      <w:r>
        <w:rPr>
          <w:i/>
        </w:rPr>
        <w:t xml:space="preserve">danh từ </w:t>
      </w:r>
      <w:r>
        <w:t xml:space="preserve">Đỏ </w:t>
      </w:r>
      <w:r>
        <w:t xml:space="preserve">đan </w:t>
      </w:r>
      <w:r>
        <w:t xml:space="preserve">khít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tròn, </w:t>
      </w:r>
      <w:r>
        <w:t xml:space="preserve">lòng </w:t>
      </w:r>
      <w:r>
        <w:t xml:space="preserve">rộng </w:t>
      </w:r>
      <w:r>
        <w:t xml:space="preserve">và </w:t>
      </w:r>
      <w:r>
        <w:t xml:space="preserve">nông, </w:t>
      </w:r>
      <w:r>
        <w:t xml:space="preserve">to </w:t>
      </w:r>
      <w:r>
        <w:t xml:space="preserve">hơn </w:t>
      </w:r>
      <w:r>
        <w:t xml:space="preserve">cái </w:t>
      </w:r>
      <w:r>
        <w:t xml:space="preserve">mẹt, </w:t>
      </w:r>
      <w:r>
        <w:t xml:space="preserve">dùng </w:t>
      </w:r>
      <w:r>
        <w:t xml:space="preserve">để </w:t>
      </w:r>
      <w:r>
        <w:t xml:space="preserve">phơi, </w:t>
      </w:r>
      <w:r>
        <w:t xml:space="preserve">đựng. </w:t>
      </w:r>
      <w:r>
        <w:t xml:space="preserve">Nía </w:t>
      </w:r>
      <w:r>
        <w:t xml:space="preserve">phơi </w:t>
      </w:r>
      <w:r>
        <w:t xml:space="preserve">cau. </w:t>
      </w:r>
      <w:r>
        <w:rPr>
          <w:i/>
        </w:rPr>
        <w:t xml:space="preserve">Lọt </w:t>
      </w:r>
      <w:r>
        <w:rPr>
          <w:i/>
        </w:rPr>
        <w:t xml:space="preserve">sàng </w:t>
      </w:r>
      <w:r>
        <w:rPr>
          <w:i/>
        </w:rPr>
        <w:t xml:space="preserve">xuống </w:t>
      </w:r>
      <w:r>
        <w:rPr>
          <w:i/>
        </w:rPr>
        <w:t xml:space="preserve">nia?. </w:t>
      </w:r>
      <w:r>
        <w:br/>
      </w:r>
      <w:r>
        <w:rPr>
          <w:b/>
        </w:rPr>
        <w:t xml:space="preserve">nĩa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dĩa.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răng </w:t>
      </w:r>
      <w:r>
        <w:t xml:space="preserve">nhọn, </w:t>
      </w:r>
      <w:r>
        <w:t xml:space="preserve">cán </w:t>
      </w:r>
      <w:r>
        <w:t xml:space="preserve">dẹt, </w:t>
      </w:r>
      <w:r>
        <w:t xml:space="preserve">dùng </w:t>
      </w:r>
      <w:r>
        <w:t xml:space="preserve">để </w:t>
      </w:r>
      <w:r>
        <w:t xml:space="preserve">lấy </w:t>
      </w:r>
      <w:r>
        <w:t xml:space="preserve">thức </w:t>
      </w:r>
      <w:r>
        <w:t xml:space="preserve">ăn. </w:t>
      </w:r>
      <w:r>
        <w:t xml:space="preserve">Ăn </w:t>
      </w:r>
      <w:r>
        <w:t xml:space="preserve">cơm </w:t>
      </w:r>
      <w:r>
        <w:rPr>
          <w:i/>
        </w:rPr>
        <w:t xml:space="preserve">Âu </w:t>
      </w:r>
      <w:r>
        <w:rPr>
          <w:i/>
        </w:rPr>
        <w:t xml:space="preserve">dùng </w:t>
      </w:r>
      <w:r>
        <w:rPr>
          <w:i/>
        </w:rPr>
        <w:t xml:space="preserve">dao, </w:t>
      </w:r>
      <w:r>
        <w:rPr>
          <w:i/>
        </w:rPr>
        <w:t xml:space="preserve">thìa </w:t>
      </w:r>
      <w:r>
        <w:rPr>
          <w:i/>
        </w:rPr>
        <w:t xml:space="preserve">và </w:t>
      </w:r>
      <w:r>
        <w:rPr>
          <w:i/>
        </w:rPr>
        <w:t xml:space="preserve">nĩa. </w:t>
      </w:r>
      <w:r>
        <w:rPr>
          <w:b/>
        </w:rPr>
        <w:t xml:space="preserve">2 </w:t>
      </w:r>
      <w:r>
        <w:t xml:space="preserve">Công </w:t>
      </w:r>
      <w:r>
        <w:t xml:space="preserve">cụ </w:t>
      </w:r>
      <w:r>
        <w:t xml:space="preserve">có </w:t>
      </w:r>
      <w:r>
        <w:t xml:space="preserve">răng, </w:t>
      </w:r>
      <w:r>
        <w:t xml:space="preserve">tựa </w:t>
      </w:r>
      <w:r>
        <w:t xml:space="preserve">như </w:t>
      </w:r>
      <w:r>
        <w:t xml:space="preserve">cái </w:t>
      </w:r>
      <w:r>
        <w:t xml:space="preserve">nĩa </w:t>
      </w:r>
      <w:r>
        <w:t xml:space="preserve">trên </w:t>
      </w:r>
      <w:r>
        <w:t xml:space="preserve">bàn </w:t>
      </w:r>
      <w:r>
        <w:t xml:space="preserve">ăn, </w:t>
      </w:r>
      <w:r>
        <w:t xml:space="preserve">dùng </w:t>
      </w:r>
      <w:r>
        <w:t xml:space="preserve">để </w:t>
      </w:r>
      <w:r>
        <w:t xml:space="preserve">cào, </w:t>
      </w:r>
      <w:r>
        <w:t xml:space="preserve">xúc </w:t>
      </w:r>
      <w:r>
        <w:t xml:space="preserve">đá, </w:t>
      </w:r>
      <w:r>
        <w:t xml:space="preserve">vôi </w:t>
      </w:r>
      <w:r>
        <w:t xml:space="preserve">tảng </w:t>
      </w:r>
      <w:r>
        <w:t xml:space="preserve">v.v. </w:t>
      </w:r>
      <w:r>
        <w:t xml:space="preserve">Dùng </w:t>
      </w:r>
      <w:r>
        <w:t xml:space="preserve">na </w:t>
      </w:r>
      <w:r>
        <w:t xml:space="preserve">xúc </w:t>
      </w:r>
      <w:r>
        <w:t xml:space="preserve">uôi </w:t>
      </w:r>
      <w:r>
        <w:rPr>
          <w:i/>
        </w:rPr>
        <w:t xml:space="preserve">ra </w:t>
      </w:r>
      <w:r>
        <w:rPr>
          <w:i/>
        </w:rPr>
        <w:t xml:space="preserve">lò. </w:t>
      </w:r>
      <w:r>
        <w:br/>
      </w:r>
      <w:r>
        <w:rPr>
          <w:b/>
        </w:rPr>
        <w:t xml:space="preserve">ních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thật </w:t>
      </w:r>
      <w:r>
        <w:t xml:space="preserve">đầy, </w:t>
      </w:r>
      <w:r>
        <w:t xml:space="preserve">thật </w:t>
      </w:r>
      <w:r>
        <w:t xml:space="preserve">căng </w:t>
      </w:r>
      <w:r>
        <w:t xml:space="preserve">bằng </w:t>
      </w:r>
      <w:r>
        <w:rPr>
          <w:i/>
        </w:rPr>
        <w:t xml:space="preserve">cách </w:t>
      </w:r>
      <w:r>
        <w:t xml:space="preserve">cố </w:t>
      </w:r>
      <w:r>
        <w:t xml:space="preserve">nhồi </w:t>
      </w:r>
      <w:r>
        <w:t xml:space="preserve">nhét </w:t>
      </w:r>
      <w:r>
        <w:t xml:space="preserve">vào. </w:t>
      </w:r>
      <w:r>
        <w:t xml:space="preserve">Hàng </w:t>
      </w:r>
      <w:r>
        <w:rPr>
          <w:i/>
        </w:rPr>
        <w:t xml:space="preserve">ních </w:t>
      </w:r>
      <w:r>
        <w:rPr>
          <w:i/>
        </w:rPr>
        <w:t xml:space="preserve">chặt </w:t>
      </w:r>
      <w:r>
        <w:t xml:space="preserve">bao. </w:t>
      </w:r>
      <w:r>
        <w:t xml:space="preserve">Ních </w:t>
      </w:r>
      <w:r>
        <w:t xml:space="preserve">đây </w:t>
      </w:r>
      <w:r>
        <w:t xml:space="preserve">túi. </w:t>
      </w:r>
      <w:r>
        <w:br/>
      </w:r>
      <w:r>
        <w:rPr>
          <w:b/>
        </w:rPr>
        <w:t xml:space="preserve">nickel </w:t>
      </w:r>
      <w:r>
        <w:rPr>
          <w:i/>
        </w:rPr>
        <w:t xml:space="preserve">cũng viết </w:t>
      </w:r>
      <w:r>
        <w:rPr>
          <w:i/>
        </w:rPr>
        <w:t xml:space="preserve">niken.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trắng </w:t>
      </w:r>
      <w:r>
        <w:t xml:space="preserve">bạc, </w:t>
      </w:r>
      <w:r>
        <w:t xml:space="preserve">cứng, </w:t>
      </w:r>
      <w:r>
        <w:t xml:space="preserve">khó </w:t>
      </w:r>
      <w:r>
        <w:t xml:space="preserve">bị </w:t>
      </w:r>
      <w:r>
        <w:t xml:space="preserve">ăn </w:t>
      </w:r>
      <w:r>
        <w:t xml:space="preserve">mòn, </w:t>
      </w:r>
      <w:r>
        <w:t xml:space="preserve">dùng </w:t>
      </w:r>
      <w:r>
        <w:t xml:space="preserve">để </w:t>
      </w:r>
      <w:r>
        <w:t xml:space="preserve">mạ </w:t>
      </w:r>
      <w:r>
        <w:t xml:space="preserve">các </w:t>
      </w:r>
      <w:r>
        <w:t xml:space="preserve">vật </w:t>
      </w:r>
      <w:r>
        <w:t xml:space="preserve">dễ </w:t>
      </w:r>
      <w:r>
        <w:t xml:space="preserve">gỉ, </w:t>
      </w:r>
      <w:r>
        <w:t xml:space="preserve">chế </w:t>
      </w:r>
      <w:r>
        <w:t xml:space="preserve">hợp </w:t>
      </w:r>
      <w:r>
        <w:t xml:space="preserve">kim </w:t>
      </w:r>
      <w:r>
        <w:t xml:space="preserve">chống </w:t>
      </w:r>
      <w:r>
        <w:t xml:space="preserve">acid. </w:t>
      </w:r>
      <w:r>
        <w:br/>
      </w:r>
      <w:r>
        <w:rPr>
          <w:b/>
        </w:rPr>
        <w:t xml:space="preserve">nicotin </w:t>
      </w:r>
      <w:r>
        <w:rPr>
          <w:i/>
        </w:rPr>
        <w:t xml:space="preserve">danh từ </w:t>
      </w:r>
      <w:r>
        <w:t xml:space="preserve">Chất </w:t>
      </w:r>
      <w:r>
        <w:t xml:space="preserve">độc </w:t>
      </w:r>
      <w:r>
        <w:t xml:space="preserve">trong </w:t>
      </w:r>
      <w:r>
        <w:rPr>
          <w:i/>
        </w:rPr>
        <w:t xml:space="preserve">thuốc </w:t>
      </w:r>
      <w:r>
        <w:t xml:space="preserve">lá, </w:t>
      </w:r>
      <w:r>
        <w:t xml:space="preserve">thuốc </w:t>
      </w:r>
      <w:r>
        <w:t xml:space="preserve">lào,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dược </w:t>
      </w:r>
      <w:r>
        <w:t xml:space="preserve">phẩm </w:t>
      </w:r>
      <w:r>
        <w:t xml:space="preserve">hoặc </w:t>
      </w:r>
      <w:r>
        <w:rPr>
          <w:i/>
        </w:rPr>
        <w:t xml:space="preserve">thuốc </w:t>
      </w:r>
      <w:r>
        <w:t xml:space="preserve">trừ </w:t>
      </w:r>
      <w:r>
        <w:t xml:space="preserve">sâu. </w:t>
      </w:r>
      <w:r>
        <w:br/>
      </w:r>
      <w:r>
        <w:rPr>
          <w:b/>
        </w:rPr>
        <w:t xml:space="preserve">niêm, </w:t>
      </w:r>
      <w:r>
        <w:rPr>
          <w:i/>
        </w:rPr>
        <w:t xml:space="preserve">danh từ </w:t>
      </w:r>
      <w:r>
        <w:t xml:space="preserve">Quy </w:t>
      </w:r>
      <w:r>
        <w:t xml:space="preserve">tắc </w:t>
      </w:r>
      <w:r>
        <w:t xml:space="preserve">tương </w:t>
      </w:r>
      <w:r>
        <w:t xml:space="preserve">ứng </w:t>
      </w:r>
      <w:r>
        <w:t xml:space="preserve">về </w:t>
      </w:r>
      <w:r>
        <w:t xml:space="preserve">bằng </w:t>
      </w:r>
      <w:r>
        <w:t xml:space="preserve">trắc </w:t>
      </w:r>
      <w:r>
        <w:t xml:space="preserve">trong </w:t>
      </w:r>
      <w:r>
        <w:t xml:space="preserve">thơ, </w:t>
      </w:r>
      <w:r>
        <w:t xml:space="preserve">phú </w:t>
      </w:r>
      <w:r>
        <w:t xml:space="preserve">cổ </w:t>
      </w:r>
      <w:r>
        <w:t xml:space="preserve">theo </w:t>
      </w:r>
      <w:r>
        <w:t xml:space="preserve">Đường </w:t>
      </w:r>
      <w:r>
        <w:t xml:space="preserve">luật. </w:t>
      </w:r>
      <w:r>
        <w:br/>
      </w:r>
      <w:r>
        <w:rPr>
          <w:b/>
        </w:rPr>
        <w:t xml:space="preserve">niêm. </w:t>
      </w:r>
      <w:r>
        <w:rPr>
          <w:i/>
        </w:rPr>
        <w:t xml:space="preserve">động từ </w:t>
      </w:r>
      <w:r>
        <w:t xml:space="preserve">(ít dùng). </w:t>
      </w:r>
      <w:r>
        <w:t xml:space="preserve">Dán </w:t>
      </w:r>
      <w:r>
        <w:t xml:space="preserve">kín </w:t>
      </w:r>
      <w:r>
        <w:t xml:space="preserve">lại. </w:t>
      </w:r>
      <w:r>
        <w:rPr>
          <w:i/>
        </w:rPr>
        <w:t xml:space="preserve">Bỏ </w:t>
      </w:r>
      <w:r>
        <w:t xml:space="preserve">thư </w:t>
      </w:r>
      <w:r>
        <w:t xml:space="preserve">uào </w:t>
      </w:r>
      <w:r>
        <w:t xml:space="preserve">phong </w:t>
      </w:r>
      <w:r>
        <w:rPr>
          <w:i/>
        </w:rPr>
        <w:t xml:space="preserve">bì, </w:t>
      </w:r>
      <w:r>
        <w:rPr>
          <w:i/>
        </w:rPr>
        <w:t xml:space="preserve">niêm </w:t>
      </w:r>
      <w:r>
        <w:t xml:space="preserve">lại. </w:t>
      </w:r>
      <w:r>
        <w:br/>
      </w:r>
      <w:r>
        <w:rPr>
          <w:b/>
        </w:rPr>
        <w:t xml:space="preserve">niêm </w:t>
      </w:r>
      <w:r>
        <w:rPr>
          <w:b/>
        </w:rPr>
        <w:t xml:space="preserve">cất </w:t>
      </w:r>
      <w:r>
        <w:rPr>
          <w:i/>
        </w:rPr>
        <w:t xml:space="preserve">động từ </w:t>
      </w:r>
      <w:r>
        <w:t xml:space="preserve">(ít dùng). </w:t>
      </w:r>
      <w:r>
        <w:t xml:space="preserve">Cất </w:t>
      </w:r>
      <w:r>
        <w:t xml:space="preserve">và </w:t>
      </w:r>
      <w:r>
        <w:t xml:space="preserve">niệm </w:t>
      </w:r>
      <w:r>
        <w:t xml:space="preserve">phong </w:t>
      </w:r>
      <w:r>
        <w:t xml:space="preserve">lại. </w:t>
      </w:r>
      <w: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lại </w:t>
      </w:r>
      <w:r>
        <w:rPr>
          <w:i/>
        </w:rPr>
        <w:t xml:space="preserve">những </w:t>
      </w:r>
      <w:r>
        <w:rPr>
          <w:i/>
        </w:rP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đã </w:t>
      </w:r>
      <w:r>
        <w:t xml:space="preserve">nhiều </w:t>
      </w:r>
      <w:r>
        <w:t xml:space="preserve">năm </w:t>
      </w:r>
      <w:r>
        <w:t xml:space="preserve">niêm </w:t>
      </w:r>
      <w:r>
        <w:t xml:space="preserve">cất. </w:t>
      </w:r>
      <w:r>
        <w:br/>
      </w:r>
      <w:r>
        <w:rPr>
          <w:b/>
        </w:rPr>
        <w:t xml:space="preserve">niêm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dịch </w:t>
      </w:r>
      <w:r>
        <w:rPr>
          <w:i/>
        </w:rPr>
        <w:t xml:space="preserve">nhây. </w:t>
      </w:r>
      <w:r>
        <w:br/>
      </w:r>
      <w:r>
        <w:rPr>
          <w:b/>
        </w:rPr>
        <w:t xml:space="preserve">niêm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Quy </w:t>
      </w:r>
      <w:r>
        <w:t xml:space="preserve">tắc </w:t>
      </w:r>
      <w:r>
        <w:t xml:space="preserve">tương </w:t>
      </w:r>
      <w:r>
        <w:t xml:space="preserve">ứng </w:t>
      </w:r>
      <w:r>
        <w:t xml:space="preserve">về </w:t>
      </w:r>
      <w:r>
        <w:t xml:space="preserve">bằng </w:t>
      </w:r>
      <w:r>
        <w:t xml:space="preserve">trắc </w:t>
      </w:r>
      <w:r>
        <w:t xml:space="preserve">và </w:t>
      </w:r>
      <w:r>
        <w:t xml:space="preserve">các </w:t>
      </w:r>
      <w:r>
        <w:t xml:space="preserve">quy </w:t>
      </w:r>
      <w:r>
        <w:t xml:space="preserve">tắc </w:t>
      </w:r>
      <w:r>
        <w:t xml:space="preserve">khác </w:t>
      </w:r>
      <w:r>
        <w:t xml:space="preserve">trong </w:t>
      </w:r>
      <w:r>
        <w:t xml:space="preserve">thơ, </w:t>
      </w:r>
      <w:r>
        <w:t xml:space="preserve">phú </w:t>
      </w:r>
      <w:r>
        <w:t xml:space="preserve">cổ </w:t>
      </w:r>
      <w:r>
        <w:t xml:space="preserve">theo </w:t>
      </w:r>
      <w:r>
        <w:t xml:space="preserve">Đường </w:t>
      </w:r>
      <w:r>
        <w:t xml:space="preserve">luật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niêm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màng </w:t>
      </w:r>
      <w:r>
        <w:t xml:space="preserve">nhấy. </w:t>
      </w:r>
      <w:r>
        <w:br/>
      </w:r>
      <w:r>
        <w:rPr>
          <w:b/>
        </w:rPr>
        <w:t xml:space="preserve">niêm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Đóng </w:t>
      </w:r>
      <w:r>
        <w:t xml:space="preserve">kín </w:t>
      </w:r>
      <w:r>
        <w:t xml:space="preserve">và </w:t>
      </w:r>
      <w:r>
        <w:t xml:space="preserve">ghi </w:t>
      </w:r>
      <w:r>
        <w:t xml:space="preserve">dấu </w:t>
      </w:r>
      <w:r>
        <w:t xml:space="preserve">hiệu </w:t>
      </w:r>
      <w:r>
        <w:t xml:space="preserve">để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tự </w:t>
      </w:r>
      <w:r>
        <w:t xml:space="preserve">tiện </w:t>
      </w:r>
      <w:r>
        <w:t xml:space="preserve">mở, </w:t>
      </w:r>
      <w:r>
        <w:t xml:space="preserve">đắm </w:t>
      </w:r>
      <w:r>
        <w:t xml:space="preserve">bảo </w:t>
      </w:r>
      <w:r>
        <w:t xml:space="preserve">hồ </w:t>
      </w:r>
      <w:r>
        <w:t xml:space="preserve">sơ, </w:t>
      </w:r>
      <w:r>
        <w:t xml:space="preserve">tài </w:t>
      </w:r>
      <w:r>
        <w:t xml:space="preserve">liệu, </w:t>
      </w:r>
      <w:r>
        <w:t xml:space="preserve">đồ </w:t>
      </w:r>
      <w:r>
        <w:t xml:space="preserve">vật </w:t>
      </w:r>
      <w:r>
        <w:t xml:space="preserve">được </w:t>
      </w:r>
      <w:r>
        <w:t xml:space="preserve">giữ </w:t>
      </w:r>
      <w:r>
        <w:t xml:space="preserve">nguyên, </w:t>
      </w:r>
      <w:r>
        <w:t xml:space="preserve">đây </w:t>
      </w:r>
      <w:r>
        <w:t xml:space="preserve">đủ, </w:t>
      </w:r>
      <w:r>
        <w:t xml:space="preserve">bí </w:t>
      </w:r>
      <w:r>
        <w:t xml:space="preserve">mật. </w:t>
      </w:r>
      <w:r>
        <w:rPr>
          <w:i/>
        </w:rPr>
        <w:t xml:space="preserve">Niêm </w:t>
      </w:r>
      <w:r>
        <w:rPr>
          <w:i/>
        </w:rPr>
        <w:t xml:space="preserve">phong </w:t>
      </w:r>
      <w:r>
        <w:rPr>
          <w:i/>
        </w:rPr>
        <w:t xml:space="preserve">đề </w:t>
      </w:r>
      <w:r>
        <w:t xml:space="preserve">thi. </w:t>
      </w:r>
      <w:r>
        <w:t xml:space="preserve">Niêm </w:t>
      </w:r>
      <w:r>
        <w:t xml:space="preserve">phong </w:t>
      </w:r>
      <w:r>
        <w:t xml:space="preserve">tài </w:t>
      </w:r>
      <w:r>
        <w:t xml:space="preserve">sản. </w:t>
      </w:r>
      <w:r>
        <w:t xml:space="preserve">Đóng </w:t>
      </w:r>
      <w:r>
        <w:t xml:space="preserve">dấu </w:t>
      </w:r>
      <w:r>
        <w:t xml:space="preserve">niêm </w:t>
      </w:r>
      <w:r>
        <w:t xml:space="preserve">phong. </w:t>
      </w:r>
      <w:r>
        <w:br/>
      </w:r>
      <w:r>
        <w:rPr>
          <w:b/>
        </w:rPr>
        <w:t xml:space="preserve">niêm </w:t>
      </w:r>
      <w:r>
        <w:rPr>
          <w:b/>
        </w:rPr>
        <w:t xml:space="preserve">yết </w:t>
      </w:r>
      <w:r>
        <w:rPr>
          <w:i/>
        </w:rPr>
        <w:t xml:space="preserve">động từ </w:t>
      </w:r>
      <w:r>
        <w:t xml:space="preserve">Dán </w:t>
      </w:r>
      <w:r>
        <w:t xml:space="preserve">giấy </w:t>
      </w:r>
      <w:r>
        <w:t xml:space="preserve">công </w:t>
      </w:r>
      <w:r>
        <w:t xml:space="preserve">bố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biết. </w:t>
      </w:r>
      <w:r>
        <w:t xml:space="preserve">Niêm </w:t>
      </w:r>
      <w:r>
        <w:rPr>
          <w:i/>
        </w:rPr>
        <w:t xml:space="preserve">yết </w:t>
      </w:r>
      <w:r>
        <w:rPr>
          <w:i/>
        </w:rPr>
        <w:t xml:space="preserve">danh </w:t>
      </w:r>
      <w:r>
        <w:rPr>
          <w:i/>
        </w:rPr>
        <w:t xml:space="preserve">sách </w:t>
      </w:r>
      <w:r>
        <w:rPr>
          <w:i/>
        </w:rPr>
        <w:t xml:space="preserve">cử </w:t>
      </w:r>
      <w:r>
        <w:t xml:space="preserve">tri. </w:t>
      </w:r>
      <w:r>
        <w:br/>
      </w:r>
      <w:r>
        <w:rPr>
          <w:b/>
        </w:rPr>
        <w:t xml:space="preserve">niềm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tâm </w:t>
      </w:r>
      <w:r>
        <w:t xml:space="preserve">trạng,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cảm </w:t>
      </w:r>
      <w:r>
        <w:t xml:space="preserve">cụ </w:t>
      </w:r>
      <w:r>
        <w:t xml:space="preserve">thể </w:t>
      </w:r>
      <w:r>
        <w:t xml:space="preserve">(thường </w:t>
      </w:r>
      <w:r>
        <w:t xml:space="preserve">vào </w:t>
      </w:r>
      <w:r>
        <w:t xml:space="preserve">loại </w:t>
      </w:r>
      <w:r>
        <w:t xml:space="preserve">hợp </w:t>
      </w:r>
      <w:r>
        <w:t xml:space="preserve">ý </w:t>
      </w:r>
      <w:r>
        <w:t xml:space="preserve">muốn)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trải </w:t>
      </w:r>
      <w:r>
        <w:t xml:space="preserve">qua. </w:t>
      </w:r>
      <w:r>
        <w:t xml:space="preserve">Niềm </w:t>
      </w:r>
      <w:r>
        <w:t xml:space="preserve">uui. </w:t>
      </w:r>
      <w:r>
        <w:t xml:space="preserve">Niềm </w:t>
      </w:r>
      <w:r>
        <w:t xml:space="preserve">kiêu </w:t>
      </w:r>
      <w:r>
        <w:rPr>
          <w:i/>
        </w:rPr>
        <w:t xml:space="preserve">hãnh. </w:t>
      </w:r>
      <w:r>
        <w:br/>
      </w:r>
      <w:r>
        <w:rPr>
          <w:b/>
        </w:rPr>
        <w:t xml:space="preserve">niềm </w:t>
      </w:r>
      <w:r>
        <w:rPr>
          <w:b/>
        </w:rPr>
        <w:t xml:space="preserve">nở </w:t>
      </w:r>
      <w:r>
        <w:rPr>
          <w:i/>
        </w:rPr>
        <w:t xml:space="preserve">tính từ </w:t>
      </w:r>
      <w:r>
        <w:t xml:space="preserve">(Tiếp </w:t>
      </w:r>
      <w:r>
        <w:t xml:space="preserve">đón) </w:t>
      </w:r>
      <w:r>
        <w:t xml:space="preserve">vui </w:t>
      </w:r>
      <w:r>
        <w:t xml:space="preserve">vẻ, </w:t>
      </w:r>
      <w:r>
        <w:t xml:space="preserve">đầy </w:t>
      </w:r>
      <w:r>
        <w:t xml:space="preserve">nhiệt </w:t>
      </w:r>
      <w:r>
        <w:t xml:space="preserve">tình, </w:t>
      </w:r>
      <w:r>
        <w:t xml:space="preserve">tỏ </w:t>
      </w:r>
      <w:r>
        <w:t xml:space="preserve">ra </w:t>
      </w:r>
      <w:r>
        <w:t xml:space="preserve">mến </w:t>
      </w:r>
      <w:r>
        <w:t xml:space="preserve">khách. </w:t>
      </w:r>
      <w:r>
        <w:t xml:space="preserve">Tiếp </w:t>
      </w:r>
      <w:r>
        <w:rPr>
          <w:i/>
        </w:rPr>
        <w:t xml:space="preserve">đón </w:t>
      </w:r>
      <w:r>
        <w:t xml:space="preserve">niềm </w:t>
      </w:r>
      <w:r>
        <w:t xml:space="preserve">nở. </w:t>
      </w:r>
      <w:r>
        <w:br/>
      </w:r>
      <w:r>
        <w:rPr>
          <w:b/>
        </w:rPr>
        <w:t xml:space="preserve">niềm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(văn chương). </w:t>
      </w:r>
      <w:r>
        <w:t xml:space="preserve">Tâm </w:t>
      </w:r>
      <w:r>
        <w:t xml:space="preserve">tư, </w:t>
      </w:r>
      <w:r>
        <w:t xml:space="preserve">nỗi </w:t>
      </w:r>
      <w:r>
        <w:t xml:space="preserve">lòng </w:t>
      </w:r>
      <w:r>
        <w:t xml:space="preserve">riêng. </w:t>
      </w:r>
      <w:r>
        <w:t xml:space="preserve">niệm </w:t>
      </w:r>
      <w:r>
        <w:t xml:space="preserve">động từ </w:t>
      </w:r>
      <w:r>
        <w:t xml:space="preserve">Đọc </w:t>
      </w:r>
      <w:r>
        <w:t xml:space="preserve">lắm </w:t>
      </w:r>
      <w:r>
        <w:t xml:space="preserve">nhẩm </w:t>
      </w:r>
      <w:r>
        <w:t xml:space="preserve">trong </w:t>
      </w:r>
      <w:r>
        <w:t xml:space="preserve">mồm, </w:t>
      </w:r>
      <w:r>
        <w:t xml:space="preserve">để </w:t>
      </w:r>
      <w:r>
        <w:t xml:space="preserve">cầu </w:t>
      </w:r>
      <w:r>
        <w:t xml:space="preserve">khẩn </w:t>
      </w:r>
      <w:r>
        <w:t xml:space="preserve">hoặc </w:t>
      </w:r>
      <w:r>
        <w:t xml:space="preserve">làm </w:t>
      </w:r>
      <w:r>
        <w:t xml:space="preserve">phép. </w:t>
      </w:r>
      <w:r>
        <w:t xml:space="preserve">Nhà </w:t>
      </w:r>
      <w:r>
        <w:t xml:space="preserve">sư </w:t>
      </w:r>
      <w:r>
        <w:t xml:space="preserve">niệm </w:t>
      </w:r>
      <w:r>
        <w:t xml:space="preserve">Phật. </w:t>
      </w:r>
      <w:r>
        <w:t xml:space="preserve">Niệm </w:t>
      </w:r>
      <w:r>
        <w:rPr>
          <w:i/>
        </w:rPr>
        <w:t xml:space="preserve">thần </w:t>
      </w:r>
      <w:r>
        <w:t xml:space="preserve">chú. </w:t>
      </w:r>
      <w:r>
        <w:br/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Năm. </w:t>
      </w:r>
      <w:r>
        <w:t xml:space="preserve">Trong </w:t>
      </w:r>
      <w:r>
        <w:t xml:space="preserve">bấy </w:t>
      </w:r>
      <w:r>
        <w:t xml:space="preserve">nhiêu </w:t>
      </w:r>
      <w:r>
        <w:t xml:space="preserve">niên. </w:t>
      </w:r>
      <w:r>
        <w:t xml:space="preserve">niên </w:t>
      </w:r>
      <w:r>
        <w:t xml:space="preserve">biểu </w:t>
      </w:r>
      <w:r>
        <w:t xml:space="preserve">danh từ </w:t>
      </w:r>
      <w:r>
        <w:t xml:space="preserve">Bảng </w:t>
      </w:r>
      <w:r>
        <w:rPr>
          <w:i/>
        </w:rPr>
        <w:t xml:space="preserve">ghi </w:t>
      </w:r>
      <w:r>
        <w:t xml:space="preserve">các </w:t>
      </w:r>
      <w:r>
        <w:t xml:space="preserve">năm </w:t>
      </w:r>
      <w:r>
        <w:t xml:space="preserve">xảy </w:t>
      </w:r>
      <w:r>
        <w:t xml:space="preserve">ra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lịch </w:t>
      </w:r>
      <w:r>
        <w:t xml:space="preserve">sử </w:t>
      </w:r>
      <w:r>
        <w:t xml:space="preserve">đáng </w:t>
      </w:r>
      <w:r>
        <w:t xml:space="preserve">chú </w:t>
      </w:r>
      <w:r>
        <w:t xml:space="preserve">ý.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