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bổ, </w:t>
      </w:r>
      <w:r>
        <w:rPr>
          <w:i/>
        </w:rPr>
        <w:t xml:space="preserve">danh từ </w:t>
      </w:r>
      <w:r>
        <w:t xml:space="preserve">(khẩu ngữ). </w:t>
      </w:r>
      <w:r>
        <w:t xml:space="preserve">Nhân </w:t>
      </w:r>
      <w:r>
        <w:t xml:space="preserve">tình, </w:t>
      </w:r>
      <w:r>
        <w:t xml:space="preserve">người </w:t>
      </w:r>
      <w:r>
        <w:t xml:space="preserve">yêu. </w:t>
      </w:r>
      <w:r>
        <w:br/>
      </w:r>
      <w:r>
        <w:rPr>
          <w:b/>
        </w:rPr>
        <w:t xml:space="preserve">bổ,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Đỏ </w:t>
      </w:r>
      <w:r>
        <w:t xml:space="preserve">đựng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nứa, </w:t>
      </w:r>
      <w:r>
        <w:t xml:space="preserve">có </w:t>
      </w:r>
      <w:r>
        <w:t xml:space="preserve">thành </w:t>
      </w:r>
      <w:r>
        <w:t xml:space="preserve">cao, </w:t>
      </w:r>
      <w:r>
        <w:t xml:space="preserve">miệng </w:t>
      </w:r>
      <w:r>
        <w:t xml:space="preserve">tròn, </w:t>
      </w:r>
      <w:r>
        <w:t xml:space="preserve">rộng </w:t>
      </w:r>
      <w:r>
        <w:t xml:space="preserve">gần </w:t>
      </w:r>
      <w:r>
        <w:t xml:space="preserve">bằng </w:t>
      </w:r>
      <w:r>
        <w:t xml:space="preserve">đáy. </w:t>
      </w:r>
      <w:r>
        <w:t xml:space="preserve">Đổ </w:t>
      </w:r>
      <w:r>
        <w:rPr>
          <w:i/>
        </w:rPr>
        <w:t xml:space="preserve">thóc </w:t>
      </w:r>
      <w:r>
        <w:t xml:space="preserve">uào </w:t>
      </w:r>
      <w:r>
        <w:t xml:space="preserve">bồ. </w:t>
      </w:r>
      <w:r>
        <w:t xml:space="preserve">Miệng </w:t>
      </w:r>
      <w:r>
        <w:rPr>
          <w:i/>
        </w:rPr>
        <w:t xml:space="preserve">na </w:t>
      </w:r>
      <w:r>
        <w:t xml:space="preserve">mô, </w:t>
      </w:r>
      <w:r>
        <w:t xml:space="preserve">bụng </w:t>
      </w:r>
      <w:r>
        <w:rPr>
          <w:i/>
        </w:rPr>
        <w:t xml:space="preserve">bồ </w:t>
      </w:r>
      <w:r>
        <w:rPr>
          <w:i/>
        </w:rPr>
        <w:t xml:space="preserve">dao </w:t>
      </w:r>
      <w:r>
        <w:rPr>
          <w:i/>
        </w:rPr>
        <w:t xml:space="preserve">gám </w:t>
      </w:r>
      <w:r>
        <w:t xml:space="preserve">(mg.). </w:t>
      </w:r>
      <w:r>
        <w:rPr>
          <w:b/>
        </w:rPr>
        <w:t xml:space="preserve">2 </w:t>
      </w:r>
      <w:r>
        <w:t xml:space="preserve">(phương ngữ). </w:t>
      </w:r>
      <w:r>
        <w:t xml:space="preserve">Cót </w:t>
      </w:r>
      <w:r>
        <w:t xml:space="preserve">(đựng </w:t>
      </w:r>
      <w:r>
        <w:t xml:space="preserve">thóc). </w:t>
      </w:r>
      <w:r>
        <w:br/>
      </w:r>
      <w:r>
        <w:rPr>
          <w:b/>
        </w:rPr>
        <w:t xml:space="preserve">bồ </w:t>
      </w:r>
      <w:r>
        <w:rPr>
          <w:b/>
        </w:rPr>
        <w:t xml:space="preserve">bịch, </w:t>
      </w:r>
      <w:r>
        <w:rPr>
          <w:i/>
        </w:rPr>
        <w:t xml:space="preserve">danh từ </w:t>
      </w:r>
      <w:r>
        <w:t xml:space="preserve">Bỏ, </w:t>
      </w:r>
      <w:r>
        <w:t xml:space="preserve">bịch </w:t>
      </w:r>
      <w:r>
        <w:t xml:space="preserve">và </w:t>
      </w:r>
      <w:r>
        <w:t xml:space="preserve">những </w:t>
      </w:r>
      <w:r>
        <w:t xml:space="preserve">đồ </w:t>
      </w:r>
      <w:r>
        <w:t xml:space="preserve">đựng </w:t>
      </w:r>
      <w:r>
        <w:t xml:space="preserve">thóc </w:t>
      </w:r>
      <w:r>
        <w:t xml:space="preserve">gạo </w:t>
      </w:r>
      <w:r>
        <w:t xml:space="preserve">tương </w:t>
      </w:r>
      <w:r>
        <w:t xml:space="preserve">tự,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bịch; </w:t>
      </w:r>
      <w:r>
        <w:rPr>
          <w:i/>
        </w:rPr>
        <w:t xml:space="preserve">danh từ </w:t>
      </w:r>
      <w:r>
        <w:t xml:space="preserve">(khẩu ngữ). </w:t>
      </w:r>
      <w:r>
        <w:t xml:space="preserve">Nhân </w:t>
      </w:r>
      <w:r>
        <w:t xml:space="preserve">tình, </w:t>
      </w:r>
      <w:r>
        <w:t xml:space="preserve">người </w:t>
      </w:r>
      <w:r>
        <w:t xml:space="preserve">yêu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bổ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rPr>
          <w:i/>
        </w:rPr>
        <w:t xml:space="preserve">thuộc </w:t>
      </w:r>
      <w:r>
        <w:t xml:space="preserve">họ </w:t>
      </w:r>
      <w:r>
        <w:t xml:space="preserve">hoa </w:t>
      </w:r>
      <w:r>
        <w:t xml:space="preserve">mõm </w:t>
      </w:r>
      <w:r>
        <w:t xml:space="preserve">chó, </w:t>
      </w:r>
      <w:r>
        <w:t xml:space="preserve">hoa </w:t>
      </w:r>
      <w:r>
        <w:t xml:space="preserve">tụ </w:t>
      </w:r>
      <w:r>
        <w:t xml:space="preserve">hình </w:t>
      </w:r>
      <w:r>
        <w:t xml:space="preserve">cầu,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các </w:t>
      </w:r>
      <w:r>
        <w:rPr>
          <w:i/>
        </w:rPr>
        <w:t xml:space="preserve">danh từ </w:t>
      </w:r>
      <w:r>
        <w:t xml:space="preserve">(phương ngữ). </w:t>
      </w:r>
      <w:r>
        <w:t xml:space="preserve">Ác </w:t>
      </w:r>
      <w:r>
        <w:t xml:space="preserve">là.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cào </w:t>
      </w:r>
      <w:r>
        <w:rPr>
          <w:i/>
        </w:rPr>
        <w:t xml:space="preserve">danh từ </w:t>
      </w:r>
      <w:r>
        <w:t xml:space="preserve">(cũ). </w:t>
      </w:r>
      <w:r>
        <w:t xml:space="preserve">xem </w:t>
      </w:r>
      <w:r>
        <w:t xml:space="preserve">cào,.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Chim </w:t>
      </w:r>
      <w:r>
        <w:t xml:space="preserve">mỏ </w:t>
      </w:r>
      <w:r>
        <w:t xml:space="preserve">yếu, </w:t>
      </w:r>
      <w:r>
        <w:t xml:space="preserve">cánh </w:t>
      </w:r>
      <w:r>
        <w:t xml:space="preserve">dài, </w:t>
      </w:r>
      <w:r>
        <w:t xml:space="preserve">bay </w:t>
      </w:r>
      <w:r>
        <w:t xml:space="preserve">giỏi, </w:t>
      </w:r>
      <w:r>
        <w:t xml:space="preserve">nuôi </w:t>
      </w:r>
      <w:r>
        <w:t xml:space="preserve">để </w:t>
      </w:r>
      <w:r>
        <w:t xml:space="preserve">làm </w:t>
      </w:r>
      <w:r>
        <w:t xml:space="preserve">cảnh;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hoà </w:t>
      </w:r>
      <w:r>
        <w:t xml:space="preserve">bình. </w:t>
      </w:r>
      <w:r>
        <w:rPr>
          <w:i/>
        </w:rPr>
        <w:t xml:space="preserve">Mắt </w:t>
      </w:r>
      <w:r>
        <w:t xml:space="preserve">bồ </w:t>
      </w:r>
      <w:r>
        <w:t xml:space="preserve">câu </w:t>
      </w:r>
      <w:r>
        <w:t xml:space="preserve">(tròn, </w:t>
      </w:r>
      <w:r>
        <w:t xml:space="preserve">đẹp </w:t>
      </w:r>
      <w:r>
        <w:t xml:space="preserve">uà </w:t>
      </w:r>
      <w:r>
        <w:t xml:space="preserve">trong </w:t>
      </w:r>
      <w:r>
        <w:t xml:space="preserve">sáng </w:t>
      </w:r>
      <w:r>
        <w:rPr>
          <w:i/>
        </w:rPr>
        <w:t xml:space="preserve">như </w:t>
      </w:r>
      <w:r>
        <w:rPr>
          <w:i/>
        </w:rPr>
        <w:t xml:space="preserve">mắt </w:t>
      </w:r>
      <w:r>
        <w:rPr>
          <w:i/>
        </w:rPr>
        <w:t xml:space="preserve">chim </w:t>
      </w:r>
      <w:r>
        <w:rPr>
          <w:i/>
        </w:rPr>
        <w:t xml:space="preserve">bồ </w:t>
      </w:r>
      <w:r>
        <w:rPr>
          <w:i/>
        </w:rPr>
        <w:t xml:space="preserve">câu).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chao </w:t>
      </w:r>
      <w:r>
        <w:rPr>
          <w:i/>
        </w:rPr>
        <w:t xml:space="preserve">danh từ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khướu, </w:t>
      </w:r>
      <w:r>
        <w:t xml:space="preserve">lông </w:t>
      </w:r>
      <w:r>
        <w:t xml:space="preserve">màu </w:t>
      </w:r>
      <w:r>
        <w:t xml:space="preserve">nâu, </w:t>
      </w:r>
      <w:r>
        <w:t xml:space="preserve">kêu </w:t>
      </w:r>
      <w:r>
        <w:t xml:space="preserve">"chao, </w:t>
      </w:r>
      <w:r>
        <w:t xml:space="preserve">chao”.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côi </w:t>
      </w:r>
      <w:r>
        <w:rPr>
          <w:i/>
        </w:rPr>
        <w:t xml:space="preserve">tính từ </w:t>
      </w:r>
      <w:r>
        <w:t xml:space="preserve">(cũ). </w:t>
      </w:r>
      <w:r>
        <w:t xml:space="preserve">Mỏ </w:t>
      </w:r>
      <w:r>
        <w:t xml:space="preserve">côi.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công </w:t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hình </w:t>
      </w:r>
      <w:r>
        <w:t xml:space="preserve">mũi </w:t>
      </w:r>
      <w:r>
        <w:t xml:space="preserve">mác,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cu </w:t>
      </w:r>
      <w:r>
        <w:rPr>
          <w:b/>
        </w:rPr>
        <w:t xml:space="preserve">vẽ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nhỏ </w:t>
      </w:r>
      <w:r>
        <w:t xml:space="preserve">mọc </w:t>
      </w:r>
      <w:r>
        <w:t xml:space="preserve">ở </w:t>
      </w:r>
      <w:r>
        <w:t xml:space="preserve">đồi, </w:t>
      </w:r>
      <w:r>
        <w:t xml:space="preserve">lá </w:t>
      </w:r>
      <w:r>
        <w:t xml:space="preserve">dày </w:t>
      </w:r>
      <w:r>
        <w:t xml:space="preserve">thường </w:t>
      </w:r>
      <w:r>
        <w:t xml:space="preserve">mang </w:t>
      </w:r>
      <w:r>
        <w:t xml:space="preserve">vết </w:t>
      </w:r>
      <w:r>
        <w:t xml:space="preserve">đường </w:t>
      </w:r>
      <w:r>
        <w:t xml:space="preserve">bò </w:t>
      </w:r>
      <w:r>
        <w:t xml:space="preserve">của </w:t>
      </w:r>
      <w:r>
        <w:t xml:space="preserve">sâu </w:t>
      </w:r>
      <w:r>
        <w:t xml:space="preserve">như </w:t>
      </w:r>
      <w:r>
        <w:t xml:space="preserve">có </w:t>
      </w:r>
      <w:r>
        <w:t xml:space="preserve">người </w:t>
      </w:r>
      <w:r>
        <w:t xml:space="preserve">vẽ,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bồ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để </w:t>
      </w:r>
      <w:r>
        <w:t xml:space="preserve">múc </w:t>
      </w:r>
      <w:r>
        <w:t xml:space="preserve">nước, </w:t>
      </w:r>
      <w:r>
        <w:t xml:space="preserve">làm </w:t>
      </w:r>
      <w:r>
        <w:t xml:space="preserve">bằng </w:t>
      </w:r>
      <w:r>
        <w:t xml:space="preserve">mo </w:t>
      </w:r>
      <w:r>
        <w:t xml:space="preserve">cau </w:t>
      </w:r>
      <w:r>
        <w:t xml:space="preserve">gập </w:t>
      </w:r>
      <w:r>
        <w:t xml:space="preserve">và </w:t>
      </w:r>
      <w:r>
        <w:t xml:space="preserve">nẹp </w:t>
      </w:r>
      <w:r>
        <w:t xml:space="preserve">lại.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thân </w:t>
      </w:r>
      <w:r>
        <w:t xml:space="preserve">thẳng, </w:t>
      </w:r>
      <w:r>
        <w:t xml:space="preserve">gỗ </w:t>
      </w:r>
      <w:r>
        <w:t xml:space="preserve">trắng </w:t>
      </w:r>
      <w:r>
        <w:t xml:space="preserve">nhẹ, </w:t>
      </w:r>
      <w:r>
        <w:t xml:space="preserve">dùng </w:t>
      </w:r>
      <w:r>
        <w:t xml:space="preserve">làm </w:t>
      </w:r>
      <w:r>
        <w:t xml:space="preserve">vỏ </w:t>
      </w:r>
      <w:r>
        <w:t xml:space="preserve">hộp </w:t>
      </w:r>
      <w:r>
        <w:t xml:space="preserve">và </w:t>
      </w:r>
      <w:r>
        <w:t xml:space="preserve">que </w:t>
      </w:r>
      <w:r>
        <w:t xml:space="preserve">diêm, </w:t>
      </w:r>
      <w:r>
        <w:rPr>
          <w:i/>
        </w:rPr>
        <w:t xml:space="preserve">nhựa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(gọi </w:t>
      </w:r>
      <w:r>
        <w:t xml:space="preserve">là </w:t>
      </w:r>
      <w:r>
        <w:t xml:space="preserve">an </w:t>
      </w:r>
      <w:r>
        <w:t xml:space="preserve">tức </w:t>
      </w:r>
      <w:r>
        <w:t xml:space="preserve">hương).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hòn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vải, </w:t>
      </w:r>
      <w:r>
        <w:t xml:space="preserve">nhãn, </w:t>
      </w:r>
      <w:r>
        <w:t xml:space="preserve">quả </w:t>
      </w:r>
      <w:r>
        <w:t xml:space="preserve">tròn, </w:t>
      </w:r>
      <w:r>
        <w:t xml:space="preserve">vị </w:t>
      </w:r>
      <w:r>
        <w:t xml:space="preserve">rất </w:t>
      </w:r>
      <w:r>
        <w:t xml:space="preserve">đắng,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giặt </w:t>
      </w:r>
      <w:r>
        <w:t xml:space="preserve">thay </w:t>
      </w:r>
      <w:r>
        <w:t xml:space="preserve">xÀ </w:t>
      </w:r>
      <w:r>
        <w:t xml:space="preserve">phòng. </w:t>
      </w:r>
      <w:r>
        <w:rPr>
          <w:i/>
        </w:rPr>
        <w:t xml:space="preserve">Đắng </w:t>
      </w:r>
      <w:r>
        <w:rPr>
          <w:i/>
        </w:rPr>
        <w:t xml:space="preserve">như </w:t>
      </w:r>
      <w:r>
        <w:rPr>
          <w:i/>
        </w:rPr>
        <w:t xml:space="preserve">bổ </w:t>
      </w:r>
      <w:r>
        <w:rPr>
          <w:i/>
        </w:rPr>
        <w:t xml:space="preserve">hòn. </w:t>
      </w:r>
      <w:r>
        <w:t xml:space="preserve">Khi </w:t>
      </w:r>
      <w:r>
        <w:rPr>
          <w:i/>
        </w:rPr>
        <w:t xml:space="preserve">thương </w:t>
      </w:r>
      <w:r>
        <w:t xml:space="preserve">củ </w:t>
      </w:r>
      <w:r>
        <w:rPr>
          <w:i/>
        </w:rPr>
        <w:t xml:space="preserve">ấu </w:t>
      </w:r>
      <w:r>
        <w:t xml:space="preserve">cũng </w:t>
      </w:r>
      <w:r>
        <w:rPr>
          <w:i/>
        </w:rPr>
        <w:t xml:space="preserve">tròn, </w:t>
      </w:r>
      <w:r>
        <w:t xml:space="preserve">Khi </w:t>
      </w:r>
      <w:r>
        <w:t xml:space="preserve">ghét </w:t>
      </w:r>
      <w:r>
        <w:rPr>
          <w:i/>
        </w:rPr>
        <w:t xml:space="preserve">bổ </w:t>
      </w:r>
      <w:r>
        <w:rPr>
          <w:i/>
        </w:rPr>
        <w:t xml:space="preserve">hòn </w:t>
      </w:r>
      <w:r>
        <w:t xml:space="preserve">cũng </w:t>
      </w:r>
      <w:r>
        <w:rPr>
          <w:i/>
        </w:rPr>
        <w:t xml:space="preserve">méo </w:t>
      </w:r>
      <w:r>
        <w:t xml:space="preserve">(tục ngữ). </w:t>
      </w:r>
      <w:r>
        <w:br/>
      </w:r>
      <w:r>
        <w:rPr>
          <w:b/>
        </w:rPr>
        <w:t xml:space="preserve">bồ </w:t>
      </w:r>
      <w:r>
        <w:rPr>
          <w:b/>
        </w:rPr>
        <w:t xml:space="preserve">hóng </w:t>
      </w:r>
      <w:r>
        <w:rPr>
          <w:i/>
        </w:rPr>
        <w:t xml:space="preserve">danh từ </w:t>
      </w:r>
      <w:r>
        <w:t xml:space="preserve">Bụi </w:t>
      </w:r>
      <w:r>
        <w:t xml:space="preserve">mịn </w:t>
      </w:r>
      <w:r>
        <w:t xml:space="preserve">đen </w:t>
      </w:r>
      <w:r>
        <w:t xml:space="preserve">do </w:t>
      </w:r>
      <w:r>
        <w:t xml:space="preserve">khói </w:t>
      </w:r>
      <w:r>
        <w:t xml:space="preserve">đóng </w:t>
      </w:r>
      <w:r>
        <w:t xml:space="preserve">lại </w:t>
      </w:r>
      <w:r>
        <w:t xml:space="preserve">lâu </w:t>
      </w:r>
      <w:r>
        <w:t xml:space="preserve">ngày </w:t>
      </w:r>
      <w:r>
        <w:t xml:space="preserve">thành </w:t>
      </w:r>
      <w:r>
        <w:t xml:space="preserve">mảng, </w:t>
      </w:r>
      <w:r>
        <w:t xml:space="preserve">thành </w:t>
      </w:r>
      <w:r>
        <w:t xml:space="preserve">lớp </w:t>
      </w:r>
      <w:r>
        <w:t xml:space="preserve">trên </w:t>
      </w:r>
      <w:r>
        <w:t xml:space="preserve">nóc </w:t>
      </w:r>
      <w:r>
        <w:t xml:space="preserve">bếp, </w:t>
      </w:r>
      <w:r>
        <w:t xml:space="preserve">vách </w:t>
      </w:r>
      <w:r>
        <w:t xml:space="preserve">bếp.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hôi </w:t>
      </w:r>
      <w:r>
        <w:rPr>
          <w:i/>
        </w:rPr>
        <w:t xml:space="preserve">danh từ </w:t>
      </w:r>
      <w:r>
        <w:t xml:space="preserve">(cũ). </w:t>
      </w:r>
      <w:r>
        <w:t xml:space="preserve">Mỏ </w:t>
      </w:r>
      <w:r>
        <w:t xml:space="preserve">hôi.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kếp </w:t>
      </w:r>
      <w:r>
        <w:t xml:space="preserve">(ph.).x. </w:t>
      </w:r>
      <w:r>
        <w:t xml:space="preserve">bồ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kết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thân </w:t>
      </w:r>
      <w:r>
        <w:t xml:space="preserve">và </w:t>
      </w:r>
      <w:r>
        <w:t xml:space="preserve">cành </w:t>
      </w:r>
      <w:r>
        <w:t xml:space="preserve">có </w:t>
      </w:r>
      <w:r>
        <w:t xml:space="preserve">gai </w:t>
      </w:r>
      <w:r>
        <w:t xml:space="preserve">dài, </w:t>
      </w:r>
      <w:r>
        <w:t xml:space="preserve">quả </w:t>
      </w:r>
      <w:r>
        <w:t xml:space="preserve">dẹp,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nước </w:t>
      </w:r>
      <w:r>
        <w:t xml:space="preserve">gội </w:t>
      </w:r>
      <w:r>
        <w:t xml:space="preserve">đầu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chữa </w:t>
      </w:r>
      <w:r>
        <w:t xml:space="preserve">bệnh. </w:t>
      </w:r>
      <w:r>
        <w:t xml:space="preserve">Nước </w:t>
      </w:r>
      <w:r>
        <w:rPr>
          <w:i/>
        </w:rPr>
        <w:t xml:space="preserve">bồ </w:t>
      </w:r>
      <w:r>
        <w:t xml:space="preserve">kết.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liễu </w:t>
      </w:r>
      <w:r>
        <w:rPr>
          <w:i/>
        </w:rPr>
        <w:t xml:space="preserve">danh từ </w:t>
      </w:r>
      <w:r>
        <w:t xml:space="preserve">Loài </w:t>
      </w:r>
      <w:r>
        <w:t xml:space="preserve">cây </w:t>
      </w:r>
      <w:r>
        <w:t xml:space="preserve">rụng </w:t>
      </w:r>
      <w:r>
        <w:t xml:space="preserve">lá </w:t>
      </w:r>
      <w:r>
        <w:t xml:space="preserve">sớm </w:t>
      </w:r>
      <w:r>
        <w:t xml:space="preserve">nhất </w:t>
      </w:r>
      <w:r>
        <w:t xml:space="preserve">về </w:t>
      </w:r>
      <w:r>
        <w:t xml:space="preserve">mùa </w:t>
      </w:r>
      <w:r>
        <w:t xml:space="preserve">đông; </w:t>
      </w:r>
      <w:r>
        <w:t xml:space="preserve">dùng </w:t>
      </w:r>
      <w:r>
        <w:t xml:space="preserve">(cũ; </w:t>
      </w:r>
      <w:r>
        <w:t xml:space="preserve">văn chương)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phụ </w:t>
      </w:r>
      <w:r>
        <w:t xml:space="preserve">nữ, </w:t>
      </w:r>
      <w:r>
        <w:t xml:space="preserve">quan </w:t>
      </w:r>
      <w:r>
        <w:t xml:space="preserve">niệm </w:t>
      </w:r>
      <w:r>
        <w:t xml:space="preserve">là </w:t>
      </w:r>
      <w:r>
        <w:t xml:space="preserve">yếu </w:t>
      </w:r>
      <w:r>
        <w:t xml:space="preserve">đuối.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ngắm </w:t>
      </w:r>
      <w:r>
        <w:rPr>
          <w:i/>
        </w:rPr>
        <w:t xml:space="preserve">danh từ </w:t>
      </w:r>
      <w:r>
        <w:t xml:space="preserve">Vật </w:t>
      </w:r>
      <w:r>
        <w:t xml:space="preserve">chuẩn </w:t>
      </w:r>
      <w:r>
        <w:t xml:space="preserve">hình </w:t>
      </w:r>
      <w:r>
        <w:t xml:space="preserve">trụ </w:t>
      </w:r>
      <w:r>
        <w:t xml:space="preserve">tròn, </w:t>
      </w:r>
      <w:r>
        <w:t xml:space="preserve">đặt </w:t>
      </w:r>
      <w:r>
        <w:t xml:space="preserve">trên </w:t>
      </w:r>
      <w:r>
        <w:t xml:space="preserve">đỉnh </w:t>
      </w:r>
      <w:r>
        <w:t xml:space="preserve">cột </w:t>
      </w:r>
      <w:r>
        <w:t xml:space="preserve">tiêu </w:t>
      </w:r>
      <w:r>
        <w:t xml:space="preserve">dùng </w:t>
      </w:r>
      <w:r>
        <w:t xml:space="preserve">trong </w:t>
      </w:r>
      <w:r>
        <w:t xml:space="preserve">trắc </w:t>
      </w:r>
      <w:r>
        <w:t xml:space="preserve">địa.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ngótd. </w:t>
      </w:r>
      <w:r>
        <w:t xml:space="preserve">(phương ngữ). </w:t>
      </w:r>
      <w:r>
        <w:t xml:space="preserve">Ngót.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nhí </w:t>
      </w:r>
      <w:r>
        <w:rPr>
          <w:i/>
        </w:rPr>
        <w:t xml:space="preserve">danh từ </w:t>
      </w:r>
      <w:r>
        <w:t xml:space="preserve">(kng). </w:t>
      </w:r>
      <w:r>
        <w:t xml:space="preserve">Nhân </w:t>
      </w:r>
      <w:r>
        <w:t xml:space="preserve">tình </w:t>
      </w:r>
      <w:r>
        <w:t xml:space="preserve">còn </w:t>
      </w:r>
      <w:r>
        <w:t xml:space="preserve">rất </w:t>
      </w:r>
      <w:r>
        <w:t xml:space="preserve">trẻ </w:t>
      </w:r>
      <w:r>
        <w:t xml:space="preserve">tuổi </w:t>
      </w:r>
      <w:r>
        <w:t xml:space="preserve">(của </w:t>
      </w:r>
      <w:r>
        <w:t xml:space="preserve">một </w:t>
      </w:r>
      <w:r>
        <w:t xml:space="preserve">người </w:t>
      </w:r>
      <w:r>
        <w:t xml:space="preserve">đã </w:t>
      </w:r>
      <w:r>
        <w:t xml:space="preserve">đứng </w:t>
      </w:r>
      <w:r>
        <w:t xml:space="preserve">tuổi;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biếm). </w:t>
      </w:r>
      <w:r>
        <w:rPr>
          <w:i/>
        </w:rPr>
        <w:t xml:space="preserve">Mọi </w:t>
      </w:r>
      <w:r>
        <w:t xml:space="preserve">người </w:t>
      </w:r>
      <w:r>
        <w:rPr>
          <w:i/>
        </w:rPr>
        <w:t xml:space="preserve">kháo </w:t>
      </w:r>
      <w:r>
        <w:rPr>
          <w:i/>
        </w:rPr>
        <w:t xml:space="preserve">nhau </w:t>
      </w:r>
      <w:r>
        <w:t xml:space="preserve">về </w:t>
      </w:r>
      <w:r>
        <w:rPr>
          <w:i/>
        </w:rPr>
        <w:t xml:space="preserve">cô </w:t>
      </w:r>
      <w:r>
        <w:t xml:space="preserve">bồ </w:t>
      </w:r>
      <w:r>
        <w:t xml:space="preserve">nhí </w:t>
      </w:r>
      <w:r>
        <w:t xml:space="preserve">của </w:t>
      </w:r>
      <w:r>
        <w:t xml:space="preserve">ông </w:t>
      </w:r>
      <w:r>
        <w:t xml:space="preserve">giám </w:t>
      </w:r>
      <w:r>
        <w:rPr>
          <w:i/>
        </w:rPr>
        <w:t xml:space="preserve">đốc.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nhìn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bù </w:t>
      </w:r>
      <w:r>
        <w:t xml:space="preserve">nhìn.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Chim </w:t>
      </w:r>
      <w:r>
        <w:t xml:space="preserve">cỡ </w:t>
      </w:r>
      <w:r>
        <w:t xml:space="preserve">lớn, </w:t>
      </w:r>
      <w:r>
        <w:t xml:space="preserve">mỏ </w:t>
      </w:r>
      <w:r>
        <w:t xml:space="preserve">to </w:t>
      </w:r>
      <w:r>
        <w:t xml:space="preserve">và </w:t>
      </w:r>
      <w:r>
        <w:t xml:space="preserve">dài, </w:t>
      </w:r>
      <w:r>
        <w:t xml:space="preserve">cổ </w:t>
      </w:r>
      <w:r>
        <w:t xml:space="preserve">có </w:t>
      </w:r>
      <w:r>
        <w:t xml:space="preserve">bìu </w:t>
      </w:r>
      <w:r>
        <w:t xml:space="preserve">đựng </w:t>
      </w:r>
      <w:r>
        <w:t xml:space="preserve">mồi </w:t>
      </w:r>
      <w:r>
        <w:t xml:space="preserve">(thường </w:t>
      </w:r>
      <w:r>
        <w:t xml:space="preserve">là </w:t>
      </w:r>
      <w:r>
        <w:t xml:space="preserve">cá) </w:t>
      </w:r>
      <w:r>
        <w:t xml:space="preserve">kiếm </w:t>
      </w:r>
      <w:r>
        <w:t xml:space="preserve">được, </w:t>
      </w:r>
      <w:r>
        <w:t xml:space="preserve">sống </w:t>
      </w:r>
      <w:r>
        <w:t xml:space="preserve">từng </w:t>
      </w:r>
      <w:r>
        <w:t xml:space="preserve">đàn </w:t>
      </w:r>
      <w:r>
        <w:t xml:space="preserve">ở </w:t>
      </w:r>
      <w:r>
        <w:t xml:space="preserve">bờ </w:t>
      </w:r>
      <w:r>
        <w:t xml:space="preserve">sông, </w:t>
      </w:r>
      <w:r>
        <w:t xml:space="preserve">bờ </w:t>
      </w:r>
      <w:r>
        <w:t xml:space="preserve">biển.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thân </w:t>
      </w:r>
      <w:r>
        <w:t xml:space="preserve">có </w:t>
      </w:r>
      <w:r>
        <w:t xml:space="preserve">gai </w:t>
      </w:r>
      <w:r>
        <w:t xml:space="preserve">mập, </w:t>
      </w:r>
      <w:r>
        <w:t xml:space="preserve">lá </w:t>
      </w:r>
      <w:r>
        <w:t xml:space="preserve">hình </w:t>
      </w:r>
      <w:r>
        <w:t xml:space="preserve">trái </w:t>
      </w:r>
      <w:r>
        <w:t xml:space="preserve">xoan, </w:t>
      </w:r>
      <w:r>
        <w:t xml:space="preserve">có </w:t>
      </w:r>
      <w:r>
        <w:t xml:space="preserve">răng, </w:t>
      </w:r>
      <w:r>
        <w:t xml:space="preserve">quả </w:t>
      </w:r>
      <w:r>
        <w:t xml:space="preserve">chín </w:t>
      </w:r>
      <w:r>
        <w:t xml:space="preserve">màu </w:t>
      </w:r>
      <w:r>
        <w:t xml:space="preserve">đỏ </w:t>
      </w:r>
      <w:r>
        <w:t xml:space="preserve">tím, </w:t>
      </w:r>
      <w:r>
        <w:t xml:space="preserve">ăn </w:t>
      </w:r>
      <w:r>
        <w:t xml:space="preserve">được. </w:t>
      </w:r>
      <w:r>
        <w:rPr>
          <w:i/>
        </w:rPr>
        <w:t xml:space="preserve">Cô </w:t>
      </w:r>
      <w:r>
        <w:t xml:space="preserve">gái </w:t>
      </w:r>
      <w:r>
        <w:rPr>
          <w:i/>
        </w:rPr>
        <w:t xml:space="preserve">má </w:t>
      </w:r>
      <w:r>
        <w:rPr>
          <w:i/>
        </w:rPr>
        <w:t xml:space="preserve">bồ </w:t>
      </w:r>
      <w:r>
        <w:rPr>
          <w:i/>
        </w:rPr>
        <w:t xml:space="preserve">quân </w:t>
      </w:r>
      <w:r>
        <w:t xml:space="preserve">(má </w:t>
      </w:r>
      <w:r>
        <w:t xml:space="preserve">đỏ </w:t>
      </w:r>
      <w:r>
        <w:t xml:space="preserve">như </w:t>
      </w:r>
      <w:r>
        <w:t xml:space="preserve">quả </w:t>
      </w:r>
      <w:r>
        <w:t xml:space="preserve">bồ </w:t>
      </w:r>
      <w:r>
        <w:t xml:space="preserve">quân </w:t>
      </w:r>
      <w:r>
        <w:t xml:space="preserve">chín). </w:t>
      </w:r>
      <w:r>
        <w:br/>
      </w:r>
      <w:r>
        <w:rPr>
          <w:b/>
        </w:rPr>
        <w:t xml:space="preserve">bồ </w:t>
      </w:r>
      <w:r>
        <w:rPr>
          <w:b/>
        </w:rPr>
        <w:t xml:space="preserve">sứt </w:t>
      </w:r>
      <w:r>
        <w:rPr>
          <w:b/>
        </w:rPr>
        <w:t xml:space="preserve">cạp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Ví </w:t>
      </w:r>
      <w:r>
        <w:t xml:space="preserve">thân </w:t>
      </w:r>
      <w:r>
        <w:t xml:space="preserve">người </w:t>
      </w:r>
      <w:r>
        <w:t xml:space="preserve">to </w:t>
      </w:r>
      <w:r>
        <w:t xml:space="preserve">lớn </w:t>
      </w:r>
      <w:r>
        <w:t xml:space="preserve">số </w:t>
      </w:r>
      <w:r>
        <w:t xml:space="preserve">sẽ </w:t>
      </w:r>
      <w:r>
        <w:t xml:space="preserve">quá </w:t>
      </w:r>
      <w:r>
        <w:t xml:space="preserve">mức.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tát </w:t>
      </w:r>
      <w:r>
        <w:rPr>
          <w:i/>
        </w:rPr>
        <w:t xml:space="preserve">danh từ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đắc </w:t>
      </w:r>
      <w:r>
        <w:t xml:space="preserve">đạo </w:t>
      </w:r>
      <w:r>
        <w:t xml:space="preserve">trong </w:t>
      </w:r>
      <w:r>
        <w:t xml:space="preserve">đạo </w:t>
      </w:r>
      <w:r>
        <w:t xml:space="preserve">Phật, </w:t>
      </w:r>
      <w:r>
        <w:t xml:space="preserve">có </w:t>
      </w:r>
      <w:r>
        <w:t xml:space="preserve">hiểu </w:t>
      </w:r>
      <w:r>
        <w:t xml:space="preserve">biết </w:t>
      </w:r>
      <w:r>
        <w:t xml:space="preserve">rộng, </w:t>
      </w:r>
      <w:r>
        <w:t xml:space="preserve">có </w:t>
      </w:r>
      <w:r>
        <w:t xml:space="preserve">đức </w:t>
      </w:r>
      <w:r>
        <w:t xml:space="preserve">độ </w:t>
      </w:r>
      <w:r>
        <w:t xml:space="preserve">cao.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bồ </w:t>
      </w:r>
      <w:r>
        <w:rPr>
          <w:i/>
        </w:rPr>
        <w:t xml:space="preserve">tát, </w:t>
      </w:r>
      <w:r>
        <w:t xml:space="preserve">của </w:t>
      </w:r>
      <w:r>
        <w:t xml:space="preserve">mình </w:t>
      </w:r>
      <w:r>
        <w:rPr>
          <w:i/>
        </w:rPr>
        <w:t xml:space="preserve">lạt </w:t>
      </w:r>
      <w:r>
        <w:rPr>
          <w:i/>
        </w:rPr>
        <w:t xml:space="preserve">buộc </w:t>
      </w:r>
      <w:r>
        <w:t xml:space="preserve">(tng.; </w:t>
      </w:r>
      <w:r>
        <w:t xml:space="preserve">của </w:t>
      </w:r>
      <w:r>
        <w:t xml:space="preserve">người </w:t>
      </w:r>
      <w:r>
        <w:t xml:space="preserve">thì </w:t>
      </w:r>
      <w:r>
        <w:t xml:space="preserve">dùng </w:t>
      </w:r>
      <w:r>
        <w:t xml:space="preserve">rộng </w:t>
      </w:r>
      <w:r>
        <w:t xml:space="preserve">rãi, </w:t>
      </w:r>
      <w:r>
        <w:t xml:space="preserve">hào </w:t>
      </w:r>
      <w:r>
        <w:t xml:space="preserve">phóng, </w:t>
      </w:r>
      <w:r>
        <w:t xml:space="preserve">còn </w:t>
      </w:r>
      <w:r>
        <w:t xml:space="preserve">của </w:t>
      </w:r>
      <w:r>
        <w:t xml:space="preserve">mình </w:t>
      </w:r>
      <w:r>
        <w:t xml:space="preserve">thì </w:t>
      </w:r>
      <w:r>
        <w:t xml:space="preserve">giữ </w:t>
      </w:r>
      <w:r>
        <w:t xml:space="preserve">kĩ </w:t>
      </w:r>
      <w:r>
        <w:t xml:space="preserve">không </w:t>
      </w:r>
      <w:r>
        <w:t xml:space="preserve">cho </w:t>
      </w:r>
      <w:r>
        <w:t xml:space="preserve">ai </w:t>
      </w:r>
      <w:r>
        <w:t xml:space="preserve">đụng </w:t>
      </w:r>
      <w:r>
        <w:t xml:space="preserve">đến).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tạat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Bột </w:t>
      </w:r>
      <w:r>
        <w:t xml:space="preserve">trắng </w:t>
      </w:r>
      <w:r>
        <w:t xml:space="preserve">có </w:t>
      </w:r>
      <w:r>
        <w:t xml:space="preserve">tính </w:t>
      </w:r>
      <w:r>
        <w:t xml:space="preserve">kiểm, </w:t>
      </w:r>
      <w:r>
        <w:t xml:space="preserve">dễ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dùng </w:t>
      </w:r>
      <w:r>
        <w:t xml:space="preserve">để </w:t>
      </w:r>
      <w:r>
        <w:t xml:space="preserve">tấy </w:t>
      </w:r>
      <w:r>
        <w:t xml:space="preserve">giặt, </w:t>
      </w:r>
      <w:r>
        <w:t xml:space="preserve">chế </w:t>
      </w:r>
      <w:r>
        <w:t xml:space="preserve">xà </w:t>
      </w:r>
      <w:r>
        <w:t xml:space="preserve">phòng.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muối </w:t>
      </w:r>
      <w:r>
        <w:t xml:space="preserve">kali </w:t>
      </w:r>
      <w:r>
        <w:t xml:space="preserve">dùng </w:t>
      </w:r>
      <w:r>
        <w:t xml:space="preserve">chế </w:t>
      </w:r>
      <w:r>
        <w:t xml:space="preserve">phân </w:t>
      </w:r>
      <w:r>
        <w:t xml:space="preserve">hoá </w:t>
      </w:r>
      <w:r>
        <w:t xml:space="preserve">học. </w:t>
      </w:r>
      <w:r>
        <w:rPr>
          <w:i/>
        </w:rPr>
        <w:t xml:space="preserve">Phân </w:t>
      </w:r>
      <w:r>
        <w:t xml:space="preserve">bồ </w:t>
      </w:r>
      <w:r>
        <w:t xml:space="preserve">tạt. </w:t>
      </w:r>
      <w:r>
        <w:br/>
      </w:r>
      <w:r>
        <w:rPr>
          <w:b/>
        </w:rPr>
        <w:t xml:space="preserve">bổ,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Ngã. </w:t>
      </w:r>
      <w:r>
        <w:t xml:space="preserve">(Chạy) </w:t>
      </w:r>
      <w:r>
        <w:t xml:space="preserve">bổ </w:t>
      </w:r>
      <w:r>
        <w:t xml:space="preserve">sấp </w:t>
      </w:r>
      <w:r>
        <w:t xml:space="preserve">bổ </w:t>
      </w:r>
      <w:r>
        <w:t xml:space="preserve">ngửa". </w:t>
      </w:r>
      <w:r>
        <w:br/>
      </w:r>
      <w:r>
        <w:rPr>
          <w:b/>
        </w:rPr>
        <w:t xml:space="preserve">bổ,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Giơ </w:t>
      </w:r>
      <w:r>
        <w:t xml:space="preserve">cao </w:t>
      </w:r>
      <w:r>
        <w:t xml:space="preserve">và </w:t>
      </w:r>
      <w:r>
        <w:t xml:space="preserve">giáng </w:t>
      </w:r>
      <w:r>
        <w:t xml:space="preserve">mạnh </w:t>
      </w:r>
      <w:r>
        <w:t xml:space="preserve">cho </w:t>
      </w:r>
      <w:r>
        <w:t xml:space="preserve">lưỡi </w:t>
      </w:r>
      <w:r>
        <w:t xml:space="preserve">sắc </w:t>
      </w:r>
      <w:r>
        <w:t xml:space="preserve">cắm </w:t>
      </w:r>
      <w:r>
        <w:t xml:space="preserve">sâu </w:t>
      </w:r>
      <w:r>
        <w:t xml:space="preserve">vào </w:t>
      </w:r>
      <w:r>
        <w:t xml:space="preserve">mà </w:t>
      </w:r>
      <w:r>
        <w:t xml:space="preserve">làm </w:t>
      </w:r>
      <w:r>
        <w:t xml:space="preserve">cho </w:t>
      </w:r>
      <w:r>
        <w:t xml:space="preserve">tách </w:t>
      </w:r>
      <w:r>
        <w:t xml:space="preserve">ra, </w:t>
      </w:r>
      <w:r>
        <w:t xml:space="preserve">vỡ </w:t>
      </w:r>
      <w:r>
        <w:t xml:space="preserve">ra. </w:t>
      </w:r>
      <w:r>
        <w:t xml:space="preserve">Bổ </w:t>
      </w:r>
      <w:r>
        <w:rPr>
          <w:i/>
        </w:rPr>
        <w:t xml:space="preserve">cúi. </w:t>
      </w:r>
      <w:r>
        <w:rPr>
          <w:i/>
        </w:rPr>
        <w:t xml:space="preserve">Bổ </w:t>
      </w:r>
      <w:r>
        <w:rPr>
          <w:i/>
        </w:rPr>
        <w:t xml:space="preserve">từng </w:t>
      </w:r>
      <w:r>
        <w:rPr>
          <w:i/>
        </w:rPr>
        <w:t xml:space="preserve">nhát </w:t>
      </w:r>
      <w:r>
        <w:t xml:space="preserve">cuốc. </w:t>
      </w:r>
      <w:r>
        <w:rPr>
          <w:i/>
        </w:rPr>
        <w:t xml:space="preserve">Đầu </w:t>
      </w:r>
      <w:r>
        <w:rPr>
          <w:i/>
        </w:rPr>
        <w:t xml:space="preserve">đau </w:t>
      </w:r>
      <w:r>
        <w:t xml:space="preserve">như </w:t>
      </w:r>
      <w:r>
        <w:rPr>
          <w:i/>
        </w:rPr>
        <w:t xml:space="preserve">búa </w:t>
      </w:r>
      <w:r>
        <w:t xml:space="preserve">bổ.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quả </w:t>
      </w:r>
      <w:r>
        <w:t xml:space="preserve">cây </w:t>
      </w:r>
      <w:r>
        <w:t xml:space="preserve">tách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phần </w:t>
      </w:r>
      <w:r>
        <w:t xml:space="preserve">bằng </w:t>
      </w:r>
      <w:r>
        <w:t xml:space="preserve">lưỡi </w:t>
      </w:r>
      <w:r>
        <w:t xml:space="preserve">dao </w:t>
      </w:r>
      <w:r>
        <w:t xml:space="preserve">cắt </w:t>
      </w:r>
      <w:r>
        <w:t xml:space="preserve">theo </w:t>
      </w:r>
      <w:r>
        <w:t xml:space="preserve">chiều </w:t>
      </w:r>
      <w:r>
        <w:t xml:space="preserve">dọc. </w:t>
      </w:r>
      <w:r>
        <w:rPr>
          <w:i/>
        </w:rPr>
        <w:t xml:space="preserve">Bổ </w:t>
      </w:r>
      <w:r>
        <w:rPr>
          <w:i/>
        </w:rPr>
        <w:t xml:space="preserve">quá </w:t>
      </w:r>
      <w:r>
        <w:rPr>
          <w:i/>
        </w:rPr>
        <w:t xml:space="preserve">dưa. </w:t>
      </w:r>
      <w:r>
        <w:t xml:space="preserve">Yêu </w:t>
      </w:r>
      <w:r>
        <w:t xml:space="preserve">nhau </w:t>
      </w:r>
      <w:r>
        <w:rPr>
          <w:i/>
        </w:rPr>
        <w:t xml:space="preserve">cau </w:t>
      </w:r>
      <w:r>
        <w:rPr>
          <w:i/>
        </w:rPr>
        <w:t xml:space="preserve">sáu </w:t>
      </w:r>
      <w:r>
        <w:rPr>
          <w:i/>
        </w:rPr>
        <w:t xml:space="preserve">bổ </w:t>
      </w:r>
      <w:r>
        <w:rPr>
          <w:i/>
        </w:rPr>
        <w:t xml:space="preserve">ba... </w:t>
      </w:r>
      <w:r>
        <w:t xml:space="preserve">(ca dao). </w:t>
      </w:r>
      <w:r>
        <w:rPr>
          <w:b/>
        </w:rPr>
        <w:t xml:space="preserve">3 </w:t>
      </w:r>
      <w:r>
        <w:t xml:space="preserve">Lao </w:t>
      </w:r>
      <w:r>
        <w:t xml:space="preserve">mạnh </w:t>
      </w:r>
      <w:r>
        <w:t xml:space="preserve">toàn </w:t>
      </w:r>
      <w:r>
        <w:t xml:space="preserve">thân.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nhào </w:t>
      </w:r>
      <w:r>
        <w:t xml:space="preserve">lên </w:t>
      </w:r>
      <w:r>
        <w:rPr>
          <w:i/>
        </w:rPr>
        <w:t xml:space="preserve">bổ </w:t>
      </w:r>
      <w:r>
        <w:rPr>
          <w:i/>
        </w:rPr>
        <w:t xml:space="preserve">xuống. </w:t>
      </w:r>
      <w:r>
        <w:t xml:space="preserve">Nhảy </w:t>
      </w:r>
      <w:r>
        <w:rPr>
          <w:i/>
        </w:rPr>
        <w:t xml:space="preserve">bổ </w:t>
      </w:r>
      <w:r>
        <w:t xml:space="preserve">vào. </w:t>
      </w:r>
      <w:r>
        <w:br w:type="page"/>
      </w:r>
      <w:r>
        <w:rPr>
          <w:b/>
        </w:rPr>
        <w:t xml:space="preserve">bổ, </w:t>
      </w:r>
      <w:r>
        <w:rPr>
          <w:i/>
        </w:rPr>
        <w:t xml:space="preserve">động từ </w:t>
      </w:r>
      <w:r>
        <w:t xml:space="preserve">(cũ). </w:t>
      </w:r>
      <w:r>
        <w:t xml:space="preserve">Chia </w:t>
      </w:r>
      <w:r>
        <w:t xml:space="preserve">phần </w:t>
      </w:r>
      <w:r>
        <w:t xml:space="preserve">để </w:t>
      </w:r>
      <w:r>
        <w:t xml:space="preserve">bắt </w:t>
      </w:r>
      <w:r>
        <w:t xml:space="preserve">phải </w:t>
      </w:r>
      <w:r>
        <w:t xml:space="preserve">đóng </w:t>
      </w:r>
      <w:r>
        <w:t xml:space="preserve">góp </w:t>
      </w:r>
      <w:r>
        <w:t xml:space="preserve">cho </w:t>
      </w:r>
      <w:r>
        <w:t xml:space="preserve">đủ </w:t>
      </w:r>
      <w:r>
        <w:t xml:space="preserve">số </w:t>
      </w:r>
      <w:r>
        <w:t xml:space="preserve">đã </w:t>
      </w:r>
      <w:r>
        <w:t xml:space="preserve">định. </w:t>
      </w:r>
      <w:r>
        <w:t xml:space="preserve">Bổ </w:t>
      </w:r>
      <w:r>
        <w:t xml:space="preserve">theo </w:t>
      </w:r>
      <w:r>
        <w:rPr>
          <w:i/>
        </w:rPr>
        <w:t xml:space="preserve">đầu </w:t>
      </w:r>
      <w:r>
        <w:t xml:space="preserve">người. </w:t>
      </w:r>
      <w:r>
        <w:rPr>
          <w:i/>
        </w:rPr>
        <w:t xml:space="preserve">Bố </w:t>
      </w:r>
      <w:r>
        <w:rPr>
          <w:i/>
        </w:rPr>
        <w:t xml:space="preserve">sưu. </w:t>
      </w:r>
      <w:r>
        <w:br/>
      </w:r>
      <w:r>
        <w:rPr>
          <w:b/>
        </w:rPr>
        <w:t xml:space="preserve">bổ,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Bốc </w:t>
      </w:r>
      <w:r>
        <w:t xml:space="preserve">(thuốc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bổ, </w:t>
      </w:r>
      <w:r>
        <w:rPr>
          <w:i/>
        </w:rP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Như </w:t>
      </w:r>
      <w:r>
        <w:rPr>
          <w:i/>
        </w:rPr>
        <w:t xml:space="preserve">bủa. </w:t>
      </w:r>
      <w:r>
        <w:t xml:space="preserve">Bổ </w:t>
      </w:r>
      <w:r>
        <w:rPr>
          <w:i/>
        </w:rPr>
        <w:t xml:space="preserve">uây </w:t>
      </w:r>
      <w:r>
        <w:rPr>
          <w:i/>
        </w:rPr>
        <w:t xml:space="preserve">khu </w:t>
      </w:r>
      <w:r>
        <w:t xml:space="preserve">rừng. </w:t>
      </w:r>
      <w:r>
        <w:br/>
      </w:r>
      <w:r>
        <w:rPr>
          <w:b/>
        </w:rPr>
        <w:t xml:space="preserve">bổ, </w:t>
      </w:r>
      <w:r>
        <w:rPr>
          <w:i/>
        </w:rPr>
        <w:t xml:space="preserve">động từ </w:t>
      </w:r>
      <w:r>
        <w:t xml:space="preserve">(cũ). </w:t>
      </w:r>
      <w:r>
        <w:t xml:space="preserve">Bổ </w:t>
      </w:r>
      <w:r>
        <w:t xml:space="preserve">dụng </w:t>
      </w:r>
      <w:r>
        <w:t xml:space="preserve">(nói </w:t>
      </w:r>
      <w:r>
        <w:t xml:space="preserve">tắt). </w:t>
      </w:r>
      <w:r>
        <w:t xml:space="preserve">Th¡ </w:t>
      </w:r>
      <w:r>
        <w:rPr>
          <w:i/>
        </w:rPr>
        <w:t xml:space="preserve">đỗ, </w:t>
      </w:r>
      <w:r>
        <w:rPr>
          <w:i/>
        </w:rPr>
        <w:t xml:space="preserve">được </w:t>
      </w:r>
      <w:r>
        <w:t xml:space="preserve">bổ </w:t>
      </w:r>
      <w:r>
        <w:rPr>
          <w:i/>
        </w:rPr>
        <w:t xml:space="preserve">làm </w:t>
      </w:r>
      <w:r>
        <w:rPr>
          <w:i/>
        </w:rPr>
        <w:t xml:space="preserve">giáo </w:t>
      </w:r>
      <w:r>
        <w:t xml:space="preserve">học. </w:t>
      </w:r>
      <w:r>
        <w:br/>
      </w:r>
      <w:r>
        <w:rPr>
          <w:b/>
        </w:rPr>
        <w:t xml:space="preserve">bổ, </w:t>
      </w:r>
      <w:r>
        <w:rPr>
          <w:b/>
        </w:rPr>
        <w:t xml:space="preserve">tt.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tăng </w:t>
      </w:r>
      <w:r>
        <w:t xml:space="preserve">thêm </w:t>
      </w:r>
      <w:r>
        <w:t xml:space="preserve">chất </w:t>
      </w:r>
      <w:r>
        <w:t xml:space="preserve">nuôi </w:t>
      </w:r>
      <w:r>
        <w:t xml:space="preserve">dưỡng, </w:t>
      </w:r>
      <w:r>
        <w:t xml:space="preserve">tăng </w:t>
      </w:r>
      <w:r>
        <w:t xml:space="preserve">thêm </w:t>
      </w:r>
      <w:r>
        <w:t xml:space="preserve">sức </w:t>
      </w:r>
      <w:r>
        <w:t xml:space="preserve">khoẻ </w:t>
      </w:r>
      <w:r>
        <w:t xml:space="preserve">cho </w:t>
      </w:r>
      <w:r>
        <w:t xml:space="preserve">cơ </w:t>
      </w:r>
      <w:r>
        <w:t xml:space="preserve">thể. </w:t>
      </w:r>
      <w:r>
        <w:rPr>
          <w:i/>
        </w:rPr>
        <w:t xml:space="preserve">Ăn </w:t>
      </w:r>
      <w:r>
        <w:rPr>
          <w:i/>
        </w:rPr>
        <w:t xml:space="preserve">đủ </w:t>
      </w:r>
      <w:r>
        <w:t xml:space="preserve">chất </w:t>
      </w:r>
      <w:r>
        <w:t xml:space="preserve">bổ. </w:t>
      </w:r>
      <w:r>
        <w:t xml:space="preserve">Rượu </w:t>
      </w:r>
      <w:r>
        <w:rPr>
          <w:i/>
        </w:rPr>
        <w:t xml:space="preserve">bổ. </w:t>
      </w:r>
      <w:r>
        <w:t xml:space="preserve">Thuốc </w:t>
      </w:r>
      <w:r>
        <w:t xml:space="preserve">bổ </w:t>
      </w:r>
      <w:r>
        <w:t xml:space="preserve">gan.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bán, </w:t>
      </w:r>
      <w:r>
        <w:rPr>
          <w:i/>
        </w:rPr>
        <w:t xml:space="preserve">động từ </w:t>
      </w:r>
      <w:r>
        <w:t xml:space="preserve">(cũ; </w:t>
      </w:r>
      <w:r>
        <w:t xml:space="preserve">khẩu ngữ). </w:t>
      </w:r>
      <w:r>
        <w:t xml:space="preserve">Chia </w:t>
      </w:r>
      <w:r>
        <w:t xml:space="preserve">phần </w:t>
      </w:r>
      <w:r>
        <w:t xml:space="preserve">để </w:t>
      </w:r>
      <w:r>
        <w:t xml:space="preserve">bắt </w:t>
      </w:r>
      <w:r>
        <w:t xml:space="preserve">phải </w:t>
      </w:r>
      <w:r>
        <w:t xml:space="preserve">đóng </w:t>
      </w:r>
      <w:r>
        <w:t xml:space="preserve">góp </w:t>
      </w:r>
      <w:r>
        <w:t xml:space="preserve">cho </w:t>
      </w:r>
      <w:r>
        <w:t xml:space="preserve">đủ </w:t>
      </w:r>
      <w:r>
        <w:t xml:space="preserve">số </w:t>
      </w:r>
      <w:r>
        <w:t xml:space="preserve">đã </w:t>
      </w:r>
      <w:r>
        <w:t xml:space="preserve">định; </w:t>
      </w:r>
      <w:r>
        <w:t xml:space="preserve">bổ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Đã </w:t>
      </w:r>
      <w:r>
        <w:rPr>
          <w:i/>
        </w:rPr>
        <w:t xml:space="preserve">bổ </w:t>
      </w:r>
      <w:r>
        <w:rPr>
          <w:i/>
        </w:rPr>
        <w:t xml:space="preserve">bán </w:t>
      </w:r>
      <w:r>
        <w:t xml:space="preserve">xong </w:t>
      </w:r>
      <w:r>
        <w:rPr>
          <w:i/>
        </w:rPr>
        <w:t xml:space="preserve">các </w:t>
      </w:r>
      <w:r>
        <w:rPr>
          <w:i/>
        </w:rPr>
        <w:t xml:space="preserve">khoản.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bán, </w:t>
      </w:r>
      <w:r>
        <w:rPr>
          <w:i/>
        </w:rPr>
        <w:t xml:space="preserve">động từ </w:t>
      </w:r>
      <w:r>
        <w:t xml:space="preserve">(cũ; </w:t>
      </w:r>
      <w:r>
        <w:t xml:space="preserve">khẩu ngữ). </w:t>
      </w:r>
      <w:r>
        <w:t xml:space="preserve">Bổ </w:t>
      </w:r>
      <w:r>
        <w:t xml:space="preserve">dụng </w:t>
      </w:r>
      <w:r>
        <w:t xml:space="preserve">(nói </w:t>
      </w:r>
      <w:r>
        <w:t xml:space="preserve">khái </w:t>
      </w:r>
      <w:r>
        <w:t xml:space="preserve">bổ </w:t>
      </w:r>
      <w:r>
        <w:t xml:space="preserve">báo </w:t>
      </w:r>
      <w: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báo </w:t>
      </w:r>
      <w:r>
        <w:rPr>
          <w:i/>
        </w:rPr>
        <w:t xml:space="preserve">bổ.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(cũ). </w:t>
      </w:r>
      <w:r>
        <w:t xml:space="preserve">Bổ </w:t>
      </w:r>
      <w:r>
        <w:t xml:space="preserve">sung </w:t>
      </w:r>
      <w:r>
        <w:t xml:space="preserve">và </w:t>
      </w:r>
      <w:r>
        <w:t xml:space="preserve">sửa </w:t>
      </w:r>
      <w:r>
        <w:t xml:space="preserve">chữa </w:t>
      </w:r>
      <w:r>
        <w:t xml:space="preserve">cho </w:t>
      </w:r>
      <w:r>
        <w:t xml:space="preserve">đúng </w:t>
      </w:r>
      <w:r>
        <w:t xml:space="preserve">(nói </w:t>
      </w:r>
      <w:r>
        <w:t xml:space="preserve">về </w:t>
      </w:r>
      <w:r>
        <w:t xml:space="preserve">tác </w:t>
      </w:r>
      <w:r>
        <w:t xml:space="preserve">phẩm </w:t>
      </w:r>
      <w:r>
        <w:t xml:space="preserve">đã </w:t>
      </w:r>
      <w:r>
        <w:t xml:space="preserve">xuất </w:t>
      </w:r>
      <w:r>
        <w:t xml:space="preserve">bản). </w:t>
      </w:r>
      <w:r>
        <w:rPr>
          <w:i/>
        </w:rPr>
        <w:t xml:space="preserve">Sách </w:t>
      </w:r>
      <w:r>
        <w:t xml:space="preserve">in </w:t>
      </w:r>
      <w:r>
        <w:rPr>
          <w:i/>
        </w:rPr>
        <w:t xml:space="preserve">lại, </w:t>
      </w:r>
      <w:r>
        <w:rPr>
          <w:i/>
        </w:rPr>
        <w:t xml:space="preserve">có </w:t>
      </w:r>
      <w:r>
        <w:t xml:space="preserve">bổ </w:t>
      </w:r>
      <w:r>
        <w:t xml:space="preserve">chính </w:t>
      </w:r>
      <w:r>
        <w:t xml:space="preserve">ít </w:t>
      </w:r>
      <w:r>
        <w:rPr>
          <w:i/>
        </w:rPr>
        <w:t xml:space="preserve">nhiều.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chứng </w:t>
      </w:r>
      <w:r>
        <w:rPr>
          <w:i/>
        </w:rPr>
        <w:t xml:space="preserve">động từ </w:t>
      </w:r>
      <w:r>
        <w:t xml:space="preserve">(Ngã) </w:t>
      </w:r>
      <w:r>
        <w:t xml:space="preserve">ngửa </w:t>
      </w:r>
      <w:r>
        <w:t xml:space="preserve">người </w:t>
      </w:r>
      <w:r>
        <w:t xml:space="preserve">ra </w:t>
      </w:r>
      <w:r>
        <w:t xml:space="preserve">vì </w:t>
      </w:r>
      <w:r>
        <w:t xml:space="preserve">bất </w:t>
      </w:r>
      <w:r>
        <w:t xml:space="preserve">ngờ </w:t>
      </w:r>
      <w:r>
        <w:t xml:space="preserve">bị </w:t>
      </w:r>
      <w:r>
        <w:rPr>
          <w:i/>
        </w:rPr>
        <w:t xml:space="preserve">trượt. </w:t>
      </w:r>
      <w:r>
        <w:rPr>
          <w:i/>
        </w:rPr>
        <w:t xml:space="preserve">Trượt </w:t>
      </w:r>
      <w:r>
        <w:t xml:space="preserve">chân </w:t>
      </w:r>
      <w:r>
        <w:t xml:space="preserve">ngã </w:t>
      </w:r>
      <w:r>
        <w:rPr>
          <w:i/>
        </w:rPr>
        <w:t xml:space="preserve">bổ </w:t>
      </w:r>
      <w:r>
        <w:t xml:space="preserve">chứng.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củi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cứng, </w:t>
      </w:r>
      <w:r>
        <w:t xml:space="preserve">phần </w:t>
      </w:r>
      <w:r>
        <w:t xml:space="preserve">ngực </w:t>
      </w:r>
      <w:r>
        <w:t xml:space="preserve">khớp </w:t>
      </w:r>
      <w:r>
        <w:t xml:space="preserve">với </w:t>
      </w:r>
      <w:r>
        <w:t xml:space="preserve">phần </w:t>
      </w:r>
      <w:r>
        <w:t xml:space="preserve">bụng, </w:t>
      </w:r>
      <w:r>
        <w:t xml:space="preserve">đầu </w:t>
      </w:r>
      <w:r>
        <w:t xml:space="preserve">có </w:t>
      </w:r>
      <w:r>
        <w:t xml:space="preserve">thể </w:t>
      </w:r>
      <w:r>
        <w:t xml:space="preserve">ngóc </w:t>
      </w:r>
      <w:r>
        <w:t xml:space="preserve">lên </w:t>
      </w:r>
      <w:r>
        <w:t xml:space="preserve">bổ </w:t>
      </w:r>
      <w:r>
        <w:t xml:space="preserve">xuống </w:t>
      </w:r>
      <w:r>
        <w:t xml:space="preserve">tựa </w:t>
      </w:r>
      <w:r>
        <w:t xml:space="preserve">như </w:t>
      </w:r>
      <w:r>
        <w:t xml:space="preserve">người </w:t>
      </w:r>
      <w:r>
        <w:t xml:space="preserve">bổ </w:t>
      </w:r>
      <w:r>
        <w:t xml:space="preserve">củi.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(ít dùng). </w:t>
      </w:r>
      <w:r>
        <w:t xml:space="preserve">Thêm </w:t>
      </w:r>
      <w:r>
        <w:t xml:space="preserve">vào </w:t>
      </w:r>
      <w:r>
        <w:t xml:space="preserve">chỗ </w:t>
      </w:r>
      <w:r>
        <w:t xml:space="preserve">thiếu </w:t>
      </w:r>
      <w:r>
        <w:t xml:space="preserve">và </w:t>
      </w:r>
      <w:r>
        <w:t xml:space="preserve">sửa </w:t>
      </w:r>
      <w:r>
        <w:t xml:space="preserve">lại </w:t>
      </w:r>
      <w:r>
        <w:t xml:space="preserve">chỗ </w:t>
      </w:r>
      <w:r>
        <w:t xml:space="preserve">sai; </w:t>
      </w:r>
      <w:r>
        <w:t xml:space="preserve">bổ </w:t>
      </w:r>
      <w:r>
        <w:t xml:space="preserve">khuyết </w:t>
      </w:r>
      <w:r>
        <w:t xml:space="preserve">và </w:t>
      </w:r>
      <w:r>
        <w:rPr>
          <w:i/>
        </w:rPr>
        <w:t xml:space="preserve">sửa </w:t>
      </w:r>
      <w:r>
        <w:rPr>
          <w:i/>
        </w:rPr>
        <w:t xml:space="preserve">chữa. </w:t>
      </w:r>
      <w:r>
        <w:rPr>
          <w:i/>
        </w:rPr>
        <w:t xml:space="preserve">Phát </w:t>
      </w:r>
      <w:r>
        <w:t xml:space="preserve">hiện </w:t>
      </w:r>
      <w:r>
        <w:t xml:space="preserve">sai </w:t>
      </w:r>
      <w:r>
        <w:t xml:space="preserve">sót </w:t>
      </w:r>
      <w:r>
        <w:t xml:space="preserve">để </w:t>
      </w:r>
      <w:r>
        <w:t xml:space="preserve">bổ </w:t>
      </w:r>
      <w:r>
        <w:rPr>
          <w:i/>
        </w:rPr>
        <w:t xml:space="preserve">cứu </w:t>
      </w:r>
      <w:r>
        <w:rPr>
          <w:i/>
        </w:rPr>
        <w:t xml:space="preserve">kịp </w:t>
      </w:r>
      <w:r>
        <w:t xml:space="preserve">thời. </w:t>
      </w:r>
      <w:r>
        <w:t xml:space="preserve">Phương </w:t>
      </w:r>
      <w:r>
        <w:t xml:space="preserve">pháp </w:t>
      </w:r>
      <w:r>
        <w:rPr>
          <w:i/>
        </w:rPr>
        <w:t xml:space="preserve">bố </w:t>
      </w:r>
      <w:r>
        <w:rPr>
          <w:i/>
        </w:rPr>
        <w:t xml:space="preserve">cứu.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di </w:t>
      </w:r>
      <w:r>
        <w:rPr>
          <w:i/>
        </w:rPr>
        <w:t xml:space="preserve">động từ </w:t>
      </w:r>
      <w:r>
        <w:t xml:space="preserve">(cũ). </w:t>
      </w:r>
      <w:r>
        <w:t xml:space="preserve">Thêm </w:t>
      </w:r>
      <w:r>
        <w:t xml:space="preserve">vào </w:t>
      </w:r>
      <w:r>
        <w:t xml:space="preserve">chỗ </w:t>
      </w:r>
      <w:r>
        <w:t xml:space="preserve">còn </w:t>
      </w:r>
      <w:r>
        <w:t xml:space="preserve">sót </w:t>
      </w:r>
      <w:r>
        <w:t xml:space="preserve">để </w:t>
      </w:r>
      <w:r>
        <w:t xml:space="preserve">cho </w:t>
      </w:r>
      <w:r>
        <w:t xml:space="preserve">đầy </w:t>
      </w:r>
      <w:r>
        <w:t xml:space="preserve">đủ </w:t>
      </w:r>
      <w:r>
        <w:t xml:space="preserve">hơn </w:t>
      </w:r>
      <w:r>
        <w:t xml:space="preserve">(nói </w:t>
      </w:r>
      <w:r>
        <w:t xml:space="preserve">về </w:t>
      </w:r>
      <w:r>
        <w:t xml:space="preserve">tác </w:t>
      </w:r>
      <w:r>
        <w:t xml:space="preserve">phẩm </w:t>
      </w:r>
      <w:r>
        <w:t xml:space="preserve">xuất </w:t>
      </w:r>
      <w:r>
        <w:t xml:space="preserve">bản). </w:t>
      </w:r>
      <w:r>
        <w:t xml:space="preserve">Phần </w:t>
      </w:r>
      <w:r>
        <w:rPr>
          <w:i/>
        </w:rPr>
        <w:t xml:space="preserve">bổ </w:t>
      </w:r>
      <w:r>
        <w:rPr>
          <w:i/>
        </w:rPr>
        <w:t xml:space="preserve">di </w:t>
      </w:r>
      <w:r>
        <w:rPr>
          <w:i/>
        </w:rPr>
        <w:t xml:space="preserve">ở </w:t>
      </w:r>
      <w:r>
        <w:rPr>
          <w:i/>
        </w:rPr>
        <w:t xml:space="preserve">cuối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bổ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(id)). </w:t>
      </w:r>
      <w:r>
        <w:t xml:space="preserve">Bồi </w:t>
      </w:r>
      <w:r>
        <w:t xml:space="preserve">bổ, </w:t>
      </w:r>
      <w:r>
        <w:t xml:space="preserve">nuôi </w:t>
      </w:r>
      <w:r>
        <w:t xml:space="preserve">dưỡng </w:t>
      </w:r>
      <w:r>
        <w:t xml:space="preserve">cơ </w:t>
      </w:r>
      <w:r>
        <w:t xml:space="preserve">thể. </w:t>
      </w:r>
      <w:r>
        <w:rPr>
          <w:i/>
        </w:rPr>
        <w:t xml:space="preserve">Lo </w:t>
      </w:r>
      <w:r>
        <w:rPr>
          <w:i/>
        </w:rPr>
        <w:t xml:space="preserve">uiệc </w:t>
      </w:r>
      <w:r>
        <w:rPr>
          <w:i/>
        </w:rPr>
        <w:t xml:space="preserve">bổ </w:t>
      </w:r>
      <w:r>
        <w:rPr>
          <w:i/>
        </w:rPr>
        <w:t xml:space="preserve">dưỡng </w:t>
      </w:r>
      <w:r>
        <w:rPr>
          <w:i/>
        </w:rPr>
        <w:t xml:space="preserve">cho </w:t>
      </w:r>
      <w:r>
        <w:t xml:space="preserve">người </w:t>
      </w:r>
      <w:r>
        <w:rPr>
          <w:i/>
        </w:rPr>
        <w:t xml:space="preserve">ốm.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t xml:space="preserve">Mệnh </w:t>
      </w:r>
      <w:r>
        <w:t xml:space="preserve">đề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bổ </w:t>
      </w:r>
      <w:r>
        <w:t xml:space="preserve">trợ </w:t>
      </w:r>
      <w:r>
        <w:t xml:space="preserve">cho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định </w:t>
      </w:r>
      <w:r>
        <w:t xml:space="preserve">lí.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huyết </w:t>
      </w:r>
      <w:r>
        <w:rPr>
          <w:i/>
        </w:rPr>
        <w:t xml:space="preserve">tính từ </w:t>
      </w:r>
      <w:r>
        <w:t xml:space="preserve">(cũ). </w:t>
      </w:r>
      <w:r>
        <w:t xml:space="preserve">Bổ </w:t>
      </w:r>
      <w:r>
        <w:t xml:space="preserve">máu. </w:t>
      </w:r>
      <w:r>
        <w:t xml:space="preserve">Thuốc </w:t>
      </w:r>
      <w:r>
        <w:t xml:space="preserve">bổ </w:t>
      </w:r>
      <w:r>
        <w:t xml:space="preserve">huyết.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ích </w:t>
      </w:r>
      <w:r>
        <w:rPr>
          <w:i/>
        </w:rPr>
        <w:t xml:space="preserve">tính từ </w:t>
      </w:r>
      <w:r>
        <w:t xml:space="preserve">Có </w:t>
      </w:r>
      <w:r>
        <w:t xml:space="preserve">ích </w:t>
      </w:r>
      <w:r>
        <w:t xml:space="preserve">lợi,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tốt. </w:t>
      </w:r>
      <w:r>
        <w:t xml:space="preserve">Rút </w:t>
      </w:r>
      <w:r>
        <w:rPr>
          <w:i/>
        </w:rPr>
        <w:t xml:space="preserve">ra </w:t>
      </w:r>
      <w:r>
        <w:t xml:space="preserve">bài </w:t>
      </w:r>
      <w:r>
        <w:t xml:space="preserve">học </w:t>
      </w:r>
      <w:r>
        <w:t xml:space="preserve">bổ </w:t>
      </w:r>
      <w:r>
        <w:t xml:space="preserve">ích. </w:t>
      </w:r>
      <w:r>
        <w:t xml:space="preserve">kiến </w:t>
      </w:r>
      <w:r>
        <w:rPr>
          <w:i/>
        </w:rPr>
        <w:t xml:space="preserve">bổ </w:t>
      </w:r>
      <w:r>
        <w:rPr>
          <w:i/>
        </w:rPr>
        <w:t xml:space="preserve">ích </w:t>
      </w:r>
      <w:r>
        <w:t xml:space="preserve">cho </w:t>
      </w:r>
      <w:r>
        <w:t xml:space="preserve">công </w:t>
      </w:r>
      <w:r>
        <w:t xml:space="preserve">tác.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khuyết </w:t>
      </w:r>
      <w:r>
        <w:rPr>
          <w:i/>
        </w:rPr>
        <w:t xml:space="preserve">động từ </w:t>
      </w:r>
      <w:r>
        <w:t xml:space="preserve">Thêm </w:t>
      </w:r>
      <w:r>
        <w:t xml:space="preserve">vào </w:t>
      </w:r>
      <w:r>
        <w:t xml:space="preserve">chỗ </w:t>
      </w:r>
      <w:r>
        <w:t xml:space="preserve">còn </w:t>
      </w:r>
      <w:r>
        <w:t xml:space="preserve">thiếu </w:t>
      </w:r>
      <w:r>
        <w:t xml:space="preserve">sót. </w:t>
      </w:r>
      <w:r>
        <w:t xml:space="preserve">Góp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bổ </w:t>
      </w:r>
      <w:r>
        <w:rPr>
          <w:i/>
        </w:rPr>
        <w:t xml:space="preserve">khuyết. </w:t>
      </w:r>
      <w:r>
        <w:t xml:space="preserve">Bổ </w:t>
      </w:r>
      <w:r>
        <w:rPr>
          <w:i/>
        </w:rPr>
        <w:t xml:space="preserve">khuyết </w:t>
      </w:r>
      <w:r>
        <w:rPr>
          <w:i/>
        </w:rPr>
        <w:t xml:space="preserve">cho </w:t>
      </w:r>
      <w:r>
        <w:rPr>
          <w:i/>
        </w:rPr>
        <w:t xml:space="preserve">kể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Thành </w:t>
      </w:r>
      <w:r>
        <w:t xml:space="preserve">phần </w:t>
      </w:r>
      <w:r>
        <w:t xml:space="preserve">phụ </w:t>
      </w:r>
      <w:r>
        <w:t xml:space="preserve">của </w:t>
      </w:r>
      <w:r>
        <w:t xml:space="preserve">câu </w:t>
      </w:r>
      <w:r>
        <w:t xml:space="preserve">đặt </w:t>
      </w:r>
      <w:r>
        <w:t xml:space="preserve">sau </w:t>
      </w:r>
      <w:r>
        <w:t xml:space="preserve">vị </w:t>
      </w:r>
      <w:r>
        <w:t xml:space="preserve">ngữ, </w:t>
      </w:r>
      <w:r>
        <w:t xml:space="preserve">biểu </w:t>
      </w:r>
      <w:r>
        <w:t xml:space="preserve">thị </w:t>
      </w:r>
      <w:r>
        <w:t xml:space="preserve">đối </w:t>
      </w:r>
      <w:r>
        <w:t xml:space="preserve">tượng </w:t>
      </w:r>
      <w:r>
        <w:t xml:space="preserve">của </w:t>
      </w:r>
      <w:r>
        <w:t xml:space="preserve">hoạt </w:t>
      </w:r>
      <w:r>
        <w:t xml:space="preserve">động.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nhào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Đâm </w:t>
      </w:r>
      <w:r>
        <w:t xml:space="preserve">đầu </w:t>
      </w:r>
      <w:r>
        <w:t xml:space="preserve">nhào </w:t>
      </w:r>
      <w:r>
        <w:t xml:space="preserve">xuống. </w:t>
      </w:r>
      <w:r>
        <w:t xml:space="preserve">Ngã </w:t>
      </w:r>
      <w:r>
        <w:rPr>
          <w:i/>
        </w:rPr>
        <w:t xml:space="preserve">bổ </w:t>
      </w:r>
      <w:r>
        <w:rPr>
          <w:i/>
        </w:rPr>
        <w:t xml:space="preserve">nhào. </w:t>
      </w:r>
      <w:r>
        <w:t xml:space="preserve">Máy </w:t>
      </w:r>
      <w:r>
        <w:t xml:space="preserve">bay </w:t>
      </w:r>
      <w:r>
        <w:t xml:space="preserve">bổ </w:t>
      </w:r>
      <w:r>
        <w:rPr>
          <w:i/>
        </w:rPr>
        <w:t xml:space="preserve">nhào </w:t>
      </w:r>
      <w:r>
        <w:t xml:space="preserve">ném </w:t>
      </w:r>
      <w:r>
        <w:t xml:space="preserve">bom. </w:t>
      </w:r>
      <w:r>
        <w:rPr>
          <w:b/>
        </w:rPr>
        <w:t xml:space="preserve">2 </w:t>
      </w:r>
      <w:r>
        <w:t xml:space="preserve">Lao </w:t>
      </w:r>
      <w:r>
        <w:t xml:space="preserve">mình </w:t>
      </w:r>
      <w:r>
        <w:t xml:space="preserve">chạy </w:t>
      </w:r>
      <w:r>
        <w:t xml:space="preserve">vội. </w:t>
      </w:r>
      <w:r>
        <w:t xml:space="preserve">Mọi </w:t>
      </w:r>
      <w:r>
        <w:t xml:space="preserve">người </w:t>
      </w:r>
      <w:r>
        <w:t xml:space="preserve">bổ </w:t>
      </w:r>
      <w:r>
        <w:rPr>
          <w:i/>
        </w:rPr>
        <w:t xml:space="preserve">nhào </w:t>
      </w:r>
      <w:r>
        <w:t xml:space="preserve">đi </w:t>
      </w:r>
      <w:r>
        <w:t xml:space="preserve">tìm.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nháo </w:t>
      </w:r>
      <w:r>
        <w:rPr>
          <w:i/>
        </w:rPr>
        <w:t xml:space="preserve">động từ </w:t>
      </w:r>
      <w:r>
        <w:t xml:space="preserve">(khẩu ngữ). </w:t>
      </w:r>
      <w:r>
        <w:t xml:space="preserve">Lao </w:t>
      </w:r>
      <w:r>
        <w:t xml:space="preserve">mình </w:t>
      </w:r>
      <w:r>
        <w:t xml:space="preserve">chạy </w:t>
      </w:r>
      <w:r>
        <w:t xml:space="preserve">vội </w:t>
      </w:r>
      <w:r>
        <w:t xml:space="preserve">theo </w:t>
      </w:r>
      <w:r>
        <w:t xml:space="preserve">hướng </w:t>
      </w:r>
      <w:r>
        <w:t xml:space="preserve">này, </w:t>
      </w:r>
      <w:r>
        <w:t xml:space="preserve">hướng </w:t>
      </w:r>
      <w:r>
        <w:t xml:space="preserve">khác. </w:t>
      </w:r>
      <w:r>
        <w:t xml:space="preserve">Mọi </w:t>
      </w:r>
      <w:r>
        <w:t xml:space="preserve">người </w:t>
      </w:r>
      <w:r>
        <w:t xml:space="preserve">hốt </w:t>
      </w:r>
      <w:r>
        <w:rPr>
          <w:i/>
        </w:rPr>
        <w:t xml:space="preserve">hoảng, </w:t>
      </w:r>
      <w:r>
        <w:rPr>
          <w:i/>
        </w:rPr>
        <w:t xml:space="preserve">bổ </w:t>
      </w:r>
      <w:r>
        <w:rPr>
          <w:i/>
        </w:rPr>
        <w:t xml:space="preserve">nháo </w:t>
      </w:r>
      <w:r>
        <w:t xml:space="preserve">đi </w:t>
      </w:r>
      <w:r>
        <w:t xml:space="preserve">tìm.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nháo </w:t>
      </w:r>
      <w:r>
        <w:rPr>
          <w:b/>
        </w:rPr>
        <w:t xml:space="preserve">bổ </w:t>
      </w:r>
      <w:r>
        <w:rPr>
          <w:b/>
        </w:rPr>
        <w:t xml:space="preserve">nhào </w:t>
      </w:r>
      <w:r>
        <w:rPr>
          <w:i/>
        </w:rPr>
        <w:t xml:space="preserve">động từ </w:t>
      </w:r>
      <w:r>
        <w:t xml:space="preserve">(hay </w:t>
      </w:r>
      <w:r>
        <w:t xml:space="preserve">phụ từ). </w:t>
      </w:r>
      <w:r>
        <w:t xml:space="preserve">(khẩu ngữ). </w:t>
      </w:r>
      <w:r>
        <w:t xml:space="preserve">Như‡ </w:t>
      </w:r>
      <w:r>
        <w:rPr>
          <w:i/>
        </w:rPr>
        <w:t xml:space="preserve">bổ </w:t>
      </w:r>
      <w:r>
        <w:rPr>
          <w:i/>
        </w:rPr>
        <w:t xml:space="preserve">nháo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Chạyt </w:t>
      </w:r>
      <w:r>
        <w:rPr>
          <w:i/>
        </w:rPr>
        <w:t xml:space="preserve">bổ </w:t>
      </w:r>
      <w:r>
        <w:rPr>
          <w:i/>
        </w:rPr>
        <w:t xml:space="preserve">nháo </w:t>
      </w:r>
      <w:r>
        <w:rPr>
          <w:i/>
        </w:rPr>
        <w:t xml:space="preserve">bổ </w:t>
      </w:r>
      <w:r>
        <w:rPr>
          <w:i/>
        </w:rPr>
        <w:t xml:space="preserve">nhào.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nhậm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bổ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nhiệm </w:t>
      </w:r>
      <w:r>
        <w:rPr>
          <w:b/>
        </w:rPr>
        <w:t xml:space="preserve">đpg. </w:t>
      </w:r>
      <w:r>
        <w:t xml:space="preserve">(trang trọng). </w:t>
      </w:r>
      <w:r>
        <w:t xml:space="preserve">Cử </w:t>
      </w:r>
      <w:r>
        <w:t xml:space="preserve">giữ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nước. </w:t>
      </w:r>
      <w:r>
        <w:rPr>
          <w:i/>
        </w:rPr>
        <w:t xml:space="preserve">Bổ </w:t>
      </w:r>
      <w:r>
        <w:t xml:space="preserve">nhiệm </w:t>
      </w:r>
      <w:r>
        <w:rPr>
          <w:i/>
        </w:rPr>
        <w:t xml:space="preserve">đại </w:t>
      </w:r>
      <w:r>
        <w:rPr>
          <w:i/>
        </w:rPr>
        <w:t xml:space="preserve">sứ. </w:t>
      </w:r>
      <w:r>
        <w:t xml:space="preserve">bổ </w:t>
      </w:r>
      <w:r>
        <w:t xml:space="preserve">sấp </w:t>
      </w:r>
      <w:r>
        <w:t xml:space="preserve">bổ </w:t>
      </w:r>
      <w:r>
        <w:t xml:space="preserve">ngửa </w:t>
      </w:r>
      <w:r>
        <w:t xml:space="preserve">động từ </w:t>
      </w:r>
      <w:r>
        <w:t xml:space="preserve">(hay </w:t>
      </w:r>
      <w:r>
        <w:t xml:space="preserve">phụ từ). </w:t>
      </w:r>
      <w:r>
        <w:t xml:space="preserve">(khẩu ngữ). </w:t>
      </w:r>
      <w:r>
        <w:t xml:space="preserve">Như </w:t>
      </w:r>
      <w:r>
        <w:rPr>
          <w:i/>
        </w:rPr>
        <w:t xml:space="preserve">bổ </w:t>
      </w:r>
      <w:r>
        <w:rPr>
          <w:i/>
        </w:rPr>
        <w:t xml:space="preserve">nháo </w:t>
      </w:r>
      <w:r>
        <w:rPr>
          <w:i/>
        </w:rPr>
        <w:t xml:space="preserve">bổ </w:t>
      </w:r>
      <w:r>
        <w:rPr>
          <w:i/>
        </w:rPr>
        <w:t xml:space="preserve">nhào.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sung </w:t>
      </w:r>
      <w:r>
        <w:rPr>
          <w:i/>
        </w:rPr>
        <w:t xml:space="preserve">động từ </w:t>
      </w:r>
      <w:r>
        <w:t xml:space="preserve">Thêm </w:t>
      </w:r>
      <w:r>
        <w:t xml:space="preserve">vào </w:t>
      </w:r>
      <w:r>
        <w:t xml:space="preserve">cho </w:t>
      </w:r>
      <w:r>
        <w:t xml:space="preserve">đủ. </w:t>
      </w:r>
      <w:r>
        <w:rPr>
          <w:i/>
        </w:rPr>
        <w:t xml:space="preserve">Bổ </w:t>
      </w:r>
      <w:r>
        <w:t xml:space="preserve">sung </w:t>
      </w:r>
      <w:r>
        <w:t xml:space="preserve">ý </w:t>
      </w:r>
      <w:r>
        <w:rPr>
          <w:i/>
        </w:rPr>
        <w:t xml:space="preserve">kiến. </w:t>
      </w:r>
      <w:r>
        <w:t xml:space="preserve">Báo </w:t>
      </w:r>
      <w:r>
        <w:rPr>
          <w:i/>
        </w:rPr>
        <w:t xml:space="preserve">cáo </w:t>
      </w:r>
      <w:r>
        <w:t xml:space="preserve">bổ </w:t>
      </w:r>
      <w:r>
        <w:t xml:space="preserve">sung.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Giúp </w:t>
      </w:r>
      <w:r>
        <w:t xml:space="preserve">thêm </w:t>
      </w:r>
      <w:r>
        <w:t xml:space="preserve">vào, </w:t>
      </w:r>
      <w:r>
        <w:t xml:space="preserve">phụ </w:t>
      </w:r>
      <w:r>
        <w:t xml:space="preserve">thêm </w:t>
      </w:r>
      <w:r>
        <w:t xml:space="preserve">vào </w:t>
      </w:r>
      <w:r>
        <w:t xml:space="preserve">cho </w:t>
      </w:r>
      <w:r>
        <w:t xml:space="preserve">đủ </w:t>
      </w:r>
      <w:r>
        <w:t xml:space="preserve">hơn, </w:t>
      </w:r>
      <w:r>
        <w:t xml:space="preserve">tốt </w:t>
      </w:r>
      <w:r>
        <w:t xml:space="preserve">hơn. </w:t>
      </w:r>
      <w:r>
        <w:t xml:space="preserve">Ngành </w:t>
      </w:r>
      <w:r>
        <w:t xml:space="preserve">sản </w:t>
      </w:r>
      <w:r>
        <w:t xml:space="preserve">xuất </w:t>
      </w:r>
      <w:r>
        <w:t xml:space="preserve">phụ, </w:t>
      </w:r>
      <w:r>
        <w:t xml:space="preserve">bổ </w:t>
      </w:r>
      <w:r>
        <w:t xml:space="preserve">trợ </w:t>
      </w:r>
      <w:r>
        <w:t xml:space="preserve">cho </w:t>
      </w:r>
      <w:r>
        <w:t xml:space="preserve">ngành </w:t>
      </w:r>
      <w:r>
        <w:rPr>
          <w:i/>
        </w:rPr>
        <w:t xml:space="preserve">sản </w:t>
      </w:r>
      <w:r>
        <w:t xml:space="preserve">xuất </w:t>
      </w:r>
      <w:r>
        <w:t xml:space="preserve">chính.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trụ </w:t>
      </w:r>
      <w:r>
        <w:rPr>
          <w:i/>
        </w:rPr>
        <w:t xml:space="preserve">động từ </w:t>
      </w:r>
      <w:r>
        <w:t xml:space="preserve">Xây </w:t>
      </w:r>
      <w:r>
        <w:t xml:space="preserve">trụ </w:t>
      </w:r>
      <w:r>
        <w:t xml:space="preserve">nhô </w:t>
      </w:r>
      <w:r>
        <w:t xml:space="preserve">ra </w:t>
      </w:r>
      <w:r>
        <w:t xml:space="preserve">khỏi </w:t>
      </w:r>
      <w:r>
        <w:t xml:space="preserve">mặt </w:t>
      </w:r>
      <w:r>
        <w:t xml:space="preserve">tường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tường </w:t>
      </w:r>
      <w:r>
        <w:t xml:space="preserve">đứng </w:t>
      </w:r>
      <w:r>
        <w:t xml:space="preserve">vững. </w:t>
      </w:r>
      <w:r>
        <w:t xml:space="preserve">Tường </w:t>
      </w:r>
      <w:r>
        <w:rPr>
          <w:i/>
        </w:rPr>
        <w:t xml:space="preserve">xây </w:t>
      </w:r>
      <w:r>
        <w:t xml:space="preserve">có </w:t>
      </w:r>
      <w:r>
        <w:rPr>
          <w:i/>
        </w:rPr>
        <w:t xml:space="preserve">bố </w:t>
      </w:r>
      <w:r>
        <w:t xml:space="preserve">trụ.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túc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Bồi </w:t>
      </w:r>
      <w:r>
        <w:t xml:space="preserve">bổ </w:t>
      </w:r>
      <w:r>
        <w:t xml:space="preserve">thêm </w:t>
      </w:r>
      <w:r>
        <w:t xml:space="preserve">cho </w:t>
      </w:r>
      <w:r>
        <w:t xml:space="preserve">được </w:t>
      </w:r>
      <w:r>
        <w:t xml:space="preserve">đầy </w:t>
      </w:r>
      <w:r>
        <w:t xml:space="preserve">đủ, </w:t>
      </w:r>
      <w:r>
        <w:t xml:space="preserve">cho </w:t>
      </w:r>
      <w:r>
        <w:t xml:space="preserve">đáp </w:t>
      </w:r>
      <w:r>
        <w:t xml:space="preserve">ứng </w:t>
      </w:r>
      <w:r>
        <w:t xml:space="preserve">được </w:t>
      </w:r>
      <w:r>
        <w:t xml:space="preserve">yêu </w:t>
      </w:r>
      <w:r>
        <w:t xml:space="preserve">cầu. </w:t>
      </w:r>
      <w:r>
        <w:rPr>
          <w:i/>
        </w:rPr>
        <w:t xml:space="preserve">Bổ </w:t>
      </w:r>
      <w:r>
        <w:t xml:space="preserve">túc </w:t>
      </w:r>
      <w:r>
        <w:t xml:space="preserve">uề </w:t>
      </w:r>
      <w:r>
        <w:t xml:space="preserve">nghiệp </w:t>
      </w:r>
      <w:r>
        <w:t xml:space="preserve">vụ. </w:t>
      </w:r>
      <w:r>
        <w:rPr>
          <w:i/>
        </w:rPr>
        <w:t xml:space="preserve">Bổ </w:t>
      </w:r>
      <w:r>
        <w:t xml:space="preserve">túc </w:t>
      </w:r>
      <w:r>
        <w:rPr>
          <w:i/>
        </w:rPr>
        <w:t xml:space="preserve">uăn </w:t>
      </w:r>
      <w:r>
        <w:t xml:space="preserve">hoá*. </w:t>
      </w:r>
      <w:r>
        <w:rPr>
          <w:b/>
        </w:rPr>
        <w:t xml:space="preserve">2 </w:t>
      </w:r>
      <w:r>
        <w:t xml:space="preserve">(kng,). </w:t>
      </w:r>
      <w:r>
        <w:t xml:space="preserve">Bồ </w:t>
      </w:r>
      <w:r>
        <w:t xml:space="preserve">túc </w:t>
      </w:r>
      <w:r>
        <w:t xml:space="preserve">văn </w:t>
      </w:r>
      <w:r>
        <w:t xml:space="preserve">hoá </w:t>
      </w:r>
      <w:r>
        <w:t xml:space="preserve">(nói </w:t>
      </w:r>
      <w:r>
        <w:t xml:space="preserve">tắt). </w:t>
      </w:r>
      <w:r>
        <w:rPr>
          <w:i/>
        </w:rPr>
        <w:t xml:space="preserve">Học </w:t>
      </w:r>
      <w:r>
        <w:rPr>
          <w:i/>
        </w:rPr>
        <w:t xml:space="preserve">bổ </w:t>
      </w:r>
      <w:r>
        <w:rPr>
          <w:i/>
        </w:rPr>
        <w:t xml:space="preserve">túc. </w:t>
      </w:r>
      <w:r>
        <w:rPr>
          <w:i/>
        </w:rPr>
        <w:t xml:space="preserve">Lớp </w:t>
      </w:r>
      <w:r>
        <w:rPr>
          <w:i/>
        </w:rPr>
        <w:t xml:space="preserve">bổ </w:t>
      </w:r>
      <w:r>
        <w:rPr>
          <w:i/>
        </w:rPr>
        <w:t xml:space="preserve">túc. </w:t>
      </w:r>
      <w:r>
        <w:br/>
      </w:r>
      <w:r>
        <w:rPr>
          <w:b/>
        </w:rPr>
        <w:t xml:space="preserve">bổ </w:t>
      </w:r>
      <w:r>
        <w:rPr>
          <w:b/>
        </w:rPr>
        <w:t xml:space="preserve">túc </w:t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Nâng </w:t>
      </w:r>
      <w:r>
        <w:t xml:space="preserve">cao </w:t>
      </w:r>
      <w:r>
        <w:t xml:space="preserve">văn </w:t>
      </w:r>
      <w:r>
        <w:t xml:space="preserve">hoá </w:t>
      </w:r>
      <w:r>
        <w:t xml:space="preserve">cho </w:t>
      </w:r>
      <w:r>
        <w:t xml:space="preserve">người </w:t>
      </w:r>
      <w:r>
        <w:t xml:space="preserve">lớn </w:t>
      </w:r>
      <w:r>
        <w:t xml:space="preserve">tuổi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trình </w:t>
      </w:r>
      <w:r>
        <w:t xml:space="preserve">độ </w:t>
      </w:r>
      <w:r>
        <w:t xml:space="preserve">cấp </w:t>
      </w:r>
      <w:r>
        <w:t xml:space="preserve">phổ </w:t>
      </w:r>
      <w:r>
        <w:t xml:space="preserve">thông. </w:t>
      </w:r>
      <w:r>
        <w:br/>
      </w:r>
      <w:r>
        <w:rPr>
          <w:b/>
        </w:rPr>
        <w:t xml:space="preserve">bỗ </w:t>
      </w:r>
      <w:r>
        <w:rPr>
          <w:b/>
        </w:rPr>
        <w:t xml:space="preserve">bã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Vụng </w:t>
      </w:r>
      <w:r>
        <w:t xml:space="preserve">về, </w:t>
      </w:r>
      <w:r>
        <w:t xml:space="preserve">thô </w:t>
      </w:r>
      <w:r>
        <w:t xml:space="preserve">lỗ,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tứ. </w:t>
      </w:r>
      <w:r>
        <w:t xml:space="preserve">Ăn </w:t>
      </w:r>
      <w:r>
        <w:t xml:space="preserve">nói </w:t>
      </w:r>
      <w:r>
        <w:rPr>
          <w:i/>
        </w:rPr>
        <w:t xml:space="preserve">bỗ </w:t>
      </w:r>
      <w:r>
        <w:rPr>
          <w:i/>
        </w:rPr>
        <w:t xml:space="preserve">bã. </w:t>
      </w:r>
      <w:r>
        <w:rPr>
          <w:b/>
        </w:rPr>
        <w:t xml:space="preserve">2 </w:t>
      </w:r>
      <w:r>
        <w:t xml:space="preserve">(ít dùng). </w:t>
      </w:r>
      <w:r>
        <w:rPr>
          <w:i/>
        </w:rPr>
        <w:t xml:space="preserve">(Bữa </w:t>
      </w:r>
      <w:r>
        <w:t xml:space="preserve">ăn, </w:t>
      </w:r>
      <w:r>
        <w:t xml:space="preserve">thức </w:t>
      </w:r>
      <w:r>
        <w:t xml:space="preserve">ăn) </w:t>
      </w:r>
      <w:r>
        <w:t xml:space="preserve">đầy </w:t>
      </w:r>
      <w:r>
        <w:t xml:space="preserve">đủ </w:t>
      </w:r>
      <w:r>
        <w:t xml:space="preserve">nhưng </w:t>
      </w:r>
      <w:r>
        <w:t xml:space="preserve">không </w:t>
      </w:r>
      <w:r>
        <w:t xml:space="preserve">được </w:t>
      </w:r>
      <w:r>
        <w:t xml:space="preserve">ngon, </w:t>
      </w:r>
      <w:r>
        <w:t xml:space="preserve">do </w:t>
      </w:r>
      <w:r>
        <w:t xml:space="preserve">cách </w:t>
      </w:r>
      <w:r>
        <w:t xml:space="preserve">nấu </w:t>
      </w:r>
      <w:r>
        <w:t xml:space="preserve">sơ </w:t>
      </w:r>
      <w:r>
        <w:t xml:space="preserve">sài, </w:t>
      </w:r>
      <w:r>
        <w:t xml:space="preserve">cốt </w:t>
      </w:r>
      <w:r>
        <w:t xml:space="preserve">lấy </w:t>
      </w:r>
      <w:r>
        <w:t xml:space="preserve">nhiều. </w:t>
      </w:r>
      <w: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bỗ </w:t>
      </w:r>
      <w:r>
        <w:rPr>
          <w:i/>
        </w:rPr>
        <w:t xml:space="preserve">bã, </w:t>
      </w:r>
      <w:r>
        <w:t xml:space="preserve">cốt </w:t>
      </w:r>
      <w:r>
        <w:rPr>
          <w:i/>
        </w:rPr>
        <w:t xml:space="preserve">lâyno. </w:t>
      </w:r>
      <w:r>
        <w:br/>
      </w:r>
      <w:r>
        <w:rPr>
          <w:b/>
        </w:rPr>
        <w:t xml:space="preserve">bố,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(kng., </w:t>
      </w:r>
      <w:r>
        <w:t xml:space="preserve">hoặc </w:t>
      </w:r>
      <w:r>
        <w:t xml:space="preserve">phương ngữ). </w:t>
      </w:r>
      <w:r>
        <w:t xml:space="preserve">Cha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Con </w:t>
      </w:r>
      <w:r>
        <w:t xml:space="preserve">giống </w:t>
      </w:r>
      <w:r>
        <w:rPr>
          <w:i/>
        </w:rPr>
        <w:t xml:space="preserve">bố. </w:t>
      </w:r>
      <w:r>
        <w:t xml:space="preserve">Bố </w:t>
      </w:r>
      <w:r>
        <w:t xml:space="preserve">chồng. </w:t>
      </w:r>
      <w:r>
        <w:t xml:space="preserve">Con </w:t>
      </w:r>
      <w:r>
        <w:rPr>
          <w:i/>
        </w:rPr>
        <w:t xml:space="preserve">lại </w:t>
      </w:r>
      <w:r>
        <w:rPr>
          <w:i/>
        </w:rPr>
        <w:t xml:space="preserve">đây </w:t>
      </w:r>
      <w:r>
        <w:t xml:space="preserve">với </w:t>
      </w:r>
      <w:r>
        <w:rPr>
          <w:i/>
        </w:rPr>
        <w:t xml:space="preserve">bối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Con </w:t>
      </w:r>
      <w:r>
        <w:t xml:space="preserve">vật </w:t>
      </w:r>
      <w:r>
        <w:t xml:space="preserve">đực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trước, </w:t>
      </w:r>
      <w:r>
        <w:t xml:space="preserve">trong </w:t>
      </w:r>
      <w:r>
        <w:t xml:space="preserve">quan </w:t>
      </w:r>
      <w:r>
        <w:t xml:space="preserve">hệ </w:t>
      </w:r>
      <w:r>
        <w:rPr>
          <w:i/>
        </w:rPr>
        <w:t xml:space="preserve">với </w:t>
      </w:r>
      <w:r>
        <w:t xml:space="preserve">những </w:t>
      </w:r>
      <w:r>
        <w:t xml:space="preserve">con </w:t>
      </w:r>
      <w:r>
        <w:t xml:space="preserve">vật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sau </w:t>
      </w:r>
      <w:r>
        <w:t xml:space="preserve">và </w:t>
      </w:r>
      <w:r>
        <w:t xml:space="preserve">được </w:t>
      </w:r>
      <w:r>
        <w:t xml:space="preserve">trực </w:t>
      </w:r>
      <w:r>
        <w:t xml:space="preserve">tiếp </w:t>
      </w:r>
      <w:r>
        <w:t xml:space="preserve">sinh </w:t>
      </w:r>
      <w:r>
        <w:t xml:space="preserve">ra. </w:t>
      </w:r>
      <w:r>
        <w:t xml:space="preserve">Lựa </w:t>
      </w:r>
      <w:r>
        <w:t xml:space="preserve">chọn </w:t>
      </w:r>
      <w:r>
        <w:t xml:space="preserve">cá </w:t>
      </w:r>
      <w:r>
        <w:rPr>
          <w:i/>
        </w:rPr>
        <w:t xml:space="preserve">bố, </w:t>
      </w:r>
      <w:r>
        <w:rPr>
          <w:i/>
        </w:rPr>
        <w:t xml:space="preserve">cá </w:t>
      </w:r>
      <w:r>
        <w:rPr>
          <w:i/>
        </w:rPr>
        <w:t xml:space="preserve">mẹ. </w:t>
      </w:r>
      <w:r>
        <w:rPr>
          <w:b/>
        </w:rPr>
        <w:t xml:space="preserve">3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lớn </w:t>
      </w:r>
      <w:r>
        <w:t xml:space="preserve">tuổi, </w:t>
      </w:r>
      <w:r>
        <w:t xml:space="preserve">đáng </w:t>
      </w:r>
      <w:r>
        <w:t xml:space="preserve">bậc </w:t>
      </w:r>
      <w:r>
        <w:t xml:space="preserve">cha </w:t>
      </w:r>
      <w:r>
        <w:t xml:space="preserve">(tỏ </w:t>
      </w:r>
      <w:r>
        <w:t xml:space="preserve">ý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vui </w:t>
      </w:r>
      <w:r>
        <w:t xml:space="preserve">đùa). </w:t>
      </w:r>
      <w:r>
        <w:rPr>
          <w:i/>
        </w:rPr>
        <w:t xml:space="preserve">Nhà </w:t>
      </w:r>
      <w:r>
        <w:rPr>
          <w:i/>
        </w:rPr>
        <w:t xml:space="preserve">bố </w:t>
      </w:r>
      <w:r>
        <w:rPr>
          <w:i/>
        </w:rPr>
        <w:t xml:space="preserve">ở </w:t>
      </w:r>
      <w:r>
        <w:rPr>
          <w:i/>
        </w:rPr>
        <w:t xml:space="preserve">đâu? </w:t>
      </w:r>
      <w:r>
        <w:rPr>
          <w:i/>
        </w:rPr>
        <w:t xml:space="preserve">Bố </w:t>
      </w:r>
      <w:r>
        <w:rPr>
          <w:i/>
        </w:rPr>
        <w:t xml:space="preserve">già*. </w:t>
      </w:r>
      <w:r>
        <w:rPr>
          <w:b/>
        </w:rPr>
        <w:t xml:space="preserve">4 </w:t>
      </w:r>
      <w:r>
        <w:t xml:space="preserve">(thông tục).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hàng </w:t>
      </w:r>
      <w:r>
        <w:t xml:space="preserve">bạn </w:t>
      </w:r>
      <w:r>
        <w:t xml:space="preserve">bè </w:t>
      </w:r>
      <w:r>
        <w:t xml:space="preserve">hoặc </w:t>
      </w:r>
      <w:r>
        <w:rPr>
          <w:i/>
        </w:rPr>
        <w:t xml:space="preserve">trẻ </w:t>
      </w:r>
      <w:r>
        <w:t xml:space="preserve">em </w:t>
      </w:r>
      <w:r>
        <w:t xml:space="preserve">trai </w:t>
      </w:r>
      <w:r>
        <w:t xml:space="preserve">(hàm </w:t>
      </w:r>
      <w:r>
        <w:t xml:space="preserve">ý </w:t>
      </w:r>
      <w:r>
        <w:t xml:space="preserve">đùa </w:t>
      </w:r>
      <w:r>
        <w:t xml:space="preserve">nghịch </w:t>
      </w:r>
      <w:r>
        <w:t xml:space="preserve">hoặc </w:t>
      </w:r>
      <w:r>
        <w:t xml:space="preserve">không </w:t>
      </w:r>
      <w:r>
        <w:t xml:space="preserve">bằng </w:t>
      </w:r>
      <w:r>
        <w:t xml:space="preserve">lòng, </w:t>
      </w:r>
      <w:r>
        <w:t xml:space="preserve">trách </w:t>
      </w:r>
      <w:r>
        <w:t xml:space="preserve">mắng). </w:t>
      </w:r>
      <w:r>
        <w:rPr>
          <w:i/>
        </w:rPr>
        <w:t xml:space="preserve">Thôi </w:t>
      </w:r>
      <w:r>
        <w:rPr>
          <w:i/>
        </w:rPr>
        <w:t xml:space="preserve">đi </w:t>
      </w:r>
      <w:r>
        <w:rPr>
          <w:i/>
        </w:rPr>
        <w:t xml:space="preserve">các </w:t>
      </w:r>
      <w:r>
        <w:rPr>
          <w:i/>
        </w:rPr>
        <w:t xml:space="preserve">bố, </w:t>
      </w:r>
      <w:r>
        <w:rPr>
          <w:i/>
        </w:rPr>
        <w:t xml:space="preserve">đừng </w:t>
      </w:r>
      <w:r>
        <w:rPr>
          <w:i/>
        </w:rPr>
        <w:t xml:space="preserve">nghịch </w:t>
      </w:r>
      <w:r>
        <w:rPr>
          <w:i/>
        </w:rPr>
        <w:t xml:space="preserve">nữa! </w:t>
      </w:r>
      <w:r>
        <w:rPr>
          <w:b/>
        </w:rPr>
        <w:t xml:space="preserve">5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Cỡ </w:t>
      </w:r>
      <w:r>
        <w:rPr>
          <w:i/>
        </w:rPr>
        <w:t xml:space="preserve">lớn, </w:t>
      </w:r>
      <w:r>
        <w:t xml:space="preserve">to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chai </w:t>
      </w:r>
      <w:r>
        <w:t xml:space="preserve">lg). </w:t>
      </w:r>
      <w:r>
        <w:t xml:space="preserve">Chai </w:t>
      </w:r>
      <w:r>
        <w:rPr>
          <w:i/>
        </w:rPr>
        <w:t xml:space="preserve">bố. </w:t>
      </w:r>
      <w:r>
        <w:rPr>
          <w:b/>
        </w:rPr>
        <w:t xml:space="preserve">6 </w:t>
      </w:r>
      <w:r>
        <w:t xml:space="preserve">(thgt.; </w:t>
      </w:r>
      <w:r>
        <w:t xml:space="preserve">dùng </w:t>
      </w:r>
      <w:r>
        <w:t xml:space="preserve">sau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tiếng </w:t>
      </w:r>
      <w:r>
        <w:t xml:space="preserve">rủa,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hơi </w:t>
      </w:r>
      <w:r>
        <w:t xml:space="preserve">bực </w:t>
      </w:r>
      <w:r>
        <w:rPr>
          <w:i/>
        </w:rPr>
        <w:t xml:space="preserve">mình. </w:t>
      </w:r>
      <w:r>
        <w:rPr>
          <w:i/>
        </w:rPr>
        <w:t xml:space="preserve">Mất </w:t>
      </w:r>
      <w:r>
        <w:rPr>
          <w:i/>
        </w:rPr>
        <w:t xml:space="preserve">bố </w:t>
      </w:r>
      <w:r>
        <w:rPr>
          <w:i/>
        </w:rPr>
        <w:t xml:space="preserve">cái </w:t>
      </w:r>
      <w:r>
        <w:rPr>
          <w:i/>
        </w:rPr>
        <w:t xml:space="preserve">đồng </w:t>
      </w:r>
      <w:r>
        <w:rPr>
          <w:i/>
        </w:rPr>
        <w:t xml:space="preserve">hỗ </w:t>
      </w:r>
      <w:r>
        <w:rPr>
          <w:i/>
        </w:rPr>
        <w:t xml:space="preserve">rồi.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