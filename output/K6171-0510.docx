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phổ </w:t>
      </w:r>
      <w:r>
        <w:rPr>
          <w:b/>
        </w:rPr>
        <w:t xml:space="preserve">biến. </w:t>
      </w:r>
      <w:r>
        <w:rPr>
          <w:b/>
        </w:rPr>
        <w:t xml:space="preserve">II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đông </w:t>
      </w:r>
      <w:r>
        <w:t xml:space="preserve">đảo </w:t>
      </w:r>
      <w:r>
        <w:t xml:space="preserve">người </w:t>
      </w:r>
      <w:r>
        <w:t xml:space="preserve">biết </w:t>
      </w:r>
      <w:r>
        <w:t xml:space="preserve">bằng </w:t>
      </w:r>
      <w:r>
        <w:t xml:space="preserve">cách </w:t>
      </w:r>
      <w:r>
        <w:t xml:space="preserve">truyền </w:t>
      </w:r>
      <w:r>
        <w:t xml:space="preserve">đạt </w:t>
      </w:r>
      <w:r>
        <w:t xml:space="preserve">trực </w:t>
      </w:r>
      <w:r>
        <w:t xml:space="preserve">tiếp </w:t>
      </w:r>
      <w:r>
        <w:t xml:space="preserve">hay </w:t>
      </w:r>
      <w:r>
        <w:t xml:space="preserve">thông </w:t>
      </w:r>
      <w:r>
        <w:t xml:space="preserve">qua </w:t>
      </w:r>
      <w:r>
        <w:t xml:space="preserve">hình </w:t>
      </w:r>
      <w:r>
        <w:t xml:space="preserve">thức </w:t>
      </w:r>
      <w:r>
        <w:t xml:space="preserve">nào </w:t>
      </w:r>
      <w:r>
        <w:t xml:space="preserve">đó. </w:t>
      </w:r>
      <w:r>
        <w:t xml:space="preserve">Phổ </w:t>
      </w:r>
      <w:r>
        <w:t xml:space="preserve">biến </w:t>
      </w:r>
      <w:r>
        <w:rPr>
          <w:i/>
        </w:rPr>
        <w:t xml:space="preserve">kinh </w:t>
      </w:r>
      <w:r>
        <w:t xml:space="preserve">nghiệm. </w:t>
      </w:r>
      <w:r>
        <w:t xml:space="preserve">Sách </w:t>
      </w:r>
      <w:r>
        <w:rPr>
          <w:i/>
        </w:rPr>
        <w:t xml:space="preserve">phổ </w:t>
      </w:r>
      <w:r>
        <w:rPr>
          <w:i/>
        </w:rPr>
        <w:t xml:space="preserve">biến </w:t>
      </w:r>
      <w:r>
        <w:rPr>
          <w:i/>
        </w:rPr>
        <w:t xml:space="preserve">khoa </w:t>
      </w:r>
      <w:r>
        <w:t xml:space="preserve">học </w:t>
      </w:r>
      <w:r>
        <w:t xml:space="preserve">- </w:t>
      </w:r>
      <w:r>
        <w:rPr>
          <w:i/>
        </w:rPr>
        <w:t xml:space="preserve">kĩ </w:t>
      </w:r>
      <w:r>
        <w:t xml:space="preserve">thuật. </w:t>
      </w:r>
      <w:r>
        <w:br/>
      </w:r>
      <w:r>
        <w:rPr>
          <w:b/>
        </w:rPr>
        <w:t xml:space="preserve">phổ </w:t>
      </w:r>
      <w:r>
        <w:rPr>
          <w:b/>
        </w:rPr>
        <w:t xml:space="preserve">cập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rộng </w:t>
      </w:r>
      <w:r>
        <w:t xml:space="preserve">khắp, </w:t>
      </w:r>
      <w:r>
        <w:t xml:space="preserve">đến </w:t>
      </w:r>
      <w:r>
        <w:t xml:space="preserve">với </w:t>
      </w:r>
      <w:r>
        <w:t xml:space="preserve">quần </w:t>
      </w:r>
      <w:r>
        <w:t xml:space="preserve">chúng </w:t>
      </w:r>
      <w:r>
        <w:t xml:space="preserve">rộng </w:t>
      </w:r>
      <w:r>
        <w:t xml:space="preserve">rãi. </w:t>
      </w:r>
      <w:r>
        <w:t xml:space="preserve">Phố </w:t>
      </w:r>
      <w:r>
        <w:rPr>
          <w:i/>
        </w:rPr>
        <w:t xml:space="preserve">cập </w:t>
      </w:r>
      <w:r>
        <w:t xml:space="preserve">giáo </w:t>
      </w:r>
      <w:r>
        <w:rPr>
          <w:i/>
        </w:rPr>
        <w:t xml:space="preserve">dục </w:t>
      </w:r>
      <w:r>
        <w:t xml:space="preserve">phổ </w:t>
      </w:r>
      <w:r>
        <w:t xml:space="preserve">thông </w:t>
      </w:r>
      <w:r>
        <w:rPr>
          <w:i/>
        </w:rPr>
        <w:t xml:space="preserve">cho </w:t>
      </w:r>
      <w:r>
        <w:rPr>
          <w:i/>
        </w:rPr>
        <w:t xml:space="preserve">toàn </w:t>
      </w:r>
      <w:r>
        <w:rPr>
          <w:i/>
        </w:rPr>
        <w:t xml:space="preserve">dân. </w:t>
      </w:r>
      <w:r>
        <w:t xml:space="preserve">Sách </w:t>
      </w:r>
      <w:r>
        <w:t xml:space="preserve">phổ </w:t>
      </w:r>
      <w:r>
        <w:rPr>
          <w:i/>
        </w:rPr>
        <w:t xml:space="preserve">cập </w:t>
      </w:r>
      <w:r>
        <w:t xml:space="preserve">(dùng </w:t>
      </w:r>
      <w:r>
        <w:t xml:space="preserve">để </w:t>
      </w:r>
      <w:r>
        <w:t xml:space="preserve">phổ </w:t>
      </w:r>
      <w:r>
        <w:t xml:space="preserve">cập </w:t>
      </w:r>
      <w:r>
        <w:t xml:space="preserve">kiến </w:t>
      </w:r>
      <w:r>
        <w:t xml:space="preserve">thức). </w:t>
      </w:r>
      <w:r>
        <w:br/>
      </w:r>
      <w:r>
        <w:rPr>
          <w:b/>
        </w:rPr>
        <w:t xml:space="preserve">phổ </w:t>
      </w:r>
      <w:r>
        <w:rPr>
          <w:b/>
        </w:rPr>
        <w:t xml:space="preserve">độ </w:t>
      </w:r>
      <w:r>
        <w:rPr>
          <w:i/>
        </w:rPr>
        <w:t xml:space="preserve">động từ </w:t>
      </w:r>
      <w:r>
        <w:t xml:space="preserve">Cứu </w:t>
      </w:r>
      <w:r>
        <w:t xml:space="preserve">giúp </w:t>
      </w:r>
      <w:r>
        <w:t xml:space="preserve">khắp </w:t>
      </w:r>
      <w:r>
        <w:t xml:space="preserve">mọi </w:t>
      </w:r>
      <w:r>
        <w:t xml:space="preserve">người,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t xml:space="preserve">Phổ </w:t>
      </w:r>
      <w:r>
        <w:t xml:space="preserve">độ </w:t>
      </w:r>
      <w:r>
        <w:rPr>
          <w:i/>
        </w:rPr>
        <w:t xml:space="preserve">chúng </w:t>
      </w:r>
      <w:r>
        <w:rPr>
          <w:i/>
        </w:rPr>
        <w:t xml:space="preserve">sinh. </w:t>
      </w:r>
      <w:r>
        <w:t xml:space="preserve">phổ </w:t>
      </w:r>
      <w:r>
        <w:t xml:space="preserve">hệ </w:t>
      </w:r>
      <w:r>
        <w:t xml:space="preserve">danh từ </w:t>
      </w:r>
      <w:r>
        <w:t xml:space="preserve">Các </w:t>
      </w:r>
      <w:r>
        <w:t xml:space="preserve">thế </w:t>
      </w:r>
      <w:r>
        <w:t xml:space="preserve">hệ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của </w:t>
      </w:r>
      <w:r>
        <w:t xml:space="preserve">một </w:t>
      </w:r>
      <w:r>
        <w:t xml:space="preserve">dòng </w:t>
      </w:r>
      <w:r>
        <w:t xml:space="preserve">họ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phổ </w:t>
      </w:r>
      <w:r>
        <w:rPr>
          <w:b/>
        </w:rPr>
        <w:t xml:space="preserve">niệm </w:t>
      </w:r>
      <w:r>
        <w:rPr>
          <w:i/>
        </w:rPr>
        <w:t xml:space="preserve">danh từ </w:t>
      </w:r>
      <w:r>
        <w:t xml:space="preserve">(ít dùng). </w:t>
      </w:r>
      <w:r>
        <w:t xml:space="preserve">Hiện </w:t>
      </w:r>
      <w:r>
        <w:t xml:space="preserve">tượng </w:t>
      </w:r>
      <w:r>
        <w:t xml:space="preserve">phổ </w:t>
      </w:r>
      <w:r>
        <w:t xml:space="preserve">quát </w:t>
      </w:r>
      <w:r>
        <w:t xml:space="preserve">trong </w:t>
      </w:r>
      <w:r>
        <w:t xml:space="preserve">các </w:t>
      </w:r>
      <w:r>
        <w:t xml:space="preserve">ngôn </w:t>
      </w:r>
      <w:r>
        <w:t xml:space="preserve">ngữ </w:t>
      </w:r>
      <w:r>
        <w:t xml:space="preserve">trên </w:t>
      </w:r>
      <w:r>
        <w:t xml:space="preserve">thế </w:t>
      </w:r>
      <w:r>
        <w:rPr>
          <w:i/>
        </w:rPr>
        <w:t xml:space="preserve">giới. </w:t>
      </w:r>
      <w:r>
        <w:br/>
      </w:r>
      <w:r>
        <w:rPr>
          <w:b/>
        </w:rPr>
        <w:t xml:space="preserve">phổ </w:t>
      </w:r>
      <w:r>
        <w:rPr>
          <w:b/>
        </w:rPr>
        <w:t xml:space="preserve">quát </w:t>
      </w:r>
      <w:r>
        <w:rPr>
          <w:i/>
        </w:rPr>
        <w:t xml:space="preserve">tính từ </w:t>
      </w:r>
      <w:r>
        <w:t xml:space="preserve">Phổ </w:t>
      </w:r>
      <w:r>
        <w:t xml:space="preserve">biến </w:t>
      </w:r>
      <w:r>
        <w:t xml:space="preserve">một </w:t>
      </w:r>
      <w:r>
        <w:t xml:space="preserve">cách </w:t>
      </w:r>
      <w:r>
        <w:t xml:space="preserve">rộng </w:t>
      </w:r>
      <w:r>
        <w:t xml:space="preserve">khắp. </w:t>
      </w:r>
      <w: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phổ </w:t>
      </w:r>
      <w:r>
        <w:rPr>
          <w:i/>
        </w:rPr>
        <w:t xml:space="preserve">quát. </w:t>
      </w:r>
      <w:r>
        <w:br/>
      </w:r>
      <w:r>
        <w:rPr>
          <w:b/>
        </w:rPr>
        <w:t xml:space="preserve">phổ </w:t>
      </w:r>
      <w:r>
        <w:rPr>
          <w:b/>
        </w:rPr>
        <w:t xml:space="preserve">thông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thông </w:t>
      </w:r>
      <w:r>
        <w:t xml:space="preserve">thường, </w:t>
      </w:r>
      <w:r>
        <w:t xml:space="preserve">hợp </w:t>
      </w:r>
      <w:r>
        <w:t xml:space="preserve">với </w:t>
      </w:r>
      <w:r>
        <w:t xml:space="preserve">số </w:t>
      </w:r>
      <w:r>
        <w:t xml:space="preserve">đông,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đặc </w:t>
      </w:r>
      <w:r>
        <w:t xml:space="preserve">biệt, </w:t>
      </w:r>
      <w:r>
        <w:t xml:space="preserve">không </w:t>
      </w:r>
      <w:r>
        <w:t xml:space="preserve">phải </w:t>
      </w:r>
      <w:r>
        <w:t xml:space="preserve">chuyên </w:t>
      </w:r>
      <w:r>
        <w:t xml:space="preserve">môn. </w:t>
      </w:r>
      <w:r>
        <w:t xml:space="preserve">Kiến </w:t>
      </w:r>
      <w:r>
        <w:t xml:space="preserve">thức </w:t>
      </w:r>
      <w:r>
        <w:t xml:space="preserve">phổ </w:t>
      </w:r>
      <w:r>
        <w:rPr>
          <w:i/>
        </w:rPr>
        <w:t xml:space="preserve">thông. </w:t>
      </w:r>
      <w:r>
        <w:rPr>
          <w:i/>
        </w:rPr>
        <w:t xml:space="preserve">Lối </w:t>
      </w:r>
      <w:r>
        <w:t xml:space="preserve">uiết </w:t>
      </w:r>
      <w:r>
        <w:rPr>
          <w:i/>
        </w:rPr>
        <w:t xml:space="preserve">phổ </w:t>
      </w:r>
      <w:r>
        <w:rPr>
          <w:i/>
        </w:rPr>
        <w:t xml:space="preserve">thông, </w:t>
      </w:r>
      <w:r>
        <w:rPr>
          <w:i/>
        </w:rPr>
        <w:t xml:space="preserve">dễ </w:t>
      </w:r>
      <w:r>
        <w:t xml:space="preserve">hiểu. </w:t>
      </w:r>
      <w:r>
        <w:rPr>
          <w:i/>
        </w:rPr>
        <w:t xml:space="preserve">Công </w:t>
      </w:r>
      <w:r>
        <w:rPr>
          <w:i/>
        </w:rPr>
        <w:t xml:space="preserve">cụ </w:t>
      </w:r>
      <w:r>
        <w:rPr>
          <w:i/>
        </w:rPr>
        <w:t xml:space="preserve">lao </w:t>
      </w:r>
      <w:r>
        <w:t xml:space="preserve">động </w:t>
      </w:r>
      <w:r>
        <w:t xml:space="preserve">phổ </w:t>
      </w:r>
      <w:r>
        <w:t xml:space="preserve">thông.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phổ </w:t>
      </w:r>
      <w:r>
        <w:rPr>
          <w:i/>
        </w:rPr>
        <w:t xml:space="preserve">biến. </w:t>
      </w:r>
      <w:r>
        <w:t xml:space="preserve">Đáp </w:t>
      </w:r>
      <w:r>
        <w:t xml:space="preserve">ứng </w:t>
      </w:r>
      <w:r>
        <w:t xml:space="preserve">nhu </w:t>
      </w:r>
      <w:r>
        <w:rPr>
          <w:i/>
        </w:rPr>
        <w:t xml:space="preserve">cầu </w:t>
      </w:r>
      <w:r>
        <w:t xml:space="preserve">phổ </w:t>
      </w:r>
      <w:r>
        <w:rPr>
          <w:i/>
        </w:rPr>
        <w:t xml:space="preserve">thông </w:t>
      </w:r>
      <w:r>
        <w:t xml:space="preserve">của </w:t>
      </w:r>
      <w:r>
        <w:t xml:space="preserve">nhân </w:t>
      </w:r>
      <w:r>
        <w:rPr>
          <w:i/>
        </w:rPr>
        <w:t xml:space="preserve">dân. </w:t>
      </w:r>
      <w:r>
        <w:t xml:space="preserve">II </w:t>
      </w:r>
      <w:r>
        <w:t xml:space="preserve">danh từ </w:t>
      </w:r>
      <w:r>
        <w:t xml:space="preserve">Bậc </w:t>
      </w:r>
      <w:r>
        <w:t xml:space="preserve">học </w:t>
      </w:r>
      <w:r>
        <w:t xml:space="preserve">gồm </w:t>
      </w:r>
      <w:r>
        <w:t xml:space="preserve">phổ </w:t>
      </w:r>
      <w:r>
        <w:t xml:space="preserve">thông </w:t>
      </w:r>
      <w:r>
        <w:t xml:space="preserve">cơ </w:t>
      </w:r>
      <w:r>
        <w:t xml:space="preserve">sở </w:t>
      </w:r>
      <w:r>
        <w:t xml:space="preserve">(hoặc </w:t>
      </w:r>
      <w:r>
        <w:t xml:space="preserve">tiểu </w:t>
      </w:r>
      <w:r>
        <w:t xml:space="preserve">học </w:t>
      </w:r>
      <w:r>
        <w:t xml:space="preserve">và </w:t>
      </w:r>
      <w:r>
        <w:t xml:space="preserve">trung </w:t>
      </w:r>
      <w:r>
        <w:t xml:space="preserve">học </w:t>
      </w:r>
      <w:r>
        <w:t xml:space="preserve">cơ </w:t>
      </w:r>
      <w:r>
        <w:t xml:space="preserve">sở) </w:t>
      </w:r>
      <w:r>
        <w:t xml:space="preserve">và </w:t>
      </w:r>
      <w:r>
        <w:t xml:space="preserve">phổ </w:t>
      </w:r>
      <w:r>
        <w:t xml:space="preserve">thông </w:t>
      </w:r>
      <w:r>
        <w:t xml:space="preserve">trung </w:t>
      </w:r>
      <w:r>
        <w:t xml:space="preserve">học. </w:t>
      </w:r>
      <w:r>
        <w:rPr>
          <w:i/>
        </w:rPr>
        <w:t xml:space="preserve">Các </w:t>
      </w:r>
      <w:r>
        <w:t xml:space="preserve">trường </w:t>
      </w:r>
      <w:r>
        <w:t xml:space="preserve">phổ </w:t>
      </w:r>
      <w:r>
        <w:t xml:space="preserve">thông. </w:t>
      </w:r>
      <w:r>
        <w:br/>
      </w:r>
      <w:r>
        <w:rPr>
          <w:b/>
        </w:rPr>
        <w:t xml:space="preserve">phổ </w:t>
      </w:r>
      <w:r>
        <w:rPr>
          <w:b/>
        </w:rPr>
        <w:t xml:space="preserve">thông </w:t>
      </w:r>
      <w:r>
        <w:rPr>
          <w:b/>
        </w:rPr>
        <w:t xml:space="preserve">cơ </w:t>
      </w:r>
      <w:r>
        <w:rPr>
          <w:b/>
        </w:rPr>
        <w:t xml:space="preserve">sở </w:t>
      </w:r>
      <w:r>
        <w:rPr>
          <w:i/>
        </w:rPr>
        <w:t xml:space="preserve">danh từ </w:t>
      </w:r>
      <w:r>
        <w:t xml:space="preserve">Cấp </w:t>
      </w:r>
      <w:r>
        <w:t xml:space="preserve">học </w:t>
      </w:r>
      <w:r>
        <w:t xml:space="preserve">đầu </w:t>
      </w:r>
      <w:r>
        <w:t xml:space="preserve">tiên </w:t>
      </w:r>
      <w:r>
        <w:t xml:space="preserve">từ </w:t>
      </w:r>
      <w:r>
        <w:t xml:space="preserve">lớp </w:t>
      </w:r>
      <w:r>
        <w:t xml:space="preserve">một </w:t>
      </w:r>
      <w:r>
        <w:t xml:space="preserve">đến </w:t>
      </w:r>
      <w:r>
        <w:t xml:space="preserve">lớp </w:t>
      </w:r>
      <w:r>
        <w:t xml:space="preserve">chín. </w:t>
      </w:r>
      <w:r>
        <w:rPr>
          <w:b/>
        </w:rPr>
        <w:t xml:space="preserve">12 </w:t>
      </w:r>
      <w:r>
        <w:t xml:space="preserve">năm </w:t>
      </w:r>
      <w:r>
        <w:t xml:space="preserve">trong </w:t>
      </w:r>
      <w:r>
        <w:t xml:space="preserve">bậc </w:t>
      </w:r>
      <w:r>
        <w:t xml:space="preserve">phổ </w:t>
      </w:r>
      <w:r>
        <w:t xml:space="preserve">thông. </w:t>
      </w:r>
      <w:r>
        <w:t xml:space="preserve">Trường </w:t>
      </w:r>
      <w:r>
        <w:t xml:space="preserve">phổ </w:t>
      </w:r>
      <w:r>
        <w:t xml:space="preserve">thông </w:t>
      </w:r>
      <w:r>
        <w:t xml:space="preserve">cơ </w:t>
      </w:r>
      <w:r>
        <w:t xml:space="preserve">sở. </w:t>
      </w:r>
      <w:r>
        <w:br/>
      </w:r>
      <w:r>
        <w:rPr>
          <w:b/>
        </w:rPr>
        <w:t xml:space="preserve">phổ </w:t>
      </w:r>
      <w:r>
        <w:rPr>
          <w:b/>
        </w:rPr>
        <w:t xml:space="preserve">thông </w:t>
      </w:r>
      <w:r>
        <w:rPr>
          <w:b/>
        </w:rPr>
        <w:t xml:space="preserve">đầu </w:t>
      </w:r>
      <w:r>
        <w:rPr>
          <w:b/>
        </w:rPr>
        <w:t xml:space="preserve">phiếu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bầu </w:t>
      </w:r>
      <w:r>
        <w:t xml:space="preserve">cử </w:t>
      </w:r>
      <w:r>
        <w:t xml:space="preserve">trong </w:t>
      </w:r>
      <w:r>
        <w:t xml:space="preserve">đó </w:t>
      </w:r>
      <w:r>
        <w:t xml:space="preserve">mọi </w:t>
      </w:r>
      <w:r>
        <w:t xml:space="preserve">người </w:t>
      </w:r>
      <w:r>
        <w:t xml:space="preserve">công </w:t>
      </w:r>
      <w:r>
        <w:t xml:space="preserve">dân </w:t>
      </w:r>
      <w:r>
        <w:t xml:space="preserve">đều </w:t>
      </w:r>
      <w:r>
        <w:t xml:space="preserve">có </w:t>
      </w:r>
      <w:r>
        <w:t xml:space="preserve">quyền </w:t>
      </w:r>
      <w:r>
        <w:t xml:space="preserve">tham </w:t>
      </w:r>
      <w:r>
        <w:t xml:space="preserve">gia. </w:t>
      </w:r>
      <w:r>
        <w:br/>
      </w:r>
      <w:r>
        <w:rPr>
          <w:b/>
        </w:rPr>
        <w:t xml:space="preserve">phổ </w:t>
      </w:r>
      <w:r>
        <w:rPr>
          <w:b/>
        </w:rPr>
        <w:t xml:space="preserve">thông </w:t>
      </w:r>
      <w:r>
        <w:rPr>
          <w:b/>
        </w:rPr>
        <w:t xml:space="preserve">trung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Trung </w:t>
      </w:r>
      <w:r>
        <w:t xml:space="preserve">học </w:t>
      </w:r>
      <w:r>
        <w:t xml:space="preserve">phổ </w:t>
      </w:r>
      <w:r>
        <w:t xml:space="preserve">thông. </w:t>
      </w:r>
      <w:r>
        <w:br/>
      </w:r>
      <w:r>
        <w:rPr>
          <w:b/>
        </w:rPr>
        <w:t xml:space="preserve">phố </w:t>
      </w:r>
      <w:r>
        <w:rPr>
          <w:i/>
        </w:rPr>
        <w:t xml:space="preserve">danh từ </w:t>
      </w:r>
      <w:r>
        <w:t xml:space="preserve">Đường </w:t>
      </w:r>
      <w:r>
        <w:t xml:space="preserve">ở </w:t>
      </w:r>
      <w:r>
        <w:t xml:space="preserve">thành </w:t>
      </w:r>
      <w:r>
        <w:t xml:space="preserve">phố, </w:t>
      </w:r>
      <w:r>
        <w:t xml:space="preserve">thị </w:t>
      </w:r>
      <w:r>
        <w:t xml:space="preserve">trấn, </w:t>
      </w:r>
      <w:r>
        <w:t xml:space="preserve">dọc </w:t>
      </w:r>
      <w:r>
        <w:t xml:space="preserve">hai </w:t>
      </w:r>
      <w:r>
        <w:t xml:space="preserve">bên </w:t>
      </w:r>
      <w:r>
        <w:t xml:space="preserve">có </w:t>
      </w:r>
      <w:r>
        <w:t xml:space="preserve">nhà </w:t>
      </w:r>
      <w:r>
        <w:t xml:space="preserve">cửa. </w:t>
      </w:r>
      <w:r>
        <w:rPr>
          <w:i/>
        </w:rPr>
        <w:t xml:space="preserve">Phố </w:t>
      </w:r>
      <w:r>
        <w:t xml:space="preserve">giăng </w:t>
      </w:r>
      <w:r>
        <w:t xml:space="preserve">như </w:t>
      </w:r>
      <w:r>
        <w:rPr>
          <w:i/>
        </w:rPr>
        <w:t xml:space="preserve">mắc </w:t>
      </w:r>
      <w:r>
        <w:t xml:space="preserve">cửi. </w:t>
      </w:r>
      <w:r>
        <w:t xml:space="preserve">Phố </w:t>
      </w:r>
      <w:r>
        <w:t xml:space="preserve">huyện. </w:t>
      </w:r>
      <w:r>
        <w:br/>
      </w:r>
      <w:r>
        <w:rPr>
          <w:b/>
        </w:rPr>
        <w:t xml:space="preserve">phố </w:t>
      </w:r>
      <w:r>
        <w:rPr>
          <w:b/>
        </w:rPr>
        <w:t xml:space="preserve">phường </w:t>
      </w:r>
      <w:r>
        <w:rPr>
          <w:i/>
        </w:rPr>
        <w:t xml:space="preserve">danh từ </w:t>
      </w:r>
      <w:r>
        <w:t xml:space="preserve">Phố </w:t>
      </w:r>
      <w:r>
        <w:t xml:space="preserve">và </w:t>
      </w:r>
      <w:r>
        <w:t xml:space="preserve">phường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nơi </w:t>
      </w:r>
      <w:r>
        <w:t xml:space="preserve">thành </w:t>
      </w:r>
      <w:r>
        <w:t xml:space="preserve">thị. </w:t>
      </w:r>
      <w:r>
        <w:t xml:space="preserve">Thăng </w:t>
      </w:r>
      <w:r>
        <w:rPr>
          <w:i/>
        </w:rPr>
        <w:t xml:space="preserve">Long </w:t>
      </w:r>
      <w:r>
        <w:rPr>
          <w:i/>
        </w:rPr>
        <w:t xml:space="preserve">có </w:t>
      </w:r>
      <w:r>
        <w:t xml:space="preserve">ba </w:t>
      </w:r>
      <w:r>
        <w:rPr>
          <w:i/>
        </w:rPr>
        <w:t xml:space="preserve">mươi </w:t>
      </w:r>
      <w:r>
        <w:t xml:space="preserve">sáu </w:t>
      </w:r>
      <w:r>
        <w:t xml:space="preserve">phố </w:t>
      </w:r>
      <w:r>
        <w:t xml:space="preserve">phường. </w:t>
      </w:r>
      <w:r>
        <w:t xml:space="preserve">Phố </w:t>
      </w:r>
      <w:r>
        <w:t xml:space="preserve">phường </w:t>
      </w:r>
      <w:r>
        <w:t xml:space="preserve">đông </w:t>
      </w:r>
      <w:r>
        <w:rPr>
          <w:i/>
        </w:rPr>
        <w:t xml:space="preserve">đúc. </w:t>
      </w:r>
      <w:r>
        <w:br/>
      </w:r>
      <w:r>
        <w:rPr>
          <w:b/>
        </w:rPr>
        <w:t xml:space="preserve">phố </w:t>
      </w:r>
      <w:r>
        <w:rPr>
          <w:b/>
        </w:rPr>
        <w:t xml:space="preserve">xá </w:t>
      </w:r>
      <w:r>
        <w:rPr>
          <w:i/>
        </w:rPr>
        <w:t xml:space="preserve">danh từ </w:t>
      </w:r>
      <w:r>
        <w:t xml:space="preserve">Các </w:t>
      </w:r>
      <w:r>
        <w:t xml:space="preserve">phố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rPr>
          <w:i/>
        </w:rPr>
        <w:t xml:space="preserve">Phố </w:t>
      </w:r>
      <w:r>
        <w:rPr>
          <w:i/>
        </w:rPr>
        <w:t xml:space="preserve">xá </w:t>
      </w:r>
      <w:r>
        <w:rPr>
          <w:i/>
        </w:rPr>
        <w:t xml:space="preserve">đông </w:t>
      </w:r>
      <w:r>
        <w:t xml:space="preserve">như </w:t>
      </w:r>
      <w:r>
        <w:t xml:space="preserve">hội. </w:t>
      </w:r>
      <w:r>
        <w:br/>
      </w:r>
      <w:r>
        <w:rPr>
          <w:b/>
        </w:rPr>
        <w:t xml:space="preserve">phốc </w:t>
      </w:r>
      <w:r>
        <w:rPr>
          <w:i/>
        </w:rPr>
        <w:t xml:space="preserve">phụ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nhanh, </w:t>
      </w:r>
      <w:r>
        <w:t xml:space="preserve">gọn </w:t>
      </w:r>
      <w:r>
        <w:t xml:space="preserve">của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(thường </w:t>
      </w:r>
      <w:r>
        <w:t xml:space="preserve">là </w:t>
      </w:r>
      <w:r>
        <w:t xml:space="preserve">của </w:t>
      </w:r>
      <w:r>
        <w:t xml:space="preserve">chân) </w:t>
      </w:r>
      <w:r>
        <w:t xml:space="preserve">hết </w:t>
      </w:r>
      <w:r>
        <w:t xml:space="preserve">sức </w:t>
      </w:r>
      <w:r>
        <w:t xml:space="preserve">mạnh </w:t>
      </w:r>
      <w:r>
        <w:t xml:space="preserve">và </w:t>
      </w:r>
      <w:r>
        <w:t xml:space="preserve">đột </w:t>
      </w:r>
      <w:r>
        <w:t xml:space="preserve">ngột. </w:t>
      </w:r>
      <w:r>
        <w:t xml:space="preserve">Nhảy </w:t>
      </w:r>
      <w:r>
        <w:rPr>
          <w:i/>
        </w:rPr>
        <w:t xml:space="preserve">phốc </w:t>
      </w:r>
      <w:r>
        <w:rPr>
          <w:i/>
        </w:rPr>
        <w:t xml:space="preserve">lên </w:t>
      </w:r>
      <w:r>
        <w:t xml:space="preserve">xe. </w:t>
      </w:r>
      <w:r>
        <w:rPr>
          <w:i/>
        </w:rPr>
        <w:t xml:space="preserve">Đá </w:t>
      </w:r>
      <w:r>
        <w:t xml:space="preserve">phốc </w:t>
      </w:r>
      <w:r>
        <w:rPr>
          <w:i/>
        </w:rPr>
        <w:t xml:space="preserve">uào </w:t>
      </w:r>
      <w:r>
        <w:t xml:space="preserve">bụng. </w:t>
      </w:r>
      <w:r>
        <w:br/>
      </w:r>
      <w:r>
        <w:rPr>
          <w:b/>
        </w:rPr>
        <w:t xml:space="preserve">phôi, </w:t>
      </w:r>
      <w:r>
        <w:rPr>
          <w:i/>
        </w:rPr>
        <w:t xml:space="preserve">danh từ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 </w:t>
      </w:r>
      <w:r>
        <w:t xml:space="preserve">ở </w:t>
      </w:r>
      <w:r>
        <w:t xml:space="preserve">giai </w:t>
      </w:r>
      <w:r>
        <w:t xml:space="preserve">đoạn </w:t>
      </w:r>
      <w:r>
        <w:t xml:space="preserve">đầu </w:t>
      </w:r>
      <w:r>
        <w:t xml:space="preserve">của </w:t>
      </w:r>
      <w:r>
        <w:t xml:space="preserve">sự </w:t>
      </w:r>
      <w:r>
        <w:t xml:space="preserve">hình </w:t>
      </w:r>
      <w:r>
        <w:t xml:space="preserve">thành </w:t>
      </w:r>
      <w:r>
        <w:t xml:space="preserve">trong </w:t>
      </w:r>
      <w:r>
        <w:t xml:space="preserve">trứng, </w:t>
      </w:r>
      <w:r>
        <w:t xml:space="preserve">trong </w:t>
      </w:r>
      <w:r>
        <w:t xml:space="preserve">dạ </w:t>
      </w:r>
      <w:r>
        <w:t xml:space="preserve">con </w:t>
      </w:r>
      <w:r>
        <w:t xml:space="preserve">hay </w:t>
      </w:r>
      <w:r>
        <w:t xml:space="preserve">trong </w:t>
      </w:r>
      <w:r>
        <w:t xml:space="preserve">hạt. </w:t>
      </w:r>
      <w:r>
        <w:br/>
      </w:r>
      <w:r>
        <w:rPr>
          <w:b/>
        </w:rPr>
        <w:t xml:space="preserve">phôi, </w:t>
      </w:r>
      <w:r>
        <w:rPr>
          <w:i/>
        </w:rPr>
        <w:t xml:space="preserve">danh từ </w:t>
      </w:r>
      <w:r>
        <w:t xml:space="preserve">Bán </w:t>
      </w:r>
      <w:r>
        <w:t xml:space="preserve">thành </w:t>
      </w:r>
      <w:r>
        <w:rPr>
          <w:i/>
        </w:rPr>
        <w:t xml:space="preserve">phẩm </w:t>
      </w:r>
      <w:r>
        <w:t xml:space="preserve">dùng </w:t>
      </w:r>
      <w:r>
        <w:t xml:space="preserve">để </w:t>
      </w:r>
      <w:r>
        <w:t xml:space="preserve">gia </w:t>
      </w:r>
      <w:r>
        <w:t xml:space="preserve">công </w:t>
      </w:r>
      <w:r>
        <w:t xml:space="preserve">tiếp </w:t>
      </w:r>
      <w:r>
        <w:t xml:space="preserve">tục </w:t>
      </w:r>
      <w:r>
        <w:t xml:space="preserve">và </w:t>
      </w:r>
      <w:r>
        <w:t xml:space="preserve">chế </w:t>
      </w:r>
      <w:r>
        <w:t xml:space="preserve">tạo </w:t>
      </w:r>
      <w:r>
        <w:t xml:space="preserve">thành </w:t>
      </w:r>
      <w:r>
        <w:t xml:space="preserve">thành </w:t>
      </w:r>
      <w:r>
        <w:t xml:space="preserve">phẩm </w:t>
      </w:r>
      <w:r>
        <w:t xml:space="preserve">hoàn </w:t>
      </w:r>
      <w:r>
        <w:t xml:space="preserve">chính. </w:t>
      </w:r>
      <w:r>
        <w:br/>
      </w:r>
      <w:r>
        <w:rPr>
          <w:b/>
        </w:rPr>
        <w:t xml:space="preserve">phôi </w:t>
      </w:r>
      <w:r>
        <w:rPr>
          <w:b/>
        </w:rPr>
        <w:t xml:space="preserve">pha </w:t>
      </w:r>
      <w:r>
        <w:rPr>
          <w:i/>
        </w:rPr>
        <w:t xml:space="preserve">động từ </w:t>
      </w:r>
      <w:r>
        <w:t xml:space="preserve">(văn chương). </w:t>
      </w:r>
      <w:r>
        <w:t xml:space="preserve">Phai </w:t>
      </w:r>
      <w:r>
        <w:t xml:space="preserve">nhạt, </w:t>
      </w:r>
      <w:r>
        <w:t xml:space="preserve">mất </w:t>
      </w:r>
      <w:r>
        <w:t xml:space="preserve">dần </w:t>
      </w:r>
      <w:r>
        <w:t xml:space="preserve">vẻ </w:t>
      </w:r>
      <w:r>
        <w:t xml:space="preserve">tươi </w:t>
      </w:r>
      <w:r>
        <w:t xml:space="preserve">tắn. </w:t>
      </w:r>
      <w:r>
        <w:t xml:space="preserve">Má </w:t>
      </w:r>
      <w:r>
        <w:t xml:space="preserve">hồng </w:t>
      </w:r>
      <w:r>
        <w:rPr>
          <w:i/>
        </w:rPr>
        <w:t xml:space="preserve">phôi </w:t>
      </w:r>
      <w:r>
        <w:t xml:space="preserve">pha. </w:t>
      </w:r>
      <w:r>
        <w:br/>
      </w:r>
      <w:r>
        <w:rPr>
          <w:b/>
        </w:rPr>
        <w:t xml:space="preserve">phôi </w:t>
      </w:r>
      <w:r>
        <w:rPr>
          <w:b/>
        </w:rPr>
        <w:t xml:space="preserve">sinh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 </w:t>
      </w:r>
      <w:r>
        <w:t xml:space="preserve">từ </w:t>
      </w:r>
      <w:r>
        <w:t xml:space="preserve">trứng </w:t>
      </w:r>
      <w:r>
        <w:t xml:space="preserve">đến </w:t>
      </w:r>
      <w:r>
        <w:t xml:space="preserve">giai </w:t>
      </w:r>
      <w:r>
        <w:t xml:space="preserve">đoạn </w:t>
      </w:r>
      <w:r>
        <w:t xml:space="preserve">nở </w:t>
      </w:r>
      <w:r>
        <w:t xml:space="preserve">hoặc </w:t>
      </w:r>
      <w:r>
        <w:t xml:space="preserve">sinh </w:t>
      </w:r>
      <w:r>
        <w:t xml:space="preserve">ra. </w:t>
      </w:r>
      <w:r>
        <w:br/>
      </w:r>
      <w:r>
        <w:rPr>
          <w:b/>
        </w:rPr>
        <w:t xml:space="preserve">phôi </w:t>
      </w:r>
      <w:r>
        <w:rPr>
          <w:b/>
        </w:rPr>
        <w:t xml:space="preserve">thai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 </w:t>
      </w:r>
      <w:r>
        <w:rPr>
          <w:i/>
        </w:rPr>
        <w:t xml:space="preserve">ở </w:t>
      </w:r>
      <w:r>
        <w:t xml:space="preserve">giai </w:t>
      </w:r>
      <w:r>
        <w:t xml:space="preserve">đoạn </w:t>
      </w:r>
      <w:r>
        <w:t xml:space="preserve">phát </w:t>
      </w:r>
      <w:r>
        <w:t xml:space="preserve">triển </w:t>
      </w:r>
      <w:r>
        <w:t xml:space="preserve">đầu </w:t>
      </w:r>
      <w:r>
        <w:t xml:space="preserve">tiên. </w:t>
      </w:r>
      <w:r>
        <w:t xml:space="preserve">Phôi </w:t>
      </w:r>
      <w:r>
        <w:t xml:space="preserve">thai </w:t>
      </w:r>
      <w:r>
        <w:t xml:space="preserve">phát </w:t>
      </w:r>
      <w:r>
        <w:t xml:space="preserve">triển </w:t>
      </w:r>
      <w:r>
        <w:rPr>
          <w:i/>
        </w:rPr>
        <w:t xml:space="preserve">tốt. </w:t>
      </w:r>
      <w:r>
        <w:t xml:space="preserve">II </w:t>
      </w:r>
      <w:r>
        <w:t xml:space="preserve">động từ </w:t>
      </w:r>
      <w:r>
        <w:t xml:space="preserve">Mới </w:t>
      </w:r>
      <w:r>
        <w:t xml:space="preserve">hình </w:t>
      </w:r>
      <w:r>
        <w:t xml:space="preserve">thành, </w:t>
      </w:r>
      <w:r>
        <w:t xml:space="preserve">mới </w:t>
      </w:r>
      <w:r>
        <w:t xml:space="preserve">nảy </w:t>
      </w:r>
      <w:r>
        <w:t xml:space="preserve">sinh, </w:t>
      </w:r>
      <w:r>
        <w:t xml:space="preserve">còn </w:t>
      </w:r>
      <w:r>
        <w:t xml:space="preserve">rất </w:t>
      </w:r>
      <w:r>
        <w:t xml:space="preserve">non </w:t>
      </w:r>
      <w:r>
        <w:t xml:space="preserve">yếu. </w:t>
      </w:r>
      <w:r>
        <w:t xml:space="preserve">Phong </w:t>
      </w:r>
      <w:r>
        <w:t xml:space="preserve">trào </w:t>
      </w:r>
      <w:r>
        <w:rPr>
          <w:i/>
        </w:rPr>
        <w:t xml:space="preserve">mới </w:t>
      </w:r>
      <w:r>
        <w:t xml:space="preserve">phôi </w:t>
      </w:r>
      <w:r>
        <w:t xml:space="preserve">thai. </w:t>
      </w:r>
      <w:r>
        <w:t xml:space="preserve">Một </w:t>
      </w:r>
      <w:r>
        <w:rPr>
          <w:i/>
        </w:rPr>
        <w:t xml:space="preserve">nên </w:t>
      </w:r>
      <w:r>
        <w:t xml:space="preserve">công </w:t>
      </w:r>
      <w:r>
        <w:t xml:space="preserve">nghiệp </w:t>
      </w:r>
      <w:r>
        <w:rPr>
          <w:i/>
        </w:rPr>
        <w:t xml:space="preserve">trong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t xml:space="preserve">phôi </w:t>
      </w:r>
      <w:r>
        <w:rPr>
          <w:i/>
        </w:rPr>
        <w:t xml:space="preserve">thai. </w:t>
      </w:r>
      <w:r>
        <w:br/>
      </w:r>
      <w:r>
        <w:rPr>
          <w:b/>
        </w:rPr>
        <w:t xml:space="preserve">phổi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hô </w:t>
      </w:r>
      <w:r>
        <w:t xml:space="preserve">hấp </w:t>
      </w:r>
      <w:r>
        <w:t xml:space="preserve">hình </w:t>
      </w:r>
      <w:r>
        <w:t xml:space="preserve">túi </w:t>
      </w:r>
      <w:r>
        <w:t xml:space="preserve">của </w:t>
      </w:r>
      <w:r>
        <w:t xml:space="preserve">người </w:t>
      </w:r>
      <w:r>
        <w:t xml:space="preserve">và </w:t>
      </w:r>
      <w:r>
        <w:t xml:space="preserve">động </w:t>
      </w:r>
      <w:r>
        <w:t xml:space="preserve">vật </w:t>
      </w:r>
      <w:r>
        <w:t xml:space="preserve">bậc </w:t>
      </w:r>
      <w:r>
        <w:t xml:space="preserve">cao </w:t>
      </w:r>
      <w:r>
        <w:t xml:space="preserve">ở </w:t>
      </w:r>
      <w:r>
        <w:t xml:space="preserve">cạn. </w:t>
      </w:r>
      <w:r>
        <w:t xml:space="preserve">Lá </w:t>
      </w:r>
      <w:r>
        <w:t xml:space="preserve">phổi. </w:t>
      </w:r>
      <w:r>
        <w:br/>
      </w:r>
      <w:r>
        <w:rPr>
          <w:b/>
        </w:rPr>
        <w:t xml:space="preserve">phổi </w:t>
      </w:r>
      <w:r>
        <w:rPr>
          <w:b/>
        </w:rPr>
        <w:t xml:space="preserve">bò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Có </w:t>
      </w:r>
      <w:r>
        <w:t xml:space="preserve">tính </w:t>
      </w:r>
      <w:r>
        <w:t xml:space="preserve">có </w:t>
      </w:r>
      <w:r>
        <w:t xml:space="preserve">gì </w:t>
      </w:r>
      <w:r>
        <w:t xml:space="preserve">nói </w:t>
      </w:r>
      <w:r>
        <w:t xml:space="preserve">ngay </w:t>
      </w:r>
      <w:r>
        <w:t xml:space="preserve">hoặc </w:t>
      </w:r>
      <w:r>
        <w:t xml:space="preserve">làm </w:t>
      </w:r>
      <w:r>
        <w:t xml:space="preserve">liền, </w:t>
      </w:r>
      <w:r>
        <w:t xml:space="preserve">không </w:t>
      </w:r>
      <w:r>
        <w:t xml:space="preserve">suy </w:t>
      </w:r>
      <w:r>
        <w:t xml:space="preserve">nghĩ </w:t>
      </w:r>
      <w:r>
        <w:t xml:space="preserve">chín </w:t>
      </w:r>
      <w:r>
        <w:t xml:space="preserve">chắn. </w:t>
      </w:r>
      <w:r>
        <w:br/>
      </w:r>
      <w:r>
        <w:rPr>
          <w:b/>
        </w:rPr>
        <w:t xml:space="preserve">phối </w:t>
      </w:r>
      <w:r>
        <w:rPr>
          <w:i/>
        </w:rPr>
        <w:t xml:space="preserve">động từ </w:t>
      </w:r>
      <w:r>
        <w:t xml:space="preserve">Kết </w:t>
      </w:r>
      <w:r>
        <w:t xml:space="preserve">hợp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sản </w:t>
      </w:r>
      <w:r>
        <w:t xml:space="preserve">đực </w:t>
      </w:r>
      <w:r>
        <w:t xml:space="preserve">với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sản </w:t>
      </w:r>
      <w:r>
        <w:t xml:space="preserve">cái. </w:t>
      </w:r>
      <w:r>
        <w:t xml:space="preserve">Phối </w:t>
      </w:r>
      <w:r>
        <w:t xml:space="preserve">giống </w:t>
      </w:r>
      <w:r>
        <w:t xml:space="preserve">lợn. </w:t>
      </w:r>
      <w:r>
        <w:t xml:space="preserve">Lúa </w:t>
      </w:r>
      <w:r>
        <w:rPr>
          <w:i/>
        </w:rPr>
        <w:t xml:space="preserve">là </w:t>
      </w:r>
      <w:r>
        <w:rPr>
          <w:i/>
        </w:rPr>
        <w:t xml:space="preserve">loại </w:t>
      </w:r>
      <w:r>
        <w:t xml:space="preserve">cây </w:t>
      </w:r>
      <w:r>
        <w:rPr>
          <w:i/>
        </w:rPr>
        <w:t xml:space="preserve">tự </w:t>
      </w:r>
      <w:r>
        <w:t xml:space="preserve">phối. </w:t>
      </w:r>
      <w:r>
        <w:br/>
      </w:r>
      <w:r>
        <w:rPr>
          <w:b/>
        </w:rPr>
        <w:t xml:space="preserve">phối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Phương </w:t>
      </w:r>
      <w:r>
        <w:t xml:space="preserve">pháp </w:t>
      </w:r>
      <w:r>
        <w:t xml:space="preserve">hội </w:t>
      </w:r>
      <w:r>
        <w:t xml:space="preserve">hoạ </w:t>
      </w:r>
      <w:r>
        <w:t xml:space="preserve">cho </w:t>
      </w:r>
      <w:r>
        <w:t xml:space="preserve">phép </w:t>
      </w:r>
      <w:r>
        <w:t xml:space="preserve">thể </w:t>
      </w:r>
      <w:r>
        <w:t xml:space="preserve">hiện </w:t>
      </w:r>
      <w:r>
        <w:t xml:space="preserve">được </w:t>
      </w:r>
      <w:r>
        <w:t xml:space="preserve">không </w:t>
      </w:r>
      <w:r>
        <w:t xml:space="preserve">gian </w:t>
      </w:r>
      <w:r>
        <w:t xml:space="preserve">của </w:t>
      </w:r>
      <w:r>
        <w:t xml:space="preserve">đối </w:t>
      </w:r>
      <w:r>
        <w:t xml:space="preserve">tượng </w:t>
      </w:r>
      <w:r>
        <w:t xml:space="preserve">trên </w:t>
      </w:r>
      <w:r>
        <w:t xml:space="preserve">mặt </w:t>
      </w:r>
      <w:r>
        <w:t xml:space="preserve">tranh. </w:t>
      </w:r>
      <w:r>
        <w:br/>
      </w:r>
      <w:r>
        <w:rPr>
          <w:b/>
        </w:rPr>
        <w:t xml:space="preserve">phối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Chế </w:t>
      </w:r>
      <w:r>
        <w:t xml:space="preserve">tạo </w:t>
      </w:r>
      <w:r>
        <w:t xml:space="preserve">bằng </w:t>
      </w:r>
      <w:r>
        <w:t xml:space="preserve">cách </w:t>
      </w:r>
      <w:r>
        <w:t xml:space="preserve">pha </w:t>
      </w:r>
      <w:r>
        <w:t xml:space="preserve">trộn </w:t>
      </w:r>
      <w:r>
        <w:t xml:space="preserve">các </w:t>
      </w:r>
      <w:r>
        <w:t xml:space="preserve">nguyên </w:t>
      </w:r>
      <w:r>
        <w:t xml:space="preserve">liệu </w:t>
      </w:r>
      <w:r>
        <w:t xml:space="preserve">theo </w:t>
      </w:r>
      <w:r>
        <w:t xml:space="preserve">một </w:t>
      </w:r>
      <w:r>
        <w:t xml:space="preserve">t </w:t>
      </w:r>
      <w:r>
        <w:t xml:space="preserve">lệ </w:t>
      </w:r>
      <w:r>
        <w:t xml:space="preserve">và </w:t>
      </w:r>
      <w:r>
        <w:t xml:space="preserve">bằng </w:t>
      </w:r>
      <w:r>
        <w:t xml:space="preserve">một </w:t>
      </w:r>
      <w:r>
        <w:t xml:space="preserve">phương </w:t>
      </w:r>
      <w:r>
        <w:t xml:space="preserve">pháp </w:t>
      </w:r>
      <w:r>
        <w:t xml:space="preserve">nhất </w:t>
      </w:r>
      <w:r>
        <w:t xml:space="preserve">định. </w:t>
      </w:r>
      <w:r>
        <w:rPr>
          <w:i/>
        </w:rPr>
        <w:t xml:space="preserve">Phối </w:t>
      </w:r>
      <w:r>
        <w:rPr>
          <w:i/>
        </w:rPr>
        <w:t xml:space="preserve">chế </w:t>
      </w:r>
      <w:r>
        <w:rPr>
          <w:i/>
        </w:rPr>
        <w:t xml:space="preserve">hương </w:t>
      </w:r>
      <w:r>
        <w:t xml:space="preserve">phối </w:t>
      </w:r>
      <w:r>
        <w:t xml:space="preserve">hợp </w:t>
      </w:r>
      <w:r>
        <w:t xml:space="preserve">động từ </w:t>
      </w:r>
      <w:r>
        <w:t xml:space="preserve">Cùng </w:t>
      </w:r>
      <w:r>
        <w:t xml:space="preserve">hành </w:t>
      </w:r>
      <w:r>
        <w:t xml:space="preserve">động </w:t>
      </w:r>
      <w:r>
        <w:t xml:space="preserve">hoặc </w:t>
      </w:r>
      <w:r>
        <w:t xml:space="preserve">hoạt </w:t>
      </w:r>
      <w:r>
        <w:t xml:space="preserve">động </w:t>
      </w:r>
      <w:r>
        <w:t xml:space="preserve">hỗ </w:t>
      </w:r>
      <w:r>
        <w:t xml:space="preserve">trợ </w:t>
      </w:r>
      <w:r>
        <w:t xml:space="preserve">lẫn </w:t>
      </w:r>
      <w:r>
        <w:t xml:space="preserve">nhau. </w:t>
      </w:r>
      <w:r>
        <w:rPr>
          <w:i/>
        </w:rPr>
        <w:t xml:space="preserve">Phối </w:t>
      </w:r>
      <w:r>
        <w:rPr>
          <w:i/>
        </w:rPr>
        <w:t xml:space="preserve">hợp </w:t>
      </w:r>
      <w:r>
        <w:rPr>
          <w:i/>
        </w:rPr>
        <w:t xml:space="preserve">tác </w:t>
      </w:r>
      <w:r>
        <w:rPr>
          <w:i/>
        </w:rPr>
        <w:t xml:space="preserve">chiến. </w:t>
      </w:r>
      <w:r>
        <w:rPr>
          <w:i/>
        </w:rPr>
        <w:t xml:space="preserve">Phối </w:t>
      </w:r>
      <w:r>
        <w:rPr>
          <w:i/>
        </w:rPr>
        <w:t xml:space="preserve">hợp </w:t>
      </w:r>
      <w:r>
        <w:t xml:space="preserve">công </w:t>
      </w:r>
      <w:r>
        <w:t xml:space="preserve">tác. </w:t>
      </w:r>
      <w:r>
        <w:t xml:space="preserve">Phối </w:t>
      </w:r>
      <w:r>
        <w:t xml:space="preserve">hợp </w:t>
      </w:r>
      <w:r>
        <w:t xml:space="preserve">đông </w:t>
      </w:r>
      <w:r>
        <w:t xml:space="preserve">y </w:t>
      </w:r>
      <w:r>
        <w:t xml:space="preserve">uà </w:t>
      </w:r>
      <w:r>
        <w:t xml:space="preserve">tây </w:t>
      </w:r>
      <w:r>
        <w:t xml:space="preserve">y(sử </w:t>
      </w:r>
      <w:r>
        <w:t xml:space="preserve">dụng </w:t>
      </w:r>
      <w:r>
        <w:t xml:space="preserve">đông </w:t>
      </w:r>
      <w:r>
        <w:t xml:space="preserve">y </w:t>
      </w:r>
      <w:r>
        <w:t xml:space="preserve">và </w:t>
      </w:r>
      <w:r>
        <w:t xml:space="preserve">tây </w:t>
      </w:r>
      <w:r>
        <w:t xml:space="preserve">y </w:t>
      </w:r>
      <w:r>
        <w:t xml:space="preserve">hỗ </w:t>
      </w:r>
      <w:r>
        <w:t xml:space="preserve">trợ </w:t>
      </w:r>
      <w:r>
        <w:t xml:space="preserve">lẫn </w:t>
      </w:r>
      <w:r>
        <w:t xml:space="preserve">nhau). </w:t>
      </w:r>
      <w:r>
        <w:br/>
      </w:r>
      <w:r>
        <w:rPr>
          <w:b/>
        </w:rPr>
        <w:t xml:space="preserve">phối </w:t>
      </w:r>
      <w:r>
        <w:rPr>
          <w:b/>
        </w:rPr>
        <w:t xml:space="preserve">khí </w:t>
      </w:r>
      <w:r>
        <w:rPr>
          <w:i/>
        </w:rPr>
        <w:t xml:space="preserve">động từ </w:t>
      </w:r>
      <w:r>
        <w:t xml:space="preserve">Phối </w:t>
      </w:r>
      <w:r>
        <w:t xml:space="preserve">hợp </w:t>
      </w:r>
      <w:r>
        <w:t xml:space="preserve">các </w:t>
      </w:r>
      <w:r>
        <w:t xml:space="preserve">nhạc </w:t>
      </w:r>
      <w:r>
        <w:t xml:space="preserve">cụ </w:t>
      </w:r>
      <w:r>
        <w:t xml:space="preserve">khi </w:t>
      </w:r>
      <w:r>
        <w:t xml:space="preserve">diễn </w:t>
      </w:r>
      <w:r>
        <w:t xml:space="preserve">tấu. </w:t>
      </w:r>
      <w:r>
        <w:t xml:space="preserve">Sử </w:t>
      </w:r>
      <w:r>
        <w:t xml:space="preserve">dụng </w:t>
      </w:r>
      <w:r>
        <w:t xml:space="preserve">bộ </w:t>
      </w:r>
      <w:r>
        <w:t xml:space="preserve">gõ </w:t>
      </w:r>
      <w:r>
        <w:t xml:space="preserve">trong </w:t>
      </w:r>
      <w:r>
        <w:rPr>
          <w:i/>
        </w:rPr>
        <w:t xml:space="preserve">hào </w:t>
      </w:r>
      <w:r>
        <w:t xml:space="preserve">âm </w:t>
      </w:r>
      <w:r>
        <w:rPr>
          <w:i/>
        </w:rPr>
        <w:t xml:space="preserve">phối </w:t>
      </w:r>
      <w:r>
        <w:t xml:space="preserve">khí. </w:t>
      </w:r>
      <w:r>
        <w:br/>
      </w:r>
      <w:r>
        <w:rPr>
          <w:b/>
        </w:rPr>
        <w:t xml:space="preserve">phối </w:t>
      </w:r>
      <w:r>
        <w:rPr>
          <w:b/>
        </w:rPr>
        <w:t xml:space="preserve">màu </w:t>
      </w:r>
      <w:r>
        <w:rPr>
          <w:i/>
        </w:rPr>
        <w:t xml:space="preserve">động từ </w:t>
      </w:r>
      <w:r>
        <w:t xml:space="preserve">Pha </w:t>
      </w:r>
      <w:r>
        <w:t xml:space="preserve">trộn </w:t>
      </w:r>
      <w:r>
        <w:t xml:space="preserve">các </w:t>
      </w:r>
      <w:r>
        <w:t xml:space="preserve">màu </w:t>
      </w:r>
      <w:r>
        <w:t xml:space="preserve">khác </w:t>
      </w:r>
      <w:r>
        <w:t xml:space="preserve">nhau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màu </w:t>
      </w:r>
      <w:r>
        <w:t xml:space="preserve">mới. </w:t>
      </w:r>
      <w:r>
        <w:br/>
      </w:r>
      <w:r>
        <w:rPr>
          <w:b/>
        </w:rPr>
        <w:t xml:space="preserve">phối </w:t>
      </w:r>
      <w:r>
        <w:rPr>
          <w:b/>
        </w:rPr>
        <w:t xml:space="preserve">ngẫu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vợ </w:t>
      </w:r>
      <w:r>
        <w:t xml:space="preserve">chồng </w:t>
      </w:r>
      <w:r>
        <w:t xml:space="preserve">hay </w:t>
      </w:r>
      <w:r>
        <w:t xml:space="preserve">quan </w:t>
      </w:r>
      <w:r>
        <w:t xml:space="preserve">hệ </w:t>
      </w:r>
      <w:r>
        <w:t xml:space="preserve">tính </w:t>
      </w:r>
      <w:r>
        <w:t xml:space="preserve">giao, </w:t>
      </w:r>
      <w:r>
        <w:t xml:space="preserve">nói </w:t>
      </w:r>
      <w:r>
        <w:t xml:space="preserve">chung </w:t>
      </w:r>
      <w:r>
        <w:t xml:space="preserve">(cách </w:t>
      </w:r>
      <w:r>
        <w:t xml:space="preserve">nói </w:t>
      </w:r>
      <w:r>
        <w:t xml:space="preserve">sách </w:t>
      </w:r>
      <w:r>
        <w:t xml:space="preserve">vở, </w:t>
      </w:r>
      <w:r>
        <w:t xml:space="preserve">ý </w:t>
      </w:r>
      <w:r>
        <w:t xml:space="preserve">kiêng </w:t>
      </w:r>
      <w:r>
        <w:t xml:space="preserve">tránh). </w:t>
      </w:r>
      <w:r>
        <w:t xml:space="preserve">Hình </w:t>
      </w:r>
      <w:r>
        <w:t xml:space="preserve">thức </w:t>
      </w:r>
      <w:r>
        <w:rPr>
          <w:i/>
        </w:rPr>
        <w:t xml:space="preserve">phối </w:t>
      </w:r>
      <w:r>
        <w:t xml:space="preserve">ngẫu </w:t>
      </w:r>
      <w:r>
        <w:rPr>
          <w:i/>
        </w:rPr>
        <w:t xml:space="preserve">một </w:t>
      </w:r>
      <w:r>
        <w:t xml:space="preserve">uợ </w:t>
      </w:r>
      <w:r>
        <w:rPr>
          <w:i/>
        </w:rPr>
        <w:t xml:space="preserve">một </w:t>
      </w:r>
      <w:r>
        <w:t xml:space="preserve">chồng. </w:t>
      </w:r>
      <w:r>
        <w:t xml:space="preserve">Một </w:t>
      </w:r>
      <w:r>
        <w:t xml:space="preserve">trong </w:t>
      </w:r>
      <w:r>
        <w:t xml:space="preserve">hai </w:t>
      </w:r>
      <w:r>
        <w:rPr>
          <w:i/>
        </w:rPr>
        <w:t xml:space="preserve">người </w:t>
      </w:r>
      <w:r>
        <w:t xml:space="preserve">phối </w:t>
      </w:r>
      <w:r>
        <w:t xml:space="preserve">ngẫu </w:t>
      </w:r>
      <w:r>
        <w:t xml:space="preserve">thay </w:t>
      </w:r>
      <w:r>
        <w:rPr>
          <w:i/>
        </w:rPr>
        <w:t xml:space="preserve">đổi </w:t>
      </w:r>
      <w:r>
        <w:rPr>
          <w:i/>
        </w:rPr>
        <w:t xml:space="preserve">giới </w:t>
      </w:r>
      <w:r>
        <w:t xml:space="preserve">tính. </w:t>
      </w:r>
      <w:r>
        <w:br w:type="page"/>
      </w:r>
      <w:r>
        <w:rPr>
          <w:b/>
        </w:rPr>
        <w:t xml:space="preserve">phối </w:t>
      </w:r>
      <w:r>
        <w:rPr>
          <w:b/>
        </w:rPr>
        <w:t xml:space="preserve">thuộc </w:t>
      </w:r>
      <w:r>
        <w:rPr>
          <w:i/>
        </w:rPr>
        <w:t xml:space="preserve">động từ </w:t>
      </w:r>
      <w:r>
        <w:t xml:space="preserve">Giao </w:t>
      </w:r>
      <w:r>
        <w:t xml:space="preserve">hẳn </w:t>
      </w:r>
      <w:r>
        <w:t xml:space="preserve">hoặc </w:t>
      </w:r>
      <w:r>
        <w:t xml:space="preserve">được </w:t>
      </w:r>
      <w:r>
        <w:t xml:space="preserve">giao </w:t>
      </w:r>
      <w:r>
        <w:t xml:space="preserve">hẳn </w:t>
      </w:r>
      <w:r>
        <w:t xml:space="preserve">cho </w:t>
      </w:r>
      <w:r>
        <w:t xml:space="preserve">đơn </w:t>
      </w:r>
      <w:r>
        <w:t xml:space="preserve">vị </w:t>
      </w:r>
      <w:r>
        <w:t xml:space="preserve">khác </w:t>
      </w:r>
      <w:r>
        <w:t xml:space="preserve">trực </w:t>
      </w:r>
      <w:r>
        <w:t xml:space="preserve">tiếp </w:t>
      </w:r>
      <w:r>
        <w:t xml:space="preserve">chỉ </w:t>
      </w:r>
      <w:r>
        <w:t xml:space="preserve">huy </w:t>
      </w:r>
      <w:r>
        <w:t xml:space="preserve">và </w:t>
      </w:r>
      <w:r>
        <w:t xml:space="preserve">sử </w:t>
      </w:r>
      <w:r>
        <w:t xml:space="preserve">dụng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t xml:space="preserve">Phối </w:t>
      </w:r>
      <w:r>
        <w:t xml:space="preserve">thuộc </w:t>
      </w:r>
      <w:r>
        <w:t xml:space="preserve">xe </w:t>
      </w:r>
      <w:r>
        <w:t xml:space="preserve">tăng </w:t>
      </w:r>
      <w:r>
        <w:rPr>
          <w:i/>
        </w:rPr>
        <w:t xml:space="preserve">uà </w:t>
      </w:r>
      <w:r>
        <w:rPr>
          <w:i/>
        </w:rPr>
        <w:t xml:space="preserve">pháo </w:t>
      </w:r>
      <w:r>
        <w:t xml:space="preserve">cho </w:t>
      </w:r>
      <w:r>
        <w:t xml:space="preserve">sư </w:t>
      </w:r>
      <w:r>
        <w:t xml:space="preserve">đoàn. </w:t>
      </w:r>
      <w:r>
        <w:t xml:space="preserve">Tham </w:t>
      </w:r>
      <w:r>
        <w:t xml:space="preserve">gia </w:t>
      </w:r>
      <w:r>
        <w:rPr>
          <w:i/>
        </w:rPr>
        <w:t xml:space="preserve">trận </w:t>
      </w:r>
      <w:r>
        <w:t xml:space="preserve">đánh </w:t>
      </w:r>
      <w:r>
        <w:rPr>
          <w:i/>
        </w:rPr>
        <w:t xml:space="preserve">uới </w:t>
      </w:r>
      <w:r>
        <w:t xml:space="preserve">tư </w:t>
      </w:r>
      <w:r>
        <w:t xml:space="preserve">cách </w:t>
      </w:r>
      <w:r>
        <w:t xml:space="preserve">một </w:t>
      </w:r>
      <w:r>
        <w:t xml:space="preserve">đơn </w:t>
      </w:r>
      <w:r>
        <w:rPr>
          <w:i/>
        </w:rPr>
        <w:t xml:space="preserve">uị </w:t>
      </w:r>
      <w:r>
        <w:t xml:space="preserve">phối </w:t>
      </w:r>
      <w:r>
        <w:t xml:space="preserve">thuộc. </w:t>
      </w:r>
      <w:r>
        <w:br/>
      </w:r>
      <w:r>
        <w:rPr>
          <w:b/>
        </w:rPr>
        <w:t xml:space="preserve">phôm </w:t>
      </w:r>
      <w:r>
        <w:rPr>
          <w:b/>
        </w:rPr>
        <w:t xml:space="preserve">phốp </w:t>
      </w:r>
      <w:r>
        <w:rPr>
          <w:i/>
        </w:rPr>
        <w:t xml:space="preserve">tính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béo </w:t>
      </w:r>
      <w:r>
        <w:t xml:space="preserve">trắng </w:t>
      </w:r>
      <w:r>
        <w:t xml:space="preserve">lô </w:t>
      </w:r>
      <w:r>
        <w:t xml:space="preserve">lộ. </w:t>
      </w:r>
      <w:r>
        <w:t xml:space="preserve">Trắng </w:t>
      </w:r>
      <w:r>
        <w:rPr>
          <w:i/>
        </w:rPr>
        <w:t xml:space="preserve">phôm </w:t>
      </w:r>
      <w:r>
        <w:rPr>
          <w:i/>
        </w:rPr>
        <w:t xml:space="preserve">phốp </w:t>
      </w:r>
      <w:r>
        <w:t xml:space="preserve">như </w:t>
      </w:r>
      <w:r>
        <w:t xml:space="preserve">lợn </w:t>
      </w:r>
      <w:r>
        <w:rPr>
          <w:i/>
        </w:rPr>
        <w:t xml:space="preserve">cạo. </w:t>
      </w:r>
      <w:r>
        <w:t xml:space="preserve">Béo </w:t>
      </w:r>
      <w:r>
        <w:t xml:space="preserve">phôm </w:t>
      </w:r>
      <w:r>
        <w:rPr>
          <w:i/>
        </w:rPr>
        <w:t xml:space="preserve">phốp. </w:t>
      </w:r>
      <w:r>
        <w:br/>
      </w:r>
      <w:r>
        <w:rPr>
          <w:b/>
        </w:rPr>
        <w:t xml:space="preserve">phôn </w:t>
      </w:r>
      <w:r>
        <w:rPr>
          <w:i/>
        </w:rPr>
        <w:t xml:space="preserve">động từ </w:t>
      </w:r>
      <w:r>
        <w:t xml:space="preserve">(telephon, </w:t>
      </w:r>
      <w:r>
        <w:t xml:space="preserve">nói </w:t>
      </w:r>
      <w:r>
        <w:t xml:space="preserve">tắt). </w:t>
      </w:r>
      <w:r>
        <w:t xml:space="preserve">(khẩu ngữ). </w:t>
      </w:r>
      <w:r>
        <w:t xml:space="preserve">Gọi </w:t>
      </w:r>
      <w:r>
        <w:t xml:space="preserve">điện </w:t>
      </w:r>
      <w:r>
        <w:t xml:space="preserve">thoại. </w:t>
      </w:r>
      <w:r>
        <w:br/>
      </w:r>
      <w:r>
        <w:rPr>
          <w:b/>
        </w:rPr>
        <w:t xml:space="preserve">phổn </w:t>
      </w:r>
      <w:r>
        <w:rPr>
          <w:b/>
        </w:rPr>
        <w:t xml:space="preserve">hoa </w:t>
      </w:r>
      <w:r>
        <w:rPr>
          <w:i/>
        </w:rPr>
        <w:t xml:space="preserve">tính từ </w:t>
      </w:r>
      <w:r>
        <w:t xml:space="preserve">(Cảnh </w:t>
      </w:r>
      <w:r>
        <w:t xml:space="preserve">sống) </w:t>
      </w:r>
      <w:r>
        <w:t xml:space="preserve">náo </w:t>
      </w:r>
      <w:r>
        <w:t xml:space="preserve">nhiệt </w:t>
      </w:r>
      <w:r>
        <w:t xml:space="preserve">và </w:t>
      </w:r>
      <w:r>
        <w:t xml:space="preserve">giàu </w:t>
      </w:r>
      <w:r>
        <w:t xml:space="preserve">có, </w:t>
      </w:r>
      <w:r>
        <w:t xml:space="preserve">xa </w:t>
      </w:r>
      <w:r>
        <w:t xml:space="preserve">hoa. </w:t>
      </w:r>
      <w:r>
        <w:t xml:space="preserve">Chốn </w:t>
      </w:r>
      <w:r>
        <w:rPr>
          <w:i/>
        </w:rPr>
        <w:t xml:space="preserve">đô </w:t>
      </w:r>
      <w:r>
        <w:t xml:space="preserve">thị </w:t>
      </w:r>
      <w:r>
        <w:t xml:space="preserve">phôồn </w:t>
      </w:r>
      <w:r>
        <w:t xml:space="preserve">hoa. </w:t>
      </w:r>
      <w:r>
        <w:br/>
      </w:r>
      <w:r>
        <w:rPr>
          <w:b/>
        </w:rPr>
        <w:t xml:space="preserve">phổn </w:t>
      </w:r>
      <w:r>
        <w:rPr>
          <w:b/>
        </w:rPr>
        <w:t xml:space="preserve">thịnh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phát </w:t>
      </w:r>
      <w:r>
        <w:t xml:space="preserve">triển </w:t>
      </w:r>
      <w:r>
        <w:t xml:space="preserve">tốt </w:t>
      </w:r>
      <w:r>
        <w:t xml:space="preserve">đẹp, </w:t>
      </w:r>
      <w:r>
        <w:t xml:space="preserve">dồi </w:t>
      </w:r>
      <w:r>
        <w:t xml:space="preserve">dào, </w:t>
      </w:r>
      <w:r>
        <w:t xml:space="preserve">sung </w:t>
      </w:r>
      <w:r>
        <w:t xml:space="preserve">túc. </w:t>
      </w:r>
      <w:r>
        <w:t xml:space="preserve">Nền </w:t>
      </w:r>
      <w:r>
        <w:rPr>
          <w:i/>
        </w:rPr>
        <w:t xml:space="preserve">kinh </w:t>
      </w:r>
      <w:r>
        <w:t xml:space="preserve">tế </w:t>
      </w:r>
      <w:r>
        <w:t xml:space="preserve">phồn </w:t>
      </w:r>
      <w:r>
        <w:t xml:space="preserve">thịnh.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t xml:space="preserve">phồn </w:t>
      </w:r>
      <w:r>
        <w:t xml:space="preserve">thịnh. </w:t>
      </w:r>
      <w:r>
        <w:br/>
      </w:r>
      <w:r>
        <w:rPr>
          <w:b/>
        </w:rPr>
        <w:t xml:space="preserve">phổn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 </w:t>
      </w:r>
      <w:r>
        <w:t xml:space="preserve">Sinh </w:t>
      </w:r>
      <w:r>
        <w:t xml:space="preserve">sản </w:t>
      </w:r>
      <w:r>
        <w:t xml:space="preserve">để </w:t>
      </w:r>
      <w:r>
        <w:t xml:space="preserve">duy </w:t>
      </w:r>
      <w:r>
        <w:t xml:space="preserve">trì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giống </w:t>
      </w:r>
      <w:r>
        <w:t xml:space="preserve">nòi. </w:t>
      </w:r>
      <w:r>
        <w:br/>
      </w:r>
      <w:r>
        <w:rPr>
          <w:b/>
        </w:rPr>
        <w:t xml:space="preserve">phổn </w:t>
      </w:r>
      <w:r>
        <w:rPr>
          <w:b/>
        </w:rPr>
        <w:t xml:space="preserve">vinh </w:t>
      </w:r>
      <w:r>
        <w:rPr>
          <w:b/>
        </w:rPr>
        <w:t xml:space="preserve">t </w:t>
      </w:r>
      <w:r>
        <w:t xml:space="preserve">Giàu </w:t>
      </w:r>
      <w:r>
        <w:t xml:space="preserve">có, </w:t>
      </w:r>
      <w:r>
        <w:t xml:space="preserve">thịnh </w:t>
      </w:r>
      <w:r>
        <w:t xml:space="preserve">vượng, </w:t>
      </w:r>
      <w:r>
        <w:t xml:space="preserve">tỏ </w:t>
      </w:r>
      <w:r>
        <w:t xml:space="preserve">ra </w:t>
      </w:r>
      <w:r>
        <w:t xml:space="preserve">đang </w:t>
      </w:r>
      <w:r>
        <w:t xml:space="preserve">phát </w:t>
      </w:r>
      <w:r>
        <w:t xml:space="preserve">triển </w:t>
      </w:r>
      <w:r>
        <w:t xml:space="preserve">tốt </w:t>
      </w:r>
      <w:r>
        <w:t xml:space="preserve">đẹp. </w:t>
      </w:r>
      <w:r>
        <w:rPr>
          <w:i/>
        </w:rPr>
        <w:t xml:space="preserve">Đất </w:t>
      </w:r>
      <w:r>
        <w:rPr>
          <w:i/>
        </w:rPr>
        <w:t xml:space="preserve">nước </w:t>
      </w:r>
      <w:r>
        <w:rPr>
          <w:i/>
        </w:rPr>
        <w:t xml:space="preserve">phồn </w:t>
      </w:r>
      <w:r>
        <w:rPr>
          <w:i/>
        </w:rPr>
        <w:t xml:space="preserve">vinh. </w:t>
      </w:r>
      <w:r>
        <w:br/>
      </w:r>
      <w:r>
        <w:rPr>
          <w:b/>
        </w:rPr>
        <w:t xml:space="preserve">phông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nền </w:t>
      </w:r>
      <w:r>
        <w:t xml:space="preserve">(nghĩa </w:t>
      </w:r>
      <w:r>
        <w:t xml:space="preserve">4). </w:t>
      </w:r>
      <w:r>
        <w:t xml:space="preserve">Tranh </w:t>
      </w:r>
      <w:r>
        <w:t xml:space="preserve">có </w:t>
      </w:r>
      <w:r>
        <w:t xml:space="preserve">phông </w:t>
      </w:r>
      <w:r>
        <w:t xml:space="preserve">trắng. </w:t>
      </w:r>
      <w:r>
        <w:rPr>
          <w:b/>
        </w:rPr>
        <w:t xml:space="preserve">2 </w:t>
      </w:r>
      <w:r>
        <w:t xml:space="preserve">Khung </w:t>
      </w:r>
      <w:r>
        <w:t xml:space="preserve">cảnh </w:t>
      </w:r>
      <w:r>
        <w:t xml:space="preserve">ở </w:t>
      </w:r>
      <w:r>
        <w:t xml:space="preserve">cuối </w:t>
      </w:r>
      <w:r>
        <w:t xml:space="preserve">sân </w:t>
      </w:r>
      <w:r>
        <w:t xml:space="preserve">khấu, </w:t>
      </w:r>
      <w:r>
        <w:t xml:space="preserve">đối </w:t>
      </w:r>
      <w:r>
        <w:t xml:space="preserve">diện </w:t>
      </w:r>
      <w:r>
        <w:t xml:space="preserve">với </w:t>
      </w:r>
      <w:r>
        <w:t xml:space="preserve">người </w:t>
      </w:r>
      <w:r>
        <w:t xml:space="preserve">xem, </w:t>
      </w:r>
      <w:r>
        <w:t xml:space="preserve">làm </w:t>
      </w:r>
      <w:r>
        <w:t xml:space="preserve">nền </w:t>
      </w:r>
      <w:r>
        <w:t xml:space="preserve">cho </w:t>
      </w:r>
      <w:r>
        <w:t xml:space="preserve">diễn </w:t>
      </w:r>
      <w:r>
        <w:t xml:space="preserve">viên </w:t>
      </w:r>
      <w:r>
        <w:t xml:space="preserve">biểu </w:t>
      </w:r>
      <w:r>
        <w:t xml:space="preserve">diễn. </w:t>
      </w:r>
      <w:r>
        <w:br/>
      </w:r>
      <w:r>
        <w:rPr>
          <w:b/>
        </w:rPr>
        <w:t xml:space="preserve">phông </w:t>
      </w:r>
      <w:r>
        <w:rPr>
          <w:b/>
        </w:rPr>
        <w:t xml:space="preserve">chữ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hoàn </w:t>
      </w:r>
      <w:r>
        <w:t xml:space="preserve">chỉnh </w:t>
      </w:r>
      <w:r>
        <w:t xml:space="preserve">các </w:t>
      </w:r>
      <w:r>
        <w:t xml:space="preserve">chữ </w:t>
      </w:r>
      <w:r>
        <w:t xml:space="preserve">cái, </w:t>
      </w:r>
      <w:r>
        <w:t xml:space="preserve">dấu </w:t>
      </w:r>
      <w:r>
        <w:t xml:space="preserve">câu, </w:t>
      </w:r>
      <w:r>
        <w:t xml:space="preserve">con </w:t>
      </w:r>
      <w:r>
        <w:t xml:space="preserve">số </w:t>
      </w:r>
      <w:r>
        <w:t xml:space="preserve">và </w:t>
      </w:r>
      <w:r>
        <w:t xml:space="preserve">các </w:t>
      </w:r>
      <w:r>
        <w:t xml:space="preserve">kí </w:t>
      </w:r>
      <w:r>
        <w:t xml:space="preserve">tự </w:t>
      </w:r>
      <w:r>
        <w:t xml:space="preserve">đồ </w:t>
      </w:r>
      <w:r>
        <w:t xml:space="preserve">hoạ </w:t>
      </w:r>
      <w:r>
        <w:t xml:space="preserve">theo </w:t>
      </w:r>
      <w:r>
        <w:t xml:space="preserve">một </w:t>
      </w:r>
      <w:r>
        <w:t xml:space="preserve">kiểu </w:t>
      </w:r>
      <w:r>
        <w:t xml:space="preserve">dáng, </w:t>
      </w:r>
      <w:r>
        <w:t xml:space="preserve">kích </w:t>
      </w:r>
      <w:r>
        <w:t xml:space="preserve">cỡ </w:t>
      </w:r>
      <w:r>
        <w:t xml:space="preserve">phù </w:t>
      </w:r>
      <w:r>
        <w:rPr>
          <w:i/>
        </w:rPr>
        <w:t xml:space="preserve">hợp. </w:t>
      </w:r>
      <w:r>
        <w:t xml:space="preserve">Phông </w:t>
      </w:r>
      <w:r>
        <w:t xml:space="preserve">chữ </w:t>
      </w:r>
      <w:r>
        <w:t xml:space="preserve">Việt. </w:t>
      </w:r>
      <w:r>
        <w:br/>
      </w:r>
      <w:r>
        <w:rPr>
          <w:b/>
        </w:rPr>
        <w:t xml:space="preserve">phồng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hoặc </w:t>
      </w:r>
      <w:r>
        <w:t xml:space="preserve">trở </w:t>
      </w:r>
      <w:r>
        <w:t xml:space="preserve">nên </w:t>
      </w:r>
      <w:r>
        <w:t xml:space="preserve">căng </w:t>
      </w:r>
      <w:r>
        <w:t xml:space="preserve">đầy </w:t>
      </w:r>
      <w:r>
        <w:t xml:space="preserve">ra </w:t>
      </w:r>
      <w:r>
        <w:t xml:space="preserve">và </w:t>
      </w:r>
      <w:r>
        <w:t xml:space="preserve">to </w:t>
      </w:r>
      <w:r>
        <w:t xml:space="preserve">lên. </w:t>
      </w:r>
      <w:r>
        <w:t xml:space="preserve">Phồng </w:t>
      </w:r>
      <w:r>
        <w:rPr>
          <w:i/>
        </w:rPr>
        <w:t xml:space="preserve">má. </w:t>
      </w:r>
      <w:r>
        <w:t xml:space="preserve">Nhét </w:t>
      </w:r>
      <w:r>
        <w:t xml:space="preserve">phồng </w:t>
      </w:r>
      <w:r>
        <w:rPr>
          <w:i/>
        </w:rPr>
        <w:t xml:space="preserve">túi. </w:t>
      </w:r>
      <w:r>
        <w:t xml:space="preserve">Bóng </w:t>
      </w:r>
      <w:r>
        <w:rPr>
          <w:i/>
        </w:rPr>
        <w:t xml:space="preserve">bơm </w:t>
      </w:r>
      <w:r>
        <w:t xml:space="preserve">căng </w:t>
      </w:r>
      <w:r>
        <w:t xml:space="preserve">phông. </w:t>
      </w:r>
      <w:r>
        <w:rPr>
          <w:b/>
        </w:rPr>
        <w:t xml:space="preserve">2 </w:t>
      </w:r>
      <w:r>
        <w:t xml:space="preserve">(Da) </w:t>
      </w:r>
      <w:r>
        <w:t xml:space="preserve">rộp </w:t>
      </w:r>
      <w:r>
        <w:t xml:space="preserve">lên, </w:t>
      </w:r>
      <w:r>
        <w:t xml:space="preserve">trong </w:t>
      </w:r>
      <w:r>
        <w:t xml:space="preserve">có </w:t>
      </w:r>
      <w:r>
        <w:t xml:space="preserve">nước, </w:t>
      </w:r>
      <w:r>
        <w:t xml:space="preserve">do </w:t>
      </w:r>
      <w:r>
        <w:t xml:space="preserve">bị </w:t>
      </w:r>
      <w:r>
        <w:t xml:space="preserve">cọ </w:t>
      </w:r>
      <w:r>
        <w:t xml:space="preserve">xát </w:t>
      </w:r>
      <w:r>
        <w:t xml:space="preserve">nhiều. </w:t>
      </w:r>
      <w:r>
        <w:t xml:space="preserve">Cuốc </w:t>
      </w:r>
      <w:r>
        <w:rPr>
          <w:i/>
        </w:rPr>
        <w:t xml:space="preserve">đất </w:t>
      </w:r>
      <w:r>
        <w:t xml:space="preserve">phông </w:t>
      </w:r>
      <w:r>
        <w:rPr>
          <w:i/>
        </w:rPr>
        <w:t xml:space="preserve">cả </w:t>
      </w:r>
      <w:r>
        <w:t xml:space="preserve">tay. </w:t>
      </w:r>
      <w:r>
        <w:br/>
      </w:r>
      <w:r>
        <w:rPr>
          <w:b/>
        </w:rPr>
        <w:t xml:space="preserve">phổng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xem </w:t>
      </w:r>
      <w:r>
        <w:t xml:space="preserve">lớn </w:t>
      </w:r>
      <w:r>
        <w:t xml:space="preserve">phồng. </w:t>
      </w:r>
      <w:r>
        <w:rPr>
          <w:b/>
        </w:rPr>
        <w:t xml:space="preserve">2 </w:t>
      </w:r>
      <w:r>
        <w:t xml:space="preserve">(khẩu ngữ). </w:t>
      </w:r>
      <w:r>
        <w:t xml:space="preserve">(Mũi) </w:t>
      </w:r>
      <w:r>
        <w:t xml:space="preserve">phồng </w:t>
      </w:r>
      <w:r>
        <w:t xml:space="preserve">to </w:t>
      </w:r>
      <w:r>
        <w:t xml:space="preserve">ra, </w:t>
      </w:r>
      <w:r>
        <w:t xml:space="preserve">lộ </w:t>
      </w:r>
      <w:r>
        <w:t xml:space="preserve">vẻ </w:t>
      </w:r>
      <w:r>
        <w:t xml:space="preserve">hài </w:t>
      </w:r>
      <w:r>
        <w:t xml:space="preserve">lòng, </w:t>
      </w:r>
      <w:r>
        <w:t xml:space="preserve">đắc </w:t>
      </w:r>
      <w:r>
        <w:t xml:space="preserve">chí </w:t>
      </w:r>
      <w:r>
        <w:t xml:space="preserve">khi </w:t>
      </w:r>
      <w:r>
        <w:t xml:space="preserve">được </w:t>
      </w:r>
      <w:r>
        <w:t xml:space="preserve">khen </w:t>
      </w:r>
      <w:r>
        <w:t xml:space="preserve">ngợi. </w:t>
      </w:r>
      <w:r>
        <w:t xml:space="preserve">Được </w:t>
      </w:r>
      <w:r>
        <w:rPr>
          <w:i/>
        </w:rPr>
        <w:t xml:space="preserve">khen </w:t>
      </w:r>
      <w:r>
        <w:t xml:space="preserve">mũi </w:t>
      </w:r>
      <w:r>
        <w:t xml:space="preserve">càng </w:t>
      </w:r>
      <w:r>
        <w:t xml:space="preserve">phống </w:t>
      </w:r>
      <w:r>
        <w:t xml:space="preserve">lên. </w:t>
      </w:r>
      <w:r>
        <w:t xml:space="preserve">Phổng </w:t>
      </w:r>
      <w:r>
        <w:t xml:space="preserve">mũi. </w:t>
      </w:r>
      <w:r>
        <w:br/>
      </w:r>
      <w:r>
        <w:rPr>
          <w:b/>
        </w:rPr>
        <w:t xml:space="preserve">phổng </w:t>
      </w:r>
      <w:r>
        <w:rPr>
          <w:b/>
        </w:rPr>
        <w:t xml:space="preserve">phao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lớn </w:t>
      </w:r>
      <w:r>
        <w:t xml:space="preserve">phống, </w:t>
      </w:r>
      <w:r>
        <w:t xml:space="preserve">nở </w:t>
      </w:r>
      <w:r>
        <w:t xml:space="preserve">nang, </w:t>
      </w:r>
      <w:r>
        <w:t xml:space="preserve">có </w:t>
      </w:r>
      <w:r>
        <w:t xml:space="preserve">vẻ </w:t>
      </w:r>
      <w:r>
        <w:t xml:space="preserve">khoẻ </w:t>
      </w:r>
      <w:r>
        <w:t xml:space="preserve">mạnh. </w:t>
      </w:r>
      <w:r>
        <w:rPr>
          <w:i/>
        </w:rPr>
        <w:t xml:space="preserve">Đang </w:t>
      </w:r>
      <w:r>
        <w:t xml:space="preserve">tuổi </w:t>
      </w:r>
      <w:r>
        <w:t xml:space="preserve">dậy </w:t>
      </w:r>
      <w:r>
        <w:t xml:space="preserve">thì, </w:t>
      </w:r>
      <w:r>
        <w:t xml:space="preserve">người </w:t>
      </w:r>
      <w:r>
        <w:t xml:space="preserve">phổng </w:t>
      </w:r>
      <w:r>
        <w:t xml:space="preserve">phao </w:t>
      </w:r>
      <w:r>
        <w:t xml:space="preserve">trông </w:t>
      </w:r>
      <w:r>
        <w:t xml:space="preserve">thấy. </w:t>
      </w:r>
      <w:r>
        <w:t xml:space="preserve">Đàn </w:t>
      </w:r>
      <w:r>
        <w:t xml:space="preserve">lợn </w:t>
      </w:r>
      <w:r>
        <w:t xml:space="preserve">phống </w:t>
      </w:r>
      <w:r>
        <w:rPr>
          <w:i/>
        </w:rPr>
        <w:t xml:space="preserve">phao, </w:t>
      </w:r>
      <w:r>
        <w:rPr>
          <w:i/>
        </w:rPr>
        <w:t xml:space="preserve">múp </w:t>
      </w:r>
      <w:r>
        <w:t xml:space="preserve">míp. </w:t>
      </w:r>
      <w:r>
        <w:t xml:space="preserve">. </w:t>
      </w:r>
      <w:r>
        <w:br/>
      </w:r>
      <w:r>
        <w:rPr>
          <w:b/>
        </w:rPr>
        <w:t xml:space="preserve">phỗng,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Tượng </w:t>
      </w:r>
      <w:r>
        <w:t xml:space="preserve">người </w:t>
      </w:r>
      <w:r>
        <w:t xml:space="preserve">bằng </w:t>
      </w:r>
      <w:r>
        <w:t xml:space="preserve">đất, </w:t>
      </w:r>
      <w:r>
        <w:t xml:space="preserve">đá </w:t>
      </w:r>
      <w:r>
        <w:t xml:space="preserve">đặt </w:t>
      </w:r>
      <w:r>
        <w:rPr>
          <w:i/>
        </w:rPr>
        <w:t xml:space="preserve">ở </w:t>
      </w:r>
      <w:r>
        <w:t xml:space="preserve">đền </w:t>
      </w:r>
      <w:r>
        <w:t xml:space="preserve">chùa, </w:t>
      </w:r>
      <w:r>
        <w:t xml:space="preserve">miếu </w:t>
      </w:r>
      <w:r>
        <w:t xml:space="preserve">mạo,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người </w:t>
      </w:r>
      <w:r>
        <w:t xml:space="preserve">đứng </w:t>
      </w:r>
      <w:r>
        <w:t xml:space="preserve">hầu </w:t>
      </w:r>
      <w:r>
        <w:t xml:space="preserve">ở </w:t>
      </w:r>
      <w:r>
        <w:t xml:space="preserve">nơi </w:t>
      </w:r>
      <w:r>
        <w:t xml:space="preserve">thờ </w:t>
      </w:r>
      <w:r>
        <w:t xml:space="preserve">cúng. </w:t>
      </w:r>
      <w:r>
        <w:rPr>
          <w:i/>
        </w:rPr>
        <w:t xml:space="preserve">Phỗng </w:t>
      </w:r>
      <w:r>
        <w:rPr>
          <w:i/>
        </w:rPr>
        <w:t xml:space="preserve">đá. </w:t>
      </w:r>
      <w:r>
        <w:rPr>
          <w:i/>
        </w:rPr>
        <w:t xml:space="preserve">Đứng </w:t>
      </w:r>
      <w:r>
        <w:t xml:space="preserve">ngây </w:t>
      </w:r>
      <w:r>
        <w:t xml:space="preserve">như </w:t>
      </w:r>
      <w:r>
        <w:t xml:space="preserve">phỗng. </w:t>
      </w:r>
      <w:r>
        <w:rPr>
          <w:b/>
        </w:rPr>
        <w:t xml:space="preserve">2 </w:t>
      </w:r>
      <w:r>
        <w:t xml:space="preserve">Hình </w:t>
      </w:r>
      <w:r>
        <w:t xml:space="preserve">người </w:t>
      </w:r>
      <w:r>
        <w:t xml:space="preserve">ngộ </w:t>
      </w:r>
      <w:r>
        <w:t xml:space="preserve">nghĩnh </w:t>
      </w:r>
      <w:r>
        <w:t xml:space="preserve">bằng </w:t>
      </w:r>
      <w:r>
        <w:t xml:space="preserve">sành, </w:t>
      </w:r>
      <w:r>
        <w:t xml:space="preserve">sứ, </w:t>
      </w:r>
      <w:r>
        <w:t xml:space="preserve">làm </w:t>
      </w:r>
      <w:r>
        <w:t xml:space="preserve">đồ </w:t>
      </w:r>
      <w:r>
        <w:t xml:space="preserve">chơi </w:t>
      </w:r>
      <w:r>
        <w:t xml:space="preserve">cho </w:t>
      </w:r>
      <w:r>
        <w:t xml:space="preserve">trẻ </w:t>
      </w:r>
      <w:r>
        <w:t xml:space="preserve">em. </w:t>
      </w:r>
      <w:r>
        <w:br/>
      </w:r>
      <w:r>
        <w:rPr>
          <w:b/>
        </w:rPr>
        <w:t xml:space="preserve">phỗng;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Ăn </w:t>
      </w:r>
      <w:r>
        <w:t xml:space="preserve">con </w:t>
      </w:r>
      <w:r>
        <w:t xml:space="preserve">bài </w:t>
      </w:r>
      <w:r>
        <w:t xml:space="preserve">đánh </w:t>
      </w:r>
      <w:r>
        <w:t xml:space="preserve">hoặc </w:t>
      </w:r>
      <w:r>
        <w:t xml:space="preserve">bốc </w:t>
      </w:r>
      <w:r>
        <w:t xml:space="preserve">ra </w:t>
      </w:r>
      <w:r>
        <w:rPr>
          <w:i/>
        </w:rPr>
        <w:t xml:space="preserve">ở </w:t>
      </w:r>
      <w:r>
        <w:t xml:space="preserve">bất </w:t>
      </w:r>
      <w:r>
        <w:t xml:space="preserve">cứ </w:t>
      </w:r>
      <w:r>
        <w:t xml:space="preserve">cửa </w:t>
      </w:r>
      <w:r>
        <w:t xml:space="preserve">nào </w:t>
      </w:r>
      <w:r>
        <w:t xml:space="preserve">khi </w:t>
      </w:r>
      <w:r>
        <w:t xml:space="preserve">trong </w:t>
      </w:r>
      <w:r>
        <w:t xml:space="preserve">tay </w:t>
      </w:r>
      <w:r>
        <w:t xml:space="preserve">mình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đôi </w:t>
      </w:r>
      <w:r>
        <w:t xml:space="preserve">như </w:t>
      </w:r>
      <w:r>
        <w:t xml:space="preserve">thế, </w:t>
      </w:r>
      <w:r>
        <w:t xml:space="preserve">trong </w:t>
      </w:r>
      <w:r>
        <w:t xml:space="preserve">bài </w:t>
      </w:r>
      <w:r>
        <w:t xml:space="preserve">tổ </w:t>
      </w:r>
      <w:r>
        <w:t xml:space="preserve">tôm, </w:t>
      </w:r>
      <w:r>
        <w:t xml:space="preserve">tài </w:t>
      </w:r>
      <w:r>
        <w:t xml:space="preserve">bàn. </w:t>
      </w:r>
      <w:r>
        <w:rPr>
          <w:b/>
        </w:rPr>
        <w:t xml:space="preserve">2 </w:t>
      </w:r>
      <w:r>
        <w:t xml:space="preserve">(khẩu ngữ). </w:t>
      </w:r>
      <w:r>
        <w:t xml:space="preserve">Lấy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gọn. </w:t>
      </w:r>
      <w:r>
        <w:t xml:space="preserve">Phỗng </w:t>
      </w:r>
      <w:r>
        <w:rPr>
          <w:i/>
        </w:rPr>
        <w:t xml:space="preserve">tay </w:t>
      </w:r>
      <w:r>
        <w:t xml:space="preserve">trên </w:t>
      </w:r>
      <w:r>
        <w:t xml:space="preserve">(lấy </w:t>
      </w:r>
      <w:r>
        <w:t xml:space="preserve">hớt </w:t>
      </w:r>
      <w:r>
        <w:t xml:space="preserve">trước). </w:t>
      </w:r>
      <w:r>
        <w:br/>
      </w:r>
      <w:r>
        <w:rPr>
          <w:b/>
        </w:rPr>
        <w:t xml:space="preserve">phốp </w:t>
      </w:r>
      <w:r>
        <w:rPr>
          <w:b/>
        </w:rPr>
        <w:t xml:space="preserve">pháp </w:t>
      </w:r>
      <w:r>
        <w:rPr>
          <w:i/>
        </w:rPr>
        <w:t xml:space="preserve">tính từ </w:t>
      </w:r>
      <w:r>
        <w:t xml:space="preserve">To </w:t>
      </w:r>
      <w:r>
        <w:t xml:space="preserve">béo, </w:t>
      </w:r>
      <w:r>
        <w:t xml:space="preserve">nhưng </w:t>
      </w:r>
      <w:r>
        <w:t xml:space="preserve">có </w:t>
      </w:r>
      <w:r>
        <w:t xml:space="preserve">vẻ </w:t>
      </w:r>
      <w:r>
        <w:t xml:space="preserve">không </w:t>
      </w:r>
      <w:r>
        <w:t xml:space="preserve">chắc. </w:t>
      </w:r>
      <w:r>
        <w:t xml:space="preserve">Người </w:t>
      </w:r>
      <w:r>
        <w:t xml:space="preserve">trông </w:t>
      </w:r>
      <w:r>
        <w:t xml:space="preserve">phốp </w:t>
      </w:r>
      <w:r>
        <w:t xml:space="preserve">pháp. </w:t>
      </w:r>
      <w:r>
        <w:t xml:space="preserve">Chân </w:t>
      </w:r>
      <w:r>
        <w:t xml:space="preserve">tay </w:t>
      </w:r>
      <w:r>
        <w:rPr>
          <w:i/>
        </w:rPr>
        <w:t xml:space="preserve">phốp </w:t>
      </w:r>
      <w:r>
        <w:t xml:space="preserve">pháp. </w:t>
      </w:r>
      <w:r>
        <w:br/>
      </w:r>
      <w:r>
        <w:rPr>
          <w:b/>
        </w:rPr>
        <w:t xml:space="preserve">"phốt-phát" </w:t>
      </w:r>
      <w:r>
        <w:rPr>
          <w:i/>
        </w:rPr>
        <w:t xml:space="preserve">xem </w:t>
      </w:r>
      <w:r>
        <w:t xml:space="preserve">phosphat. </w:t>
      </w:r>
      <w:r>
        <w:br/>
      </w:r>
      <w:r>
        <w:rPr>
          <w:b/>
        </w:rPr>
        <w:t xml:space="preserve">"phốt-pho" </w:t>
      </w:r>
      <w:r>
        <w:rPr>
          <w:i/>
        </w:rPr>
        <w:t xml:space="preserve">xem </w:t>
      </w:r>
      <w:r>
        <w:t xml:space="preserve">phosphor. </w:t>
      </w:r>
      <w:r>
        <w:br/>
      </w:r>
      <w:r>
        <w:rPr>
          <w:b/>
        </w:rPr>
        <w:t xml:space="preserve">"phốt-pho-rít" </w:t>
      </w:r>
      <w:r>
        <w:rPr>
          <w:i/>
        </w:rPr>
        <w:t xml:space="preserve">xem </w:t>
      </w:r>
      <w:r>
        <w:t xml:space="preserve">phosphorit. </w:t>
      </w:r>
      <w:r>
        <w:br/>
      </w:r>
      <w:r>
        <w:rPr>
          <w:b/>
        </w:rPr>
        <w:t xml:space="preserve">phơ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(Râu, </w:t>
      </w:r>
      <w:r>
        <w:t xml:space="preserve">tóc </w:t>
      </w:r>
      <w:r>
        <w:t xml:space="preserve">bạc) </w:t>
      </w:r>
      <w:r>
        <w:t xml:space="preserve">trắng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có </w:t>
      </w:r>
      <w:r>
        <w:t xml:space="preserve">sợi </w:t>
      </w:r>
      <w:r>
        <w:t xml:space="preserve">đen </w:t>
      </w:r>
      <w:r>
        <w:t xml:space="preserve">nào. </w:t>
      </w:r>
      <w:r>
        <w:t xml:space="preserve">(Râu </w:t>
      </w:r>
      <w:r>
        <w:t xml:space="preserve">tóc) </w:t>
      </w:r>
      <w:r>
        <w:rPr>
          <w:i/>
        </w:rPr>
        <w:t xml:space="preserve">bạc </w:t>
      </w:r>
      <w:r>
        <w:rPr>
          <w:i/>
        </w:rPr>
        <w:t xml:space="preserve">phơ*. </w:t>
      </w:r>
      <w:r>
        <w:t xml:space="preserve">Phơ </w:t>
      </w:r>
      <w:r>
        <w:rPr>
          <w:i/>
        </w:rPr>
        <w:t xml:space="preserve">phơ </w:t>
      </w:r>
      <w:r>
        <w:rPr>
          <w:i/>
        </w:rPr>
        <w:t xml:space="preserve">đầu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phơ </w:t>
      </w:r>
      <w:r>
        <w:rPr>
          <w:b/>
        </w:rPr>
        <w:t xml:space="preserve">phất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phất </w:t>
      </w:r>
      <w:r>
        <w:rPr>
          <w:i/>
        </w:rPr>
        <w:t xml:space="preserve">phơ, </w:t>
      </w:r>
      <w:r>
        <w:rPr>
          <w:i/>
        </w:rPr>
        <w:t xml:space="preserve">Bay </w:t>
      </w:r>
      <w:r>
        <w:rPr>
          <w:i/>
        </w:rPr>
        <w:t xml:space="preserve">phơ </w:t>
      </w:r>
      <w:r>
        <w:t xml:space="preserve">phất. </w:t>
      </w:r>
      <w:r>
        <w:br/>
      </w:r>
      <w:r>
        <w:rPr>
          <w:b/>
        </w:rPr>
        <w:t xml:space="preserve">phờ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rất </w:t>
      </w:r>
      <w:r>
        <w:t xml:space="preserve">mệt </w:t>
      </w:r>
      <w:r>
        <w:t xml:space="preserve">mỏi, </w:t>
      </w:r>
      <w:r>
        <w:t xml:space="preserve">đờ </w:t>
      </w:r>
      <w:r>
        <w:t xml:space="preserve">đẫn </w:t>
      </w:r>
      <w:r>
        <w:t xml:space="preserve">cả </w:t>
      </w:r>
      <w:r>
        <w:t xml:space="preserve">người. </w:t>
      </w:r>
      <w:r>
        <w:t xml:space="preserve">Mệt </w:t>
      </w:r>
      <w:r>
        <w:rPr>
          <w:i/>
        </w:rPr>
        <w:t xml:space="preserve">phờ. </w:t>
      </w:r>
      <w:r>
        <w:rPr>
          <w:i/>
        </w:rPr>
        <w:t xml:space="preserve">Thức </w:t>
      </w:r>
      <w:r>
        <w:rPr>
          <w:i/>
        </w:rPr>
        <w:t xml:space="preserve">đêm </w:t>
      </w:r>
      <w:r>
        <w:t xml:space="preserve">phờ </w:t>
      </w:r>
      <w:r>
        <w:t xml:space="preserve">cả </w:t>
      </w:r>
      <w:r>
        <w:t xml:space="preserve">người. </w:t>
      </w:r>
      <w:r>
        <w:br/>
      </w:r>
      <w:r>
        <w:rPr>
          <w:b/>
        </w:rPr>
        <w:t xml:space="preserve">phờ </w:t>
      </w:r>
      <w:r>
        <w:rPr>
          <w:b/>
        </w:rPr>
        <w:t xml:space="preserve">phạc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ngoài </w:t>
      </w:r>
      <w:r>
        <w:t xml:space="preserve">xơ </w:t>
      </w:r>
      <w:r>
        <w:t xml:space="preserve">xác, </w:t>
      </w:r>
      <w:r>
        <w:t xml:space="preserve">biểu </w:t>
      </w:r>
      <w:r>
        <w:t xml:space="preserve">lộ </w:t>
      </w:r>
      <w:r>
        <w:t xml:space="preserve">trạng </w:t>
      </w:r>
      <w:r>
        <w:t xml:space="preserve">thái </w:t>
      </w:r>
      <w:r>
        <w:t xml:space="preserve">rất </w:t>
      </w:r>
      <w:r>
        <w:t xml:space="preserve">mệt </w:t>
      </w:r>
      <w:r>
        <w:t xml:space="preserve">mỏi </w:t>
      </w:r>
      <w:r>
        <w:t xml:space="preserve">về </w:t>
      </w:r>
      <w:r>
        <w:t xml:space="preserve">thể </w:t>
      </w:r>
      <w:r>
        <w:t xml:space="preserve">chất </w:t>
      </w:r>
      <w:r>
        <w:t xml:space="preserve">và </w:t>
      </w:r>
      <w:r>
        <w:t xml:space="preserve">tỉnh </w:t>
      </w:r>
      <w:r>
        <w:t xml:space="preserve">thần. </w:t>
      </w:r>
      <w:r>
        <w:t xml:space="preserve">Mất </w:t>
      </w:r>
      <w:r>
        <w:t xml:space="preserve">ngủ </w:t>
      </w:r>
      <w:r>
        <w:t xml:space="preserve">mấy </w:t>
      </w:r>
      <w:r>
        <w:t xml:space="preserve">đêm </w:t>
      </w:r>
      <w:r>
        <w:t xml:space="preserve">trông </w:t>
      </w:r>
      <w:r>
        <w:rPr>
          <w:i/>
        </w:rPr>
        <w:t xml:space="preserve">người </w:t>
      </w:r>
      <w:r>
        <w:t xml:space="preserve">phờ </w:t>
      </w:r>
      <w:r>
        <w:t xml:space="preserve">phạc. </w:t>
      </w:r>
      <w:r>
        <w:t xml:space="preserve">Phờ </w:t>
      </w:r>
      <w:r>
        <w:t xml:space="preserve">phạc </w:t>
      </w:r>
      <w:r>
        <w:rPr>
          <w:i/>
        </w:rPr>
        <w:t xml:space="preserve">như </w:t>
      </w:r>
      <w:r>
        <w:rPr>
          <w:i/>
        </w:rPr>
        <w:t xml:space="preserve">kẻ </w:t>
      </w:r>
      <w:r>
        <w:rPr>
          <w:i/>
        </w:rPr>
        <w:t xml:space="preserve">mất </w:t>
      </w:r>
      <w:r>
        <w:t xml:space="preserve">hồn. </w:t>
      </w:r>
      <w:r>
        <w:br/>
      </w:r>
      <w:r>
        <w:rPr>
          <w:b/>
        </w:rPr>
        <w:t xml:space="preserve">phờ </w:t>
      </w:r>
      <w:r>
        <w:rPr>
          <w:b/>
        </w:rPr>
        <w:t xml:space="preserve">răng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ƒranc. </w:t>
      </w:r>
      <w:r>
        <w:br/>
      </w:r>
      <w:r>
        <w:rPr>
          <w:b/>
        </w:rPr>
        <w:t xml:space="preserve">phờ </w:t>
      </w:r>
      <w:r>
        <w:rPr>
          <w:b/>
        </w:rPr>
        <w:t xml:space="preserve">râu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phờ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Một </w:t>
      </w:r>
      <w:r>
        <w:rPr>
          <w:i/>
        </w:rPr>
        <w:t xml:space="preserve">phờ </w:t>
      </w:r>
      <w:r>
        <w:t xml:space="preserve">râu. </w:t>
      </w:r>
      <w:r>
        <w:rPr>
          <w:i/>
        </w:rPr>
        <w:t xml:space="preserve">Ệ </w:t>
      </w:r>
      <w:r>
        <w:br/>
      </w:r>
      <w:r>
        <w:rPr>
          <w:b/>
        </w:rPr>
        <w:t xml:space="preserve">phở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gồm </w:t>
      </w:r>
      <w:r>
        <w:t xml:space="preserve">bánh </w:t>
      </w:r>
      <w:r>
        <w:t xml:space="preserve">phở </w:t>
      </w:r>
      <w:r>
        <w:t xml:space="preserve">thái </w:t>
      </w:r>
      <w:r>
        <w:t xml:space="preserve">nhỏ </w:t>
      </w:r>
      <w:r>
        <w:t xml:space="preserve">và </w:t>
      </w:r>
      <w:r>
        <w:t xml:space="preserve">thịt, </w:t>
      </w:r>
      <w:r>
        <w:t xml:space="preserve">chan </w:t>
      </w:r>
      <w:r>
        <w:t xml:space="preserve">nước </w:t>
      </w:r>
      <w:r>
        <w:t xml:space="preserve">dùng </w:t>
      </w:r>
      <w:r>
        <w:t xml:space="preserve">(phở </w:t>
      </w:r>
      <w:r>
        <w:t xml:space="preserve">nước) </w:t>
      </w:r>
      <w:r>
        <w:t xml:space="preserve">hoặc </w:t>
      </w:r>
      <w:r>
        <w:t xml:space="preserve">xào </w:t>
      </w:r>
      <w:r>
        <w:t xml:space="preserve">với </w:t>
      </w:r>
      <w:r>
        <w:t xml:space="preserve">hành </w:t>
      </w:r>
      <w:r>
        <w:t xml:space="preserve">mỡ </w:t>
      </w:r>
      <w:r>
        <w:t xml:space="preserve">(phở </w:t>
      </w:r>
      <w:r>
        <w:t xml:space="preserve">xào). </w:t>
      </w:r>
      <w:r>
        <w:br/>
      </w:r>
      <w:r>
        <w:rPr>
          <w:b/>
        </w:rPr>
        <w:t xml:space="preserve">phơi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Trải </w:t>
      </w:r>
      <w:r>
        <w:t xml:space="preserve">hoặc </w:t>
      </w:r>
      <w:r>
        <w:t xml:space="preserve">giăng </w:t>
      </w:r>
      <w:r>
        <w:t xml:space="preserve">ra </w:t>
      </w:r>
      <w:r>
        <w:t xml:space="preserve">chỗ </w:t>
      </w:r>
      <w:r>
        <w:t xml:space="preserve">nắng, </w:t>
      </w:r>
      <w:r>
        <w:t xml:space="preserve">chỗ </w:t>
      </w:r>
      <w:r>
        <w:t xml:space="preserve">thoáng </w:t>
      </w:r>
      <w:r>
        <w:t xml:space="preserve">cho </w:t>
      </w:r>
      <w:r>
        <w:t xml:space="preserve">khô. </w:t>
      </w:r>
      <w:r>
        <w:t xml:space="preserve">Phơi </w:t>
      </w:r>
      <w:r>
        <w:t xml:space="preserve">quần </w:t>
      </w:r>
      <w:r>
        <w:rPr>
          <w:i/>
        </w:rPr>
        <w:t xml:space="preserve">áo. </w:t>
      </w:r>
      <w:r>
        <w:t xml:space="preserve">Đổ </w:t>
      </w:r>
      <w:r>
        <w:t xml:space="preserve">thóc </w:t>
      </w:r>
      <w:r>
        <w:t xml:space="preserve">ra </w:t>
      </w:r>
      <w:r>
        <w:t xml:space="preserve">sân </w:t>
      </w:r>
      <w:r>
        <w:t xml:space="preserve">phơi. </w:t>
      </w:r>
      <w:r>
        <w:t xml:space="preserve">Phơi </w:t>
      </w:r>
      <w:r>
        <w:t xml:space="preserve">nắng </w:t>
      </w:r>
      <w:r>
        <w:t xml:space="preserve">suốt </w:t>
      </w:r>
      <w:r>
        <w:t xml:space="preserve">ngày </w:t>
      </w:r>
      <w:r>
        <w:t xml:space="preserve">ở </w:t>
      </w:r>
      <w:r>
        <w:t xml:space="preserve">ngoài </w:t>
      </w:r>
      <w:r>
        <w:t xml:space="preserve">đồng </w:t>
      </w:r>
      <w:r>
        <w:t xml:space="preserve">(bóng (nghĩa bóng)). </w:t>
      </w:r>
      <w:r>
        <w:rPr>
          <w:b/>
        </w:rPr>
        <w:t xml:space="preserve">2 </w:t>
      </w:r>
      <w:r>
        <w:t xml:space="preserve">Đề </w:t>
      </w:r>
      <w:r>
        <w:t xml:space="preserve">lộ </w:t>
      </w:r>
      <w:r>
        <w:t xml:space="preserve">rõ </w:t>
      </w:r>
      <w:r>
        <w:t xml:space="preserve">cả </w:t>
      </w:r>
      <w:r>
        <w:t xml:space="preserve">ra </w:t>
      </w:r>
      <w:r>
        <w:t xml:space="preserve">ngoài </w:t>
      </w:r>
      <w:r>
        <w:t xml:space="preserve">cho </w:t>
      </w:r>
      <w:r>
        <w:t xml:space="preserve">ai </w:t>
      </w:r>
      <w:r>
        <w:t xml:space="preserve">cũng </w:t>
      </w:r>
      <w:r>
        <w:t xml:space="preserve">thấy. </w:t>
      </w:r>
      <w:r>
        <w:rPr>
          <w:i/>
        </w:rPr>
        <w:t xml:space="preserve">Bộ </w:t>
      </w:r>
      <w:r>
        <w:t xml:space="preserve">mặt </w:t>
      </w:r>
      <w:r>
        <w:t xml:space="preserve">giả </w:t>
      </w:r>
      <w:r>
        <w:rPr>
          <w:i/>
        </w:rPr>
        <w:t xml:space="preserve">đối </w:t>
      </w:r>
      <w:r>
        <w:rPr>
          <w:i/>
        </w:rPr>
        <w:t xml:space="preserve">bị </w:t>
      </w:r>
      <w:r>
        <w:rPr>
          <w:i/>
        </w:rPr>
        <w:t xml:space="preserve">phơi </w:t>
      </w:r>
      <w:r>
        <w:t xml:space="preserve">trần. </w:t>
      </w:r>
      <w:r>
        <w:br/>
      </w:r>
      <w:r>
        <w:rPr>
          <w:b/>
        </w:rPr>
        <w:t xml:space="preserve">phơi </w:t>
      </w:r>
      <w:r>
        <w:rPr>
          <w:b/>
        </w:rPr>
        <w:t xml:space="preserve">bày </w:t>
      </w:r>
      <w:r>
        <w:rPr>
          <w:i/>
        </w:rPr>
        <w:t xml:space="preserve">động từ </w:t>
      </w:r>
      <w:r>
        <w:t xml:space="preserve">Để </w:t>
      </w:r>
      <w:r>
        <w:t xml:space="preserve">lộ </w:t>
      </w:r>
      <w:r>
        <w:t xml:space="preserve">rõ </w:t>
      </w:r>
      <w:r>
        <w:t xml:space="preserve">cái </w:t>
      </w:r>
      <w:r>
        <w:t xml:space="preserve">xấu </w:t>
      </w:r>
      <w:r>
        <w:t xml:space="preserve">xa </w:t>
      </w:r>
      <w:r>
        <w:t xml:space="preserve">ra </w:t>
      </w:r>
      <w:r>
        <w:t xml:space="preserve">ngoài </w:t>
      </w:r>
      <w:r>
        <w:t xml:space="preserve">trước </w:t>
      </w:r>
      <w:r>
        <w:t xml:space="preserve">mắt </w:t>
      </w:r>
      <w:r>
        <w:t xml:space="preserve">mọi </w:t>
      </w:r>
      <w:r>
        <w:t xml:space="preserve">người. </w:t>
      </w:r>
      <w:r>
        <w:rPr>
          <w:i/>
        </w:rPr>
        <w:t xml:space="preserve">Phơi </w:t>
      </w:r>
      <w:r>
        <w:t xml:space="preserve">bày </w:t>
      </w:r>
      <w:r>
        <w:t xml:space="preserve">bản </w:t>
      </w:r>
      <w:r>
        <w:rPr>
          <w:i/>
        </w:rPr>
        <w:t xml:space="preserve">chất </w:t>
      </w:r>
      <w:r>
        <w:t xml:space="preserve">xấu </w:t>
      </w:r>
      <w:r>
        <w:rPr>
          <w:i/>
        </w:rPr>
        <w:t xml:space="preserve">xa. </w:t>
      </w:r>
      <w:r>
        <w:rPr>
          <w:i/>
        </w:rPr>
        <w:t xml:space="preserve">Âm </w:t>
      </w:r>
      <w:r>
        <w:rPr>
          <w:i/>
        </w:rPr>
        <w:t xml:space="preserve">mưu </w:t>
      </w:r>
      <w:r>
        <w:rPr>
          <w:i/>
        </w:rPr>
        <w:t xml:space="preserve">đen </w:t>
      </w:r>
      <w:r>
        <w:rPr>
          <w:i/>
        </w:rPr>
        <w:t xml:space="preserve">tối </w:t>
      </w:r>
      <w:r>
        <w:rPr>
          <w:i/>
        </w:rPr>
        <w:t xml:space="preserve">bị </w:t>
      </w:r>
      <w:r>
        <w:t xml:space="preserve">phơi </w:t>
      </w:r>
      <w:r>
        <w:rPr>
          <w:i/>
        </w:rPr>
        <w:t xml:space="preserve">bày </w:t>
      </w:r>
      <w:r>
        <w:rPr>
          <w:i/>
        </w:rPr>
        <w:t xml:space="preserve">trước </w:t>
      </w:r>
      <w:r>
        <w:rPr>
          <w:i/>
        </w:rPr>
        <w:t xml:space="preserve">ánh </w:t>
      </w:r>
      <w:r>
        <w:t xml:space="preserve">sáng. </w:t>
      </w:r>
      <w:r>
        <w:br/>
      </w:r>
      <w:r>
        <w:rPr>
          <w:b/>
        </w:rPr>
        <w:t xml:space="preserve">phơi </w:t>
      </w:r>
      <w:r>
        <w:rPr>
          <w:b/>
        </w:rPr>
        <w:t xml:space="preserve">màu </w:t>
      </w:r>
      <w:r>
        <w:rPr>
          <w:i/>
        </w:rPr>
        <w:t xml:space="preserve">tính từ </w:t>
      </w:r>
      <w:r>
        <w:t xml:space="preserve">(Lúa, </w:t>
      </w:r>
      <w:r>
        <w:t xml:space="preserve">ngô) </w:t>
      </w:r>
      <w:r>
        <w:t xml:space="preserve">Ở </w:t>
      </w:r>
      <w:r>
        <w:t xml:space="preserve">giai </w:t>
      </w:r>
      <w:r>
        <w:t xml:space="preserve">đoạn </w:t>
      </w:r>
      <w:r>
        <w:t xml:space="preserve">mới </w:t>
      </w:r>
      <w:r>
        <w:t xml:space="preserve">trổ </w:t>
      </w:r>
      <w:r>
        <w:t xml:space="preserve">bông, </w:t>
      </w:r>
      <w:r>
        <w:t xml:space="preserve">các </w:t>
      </w:r>
      <w:r>
        <w:t xml:space="preserve">bao </w:t>
      </w:r>
      <w:r>
        <w:t xml:space="preserve">phấn </w:t>
      </w:r>
      <w:r>
        <w:t xml:space="preserve">nhị </w:t>
      </w:r>
      <w:r>
        <w:t xml:space="preserve">đực </w:t>
      </w:r>
      <w:r>
        <w:t xml:space="preserve">mở </w:t>
      </w:r>
      <w:r>
        <w:t xml:space="preserve">ra.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