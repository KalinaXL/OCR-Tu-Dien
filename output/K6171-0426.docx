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mưa </w:t>
      </w:r>
      <w:r>
        <w:rPr>
          <w:b/>
        </w:rPr>
        <w:t xml:space="preserve">phùn </w:t>
      </w:r>
      <w:r>
        <w:rPr>
          <w:i/>
        </w:rPr>
        <w:t xml:space="preserve">danh từ </w:t>
      </w:r>
      <w:r>
        <w:t xml:space="preserve">Mưa </w:t>
      </w:r>
      <w:r>
        <w:t xml:space="preserve">rất </w:t>
      </w:r>
      <w:r>
        <w:t xml:space="preserve">nhỏ </w:t>
      </w:r>
      <w:r>
        <w:t xml:space="preserve">nhưng </w:t>
      </w:r>
      <w:r>
        <w:t xml:space="preserve">dày </w:t>
      </w:r>
      <w:r>
        <w:t xml:space="preserve">hạt, </w:t>
      </w:r>
      <w:r>
        <w:t xml:space="preserve">có </w:t>
      </w:r>
      <w:r>
        <w:t xml:space="preserve">thể </w:t>
      </w:r>
      <w:r>
        <w:t xml:space="preserve">kéo </w:t>
      </w:r>
      <w:r>
        <w:t xml:space="preserve">dài </w:t>
      </w:r>
      <w:r>
        <w:t xml:space="preserve">nhiều </w:t>
      </w:r>
      <w:r>
        <w:t xml:space="preserve">ngày, </w:t>
      </w:r>
      <w:r>
        <w:t xml:space="preserve">thường </w:t>
      </w:r>
      <w:r>
        <w:t xml:space="preserve">có </w:t>
      </w:r>
      <w:r>
        <w:t xml:space="preserve">ở </w:t>
      </w:r>
      <w:r>
        <w:t xml:space="preserve">miền </w:t>
      </w:r>
      <w:r>
        <w:t xml:space="preserve">Bắc </w:t>
      </w:r>
      <w:r>
        <w:t xml:space="preserve">Việt </w:t>
      </w:r>
      <w:r>
        <w:t xml:space="preserve">Nam </w:t>
      </w:r>
      <w:r>
        <w:t xml:space="preserve">vào </w:t>
      </w:r>
      <w:r>
        <w:t xml:space="preserve">khoảng </w:t>
      </w:r>
      <w:r>
        <w:t xml:space="preserve">cuối </w:t>
      </w:r>
      <w:r>
        <w:t xml:space="preserve">mùa </w:t>
      </w:r>
      <w:r>
        <w:t xml:space="preserve">đông, </w:t>
      </w:r>
      <w:r>
        <w:t xml:space="preserve">đầu </w:t>
      </w:r>
      <w:r>
        <w:t xml:space="preserve">mùa </w:t>
      </w:r>
      <w:r>
        <w:t xml:space="preserve">xuân. </w:t>
      </w:r>
      <w:r>
        <w:rPr>
          <w:i/>
        </w:rPr>
        <w:t xml:space="preserve">Mua </w:t>
      </w:r>
      <w:r>
        <w:t xml:space="preserve">phùn </w:t>
      </w:r>
      <w:r>
        <w:rPr>
          <w:i/>
        </w:rPr>
        <w:t xml:space="preserve">gió </w:t>
      </w:r>
      <w:r>
        <w:rPr>
          <w:i/>
        </w:rPr>
        <w:t xml:space="preserve">bấc. </w:t>
      </w:r>
      <w:r>
        <w:br/>
      </w:r>
      <w:r>
        <w:rPr>
          <w:b/>
        </w:rPr>
        <w:t xml:space="preserve">mưa </w:t>
      </w:r>
      <w:r>
        <w:rPr>
          <w:b/>
        </w:rPr>
        <w:t xml:space="preserve">rào </w:t>
      </w:r>
      <w:r>
        <w:rPr>
          <w:i/>
        </w:rPr>
        <w:t xml:space="preserve">danh từ </w:t>
      </w:r>
      <w:r>
        <w:t xml:space="preserve">Mưa </w:t>
      </w:r>
      <w:r>
        <w:t xml:space="preserve">hạt </w:t>
      </w:r>
      <w:r>
        <w:t xml:space="preserve">to </w:t>
      </w:r>
      <w:r>
        <w:t xml:space="preserve">và </w:t>
      </w:r>
      <w:r>
        <w:t xml:space="preserve">nhiều, </w:t>
      </w:r>
      <w:r>
        <w:t xml:space="preserve">mau </w:t>
      </w:r>
      <w:r>
        <w:t xml:space="preserve">tạnh, </w:t>
      </w:r>
      <w:r>
        <w:t xml:space="preserve">thường </w:t>
      </w:r>
      <w:r>
        <w:t xml:space="preserve">do </w:t>
      </w:r>
      <w:r>
        <w:t xml:space="preserve">các </w:t>
      </w:r>
      <w:r>
        <w:t xml:space="preserve">đám </w:t>
      </w:r>
      <w:r>
        <w:t xml:space="preserve">mây </w:t>
      </w:r>
      <w:r>
        <w:t xml:space="preserve">dông </w:t>
      </w:r>
      <w:r>
        <w:t xml:space="preserve">gây </w:t>
      </w:r>
      <w:r>
        <w:t xml:space="preserve">ra. </w:t>
      </w:r>
      <w:r>
        <w:rPr>
          <w:i/>
        </w:rPr>
        <w:t xml:space="preserve">Trận </w:t>
      </w:r>
      <w:r>
        <w:t xml:space="preserve">mưa </w:t>
      </w:r>
      <w:r>
        <w:rPr>
          <w:i/>
        </w:rPr>
        <w:t xml:space="preserve">rào. </w:t>
      </w:r>
      <w:r>
        <w:br/>
      </w:r>
      <w:r>
        <w:rPr>
          <w:b/>
        </w:rPr>
        <w:t xml:space="preserve">mưa </w:t>
      </w:r>
      <w:r>
        <w:rPr>
          <w:b/>
        </w:rPr>
        <w:t xml:space="preserve">rươi </w:t>
      </w:r>
      <w:r>
        <w:rPr>
          <w:i/>
        </w:rPr>
        <w:t xml:space="preserve">danh từ </w:t>
      </w:r>
      <w:r>
        <w:t xml:space="preserve">Mưa </w:t>
      </w:r>
      <w:r>
        <w:t xml:space="preserve">nhỏ </w:t>
      </w:r>
      <w:r>
        <w:t xml:space="preserve">và </w:t>
      </w:r>
      <w:r>
        <w:t xml:space="preserve">rất </w:t>
      </w:r>
      <w:r>
        <w:t xml:space="preserve">ngắn, </w:t>
      </w:r>
      <w:r>
        <w:t xml:space="preserve">thường </w:t>
      </w:r>
      <w:r>
        <w:t xml:space="preserve">có </w:t>
      </w:r>
      <w:r>
        <w:t xml:space="preserve">vào </w:t>
      </w:r>
      <w:r>
        <w:t xml:space="preserve">cuối </w:t>
      </w:r>
      <w:r>
        <w:t xml:space="preserve">mùa </w:t>
      </w:r>
      <w:r>
        <w:t xml:space="preserve">mưa </w:t>
      </w:r>
      <w:r>
        <w:t xml:space="preserve">ở </w:t>
      </w:r>
      <w:r>
        <w:t xml:space="preserve">miền </w:t>
      </w:r>
      <w:r>
        <w:t xml:space="preserve">Bắc </w:t>
      </w:r>
      <w:r>
        <w:t xml:space="preserve">Việt </w:t>
      </w:r>
      <w:r>
        <w:t xml:space="preserve">Nam, </w:t>
      </w:r>
      <w:r>
        <w:t xml:space="preserve">khoảng </w:t>
      </w:r>
      <w:r>
        <w:t xml:space="preserve">tháng </w:t>
      </w:r>
      <w:r>
        <w:t xml:space="preserve">mười, </w:t>
      </w:r>
      <w:r>
        <w:t xml:space="preserve">tháng </w:t>
      </w:r>
      <w:r>
        <w:t xml:space="preserve">mười </w:t>
      </w:r>
      <w:r>
        <w:t xml:space="preserve">một </w:t>
      </w:r>
      <w:r>
        <w:t xml:space="preserve">dương </w:t>
      </w:r>
      <w:r>
        <w:t xml:space="preserve">lịch, </w:t>
      </w:r>
      <w:r>
        <w:t xml:space="preserve">trùng </w:t>
      </w:r>
      <w:r>
        <w:t xml:space="preserve">với </w:t>
      </w:r>
      <w:r>
        <w:t xml:space="preserve">thời </w:t>
      </w:r>
      <w:r>
        <w:t xml:space="preserve">kì </w:t>
      </w:r>
      <w:r>
        <w:t xml:space="preserve">có </w:t>
      </w:r>
      <w:r>
        <w:t xml:space="preserve">rươi </w:t>
      </w:r>
      <w:r>
        <w:t xml:space="preserve">ở </w:t>
      </w:r>
      <w:r>
        <w:t xml:space="preserve">vùng </w:t>
      </w:r>
      <w:r>
        <w:t xml:space="preserve">gần </w:t>
      </w:r>
      <w:r>
        <w:t xml:space="preserve">biền. </w:t>
      </w:r>
      <w:r>
        <w:br/>
      </w:r>
      <w:r>
        <w:rPr>
          <w:b/>
        </w:rPr>
        <w:t xml:space="preserve">mưa </w:t>
      </w:r>
      <w:r>
        <w:rPr>
          <w:b/>
        </w:rPr>
        <w:t xml:space="preserve">tuyết </w:t>
      </w:r>
      <w:r>
        <w:rPr>
          <w:i/>
        </w:rPr>
        <w:t xml:space="preserve">danh từ </w:t>
      </w:r>
      <w:r>
        <w:t xml:space="preserve">Hiện </w:t>
      </w:r>
      <w:r>
        <w:t xml:space="preserve">tượng </w:t>
      </w:r>
      <w:r>
        <w:t xml:space="preserve">những </w:t>
      </w:r>
      <w:r>
        <w:t xml:space="preserve">hạt </w:t>
      </w:r>
      <w:r>
        <w:t xml:space="preserve">nước </w:t>
      </w:r>
      <w:r>
        <w:t xml:space="preserve">nhỏ </w:t>
      </w:r>
      <w:r>
        <w:t xml:space="preserve">đông </w:t>
      </w:r>
      <w:r>
        <w:t xml:space="preserve">đặc </w:t>
      </w:r>
      <w:r>
        <w:t xml:space="preserve">vì </w:t>
      </w:r>
      <w:r>
        <w:t xml:space="preserve">lạnh </w:t>
      </w:r>
      <w:r>
        <w:t xml:space="preserve">họp </w:t>
      </w:r>
      <w:r>
        <w:t xml:space="preserve">thành </w:t>
      </w:r>
      <w:r>
        <w:t xml:space="preserve">những </w:t>
      </w:r>
      <w:r>
        <w:t xml:space="preserve">bông </w:t>
      </w:r>
      <w:r>
        <w:t xml:space="preserve">trắng, </w:t>
      </w:r>
      <w:r>
        <w:t xml:space="preserve">xốp, </w:t>
      </w:r>
      <w:r>
        <w:t xml:space="preserve">nhẹ, </w:t>
      </w:r>
      <w:r>
        <w:t xml:space="preserve">rơi </w:t>
      </w:r>
      <w:r>
        <w:t xml:space="preserve">từ </w:t>
      </w:r>
      <w:r>
        <w:t xml:space="preserve">các </w:t>
      </w:r>
      <w:r>
        <w:t xml:space="preserve">đám </w:t>
      </w:r>
      <w:r>
        <w:t xml:space="preserve">mây </w:t>
      </w:r>
      <w:r>
        <w:t xml:space="preserve">xuống, </w:t>
      </w:r>
      <w:r>
        <w:t xml:space="preserve">thường </w:t>
      </w:r>
      <w:r>
        <w:t xml:space="preserve">có </w:t>
      </w:r>
      <w:r>
        <w:t xml:space="preserve">ở </w:t>
      </w:r>
      <w:r>
        <w:t xml:space="preserve">xứ </w:t>
      </w:r>
      <w:r>
        <w:t xml:space="preserve">lạnh </w:t>
      </w:r>
      <w:r>
        <w:t xml:space="preserve">hay </w:t>
      </w:r>
      <w:r>
        <w:t xml:space="preserve">ở </w:t>
      </w:r>
      <w:r>
        <w:t xml:space="preserve">vùng </w:t>
      </w:r>
      <w:r>
        <w:t xml:space="preserve">cao </w:t>
      </w:r>
      <w:r>
        <w:t xml:space="preserve">vào </w:t>
      </w:r>
      <w:r>
        <w:t xml:space="preserve">mùa </w:t>
      </w:r>
      <w:r>
        <w:t xml:space="preserve">đông. </w:t>
      </w:r>
      <w:r>
        <w:br/>
      </w:r>
      <w:r>
        <w:rPr>
          <w:b/>
        </w:rPr>
        <w:t xml:space="preserve">mửa </w:t>
      </w:r>
      <w:r>
        <w:rPr>
          <w:i/>
        </w:rPr>
        <w:t xml:space="preserve">động từ </w:t>
      </w:r>
      <w:r>
        <w:t xml:space="preserve">(khẩu ngữ). </w:t>
      </w:r>
      <w:r>
        <w:t xml:space="preserve">Nôn </w:t>
      </w:r>
      <w:r>
        <w:t xml:space="preserve">ra. </w:t>
      </w:r>
      <w:r>
        <w:t xml:space="preserve">Làm </w:t>
      </w:r>
      <w:r>
        <w:rPr>
          <w:i/>
        </w:rPr>
        <w:t xml:space="preserve">như </w:t>
      </w:r>
      <w:r>
        <w:rPr>
          <w:i/>
        </w:rPr>
        <w:t xml:space="preserve">mèo </w:t>
      </w:r>
      <w:r>
        <w:rPr>
          <w:i/>
        </w:rPr>
        <w:t xml:space="preserve">mửa </w:t>
      </w:r>
      <w:r>
        <w:t xml:space="preserve">(kng.; </w:t>
      </w:r>
      <w:r>
        <w:t xml:space="preserve">làm </w:t>
      </w:r>
      <w:r>
        <w:t xml:space="preserve">không </w:t>
      </w:r>
      <w:r>
        <w:t xml:space="preserve">đến </w:t>
      </w:r>
      <w:r>
        <w:t xml:space="preserve">nơi </w:t>
      </w:r>
      <w:r>
        <w:t xml:space="preserve">đến </w:t>
      </w:r>
      <w:r>
        <w:t xml:space="preserve">chốn, </w:t>
      </w:r>
      <w:r>
        <w:t xml:space="preserve">bừa </w:t>
      </w:r>
      <w:r>
        <w:t xml:space="preserve">bãi, </w:t>
      </w:r>
      <w:r>
        <w:t xml:space="preserve">bôi </w:t>
      </w:r>
      <w:r>
        <w:t xml:space="preserve">bác). </w:t>
      </w:r>
      <w:r>
        <w:br/>
      </w:r>
      <w:r>
        <w:rPr>
          <w:b/>
        </w:rPr>
        <w:t xml:space="preserve">mửa </w:t>
      </w:r>
      <w:r>
        <w:rPr>
          <w:b/>
        </w:rPr>
        <w:t xml:space="preserve">mật </w:t>
      </w:r>
      <w:r>
        <w:rPr>
          <w:i/>
        </w:rPr>
        <w:t xml:space="preserve">động từ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Mửa </w:t>
      </w:r>
      <w:r>
        <w:rPr>
          <w:i/>
        </w:rPr>
        <w:t xml:space="preserve">cả </w:t>
      </w:r>
      <w:r>
        <w:rPr>
          <w:i/>
        </w:rPr>
        <w:t xml:space="preserve">ra </w:t>
      </w:r>
      <w:r>
        <w:rPr>
          <w:i/>
        </w:rPr>
        <w:t xml:space="preserve">nước </w:t>
      </w:r>
      <w:r>
        <w:rPr>
          <w:i/>
        </w:rPr>
        <w:t xml:space="preserve">đẳng; </w:t>
      </w:r>
      <w:r>
        <w:rPr>
          <w:i/>
        </w:rPr>
        <w:t xml:space="preserve">dùng </w:t>
      </w:r>
      <w:r>
        <w:rPr>
          <w:i/>
        </w:rPr>
        <w:t xml:space="preserve">để </w:t>
      </w:r>
      <w:r>
        <w:rPr>
          <w:i/>
        </w:rPr>
        <w:t xml:space="preserve">nói </w:t>
      </w:r>
      <w:r>
        <w:rPr>
          <w:i/>
        </w:rPr>
        <w:t xml:space="preserve">sự </w:t>
      </w:r>
      <w:r>
        <w:rPr>
          <w:i/>
        </w:rPr>
        <w:t xml:space="preserve">uất </w:t>
      </w:r>
      <w:r>
        <w:rPr>
          <w:i/>
        </w:rPr>
        <w:t xml:space="preserve">uả, </w:t>
      </w:r>
      <w:r>
        <w:rPr>
          <w:i/>
        </w:rPr>
        <w:t xml:space="preserve">nặng </w:t>
      </w:r>
      <w:r>
        <w:rPr>
          <w:i/>
        </w:rPr>
        <w:t xml:space="preserve">nhọc </w:t>
      </w:r>
      <w:r>
        <w:rPr>
          <w:i/>
        </w:rPr>
        <w:t xml:space="preserve">quá </w:t>
      </w:r>
      <w:r>
        <w:rPr>
          <w:i/>
        </w:rPr>
        <w:t xml:space="preserve">sức </w:t>
      </w:r>
      <w:r>
        <w:t xml:space="preserve">chịu </w:t>
      </w:r>
      <w:r>
        <w:rPr>
          <w:i/>
        </w:rPr>
        <w:t xml:space="preserve">đựng. </w:t>
      </w:r>
      <w:r>
        <w:rPr>
          <w:i/>
        </w:rPr>
        <w:t xml:space="preserve">Làm </w:t>
      </w:r>
      <w:r>
        <w:rPr>
          <w:i/>
        </w:rPr>
        <w:t xml:space="preserve">mửứa </w:t>
      </w:r>
      <w:r>
        <w:rPr>
          <w:i/>
        </w:rPr>
        <w:t xml:space="preserve">mật. </w:t>
      </w:r>
      <w:r>
        <w:rPr>
          <w:i/>
        </w:rPr>
        <w:t xml:space="preserve">Đánh </w:t>
      </w:r>
      <w:r>
        <w:t xml:space="preserve">cho </w:t>
      </w:r>
      <w:r>
        <w:t xml:space="preserve">mửứa </w:t>
      </w:r>
      <w:r>
        <w:rPr>
          <w:i/>
        </w:rPr>
        <w:t xml:space="preserve">mật. </w:t>
      </w:r>
      <w:r>
        <w:br/>
      </w:r>
      <w:r>
        <w:rPr>
          <w:b/>
        </w:rPr>
        <w:t xml:space="preserve">mứa </w:t>
      </w:r>
      <w:r>
        <w:rPr>
          <w:i/>
        </w:rPr>
        <w:t xml:space="preserve">tính từ </w:t>
      </w:r>
      <w:r>
        <w:t xml:space="preserve">(Kng.;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tính từ </w:t>
      </w:r>
      <w:r>
        <w:t xml:space="preserve">hoặc </w:t>
      </w:r>
      <w:r>
        <w:t xml:space="preserve">động từ). </w:t>
      </w:r>
      <w:r>
        <w:t xml:space="preserve">Thừa </w:t>
      </w:r>
      <w:r>
        <w:t xml:space="preserve">tới </w:t>
      </w:r>
      <w:r>
        <w:t xml:space="preserve">mức </w:t>
      </w:r>
      <w:r>
        <w:t xml:space="preserve">không </w:t>
      </w:r>
      <w:r>
        <w:t xml:space="preserve">thiết </w:t>
      </w:r>
      <w:r>
        <w:t xml:space="preserve">gì </w:t>
      </w:r>
      <w:r>
        <w:t xml:space="preserve">đến </w:t>
      </w:r>
      <w:r>
        <w:t xml:space="preserve">nữa. </w:t>
      </w:r>
      <w:r>
        <w:rPr>
          <w:i/>
        </w:rPr>
        <w:t xml:space="preserve">Bỏ </w:t>
      </w:r>
      <w:r>
        <w:rPr>
          <w:i/>
        </w:rPr>
        <w:t xml:space="preserve">múa". </w:t>
      </w:r>
      <w:r>
        <w:t xml:space="preserve">Chán </w:t>
      </w:r>
      <w:r>
        <w:rPr>
          <w:i/>
        </w:rPr>
        <w:t xml:space="preserve">mưa </w:t>
      </w:r>
      <w:r>
        <w:t xml:space="preserve">cánh </w:t>
      </w:r>
      <w:r>
        <w:rPr>
          <w:i/>
        </w:rPr>
        <w:t xml:space="preserve">sống </w:t>
      </w:r>
      <w:r>
        <w:rPr>
          <w:i/>
        </w:rPr>
        <w:t xml:space="preserve">nhàn </w:t>
      </w:r>
      <w:r>
        <w:t xml:space="preserve">rối. </w:t>
      </w:r>
      <w:r>
        <w:t xml:space="preserve">Thừa </w:t>
      </w:r>
      <w:r>
        <w:rPr>
          <w:i/>
        </w:rPr>
        <w:t xml:space="preserve">mứa?. </w:t>
      </w:r>
      <w:r>
        <w:br/>
      </w:r>
      <w:r>
        <w:rPr>
          <w:b/>
        </w:rPr>
        <w:t xml:space="preserve">mựa </w:t>
      </w:r>
      <w:r>
        <w:rPr>
          <w:i/>
        </w:rPr>
        <w:t xml:space="preserve">phụ từ </w:t>
      </w:r>
      <w:r>
        <w:t xml:space="preserve">(cũ). </w:t>
      </w:r>
      <w:r>
        <w:t xml:space="preserve">Chớ, </w:t>
      </w:r>
      <w:r>
        <w:t xml:space="preserve">đừng. </w:t>
      </w:r>
      <w:r>
        <w:br/>
      </w:r>
      <w:r>
        <w:rPr>
          <w:b/>
        </w:rPr>
        <w:t xml:space="preserve">mức, </w:t>
      </w:r>
      <w:r>
        <w:rPr>
          <w:i/>
        </w:rPr>
        <w:t xml:space="preserve">danh từ </w:t>
      </w:r>
      <w:r>
        <w:t xml:space="preserve">Cây </w:t>
      </w:r>
      <w:r>
        <w:t xml:space="preserve">nhỡ, </w:t>
      </w:r>
      <w:r>
        <w:t xml:space="preserve">quả </w:t>
      </w:r>
      <w:r>
        <w:t xml:space="preserve">dài </w:t>
      </w:r>
      <w:r>
        <w:t xml:space="preserve">xếp </w:t>
      </w:r>
      <w:r>
        <w:t xml:space="preserve">đôi </w:t>
      </w:r>
      <w:r>
        <w:t xml:space="preserve">như </w:t>
      </w:r>
      <w:r>
        <w:t xml:space="preserve">đôi </w:t>
      </w:r>
      <w:r>
        <w:t xml:space="preserve">đũa, </w:t>
      </w:r>
      <w:r>
        <w:t xml:space="preserve">gỗ </w:t>
      </w:r>
      <w:r>
        <w:t xml:space="preserve">trắng </w:t>
      </w:r>
      <w:r>
        <w:t xml:space="preserve">nhẹ, </w:t>
      </w:r>
      <w:r>
        <w:t xml:space="preserve">thớ </w:t>
      </w:r>
      <w:r>
        <w:t xml:space="preserve">mịn,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guốc, </w:t>
      </w:r>
      <w:r>
        <w:t xml:space="preserve">khắc </w:t>
      </w:r>
      <w:r>
        <w:t xml:space="preserve">con </w:t>
      </w:r>
      <w:r>
        <w:t xml:space="preserve">đấu. </w:t>
      </w:r>
      <w:r>
        <w:br/>
      </w:r>
      <w:r>
        <w:rPr>
          <w:b/>
        </w:rPr>
        <w:t xml:space="preserve">mức. </w:t>
      </w:r>
      <w:r>
        <w:rPr>
          <w:i/>
        </w:rPr>
        <w:t xml:space="preserve">danh từ </w:t>
      </w:r>
      <w:r>
        <w:t xml:space="preserve">Cái </w:t>
      </w:r>
      <w:r>
        <w:t xml:space="preserve">được </w:t>
      </w:r>
      <w:r>
        <w:rPr>
          <w:i/>
        </w:rPr>
        <w:t xml:space="preserve">xác </w:t>
      </w:r>
      <w:r>
        <w:t xml:space="preserve">định </w:t>
      </w:r>
      <w:r>
        <w:t xml:space="preserve">về </w:t>
      </w:r>
      <w:r>
        <w:t xml:space="preserve">mặt </w:t>
      </w:r>
      <w:r>
        <w:t xml:space="preserve">nhiều </w:t>
      </w:r>
      <w:r>
        <w:t xml:space="preserve">Ít, </w:t>
      </w:r>
      <w:r>
        <w:t xml:space="preserve">làm </w:t>
      </w:r>
      <w:r>
        <w:t xml:space="preserve">căn </w:t>
      </w:r>
      <w:r>
        <w:t xml:space="preserve">cứ </w:t>
      </w:r>
      <w:r>
        <w:t xml:space="preserve">để </w:t>
      </w:r>
      <w:r>
        <w:t xml:space="preserve">nhằm </w:t>
      </w:r>
      <w:r>
        <w:t xml:space="preserve">đạt </w:t>
      </w:r>
      <w:r>
        <w:t xml:space="preserve">tới </w:t>
      </w:r>
      <w:r>
        <w:t xml:space="preserve">trong </w:t>
      </w:r>
      <w:r>
        <w:t xml:space="preserve">hoạt </w:t>
      </w:r>
      <w:r>
        <w:rPr>
          <w:i/>
        </w:rPr>
        <w:t xml:space="preserve">động, </w:t>
      </w:r>
      <w:r>
        <w:rPr>
          <w:i/>
        </w:rPr>
        <w:t xml:space="preserve">để </w:t>
      </w:r>
      <w:r>
        <w:t xml:space="preserve">làm </w:t>
      </w:r>
      <w:r>
        <w:t xml:space="preserve">chuẩn </w:t>
      </w:r>
      <w:r>
        <w:t xml:space="preserve">so </w:t>
      </w:r>
      <w:r>
        <w:t xml:space="preserve">sánh, </w:t>
      </w:r>
      <w:r>
        <w:t xml:space="preserve">đánh </w:t>
      </w:r>
      <w:r>
        <w:t xml:space="preserve">giá. </w:t>
      </w:r>
      <w:r>
        <w:t xml:space="preserve">Vizợt </w:t>
      </w:r>
      <w:r>
        <w:rPr>
          <w:i/>
        </w:rPr>
        <w:t xml:space="preserve">mức </w:t>
      </w:r>
      <w:r>
        <w:rPr>
          <w:i/>
        </w:rPr>
        <w:t xml:space="preserve">kế </w:t>
      </w:r>
      <w:r>
        <w:rPr>
          <w:i/>
        </w:rPr>
        <w:t xml:space="preserve">hoạch. </w:t>
      </w:r>
      <w:r>
        <w:rPr>
          <w:i/>
        </w:rPr>
        <w:t xml:space="preserve">Ham </w:t>
      </w:r>
      <w:r>
        <w:t xml:space="preserve">chơi </w:t>
      </w:r>
      <w:r>
        <w:t xml:space="preserve">đến </w:t>
      </w:r>
      <w:r>
        <w:rPr>
          <w:i/>
        </w:rPr>
        <w:t xml:space="preserve">mức </w:t>
      </w:r>
      <w:r>
        <w:rPr>
          <w:i/>
        </w:rPr>
        <w:t xml:space="preserve">quên </w:t>
      </w:r>
      <w:r>
        <w:rPr>
          <w:i/>
        </w:rPr>
        <w:t xml:space="preserve">cả </w:t>
      </w:r>
      <w:r>
        <w:rPr>
          <w:i/>
        </w:rPr>
        <w:t xml:space="preserve">ăn. </w:t>
      </w:r>
      <w:r>
        <w:rPr>
          <w:i/>
        </w:rPr>
        <w:t xml:space="preserve">Đánh </w:t>
      </w:r>
      <w:r>
        <w:t xml:space="preserve">giá </w:t>
      </w:r>
      <w:r>
        <w:rPr>
          <w:i/>
        </w:rPr>
        <w:t xml:space="preserve">đúng </w:t>
      </w:r>
      <w:r>
        <w:rPr>
          <w:i/>
        </w:rPr>
        <w:t xml:space="preserve">mức. </w:t>
      </w:r>
      <w:r>
        <w:br/>
      </w:r>
      <w:r>
        <w:rPr>
          <w:b/>
        </w:rPr>
        <w:t xml:space="preserve">mức </w:t>
      </w:r>
      <w:r>
        <w:rPr>
          <w:b/>
        </w:rPr>
        <w:t xml:space="preserve">độ </w:t>
      </w:r>
      <w:r>
        <w:rPr>
          <w:i/>
        </w:rPr>
        <w:t xml:space="preserve">danh từ </w:t>
      </w:r>
      <w:r>
        <w:t xml:space="preserve">Mức </w:t>
      </w:r>
      <w:r>
        <w:t xml:space="preserve">trên </w:t>
      </w:r>
      <w:r>
        <w:t xml:space="preserve">một </w:t>
      </w:r>
      <w:r>
        <w:t xml:space="preserve">thang </w:t>
      </w:r>
      <w:r>
        <w:t xml:space="preserve">độ, </w:t>
      </w:r>
      <w:r>
        <w:t xml:space="preserve">được </w:t>
      </w:r>
      <w:r>
        <w:t xml:space="preserve">xác </w:t>
      </w:r>
      <w:r>
        <w:t xml:space="preserve">định </w:t>
      </w:r>
      <w:r>
        <w:t xml:space="preserve">đại </w:t>
      </w:r>
      <w:r>
        <w:t xml:space="preserve">khái. </w:t>
      </w:r>
      <w:r>
        <w:rPr>
          <w:i/>
        </w:rPr>
        <w:t xml:space="preserve">Mức </w:t>
      </w:r>
      <w:r>
        <w:rPr>
          <w:i/>
        </w:rPr>
        <w:t xml:space="preserve">độ </w:t>
      </w:r>
      <w:r>
        <w:rPr>
          <w:i/>
        </w:rPr>
        <w:t xml:space="preserve">cao. </w:t>
      </w:r>
      <w:r>
        <w:t xml:space="preserve">Tuỳ </w:t>
      </w:r>
      <w:r>
        <w:t xml:space="preserve">từng </w:t>
      </w:r>
      <w:r>
        <w:rPr>
          <w:i/>
        </w:rPr>
        <w:t xml:space="preserve">mức </w:t>
      </w:r>
      <w:r>
        <w:rPr>
          <w:i/>
        </w:rPr>
        <w:t xml:space="preserve">độ. </w:t>
      </w:r>
      <w:r>
        <w:rPr>
          <w:i/>
        </w:rPr>
        <w:t xml:space="preserve">Ăn </w:t>
      </w:r>
      <w:r>
        <w:t xml:space="preserve">tiêu </w:t>
      </w:r>
      <w:r>
        <w:rPr>
          <w:i/>
        </w:rPr>
        <w:t xml:space="preserve">có </w:t>
      </w:r>
      <w:r>
        <w:t xml:space="preserve">mức </w:t>
      </w:r>
      <w:r>
        <w:rPr>
          <w:i/>
        </w:rPr>
        <w:t xml:space="preserve">độ. </w:t>
      </w:r>
      <w:r>
        <w:rPr>
          <w:i/>
        </w:rPr>
        <w:t xml:space="preserve">Mức </w:t>
      </w:r>
      <w:r>
        <w:rPr>
          <w:i/>
        </w:rPr>
        <w:t xml:space="preserve">độ </w:t>
      </w:r>
      <w:r>
        <w:rPr>
          <w:i/>
        </w:rPr>
        <w:t xml:space="preserve">sâu </w:t>
      </w:r>
      <w:r>
        <w:t xml:space="preserve">sắc </w:t>
      </w:r>
      <w:r>
        <w:rPr>
          <w:i/>
        </w:rPr>
        <w:t xml:space="preserve">của </w:t>
      </w:r>
      <w:r>
        <w:rPr>
          <w:i/>
        </w:rPr>
        <w:t xml:space="preserve">tình </w:t>
      </w:r>
      <w:r>
        <w:rPr>
          <w:i/>
        </w:rPr>
        <w:t xml:space="preserve">cám. </w:t>
      </w:r>
      <w:r>
        <w:br/>
      </w:r>
      <w:r>
        <w:rPr>
          <w:b/>
        </w:rPr>
        <w:t xml:space="preserve">mức </w:t>
      </w:r>
      <w:r>
        <w:rPr>
          <w:b/>
        </w:rPr>
        <w:t xml:space="preserve">nước </w:t>
      </w:r>
      <w:r>
        <w:rPr>
          <w:i/>
        </w:rPr>
        <w:t xml:space="preserve">danh từ </w:t>
      </w:r>
      <w:r>
        <w:t xml:space="preserve">Vị </w:t>
      </w:r>
      <w:r>
        <w:t xml:space="preserve">trí </w:t>
      </w:r>
      <w:r>
        <w:t xml:space="preserve">của </w:t>
      </w:r>
      <w:r>
        <w:t xml:space="preserve">mặt </w:t>
      </w:r>
      <w:r>
        <w:t xml:space="preserve">nước </w:t>
      </w:r>
      <w:r>
        <w:t xml:space="preserve">theo </w:t>
      </w:r>
      <w:r>
        <w:t xml:space="preserve">chiều </w:t>
      </w:r>
      <w:r>
        <w:t xml:space="preserve">cao </w:t>
      </w:r>
      <w:r>
        <w:t xml:space="preserve">so </w:t>
      </w:r>
      <w:r>
        <w:t xml:space="preserve">với </w:t>
      </w:r>
      <w:r>
        <w:t xml:space="preserve">mặt </w:t>
      </w:r>
      <w:r>
        <w:t xml:space="preserve">chuẩn. </w:t>
      </w:r>
      <w:r>
        <w:br/>
      </w:r>
      <w:r>
        <w:rPr>
          <w:b/>
        </w:rPr>
        <w:t xml:space="preserve">mức </w:t>
      </w:r>
      <w:r>
        <w:rPr>
          <w:b/>
        </w:rPr>
        <w:t xml:space="preserve">nước </w:t>
      </w:r>
      <w:r>
        <w:rPr>
          <w:b/>
        </w:rPr>
        <w:t xml:space="preserve">tuyệt </w:t>
      </w:r>
      <w:r>
        <w:rPr>
          <w:b/>
        </w:rPr>
        <w:t xml:space="preserve">đối </w:t>
      </w:r>
      <w:r>
        <w:rPr>
          <w:i/>
        </w:rPr>
        <w:t xml:space="preserve">danh từ </w:t>
      </w:r>
      <w:r>
        <w:t xml:space="preserve">Vị </w:t>
      </w:r>
      <w:r>
        <w:t xml:space="preserve">trí </w:t>
      </w:r>
      <w:r>
        <w:t xml:space="preserve">mặt </w:t>
      </w:r>
      <w:r>
        <w:t xml:space="preserve">nước </w:t>
      </w:r>
      <w:r>
        <w:t xml:space="preserve">so </w:t>
      </w:r>
      <w:r>
        <w:t xml:space="preserve">với </w:t>
      </w:r>
      <w:r>
        <w:t xml:space="preserve">mặt </w:t>
      </w:r>
      <w:r>
        <w:t xml:space="preserve">biển. </w:t>
      </w:r>
      <w:r>
        <w:br/>
      </w:r>
      <w:r>
        <w:rPr>
          <w:b/>
        </w:rPr>
        <w:t xml:space="preserve">mức </w:t>
      </w:r>
      <w:r>
        <w:rPr>
          <w:b/>
        </w:rPr>
        <w:t xml:space="preserve">sống </w:t>
      </w:r>
      <w:r>
        <w:rPr>
          <w:i/>
        </w:rPr>
        <w:t xml:space="preserve">danh từ </w:t>
      </w:r>
      <w:r>
        <w:t xml:space="preserve">Mức </w:t>
      </w:r>
      <w:r>
        <w:t xml:space="preserve">đạt </w:t>
      </w:r>
      <w:r>
        <w:t xml:space="preserve">được </w:t>
      </w:r>
      <w:r>
        <w:t xml:space="preserve">của </w:t>
      </w:r>
      <w:r>
        <w:t xml:space="preserve">các </w:t>
      </w:r>
      <w:r>
        <w:t xml:space="preserve">điều </w:t>
      </w:r>
      <w:r>
        <w:t xml:space="preserve">kiện </w:t>
      </w:r>
      <w:r>
        <w:t xml:space="preserve">sinh </w:t>
      </w:r>
      <w:r>
        <w:t xml:space="preserve">hoạt </w:t>
      </w:r>
      <w:r>
        <w:t xml:space="preserve">vật </w:t>
      </w:r>
      <w:r>
        <w:t xml:space="preserve">chất </w:t>
      </w:r>
      <w:r>
        <w:t xml:space="preserve">và </w:t>
      </w:r>
      <w:r>
        <w:t xml:space="preserve">tỉnh </w:t>
      </w:r>
      <w:r>
        <w:t xml:space="preserve">thần. </w:t>
      </w:r>
      <w:r>
        <w:t xml:space="preserve">N4ng </w:t>
      </w:r>
      <w:r>
        <w:rPr>
          <w:i/>
        </w:rPr>
        <w:t xml:space="preserve">cao </w:t>
      </w:r>
      <w:r>
        <w:rPr>
          <w:i/>
        </w:rPr>
        <w:t xml:space="preserve">mức </w:t>
      </w:r>
      <w:r>
        <w:rPr>
          <w:i/>
        </w:rPr>
        <w:t xml:space="preserve">sống </w:t>
      </w:r>
      <w:r>
        <w:t xml:space="preserve">của </w:t>
      </w:r>
      <w:r>
        <w:rPr>
          <w:i/>
        </w:rPr>
        <w:t xml:space="preserve">nhân </w:t>
      </w:r>
      <w:r>
        <w:t xml:space="preserve">dân. </w:t>
      </w:r>
      <w:r>
        <w:br/>
      </w:r>
      <w:r>
        <w:rPr>
          <w:b/>
        </w:rPr>
        <w:t xml:space="preserve">mức </w:t>
      </w:r>
      <w:r>
        <w:rPr>
          <w:b/>
        </w:rPr>
        <w:t xml:space="preserve">thiếu </w:t>
      </w:r>
      <w:r>
        <w:rPr>
          <w:b/>
        </w:rPr>
        <w:t xml:space="preserve">hụt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Mức </w:t>
      </w:r>
      <w:r>
        <w:t xml:space="preserve">chênh </w:t>
      </w:r>
      <w:r>
        <w:t xml:space="preserve">lệch </w:t>
      </w:r>
      <w:r>
        <w:t xml:space="preserve">giữa </w:t>
      </w:r>
      <w:r>
        <w:t xml:space="preserve">tổng </w:t>
      </w:r>
      <w:r>
        <w:t xml:space="preserve">chỉ </w:t>
      </w:r>
      <w:r>
        <w:t xml:space="preserve">và </w:t>
      </w:r>
      <w:r>
        <w:t xml:space="preserve">tổng </w:t>
      </w:r>
      <w:r>
        <w:t xml:space="preserve">thu </w:t>
      </w:r>
      <w:r>
        <w:t xml:space="preserve">khi </w:t>
      </w:r>
      <w:r>
        <w:t xml:space="preserve">tổng </w:t>
      </w:r>
      <w:r>
        <w:t xml:space="preserve">chỉ </w:t>
      </w:r>
      <w:r>
        <w:t xml:space="preserve">lớn </w:t>
      </w:r>
      <w:r>
        <w:t xml:space="preserve">hơn. </w:t>
      </w:r>
      <w:r>
        <w:t xml:space="preserve">Mức </w:t>
      </w:r>
      <w:r>
        <w:rPr>
          <w:i/>
        </w:rPr>
        <w:t xml:space="preserve">thiếu </w:t>
      </w:r>
      <w:r>
        <w:rPr>
          <w:i/>
        </w:rPr>
        <w:t xml:space="preserve">hụt </w:t>
      </w:r>
      <w:r>
        <w:t xml:space="preserve">của </w:t>
      </w:r>
      <w:r>
        <w:rPr>
          <w:i/>
        </w:rPr>
        <w:t xml:space="preserve">cán </w:t>
      </w:r>
      <w:r>
        <w:rPr>
          <w:i/>
        </w:rPr>
        <w:t xml:space="preserve">cân </w:t>
      </w:r>
      <w:r>
        <w:rPr>
          <w:i/>
        </w:rPr>
        <w:t xml:space="preserve">thanh </w:t>
      </w:r>
      <w:r>
        <w:rPr>
          <w:i/>
        </w:rPr>
        <w:t xml:space="preserve">toán. </w:t>
      </w:r>
      <w:r>
        <w:rPr>
          <w:i/>
        </w:rPr>
        <w:t xml:space="preserve">Mức </w:t>
      </w:r>
      <w:r>
        <w:t xml:space="preserve">thiếu </w:t>
      </w:r>
      <w:r>
        <w:t xml:space="preserve">hụt </w:t>
      </w:r>
      <w:r>
        <w:t xml:space="preserve">của </w:t>
      </w:r>
      <w:r>
        <w:rPr>
          <w:i/>
        </w:rPr>
        <w:t xml:space="preserve">ngân </w:t>
      </w:r>
      <w:r>
        <w:t xml:space="preserve">sách. </w:t>
      </w:r>
      <w:r>
        <w:rPr>
          <w:b/>
        </w:rPr>
        <w:t xml:space="preserve">2 </w:t>
      </w:r>
      <w:r>
        <w:t xml:space="preserve">Mức </w:t>
      </w:r>
      <w:r>
        <w:t xml:space="preserve">chênh </w:t>
      </w:r>
      <w:r>
        <w:rPr>
          <w:i/>
        </w:rPr>
        <w:t xml:space="preserve">lệch </w:t>
      </w:r>
      <w:r>
        <w:rPr>
          <w:i/>
        </w:rPr>
        <w:t xml:space="preserve">giữa </w:t>
      </w:r>
      <w:r>
        <w:t xml:space="preserve">nhập </w:t>
      </w:r>
      <w:r>
        <w:t xml:space="preserve">khẩu </w:t>
      </w:r>
      <w:r>
        <w:t xml:space="preserve">và </w:t>
      </w:r>
      <w:r>
        <w:t xml:space="preserve">xuất </w:t>
      </w:r>
      <w:r>
        <w:t xml:space="preserve">khẩu </w:t>
      </w:r>
      <w:r>
        <w:t xml:space="preserve">khi </w:t>
      </w:r>
      <w:r>
        <w:t xml:space="preserve">nhập </w:t>
      </w:r>
      <w:r>
        <w:t xml:space="preserve">khẩu </w:t>
      </w:r>
      <w:r>
        <w:t xml:space="preserve">nhiều </w:t>
      </w:r>
      <w:r>
        <w:t xml:space="preserve">hơn. </w:t>
      </w:r>
      <w:r>
        <w:t xml:space="preserve">Mức </w:t>
      </w:r>
      <w:r>
        <w:rPr>
          <w:i/>
        </w:rPr>
        <w:t xml:space="preserve">thiếu </w:t>
      </w:r>
      <w:r>
        <w:rPr>
          <w:i/>
        </w:rPr>
        <w:t xml:space="preserve">hụt </w:t>
      </w:r>
      <w:r>
        <w:rPr>
          <w:i/>
        </w:rPr>
        <w:t xml:space="preserve">của </w:t>
      </w:r>
      <w:r>
        <w:rPr>
          <w:i/>
        </w:rPr>
        <w:t xml:space="preserve">cán </w:t>
      </w:r>
      <w:r>
        <w:t xml:space="preserve">cân </w:t>
      </w:r>
      <w:r>
        <w:rPr>
          <w:i/>
        </w:rPr>
        <w:t xml:space="preserve">thương </w:t>
      </w:r>
      <w:r>
        <w:rPr>
          <w:i/>
        </w:rPr>
        <w:t xml:space="preserve">mại. </w:t>
      </w:r>
      <w:r>
        <w:br/>
      </w:r>
      <w:r>
        <w:rPr>
          <w:b/>
        </w:rPr>
        <w:t xml:space="preserve">mực, </w:t>
      </w:r>
      <w:r>
        <w:rPr>
          <w:i/>
        </w:rPr>
        <w:t xml:space="preserve">danh từ </w:t>
      </w:r>
      <w:r>
        <w:t xml:space="preserve">Động </w:t>
      </w:r>
      <w:r>
        <w:t xml:space="preserve">vật </w:t>
      </w:r>
      <w:r>
        <w:t xml:space="preserve">ở </w:t>
      </w:r>
      <w:r>
        <w:t xml:space="preserve">biển, </w:t>
      </w:r>
      <w:r>
        <w:t xml:space="preserve">thân </w:t>
      </w:r>
      <w:r>
        <w:t xml:space="preserve">mềm, </w:t>
      </w:r>
      <w:r>
        <w:t xml:space="preserve">chân </w:t>
      </w:r>
      <w:r>
        <w:t xml:space="preserve">ở </w:t>
      </w:r>
      <w:r>
        <w:t xml:space="preserve">đầu </w:t>
      </w:r>
      <w:r>
        <w:t xml:space="preserve">và </w:t>
      </w:r>
      <w:r>
        <w:t xml:space="preserve">có </w:t>
      </w:r>
      <w:r>
        <w:t xml:space="preserve">hình </w:t>
      </w:r>
      <w:r>
        <w:t xml:space="preserve">tua, </w:t>
      </w:r>
      <w:r>
        <w:t xml:space="preserve">có </w:t>
      </w:r>
      <w:r>
        <w:t xml:space="preserve">túi </w:t>
      </w:r>
      <w:r>
        <w:t xml:space="preserve">chứa </w:t>
      </w:r>
      <w:r>
        <w:t xml:space="preserve">chất </w:t>
      </w:r>
      <w:r>
        <w:t xml:space="preserve">lỏng </w:t>
      </w:r>
      <w:r>
        <w:t xml:space="preserve">đen </w:t>
      </w:r>
      <w:r>
        <w:t xml:space="preserve">như </w:t>
      </w:r>
      <w:r>
        <w:t xml:space="preserve">mực, </w:t>
      </w:r>
      <w:r>
        <w:t xml:space="preserve">thịt </w:t>
      </w:r>
      <w:r>
        <w:t xml:space="preserve">ăn </w:t>
      </w:r>
      <w:r>
        <w:t xml:space="preserve">được. </w:t>
      </w:r>
      <w:r>
        <w:t xml:space="preserve">Chả </w:t>
      </w:r>
      <w:r>
        <w:rPr>
          <w:i/>
        </w:rPr>
        <w:t xml:space="preserve">mực. </w:t>
      </w:r>
      <w:r>
        <w:t xml:space="preserve">Khô </w:t>
      </w:r>
      <w:r>
        <w:t xml:space="preserve">mực. </w:t>
      </w:r>
      <w:r>
        <w:br/>
      </w:r>
      <w:r>
        <w:rPr>
          <w:b/>
        </w:rPr>
        <w:t xml:space="preserve">mực.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Chất </w:t>
      </w:r>
      <w:r>
        <w:t xml:space="preserve">nước </w:t>
      </w:r>
      <w:r>
        <w:t xml:space="preserve">màu </w:t>
      </w:r>
      <w:r>
        <w:t xml:space="preserve">đen </w:t>
      </w:r>
      <w:r>
        <w:t xml:space="preserve">dùng </w:t>
      </w:r>
      <w:r>
        <w:t xml:space="preserve">để </w:t>
      </w:r>
      <w:r>
        <w:t xml:space="preserve">viết </w:t>
      </w:r>
      <w:r>
        <w:t xml:space="preserve">chữ </w:t>
      </w:r>
      <w:r>
        <w:t xml:space="preserve">Hán </w:t>
      </w:r>
      <w:r>
        <w:t xml:space="preserve">bằng </w:t>
      </w:r>
      <w:r>
        <w:t xml:space="preserve">bút </w:t>
      </w:r>
      <w:r>
        <w:t xml:space="preserve">lông </w:t>
      </w:r>
      <w:r>
        <w:t xml:space="preserve">hoặc </w:t>
      </w:r>
      <w:r>
        <w:t xml:space="preserve">để </w:t>
      </w:r>
      <w:r>
        <w:t xml:space="preserve">vẽ. </w:t>
      </w:r>
      <w:r>
        <w:rPr>
          <w:i/>
        </w:rPr>
        <w:t xml:space="preserve">Giấy </w:t>
      </w:r>
      <w:r>
        <w:t xml:space="preserve">trắng </w:t>
      </w:r>
      <w:r>
        <w:rPr>
          <w:i/>
        </w:rPr>
        <w:t xml:space="preserve">mực </w:t>
      </w:r>
      <w:r>
        <w:rPr>
          <w:i/>
        </w:rPr>
        <w:t xml:space="preserve">đen*. </w:t>
      </w:r>
      <w:r>
        <w:rPr>
          <w:i/>
        </w:rPr>
        <w:t xml:space="preserve">Trời </w:t>
      </w:r>
      <w:r>
        <w:t xml:space="preserve">tối </w:t>
      </w:r>
      <w:r>
        <w:t xml:space="preserve">đen </w:t>
      </w:r>
      <w:r>
        <w:t xml:space="preserve">như </w:t>
      </w:r>
      <w:r>
        <w:rPr>
          <w:i/>
        </w:rPr>
        <w:t xml:space="preserve">mực. </w:t>
      </w:r>
      <w:r>
        <w:rPr>
          <w:b/>
        </w:rPr>
        <w:t xml:space="preserve">2 </w:t>
      </w:r>
      <w:r>
        <w:t xml:space="preserve">Chất </w:t>
      </w:r>
      <w:r>
        <w:t xml:space="preserve">có </w:t>
      </w:r>
      <w:r>
        <w:t xml:space="preserve">màu </w:t>
      </w:r>
      <w:r>
        <w:t xml:space="preserve">dùng </w:t>
      </w:r>
      <w:r>
        <w:t xml:space="preserve">hoà </w:t>
      </w:r>
      <w:r>
        <w:t xml:space="preserve">tan </w:t>
      </w:r>
      <w:r>
        <w:t xml:space="preserve">trong </w:t>
      </w:r>
      <w:r>
        <w:t xml:space="preserve">nước </w:t>
      </w:r>
      <w:r>
        <w:t xml:space="preserve">để </w:t>
      </w:r>
      <w:r>
        <w:t xml:space="preserve">viết, </w:t>
      </w:r>
      <w:r>
        <w:t xml:space="preserve">in </w:t>
      </w:r>
      <w:r>
        <w:rPr>
          <w:i/>
        </w:rPr>
        <w:t xml:space="preserve">Mực </w:t>
      </w:r>
      <w:r>
        <w:rPr>
          <w:i/>
        </w:rPr>
        <w:t xml:space="preserve">xanh. </w:t>
      </w:r>
      <w:r>
        <w:t xml:space="preserve">Mực </w:t>
      </w:r>
      <w:r>
        <w:t xml:space="preserve">in. </w:t>
      </w:r>
      <w:r>
        <w:t xml:space="preserve">Viết </w:t>
      </w:r>
      <w:r>
        <w:t xml:space="preserve">bút </w:t>
      </w:r>
      <w:r>
        <w:rPr>
          <w:i/>
        </w:rPr>
        <w:t xml:space="preserve">mực. </w:t>
      </w:r>
      <w:r>
        <w:rPr>
          <w:i/>
        </w:rPr>
        <w:t xml:space="preserve">Dây </w:t>
      </w:r>
      <w:r>
        <w:t xml:space="preserve">mục?. </w:t>
      </w:r>
      <w:r>
        <w:rPr>
          <w:b/>
        </w:rPr>
        <w:t xml:space="preserve">3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Dây </w:t>
      </w:r>
      <w:r>
        <w:t xml:space="preserve">mực </w:t>
      </w:r>
      <w:r>
        <w:t xml:space="preserve">(nói </w:t>
      </w:r>
      <w:r>
        <w:t xml:space="preserve">tắt). </w:t>
      </w:r>
      <w:r>
        <w:t xml:space="preserve">Nấy </w:t>
      </w:r>
      <w:r>
        <w:rPr>
          <w:i/>
        </w:rPr>
        <w:t xml:space="preserve">mực. </w:t>
      </w:r>
      <w:r>
        <w:t xml:space="preserve">li </w:t>
      </w:r>
      <w:r>
        <w:t xml:space="preserve">tính từ </w:t>
      </w:r>
      <w:r>
        <w:t xml:space="preserve">(Chó) </w:t>
      </w:r>
      <w:r>
        <w:t xml:space="preserve">có </w:t>
      </w:r>
      <w:r>
        <w:t xml:space="preserve">lông </w:t>
      </w:r>
      <w:r>
        <w:t xml:space="preserve">màu </w:t>
      </w:r>
      <w:r>
        <w:t xml:space="preserve">đen, </w:t>
      </w:r>
      <w:r>
        <w:rPr>
          <w:i/>
        </w:rPr>
        <w:t xml:space="preserve">Chó </w:t>
      </w:r>
      <w:r>
        <w:rPr>
          <w:i/>
        </w:rPr>
        <w:t xml:space="preserve">mục. </w:t>
      </w:r>
      <w:r>
        <w:t xml:space="preserve">Con </w:t>
      </w:r>
      <w:r>
        <w:rPr>
          <w:i/>
        </w:rPr>
        <w:t xml:space="preserve">mực </w:t>
      </w:r>
      <w:r>
        <w:rPr>
          <w:i/>
        </w:rPr>
        <w:t xml:space="preserve">(kng,; </w:t>
      </w:r>
      <w:r>
        <w:rPr>
          <w:i/>
        </w:rPr>
        <w:t xml:space="preserve">con </w:t>
      </w:r>
      <w:r>
        <w:rPr>
          <w:i/>
        </w:rPr>
        <w:t xml:space="preserve">chó </w:t>
      </w:r>
      <w:r>
        <w:rPr>
          <w:i/>
        </w:rPr>
        <w:t xml:space="preserve">mực). </w:t>
      </w:r>
      <w:r>
        <w:br/>
      </w:r>
      <w:r>
        <w:rPr>
          <w:b/>
        </w:rPr>
        <w:t xml:space="preserve">mực; </w:t>
      </w:r>
      <w:r>
        <w:rPr>
          <w:i/>
        </w:rPr>
        <w:t xml:space="preserve">danh từ </w:t>
      </w:r>
      <w:r>
        <w:t xml:space="preserve">(cũ; </w:t>
      </w:r>
      <w:r>
        <w:t xml:space="preserve">nay </w:t>
      </w:r>
      <w:r>
        <w:t xml:space="preserve">thường </w:t>
      </w:r>
      <w:r>
        <w:t xml:space="preserve">chỉ </w:t>
      </w:r>
      <w:r>
        <w:t xml:space="preserve">dùng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Mức. </w:t>
      </w:r>
      <w:r>
        <w:t xml:space="preserve">Mực </w:t>
      </w:r>
      <w:r>
        <w:t xml:space="preserve">nước </w:t>
      </w:r>
      <w:r>
        <w:rPr>
          <w:i/>
        </w:rPr>
        <w:t xml:space="preserve">sông. </w:t>
      </w:r>
      <w:r>
        <w:t xml:space="preserve">Một </w:t>
      </w:r>
      <w:r>
        <w:t xml:space="preserve">mưc*. </w:t>
      </w:r>
      <w:r>
        <w:t xml:space="preserve">Đúng </w:t>
      </w:r>
      <w:r>
        <w:rPr>
          <w:i/>
        </w:rPr>
        <w:t xml:space="preserve">mực*. </w:t>
      </w:r>
      <w:r>
        <w:rPr>
          <w:i/>
        </w:rPr>
        <w:t xml:space="preserve">Rất </w:t>
      </w:r>
      <w:r>
        <w:rPr>
          <w:i/>
        </w:rPr>
        <w:t xml:space="preserve">mực*. </w:t>
      </w:r>
      <w:r>
        <w:br/>
      </w:r>
      <w:r>
        <w:rPr>
          <w:b/>
        </w:rPr>
        <w:t xml:space="preserve">mực </w:t>
      </w:r>
      <w:r>
        <w:rPr>
          <w:b/>
        </w:rPr>
        <w:t xml:space="preserve">tàu </w:t>
      </w:r>
      <w:r>
        <w:rPr>
          <w:i/>
        </w:rPr>
        <w:t xml:space="preserve">danh từ </w:t>
      </w:r>
      <w:r>
        <w:t xml:space="preserve">Mực </w:t>
      </w:r>
      <w:r>
        <w:t xml:space="preserve">đen </w:t>
      </w:r>
      <w:r>
        <w:t xml:space="preserve">đóng </w:t>
      </w:r>
      <w:r>
        <w:t xml:space="preserve">thành </w:t>
      </w:r>
      <w:r>
        <w:t xml:space="preserve">thỏi, </w:t>
      </w:r>
      <w:r>
        <w:t xml:space="preserve">dùng </w:t>
      </w:r>
      <w:r>
        <w:t xml:space="preserve">mài </w:t>
      </w:r>
      <w:r>
        <w:t xml:space="preserve">vào </w:t>
      </w:r>
      <w:r>
        <w:t xml:space="preserve">nước </w:t>
      </w:r>
      <w:r>
        <w:t xml:space="preserve">để </w:t>
      </w:r>
      <w:r>
        <w:t xml:space="preserve">viết </w:t>
      </w:r>
      <w:r>
        <w:t xml:space="preserve">chữ </w:t>
      </w:r>
      <w:r>
        <w:t xml:space="preserve">Hán </w:t>
      </w:r>
      <w:r>
        <w:t xml:space="preserve">bằng </w:t>
      </w:r>
      <w:r>
        <w:t xml:space="preserve">bút </w:t>
      </w:r>
      <w:r>
        <w:t xml:space="preserve">lông </w:t>
      </w:r>
      <w:r>
        <w:t xml:space="preserve">hoặc </w:t>
      </w:r>
      <w:r>
        <w:t xml:space="preserve">để </w:t>
      </w:r>
      <w:r>
        <w:t xml:space="preserve">vẽ. </w:t>
      </w:r>
      <w:r>
        <w:br/>
      </w:r>
      <w:r>
        <w:rPr>
          <w:b/>
        </w:rPr>
        <w:t xml:space="preserve">mực </w:t>
      </w:r>
      <w:r>
        <w:rPr>
          <w:b/>
        </w:rPr>
        <w:t xml:space="preserve">thước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t xml:space="preserve">(cũ). </w:t>
      </w:r>
      <w:r>
        <w:t xml:space="preserve">Khuôn </w:t>
      </w:r>
      <w:r>
        <w:t xml:space="preserve">phép. </w:t>
      </w:r>
      <w:r>
        <w:t xml:space="preserve">lI </w:t>
      </w:r>
      <w:r>
        <w:t xml:space="preserve">t </w:t>
      </w:r>
      <w:r>
        <w:t xml:space="preserve">Theo </w:t>
      </w:r>
      <w:r>
        <w:t xml:space="preserve">đúng </w:t>
      </w:r>
      <w:r>
        <w:t xml:space="preserve">khuôn </w:t>
      </w:r>
      <w:r>
        <w:t xml:space="preserve">phép; </w:t>
      </w:r>
      <w:r>
        <w:t xml:space="preserve">mẫu </w:t>
      </w:r>
      <w:r>
        <w:rPr>
          <w:i/>
        </w:rPr>
        <w:t xml:space="preserve">mực. </w:t>
      </w:r>
      <w:r>
        <w:t xml:space="preserve">Con </w:t>
      </w:r>
      <w:r>
        <w:rPr>
          <w:i/>
        </w:rPr>
        <w:t xml:space="preserve">người </w:t>
      </w:r>
      <w:r>
        <w:rPr>
          <w:i/>
        </w:rPr>
        <w:t xml:space="preserve">mực </w:t>
      </w:r>
      <w:r>
        <w:t xml:space="preserve">thước. </w:t>
      </w:r>
      <w:r>
        <w:br/>
      </w:r>
      <w:r>
        <w:rPr>
          <w:b/>
        </w:rPr>
        <w:t xml:space="preserve">mưng, </w:t>
      </w:r>
      <w:r>
        <w:rPr>
          <w:i/>
        </w:rPr>
        <w:t xml:space="preserve">danh từ </w:t>
      </w:r>
      <w:r>
        <w:t xml:space="preserve">Cây </w:t>
      </w:r>
      <w:r>
        <w:t xml:space="preserve">gỗ </w:t>
      </w:r>
      <w:r>
        <w:t xml:space="preserve">to, </w:t>
      </w:r>
      <w:r>
        <w:t xml:space="preserve">lá </w:t>
      </w:r>
      <w:r>
        <w:t xml:space="preserve">có </w:t>
      </w:r>
      <w:r>
        <w:t xml:space="preserve">dạng </w:t>
      </w:r>
      <w:r>
        <w:t xml:space="preserve">tim </w:t>
      </w:r>
      <w:r>
        <w:t xml:space="preserve">ở </w:t>
      </w:r>
      <w:r>
        <w:t xml:space="preserve">phía </w:t>
      </w:r>
      <w:r>
        <w:t xml:space="preserve">cuống, </w:t>
      </w:r>
      <w:r>
        <w:t xml:space="preserve">có </w:t>
      </w:r>
      <w:r>
        <w:t xml:space="preserve">thể </w:t>
      </w:r>
      <w:r>
        <w:t xml:space="preserve">ăn </w:t>
      </w:r>
      <w:r>
        <w:t xml:space="preserve">được, </w:t>
      </w:r>
      <w:r>
        <w:t xml:space="preserve">hoa </w:t>
      </w:r>
      <w:r>
        <w:t xml:space="preserve">xếp </w:t>
      </w:r>
      <w:r>
        <w:t xml:space="preserve">thành </w:t>
      </w:r>
      <w:r>
        <w:t xml:space="preserve">bông, </w:t>
      </w:r>
      <w:r>
        <w:t xml:space="preserve">màu </w:t>
      </w:r>
      <w:r>
        <w:t xml:space="preserve">đỏ, </w:t>
      </w:r>
      <w:r>
        <w:t xml:space="preserve">gỗ </w:t>
      </w:r>
      <w:r>
        <w:t xml:space="preserve">rắn </w:t>
      </w:r>
      <w:r>
        <w:t xml:space="preserve">dùng </w:t>
      </w:r>
      <w:r>
        <w:t xml:space="preserve">trong </w:t>
      </w:r>
      <w:r>
        <w:t xml:space="preserve">xây </w:t>
      </w:r>
      <w:r>
        <w:t xml:space="preserve">dựng. </w:t>
      </w:r>
      <w:r>
        <w:br/>
      </w:r>
      <w:r>
        <w:rPr>
          <w:b/>
        </w:rPr>
        <w:t xml:space="preserve">mưng, </w:t>
      </w:r>
      <w:r>
        <w:rPr>
          <w:i/>
        </w:rPr>
        <w:t xml:space="preserve">động từ </w:t>
      </w:r>
      <w:r>
        <w:t xml:space="preserve">(Mụn </w:t>
      </w:r>
      <w:r>
        <w:t xml:space="preserve">nhọt, </w:t>
      </w:r>
      <w:r>
        <w:t xml:space="preserve">vết </w:t>
      </w:r>
      <w:r>
        <w:t xml:space="preserve">thương </w:t>
      </w:r>
      <w:r>
        <w:t xml:space="preserve">nhiễm </w:t>
      </w:r>
      <w:r>
        <w:t xml:space="preserve">trùng) </w:t>
      </w:r>
      <w:r>
        <w:t xml:space="preserve">sưng </w:t>
      </w:r>
      <w:r>
        <w:t xml:space="preserve">to, </w:t>
      </w:r>
      <w:r>
        <w:t xml:space="preserve">đau, </w:t>
      </w:r>
      <w:r>
        <w:t xml:space="preserve">nóng </w:t>
      </w:r>
      <w:r>
        <w:t xml:space="preserve">và </w:t>
      </w:r>
      <w:r>
        <w:t xml:space="preserve">đang </w:t>
      </w:r>
      <w:r>
        <w:t xml:space="preserve">sinh </w:t>
      </w:r>
      <w:r>
        <w:t xml:space="preserve">mủ. </w:t>
      </w:r>
      <w:r>
        <w:t xml:space="preserve">Nốt </w:t>
      </w:r>
      <w:r>
        <w:t xml:space="preserve">đậu </w:t>
      </w:r>
      <w:r>
        <w:rPr>
          <w:i/>
        </w:rPr>
        <w:t xml:space="preserve">mưng </w:t>
      </w:r>
      <w:r>
        <w:rPr>
          <w:i/>
        </w:rPr>
        <w:t xml:space="preserve">đó. </w:t>
      </w:r>
      <w:r>
        <w:t xml:space="preserve">Vết </w:t>
      </w:r>
      <w:r>
        <w:rPr>
          <w:i/>
        </w:rPr>
        <w:t xml:space="preserve">thương </w:t>
      </w:r>
      <w:r>
        <w:rPr>
          <w:i/>
        </w:rPr>
        <w:t xml:space="preserve">mưng </w:t>
      </w:r>
      <w:r>
        <w:rPr>
          <w:i/>
        </w:rPr>
        <w:t xml:space="preserve">mủ. </w:t>
      </w:r>
      <w:r>
        <w:br/>
      </w:r>
      <w:r>
        <w:rPr>
          <w:b/>
        </w:rPr>
        <w:t xml:space="preserve">mừng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Có </w:t>
      </w:r>
      <w:r>
        <w:t xml:space="preserve">tâm </w:t>
      </w:r>
      <w:r>
        <w:t xml:space="preserve">trạng </w:t>
      </w:r>
      <w:r>
        <w:t xml:space="preserve">rất </w:t>
      </w:r>
      <w:r>
        <w:t xml:space="preserve">thích </w:t>
      </w:r>
      <w:r>
        <w:t xml:space="preserve">thú </w:t>
      </w:r>
      <w:r>
        <w:t xml:space="preserve">vì </w:t>
      </w:r>
      <w:r>
        <w:t xml:space="preserve">được </w:t>
      </w:r>
      <w:r>
        <w:t xml:space="preserve">như </w:t>
      </w:r>
      <w:r>
        <w:t xml:space="preserve">mong </w:t>
      </w:r>
      <w:r>
        <w:t xml:space="preserve">muốn, </w:t>
      </w:r>
      <w:r>
        <w:t xml:space="preserve">như </w:t>
      </w:r>
      <w:r>
        <w:t xml:space="preserve">cầu </w:t>
      </w:r>
      <w:r>
        <w:t xml:space="preserve">mong. </w:t>
      </w:r>
      <w:r>
        <w:t xml:space="preserve">Biết </w:t>
      </w:r>
      <w:r>
        <w:rPr>
          <w:i/>
        </w:rPr>
        <w:t xml:space="preserve">anh </w:t>
      </w:r>
      <w:r>
        <w:rPr>
          <w:i/>
        </w:rPr>
        <w:t xml:space="preserve">không </w:t>
      </w:r>
      <w:r>
        <w:t xml:space="preserve">hề </w:t>
      </w:r>
      <w:r>
        <w:t xml:space="preserve">gì, </w:t>
      </w:r>
      <w:r>
        <w:t xml:space="preserve">tôi </w:t>
      </w:r>
      <w:r>
        <w:t xml:space="preserve">rất </w:t>
      </w:r>
      <w:r>
        <w:rPr>
          <w:i/>
        </w:rPr>
        <w:t xml:space="preserve">mừng. </w:t>
      </w:r>
      <w:r>
        <w:rPr>
          <w:i/>
        </w:rPr>
        <w:t xml:space="preserve">Được </w:t>
      </w:r>
      <w:r>
        <w:t xml:space="preserve">tin, </w:t>
      </w:r>
      <w:r>
        <w:rPr>
          <w:i/>
        </w:rPr>
        <w:t xml:space="preserve">ai </w:t>
      </w:r>
      <w:r>
        <w:t xml:space="preserve">cũng </w:t>
      </w:r>
      <w:r>
        <w:rPr>
          <w:i/>
        </w:rPr>
        <w:t xml:space="preserve">mừng. </w:t>
      </w:r>
      <w:r>
        <w:t xml:space="preserve">Tay </w:t>
      </w:r>
      <w:r>
        <w:rPr>
          <w:i/>
        </w:rPr>
        <w:t xml:space="preserve">bắt </w:t>
      </w:r>
      <w:r>
        <w:rPr>
          <w:i/>
        </w:rPr>
        <w:t xml:space="preserve">mặt </w:t>
      </w:r>
      <w:r>
        <w:t xml:space="preserve">mừng </w:t>
      </w:r>
      <w:r>
        <w:t xml:space="preserve">Mừng </w:t>
      </w:r>
      <w:r>
        <w:rPr>
          <w:i/>
        </w:rPr>
        <w:t xml:space="preserve">thÀm*. </w:t>
      </w:r>
      <w:r>
        <w:rPr>
          <w:b/>
        </w:rPr>
        <w:t xml:space="preserve">2 </w:t>
      </w:r>
      <w:r>
        <w:t xml:space="preserve">Bày </w:t>
      </w:r>
      <w:r>
        <w:t xml:space="preserve">tỏ </w:t>
      </w:r>
      <w:r>
        <w:t xml:space="preserve">bằng </w:t>
      </w:r>
      <w:r>
        <w:t xml:space="preserve">lời </w:t>
      </w:r>
      <w:r>
        <w:t xml:space="preserve">nói </w:t>
      </w:r>
      <w:r>
        <w:t xml:space="preserve">hay </w:t>
      </w:r>
      <w:r>
        <w:rPr>
          <w:i/>
        </w:rPr>
        <w:t xml:space="preserve">tặng </w:t>
      </w:r>
      <w:r>
        <w:t xml:space="preserve">phẩm </w:t>
      </w:r>
      <w:r>
        <w:t xml:space="preserve">tình </w:t>
      </w:r>
      <w:r>
        <w:t xml:space="preserve">cảm </w:t>
      </w:r>
      <w:r>
        <w:t xml:space="preserve">của </w:t>
      </w:r>
      <w:r>
        <w:t xml:space="preserve">mình </w:t>
      </w:r>
      <w:r>
        <w:t xml:space="preserve">trước </w:t>
      </w:r>
      <w:r>
        <w:t xml:space="preserve">niềm </w:t>
      </w:r>
      <w:r>
        <w:t xml:space="preserve">vui </w:t>
      </w:r>
      <w:r>
        <w:t xml:space="preserve">của </w:t>
      </w:r>
      <w:r>
        <w:t xml:space="preserve">người </w:t>
      </w:r>
      <w:r>
        <w:t xml:space="preserve">khác. </w:t>
      </w:r>
      <w:r>
        <w:t xml:space="preserve">Mừng </w:t>
      </w:r>
      <w:r>
        <w:t xml:space="preserve">bạn </w:t>
      </w:r>
      <w:r>
        <w:rPr>
          <w:i/>
        </w:rPr>
        <w:t xml:space="preserve">thi </w:t>
      </w:r>
      <w:r>
        <w:t xml:space="preserve">đỗ </w:t>
      </w:r>
      <w:r>
        <w:rPr>
          <w:i/>
        </w:rPr>
        <w:t xml:space="preserve">Quà </w:t>
      </w:r>
      <w:r>
        <w:rPr>
          <w:i/>
        </w:rPr>
        <w:t xml:space="preserve">mừng </w:t>
      </w:r>
      <w:r>
        <w:t xml:space="preserve">đám </w:t>
      </w:r>
      <w:r>
        <w:t xml:space="preserve">cưới. </w:t>
      </w:r>
      <w:r>
        <w:br w:type="page"/>
      </w:r>
      <w:r>
        <w:rPr>
          <w:b/>
        </w:rPr>
        <w:t xml:space="preserve">mg </w:t>
      </w:r>
      <w:r>
        <w:rPr>
          <w:b/>
        </w:rPr>
        <w:t xml:space="preserve">công </w:t>
      </w:r>
      <w:r>
        <w:rPr>
          <w:i/>
        </w:rPr>
        <w:t xml:space="preserve">động từ </w:t>
      </w:r>
      <w:r>
        <w:t xml:space="preserve">(Tập </w:t>
      </w:r>
      <w:r>
        <w:t xml:space="preserve">thể) </w:t>
      </w:r>
      <w:r>
        <w:t xml:space="preserve">vui </w:t>
      </w:r>
      <w:r>
        <w:t xml:space="preserve">liên </w:t>
      </w:r>
      <w:r>
        <w:t xml:space="preserve">hoan </w:t>
      </w:r>
      <w:r>
        <w:t xml:space="preserve">mừng </w:t>
      </w:r>
      <w:r>
        <w:br/>
      </w:r>
      <w:r>
        <w:rPr>
          <w:b/>
        </w:rPr>
        <w:t xml:space="preserve">nh </w:t>
      </w:r>
      <w:r>
        <w:rPr>
          <w:b/>
        </w:rPr>
        <w:t xml:space="preserve">tích, </w:t>
      </w:r>
      <w:r>
        <w:rPr>
          <w:b/>
        </w:rPr>
        <w:t xml:space="preserve">thắng </w:t>
      </w:r>
      <w:r>
        <w:rPr>
          <w:b/>
        </w:rPr>
        <w:t xml:space="preserve">lợi. </w:t>
      </w:r>
      <w:r>
        <w:t xml:space="preserve">Đại </w:t>
      </w:r>
      <w:r>
        <w:rPr>
          <w:i/>
        </w:rPr>
        <w:t xml:space="preserve">hội </w:t>
      </w:r>
      <w:r>
        <w:rPr>
          <w:i/>
        </w:rPr>
        <w:t xml:space="preserve">mừng </w:t>
      </w:r>
      <w:r>
        <w:rPr>
          <w:i/>
        </w:rPr>
        <w:t xml:space="preserve">công. </w:t>
      </w:r>
      <w:r>
        <w:br/>
      </w:r>
      <w:r>
        <w:rPr>
          <w:b/>
        </w:rPr>
        <w:t xml:space="preserve">mg </w:t>
      </w:r>
      <w:r>
        <w:rPr>
          <w:b/>
        </w:rPr>
        <w:t xml:space="preserve">cuống </w:t>
      </w:r>
      <w:r>
        <w:rPr>
          <w:i/>
        </w:rPr>
        <w:t xml:space="preserve">động từ </w:t>
      </w:r>
      <w:r>
        <w:t xml:space="preserve">(ph.; </w:t>
      </w:r>
      <w:r>
        <w:t xml:space="preserve">khẩu ngữ). </w:t>
      </w:r>
      <w:r>
        <w:t xml:space="preserve">Mừng </w:t>
      </w:r>
      <w:r>
        <w:t xml:space="preserve">quýnh. </w:t>
      </w:r>
      <w:r>
        <w:br/>
      </w:r>
      <w:r>
        <w:rPr>
          <w:b/>
        </w:rPr>
        <w:t xml:space="preserve">mg </w:t>
      </w:r>
      <w:r>
        <w:rPr>
          <w:b/>
        </w:rPr>
        <w:t xml:space="preserve">húm </w:t>
      </w:r>
      <w:r>
        <w:rPr>
          <w:b/>
        </w:rPr>
        <w:t xml:space="preserve">đpg. </w:t>
      </w:r>
      <w:r>
        <w:t xml:space="preserve">(ph.; </w:t>
      </w:r>
      <w:r>
        <w:t xml:space="preserve">khẩu ngữ). </w:t>
      </w:r>
      <w:r>
        <w:t xml:space="preserve">Mừng </w:t>
      </w:r>
      <w:r>
        <w:rPr>
          <w:i/>
        </w:rPr>
        <w:t xml:space="preserve">rơn. </w:t>
      </w:r>
      <w:r>
        <w:br/>
      </w:r>
      <w:r>
        <w:rPr>
          <w:b/>
        </w:rPr>
        <w:t xml:space="preserve">mg </w:t>
      </w:r>
      <w:r>
        <w:rPr>
          <w:b/>
        </w:rPr>
        <w:t xml:space="preserve">hụt </w:t>
      </w:r>
      <w:r>
        <w:rPr>
          <w:i/>
        </w:rPr>
        <w:t xml:space="preserve">động từ </w:t>
      </w:r>
      <w:r>
        <w:t xml:space="preserve">Mừng </w:t>
      </w:r>
      <w:r>
        <w:t xml:space="preserve">vì </w:t>
      </w:r>
      <w:r>
        <w:t xml:space="preserve">tưởng </w:t>
      </w:r>
      <w:r>
        <w:t xml:space="preserve">lầm </w:t>
      </w:r>
      <w:r>
        <w:t xml:space="preserve">là </w:t>
      </w:r>
      <w:r>
        <w:t xml:space="preserve">điều </w:t>
      </w:r>
      <w:r>
        <w:br/>
      </w:r>
      <w:r>
        <w:rPr>
          <w:b/>
        </w:rPr>
        <w:t xml:space="preserve">¡y </w:t>
      </w:r>
      <w:r>
        <w:rPr>
          <w:b/>
        </w:rPr>
        <w:t xml:space="preserve">mắn </w:t>
      </w:r>
      <w:r>
        <w:rPr>
          <w:b/>
        </w:rPr>
        <w:t xml:space="preserve">đã </w:t>
      </w:r>
      <w:r>
        <w:rPr>
          <w:b/>
        </w:rPr>
        <w:t xml:space="preserve">xảy </w:t>
      </w:r>
      <w:r>
        <w:rPr>
          <w:b/>
        </w:rPr>
        <w:t xml:space="preserve">ra. </w:t>
      </w:r>
      <w:r>
        <w:br/>
      </w:r>
      <w:r>
        <w:rPr>
          <w:b/>
        </w:rPr>
        <w:t xml:space="preserve">mg </w:t>
      </w:r>
      <w:r>
        <w:rPr>
          <w:b/>
        </w:rPr>
        <w:t xml:space="preserve">quýnh </w:t>
      </w:r>
      <w:r>
        <w:rPr>
          <w:i/>
        </w:rPr>
        <w:t xml:space="preserve">động từ </w:t>
      </w:r>
      <w:r>
        <w:t xml:space="preserve">(khẩu ngữ). </w:t>
      </w:r>
      <w:r>
        <w:t xml:space="preserve">Mừng </w:t>
      </w:r>
      <w:r>
        <w:t xml:space="preserve">quá </w:t>
      </w:r>
      <w:r>
        <w:t xml:space="preserve">đến </w:t>
      </w:r>
      <w:r>
        <w:br/>
      </w:r>
      <w:r>
        <w:rPr>
          <w:b/>
        </w:rPr>
        <w:t xml:space="preserve">†c </w:t>
      </w:r>
      <w:r>
        <w:rPr>
          <w:b/>
        </w:rPr>
        <w:t xml:space="preserve">cuống </w:t>
      </w:r>
      <w:r>
        <w:rPr>
          <w:b/>
        </w:rPr>
        <w:t xml:space="preserve">quýt. </w:t>
      </w:r>
      <w:r>
        <w:br/>
      </w:r>
      <w:r>
        <w:rPr>
          <w:b/>
        </w:rPr>
        <w:t xml:space="preserve">mg </w:t>
      </w:r>
      <w:r>
        <w:rPr>
          <w:b/>
        </w:rPr>
        <w:t xml:space="preserve">rỡ </w:t>
      </w:r>
      <w:r>
        <w:rPr>
          <w:i/>
        </w:rPr>
        <w:t xml:space="preserve">động từ </w:t>
      </w:r>
      <w:r>
        <w:t xml:space="preserve">(hay </w:t>
      </w:r>
      <w:r>
        <w:t xml:space="preserve">t). </w:t>
      </w:r>
      <w:r>
        <w:t xml:space="preserve">Mừng </w:t>
      </w:r>
      <w:r>
        <w:t xml:space="preserve">biểu </w:t>
      </w:r>
      <w:r>
        <w:t xml:space="preserve">hiện </w:t>
      </w:r>
      <w:r>
        <w:t xml:space="preserve">rõ </w:t>
      </w:r>
      <w:r>
        <w:rPr>
          <w:i/>
        </w:rPr>
        <w:t xml:space="preserve">ra </w:t>
      </w:r>
      <w:r>
        <w:br/>
      </w:r>
      <w:r>
        <w:rPr>
          <w:b/>
        </w:rPr>
        <w:t xml:space="preserve">n </w:t>
      </w:r>
      <w:r>
        <w:rPr>
          <w:b/>
        </w:rPr>
        <w:t xml:space="preserve">ngoài. </w:t>
      </w:r>
      <w:r>
        <w:t xml:space="preserve">Reo </w:t>
      </w:r>
      <w:r>
        <w:rPr>
          <w:i/>
        </w:rPr>
        <w:t xml:space="preserve">lên </w:t>
      </w:r>
      <w:r>
        <w:t xml:space="preserve">mùng </w:t>
      </w:r>
      <w:r>
        <w:t xml:space="preserve">rỡ. </w:t>
      </w:r>
      <w:r>
        <w:t xml:space="preserve">Đôi </w:t>
      </w:r>
      <w:r>
        <w:rPr>
          <w:i/>
        </w:rPr>
        <w:t xml:space="preserve">mắt </w:t>
      </w:r>
      <w:r>
        <w:t xml:space="preserve">sáng </w:t>
      </w:r>
      <w:r>
        <w:br/>
      </w:r>
      <w:r>
        <w:rPr>
          <w:b/>
        </w:rPr>
        <w:t xml:space="preserve">t </w:t>
      </w:r>
      <w:r>
        <w:t xml:space="preserve">Uì </w:t>
      </w:r>
      <w:r>
        <w:rPr>
          <w:i/>
        </w:rPr>
        <w:t xml:space="preserve">mừng </w:t>
      </w:r>
      <w:r>
        <w:t xml:space="preserve">rỡ. </w:t>
      </w:r>
      <w:r>
        <w:t xml:space="preserve">Con </w:t>
      </w:r>
      <w:r>
        <w:t xml:space="preserve">chó </w:t>
      </w:r>
      <w:r>
        <w:t xml:space="preserve">mừng </w:t>
      </w:r>
      <w:r>
        <w:t xml:space="preserve">rỡ </w:t>
      </w:r>
      <w:r>
        <w:rPr>
          <w:i/>
        </w:rPr>
        <w:t xml:space="preserve">uẫy </w:t>
      </w:r>
      <w:r>
        <w:t xml:space="preserve">đuôi. </w:t>
      </w:r>
      <w:r>
        <w:br/>
      </w:r>
      <w:r>
        <w:rPr>
          <w:b/>
        </w:rPr>
        <w:t xml:space="preserve">mg </w:t>
      </w:r>
      <w:r>
        <w:rPr>
          <w:b/>
        </w:rPr>
        <w:t xml:space="preserve">rơn </w:t>
      </w:r>
      <w:r>
        <w:rPr>
          <w:i/>
        </w:rPr>
        <w:t xml:space="preserve">động từ </w:t>
      </w:r>
      <w:r>
        <w:t xml:space="preserve">(kng,). </w:t>
      </w:r>
      <w:r>
        <w:t xml:space="preserve">Mừng </w:t>
      </w:r>
      <w:r>
        <w:t xml:space="preserve">đến </w:t>
      </w:r>
      <w:r>
        <w:t xml:space="preserve">mức </w:t>
      </w:r>
      <w:r>
        <w:t xml:space="preserve">có </w:t>
      </w:r>
      <w:r>
        <w:t xml:space="preserve">cảm </w:t>
      </w:r>
      <w:r>
        <w:br/>
      </w:r>
      <w:r>
        <w:rPr>
          <w:b/>
        </w:rPr>
        <w:t xml:space="preserve">c </w:t>
      </w:r>
      <w:r>
        <w:rPr>
          <w:b/>
        </w:rPr>
        <w:t xml:space="preserve">rộn </w:t>
      </w:r>
      <w:r>
        <w:rPr>
          <w:b/>
        </w:rPr>
        <w:t xml:space="preserve">lên </w:t>
      </w:r>
      <w:r>
        <w:rPr>
          <w:b/>
        </w:rPr>
        <w:t xml:space="preserve">trong </w:t>
      </w:r>
      <w:r>
        <w:rPr>
          <w:b/>
        </w:rPr>
        <w:t xml:space="preserve">lòng. </w:t>
      </w:r>
      <w:r>
        <w:t xml:space="preserve">Mừng </w:t>
      </w:r>
      <w:r>
        <w:t xml:space="preserve">rơn </w:t>
      </w:r>
      <w:r>
        <w:rPr>
          <w:i/>
        </w:rPr>
        <w:t xml:space="preserve">lên, </w:t>
      </w:r>
      <w:r>
        <w:rPr>
          <w:i/>
        </w:rPr>
        <w:t xml:space="preserve">như </w:t>
      </w:r>
      <w:r>
        <w:br/>
      </w:r>
      <w:r>
        <w:rPr>
          <w:b/>
        </w:rPr>
        <w:t xml:space="preserve">được </w:t>
      </w:r>
      <w:r>
        <w:rPr>
          <w:b/>
        </w:rPr>
        <w:t xml:space="preserve">quà. </w:t>
      </w:r>
      <w:r>
        <w:rPr>
          <w:i/>
        </w:rPr>
        <w:t xml:space="preserve">Lòng </w:t>
      </w:r>
      <w:r>
        <w:rPr>
          <w:i/>
        </w:rPr>
        <w:t xml:space="preserve">khấp </w:t>
      </w:r>
      <w:r>
        <w:rPr>
          <w:i/>
        </w:rPr>
        <w:t xml:space="preserve">khởi, </w:t>
      </w:r>
      <w:r>
        <w:rPr>
          <w:i/>
        </w:rPr>
        <w:t xml:space="preserve">mừng </w:t>
      </w:r>
      <w:r>
        <w:t xml:space="preserve">rơn. </w:t>
      </w:r>
      <w:r>
        <w:br/>
      </w:r>
      <w:r>
        <w:rPr>
          <w:b/>
        </w:rPr>
        <w:t xml:space="preserve">'mg </w:t>
      </w:r>
      <w:r>
        <w:rPr>
          <w:b/>
        </w:rPr>
        <w:t xml:space="preserve">thẩm </w:t>
      </w:r>
      <w:r>
        <w:rPr>
          <w:i/>
        </w:rPr>
        <w:t xml:space="preserve">động từ </w:t>
      </w:r>
      <w:r>
        <w:t xml:space="preserve">Cảm </w:t>
      </w:r>
      <w:r>
        <w:t xml:space="preserve">thấy </w:t>
      </w:r>
      <w:r>
        <w:t xml:space="preserve">rất </w:t>
      </w:r>
      <w:r>
        <w:t xml:space="preserve">vui </w:t>
      </w:r>
      <w:r>
        <w:t xml:space="preserve">nhưng </w:t>
      </w:r>
      <w:r>
        <w:br/>
      </w:r>
      <w:r>
        <w:rPr>
          <w:b/>
        </w:rPr>
        <w:t xml:space="preserve">trong </w:t>
      </w:r>
      <w:r>
        <w:rPr>
          <w:b/>
        </w:rPr>
        <w:t xml:space="preserve">lòng, </w:t>
      </w:r>
      <w:r>
        <w:rPr>
          <w:b/>
        </w:rPr>
        <w:t xml:space="preserve">không </w:t>
      </w:r>
      <w:r>
        <w:rPr>
          <w:b/>
        </w:rPr>
        <w:t xml:space="preserve">bộc </w:t>
      </w:r>
      <w:r>
        <w:rPr>
          <w:b/>
        </w:rPr>
        <w:t xml:space="preserve">lộ </w:t>
      </w:r>
      <w:r>
        <w:rPr>
          <w:b/>
        </w:rPr>
        <w:t xml:space="preserve">ra </w:t>
      </w:r>
      <w:r>
        <w:rPr>
          <w:b/>
        </w:rPr>
        <w:t xml:space="preserve">ngoài. </w:t>
      </w:r>
      <w:r>
        <w:rPr>
          <w:i/>
        </w:rPr>
        <w:t xml:space="preserve">Thấy </w:t>
      </w:r>
      <w:r>
        <w:br/>
      </w:r>
      <w:r>
        <w:rPr>
          <w:b/>
        </w:rPr>
        <w:t xml:space="preserve">n </w:t>
      </w:r>
      <w:r>
        <w:rPr>
          <w:b/>
        </w:rPr>
        <w:t xml:space="preserve">tiến </w:t>
      </w:r>
      <w:r>
        <w:rPr>
          <w:b/>
        </w:rPr>
        <w:t xml:space="preserve">bộ, </w:t>
      </w:r>
      <w:r>
        <w:rPr>
          <w:b/>
        </w:rPr>
        <w:t xml:space="preserve">mẹ </w:t>
      </w:r>
      <w:r>
        <w:rPr>
          <w:b/>
        </w:rPr>
        <w:t xml:space="preserve">mừng </w:t>
      </w:r>
      <w:r>
        <w:rPr>
          <w:b/>
        </w:rPr>
        <w:t xml:space="preserve">thâm. </w:t>
      </w:r>
      <w:r>
        <w:br/>
      </w:r>
      <w:r>
        <w:rPr>
          <w:b/>
        </w:rPr>
        <w:t xml:space="preserve">mg </w:t>
      </w:r>
      <w:r>
        <w:rPr>
          <w:b/>
        </w:rPr>
        <w:t xml:space="preserve">tuổi </w:t>
      </w:r>
      <w:r>
        <w:rPr>
          <w:i/>
        </w:rPr>
        <w:t xml:space="preserve">động từ </w:t>
      </w:r>
      <w:r>
        <w:t xml:space="preserve">Mừng </w:t>
      </w:r>
      <w:r>
        <w:t xml:space="preserve">người </w:t>
      </w:r>
      <w:r>
        <w:t xml:space="preserve">khác </w:t>
      </w:r>
      <w:r>
        <w:t xml:space="preserve">thêm </w:t>
      </w:r>
      <w:r>
        <w:br/>
      </w:r>
      <w:r>
        <w:rPr>
          <w:b/>
        </w:rPr>
        <w:t xml:space="preserve">3t </w:t>
      </w:r>
      <w:r>
        <w:rPr>
          <w:b/>
        </w:rPr>
        <w:t xml:space="preserve">tuổi </w:t>
      </w:r>
      <w:r>
        <w:rPr>
          <w:b/>
        </w:rPr>
        <w:t xml:space="preserve">vào </w:t>
      </w:r>
      <w:r>
        <w:rPr>
          <w:b/>
        </w:rPr>
        <w:t xml:space="preserve">dịp </w:t>
      </w:r>
      <w:r>
        <w:rPr>
          <w:b/>
        </w:rPr>
        <w:t xml:space="preserve">năm </w:t>
      </w:r>
      <w:r>
        <w:rPr>
          <w:b/>
        </w:rPr>
        <w:t xml:space="preserve">mới. </w:t>
      </w:r>
      <w:r>
        <w:t xml:space="preserve">Mừng </w:t>
      </w:r>
      <w:r>
        <w:rPr>
          <w:i/>
        </w:rPr>
        <w:t xml:space="preserve">tuổi </w:t>
      </w:r>
      <w:r>
        <w:rPr>
          <w:i/>
        </w:rPr>
        <w:t xml:space="preserve">cha </w:t>
      </w:r>
      <w:r>
        <w:br/>
      </w:r>
      <w:r>
        <w:rPr>
          <w:b/>
        </w:rPr>
        <w:t xml:space="preserve">›, </w:t>
      </w:r>
      <w:r>
        <w:rPr>
          <w:i/>
        </w:rPr>
        <w:t xml:space="preserve">Quà </w:t>
      </w:r>
      <w:r>
        <w:rPr>
          <w:i/>
        </w:rPr>
        <w:t xml:space="preserve">mừng </w:t>
      </w:r>
      <w:r>
        <w:rPr>
          <w:i/>
        </w:rPr>
        <w:t xml:space="preserve">tuổi </w:t>
      </w:r>
      <w:r>
        <w:t xml:space="preserve">cho </w:t>
      </w:r>
      <w:r>
        <w:t xml:space="preserve">các </w:t>
      </w:r>
      <w:r>
        <w:rPr>
          <w:i/>
        </w:rPr>
        <w:t xml:space="preserve">cháu. </w:t>
      </w:r>
      <w:r>
        <w:br/>
      </w:r>
      <w:r>
        <w:rPr>
          <w:b/>
        </w:rPr>
        <w:t xml:space="preserve">ng </w:t>
      </w:r>
      <w:r>
        <w:rPr>
          <w:i/>
        </w:rPr>
        <w:t xml:space="preserve">danh từ </w:t>
      </w:r>
      <w:r>
        <w:t xml:space="preserve">(phương ngữ). </w:t>
      </w:r>
      <w:r>
        <w:t xml:space="preserve">Kiểu, </w:t>
      </w:r>
      <w:r>
        <w:t xml:space="preserve">điệu. </w:t>
      </w:r>
      <w:r>
        <w:rPr>
          <w:i/>
        </w:rPr>
        <w:t xml:space="preserve">Cứ </w:t>
      </w:r>
      <w:r>
        <w:rPr>
          <w:i/>
        </w:rPr>
        <w:t xml:space="preserve">cái </w:t>
      </w:r>
      <w:r>
        <w:t xml:space="preserve">mứửng </w:t>
      </w:r>
      <w:r>
        <w:br/>
      </w:r>
      <w:r>
        <w:rPr>
          <w:b/>
        </w:rPr>
        <w:t xml:space="preserve">thì </w:t>
      </w:r>
      <w:r>
        <w:rPr>
          <w:b/>
        </w:rPr>
        <w:t xml:space="preserve">còn </w:t>
      </w:r>
      <w:r>
        <w:rPr>
          <w:b/>
        </w:rPr>
        <w:t xml:space="preserve">phải </w:t>
      </w:r>
      <w:r>
        <w:rPr>
          <w:b/>
        </w:rPr>
        <w:t xml:space="preserve">chờ </w:t>
      </w:r>
      <w:r>
        <w:rPr>
          <w:b/>
        </w:rPr>
        <w:t xml:space="preserve">lâu. </w:t>
      </w:r>
      <w:r>
        <w:rPr>
          <w:i/>
        </w:rPr>
        <w:t xml:space="preserve">Quen </w:t>
      </w:r>
      <w:r>
        <w:rPr>
          <w:i/>
        </w:rPr>
        <w:t xml:space="preserve">mứng </w:t>
      </w:r>
      <w:r>
        <w:rPr>
          <w:i/>
        </w:rPr>
        <w:t xml:space="preserve">cũ. </w:t>
      </w:r>
      <w:r>
        <w:br/>
      </w:r>
      <w:r>
        <w:rPr>
          <w:b/>
        </w:rPr>
        <w:t xml:space="preserve">/ợc </w:t>
      </w:r>
      <w:r>
        <w:rPr>
          <w:b/>
        </w:rPr>
        <w:t xml:space="preserve">(ph.;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rPr>
          <w:i/>
        </w:rPr>
        <w:t xml:space="preserve">mặc;. </w:t>
      </w:r>
      <w:r>
        <w:br/>
      </w:r>
      <w:r>
        <w:rPr>
          <w:b/>
        </w:rPr>
        <w:t xml:space="preserve">ơi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(dùng </w:t>
      </w:r>
      <w:r>
        <w:t xml:space="preserve">liền </w:t>
      </w:r>
      <w:r>
        <w:t xml:space="preserve">sau </w:t>
      </w:r>
      <w:r>
        <w:t xml:space="preserve">một </w:t>
      </w:r>
      <w:r>
        <w:t xml:space="preserve">danh từ </w:t>
      </w:r>
      <w:r>
        <w:t xml:space="preserve">chỉ </w:t>
      </w:r>
      <w:r>
        <w:t xml:space="preserve">số </w:t>
      </w:r>
      <w:r>
        <w:t xml:space="preserve">hoặc </w:t>
      </w:r>
      <w:r>
        <w:br/>
      </w:r>
      <w:r>
        <w:rPr>
          <w:b/>
        </w:rPr>
        <w:t xml:space="preserve">1 </w:t>
      </w:r>
      <w:r>
        <w:rPr>
          <w:b/>
        </w:rPr>
        <w:t xml:space="preserve">mấy). </w:t>
      </w:r>
      <w:r>
        <w:t xml:space="preserve">Mười, </w:t>
      </w:r>
      <w:r>
        <w:t xml:space="preserve">chục. </w:t>
      </w:r>
      <w:r>
        <w:rPr>
          <w:i/>
        </w:rPr>
        <w:t xml:space="preserve">Hai </w:t>
      </w:r>
      <w:r>
        <w:rPr>
          <w:i/>
        </w:rPr>
        <w:t xml:space="preserve">mươi. </w:t>
      </w:r>
      <w:r>
        <w:t xml:space="preserve">Bảy </w:t>
      </w:r>
      <w:r>
        <w:t xml:space="preserve">mươi </w:t>
      </w:r>
      <w:r>
        <w:br/>
      </w:r>
      <w:r>
        <w:rPr>
          <w:b/>
        </w:rPr>
        <w:t xml:space="preserve">m. </w:t>
      </w:r>
      <w:r>
        <w:t xml:space="preserve">Mấy </w:t>
      </w:r>
      <w:r>
        <w:rPr>
          <w:i/>
        </w:rPr>
        <w:t xml:space="preserve">mươi? </w:t>
      </w:r>
      <w:r>
        <w:rPr>
          <w:b/>
        </w:rPr>
        <w:t xml:space="preserve">2 </w:t>
      </w:r>
      <w:r>
        <w:t xml:space="preserve">Tù </w:t>
      </w:r>
      <w:r>
        <w:t xml:space="preserve">chỉ </w:t>
      </w:r>
      <w:r>
        <w:t xml:space="preserve">số </w:t>
      </w:r>
      <w:r>
        <w:t xml:space="preserve">lượng </w:t>
      </w:r>
      <w:r>
        <w:t xml:space="preserve">không </w:t>
      </w:r>
      <w:r>
        <w:br/>
      </w:r>
      <w:r>
        <w:rPr>
          <w:b/>
        </w:rPr>
        <w:t xml:space="preserve">c </w:t>
      </w:r>
      <w:r>
        <w:rPr>
          <w:b/>
        </w:rPr>
        <w:t xml:space="preserve">định, </w:t>
      </w:r>
      <w:r>
        <w:rPr>
          <w:b/>
        </w:rPr>
        <w:t xml:space="preserve">khoảng </w:t>
      </w:r>
      <w:r>
        <w:rPr>
          <w:b/>
        </w:rPr>
        <w:t xml:space="preserve">mười </w:t>
      </w:r>
      <w:r>
        <w:rPr>
          <w:b/>
        </w:rPr>
        <w:t xml:space="preserve">hoặc </w:t>
      </w:r>
      <w:r>
        <w:rPr>
          <w:b/>
        </w:rPr>
        <w:t xml:space="preserve">trên </w:t>
      </w:r>
      <w:r>
        <w:rPr>
          <w:b/>
        </w:rPr>
        <w:t xml:space="preserve">dưới </w:t>
      </w:r>
      <w:r>
        <w:br/>
      </w:r>
      <w:r>
        <w:rPr>
          <w:b/>
        </w:rPr>
        <w:t xml:space="preserve">ười. </w:t>
      </w:r>
      <w:r>
        <w:t xml:space="preserve">Đi </w:t>
      </w:r>
      <w:r>
        <w:t xml:space="preserve">chừng </w:t>
      </w:r>
      <w:r>
        <w:rPr>
          <w:i/>
        </w:rPr>
        <w:t xml:space="preserve">mươi, </w:t>
      </w:r>
      <w:r>
        <w:rPr>
          <w:i/>
        </w:rPr>
        <w:t xml:space="preserve">mười </w:t>
      </w:r>
      <w:r>
        <w:rPr>
          <w:i/>
        </w:rPr>
        <w:t xml:space="preserve">lăm </w:t>
      </w:r>
      <w:r>
        <w:rPr>
          <w:i/>
        </w:rPr>
        <w:t xml:space="preserve">ngày </w:t>
      </w:r>
      <w:r>
        <w:t xml:space="preserve">thì </w:t>
      </w:r>
      <w:r>
        <w:br/>
      </w:r>
      <w:r>
        <w:rPr>
          <w:b/>
        </w:rPr>
        <w:t xml:space="preserve">. </w:t>
      </w:r>
      <w:r>
        <w:rPr>
          <w:i/>
        </w:rPr>
        <w:t xml:space="preserve">Đong </w:t>
      </w:r>
      <w:r>
        <w:t xml:space="preserve">mươi </w:t>
      </w:r>
      <w:r>
        <w:t xml:space="preserve">cân </w:t>
      </w:r>
      <w:r>
        <w:t xml:space="preserve">gạo. </w:t>
      </w:r>
      <w:r>
        <w:br/>
      </w:r>
      <w:r>
        <w:rPr>
          <w:b/>
        </w:rPr>
        <w:t xml:space="preserve">ươi </w:t>
      </w:r>
      <w:r>
        <w:rPr>
          <w:b/>
        </w:rPr>
        <w:t xml:space="preserve">lăm </w:t>
      </w:r>
      <w:r>
        <w:rPr>
          <w:i/>
        </w:rPr>
        <w:t xml:space="preserve">danh từ </w:t>
      </w:r>
      <w:r>
        <w:t xml:space="preserve">Số </w:t>
      </w:r>
      <w:r>
        <w:t xml:space="preserve">lượng </w:t>
      </w:r>
      <w:r>
        <w:t xml:space="preserve">không </w:t>
      </w:r>
      <w:r>
        <w:t xml:space="preserve">xác </w:t>
      </w:r>
      <w:r>
        <w:t xml:space="preserve">định, </w:t>
      </w:r>
      <w:r>
        <w:t xml:space="preserve">khoảng </w:t>
      </w:r>
      <w:r>
        <w:br/>
      </w:r>
      <w:r>
        <w:rPr>
          <w:b/>
        </w:rPr>
        <w:t xml:space="preserve">¡n </w:t>
      </w:r>
      <w:r>
        <w:rPr>
          <w:b/>
        </w:rPr>
        <w:t xml:space="preserve">mười </w:t>
      </w:r>
      <w:r>
        <w:rPr>
          <w:b/>
        </w:rPr>
        <w:t xml:space="preserve">đến </w:t>
      </w:r>
      <w:r>
        <w:rPr>
          <w:b/>
        </w:rPr>
        <w:t xml:space="preserve">mười </w:t>
      </w:r>
      <w:r>
        <w:rPr>
          <w:b/>
        </w:rPr>
        <w:t xml:space="preserve">lăm. </w:t>
      </w:r>
      <w:r>
        <w:t xml:space="preserve">Mới </w:t>
      </w:r>
      <w:r>
        <w:rPr>
          <w:i/>
        </w:rPr>
        <w:t xml:space="preserve">mươi </w:t>
      </w:r>
      <w:r>
        <w:rPr>
          <w:i/>
        </w:rPr>
        <w:t xml:space="preserve">lăm </w:t>
      </w:r>
      <w:r>
        <w:t xml:space="preserve">tuổi </w:t>
      </w:r>
      <w:r>
        <w:br/>
      </w:r>
      <w:r>
        <w:rPr>
          <w:b/>
        </w:rPr>
        <w:t xml:space="preserve">ười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Số </w:t>
      </w:r>
      <w:r>
        <w:t xml:space="preserve">tiếp </w:t>
      </w:r>
      <w:r>
        <w:t xml:space="preserve">theo </w:t>
      </w:r>
      <w:r>
        <w:t xml:space="preserve">số </w:t>
      </w:r>
      <w:r>
        <w:t xml:space="preserve">chín </w:t>
      </w:r>
      <w:r>
        <w:t xml:space="preserve">trong </w:t>
      </w:r>
      <w:r>
        <w:t xml:space="preserve">dãy </w:t>
      </w:r>
      <w:r>
        <w:br/>
      </w:r>
      <w:r>
        <w:rPr>
          <w:b/>
        </w:rPr>
        <w:t xml:space="preserve">tự </w:t>
      </w:r>
      <w:r>
        <w:rPr>
          <w:b/>
        </w:rPr>
        <w:t xml:space="preserve">nhiên. </w:t>
      </w:r>
      <w:r>
        <w:rPr>
          <w:i/>
        </w:rPr>
        <w:t xml:space="preserve">Mười </w:t>
      </w:r>
      <w:r>
        <w:t xml:space="preserve">tuổi. </w:t>
      </w:r>
      <w:r>
        <w:t xml:space="preserve">Nỗi </w:t>
      </w:r>
      <w:r>
        <w:rPr>
          <w:i/>
        </w:rPr>
        <w:t xml:space="preserve">mười </w:t>
      </w:r>
      <w:r>
        <w:t xml:space="preserve">(nồi </w:t>
      </w:r>
      <w:r>
        <w:t xml:space="preserve">nấu </w:t>
      </w:r>
      <w:r>
        <w:br/>
      </w:r>
      <w:r>
        <w:rPr>
          <w:b/>
        </w:rPr>
        <w:t xml:space="preserve">Ễm, </w:t>
      </w:r>
      <w:r>
        <w:rPr>
          <w:b/>
        </w:rPr>
        <w:t xml:space="preserve">thường </w:t>
      </w:r>
      <w:r>
        <w:rPr>
          <w:b/>
        </w:rPr>
        <w:t xml:space="preserve">đủ </w:t>
      </w:r>
      <w:r>
        <w:rPr>
          <w:b/>
        </w:rPr>
        <w:t xml:space="preserve">cho </w:t>
      </w:r>
      <w:r>
        <w:rPr>
          <w:b/>
        </w:rPr>
        <w:t xml:space="preserve">mười </w:t>
      </w:r>
      <w:r>
        <w:rPr>
          <w:b/>
        </w:rPr>
        <w:t xml:space="preserve">suất </w:t>
      </w:r>
      <w:r>
        <w:rPr>
          <w:b/>
        </w:rPr>
        <w:t xml:space="preserve">ăn). </w:t>
      </w:r>
      <w:r>
        <w:t xml:space="preserve">Hai </w:t>
      </w:r>
      <w:r>
        <w:br/>
      </w:r>
      <w:r>
        <w:rPr>
          <w:b/>
        </w:rPr>
        <w:t xml:space="preserve">Ơm </w:t>
      </w:r>
      <w:r>
        <w:rPr>
          <w:b/>
        </w:rPr>
        <w:t xml:space="preserve">rõ </w:t>
      </w:r>
      <w:r>
        <w:rPr>
          <w:b/>
        </w:rPr>
        <w:t xml:space="preserve">mười </w:t>
      </w:r>
      <w:r>
        <w:rPr>
          <w:b/>
        </w:rPr>
        <w:t xml:space="preserve">*. </w:t>
      </w:r>
      <w:r>
        <w:rPr>
          <w:i/>
        </w:rPr>
        <w:t xml:space="preserve">Tầng </w:t>
      </w:r>
      <w:r>
        <w:rPr>
          <w:i/>
        </w:rPr>
        <w:t xml:space="preserve">mười </w:t>
      </w:r>
      <w:r>
        <w:t xml:space="preserve">hai. </w:t>
      </w:r>
      <w:r>
        <w:rPr>
          <w:b/>
        </w:rPr>
        <w:t xml:space="preserve">2 </w:t>
      </w:r>
      <w:r>
        <w:t xml:space="preserve">Từ </w:t>
      </w:r>
      <w:r>
        <w:t xml:space="preserve">chỉ </w:t>
      </w:r>
      <w:r>
        <w:t xml:space="preserve">số </w:t>
      </w:r>
      <w:r>
        <w:br/>
      </w:r>
      <w:r>
        <w:rPr>
          <w:b/>
        </w:rPr>
        <w:t xml:space="preserve">ợng </w:t>
      </w:r>
      <w:r>
        <w:rPr>
          <w:b/>
        </w:rPr>
        <w:t xml:space="preserve">không </w:t>
      </w:r>
      <w:r>
        <w:rPr>
          <w:b/>
        </w:rPr>
        <w:t xml:space="preserve">xác </w:t>
      </w:r>
      <w:r>
        <w:rPr>
          <w:b/>
        </w:rPr>
        <w:t xml:space="preserve">định, </w:t>
      </w:r>
      <w:r>
        <w:rPr>
          <w:b/>
        </w:rPr>
        <w:t xml:space="preserve">nhưng </w:t>
      </w:r>
      <w:r>
        <w:rPr>
          <w:b/>
        </w:rPr>
        <w:t xml:space="preserve">được </w:t>
      </w:r>
      <w:r>
        <w:rPr>
          <w:b/>
        </w:rPr>
        <w:t xml:space="preserve">coi </w:t>
      </w:r>
      <w:r>
        <w:rPr>
          <w:b/>
        </w:rPr>
        <w:t xml:space="preserve">là </w:t>
      </w:r>
      <w:r>
        <w:br/>
      </w:r>
      <w:r>
        <w:rPr>
          <w:b/>
        </w:rPr>
        <w:t xml:space="preserve">kiều </w:t>
      </w:r>
      <w:r>
        <w:rPr>
          <w:b/>
        </w:rPr>
        <w:t xml:space="preserve">hoặc </w:t>
      </w:r>
      <w:r>
        <w:rPr>
          <w:b/>
        </w:rPr>
        <w:t xml:space="preserve">toàn </w:t>
      </w:r>
      <w:r>
        <w:rPr>
          <w:b/>
        </w:rPr>
        <w:t xml:space="preserve">vẹn. </w:t>
      </w:r>
      <w:r>
        <w:rPr>
          <w:i/>
        </w:rPr>
        <w:t xml:space="preserve">Vốn </w:t>
      </w:r>
      <w:r>
        <w:rPr>
          <w:i/>
        </w:rPr>
        <w:t xml:space="preserve">một </w:t>
      </w:r>
      <w:r>
        <w:t xml:space="preserve">lãi </w:t>
      </w:r>
      <w:r>
        <w:rPr>
          <w:i/>
        </w:rPr>
        <w:t xml:space="preserve">mười. </w:t>
      </w:r>
      <w:r>
        <w:br/>
      </w:r>
      <w:r>
        <w:rPr>
          <w:b/>
        </w:rPr>
        <w:t xml:space="preserve">ười </w:t>
      </w:r>
      <w:r>
        <w:rPr>
          <w:b/>
        </w:rPr>
        <w:t xml:space="preserve">phân </w:t>
      </w:r>
      <w:r>
        <w:rPr>
          <w:b/>
        </w:rPr>
        <w:t xml:space="preserve">uẹn </w:t>
      </w:r>
      <w:r>
        <w:rPr>
          <w:b/>
        </w:rPr>
        <w:t xml:space="preserve">mười. </w:t>
      </w:r>
      <w:r>
        <w:t xml:space="preserve">Vàng </w:t>
      </w:r>
      <w:r>
        <w:t xml:space="preserve">mười*. </w:t>
      </w:r>
      <w:r>
        <w:br/>
      </w:r>
      <w:r>
        <w:rPr>
          <w:b/>
        </w:rPr>
        <w:t xml:space="preserve">ười </w:t>
      </w:r>
      <w:r>
        <w:rPr>
          <w:b/>
        </w:rPr>
        <w:t xml:space="preserve">mươi </w:t>
      </w:r>
      <w:r>
        <w:rPr>
          <w:i/>
        </w:rPr>
        <w:t xml:space="preserve">tính từ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hoàn </w:t>
      </w:r>
      <w:r>
        <w:t xml:space="preserve">toàn, </w:t>
      </w:r>
      <w:r>
        <w:t xml:space="preserve">là </w:t>
      </w:r>
      <w:r>
        <w:br/>
      </w:r>
      <w:r>
        <w:rPr>
          <w:b/>
        </w:rPr>
        <w:t xml:space="preserve">ắc </w:t>
      </w:r>
      <w:r>
        <w:rPr>
          <w:b/>
        </w:rPr>
        <w:t xml:space="preserve">chắn. </w:t>
      </w:r>
      <w:r>
        <w:rPr>
          <w:i/>
        </w:rPr>
        <w:t xml:space="preserve">Được, </w:t>
      </w:r>
      <w:r>
        <w:rPr>
          <w:i/>
        </w:rPr>
        <w:t xml:space="preserve">thua </w:t>
      </w:r>
      <w:r>
        <w:rPr>
          <w:i/>
        </w:rPr>
        <w:t xml:space="preserve">đã </w:t>
      </w:r>
      <w:r>
        <w:t xml:space="preserve">rõ </w:t>
      </w:r>
      <w:r>
        <w:rPr>
          <w:i/>
        </w:rPr>
        <w:t xml:space="preserve">mười </w:t>
      </w:r>
      <w:r>
        <w:t xml:space="preserve">mươi. </w:t>
      </w:r>
      <w:r>
        <w:br/>
      </w:r>
      <w:r>
        <w:rPr>
          <w:b/>
        </w:rPr>
        <w:t xml:space="preserve">ết </w:t>
      </w:r>
      <w:r>
        <w:rPr>
          <w:b/>
        </w:rPr>
        <w:t xml:space="preserve">chắc </w:t>
      </w:r>
      <w:r>
        <w:rPr>
          <w:b/>
        </w:rPr>
        <w:t xml:space="preserve">mười </w:t>
      </w:r>
      <w:r>
        <w:rPr>
          <w:b/>
        </w:rPr>
        <w:t xml:space="preserve">mươi. </w:t>
      </w:r>
      <w:r>
        <w:rPr>
          <w:i/>
        </w:rPr>
        <w:t xml:space="preserve">Sai </w:t>
      </w:r>
      <w:r>
        <w:rPr>
          <w:i/>
        </w:rPr>
        <w:t xml:space="preserve">mười </w:t>
      </w:r>
      <w:r>
        <w:t xml:space="preserve">mươi </w:t>
      </w:r>
      <w:r>
        <w:t xml:space="preserve">còn </w:t>
      </w:r>
      <w:r>
        <w:br/>
      </w:r>
      <w:r>
        <w:rPr>
          <w:b/>
        </w:rPr>
        <w:t xml:space="preserve">mướn </w:t>
      </w:r>
      <w:r>
        <w:rPr>
          <w:b/>
        </w:rPr>
        <w:t xml:space="preserve">đpg. </w:t>
      </w:r>
      <w:r>
        <w:rPr>
          <w:b/>
        </w:rPr>
        <w:t xml:space="preserve">1 </w:t>
      </w:r>
      <w:r>
        <w:t xml:space="preserve">Thuê </w:t>
      </w:r>
      <w:r>
        <w:t xml:space="preserve">sức </w:t>
      </w:r>
      <w:r>
        <w:t xml:space="preserve">lao </w:t>
      </w:r>
      <w:r>
        <w:t xml:space="preserve">động. </w:t>
      </w:r>
      <w:r>
        <w:t xml:space="preserve">Mướn </w:t>
      </w:r>
      <w:r>
        <w:t xml:space="preserve">người </w:t>
      </w:r>
      <w:r>
        <w:rPr>
          <w:i/>
        </w:rPr>
        <w:t xml:space="preserve">làm. </w:t>
      </w:r>
      <w:r>
        <w:t xml:space="preserve">Đi </w:t>
      </w:r>
      <w:r>
        <w:rPr>
          <w:i/>
        </w:rPr>
        <w:t xml:space="preserve">làm </w:t>
      </w:r>
      <w:r>
        <w:rPr>
          <w:i/>
        </w:rPr>
        <w:t xml:space="preserve">thuê </w:t>
      </w:r>
      <w:r>
        <w:rPr>
          <w:i/>
        </w:rPr>
        <w:t xml:space="preserve">mà </w:t>
      </w:r>
      <w:r>
        <w:rPr>
          <w:i/>
        </w:rPr>
        <w:t xml:space="preserve">không </w:t>
      </w:r>
      <w:r>
        <w:rPr>
          <w:i/>
        </w:rPr>
        <w:t xml:space="preserve">ai </w:t>
      </w:r>
      <w:r>
        <w:rPr>
          <w:i/>
        </w:rPr>
        <w:t xml:space="preserve">mướn. </w:t>
      </w:r>
      <w:r>
        <w:t xml:space="preserve">Cày </w:t>
      </w:r>
      <w:r>
        <w:rPr>
          <w:i/>
        </w:rPr>
        <w:t xml:space="preserve">thuê, </w:t>
      </w:r>
      <w:r>
        <w:t xml:space="preserve">cuốc </w:t>
      </w:r>
      <w:r>
        <w:t xml:space="preserve">mướn. </w:t>
      </w:r>
      <w:r>
        <w:rPr>
          <w:b/>
        </w:rPr>
        <w:t xml:space="preserve">2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động từ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hợp,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vay). </w:t>
      </w:r>
      <w:r>
        <w:t xml:space="preserve">(Cảm </w:t>
      </w:r>
      <w:r>
        <w:t xml:space="preserve">nghĩ) </w:t>
      </w:r>
      <w:r>
        <w:t xml:space="preserve">thay </w:t>
      </w:r>
      <w:r>
        <w:t xml:space="preserve">cho </w:t>
      </w:r>
      <w:r>
        <w:t xml:space="preserve">người </w:t>
      </w:r>
      <w:r>
        <w:t xml:space="preserve">khác, </w:t>
      </w:r>
      <w:r>
        <w:t xml:space="preserve">vì </w:t>
      </w:r>
      <w:r>
        <w:t xml:space="preserve">người </w:t>
      </w:r>
      <w:r>
        <w:t xml:space="preserve">khác </w:t>
      </w:r>
      <w:r>
        <w:rPr>
          <w:i/>
        </w:rPr>
        <w:t xml:space="preserve">xa </w:t>
      </w:r>
      <w:r>
        <w:t xml:space="preserve">lạ, </w:t>
      </w:r>
      <w:r>
        <w:t xml:space="preserve">chẳng </w:t>
      </w:r>
      <w:r>
        <w:t xml:space="preserve">có </w:t>
      </w:r>
      <w:r>
        <w:t xml:space="preserve">quan </w:t>
      </w:r>
      <w:r>
        <w:t xml:space="preserve">hệ </w:t>
      </w:r>
      <w:r>
        <w:t xml:space="preserve">gì </w:t>
      </w:r>
      <w:r>
        <w:t xml:space="preserve">với </w:t>
      </w:r>
      <w:r>
        <w:t xml:space="preserve">mình. </w:t>
      </w:r>
      <w:r>
        <w:rPr>
          <w:i/>
        </w:rPr>
        <w:t xml:space="preserve">Thương </w:t>
      </w:r>
      <w:r>
        <w:rPr>
          <w:i/>
        </w:rPr>
        <w:t xml:space="preserve">uay </w:t>
      </w:r>
      <w:r>
        <w:rPr>
          <w:i/>
        </w:rPr>
        <w:t xml:space="preserve">khóc </w:t>
      </w:r>
      <w:r>
        <w:t xml:space="preserve">mướn. </w:t>
      </w:r>
      <w:r>
        <w:rPr>
          <w:b/>
        </w:rPr>
        <w:t xml:space="preserve">3 </w:t>
      </w:r>
      <w:r>
        <w:t xml:space="preserve">(phương ngữ). </w:t>
      </w:r>
      <w:r>
        <w:t xml:space="preserve">Thuê. </w:t>
      </w:r>
      <w:r>
        <w:t xml:space="preserve">Mướn </w:t>
      </w:r>
      <w:r>
        <w:t xml:space="preserve">luật </w:t>
      </w:r>
      <w:r>
        <w:rPr>
          <w:i/>
        </w:rPr>
        <w:t xml:space="preserve">sư. </w:t>
      </w:r>
      <w:r>
        <w:rPr>
          <w:i/>
        </w:rPr>
        <w:t xml:space="preserve">Cho </w:t>
      </w:r>
      <w:r>
        <w:t xml:space="preserve">mướn </w:t>
      </w:r>
      <w:r>
        <w:t xml:space="preserve">phòng. </w:t>
      </w:r>
      <w:r>
        <w:t xml:space="preserve">Chèo </w:t>
      </w:r>
      <w:r>
        <w:rPr>
          <w:i/>
        </w:rPr>
        <w:t xml:space="preserve">ghe </w:t>
      </w:r>
      <w:r>
        <w:rPr>
          <w:i/>
        </w:rPr>
        <w:t xml:space="preserve">mướn. </w:t>
      </w:r>
      <w:r>
        <w:t xml:space="preserve">mượn </w:t>
      </w:r>
      <w:r>
        <w:t xml:space="preserve">động từ </w:t>
      </w:r>
      <w:r>
        <w:rPr>
          <w:b/>
        </w:rPr>
        <w:t xml:space="preserve">1 </w:t>
      </w:r>
      <w:r>
        <w:t xml:space="preserve">Lấy </w:t>
      </w:r>
      <w:r>
        <w:t xml:space="preserve">của </w:t>
      </w:r>
      <w:r>
        <w:t xml:space="preserve">người </w:t>
      </w:r>
      <w:r>
        <w:t xml:space="preserve">khác </w:t>
      </w:r>
      <w:r>
        <w:t xml:space="preserve">để </w:t>
      </w:r>
      <w:r>
        <w:t xml:space="preserve">dùng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rồi </w:t>
      </w:r>
      <w:r>
        <w:t xml:space="preserve">sẽ </w:t>
      </w:r>
      <w:r>
        <w:t xml:space="preserve">trả </w:t>
      </w:r>
      <w:r>
        <w:t xml:space="preserve">lại, </w:t>
      </w:r>
      <w:r>
        <w:rPr>
          <w:i/>
        </w:rPr>
        <w:t xml:space="preserve">với </w:t>
      </w:r>
      <w:r>
        <w:t xml:space="preserve">sự </w:t>
      </w:r>
      <w:r>
        <w:t xml:space="preserve">đồng </w:t>
      </w:r>
      <w:r>
        <w:t xml:space="preserve">ý </w:t>
      </w:r>
      <w:r>
        <w:t xml:space="preserve">của </w:t>
      </w:r>
      <w:r>
        <w:t xml:space="preserve">người </w:t>
      </w:r>
      <w:r>
        <w:t xml:space="preserve">đó. </w:t>
      </w:r>
      <w:r>
        <w:t xml:space="preserve">Mượn </w:t>
      </w:r>
      <w:r>
        <w:t xml:space="preserve">sách </w:t>
      </w:r>
      <w:r>
        <w:t xml:space="preserve">thư </w:t>
      </w:r>
      <w:r>
        <w:t xml:space="preserve">uiện. </w:t>
      </w:r>
      <w:r>
        <w:rPr>
          <w:i/>
        </w:rPr>
        <w:t xml:space="preserve">Cho </w:t>
      </w:r>
      <w:r>
        <w:rPr>
          <w:i/>
        </w:rPr>
        <w:t xml:space="preserve">bạn </w:t>
      </w:r>
      <w:r>
        <w:rPr>
          <w:i/>
        </w:rPr>
        <w:t xml:space="preserve">mượn </w:t>
      </w:r>
      <w:r>
        <w:rPr>
          <w:i/>
        </w:rPr>
        <w:t xml:space="preserve">chiếc </w:t>
      </w:r>
      <w:r>
        <w:rPr>
          <w:i/>
        </w:rPr>
        <w:t xml:space="preserve">xe. </w:t>
      </w:r>
      <w:r>
        <w:t xml:space="preserve">Mượn </w:t>
      </w:r>
      <w:r>
        <w:t xml:space="preserve">tạm </w:t>
      </w:r>
      <w:r>
        <w:rPr>
          <w:i/>
        </w:rPr>
        <w:t xml:space="preserve">ít </w:t>
      </w:r>
      <w:r>
        <w:t xml:space="preserve">tiền. </w:t>
      </w:r>
      <w:r>
        <w:rPr>
          <w:b/>
        </w:rPr>
        <w:t xml:space="preserve">2 </w:t>
      </w:r>
      <w:r>
        <w:t xml:space="preserve">Nhờ </w:t>
      </w:r>
      <w:r>
        <w:t xml:space="preserve">làm </w:t>
      </w:r>
      <w:r>
        <w:t xml:space="preserve">giúp </w:t>
      </w:r>
      <w:r>
        <w:t xml:space="preserve">việc </w:t>
      </w:r>
      <w:r>
        <w:t xml:space="preserve">gì. </w:t>
      </w:r>
      <w:r>
        <w:t xml:space="preserve">Mượn </w:t>
      </w:r>
      <w:r>
        <w:t xml:space="preserve">uiết </w:t>
      </w:r>
      <w:r>
        <w:t xml:space="preserve">hộ </w:t>
      </w:r>
      <w:r>
        <w:rPr>
          <w:i/>
        </w:rPr>
        <w:t xml:space="preserve">lá </w:t>
      </w:r>
      <w:r>
        <w:rPr>
          <w:i/>
        </w:rPr>
        <w:t xml:space="preserve">đơn. </w:t>
      </w:r>
      <w:r>
        <w:t xml:space="preserve">Không </w:t>
      </w:r>
      <w:r>
        <w:rPr>
          <w:i/>
        </w:rPr>
        <w:t xml:space="preserve">ai </w:t>
      </w:r>
      <w:r>
        <w:rPr>
          <w:i/>
        </w:rPr>
        <w:t xml:space="preserve">mượn </w:t>
      </w:r>
      <w:r>
        <w:rPr>
          <w:i/>
        </w:rPr>
        <w:t xml:space="preserve">anh </w:t>
      </w:r>
      <w:r>
        <w:rPr>
          <w:i/>
        </w:rPr>
        <w:t xml:space="preserve">làm! </w:t>
      </w:r>
      <w:r>
        <w:t xml:space="preserve">(mà </w:t>
      </w:r>
      <w:r>
        <w:t xml:space="preserve">anh </w:t>
      </w:r>
      <w:r>
        <w:t xml:space="preserve">lại </w:t>
      </w:r>
      <w:r>
        <w:t xml:space="preserve">đi </w:t>
      </w:r>
      <w:r>
        <w:t xml:space="preserve">làm; </w:t>
      </w:r>
      <w:r>
        <w:t xml:space="preserve">khẩu ngữ). </w:t>
      </w:r>
      <w:r>
        <w:rPr>
          <w:b/>
        </w:rPr>
        <w:t xml:space="preserve">3 </w:t>
      </w:r>
      <w:r>
        <w:t xml:space="preserve">Nhờ </w:t>
      </w:r>
      <w:r>
        <w:t xml:space="preserve">làm </w:t>
      </w:r>
      <w:r>
        <w:t xml:space="preserve">rồi </w:t>
      </w:r>
      <w:r>
        <w:t xml:space="preserve">trả </w:t>
      </w:r>
      <w:r>
        <w:t xml:space="preserve">công; </w:t>
      </w:r>
      <w:r>
        <w:t xml:space="preserve">mướn. </w:t>
      </w:r>
      <w:r>
        <w:t xml:space="preserve">Tiền </w:t>
      </w:r>
      <w:r>
        <w:t xml:space="preserve">công </w:t>
      </w:r>
      <w:r>
        <w:rPr>
          <w:i/>
        </w:rPr>
        <w:t xml:space="preserve">mượn </w:t>
      </w:r>
      <w:r>
        <w:rPr>
          <w:i/>
        </w:rPr>
        <w:t xml:space="preserve">thợ. </w:t>
      </w:r>
      <w:r>
        <w:rPr>
          <w:b/>
        </w:rPr>
        <w:t xml:space="preserve">4 </w:t>
      </w:r>
      <w:r>
        <w:t xml:space="preserve">Nhờ, </w:t>
      </w:r>
      <w:r>
        <w:t xml:space="preserve">dựa </w:t>
      </w:r>
      <w:r>
        <w:t xml:space="preserve">vào, </w:t>
      </w:r>
      <w:r>
        <w:t xml:space="preserve">dùng </w:t>
      </w:r>
      <w:r>
        <w:t xml:space="preserve">làm </w:t>
      </w:r>
      <w:r>
        <w:t xml:space="preserve">phương </w:t>
      </w:r>
      <w:r>
        <w:t xml:space="preserve">tiện </w:t>
      </w:r>
      <w:r>
        <w:t xml:space="preserve">làm </w:t>
      </w:r>
      <w:r>
        <w:t xml:space="preserve">việc </w:t>
      </w:r>
      <w:r>
        <w:t xml:space="preserve">gì. </w:t>
      </w:r>
      <w:r>
        <w:rPr>
          <w:i/>
        </w:rPr>
        <w:t xml:space="preserve">Mượn </w:t>
      </w:r>
      <w:r>
        <w:rPr>
          <w:i/>
        </w:rPr>
        <w:t xml:space="preserve">tay </w:t>
      </w:r>
      <w:r>
        <w:rPr>
          <w:i/>
        </w:rPr>
        <w:t xml:space="preserve">kẻ </w:t>
      </w:r>
      <w:r>
        <w:rPr>
          <w:i/>
        </w:rPr>
        <w:t xml:space="preserve">này </w:t>
      </w:r>
      <w:r>
        <w:rPr>
          <w:i/>
        </w:rPr>
        <w:t xml:space="preserve">lật </w:t>
      </w:r>
      <w:r>
        <w:rPr>
          <w:i/>
        </w:rPr>
        <w:t xml:space="preserve">kẻ </w:t>
      </w:r>
      <w:r>
        <w:rPr>
          <w:i/>
        </w:rPr>
        <w:t xml:space="preserve">khác. </w:t>
      </w:r>
      <w:r>
        <w:t xml:space="preserve">Mượn </w:t>
      </w:r>
      <w:r>
        <w:t xml:space="preserve">cớ </w:t>
      </w:r>
      <w:r>
        <w:t xml:space="preserve">từ </w:t>
      </w:r>
      <w:r>
        <w:t xml:space="preserve">chối. </w:t>
      </w:r>
      <w:r>
        <w:rPr>
          <w:i/>
        </w:rPr>
        <w:t xml:space="preserve">Mượn </w:t>
      </w:r>
      <w:r>
        <w:t xml:space="preserve">tiếng. </w:t>
      </w:r>
      <w:r>
        <w:t xml:space="preserve">Mượn </w:t>
      </w:r>
      <w:r>
        <w:rPr>
          <w:i/>
        </w:rPr>
        <w:t xml:space="preserve">rượu </w:t>
      </w:r>
      <w:r>
        <w:rPr>
          <w:i/>
        </w:rPr>
        <w:t xml:space="preserve">giải </w:t>
      </w:r>
      <w:r>
        <w:t xml:space="preserve">sầu. </w:t>
      </w:r>
      <w:r>
        <w:rPr>
          <w:b/>
        </w:rPr>
        <w:t xml:space="preserve">5 </w:t>
      </w:r>
      <w:r>
        <w:t xml:space="preserve">Tiếp </w:t>
      </w:r>
      <w:r>
        <w:t xml:space="preserve">| </w:t>
      </w:r>
      <w:r>
        <w:t xml:space="preserve">nhận </w:t>
      </w:r>
      <w:r>
        <w:rPr>
          <w:i/>
        </w:rPr>
        <w:t xml:space="preserve">cái </w:t>
      </w:r>
      <w:r>
        <w:t xml:space="preserve">vốn </w:t>
      </w:r>
      <w:r>
        <w:t xml:space="preserve">không </w:t>
      </w:r>
      <w:r>
        <w:t xml:space="preserve">phải </w:t>
      </w:r>
      <w:r>
        <w:t xml:space="preserve">của </w:t>
      </w:r>
      <w:r>
        <w:t xml:space="preserve">mình </w:t>
      </w:r>
      <w:r>
        <w:t xml:space="preserve">để </w:t>
      </w:r>
      <w:r>
        <w:t xml:space="preserve">| </w:t>
      </w:r>
      <w:r>
        <w:t xml:space="preserve">dùng. </w:t>
      </w:r>
      <w:r>
        <w:t xml:space="preserve">Từ </w:t>
      </w:r>
      <w:r>
        <w:rPr>
          <w:i/>
        </w:rPr>
        <w:t xml:space="preserve">mượn </w:t>
      </w:r>
      <w:r>
        <w:t xml:space="preserve">của </w:t>
      </w:r>
      <w:r>
        <w:rPr>
          <w:i/>
        </w:rPr>
        <w:t xml:space="preserve">tiếng </w:t>
      </w:r>
      <w:r>
        <w:t xml:space="preserve">nước </w:t>
      </w:r>
      <w:r>
        <w:t xml:space="preserve">ngoài. </w:t>
      </w:r>
      <w:r>
        <w:t xml:space="preserve">; </w:t>
      </w:r>
      <w:r>
        <w:t xml:space="preserve">mượn </w:t>
      </w:r>
      <w:r>
        <w:t xml:space="preserve">gió </w:t>
      </w:r>
      <w:r>
        <w:t xml:space="preserve">bẻ </w:t>
      </w:r>
      <w:r>
        <w:t xml:space="preserve">măng </w:t>
      </w:r>
      <w:r>
        <w:t xml:space="preserve">Ví </w:t>
      </w:r>
      <w:r>
        <w:t xml:space="preserve">hành </w:t>
      </w:r>
      <w:r>
        <w:t xml:space="preserve">động </w:t>
      </w:r>
      <w:r>
        <w:t xml:space="preserve">lợi </w:t>
      </w:r>
      <w:r>
        <w:t xml:space="preserve">dụng </w:t>
      </w:r>
      <w:r>
        <w:t xml:space="preserve">tình </w:t>
      </w:r>
      <w:r>
        <w:t xml:space="preserve">thế </w:t>
      </w:r>
      <w:r>
        <w:t xml:space="preserve">để </w:t>
      </w:r>
      <w:r>
        <w:t xml:space="preserve">mưu </w:t>
      </w:r>
      <w:r>
        <w:t xml:space="preserve">lợi. </w:t>
      </w:r>
      <w:r>
        <w:br/>
      </w:r>
      <w:r>
        <w:rPr>
          <w:b/>
        </w:rPr>
        <w:t xml:space="preserve">lành </w:t>
      </w:r>
      <w:r>
        <w:rPr>
          <w:b/>
        </w:rPr>
        <w:t xml:space="preserve">ko </w:t>
      </w:r>
      <w:r>
        <w:rPr>
          <w:b/>
        </w:rPr>
        <w:t xml:space="preserve">Y </w:t>
      </w:r>
      <w:r>
        <w:rPr>
          <w:b/>
        </w:rPr>
        <w:t xml:space="preserve">mượn </w:t>
      </w:r>
      <w:r>
        <w:t xml:space="preserve">(nói </w:t>
      </w:r>
      <w:r>
        <w:t xml:space="preserve">khái </w:t>
      </w:r>
      <w:r>
        <w:t xml:space="preserve">EM” </w:t>
      </w:r>
      <w:r>
        <w:br/>
      </w:r>
      <w:r>
        <w:rPr>
          <w:b/>
        </w:rPr>
        <w:t xml:space="preserve">mươngd.Kênhnhỏ </w:t>
      </w:r>
      <w:r>
        <w:rPr>
          <w:b/>
        </w:rPr>
        <w:t xml:space="preserve">đểtướitiêunước..-W0Wwzt </w:t>
      </w:r>
      <w:r>
        <w:t xml:space="preserve">mương </w:t>
      </w:r>
      <w:r>
        <w:t xml:space="preserve">máng </w:t>
      </w:r>
      <w:r>
        <w:t xml:space="preserve">danh từ </w:t>
      </w:r>
      <w:r>
        <w:t xml:space="preserve">Công </w:t>
      </w:r>
      <w:r>
        <w:t xml:space="preserve">trình </w:t>
      </w:r>
      <w:r>
        <w:t xml:space="preserve">nhỏ </w:t>
      </w:r>
      <w:r>
        <w:t xml:space="preserve">để </w:t>
      </w:r>
      <w:r>
        <w:t xml:space="preserve">dẫn </w:t>
      </w:r>
      <w:r>
        <w:t xml:space="preserve">= </w:t>
      </w:r>
      <w:r>
        <w:t xml:space="preserve">nước </w:t>
      </w:r>
      <w:r>
        <w:t xml:space="preserve">và </w:t>
      </w:r>
      <w:r>
        <w:t xml:space="preserve">tưới </w:t>
      </w:r>
      <w:r>
        <w:t xml:space="preserve">tiêu </w:t>
      </w:r>
      <w:r>
        <w:t xml:space="preserve">nước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Hệ </w:t>
      </w:r>
      <w:r>
        <w:t xml:space="preserve">c </w:t>
      </w:r>
      <w:r>
        <w:t xml:space="preserve">thống </w:t>
      </w:r>
      <w:r>
        <w:t xml:space="preserve">mương </w:t>
      </w:r>
      <w:r>
        <w:t xml:space="preserve">máng. </w:t>
      </w:r>
      <w:r>
        <w:br/>
      </w:r>
      <w:r>
        <w:rPr>
          <w:b/>
        </w:rPr>
        <w:t xml:space="preserve">mương </w:t>
      </w:r>
      <w:r>
        <w:rPr>
          <w:b/>
        </w:rPr>
        <w:t xml:space="preserve">phai </w:t>
      </w:r>
      <w:r>
        <w:rPr>
          <w:i/>
        </w:rPr>
        <w:t xml:space="preserve">danh từ </w:t>
      </w:r>
      <w:r>
        <w:t xml:space="preserve">Công </w:t>
      </w:r>
      <w:r>
        <w:t xml:space="preserve">trình </w:t>
      </w:r>
      <w:r>
        <w:t xml:space="preserve">nhỏ </w:t>
      </w:r>
      <w:r>
        <w:t xml:space="preserve">để </w:t>
      </w:r>
      <w:r>
        <w:t xml:space="preserve">giữ </w:t>
      </w:r>
      <w:r>
        <w:t xml:space="preserve">và </w:t>
      </w:r>
      <w:r>
        <w:t xml:space="preserve">tưới </w:t>
      </w:r>
      <w:r>
        <w:t xml:space="preserve">tiêu </w:t>
      </w:r>
      <w:r>
        <w:t xml:space="preserve">nước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Hệ </w:t>
      </w:r>
      <w:r>
        <w:t xml:space="preserve">thống </w:t>
      </w:r>
      <w:r>
        <w:t xml:space="preserve">mương </w:t>
      </w:r>
      <w:r>
        <w:t xml:space="preserve">phai </w:t>
      </w:r>
      <w:r>
        <w:rPr>
          <w:i/>
        </w:rPr>
        <w:t xml:space="preserve">Ở </w:t>
      </w:r>
      <w:r>
        <w:rPr>
          <w:i/>
        </w:rPr>
        <w:t xml:space="preserve">miễn </w:t>
      </w:r>
      <w:r>
        <w:t xml:space="preserve">núi. </w:t>
      </w:r>
      <w:r>
        <w:br/>
      </w:r>
      <w:r>
        <w:rPr>
          <w:b/>
        </w:rPr>
        <w:t xml:space="preserve">mường </w:t>
      </w:r>
      <w:r>
        <w:rPr>
          <w:i/>
        </w:rPr>
        <w:t xml:space="preserve">danh từ </w:t>
      </w:r>
      <w:r>
        <w:t xml:space="preserve">Khu </w:t>
      </w:r>
      <w:r>
        <w:t xml:space="preserve">vực </w:t>
      </w:r>
      <w:r>
        <w:t xml:space="preserve">đất </w:t>
      </w:r>
      <w:r>
        <w:t xml:space="preserve">đai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vùng </w:t>
      </w:r>
      <w:r>
        <w:t xml:space="preserve">dân </w:t>
      </w:r>
      <w:r>
        <w:rPr>
          <w:i/>
        </w:rPr>
        <w:t xml:space="preserve">tộc </w:t>
      </w:r>
      <w:r>
        <w:t xml:space="preserve">thiểu </w:t>
      </w:r>
      <w:r>
        <w:t xml:space="preserve">số </w:t>
      </w:r>
      <w:r>
        <w:t xml:space="preserve">miền </w:t>
      </w:r>
      <w:r>
        <w:t xml:space="preserve">Bắc </w:t>
      </w:r>
      <w:r>
        <w:t xml:space="preserve">Việt </w:t>
      </w:r>
      <w:r>
        <w:t xml:space="preserve">Nam, </w:t>
      </w:r>
      <w:r>
        <w:t xml:space="preserve">tương </w:t>
      </w:r>
      <w:r>
        <w:t xml:space="preserve">đương </w:t>
      </w:r>
      <w:r>
        <w:t xml:space="preserve">với </w:t>
      </w:r>
      <w:r>
        <w:t xml:space="preserve">làng, </w:t>
      </w:r>
      <w:r>
        <w:t xml:space="preserve">xã </w:t>
      </w:r>
      <w:r>
        <w:t xml:space="preserve">hay </w:t>
      </w:r>
      <w:r>
        <w:t xml:space="preserve">huyện, </w:t>
      </w:r>
      <w:r>
        <w:t xml:space="preserve">xưa </w:t>
      </w:r>
      <w:r>
        <w:t xml:space="preserve">là </w:t>
      </w:r>
      <w:r>
        <w:t xml:space="preserve">phạm </w:t>
      </w:r>
      <w:r>
        <w:t xml:space="preserve">vi </w:t>
      </w:r>
      <w:r>
        <w:t xml:space="preserve">cai </w:t>
      </w:r>
      <w:r>
        <w:t xml:space="preserve">quản </w:t>
      </w:r>
      <w:r>
        <w:t xml:space="preserve">của </w:t>
      </w:r>
      <w:r>
        <w:t xml:space="preserve">một </w:t>
      </w:r>
      <w:r>
        <w:t xml:space="preserve">chúa </w:t>
      </w:r>
      <w:r>
        <w:t xml:space="preserve">đất. </w:t>
      </w:r>
      <w:r>
        <w:br/>
      </w:r>
      <w:r>
        <w:rPr>
          <w:b/>
        </w:rPr>
        <w:t xml:space="preserve">mường </w:t>
      </w:r>
      <w:r>
        <w:rPr>
          <w:b/>
        </w:rPr>
        <w:t xml:space="preserve">tượng </w:t>
      </w:r>
      <w:r>
        <w:rPr>
          <w:i/>
        </w:rPr>
        <w:t xml:space="preserve">động từ </w:t>
      </w:r>
      <w:r>
        <w:t xml:space="preserve">Nhớ </w:t>
      </w:r>
      <w:r>
        <w:t xml:space="preserve">lại </w:t>
      </w:r>
      <w:r>
        <w:t xml:space="preserve">hoặc </w:t>
      </w:r>
      <w:r>
        <w:t xml:space="preserve">tưởng </w:t>
      </w:r>
      <w:r>
        <w:t xml:space="preserve">tượng </w:t>
      </w:r>
      <w:r>
        <w:t xml:space="preserve">ra </w:t>
      </w:r>
      <w:r>
        <w:t xml:space="preserve">trong </w:t>
      </w:r>
      <w:r>
        <w:t xml:space="preserve">trí </w:t>
      </w:r>
      <w:r>
        <w:t xml:space="preserve">hình </w:t>
      </w:r>
      <w:r>
        <w:t xml:space="preserve">ảnh </w:t>
      </w:r>
      <w:r>
        <w:t xml:space="preserve">gì </w:t>
      </w:r>
      <w:r>
        <w:t xml:space="preserve">đó </w:t>
      </w:r>
      <w:r>
        <w:t xml:space="preserve">không </w:t>
      </w:r>
      <w:r>
        <w:t xml:space="preserve">rõ </w:t>
      </w:r>
      <w:r>
        <w:t xml:space="preserve">ràng. </w:t>
      </w:r>
      <w:r>
        <w:rPr>
          <w:i/>
        </w:rPr>
        <w:t xml:space="preserve">Mường </w:t>
      </w:r>
      <w:r>
        <w:rPr>
          <w:i/>
        </w:rPr>
        <w:t xml:space="preserve">tượng </w:t>
      </w:r>
      <w:r>
        <w:t xml:space="preserve">lại </w:t>
      </w:r>
      <w:r>
        <w:rPr>
          <w:i/>
        </w:rPr>
        <w:t xml:space="preserve">hình </w:t>
      </w:r>
      <w:r>
        <w:rPr>
          <w:i/>
        </w:rPr>
        <w:t xml:space="preserve">ảnh </w:t>
      </w:r>
      <w:r>
        <w:t xml:space="preserve">người </w:t>
      </w:r>
      <w:r>
        <w:rPr>
          <w:i/>
        </w:rPr>
        <w:t xml:space="preserve">cha </w:t>
      </w:r>
      <w:r>
        <w:rPr>
          <w:i/>
        </w:rPr>
        <w:t xml:space="preserve">đã </w:t>
      </w:r>
      <w:r>
        <w:t xml:space="preserve">khuất. </w:t>
      </w:r>
      <w:r>
        <w:rPr>
          <w:i/>
        </w:rPr>
        <w:t xml:space="preserve">Mường </w:t>
      </w:r>
      <w:r>
        <w:t xml:space="preserve">tượng </w:t>
      </w:r>
      <w:r>
        <w:t xml:space="preserve">uề </w:t>
      </w:r>
      <w:r>
        <w:rPr>
          <w:i/>
        </w:rPr>
        <w:t xml:space="preserve">một </w:t>
      </w:r>
      <w:r>
        <w:t xml:space="preserve">ngày </w:t>
      </w:r>
      <w:r>
        <w:rPr>
          <w:i/>
        </w:rPr>
        <w:t xml:space="preserve">mai </w:t>
      </w:r>
      <w:r>
        <w:rPr>
          <w:i/>
        </w:rPr>
        <w:t xml:space="preserve">tươi </w:t>
      </w:r>
      <w:r>
        <w:t xml:space="preserve">sáng. </w:t>
      </w:r>
      <w:r>
        <w:t xml:space="preserve">Không </w:t>
      </w:r>
      <w:r>
        <w:t xml:space="preserve">mường </w:t>
      </w:r>
      <w:r>
        <w:t xml:space="preserve">tượng </w:t>
      </w:r>
      <w:r>
        <w:t xml:space="preserve">nổi. </w:t>
      </w:r>
      <w:r>
        <w:br/>
      </w:r>
      <w:r>
        <w:rPr>
          <w:b/>
        </w:rPr>
        <w:t xml:space="preserve">mướp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Cây </w:t>
      </w:r>
      <w:r>
        <w:t xml:space="preserve">trồng </w:t>
      </w:r>
      <w:r>
        <w:t xml:space="preserve">thân </w:t>
      </w:r>
      <w:r>
        <w:t xml:space="preserve">leo, </w:t>
      </w:r>
      <w:r>
        <w:t xml:space="preserve">hoa </w:t>
      </w:r>
      <w:r>
        <w:t xml:space="preserve">đơn </w:t>
      </w:r>
      <w:r>
        <w:t xml:space="preserve">tính </w:t>
      </w:r>
      <w:r>
        <w:t xml:space="preserve">màu </w:t>
      </w:r>
      <w:r>
        <w:t xml:space="preserve">vàng, </w:t>
      </w:r>
      <w:r>
        <w:t xml:space="preserve">quả </w:t>
      </w:r>
      <w:r>
        <w:t xml:space="preserve">dài, </w:t>
      </w:r>
      <w:r>
        <w:t xml:space="preserve">dùng </w:t>
      </w:r>
      <w:r>
        <w:t xml:space="preserve">làm </w:t>
      </w:r>
      <w:r>
        <w:t xml:space="preserve">thức </w:t>
      </w:r>
      <w:r>
        <w:t xml:space="preserve">ăn, </w:t>
      </w:r>
      <w:r>
        <w:t xml:space="preserve">khi </w:t>
      </w:r>
      <w:r>
        <w:t xml:space="preserve">già </w:t>
      </w:r>
      <w:r>
        <w:t xml:space="preserve">thành </w:t>
      </w:r>
      <w:r>
        <w:t xml:space="preserve">xơ. </w:t>
      </w:r>
      <w:r>
        <w:rPr>
          <w:i/>
        </w:rPr>
        <w:t xml:space="preserve">Giàn </w:t>
      </w:r>
      <w:r>
        <w:t xml:space="preserve">mướp. </w:t>
      </w:r>
      <w:r>
        <w:t xml:space="preserve">Mướp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