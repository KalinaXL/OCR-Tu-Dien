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trục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Đuổi </w:t>
      </w:r>
      <w:r>
        <w:t xml:space="preserve">ra </w:t>
      </w:r>
      <w:r>
        <w:t xml:space="preserve">khỏi </w:t>
      </w:r>
      <w:r>
        <w:t xml:space="preserve">(thường </w:t>
      </w:r>
      <w:r>
        <w:t xml:space="preserve">là </w:t>
      </w:r>
      <w:r>
        <w:t xml:space="preserve">lãnh </w:t>
      </w:r>
      <w:r>
        <w:t xml:space="preserve">thổ </w:t>
      </w:r>
      <w:r>
        <w:t xml:space="preserve">một </w:t>
      </w:r>
      <w:r>
        <w:t xml:space="preserve">nước). </w:t>
      </w:r>
      <w:r>
        <w:rPr>
          <w:i/>
        </w:rPr>
        <w:t xml:space="preserve">Trực </w:t>
      </w:r>
      <w:r>
        <w:rPr>
          <w:i/>
        </w:rPr>
        <w:t xml:space="preserve">xuất </w:t>
      </w:r>
      <w:r>
        <w:rPr>
          <w:i/>
        </w:rPr>
        <w:t xml:space="preserve">một </w:t>
      </w:r>
      <w:r>
        <w:t xml:space="preserve">người </w:t>
      </w:r>
      <w:r>
        <w:rPr>
          <w:i/>
        </w:rPr>
        <w:t xml:space="preserve">nước </w:t>
      </w:r>
      <w:r>
        <w:rPr>
          <w:i/>
        </w:rPr>
        <w:t xml:space="preserve">ngoài </w:t>
      </w:r>
      <w:r>
        <w:t xml:space="preserve">hoạt </w:t>
      </w:r>
      <w:r>
        <w:rPr>
          <w:i/>
        </w:rPr>
        <w:t xml:space="preserve">động </w:t>
      </w:r>
      <w:r>
        <w:t xml:space="preserve">tình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trục </w:t>
      </w:r>
      <w:r>
        <w:rPr>
          <w:b/>
        </w:rPr>
        <w:t xml:space="preserve">xuất </w:t>
      </w:r>
      <w:r>
        <w:rPr>
          <w:b/>
        </w:rPr>
        <w:t xml:space="preserve">cảnh </w:t>
      </w:r>
      <w:r>
        <w:rPr>
          <w:b/>
        </w:rPr>
        <w:t xml:space="preserve">ngoại </w:t>
      </w:r>
      <w:r>
        <w:rPr>
          <w:i/>
        </w:rPr>
        <w:t xml:space="preserve">động từ </w:t>
      </w:r>
      <w:r>
        <w:t xml:space="preserve">Trục </w:t>
      </w:r>
      <w:r>
        <w:t xml:space="preserve">xuất </w:t>
      </w:r>
      <w:r>
        <w:t xml:space="preserve">một </w:t>
      </w:r>
      <w:r>
        <w:t xml:space="preserve">người </w:t>
      </w:r>
      <w:r>
        <w:t xml:space="preserve">nước </w:t>
      </w:r>
      <w:r>
        <w:t xml:space="preserve">ngoài </w:t>
      </w:r>
      <w:r>
        <w:t xml:space="preserve">ra </w:t>
      </w:r>
      <w:r>
        <w:t xml:space="preserve">khỏi </w:t>
      </w:r>
      <w:r>
        <w:t xml:space="preserve">lãnh </w:t>
      </w:r>
      <w:r>
        <w:t xml:space="preserve">thổ </w:t>
      </w:r>
      <w:r>
        <w:t xml:space="preserve">nước </w:t>
      </w:r>
      <w:r>
        <w:t xml:space="preserve">mình. </w:t>
      </w:r>
      <w:r>
        <w:br/>
      </w:r>
      <w:r>
        <w:rPr>
          <w:b/>
        </w:rPr>
        <w:t xml:space="preserve">trui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Tôi. </w:t>
      </w:r>
      <w:r>
        <w:rPr>
          <w:i/>
        </w:rPr>
        <w:t xml:space="preserve">Thép </w:t>
      </w:r>
      <w:r>
        <w:rPr>
          <w:i/>
        </w:rPr>
        <w:t xml:space="preserve">đã </w:t>
      </w:r>
      <w:r>
        <w:t xml:space="preserve">trui. </w:t>
      </w:r>
      <w:r>
        <w:br/>
      </w:r>
      <w:r>
        <w:rPr>
          <w:b/>
        </w:rPr>
        <w:t xml:space="preserve">trui </w:t>
      </w:r>
      <w:r>
        <w:rPr>
          <w:b/>
        </w:rPr>
        <w:t xml:space="preserve">rèn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Tôi </w:t>
      </w:r>
      <w:r>
        <w:t xml:space="preserve">luyện. </w:t>
      </w:r>
      <w:r>
        <w:rPr>
          <w:i/>
        </w:rPr>
        <w:t xml:space="preserve">Được </w:t>
      </w:r>
      <w:r>
        <w:t xml:space="preserve">trui </w:t>
      </w:r>
      <w:r>
        <w:rPr>
          <w:i/>
        </w:rPr>
        <w:t xml:space="preserve">rèn </w:t>
      </w:r>
      <w:r>
        <w:rPr>
          <w:i/>
        </w:rPr>
        <w:t xml:space="preserve">trong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br/>
      </w:r>
      <w:r>
        <w:rPr>
          <w:b/>
        </w:rPr>
        <w:t xml:space="preserve">trụi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mất </w:t>
      </w:r>
      <w:r>
        <w:t xml:space="preserve">hết </w:t>
      </w:r>
      <w:r>
        <w:t xml:space="preserve">sạch </w:t>
      </w:r>
      <w:r>
        <w:t xml:space="preserve">lớp </w:t>
      </w:r>
      <w:r>
        <w:t xml:space="preserve">lá </w:t>
      </w:r>
      <w:r>
        <w:t xml:space="preserve">hoặc </w:t>
      </w:r>
      <w:r>
        <w:t xml:space="preserve">lông </w:t>
      </w:r>
      <w:r>
        <w:t xml:space="preserve">bao </w:t>
      </w:r>
      <w:r>
        <w:t xml:space="preserve">phủ, </w:t>
      </w:r>
      <w:r>
        <w:t xml:space="preserve">để </w:t>
      </w:r>
      <w:r>
        <w:t xml:space="preserve">trơ </w:t>
      </w:r>
      <w:r>
        <w:t xml:space="preserve">ra </w:t>
      </w:r>
      <w:r>
        <w:t xml:space="preserve">thân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thân. </w:t>
      </w:r>
      <w:r>
        <w:rPr>
          <w:i/>
        </w:rPr>
        <w:t xml:space="preserve">Giống </w:t>
      </w:r>
      <w:r>
        <w:rPr>
          <w:i/>
        </w:rPr>
        <w:t xml:space="preserve">cây </w:t>
      </w:r>
      <w:r>
        <w:t xml:space="preserve">trụi </w:t>
      </w:r>
      <w:r>
        <w:rPr>
          <w:i/>
        </w:rPr>
        <w:t xml:space="preserve">lá </w:t>
      </w:r>
      <w:r>
        <w:t xml:space="preserve">về </w:t>
      </w:r>
      <w:r>
        <w:rPr>
          <w:i/>
        </w:rPr>
        <w:t xml:space="preserve">mùa </w:t>
      </w:r>
      <w:r>
        <w:rPr>
          <w:i/>
        </w:rPr>
        <w:t xml:space="preserve">đông. </w:t>
      </w:r>
      <w:r>
        <w:t xml:space="preserve">Vặt </w:t>
      </w:r>
      <w:r>
        <w:t xml:space="preserve">trụi </w:t>
      </w:r>
      <w:r>
        <w:t xml:space="preserve">lông </w:t>
      </w:r>
      <w:r>
        <w:rPr>
          <w:i/>
        </w:rPr>
        <w:t xml:space="preserve">con </w:t>
      </w:r>
      <w:r>
        <w:t xml:space="preserve">gà.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động từ). </w:t>
      </w:r>
      <w:r>
        <w:t xml:space="preserve">Hết </w:t>
      </w:r>
      <w:r>
        <w:t xml:space="preserve">mất </w:t>
      </w:r>
      <w:r>
        <w:t xml:space="preserve">sạch </w:t>
      </w:r>
      <w:r>
        <w:rPr>
          <w:i/>
        </w:rPr>
        <w:t xml:space="preserve">(cái </w:t>
      </w:r>
      <w:r>
        <w:t xml:space="preserve">có </w:t>
      </w:r>
      <w:r>
        <w:t xml:space="preserve">số </w:t>
      </w:r>
      <w:r>
        <w:t xml:space="preserve">lượng </w:t>
      </w:r>
      <w:r>
        <w:t xml:space="preserve">tương </w:t>
      </w:r>
      <w:r>
        <w:t xml:space="preserve">đối </w:t>
      </w:r>
      <w:r>
        <w:t xml:space="preserve">nhiều), </w:t>
      </w:r>
      <w:r>
        <w:t xml:space="preserve">chỉ </w:t>
      </w:r>
      <w:r>
        <w:t xml:space="preserve">còn </w:t>
      </w:r>
      <w:r>
        <w:t xml:space="preserve">trơ </w:t>
      </w:r>
      <w:r>
        <w:t xml:space="preserve">ra </w:t>
      </w:r>
      <w:r>
        <w:t xml:space="preserve">những </w:t>
      </w:r>
      <w:r>
        <w:t xml:space="preserve">gì </w:t>
      </w:r>
      <w:r>
        <w:t xml:space="preserve">không </w:t>
      </w:r>
      <w:r>
        <w:t xml:space="preserve">thể </w:t>
      </w:r>
      <w:r>
        <w:t xml:space="preserve">bị </w:t>
      </w:r>
      <w:r>
        <w:t xml:space="preserve">tác </w:t>
      </w:r>
      <w:r>
        <w:t xml:space="preserve">động </w:t>
      </w:r>
      <w:r>
        <w:t xml:space="preserve">đến. </w:t>
      </w:r>
      <w:r>
        <w:rPr>
          <w:i/>
        </w:rPr>
        <w:t xml:space="preserve">Lửa </w:t>
      </w:r>
      <w:r>
        <w:rPr>
          <w:i/>
        </w:rPr>
        <w:t xml:space="preserve">thiêu </w:t>
      </w:r>
      <w:r>
        <w:rPr>
          <w:i/>
        </w:rPr>
        <w:t xml:space="preserve">trụi </w:t>
      </w:r>
      <w:r>
        <w:rPr>
          <w:i/>
        </w:rPr>
        <w:t xml:space="preserve">khu </w:t>
      </w:r>
      <w:r>
        <w:t xml:space="preserve">rừng. </w:t>
      </w:r>
      <w:r>
        <w:t xml:space="preserve">Nhà </w:t>
      </w:r>
      <w:r>
        <w:rPr>
          <w:i/>
        </w:rPr>
        <w:t xml:space="preserve">của </w:t>
      </w:r>
      <w:r>
        <w:t xml:space="preserve">cháy </w:t>
      </w:r>
      <w:r>
        <w:t xml:space="preserve">trụi. </w:t>
      </w:r>
      <w:r>
        <w:t xml:space="preserve">Hái </w:t>
      </w:r>
      <w:r>
        <w:t xml:space="preserve">trụi </w:t>
      </w:r>
      <w:r>
        <w:t xml:space="preserve">hết </w:t>
      </w:r>
      <w:r>
        <w:rPr>
          <w:i/>
        </w:rPr>
        <w:t xml:space="preserve">quả. </w:t>
      </w:r>
      <w:r>
        <w:t xml:space="preserve">Đánh </w:t>
      </w:r>
      <w:r>
        <w:rPr>
          <w:i/>
        </w:rPr>
        <w:t xml:space="preserve">bạc </w:t>
      </w:r>
      <w:r>
        <w:t xml:space="preserve">thua </w:t>
      </w:r>
      <w:r>
        <w:t xml:space="preserve">trụi. </w:t>
      </w:r>
      <w:r>
        <w:br/>
      </w:r>
      <w:r>
        <w:rPr>
          <w:b/>
        </w:rPr>
        <w:t xml:space="preserve">trụi </w:t>
      </w:r>
      <w:r>
        <w:rPr>
          <w:b/>
        </w:rPr>
        <w:t xml:space="preserve">lủi </w:t>
      </w:r>
      <w:r>
        <w:rPr>
          <w:b/>
        </w:rPr>
        <w:t xml:space="preserve">t </w:t>
      </w:r>
      <w:r>
        <w:t xml:space="preserve">(kng,). </w:t>
      </w:r>
      <w:r>
        <w:t xml:space="preserve">Trụi </w:t>
      </w:r>
      <w:r>
        <w:t xml:space="preserve">đến </w:t>
      </w:r>
      <w:r>
        <w:t xml:space="preserve">mức </w:t>
      </w:r>
      <w:r>
        <w:t xml:space="preserve">sạch </w:t>
      </w:r>
      <w:r>
        <w:t xml:space="preserve">quang, </w:t>
      </w:r>
      <w:r>
        <w:t xml:space="preserve">nhìn </w:t>
      </w:r>
      <w:r>
        <w:t xml:space="preserve">trơ </w:t>
      </w:r>
      <w:r>
        <w:t xml:space="preserve">ra </w:t>
      </w:r>
      <w:r>
        <w:t xml:space="preserve">không </w:t>
      </w:r>
      <w:r>
        <w:t xml:space="preserve">còn </w:t>
      </w:r>
      <w:r>
        <w:t xml:space="preserve">gì. </w:t>
      </w:r>
      <w:r>
        <w:t xml:space="preserve">Rừng </w:t>
      </w:r>
      <w:r>
        <w:t xml:space="preserve">cây </w:t>
      </w:r>
      <w:r>
        <w:t xml:space="preserve">cháy </w:t>
      </w:r>
      <w:r>
        <w:t xml:space="preserve">trụi </w:t>
      </w:r>
      <w:r>
        <w:t xml:space="preserve">lúi. </w:t>
      </w:r>
      <w:r>
        <w:t xml:space="preserve">Đầu </w:t>
      </w:r>
      <w:r>
        <w:rPr>
          <w:i/>
        </w:rPr>
        <w:t xml:space="preserve">cạo </w:t>
      </w:r>
      <w:r>
        <w:t xml:space="preserve">trọc </w:t>
      </w:r>
      <w:r>
        <w:t xml:space="preserve">trụi </w:t>
      </w:r>
      <w:r>
        <w:rPr>
          <w:i/>
        </w:rPr>
        <w:t xml:space="preserve">lúi. </w:t>
      </w:r>
      <w:r>
        <w:rPr>
          <w:i/>
        </w:rPr>
        <w:t xml:space="preserve">/! </w:t>
      </w:r>
      <w:r>
        <w:rPr>
          <w:i/>
        </w:rPr>
        <w:t xml:space="preserve">Láy: </w:t>
      </w:r>
      <w:r>
        <w:t xml:space="preserve">trụi </w:t>
      </w:r>
      <w:r>
        <w:t xml:space="preserve">thui </w:t>
      </w:r>
      <w:r>
        <w:t xml:space="preserve">lúi </w:t>
      </w:r>
      <w:r>
        <w:t xml:space="preserve">(ý </w:t>
      </w:r>
      <w:r>
        <w:t xml:space="preserve">nhấn </w:t>
      </w:r>
      <w:r>
        <w:t xml:space="preserve">mạnh). </w:t>
      </w:r>
      <w:r>
        <w:br/>
      </w:r>
      <w:r>
        <w:rPr>
          <w:b/>
        </w:rPr>
        <w:t xml:space="preserve">trụi </w:t>
      </w:r>
      <w:r>
        <w:rPr>
          <w:b/>
        </w:rPr>
        <w:t xml:space="preserve">thui </w:t>
      </w:r>
      <w:r>
        <w:rPr>
          <w:b/>
        </w:rPr>
        <w:t xml:space="preserve">lủi </w:t>
      </w:r>
      <w:r>
        <w:rPr>
          <w:i/>
        </w:rPr>
        <w:t xml:space="preserve">tính từ </w:t>
      </w:r>
      <w:r>
        <w:t xml:space="preserve">xem </w:t>
      </w:r>
      <w:r>
        <w:t xml:space="preserve">trụi </w:t>
      </w:r>
      <w:r>
        <w:t xml:space="preserve">lúi </w:t>
      </w:r>
      <w:r>
        <w:t xml:space="preserve">(láy). </w:t>
      </w:r>
      <w:r>
        <w:br/>
      </w:r>
      <w:r>
        <w:rPr>
          <w:b/>
        </w:rPr>
        <w:t xml:space="preserve">trụi </w:t>
      </w:r>
      <w:r>
        <w:rPr>
          <w:b/>
        </w:rPr>
        <w:t xml:space="preserve">thùi </w:t>
      </w:r>
      <w:r>
        <w:rPr>
          <w:b/>
        </w:rPr>
        <w:t xml:space="preserve">lụi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rPr>
          <w:i/>
        </w:rPr>
        <w:t xml:space="preserve">Như </w:t>
      </w:r>
      <w:r>
        <w:t xml:space="preserve">trụi </w:t>
      </w:r>
      <w:r>
        <w:t xml:space="preserve">thui </w:t>
      </w:r>
      <w:r>
        <w:t xml:space="preserve">lúi. </w:t>
      </w:r>
      <w:r>
        <w:t xml:space="preserve">Cháy </w:t>
      </w:r>
      <w:r>
        <w:t xml:space="preserve">trụi </w:t>
      </w:r>
      <w:r>
        <w:rPr>
          <w:i/>
        </w:rPr>
        <w:t xml:space="preserve">thùi </w:t>
      </w:r>
      <w:r>
        <w:t xml:space="preserve">lụi. </w:t>
      </w:r>
      <w:r>
        <w:br/>
      </w:r>
      <w:r>
        <w:rPr>
          <w:b/>
        </w:rPr>
        <w:t xml:space="preserve">trùm,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một </w:t>
      </w:r>
      <w:r>
        <w:t xml:space="preserve">phe </w:t>
      </w:r>
      <w:r>
        <w:t xml:space="preserve">giáp </w:t>
      </w:r>
      <w:r>
        <w:t xml:space="preserve">hoặc </w:t>
      </w:r>
      <w:r>
        <w:t xml:space="preserve">một </w:t>
      </w:r>
      <w:r>
        <w:t xml:space="preserve">phường </w:t>
      </w:r>
      <w:r>
        <w:t xml:space="preserve">hội, </w:t>
      </w:r>
      <w:r>
        <w:t xml:space="preserve">thời </w:t>
      </w:r>
      <w:r>
        <w:t xml:space="preserve">phong </w:t>
      </w:r>
      <w:r>
        <w:t xml:space="preserve">kiến. </w:t>
      </w:r>
      <w:r>
        <w:rPr>
          <w:i/>
        </w:rPr>
        <w:t xml:space="preserve">Các </w:t>
      </w:r>
      <w:r>
        <w:t xml:space="preserve">ông </w:t>
      </w:r>
      <w:r>
        <w:t xml:space="preserve">trùm </w:t>
      </w:r>
      <w:r>
        <w:rPr>
          <w:i/>
        </w:rPr>
        <w:t xml:space="preserve">trong </w:t>
      </w:r>
      <w:r>
        <w:t xml:space="preserve">làng. </w:t>
      </w:r>
      <w:r>
        <w:t xml:space="preserve">Trùm </w:t>
      </w:r>
      <w:r>
        <w:rPr>
          <w:i/>
        </w:rPr>
        <w:t xml:space="preserve">phường </w:t>
      </w:r>
      <w:r>
        <w:rPr>
          <w:i/>
        </w:rPr>
        <w:t xml:space="preserve">mộc. </w:t>
      </w:r>
      <w:r>
        <w:rPr>
          <w:i/>
        </w:rPr>
        <w:t xml:space="preserve">Trùm </w:t>
      </w:r>
      <w:r>
        <w:rPr>
          <w:i/>
        </w:rPr>
        <w:t xml:space="preserve">hát </w:t>
      </w:r>
      <w:r>
        <w:t xml:space="preserve">chèo. </w:t>
      </w:r>
      <w:r>
        <w:rPr>
          <w:b/>
        </w:rPr>
        <w:t xml:space="preserve">2 </w:t>
      </w:r>
      <w:r>
        <w:t xml:space="preserve">Người </w:t>
      </w:r>
      <w:r>
        <w:t xml:space="preserve">đứng </w:t>
      </w:r>
      <w:r>
        <w:t xml:space="preserve">đầu </w:t>
      </w:r>
      <w:r>
        <w:t xml:space="preserve">giáo </w:t>
      </w:r>
      <w:r>
        <w:t xml:space="preserve">dân </w:t>
      </w:r>
      <w:r>
        <w:t xml:space="preserve">trong </w:t>
      </w:r>
      <w:r>
        <w:t xml:space="preserve">một </w:t>
      </w:r>
      <w:r>
        <w:t xml:space="preserve">họ </w:t>
      </w:r>
      <w:r>
        <w:t xml:space="preserve">đạo. </w:t>
      </w:r>
      <w:r>
        <w:rPr>
          <w:b/>
        </w:rPr>
        <w:t xml:space="preserve">3 </w:t>
      </w:r>
      <w:r>
        <w:t xml:space="preserve">Kẻ </w:t>
      </w:r>
      <w:r>
        <w:t xml:space="preserve">cầm </w:t>
      </w:r>
      <w:r>
        <w:t xml:space="preserve">đầu </w:t>
      </w:r>
      <w:r>
        <w:t xml:space="preserve">một </w:t>
      </w:r>
      <w:r>
        <w:t xml:space="preserve">nhóm,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xấu. </w:t>
      </w:r>
      <w:r>
        <w:t xml:space="preserve">Trùm </w:t>
      </w:r>
      <w:r>
        <w:rPr>
          <w:i/>
        </w:rPr>
        <w:t xml:space="preserve">kẻ </w:t>
      </w:r>
      <w:r>
        <w:rPr>
          <w:i/>
        </w:rPr>
        <w:t xml:space="preserve">cướp. </w:t>
      </w:r>
      <w:r>
        <w:t xml:space="preserve">Trùm </w:t>
      </w:r>
      <w:r>
        <w:t xml:space="preserve">buôn </w:t>
      </w:r>
      <w:r>
        <w:rPr>
          <w:i/>
        </w:rPr>
        <w:t xml:space="preserve">lậu. </w:t>
      </w:r>
      <w:r>
        <w:br/>
      </w:r>
      <w:r>
        <w:rPr>
          <w:b/>
        </w:rPr>
        <w:t xml:space="preserve">trùm. </w:t>
      </w:r>
      <w:r>
        <w:rPr>
          <w:i/>
        </w:rPr>
        <w:t xml:space="preserve">động từ </w:t>
      </w:r>
      <w:r>
        <w:t xml:space="preserve">Phủ </w:t>
      </w:r>
      <w:r>
        <w:t xml:space="preserve">lên </w:t>
      </w:r>
      <w:r>
        <w:t xml:space="preserve">trên </w:t>
      </w:r>
      <w:r>
        <w:t xml:space="preserve">và </w:t>
      </w:r>
      <w:r>
        <w:t xml:space="preserve">che </w:t>
      </w:r>
      <w:r>
        <w:t xml:space="preserve">kín </w:t>
      </w:r>
      <w:r>
        <w:t xml:space="preserve">các </w:t>
      </w:r>
      <w:r>
        <w:t xml:space="preserve">phía. </w:t>
      </w:r>
      <w:r>
        <w:t xml:space="preserve">Trùm </w:t>
      </w:r>
      <w:r>
        <w:t xml:space="preserve">khăn </w:t>
      </w:r>
      <w:r>
        <w:rPr>
          <w:i/>
        </w:rPr>
        <w:t xml:space="preserve">lên </w:t>
      </w:r>
      <w:r>
        <w:rPr>
          <w:i/>
        </w:rPr>
        <w:t xml:space="preserve">đầu. </w:t>
      </w:r>
      <w:r>
        <w:t xml:space="preserve">Bóng </w:t>
      </w:r>
      <w:r>
        <w:t xml:space="preserve">tối </w:t>
      </w:r>
      <w:r>
        <w:rPr>
          <w:i/>
        </w:rPr>
        <w:t xml:space="preserve">trùm </w:t>
      </w:r>
      <w:r>
        <w:rPr>
          <w:i/>
        </w:rPr>
        <w:t xml:space="preserve">xuống </w:t>
      </w:r>
      <w:r>
        <w:t xml:space="preserve">(bóng (nghĩa bóng)). </w:t>
      </w:r>
      <w:r>
        <w:t xml:space="preserve">trùm </w:t>
      </w:r>
      <w:r>
        <w:t xml:space="preserve">chăn </w:t>
      </w:r>
      <w:r>
        <w:t xml:space="preserve">động từ </w:t>
      </w:r>
      <w:r>
        <w:t xml:space="preserve">(khẩu ngữ). </w:t>
      </w:r>
      <w:r>
        <w:t xml:space="preserve">Ví </w:t>
      </w:r>
      <w:r>
        <w:t xml:space="preserve">thái </w:t>
      </w:r>
      <w:r>
        <w:t xml:space="preserve">độ </w:t>
      </w:r>
      <w:r>
        <w:t xml:space="preserve">chính </w:t>
      </w:r>
      <w:r>
        <w:t xml:space="preserve">trị </w:t>
      </w:r>
      <w:r>
        <w:t xml:space="preserve">nằm </w:t>
      </w:r>
      <w:r>
        <w:t xml:space="preserve">yên </w:t>
      </w:r>
      <w:r>
        <w:rPr>
          <w:i/>
        </w:rPr>
        <w:t xml:space="preserve">chờ </w:t>
      </w:r>
      <w:r>
        <w:t xml:space="preserve">thời, </w:t>
      </w:r>
      <w:r>
        <w:t xml:space="preserve">tuy </w:t>
      </w:r>
      <w:r>
        <w:t xml:space="preserve">không </w:t>
      </w:r>
      <w:r>
        <w:t xml:space="preserve">hợp </w:t>
      </w:r>
      <w:r>
        <w:t xml:space="preserve">tác </w:t>
      </w:r>
      <w:r>
        <w:t xml:space="preserve">với </w:t>
      </w:r>
      <w:r>
        <w:t xml:space="preserve">các </w:t>
      </w:r>
      <w:r>
        <w:t xml:space="preserve">thế </w:t>
      </w:r>
      <w:r>
        <w:t xml:space="preserve">lực </w:t>
      </w:r>
      <w:r>
        <w:t xml:space="preserve">đang </w:t>
      </w:r>
      <w:r>
        <w:t xml:space="preserve">cầm </w:t>
      </w:r>
      <w:r>
        <w:t xml:space="preserve">quyền, </w:t>
      </w:r>
      <w:r>
        <w:t xml:space="preserve">nhưng </w:t>
      </w:r>
      <w:r>
        <w:t xml:space="preserve">cũng </w:t>
      </w:r>
      <w:r>
        <w:t xml:space="preserve">không </w:t>
      </w:r>
      <w:r>
        <w:t xml:space="preserve">dám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lại. </w:t>
      </w:r>
      <w:r>
        <w:t xml:space="preserve">Một </w:t>
      </w:r>
      <w:r>
        <w:t xml:space="preserve">trí </w:t>
      </w:r>
      <w:r>
        <w:rPr>
          <w:i/>
        </w:rPr>
        <w:t xml:space="preserve">thức </w:t>
      </w:r>
      <w:r>
        <w:t xml:space="preserve">trùm </w:t>
      </w:r>
      <w:r>
        <w:t xml:space="preserve">chăn. </w:t>
      </w:r>
      <w:r>
        <w:br/>
      </w:r>
      <w:r>
        <w:rPr>
          <w:b/>
        </w:rPr>
        <w:t xml:space="preserve">trùm </w:t>
      </w:r>
      <w:r>
        <w:rPr>
          <w:b/>
        </w:rPr>
        <w:t xml:space="preserve">sỏ </w:t>
      </w:r>
      <w:r>
        <w:rPr>
          <w:i/>
        </w:rPr>
        <w:t xml:space="preserve">danh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đâu </w:t>
      </w:r>
      <w:r>
        <w:t xml:space="preserve">sỏ. </w:t>
      </w:r>
      <w:r>
        <w:t xml:space="preserve">Trùm </w:t>
      </w:r>
      <w:r>
        <w:rPr>
          <w:i/>
        </w:rPr>
        <w:t xml:space="preserve">SỐ </w:t>
      </w:r>
      <w:r>
        <w:rPr>
          <w:i/>
        </w:rPr>
        <w:t xml:space="preserve">fatxit. </w:t>
      </w:r>
      <w:r>
        <w:br/>
      </w:r>
      <w:r>
        <w:rPr>
          <w:b/>
        </w:rPr>
        <w:t xml:space="preserve">trúm </w:t>
      </w:r>
      <w:r>
        <w:rPr>
          <w:i/>
        </w:rPr>
        <w:t xml:space="preserve">danh từ </w:t>
      </w:r>
      <w:r>
        <w:t xml:space="preserve">Đỏ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hình </w:t>
      </w:r>
      <w:r>
        <w:t xml:space="preserve">ống, </w:t>
      </w:r>
      <w:r>
        <w:t xml:space="preserve">hai </w:t>
      </w:r>
      <w:r>
        <w:t xml:space="preserve">đầu </w:t>
      </w:r>
      <w:r>
        <w:t xml:space="preserve">có </w:t>
      </w:r>
      <w:r>
        <w:t xml:space="preserve">hom, </w:t>
      </w:r>
      <w:r>
        <w:t xml:space="preserve">dùng </w:t>
      </w:r>
      <w:r>
        <w:t xml:space="preserve">để </w:t>
      </w:r>
      <w:r>
        <w:t xml:space="preserve">bắt </w:t>
      </w:r>
      <w:r>
        <w:t xml:space="preserve">lươn. </w:t>
      </w:r>
      <w:r>
        <w:br/>
      </w:r>
      <w:r>
        <w:rPr>
          <w:b/>
        </w:rPr>
        <w:t xml:space="preserve">trụm </w:t>
      </w:r>
      <w:r>
        <w:rPr>
          <w:i/>
        </w:rPr>
        <w:t xml:space="preserve">tính từ </w:t>
      </w:r>
      <w:r>
        <w:t xml:space="preserve">(ph.; </w:t>
      </w:r>
      <w:r>
        <w:t xml:space="preserve">dùng </w:t>
      </w:r>
      <w:r>
        <w:t xml:space="preserve">sau </w:t>
      </w:r>
      <w:r>
        <w:t xml:space="preserve">động từ). </w:t>
      </w:r>
      <w:r>
        <w:t xml:space="preserve">Hết </w:t>
      </w:r>
      <w:r>
        <w:t xml:space="preserve">tất </w:t>
      </w:r>
      <w:r>
        <w:t xml:space="preserve">cả </w:t>
      </w:r>
      <w:r>
        <w:t xml:space="preserve">trong </w:t>
      </w:r>
      <w:r>
        <w:t xml:space="preserve">một </w:t>
      </w:r>
      <w:r>
        <w:t xml:space="preserve">lần. </w:t>
      </w:r>
      <w:r>
        <w:rPr>
          <w:i/>
        </w:rPr>
        <w:t xml:space="preserve">Tóm </w:t>
      </w:r>
      <w:r>
        <w:t xml:space="preserve">trụm </w:t>
      </w:r>
      <w:r>
        <w:t xml:space="preserve">nhóm </w:t>
      </w:r>
      <w:r>
        <w:rPr>
          <w:i/>
        </w:rPr>
        <w:t xml:space="preserve">buôn </w:t>
      </w:r>
      <w:r>
        <w:rPr>
          <w:i/>
        </w:rPr>
        <w:t xml:space="preserve">lậu. </w:t>
      </w:r>
      <w:r>
        <w:t xml:space="preserve">Chết </w:t>
      </w:r>
      <w:r>
        <w:rPr>
          <w:i/>
        </w:rPr>
        <w:t xml:space="preserve">trụm </w:t>
      </w:r>
      <w:r>
        <w:t xml:space="preserve">cả </w:t>
      </w:r>
      <w:r>
        <w:t xml:space="preserve">lũ. </w:t>
      </w:r>
      <w:r>
        <w:br/>
      </w:r>
      <w:r>
        <w:rPr>
          <w:b/>
        </w:rPr>
        <w:t xml:space="preserve">trùn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giun. </w:t>
      </w:r>
      <w:r>
        <w:br/>
      </w:r>
      <w:r>
        <w:rPr>
          <w:b/>
        </w:rPr>
        <w:t xml:space="preserve">trung,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vào </w:t>
      </w:r>
      <w:r>
        <w:t xml:space="preserve">khoảng </w:t>
      </w:r>
      <w:r>
        <w:rPr>
          <w:i/>
        </w:rPr>
        <w:t xml:space="preserve">giữa </w:t>
      </w:r>
      <w:r>
        <w:t xml:space="preserve">của </w:t>
      </w:r>
      <w:r>
        <w:t xml:space="preserve">hai </w:t>
      </w:r>
      <w:r>
        <w:t xml:space="preserve">cực, </w:t>
      </w:r>
      <w:r>
        <w:t xml:space="preserve">không </w:t>
      </w:r>
      <w:r>
        <w:t xml:space="preserve">to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nhỏ, </w:t>
      </w:r>
      <w:r>
        <w:t xml:space="preserve">không </w:t>
      </w:r>
      <w:r>
        <w:t xml:space="preserve">cao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thấp. </w:t>
      </w:r>
      <w:r>
        <w:t xml:space="preserve">Thường </w:t>
      </w:r>
      <w:r>
        <w:t xml:space="preserve">thường </w:t>
      </w:r>
      <w:r>
        <w:rPr>
          <w:i/>
        </w:rPr>
        <w:t xml:space="preserve">bậc </w:t>
      </w:r>
      <w:r>
        <w:t xml:space="preserve">trung. </w:t>
      </w:r>
      <w:r>
        <w:rPr>
          <w:i/>
        </w:rPr>
        <w:t xml:space="preserve">Hạng </w:t>
      </w:r>
      <w:r>
        <w:t xml:space="preserve">trung. </w:t>
      </w:r>
      <w:r>
        <w:rPr>
          <w:b/>
        </w:rPr>
        <w:t xml:space="preserve">2 </w:t>
      </w:r>
      <w:r>
        <w:t xml:space="preserve">(viết </w:t>
      </w:r>
      <w:r>
        <w:t xml:space="preserve">hoa). </w:t>
      </w:r>
      <w:r>
        <w:t xml:space="preserve">(Miền) </w:t>
      </w:r>
      <w:r>
        <w:t xml:space="preserve">ở </w:t>
      </w:r>
      <w:r>
        <w:t xml:space="preserve">khoảng </w:t>
      </w:r>
      <w:r>
        <w:t xml:space="preserve">giữa </w:t>
      </w:r>
      <w:r>
        <w:t xml:space="preserve">của </w:t>
      </w:r>
      <w:r>
        <w:t xml:space="preserve">nước </w:t>
      </w:r>
      <w:r>
        <w:t xml:space="preserve">Việt </w:t>
      </w:r>
      <w:r>
        <w:t xml:space="preserve">Nam,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miền </w:t>
      </w:r>
      <w:r>
        <w:t xml:space="preserve">ở </w:t>
      </w:r>
      <w:r>
        <w:t xml:space="preserve">phía </w:t>
      </w:r>
      <w:r>
        <w:t xml:space="preserve">bắc </w:t>
      </w:r>
      <w:r>
        <w:t xml:space="preserve">(miền </w:t>
      </w:r>
      <w:r>
        <w:t xml:space="preserve">Bắc) </w:t>
      </w:r>
      <w:r>
        <w:t xml:space="preserve">và </w:t>
      </w:r>
      <w:r>
        <w:t xml:space="preserve">miền </w:t>
      </w:r>
      <w:r>
        <w:t xml:space="preserve">ở </w:t>
      </w:r>
      <w:r>
        <w:t xml:space="preserve">phía </w:t>
      </w:r>
      <w:r>
        <w:t xml:space="preserve">nam </w:t>
      </w:r>
      <w:r>
        <w:t xml:space="preserve">(miền </w:t>
      </w:r>
      <w:r>
        <w:t xml:space="preserve">Nam). </w:t>
      </w:r>
      <w:r>
        <w:t xml:space="preserve">Miễn </w:t>
      </w:r>
      <w:r>
        <w:t xml:space="preserve">Trung. </w:t>
      </w:r>
      <w:r>
        <w:t xml:space="preserve">Bắc, </w:t>
      </w:r>
      <w:r>
        <w:rPr>
          <w:i/>
        </w:rPr>
        <w:t xml:space="preserve">Trung, </w:t>
      </w:r>
      <w:r>
        <w:rPr>
          <w:i/>
        </w:rPr>
        <w:t xml:space="preserve">Nam </w:t>
      </w:r>
      <w:r>
        <w:rPr>
          <w:i/>
        </w:rPr>
        <w:t xml:space="preserve">liền </w:t>
      </w:r>
      <w:r>
        <w:t xml:space="preserve">một </w:t>
      </w:r>
      <w:r>
        <w:rPr>
          <w:i/>
        </w:rPr>
        <w:t xml:space="preserve">dải. </w:t>
      </w:r>
      <w:r>
        <w:br/>
      </w:r>
      <w:r>
        <w:rPr>
          <w:b/>
        </w:rPr>
        <w:t xml:space="preserve">trung; </w:t>
      </w:r>
      <w:r>
        <w:rPr>
          <w:i/>
        </w:rPr>
        <w:t xml:space="preserve">tính từ </w:t>
      </w:r>
      <w:r>
        <w:t xml:space="preserve">Một </w:t>
      </w:r>
      <w:r>
        <w:t xml:space="preserve">lòng </w:t>
      </w:r>
      <w:r>
        <w:t xml:space="preserve">một </w:t>
      </w:r>
      <w:r>
        <w:t xml:space="preserve">dạ </w:t>
      </w:r>
      <w:r>
        <w:t xml:space="preserve">với </w:t>
      </w:r>
      <w:r>
        <w:t xml:space="preserve">vua, </w:t>
      </w:r>
      <w:r>
        <w:t xml:space="preserve">theo </w:t>
      </w:r>
      <w:r>
        <w:t xml:space="preserve">đạo </w:t>
      </w:r>
      <w:r>
        <w:t xml:space="preserve">đức </w:t>
      </w:r>
      <w:r>
        <w:t xml:space="preserve">nho </w:t>
      </w:r>
      <w:r>
        <w:t xml:space="preserve">giáo. </w:t>
      </w:r>
      <w:r>
        <w:rPr>
          <w:i/>
        </w:rPr>
        <w:t xml:space="preserve">Bề </w:t>
      </w:r>
      <w:r>
        <w:t xml:space="preserve">tôi </w:t>
      </w:r>
      <w:r>
        <w:t xml:space="preserve">trung. </w:t>
      </w:r>
      <w:r>
        <w:t xml:space="preserve">Chữ </w:t>
      </w:r>
      <w:r>
        <w:t xml:space="preserve">trung, </w:t>
      </w:r>
      <w:r>
        <w:t xml:space="preserve">chữ </w:t>
      </w:r>
      <w:r>
        <w:rPr>
          <w:i/>
        </w:rPr>
        <w:t xml:space="preserve">hiểu.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rPr>
          <w:i/>
        </w:rPr>
        <w:t xml:space="preserve">khoảng </w:t>
      </w:r>
      <w:r>
        <w:t xml:space="preserve">giữa </w:t>
      </w:r>
      <w:r>
        <w:t xml:space="preserve">của </w:t>
      </w:r>
      <w:r>
        <w:t xml:space="preserve">hai </w:t>
      </w:r>
      <w:r>
        <w:t xml:space="preserve">cực </w:t>
      </w:r>
      <w:r>
        <w:t xml:space="preserve">trong </w:t>
      </w:r>
      <w:r>
        <w:t xml:space="preserve">bậc </w:t>
      </w:r>
      <w:r>
        <w:t xml:space="preserve">thang </w:t>
      </w:r>
      <w:r>
        <w:t xml:space="preserve">đánh </w:t>
      </w:r>
      <w:r>
        <w:t xml:space="preserve">giá, </w:t>
      </w:r>
      <w:r>
        <w:t xml:space="preserve">không </w:t>
      </w:r>
      <w:r>
        <w:t xml:space="preserve">khá </w:t>
      </w:r>
      <w:r>
        <w:t xml:space="preserve">cũng </w:t>
      </w:r>
      <w:r>
        <w:t xml:space="preserve">không </w:t>
      </w:r>
      <w:r>
        <w:t xml:space="preserve">kém, </w:t>
      </w:r>
      <w:r>
        <w:t xml:space="preserve">không </w:t>
      </w:r>
      <w:r>
        <w:t xml:space="preserve">cao </w:t>
      </w:r>
      <w:r>
        <w:t xml:space="preserve">cũng </w:t>
      </w:r>
      <w:r>
        <w:t xml:space="preserve">không </w:t>
      </w:r>
      <w:r>
        <w:t xml:space="preserve">thấp. </w:t>
      </w:r>
      <w:r>
        <w:t xml:space="preserve">Sức </w:t>
      </w:r>
      <w:r>
        <w:rPr>
          <w:i/>
        </w:rPr>
        <w:t xml:space="preserve">học </w:t>
      </w:r>
      <w:r>
        <w:t xml:space="preserve">trung </w:t>
      </w:r>
      <w:r>
        <w:t xml:space="preserve">bình. </w:t>
      </w:r>
      <w:r>
        <w:t xml:space="preserve">Tầm </w:t>
      </w:r>
      <w:r>
        <w:t xml:space="preserve">uóc </w:t>
      </w:r>
      <w:r>
        <w:t xml:space="preserve">trung </w:t>
      </w:r>
      <w:r>
        <w:t xml:space="preserve">bình. </w:t>
      </w:r>
      <w:r>
        <w:t xml:space="preserve">Cỡ </w:t>
      </w:r>
      <w:r>
        <w:t xml:space="preserve">trung </w:t>
      </w:r>
      <w:r>
        <w:rPr>
          <w:i/>
        </w:rPr>
        <w:t xml:space="preserve">bình. </w:t>
      </w:r>
      <w:r>
        <w:rPr>
          <w:b/>
        </w:rPr>
        <w:t xml:space="preserve">2 </w:t>
      </w:r>
      <w:r>
        <w:t xml:space="preserve">Tính </w:t>
      </w:r>
      <w:r>
        <w:t xml:space="preserve">tổng </w:t>
      </w:r>
      <w:r>
        <w:t xml:space="preserve">cộng </w:t>
      </w:r>
      <w:r>
        <w:t xml:space="preserve">lại </w:t>
      </w:r>
      <w:r>
        <w:t xml:space="preserve">và </w:t>
      </w:r>
      <w:r>
        <w:t xml:space="preserve">chia </w:t>
      </w:r>
      <w:r>
        <w:t xml:space="preserve">đều </w:t>
      </w:r>
      <w:r>
        <w:t xml:space="preserve">ra, </w:t>
      </w:r>
      <w:r>
        <w:t xml:space="preserve">lấy </w:t>
      </w:r>
      <w:r>
        <w:t xml:space="preserve">con </w:t>
      </w:r>
      <w:r>
        <w:t xml:space="preserve">số </w:t>
      </w:r>
      <w:r>
        <w:t xml:space="preserve">chung. </w:t>
      </w:r>
      <w:r>
        <w:t xml:space="preserve">Lượng </w:t>
      </w:r>
      <w:r>
        <w:rPr>
          <w:i/>
        </w:rPr>
        <w:t xml:space="preserve">mưa </w:t>
      </w:r>
      <w:r>
        <w:t xml:space="preserve">trung </w:t>
      </w:r>
      <w:r>
        <w:rPr>
          <w:i/>
        </w:rPr>
        <w:t xml:space="preserve">bình </w:t>
      </w:r>
      <w:r>
        <w:t xml:space="preserve">hằng </w:t>
      </w:r>
      <w:r>
        <w:t xml:space="preserve">năm. </w:t>
      </w:r>
      <w:r>
        <w:t xml:space="preserve">Tốc </w:t>
      </w:r>
      <w:r>
        <w:rPr>
          <w:i/>
        </w:rPr>
        <w:t xml:space="preserve">độ </w:t>
      </w:r>
      <w:r>
        <w:t xml:space="preserve">trung </w:t>
      </w:r>
      <w:r>
        <w:rPr>
          <w:i/>
        </w:rPr>
        <w:t xml:space="preserve">bình </w:t>
      </w:r>
      <w:r>
        <w:t xml:space="preserve">của </w:t>
      </w:r>
      <w:r>
        <w:rPr>
          <w:i/>
        </w:rPr>
        <w:t xml:space="preserve">tàu. </w:t>
      </w:r>
      <w:r>
        <w:rPr>
          <w:i/>
        </w:rPr>
        <w:t xml:space="preserve">Tuổi </w:t>
      </w:r>
      <w:r>
        <w:t xml:space="preserve">thọ </w:t>
      </w:r>
      <w:r>
        <w:t xml:space="preserve">trung </w:t>
      </w:r>
      <w:r>
        <w:t xml:space="preserve">bình.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bình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quan </w:t>
      </w:r>
      <w:r>
        <w:t xml:space="preserve">niệm </w:t>
      </w:r>
      <w:r>
        <w:t xml:space="preserve">sống </w:t>
      </w:r>
      <w:r>
        <w:t xml:space="preserve">và </w:t>
      </w:r>
      <w:r>
        <w:t xml:space="preserve">làm </w:t>
      </w:r>
      <w:r>
        <w:t xml:space="preserve">việc </w:t>
      </w:r>
      <w:r>
        <w:t xml:space="preserve">chỉ </w:t>
      </w:r>
      <w:r>
        <w:t xml:space="preserve">cần </w:t>
      </w:r>
      <w:r>
        <w:t xml:space="preserve">đạt </w:t>
      </w:r>
      <w:r>
        <w:t xml:space="preserve">mức </w:t>
      </w:r>
      <w:r>
        <w:t xml:space="preserve">trung </w:t>
      </w:r>
      <w:r>
        <w:t xml:space="preserve">bình, </w:t>
      </w:r>
      <w:r>
        <w:t xml:space="preserve">vừa </w:t>
      </w:r>
      <w:r>
        <w:t xml:space="preserve">phải, </w:t>
      </w:r>
      <w:r>
        <w:t xml:space="preserve">không </w:t>
      </w:r>
      <w:r>
        <w:t xml:space="preserve">có </w:t>
      </w:r>
      <w:r>
        <w:t xml:space="preserve">ý </w:t>
      </w:r>
      <w:r>
        <w:t xml:space="preserve">thức </w:t>
      </w:r>
      <w:r>
        <w:t xml:space="preserve">vươn </w:t>
      </w:r>
      <w:r>
        <w:t xml:space="preserve">lên. </w:t>
      </w:r>
      <w:r>
        <w:rPr>
          <w:i/>
        </w:rPr>
        <w:t xml:space="preserve">Tư </w:t>
      </w:r>
      <w:r>
        <w:t xml:space="preserve">tưởng </w:t>
      </w:r>
      <w:r>
        <w:t xml:space="preserve">trung </w:t>
      </w:r>
      <w:r>
        <w:rPr>
          <w:i/>
        </w:rPr>
        <w:t xml:space="preserve">bình </w:t>
      </w:r>
      <w:r>
        <w:t xml:space="preserve">chủ </w:t>
      </w:r>
      <w:r>
        <w:t xml:space="preserve">nghĩa </w:t>
      </w:r>
      <w:r>
        <w:t xml:space="preserve">trong </w:t>
      </w:r>
      <w:r>
        <w:t xml:space="preserve">công </w:t>
      </w:r>
      <w:r>
        <w:rPr>
          <w:i/>
        </w:rPr>
        <w:t xml:space="preserve">tác, </w:t>
      </w:r>
      <w:r>
        <w:rPr>
          <w:i/>
        </w:rPr>
        <w:t xml:space="preserve">học </w:t>
      </w:r>
      <w:r>
        <w:t xml:space="preserve">tập.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bình </w:t>
      </w:r>
      <w:r>
        <w:rPr>
          <w:b/>
        </w:rPr>
        <w:t xml:space="preserve">cộng </w:t>
      </w:r>
      <w:r>
        <w:rPr>
          <w:i/>
        </w:rPr>
        <w:t xml:space="preserve">danh từ </w:t>
      </w:r>
      <w:r>
        <w:t xml:space="preserve">Số </w:t>
      </w:r>
      <w:r>
        <w:t xml:space="preserve">có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lấy </w:t>
      </w:r>
      <w:r>
        <w:t xml:space="preserve">tổng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số </w:t>
      </w:r>
      <w:r>
        <w:t xml:space="preserve">trong </w:t>
      </w:r>
      <w:r>
        <w:t xml:space="preserve">tập </w:t>
      </w:r>
      <w:r>
        <w:t xml:space="preserve">hợp </w:t>
      </w:r>
      <w:r>
        <w:t xml:space="preserve">được </w:t>
      </w:r>
      <w:r>
        <w:t xml:space="preserve">xét </w:t>
      </w:r>
      <w:r>
        <w:t xml:space="preserve">rồi </w:t>
      </w:r>
      <w:r>
        <w:t xml:space="preserve">chia </w:t>
      </w:r>
      <w:r>
        <w:t xml:space="preserve">cho </w:t>
      </w:r>
      <w:r>
        <w:t xml:space="preserve">số </w:t>
      </w:r>
      <w:r>
        <w:t xml:space="preserve">các </w:t>
      </w:r>
      <w:r>
        <w:t xml:space="preserve">số </w:t>
      </w:r>
      <w:r>
        <w:t xml:space="preserve">ấy. </w:t>
      </w:r>
      <w:r>
        <w:t xml:space="preserve">Trung </w:t>
      </w:r>
      <w:r>
        <w:rPr>
          <w:i/>
        </w:rPr>
        <w:t xml:space="preserve">bình </w:t>
      </w:r>
      <w:r>
        <w:rPr>
          <w:i/>
        </w:rPr>
        <w:t xml:space="preserve">cộng </w:t>
      </w:r>
      <w:r>
        <w:rPr>
          <w:i/>
        </w:rPr>
        <w:t xml:space="preserve">của </w:t>
      </w:r>
      <w:r>
        <w:rPr>
          <w:i/>
        </w:rPr>
        <w:t xml:space="preserve">3, </w:t>
      </w:r>
      <w:r>
        <w:rPr>
          <w:i/>
        </w:rPr>
        <w:t xml:space="preserve">4, </w:t>
      </w:r>
      <w:r>
        <w:rPr>
          <w:i/>
        </w:rPr>
        <w:t xml:space="preserve">8là </w:t>
      </w:r>
      <w:r>
        <w:rPr>
          <w:i/>
        </w:rPr>
        <w:t xml:space="preserve">5.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bình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Số </w:t>
      </w:r>
      <w:r>
        <w:t xml:space="preserve">có </w:t>
      </w:r>
      <w:r>
        <w:t xml:space="preserve">được </w:t>
      </w:r>
      <w:r>
        <w:t xml:space="preserve">bằng </w:t>
      </w:r>
      <w:r>
        <w:t xml:space="preserve">cách </w:t>
      </w:r>
      <w:r>
        <w:t xml:space="preserve">lấy </w:t>
      </w:r>
      <w:r>
        <w:t xml:space="preserve">căn </w:t>
      </w:r>
      <w:r>
        <w:t xml:space="preserve">của </w:t>
      </w:r>
      <w:r>
        <w:t xml:space="preserve">tích </w:t>
      </w:r>
      <w:r>
        <w:t xml:space="preserve">tất </w:t>
      </w:r>
      <w:r>
        <w:t xml:space="preserve">cả </w:t>
      </w:r>
      <w:r>
        <w:t xml:space="preserve">các </w:t>
      </w:r>
      <w:r>
        <w:t xml:space="preserve">số </w:t>
      </w:r>
      <w:r>
        <w:t xml:space="preserve">trong </w:t>
      </w:r>
      <w:r>
        <w:t xml:space="preserve">tập </w:t>
      </w:r>
      <w:r>
        <w:t xml:space="preserve">hợp </w:t>
      </w:r>
      <w:r>
        <w:t xml:space="preserve">được </w:t>
      </w:r>
      <w:r>
        <w:t xml:space="preserve">xét </w:t>
      </w:r>
      <w:r>
        <w:t xml:space="preserve">(có </w:t>
      </w:r>
      <w:r>
        <w:t xml:space="preserve">bao </w:t>
      </w:r>
      <w:r>
        <w:t xml:space="preserve">nhiêu </w:t>
      </w:r>
      <w:r>
        <w:t xml:space="preserve">số </w:t>
      </w:r>
      <w:r>
        <w:t xml:space="preserve">thì </w:t>
      </w:r>
      <w:r>
        <w:t xml:space="preserve">lấy </w:t>
      </w:r>
      <w:r>
        <w:t xml:space="preserve">căn </w:t>
      </w:r>
      <w:r>
        <w:t xml:space="preserve">bậc </w:t>
      </w:r>
      <w:r>
        <w:t xml:space="preserve">bấy </w:t>
      </w:r>
      <w:r>
        <w:t xml:space="preserve">nhiêu). </w:t>
      </w:r>
      <w:r>
        <w:rPr>
          <w:b/>
        </w:rPr>
        <w:t xml:space="preserve">6 </w:t>
      </w:r>
      <w:r>
        <w:rPr>
          <w:i/>
        </w:rPr>
        <w:t xml:space="preserve">là </w:t>
      </w:r>
      <w:r>
        <w:rPr>
          <w:i/>
        </w:rPr>
        <w:t xml:space="preserve">trung </w:t>
      </w:r>
      <w:r>
        <w:rPr>
          <w:i/>
        </w:rPr>
        <w:t xml:space="preserve">bình </w:t>
      </w:r>
      <w:r>
        <w:t xml:space="preserve">nhân </w:t>
      </w:r>
      <w:r>
        <w:t xml:space="preserve">của </w:t>
      </w:r>
      <w:r>
        <w:rPr>
          <w:b/>
        </w:rPr>
        <w:t xml:space="preserve">4 </w:t>
      </w:r>
      <w:r>
        <w:t xml:space="preserve">và </w:t>
      </w:r>
      <w:r>
        <w:t xml:space="preserve">9.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can </w:t>
      </w:r>
      <w:r>
        <w:rPr>
          <w:i/>
        </w:rPr>
        <w:t xml:space="preserve">tính từ </w:t>
      </w:r>
      <w:r>
        <w:t xml:space="preserve">(cũ; </w:t>
      </w:r>
      <w:r>
        <w:t xml:space="preserve">văn chương). </w:t>
      </w:r>
      <w:r>
        <w:t xml:space="preserve">Trung </w:t>
      </w:r>
      <w:r>
        <w:t xml:space="preserve">thành </w:t>
      </w:r>
      <w:r>
        <w:t xml:space="preserve">bất </w:t>
      </w:r>
      <w:r>
        <w:t xml:space="preserve">trung </w:t>
      </w:r>
      <w:r>
        <w:t xml:space="preserve">cảnh </w:t>
      </w:r>
      <w:r>
        <w:t xml:space="preserve">danh từ </w:t>
      </w:r>
      <w:r>
        <w:t xml:space="preserve">Cảnh </w:t>
      </w:r>
      <w:r>
        <w:t xml:space="preserve">vừa.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Pháo </w:t>
      </w:r>
      <w:r>
        <w:t xml:space="preserve">cao </w:t>
      </w:r>
      <w:r>
        <w:t xml:space="preserve">xạ </w:t>
      </w:r>
      <w:r>
        <w:t xml:space="preserve">cỡ </w:t>
      </w:r>
      <w:r>
        <w:rPr>
          <w:i/>
        </w:rPr>
        <w:t xml:space="preserve">vừa, </w:t>
      </w:r>
      <w:r>
        <w:t xml:space="preserve">có </w:t>
      </w:r>
      <w:r>
        <w:t xml:space="preserve">đường </w:t>
      </w:r>
      <w:r>
        <w:t xml:space="preserve">kính </w:t>
      </w:r>
      <w:r>
        <w:t xml:space="preserve">miệng </w:t>
      </w:r>
      <w:r>
        <w:t xml:space="preserve">nòng </w:t>
      </w:r>
      <w:r>
        <w:t xml:space="preserve">100 </w:t>
      </w:r>
      <w:r>
        <w:t xml:space="preserve">millimet.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cấp </w:t>
      </w:r>
      <w:r>
        <w:rPr>
          <w:i/>
        </w:rPr>
        <w:t xml:space="preserve">tính từ </w:t>
      </w:r>
      <w:r>
        <w:t xml:space="preserve">Thuộc </w:t>
      </w:r>
      <w:r>
        <w:t xml:space="preserve">cấp </w:t>
      </w:r>
      <w:r>
        <w:t xml:space="preserve">giữa, </w:t>
      </w:r>
      <w:r>
        <w:t xml:space="preserve">dưới </w:t>
      </w:r>
      <w:r>
        <w:t xml:space="preserve">cao </w:t>
      </w:r>
      <w:r>
        <w:t xml:space="preserve">cấp, </w:t>
      </w:r>
      <w:r>
        <w:t xml:space="preserve">trên </w:t>
      </w:r>
      <w:r>
        <w:t xml:space="preserve">sơ </w:t>
      </w:r>
      <w:r>
        <w:t xml:space="preserve">cấp. </w:t>
      </w:r>
      <w:r>
        <w:rPr>
          <w:i/>
        </w:rPr>
        <w:t xml:space="preserve">Trường </w:t>
      </w:r>
      <w:r>
        <w:rPr>
          <w:i/>
        </w:rPr>
        <w:t xml:space="preserve">kĩ </w:t>
      </w:r>
      <w:r>
        <w:t xml:space="preserve">thuật </w:t>
      </w:r>
      <w:r>
        <w:t xml:space="preserve">trung </w:t>
      </w:r>
      <w:r>
        <w:rPr>
          <w:i/>
        </w:rPr>
        <w:t xml:space="preserve">cấp. </w:t>
      </w:r>
      <w:r>
        <w:t xml:space="preserve">Cán </w:t>
      </w:r>
      <w:r>
        <w:rPr>
          <w:i/>
        </w:rPr>
        <w:t xml:space="preserve">bộ </w:t>
      </w:r>
      <w:r>
        <w:t xml:space="preserve">trung </w:t>
      </w:r>
      <w:r>
        <w:rPr>
          <w:i/>
        </w:rPr>
        <w:t xml:space="preserve">cấp. </w:t>
      </w:r>
      <w:r>
        <w:br w:type="page"/>
      </w:r>
      <w:r>
        <w:rPr>
          <w:b/>
        </w:rPr>
        <w:t xml:space="preserve">trung </w:t>
      </w:r>
      <w:r>
        <w:rPr>
          <w:b/>
        </w:rPr>
        <w:t xml:space="preserve">châu </w:t>
      </w:r>
      <w:r>
        <w:rPr>
          <w:i/>
        </w:rPr>
        <w:t xml:space="preserve">danh từ </w:t>
      </w:r>
      <w:r>
        <w:t xml:space="preserve">Miền </w:t>
      </w:r>
      <w:r>
        <w:t xml:space="preserve">ở </w:t>
      </w:r>
      <w:r>
        <w:t xml:space="preserve">giữa </w:t>
      </w:r>
      <w:r>
        <w:t xml:space="preserve">miền </w:t>
      </w:r>
      <w:r>
        <w:t xml:space="preserve">núi </w:t>
      </w:r>
      <w:r>
        <w:t xml:space="preserve">và </w:t>
      </w:r>
      <w:r>
        <w:t xml:space="preserve">miền </w:t>
      </w:r>
      <w:r>
        <w:t xml:space="preserve">đồng </w:t>
      </w:r>
      <w:r>
        <w:t xml:space="preserve">bằng. </w:t>
      </w:r>
      <w:r>
        <w:t xml:space="preserve">Vùng </w:t>
      </w:r>
      <w:r>
        <w:rPr>
          <w:i/>
        </w:rPr>
        <w:t xml:space="preserve">trung </w:t>
      </w:r>
      <w:r>
        <w:rPr>
          <w:i/>
        </w:rPr>
        <w:t xml:space="preserve">châu </w:t>
      </w:r>
      <w:r>
        <w:rPr>
          <w:i/>
        </w:rPr>
        <w:t xml:space="preserve">Bắc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chính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t xml:space="preserve">Trung </w:t>
      </w:r>
      <w:r>
        <w:t xml:space="preserve">thực </w:t>
      </w:r>
      <w:r>
        <w:t xml:space="preserve">và </w:t>
      </w:r>
      <w:r>
        <w:t xml:space="preserve">ngay </w:t>
      </w:r>
      <w:r>
        <w:t xml:space="preserve">thằng.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chuyển </w:t>
      </w:r>
      <w:r>
        <w:rPr>
          <w:i/>
        </w:rPr>
        <w:t xml:space="preserve">động từ </w:t>
      </w:r>
      <w:r>
        <w:t xml:space="preserve">(dùng </w:t>
      </w:r>
      <w:r>
        <w:t xml:space="preserve">sau </w:t>
      </w:r>
      <w:r>
        <w:t xml:space="preserve">d). </w:t>
      </w:r>
      <w:r>
        <w:t xml:space="preserve">Làm </w:t>
      </w:r>
      <w:r>
        <w:t xml:space="preserve">khâu </w:t>
      </w:r>
      <w:r>
        <w:t xml:space="preserve">trung </w:t>
      </w:r>
      <w:r>
        <w:t xml:space="preserve">gian, </w:t>
      </w:r>
      <w:r>
        <w:t xml:space="preserve">nhận </w:t>
      </w:r>
      <w:r>
        <w:t xml:space="preserve">để </w:t>
      </w:r>
      <w:r>
        <w:t xml:space="preserve">chuyển </w:t>
      </w:r>
      <w:r>
        <w:t xml:space="preserve">đi </w:t>
      </w:r>
      <w:r>
        <w:t xml:space="preserve">tiếp </w:t>
      </w:r>
      <w:r>
        <w:t xml:space="preserve">trong </w:t>
      </w:r>
      <w:r>
        <w:t xml:space="preserve">quá </w:t>
      </w:r>
      <w:r>
        <w:t xml:space="preserve">trình </w:t>
      </w:r>
      <w:r>
        <w:t xml:space="preserve">vận </w:t>
      </w:r>
      <w:r>
        <w:t xml:space="preserve">chuyển. </w:t>
      </w:r>
      <w:r>
        <w:t xml:space="preserve">Trạm </w:t>
      </w:r>
      <w:r>
        <w:rPr>
          <w:i/>
        </w:rPr>
        <w:t xml:space="preserve">trung </w:t>
      </w:r>
      <w:r>
        <w:rPr>
          <w:i/>
        </w:rPr>
        <w:t xml:space="preserve">chuyển </w:t>
      </w:r>
      <w:r>
        <w:t xml:space="preserve">hàng </w:t>
      </w:r>
      <w:r>
        <w:t xml:space="preserve">hoá. </w:t>
      </w:r>
      <w:r>
        <w:rPr>
          <w:i/>
        </w:rPr>
        <w:t xml:space="preserve">Giảm </w:t>
      </w:r>
      <w:r>
        <w:t xml:space="preserve">bớt </w:t>
      </w:r>
      <w:r>
        <w:t xml:space="preserve">thời </w:t>
      </w:r>
      <w:r>
        <w:t xml:space="preserve">gian </w:t>
      </w:r>
      <w:r>
        <w:rPr>
          <w:i/>
        </w:rPr>
        <w:t xml:space="preserve">trung </w:t>
      </w:r>
      <w:r>
        <w:rPr>
          <w:i/>
        </w:rPr>
        <w:t xml:space="preserve">chuyển.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cổ </w:t>
      </w:r>
      <w:r>
        <w:rPr>
          <w:i/>
        </w:rPr>
        <w:t xml:space="preserve">danh từ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Thời </w:t>
      </w:r>
      <w:r>
        <w:t xml:space="preserve">đại </w:t>
      </w:r>
      <w:r>
        <w:t xml:space="preserve">giữa </w:t>
      </w:r>
      <w:r>
        <w:t xml:space="preserve">cổ </w:t>
      </w:r>
      <w:r>
        <w:t xml:space="preserve">đại </w:t>
      </w:r>
      <w:r>
        <w:t xml:space="preserve">và </w:t>
      </w:r>
      <w:r>
        <w:t xml:space="preserve">cận </w:t>
      </w:r>
      <w:r>
        <w:t xml:space="preserve">đại </w:t>
      </w:r>
      <w:r>
        <w:t xml:space="preserve">trong </w:t>
      </w:r>
      <w:r>
        <w:t xml:space="preserve">lịch </w:t>
      </w:r>
      <w:r>
        <w:t xml:space="preserve">sử </w:t>
      </w:r>
      <w:r>
        <w:t xml:space="preserve">châu </w:t>
      </w:r>
      <w:r>
        <w:t xml:space="preserve">Âu, </w:t>
      </w:r>
      <w:r>
        <w:t xml:space="preserve">về </w:t>
      </w:r>
      <w:r>
        <w:t xml:space="preserve">cơ </w:t>
      </w:r>
      <w:r>
        <w:t xml:space="preserve">bản </w:t>
      </w:r>
      <w:r>
        <w:t xml:space="preserve">tương </w:t>
      </w:r>
      <w:r>
        <w:t xml:space="preserve">ứng </w:t>
      </w:r>
      <w:r>
        <w:t xml:space="preserve">với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Những </w:t>
      </w:r>
      <w:r>
        <w:t xml:space="preserve">tàn </w:t>
      </w:r>
      <w:r>
        <w:t xml:space="preserve">tích </w:t>
      </w:r>
      <w:r>
        <w:rPr>
          <w:i/>
        </w:rPr>
        <w:t xml:space="preserve">thời </w:t>
      </w:r>
      <w:r>
        <w:t xml:space="preserve">Trung </w:t>
      </w:r>
      <w:r>
        <w:t xml:space="preserve">Cổ. </w:t>
      </w:r>
      <w:r>
        <w:rPr>
          <w:i/>
        </w:rPr>
        <w:t xml:space="preserve">Tra </w:t>
      </w:r>
      <w:r>
        <w:t xml:space="preserve">tấn </w:t>
      </w:r>
      <w:r>
        <w:rPr>
          <w:i/>
        </w:rPr>
        <w:t xml:space="preserve">dã </w:t>
      </w:r>
      <w:r>
        <w:rPr>
          <w:i/>
        </w:rPr>
        <w:t xml:space="preserve">man </w:t>
      </w:r>
      <w:r>
        <w:t xml:space="preserve">lối </w:t>
      </w:r>
      <w:r>
        <w:t xml:space="preserve">trung </w:t>
      </w:r>
      <w:r>
        <w:t xml:space="preserve">cổ.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du </w:t>
      </w:r>
      <w:r>
        <w:rPr>
          <w:i/>
        </w:rPr>
        <w:t xml:space="preserve">danh từ </w:t>
      </w:r>
      <w:r>
        <w:t xml:space="preserve">Miền </w:t>
      </w:r>
      <w:r>
        <w:t xml:space="preserve">đất </w:t>
      </w:r>
      <w:r>
        <w:t xml:space="preserve">ở </w:t>
      </w:r>
      <w:r>
        <w:t xml:space="preserve">khoảng </w:t>
      </w:r>
      <w:r>
        <w:t xml:space="preserve">trung </w:t>
      </w:r>
      <w:r>
        <w:t xml:space="preserve">lưu </w:t>
      </w:r>
      <w:r>
        <w:t xml:space="preserve">của </w:t>
      </w:r>
      <w:r>
        <w:t xml:space="preserve">sông, </w:t>
      </w:r>
      <w:r>
        <w:t xml:space="preserve">giữa </w:t>
      </w:r>
      <w:r>
        <w:t xml:space="preserve">thượng </w:t>
      </w:r>
      <w:r>
        <w:t xml:space="preserve">du </w:t>
      </w:r>
      <w:r>
        <w:t xml:space="preserve">và </w:t>
      </w:r>
      <w:r>
        <w:t xml:space="preserve">hạ </w:t>
      </w:r>
      <w:r>
        <w:t xml:space="preserve">du.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dung </w:t>
      </w:r>
      <w:r>
        <w:rPr>
          <w:i/>
        </w:rPr>
        <w:t xml:space="preserve">tính từ </w:t>
      </w:r>
      <w:r>
        <w:t xml:space="preserve">Không </w:t>
      </w:r>
      <w:r>
        <w:t xml:space="preserve">thiên </w:t>
      </w:r>
      <w:r>
        <w:t xml:space="preserve">về </w:t>
      </w:r>
      <w:r>
        <w:t xml:space="preserve">một </w:t>
      </w:r>
      <w:r>
        <w:t xml:space="preserve">bên </w:t>
      </w:r>
      <w:r>
        <w:t xml:space="preserve">nào, </w:t>
      </w:r>
      <w:r>
        <w:t xml:space="preserve">mà </w:t>
      </w:r>
      <w:r>
        <w:t xml:space="preserve">luôn </w:t>
      </w:r>
      <w:r>
        <w:t xml:space="preserve">giữ </w:t>
      </w:r>
      <w:r>
        <w:t xml:space="preserve">thái </w:t>
      </w:r>
      <w:r>
        <w:t xml:space="preserve">độ </w:t>
      </w:r>
      <w:r>
        <w:t xml:space="preserve">đứng </w:t>
      </w:r>
      <w:r>
        <w:t xml:space="preserve">giữa, </w:t>
      </w:r>
      <w:r>
        <w:t xml:space="preserve">không </w:t>
      </w:r>
      <w:r>
        <w:t xml:space="preserve">thái </w:t>
      </w:r>
      <w:r>
        <w:t xml:space="preserve">quá </w:t>
      </w:r>
      <w:r>
        <w:t xml:space="preserve">cũng </w:t>
      </w:r>
      <w:r>
        <w:t xml:space="preserve">không </w:t>
      </w:r>
      <w:r>
        <w:t xml:space="preserve">bất </w:t>
      </w:r>
      <w:r>
        <w:t xml:space="preserve">cập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với </w:t>
      </w:r>
      <w:r>
        <w:t xml:space="preserve">người, </w:t>
      </w:r>
      <w:r>
        <w:t xml:space="preserve">với </w:t>
      </w:r>
      <w:r>
        <w:t xml:space="preserve">việc </w:t>
      </w:r>
      <w:r>
        <w:t xml:space="preserve">(một </w:t>
      </w:r>
      <w:r>
        <w:t xml:space="preserve">chủ </w:t>
      </w:r>
      <w:r>
        <w:t xml:space="preserve">trương </w:t>
      </w:r>
      <w:r>
        <w:t xml:space="preserve">của </w:t>
      </w:r>
      <w:r>
        <w:t xml:space="preserve">nho </w:t>
      </w:r>
      <w:r>
        <w:t xml:space="preserve">giáo). </w:t>
      </w:r>
      <w:r>
        <w:rPr>
          <w:i/>
        </w:rP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trung </w:t>
      </w:r>
      <w:r>
        <w:rPr>
          <w:i/>
        </w:rPr>
        <w:t xml:space="preserve">dung.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dũng </w:t>
      </w:r>
      <w:r>
        <w:rPr>
          <w:i/>
        </w:rPr>
        <w:t xml:space="preserve">tính từ </w:t>
      </w:r>
      <w:r>
        <w:t xml:space="preserve">Trung </w:t>
      </w:r>
      <w:r>
        <w:t xml:space="preserve">thành </w:t>
      </w:r>
      <w:r>
        <w:t xml:space="preserve">và </w:t>
      </w:r>
      <w:r>
        <w:t xml:space="preserve">dũng </w:t>
      </w:r>
      <w:r>
        <w:t xml:space="preserve">cảm.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(ít dùng). </w:t>
      </w:r>
      <w:r>
        <w:t xml:space="preserve">Thời </w:t>
      </w:r>
      <w:r>
        <w:t xml:space="preserve">Trung </w:t>
      </w:r>
      <w:r>
        <w:t xml:space="preserve">Cổ.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(cũ). </w:t>
      </w:r>
      <w:r>
        <w:t xml:space="preserve">Điểm </w:t>
      </w:r>
      <w:r>
        <w:t xml:space="preserve">giữa </w:t>
      </w:r>
      <w:r>
        <w:t xml:space="preserve">một </w:t>
      </w:r>
      <w:r>
        <w:t xml:space="preserve">đoạn </w:t>
      </w:r>
      <w:r>
        <w:t xml:space="preserve">thăng.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thường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tiểu </w:t>
      </w:r>
      <w:r>
        <w:t xml:space="preserve">đoàn </w:t>
      </w:r>
      <w:r>
        <w:t xml:space="preserve">nằm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của </w:t>
      </w:r>
      <w:r>
        <w:t xml:space="preserve">sư </w:t>
      </w:r>
      <w:r>
        <w:t xml:space="preserve">đoàn </w:t>
      </w:r>
      <w:r>
        <w:t xml:space="preserve">hay </w:t>
      </w:r>
      <w:r>
        <w:t xml:space="preserve">được </w:t>
      </w:r>
      <w:r>
        <w:t xml:space="preserve">tổ </w:t>
      </w:r>
      <w:r>
        <w:t xml:space="preserve">chức </w:t>
      </w:r>
      <w:r>
        <w:t xml:space="preserve">độc </w:t>
      </w:r>
      <w:r>
        <w:t xml:space="preserve">lập.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đoàn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Ban </w:t>
      </w:r>
      <w:r>
        <w:t xml:space="preserve">chỉ </w:t>
      </w:r>
      <w:r>
        <w:t xml:space="preserve">huy </w:t>
      </w:r>
      <w:r>
        <w:t xml:space="preserve">trung </w:t>
      </w:r>
      <w:r>
        <w:t xml:space="preserve">đoàn.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đoàn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trung </w:t>
      </w:r>
      <w:r>
        <w:t xml:space="preserve">đoàn.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đoạn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Đoạn </w:t>
      </w:r>
      <w:r>
        <w:t xml:space="preserve">thẳng </w:t>
      </w:r>
      <w:r>
        <w:t xml:space="preserve">góc </w:t>
      </w:r>
      <w:r>
        <w:t xml:space="preserve">vạch </w:t>
      </w:r>
      <w:r>
        <w:t xml:space="preserve">từ </w:t>
      </w:r>
      <w:r>
        <w:t xml:space="preserve">tâm </w:t>
      </w:r>
      <w:r>
        <w:t xml:space="preserve">của </w:t>
      </w:r>
      <w:r>
        <w:t xml:space="preserve">một </w:t>
      </w:r>
      <w:r>
        <w:t xml:space="preserve">đa </w:t>
      </w:r>
      <w:r>
        <w:t xml:space="preserve">giác </w:t>
      </w:r>
      <w:r>
        <w:t xml:space="preserve">đều </w:t>
      </w:r>
      <w:r>
        <w:t xml:space="preserve">tới </w:t>
      </w:r>
      <w:r>
        <w:t xml:space="preserve">cạnh </w:t>
      </w:r>
      <w:r>
        <w:t xml:space="preserve">của </w:t>
      </w:r>
      <w:r>
        <w:t xml:space="preserve">nó. </w:t>
      </w:r>
      <w:r>
        <w:rPr>
          <w:b/>
        </w:rPr>
        <w:t xml:space="preserve">2 </w:t>
      </w:r>
      <w:r>
        <w:t xml:space="preserve">Đoạn </w:t>
      </w:r>
      <w:r>
        <w:t xml:space="preserve">thẳng </w:t>
      </w:r>
      <w:r>
        <w:t xml:space="preserve">góc </w:t>
      </w:r>
      <w:r>
        <w:t xml:space="preserve">hạ </w:t>
      </w:r>
      <w:r>
        <w:t xml:space="preserve">từ </w:t>
      </w:r>
      <w:r>
        <w:t xml:space="preserve">đỉnh </w:t>
      </w:r>
      <w:r>
        <w:t xml:space="preserve">của </w:t>
      </w:r>
      <w:r>
        <w:t xml:space="preserve">một </w:t>
      </w:r>
      <w:r>
        <w:t xml:space="preserve">hình </w:t>
      </w:r>
      <w:r>
        <w:t xml:space="preserve">chóp </w:t>
      </w:r>
      <w:r>
        <w:t xml:space="preserve">đều </w:t>
      </w:r>
      <w:r>
        <w:t xml:space="preserve">xuống </w:t>
      </w:r>
      <w:r>
        <w:t xml:space="preserve">một </w:t>
      </w:r>
      <w:r>
        <w:t xml:space="preserve">cạnh </w:t>
      </w:r>
      <w:r>
        <w:t xml:space="preserve">của </w:t>
      </w:r>
      <w:r>
        <w:t xml:space="preserve">đa </w:t>
      </w:r>
      <w:r>
        <w:t xml:space="preserve">giác </w:t>
      </w:r>
      <w:r>
        <w:t xml:space="preserve">đáy.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độ </w:t>
      </w:r>
      <w:r>
        <w:rPr>
          <w:i/>
        </w:rPr>
        <w:t xml:space="preserve">danh từ </w:t>
      </w:r>
      <w:r>
        <w:t xml:space="preserve">Khoảng </w:t>
      </w:r>
      <w:r>
        <w:t xml:space="preserve">giữa </w:t>
      </w:r>
      <w:r>
        <w:t xml:space="preserve">của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không </w:t>
      </w:r>
      <w:r>
        <w:t xml:space="preserve">phải </w:t>
      </w:r>
      <w:r>
        <w:t xml:space="preserve">đi </w:t>
      </w:r>
      <w:r>
        <w:t xml:space="preserve">lại </w:t>
      </w:r>
      <w:r>
        <w:t xml:space="preserve">nơi </w:t>
      </w:r>
      <w:r>
        <w:t xml:space="preserve">nào </w:t>
      </w:r>
      <w:r>
        <w:t xml:space="preserve">xa </w:t>
      </w:r>
      <w:r>
        <w:t xml:space="preserve">lắm. </w:t>
      </w:r>
      <w:r>
        <w:t xml:space="preserve">Họp </w:t>
      </w:r>
      <w:r>
        <w:rPr>
          <w:i/>
        </w:rPr>
        <w:t xml:space="preserve">ởnơi </w:t>
      </w:r>
      <w:r>
        <w:rPr>
          <w:i/>
        </w:rPr>
        <w:t xml:space="preserve">trung </w:t>
      </w:r>
      <w:r>
        <w:rPr>
          <w:i/>
        </w:rPr>
        <w:t xml:space="preserve">độ, </w:t>
      </w:r>
      <w:r>
        <w:rPr>
          <w:i/>
        </w:rPr>
        <w:t xml:space="preserve">tiện </w:t>
      </w:r>
      <w:r>
        <w:t xml:space="preserve">cho </w:t>
      </w:r>
      <w:r>
        <w:t xml:space="preserve">uiệc </w:t>
      </w:r>
      <w:r>
        <w:t xml:space="preserve">đi </w:t>
      </w:r>
      <w:r>
        <w:t xml:space="preserve">lại.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trang, </w:t>
      </w:r>
      <w:r>
        <w:t xml:space="preserve">thường </w:t>
      </w:r>
      <w:r>
        <w:t xml:space="preserve">gồm </w:t>
      </w:r>
      <w:r>
        <w:t xml:space="preserve">ba </w:t>
      </w:r>
      <w:r>
        <w:t xml:space="preserve">tiểu </w:t>
      </w:r>
      <w:r>
        <w:t xml:space="preserve">đội </w:t>
      </w:r>
      <w:r>
        <w:t xml:space="preserve">và </w:t>
      </w:r>
      <w:r>
        <w:t xml:space="preserve">nằm </w:t>
      </w:r>
      <w:r>
        <w:t xml:space="preserve">trong </w:t>
      </w:r>
      <w:r>
        <w:t xml:space="preserve">biên </w:t>
      </w:r>
      <w:r>
        <w:t xml:space="preserve">chế </w:t>
      </w:r>
      <w:r>
        <w:t xml:space="preserve">của </w:t>
      </w:r>
      <w:r>
        <w:t xml:space="preserve">đại </w:t>
      </w:r>
      <w:r>
        <w:t xml:space="preserve">đội.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đội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Cán </w:t>
      </w:r>
      <w:r>
        <w:t xml:space="preserve">bộ </w:t>
      </w:r>
      <w:r>
        <w:t xml:space="preserve">chỉ </w:t>
      </w:r>
      <w:r>
        <w:t xml:space="preserve">huy </w:t>
      </w:r>
      <w:r>
        <w:t xml:space="preserve">một </w:t>
      </w:r>
      <w:r>
        <w:t xml:space="preserve">trung </w:t>
      </w:r>
      <w:r>
        <w:t xml:space="preserve">đội.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gian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khoảng </w:t>
      </w:r>
      <w:r>
        <w:t xml:space="preserve">đứng </w:t>
      </w:r>
      <w:r>
        <w:t xml:space="preserve">giữa,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chuyển </w:t>
      </w:r>
      <w:r>
        <w:t xml:space="preserve">tiếp </w:t>
      </w:r>
      <w:r>
        <w:t xml:space="preserve">hoặc </w:t>
      </w:r>
      <w:r>
        <w:t xml:space="preserve">nối </w:t>
      </w:r>
      <w:r>
        <w:t xml:space="preserve">liền </w:t>
      </w:r>
      <w:r>
        <w:t xml:space="preserve">giữa </w:t>
      </w:r>
      <w:r>
        <w:t xml:space="preserve">hai </w:t>
      </w:r>
      <w:r>
        <w:t xml:space="preserve">cái </w:t>
      </w:r>
      <w:r>
        <w:t xml:space="preserve">gì.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trung </w:t>
      </w:r>
      <w:r>
        <w:t xml:space="preserve">gian </w:t>
      </w:r>
      <w:r>
        <w:rPr>
          <w:i/>
        </w:rPr>
        <w:t xml:space="preserve">ngả </w:t>
      </w:r>
      <w:r>
        <w:rPr>
          <w:i/>
        </w:rPr>
        <w:t xml:space="preserve">uê </w:t>
      </w:r>
      <w:r>
        <w:rPr>
          <w:i/>
        </w:rPr>
        <w:t xml:space="preserve">phe </w:t>
      </w:r>
      <w:r>
        <w:rPr>
          <w:i/>
        </w:rPr>
        <w:t xml:space="preserve">cách </w:t>
      </w:r>
      <w:r>
        <w:t xml:space="preserve">mạng. </w:t>
      </w:r>
      <w:r>
        <w:rPr>
          <w:i/>
        </w:rPr>
        <w:t xml:space="preserve">Cấp </w:t>
      </w:r>
      <w:r>
        <w:t xml:space="preserve">trung </w:t>
      </w:r>
      <w:r>
        <w:t xml:space="preserve">gian. </w:t>
      </w:r>
      <w:r>
        <w:rPr>
          <w:i/>
        </w:rPr>
        <w:t xml:space="preserve">Thương </w:t>
      </w:r>
      <w:r>
        <w:t xml:space="preserve">nghiệp </w:t>
      </w:r>
      <w:r>
        <w:rPr>
          <w:i/>
        </w:rPr>
        <w:t xml:space="preserve">là </w:t>
      </w:r>
      <w:r>
        <w:t xml:space="preserve">khâu </w:t>
      </w:r>
      <w:r>
        <w:t xml:space="preserve">trung </w:t>
      </w:r>
      <w:r>
        <w:t xml:space="preserve">gian </w:t>
      </w:r>
      <w:r>
        <w:rPr>
          <w:i/>
        </w:rPr>
        <w:t xml:space="preserve">giữa </w:t>
      </w:r>
      <w:r>
        <w:t xml:space="preserve">sản </w:t>
      </w:r>
      <w:r>
        <w:t xml:space="preserve">xuất </w:t>
      </w:r>
      <w:r>
        <w:t xml:space="preserve">uà </w:t>
      </w:r>
      <w:r>
        <w:t xml:space="preserve">tiêu </w:t>
      </w:r>
      <w:r>
        <w:t xml:space="preserve">dùng. </w:t>
      </w:r>
      <w:r>
        <w:rPr>
          <w:b/>
        </w:rPr>
        <w:t xml:space="preserve">2 </w:t>
      </w:r>
      <w:r>
        <w:t xml:space="preserve">(hoặc </w:t>
      </w:r>
      <w:r>
        <w:t xml:space="preserve">danh từ). </w:t>
      </w:r>
      <w:r>
        <w:t xml:space="preserve">Ở </w:t>
      </w:r>
      <w:r>
        <w:t xml:space="preserve">giữa, </w:t>
      </w:r>
      <w:r>
        <w:t xml:space="preserve">giữ </w:t>
      </w:r>
      <w:r>
        <w:t xml:space="preserve">vai </w:t>
      </w:r>
      <w:r>
        <w:t xml:space="preserve">trò </w:t>
      </w:r>
      <w:r>
        <w:t xml:space="preserve">môi </w:t>
      </w:r>
      <w:r>
        <w:t xml:space="preserve">giới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giữa </w:t>
      </w:r>
      <w:r>
        <w:t xml:space="preserve">hai </w:t>
      </w:r>
      <w:r>
        <w:t xml:space="preserve">bên. </w:t>
      </w:r>
      <w:r>
        <w:rPr>
          <w:i/>
        </w:rPr>
        <w:t xml:space="preserve">Làm </w:t>
      </w:r>
      <w:r>
        <w:t xml:space="preserve">trung </w:t>
      </w:r>
      <w:r>
        <w:t xml:space="preserve">gian </w:t>
      </w:r>
      <w:r>
        <w:t xml:space="preserve">hoà </w:t>
      </w:r>
      <w:r>
        <w:rPr>
          <w:i/>
        </w:rPr>
        <w:t xml:space="preserve">giải. </w:t>
      </w:r>
      <w:r>
        <w:rPr>
          <w:i/>
        </w:rPr>
        <w:t xml:space="preserve">Liên </w:t>
      </w:r>
      <w:r>
        <w:rPr>
          <w:i/>
        </w:rPr>
        <w:t xml:space="preserve">lạc </w:t>
      </w:r>
      <w:r>
        <w:rPr>
          <w:i/>
        </w:rPr>
        <w:t xml:space="preserve">qua </w:t>
      </w:r>
      <w:r>
        <w:rPr>
          <w:i/>
        </w:rPr>
        <w:t xml:space="preserve">một </w:t>
      </w:r>
      <w:r>
        <w:rPr>
          <w:i/>
        </w:rPr>
        <w:t xml:space="preserve">trung </w:t>
      </w:r>
      <w:r>
        <w:t xml:space="preserve">gian.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hạn </w:t>
      </w:r>
      <w:r>
        <w:rPr>
          <w:i/>
        </w:rPr>
        <w:t xml:space="preserve">tính từ </w:t>
      </w:r>
      <w:r>
        <w:t xml:space="preserve">Có </w:t>
      </w:r>
      <w:r>
        <w:t xml:space="preserve">thời </w:t>
      </w:r>
      <w:r>
        <w:t xml:space="preserve">hạn </w:t>
      </w:r>
      <w:r>
        <w:t xml:space="preserve">trung </w:t>
      </w:r>
      <w:r>
        <w:t xml:space="preserve">bình </w:t>
      </w:r>
      <w:r>
        <w:t xml:space="preserve">(được </w:t>
      </w:r>
      <w:r>
        <w:t xml:space="preserve">quy </w:t>
      </w:r>
      <w:r>
        <w:t xml:space="preserve">định </w:t>
      </w:r>
      <w:r>
        <w:t xml:space="preserve">dành </w:t>
      </w:r>
      <w:r>
        <w:t xml:space="preserve">cho </w:t>
      </w:r>
      <w:r>
        <w:rPr>
          <w:i/>
        </w:rPr>
        <w:t xml:space="preserve">một </w:t>
      </w:r>
      <w:r>
        <w:t xml:space="preserve">loại </w:t>
      </w:r>
      <w:r>
        <w:t xml:space="preserve">hoạt </w:t>
      </w:r>
      <w:r>
        <w:t xml:space="preserve">động),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ngắn </w:t>
      </w:r>
      <w:r>
        <w:rPr>
          <w:i/>
        </w:rPr>
        <w:t xml:space="preserve">hạn </w:t>
      </w:r>
      <w:r>
        <w:t xml:space="preserve">và </w:t>
      </w:r>
      <w:r>
        <w:rPr>
          <w:i/>
        </w:rPr>
        <w:t xml:space="preserve">dài </w:t>
      </w:r>
      <w:r>
        <w:t xml:space="preserve">hạn. </w:t>
      </w:r>
      <w:r>
        <w:t xml:space="preserve">Cho </w:t>
      </w:r>
      <w:r>
        <w:t xml:space="preserve">uay </w:t>
      </w:r>
      <w:r>
        <w:t xml:space="preserve">uốn </w:t>
      </w:r>
      <w:r>
        <w:t xml:space="preserve">trung </w:t>
      </w:r>
      <w:r>
        <w:rPr>
          <w:i/>
        </w:rPr>
        <w:t xml:space="preserve">hạn. </w:t>
      </w:r>
      <w:r>
        <w:rPr>
          <w:i/>
        </w:rPr>
        <w:t xml:space="preserve">Tập </w:t>
      </w:r>
      <w:r>
        <w:t xml:space="preserve">trung </w:t>
      </w:r>
      <w:r>
        <w:t xml:space="preserve">đầu </w:t>
      </w:r>
      <w:r>
        <w:rPr>
          <w:i/>
        </w:rPr>
        <w:t xml:space="preserve">tư </w:t>
      </w:r>
      <w:r>
        <w:t xml:space="preserve">trung </w:t>
      </w:r>
      <w:r>
        <w:t xml:space="preserve">hạn </w:t>
      </w:r>
      <w:r>
        <w:t xml:space="preserve">uà </w:t>
      </w:r>
      <w:r>
        <w:t xml:space="preserve">dài </w:t>
      </w:r>
      <w:r>
        <w:t xml:space="preserve">hạn.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hậu </w:t>
      </w:r>
      <w:r>
        <w:rPr>
          <w:i/>
        </w:rPr>
        <w:t xml:space="preserve">tính từ </w:t>
      </w:r>
      <w:r>
        <w:t xml:space="preserve">Có </w:t>
      </w:r>
      <w:r>
        <w:t xml:space="preserve">những </w:t>
      </w:r>
      <w:r>
        <w:t xml:space="preserve">tình </w:t>
      </w:r>
      <w:r>
        <w:t xml:space="preserve">cảm </w:t>
      </w:r>
      <w:r>
        <w:t xml:space="preserve">tốt </w:t>
      </w:r>
      <w:r>
        <w:t xml:space="preserve">đẹp </w:t>
      </w:r>
      <w:r>
        <w:t xml:space="preserve">và </w:t>
      </w:r>
      <w:r>
        <w:t xml:space="preserve">thành </w:t>
      </w:r>
      <w:r>
        <w:t xml:space="preserve">thật, </w:t>
      </w:r>
      <w:r>
        <w:t xml:space="preserve">trước </w:t>
      </w:r>
      <w:r>
        <w:t xml:space="preserve">sau </w:t>
      </w:r>
      <w:r>
        <w:t xml:space="preserve">như </w:t>
      </w:r>
      <w:r>
        <w:t xml:space="preserve">một,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đối </w:t>
      </w:r>
      <w:r>
        <w:t xml:space="preserve">xử </w:t>
      </w:r>
      <w:r>
        <w:t xml:space="preserve">với </w:t>
      </w:r>
      <w:r>
        <w:t xml:space="preserve">mọi </w:t>
      </w:r>
      <w:r>
        <w:t xml:space="preserve">người. </w:t>
      </w:r>
      <w:r>
        <w:t xml:space="preserve">Người </w:t>
      </w:r>
      <w:r>
        <w:rPr>
          <w:i/>
        </w:rPr>
        <w:t xml:space="preserve">phụ </w:t>
      </w:r>
      <w:r>
        <w:t xml:space="preserve">nữ </w:t>
      </w:r>
      <w:r>
        <w:t xml:space="preserve">trung </w:t>
      </w:r>
      <w:r>
        <w:t xml:space="preserve">hậu. </w:t>
      </w:r>
      <w:r>
        <w:t xml:space="preserve">Ăn </w:t>
      </w:r>
      <w:r>
        <w:rPr>
          <w:i/>
        </w:rPr>
        <w:t xml:space="preserve">ởtrung </w:t>
      </w:r>
      <w:r>
        <w:t xml:space="preserve">hậu </w:t>
      </w:r>
      <w:r>
        <w:t xml:space="preserve">với </w:t>
      </w:r>
      <w:r>
        <w:t xml:space="preserve">bà </w:t>
      </w:r>
      <w:r>
        <w:rPr>
          <w:i/>
        </w:rPr>
        <w:t xml:space="preserve">con.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hoà </w:t>
      </w:r>
      <w:r>
        <w:rPr>
          <w:i/>
        </w:rPr>
        <w:t xml:space="preserve">động từ </w:t>
      </w:r>
      <w:r>
        <w:t xml:space="preserve">Làm </w:t>
      </w:r>
      <w:r>
        <w:t xml:space="preserve">mất </w:t>
      </w:r>
      <w:r>
        <w:t xml:space="preserve">hoặc </w:t>
      </w:r>
      <w:r>
        <w:t xml:space="preserve">giảm </w:t>
      </w:r>
      <w:r>
        <w:t xml:space="preserve">bớt </w:t>
      </w:r>
      <w:r>
        <w:t xml:space="preserve">tính </w:t>
      </w:r>
      <w:r>
        <w:t xml:space="preserve">acid </w:t>
      </w:r>
      <w:r>
        <w:t xml:space="preserve">hoặc </w:t>
      </w:r>
      <w:r>
        <w:t xml:space="preserve">base. </w:t>
      </w:r>
      <w:r>
        <w:t xml:space="preserve">Trung </w:t>
      </w:r>
      <w:r>
        <w:t xml:space="preserve">hoà </w:t>
      </w:r>
      <w:r>
        <w:rPr>
          <w:i/>
        </w:rPr>
        <w:t xml:space="preserve">một </w:t>
      </w:r>
      <w:r>
        <w:rPr>
          <w:i/>
        </w:rPr>
        <w:t xml:space="preserve">acid </w:t>
      </w:r>
      <w:r>
        <w:t xml:space="preserve">bằng </w:t>
      </w:r>
      <w:r>
        <w:rPr>
          <w:i/>
        </w:rPr>
        <w:t xml:space="preserve">một </w:t>
      </w:r>
      <w:r>
        <w:rPr>
          <w:i/>
        </w:rPr>
        <w:t xml:space="preserve">base. </w:t>
      </w:r>
      <w:r>
        <w:t xml:space="preserve">Phản </w:t>
      </w:r>
      <w:r>
        <w:t xml:space="preserve">ứng </w:t>
      </w:r>
      <w:r>
        <w:t xml:space="preserve">trung </w:t>
      </w:r>
      <w:r>
        <w:t xml:space="preserve">hoà.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Bậc </w:t>
      </w:r>
      <w:r>
        <w:t xml:space="preserve">học </w:t>
      </w:r>
      <w:r>
        <w:t xml:space="preserve">dưới </w:t>
      </w:r>
      <w:r>
        <w:t xml:space="preserve">đại </w:t>
      </w:r>
      <w:r>
        <w:t xml:space="preserve">học </w:t>
      </w:r>
      <w:r>
        <w:t xml:space="preserve">và </w:t>
      </w:r>
      <w:r>
        <w:t xml:space="preserve">trên </w:t>
      </w:r>
      <w:r>
        <w:t xml:space="preserve">tiểu </w:t>
      </w:r>
      <w:r>
        <w:t xml:space="preserve">học </w:t>
      </w:r>
      <w:r>
        <w:t xml:space="preserve">trong </w:t>
      </w:r>
      <w:r>
        <w:t xml:space="preserve">hệ </w:t>
      </w:r>
      <w:r>
        <w:t xml:space="preserve">thống </w:t>
      </w:r>
      <w:r>
        <w:t xml:space="preserve">giáo </w:t>
      </w:r>
      <w:r>
        <w:t xml:space="preserve">dục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 </w:t>
      </w:r>
      <w:r>
        <w:t xml:space="preserve">và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nước. </w:t>
      </w:r>
      <w:r>
        <w:rPr>
          <w:b/>
        </w:rPr>
        <w:t xml:space="preserve">2 </w:t>
      </w:r>
      <w:r>
        <w:t xml:space="preserve">(đùng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trường </w:t>
      </w:r>
      <w:r>
        <w:t xml:space="preserve">học). </w:t>
      </w:r>
      <w:r>
        <w:t xml:space="preserve">Trung </w:t>
      </w:r>
      <w:r>
        <w:t xml:space="preserve">học </w:t>
      </w:r>
      <w:r>
        <w:t xml:space="preserve">chuyên </w:t>
      </w:r>
      <w:r>
        <w:t xml:space="preserve">nghiệp </w:t>
      </w:r>
      <w:r>
        <w:t xml:space="preserve">(nói </w:t>
      </w:r>
      <w:r>
        <w:t xml:space="preserve">tắt). </w:t>
      </w:r>
      <w:r>
        <w:t xml:space="preserve">Trường </w:t>
      </w:r>
      <w:r>
        <w:t xml:space="preserve">trung </w:t>
      </w:r>
      <w:r>
        <w:rPr>
          <w:i/>
        </w:rPr>
        <w:t xml:space="preserve">học </w:t>
      </w:r>
      <w:r>
        <w:rPr>
          <w:i/>
        </w:rPr>
        <w:t xml:space="preserve">sư </w:t>
      </w:r>
      <w:r>
        <w:t xml:space="preserve">phạm </w:t>
      </w:r>
      <w:r>
        <w:rPr>
          <w:i/>
        </w:rPr>
        <w:t xml:space="preserve">mâu </w:t>
      </w:r>
      <w:r>
        <w:t xml:space="preserve">giáo.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học </w:t>
      </w:r>
      <w:r>
        <w:rPr>
          <w:b/>
        </w:rPr>
        <w:t xml:space="preserve">chuyên </w:t>
      </w:r>
      <w:r>
        <w:rPr>
          <w:b/>
        </w:rPr>
        <w:t xml:space="preserve">nghiệp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giáo </w:t>
      </w:r>
      <w:r>
        <w:t xml:space="preserve">dục </w:t>
      </w:r>
      <w:r>
        <w:t xml:space="preserve">nghề </w:t>
      </w:r>
      <w:r>
        <w:t xml:space="preserve">nghiệp </w:t>
      </w:r>
      <w:r>
        <w:t xml:space="preserve">dành </w:t>
      </w:r>
      <w:r>
        <w:t xml:space="preserve">cho </w:t>
      </w:r>
      <w:r>
        <w:rPr>
          <w:i/>
        </w:rPr>
        <w:t xml:space="preserve">người </w:t>
      </w:r>
      <w:r>
        <w:t xml:space="preserve">có </w:t>
      </w:r>
      <w:r>
        <w:t xml:space="preserve">bằng </w:t>
      </w:r>
      <w:r>
        <w:t xml:space="preserve">tốt </w:t>
      </w:r>
      <w:r>
        <w:t xml:space="preserve">nghiệp </w:t>
      </w:r>
      <w:r>
        <w:t xml:space="preserve">trung </w:t>
      </w:r>
      <w:r>
        <w:t xml:space="preserve">học </w:t>
      </w:r>
      <w:r>
        <w:t xml:space="preserve">cơ </w:t>
      </w:r>
      <w:r>
        <w:t xml:space="preserve">sở </w:t>
      </w:r>
      <w:r>
        <w:t xml:space="preserve">hoặc </w:t>
      </w:r>
      <w:r>
        <w:t xml:space="preserve">trung </w:t>
      </w:r>
      <w:r>
        <w:t xml:space="preserve">học </w:t>
      </w:r>
      <w:r>
        <w:t xml:space="preserve">phổ </w:t>
      </w:r>
      <w:r>
        <w:t xml:space="preserve">thông.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học </w:t>
      </w:r>
      <w:r>
        <w:rPr>
          <w:b/>
        </w:rPr>
        <w:t xml:space="preserve">cơ </w:t>
      </w:r>
      <w:r>
        <w:rPr>
          <w:b/>
        </w:rPr>
        <w:t xml:space="preserve">sở </w:t>
      </w:r>
      <w:r>
        <w:rPr>
          <w:i/>
        </w:rPr>
        <w:t xml:space="preserve">danh từ </w:t>
      </w:r>
      <w:r>
        <w:t xml:space="preserve">Cấp </w:t>
      </w:r>
      <w:r>
        <w:t xml:space="preserve">học </w:t>
      </w:r>
      <w:r>
        <w:t xml:space="preserve">trên </w:t>
      </w:r>
      <w:r>
        <w:t xml:space="preserve">tiểu </w:t>
      </w:r>
      <w:r>
        <w:t xml:space="preserve">học, </w:t>
      </w:r>
      <w:r>
        <w:t xml:space="preserve">dưới </w:t>
      </w:r>
      <w:r>
        <w:t xml:space="preserve">phố </w:t>
      </w:r>
      <w:r>
        <w:t xml:space="preserve">thông </w:t>
      </w:r>
      <w:r>
        <w:t xml:space="preserve">trung </w:t>
      </w:r>
      <w:r>
        <w:t xml:space="preserve">học </w:t>
      </w:r>
      <w:r>
        <w:t xml:space="preserve">trong </w:t>
      </w:r>
      <w:r>
        <w:t xml:space="preserve">bậc </w:t>
      </w:r>
      <w:r>
        <w:t xml:space="preserve">học </w:t>
      </w:r>
      <w:r>
        <w:t xml:space="preserve">phố </w:t>
      </w:r>
      <w:r>
        <w:t xml:space="preserve">thông </w:t>
      </w:r>
      <w:r>
        <w:t xml:space="preserve">gồm </w:t>
      </w:r>
      <w:r>
        <w:t xml:space="preserve">ba </w:t>
      </w:r>
      <w:r>
        <w:t xml:space="preserve">cấp.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học </w:t>
      </w:r>
      <w:r>
        <w:rPr>
          <w:b/>
        </w:rPr>
        <w:t xml:space="preserve">phổ </w:t>
      </w:r>
      <w:r>
        <w:rPr>
          <w:b/>
        </w:rPr>
        <w:t xml:space="preserve">thông </w:t>
      </w:r>
      <w:r>
        <w:rPr>
          <w:b/>
        </w:rPr>
        <w:t xml:space="preserve">(cũ). </w:t>
      </w:r>
      <w:r>
        <w:rPr>
          <w:i/>
        </w:rPr>
        <w:t xml:space="preserve">xem </w:t>
      </w:r>
      <w:r>
        <w:t xml:space="preserve">phổ </w:t>
      </w:r>
      <w:r>
        <w:t xml:space="preserve">thông </w:t>
      </w:r>
      <w:r>
        <w:t xml:space="preserve">trung </w:t>
      </w:r>
      <w:r>
        <w:t xml:space="preserve">học. </w:t>
      </w:r>
      <w:r>
        <w:t xml:space="preserve">Ẽ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hưng </w:t>
      </w:r>
      <w:r>
        <w:rPr>
          <w:i/>
        </w:rPr>
        <w:t xml:space="preserve">động từ </w:t>
      </w:r>
      <w:r>
        <w:t xml:space="preserve">(Triều </w:t>
      </w:r>
      <w:r>
        <w:t xml:space="preserve">đại) </w:t>
      </w:r>
      <w:r>
        <w:t xml:space="preserve">hưng </w:t>
      </w:r>
      <w:r>
        <w:t xml:space="preserve">thịnh </w:t>
      </w:r>
      <w:r>
        <w:t xml:space="preserve">trở </w:t>
      </w:r>
      <w:r>
        <w:t xml:space="preserve">Ê </w:t>
      </w:r>
      <w:r>
        <w:t xml:space="preserve">lại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kì </w:t>
      </w:r>
      <w:r>
        <w:t xml:space="preserve">suy </w:t>
      </w:r>
      <w:r>
        <w:t xml:space="preserve">yếu. </w:t>
      </w:r>
      <w:r>
        <w:t xml:space="preserve">Thời </w:t>
      </w:r>
      <w:r>
        <w:rPr>
          <w:i/>
        </w:rPr>
        <w:t xml:space="preserve">nhà </w:t>
      </w:r>
      <w:r>
        <w:rPr>
          <w:i/>
        </w:rPr>
        <w:t xml:space="preserve">Lê </w:t>
      </w:r>
      <w:r>
        <w:t xml:space="preserve">trung </w:t>
      </w:r>
      <w:r>
        <w:t xml:space="preserve">hưng.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Vùng </w:t>
      </w:r>
      <w:r>
        <w:t xml:space="preserve">của </w:t>
      </w:r>
      <w:r>
        <w:t xml:space="preserve">bộ </w:t>
      </w:r>
      <w:r>
        <w:t xml:space="preserve">não, </w:t>
      </w:r>
      <w:r>
        <w:t xml:space="preserve">có </w:t>
      </w:r>
      <w:r>
        <w:t xml:space="preserve">cấu </w:t>
      </w:r>
      <w:r>
        <w:t xml:space="preserve">tạo </w:t>
      </w:r>
      <w:r>
        <w:t xml:space="preserve">gồm </w:t>
      </w:r>
      <w:r>
        <w:t xml:space="preserve">các </w:t>
      </w:r>
      <w:r>
        <w:t xml:space="preserve">nhân </w:t>
      </w:r>
      <w:r>
        <w:t xml:space="preserve">tế </w:t>
      </w:r>
      <w:r>
        <w:t xml:space="preserve">bào </w:t>
      </w:r>
      <w:r>
        <w:t xml:space="preserve">thường </w:t>
      </w:r>
      <w:r>
        <w:t xml:space="preserve">phụ </w:t>
      </w:r>
      <w:r>
        <w:t xml:space="preserve">trách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điều </w:t>
      </w:r>
      <w:r>
        <w:t xml:space="preserve">khiển </w:t>
      </w:r>
      <w:r>
        <w:t xml:space="preserve">các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cơ </w:t>
      </w:r>
      <w:r>
        <w:t xml:space="preserve">thể. </w:t>
      </w:r>
      <w:r>
        <w:br/>
      </w:r>
      <w:r>
        <w:rPr>
          <w:b/>
        </w:rPr>
        <w:t xml:space="preserve">trung </w:t>
      </w:r>
      <w:r>
        <w:rPr>
          <w:b/>
        </w:rPr>
        <w:t xml:space="preserve">kiên </w:t>
      </w:r>
      <w:r>
        <w:rPr>
          <w:b/>
        </w:rPr>
        <w:t xml:space="preserve">I </w:t>
      </w:r>
      <w:r>
        <w:rPr>
          <w:i/>
        </w:rPr>
        <w:t xml:space="preserve">tính từ </w:t>
      </w:r>
      <w:r>
        <w:t xml:space="preserve">Có </w:t>
      </w:r>
      <w:r>
        <w:t xml:space="preserve">tinh </w:t>
      </w:r>
      <w:r>
        <w:t xml:space="preserve">thần </w:t>
      </w:r>
      <w:r>
        <w:t xml:space="preserve">giữ </w:t>
      </w:r>
      <w:r>
        <w:t xml:space="preserve">lòng </w:t>
      </w:r>
      <w:r>
        <w:t xml:space="preserve">trung </w:t>
      </w:r>
      <w:r>
        <w:t xml:space="preserve">thành </w:t>
      </w:r>
      <w:r>
        <w:t xml:space="preserve">đến </w:t>
      </w:r>
      <w:r>
        <w:t xml:space="preserve">cùng, </w:t>
      </w:r>
      <w:r>
        <w:t xml:space="preserve">không </w:t>
      </w:r>
      <w:r>
        <w:t xml:space="preserve">gì </w:t>
      </w:r>
      <w:r>
        <w:t xml:space="preserve">lay </w:t>
      </w:r>
      <w:r>
        <w:t xml:space="preserve">chuyển </w:t>
      </w:r>
      <w:r>
        <w:t xml:space="preserve">được. </w:t>
      </w:r>
      <w:r>
        <w:rPr>
          <w:i/>
        </w:rPr>
        <w:t xml:space="preserve">Tấm </w:t>
      </w:r>
      <w:r>
        <w:rPr>
          <w:i/>
        </w:rPr>
        <w:t xml:space="preserve">lòng </w:t>
      </w:r>
      <w:r>
        <w:rPr>
          <w:i/>
        </w:rPr>
        <w:t xml:space="preserve">trung </w:t>
      </w:r>
      <w:r>
        <w:rPr>
          <w:i/>
        </w:rPr>
        <w:t xml:space="preserve">kiên. </w:t>
      </w:r>
      <w:r>
        <w:rPr>
          <w:i/>
        </w:rPr>
        <w:t xml:space="preserve">Khí </w:t>
      </w:r>
      <w:r>
        <w:rPr>
          <w:i/>
        </w:rPr>
        <w:t xml:space="preserve">tiết </w:t>
      </w:r>
      <w:r>
        <w:rPr>
          <w:i/>
        </w:rPr>
        <w:t xml:space="preserve">của </w:t>
      </w:r>
      <w:r>
        <w:t xml:space="preserve">một </w:t>
      </w:r>
      <w:r>
        <w:t xml:space="preserve">chiến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