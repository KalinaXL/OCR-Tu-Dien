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rượu </w:t>
      </w:r>
      <w:r>
        <w:rPr>
          <w:b/>
        </w:rPr>
        <w:t xml:space="preserve">cồn </w:t>
      </w:r>
      <w:r>
        <w:rPr>
          <w:i/>
        </w:rPr>
        <w:t xml:space="preserve">danh từ </w:t>
      </w:r>
      <w:r>
        <w:t xml:space="preserve">(khẩu ngữ). </w:t>
      </w:r>
      <w:r>
        <w:t xml:space="preserve">Cồn. </w:t>
      </w:r>
      <w:r>
        <w:br/>
      </w:r>
      <w:r>
        <w:rPr>
          <w:b/>
        </w:rPr>
        <w:t xml:space="preserve">rươu </w:t>
      </w:r>
      <w:r>
        <w:rPr>
          <w:b/>
        </w:rPr>
        <w:t xml:space="preserve">đế </w:t>
      </w:r>
      <w:r>
        <w:rPr>
          <w:i/>
        </w:rPr>
        <w:t xml:space="preserve">danh từ </w:t>
      </w:r>
      <w:r>
        <w:t xml:space="preserve">(phương ngữ). </w:t>
      </w:r>
      <w:r>
        <w:t xml:space="preserve">Rượu </w:t>
      </w:r>
      <w:r>
        <w:t xml:space="preserve">lậu.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lậu </w:t>
      </w:r>
      <w:r>
        <w:rPr>
          <w:i/>
        </w:rPr>
        <w:t xml:space="preserve">danh từ </w:t>
      </w:r>
      <w:r>
        <w:t xml:space="preserve">Rượu </w:t>
      </w:r>
      <w:r>
        <w:t xml:space="preserve">nấu </w:t>
      </w:r>
      <w:r>
        <w:t xml:space="preserve">lậu, </w:t>
      </w:r>
      <w:r>
        <w:t xml:space="preserve">thường </w:t>
      </w:r>
      <w:r>
        <w:t xml:space="preserve">cất </w:t>
      </w:r>
      <w:r>
        <w:t xml:space="preserve">bằng </w:t>
      </w:r>
      <w:r>
        <w:t xml:space="preserve">gạo, </w:t>
      </w:r>
      <w:r>
        <w:t xml:space="preserve">nông </w:t>
      </w:r>
      <w:r>
        <w:t xml:space="preserve">độ </w:t>
      </w:r>
      <w:r>
        <w:t xml:space="preserve">cao.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mạnh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rượu </w:t>
      </w:r>
      <w:r>
        <w:t xml:space="preserve">có </w:t>
      </w:r>
      <w:r>
        <w:t xml:space="preserve">nồng </w:t>
      </w:r>
      <w:r>
        <w:t xml:space="preserve">độ </w:t>
      </w:r>
      <w:r>
        <w:t xml:space="preserve">cao.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mùi </w:t>
      </w:r>
      <w:r>
        <w:rPr>
          <w:i/>
        </w:rPr>
        <w:t xml:space="preserve">danh từ </w:t>
      </w:r>
      <w:r>
        <w:t xml:space="preserve">Rượu </w:t>
      </w:r>
      <w:r>
        <w:t xml:space="preserve">pha </w:t>
      </w:r>
      <w:r>
        <w:t xml:space="preserve">chế </w:t>
      </w:r>
      <w:r>
        <w:t xml:space="preserve">với </w:t>
      </w:r>
      <w:r>
        <w:t xml:space="preserve">đường </w:t>
      </w:r>
      <w:r>
        <w:rPr>
          <w:i/>
        </w:rPr>
        <w:t xml:space="preserve">và </w:t>
      </w:r>
      <w:r>
        <w:t xml:space="preserve">tỉnh </w:t>
      </w:r>
      <w:r>
        <w:t xml:space="preserve">dầu </w:t>
      </w:r>
      <w:r>
        <w:t xml:space="preserve">thơm </w:t>
      </w:r>
      <w:r>
        <w:t xml:space="preserve">của </w:t>
      </w:r>
      <w:r>
        <w:t xml:space="preserve">các </w:t>
      </w:r>
      <w:r>
        <w:t xml:space="preserve">trái </w:t>
      </w:r>
      <w:r>
        <w:t xml:space="preserve">cây, </w:t>
      </w:r>
      <w:r>
        <w:t xml:space="preserve">thường </w:t>
      </w:r>
      <w:r>
        <w:t xml:space="preserve">có </w:t>
      </w:r>
      <w:r>
        <w:t xml:space="preserve">màu.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nếp </w:t>
      </w:r>
      <w:r>
        <w:rPr>
          <w:i/>
        </w:rPr>
        <w:t xml:space="preserve">danh từ </w:t>
      </w:r>
      <w:r>
        <w:t xml:space="preserve">Rượu </w:t>
      </w:r>
      <w:r>
        <w:t xml:space="preserve">làm </w:t>
      </w:r>
      <w:r>
        <w:t xml:space="preserve">bằng </w:t>
      </w:r>
      <w:r>
        <w:t xml:space="preserve">cơm </w:t>
      </w:r>
      <w:r>
        <w:t xml:space="preserve">nếp </w:t>
      </w:r>
      <w:r>
        <w:t xml:space="preserve">ủ </w:t>
      </w:r>
      <w:r>
        <w:t xml:space="preserve">với </w:t>
      </w:r>
      <w:r>
        <w:t xml:space="preserve">men, </w:t>
      </w:r>
      <w:r>
        <w:t xml:space="preserve">ăn </w:t>
      </w:r>
      <w:r>
        <w:t xml:space="preserve">cả </w:t>
      </w:r>
      <w:r>
        <w:t xml:space="preserve">cái </w:t>
      </w:r>
      <w:r>
        <w:t xml:space="preserve">lẫn </w:t>
      </w:r>
      <w:r>
        <w:t xml:space="preserve">nước.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ngang </w:t>
      </w:r>
      <w:r>
        <w:rPr>
          <w:i/>
        </w:rPr>
        <w:t xml:space="preserve">danh từ </w:t>
      </w:r>
      <w:r>
        <w:t xml:space="preserve">Rượu </w:t>
      </w:r>
      <w:r>
        <w:t xml:space="preserve">do </w:t>
      </w:r>
      <w:r>
        <w:t xml:space="preserve">tư </w:t>
      </w:r>
      <w:r>
        <w:t xml:space="preserve">nhân </w:t>
      </w:r>
      <w:r>
        <w:t xml:space="preserve">làm </w:t>
      </w:r>
      <w:r>
        <w:t xml:space="preserve">trốn </w:t>
      </w:r>
      <w:r>
        <w:t xml:space="preserve">thuế, </w:t>
      </w:r>
      <w:r>
        <w:t xml:space="preserve">có </w:t>
      </w:r>
      <w:r>
        <w:t xml:space="preserve">nồng </w:t>
      </w:r>
      <w:r>
        <w:t xml:space="preserve">độ </w:t>
      </w:r>
      <w:r>
        <w:t xml:space="preserve">cao.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ngọn </w:t>
      </w:r>
      <w:r>
        <w:rPr>
          <w:i/>
        </w:rPr>
        <w:t xml:space="preserve">danh từ </w:t>
      </w:r>
      <w:r>
        <w:t xml:space="preserve">Rượu </w:t>
      </w:r>
      <w:r>
        <w:t xml:space="preserve">cất </w:t>
      </w:r>
      <w:r>
        <w:t xml:space="preserve">từ </w:t>
      </w:r>
      <w:r>
        <w:t xml:space="preserve">nước </w:t>
      </w:r>
      <w:r>
        <w:t xml:space="preserve">thứ </w:t>
      </w:r>
      <w:r>
        <w:t xml:space="preserve">nhất. </w:t>
      </w:r>
      <w:r>
        <w:t xml:space="preserve">rượu </w:t>
      </w:r>
      <w:r>
        <w:t xml:space="preserve">ngọt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rượu </w:t>
      </w:r>
      <w:r>
        <w:t xml:space="preserve">có </w:t>
      </w:r>
      <w:r>
        <w:t xml:space="preserve">nồng </w:t>
      </w:r>
      <w:r>
        <w:t xml:space="preserve">độ </w:t>
      </w:r>
      <w:r>
        <w:t xml:space="preserve">thấp </w:t>
      </w:r>
      <w:r>
        <w:t xml:space="preserve">và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rượu </w:t>
      </w:r>
      <w:r>
        <w:t xml:space="preserve">uang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tăm </w:t>
      </w:r>
      <w:r>
        <w:rPr>
          <w:i/>
        </w:rPr>
        <w:t xml:space="preserve">danh từ </w:t>
      </w:r>
      <w:r>
        <w:t xml:space="preserve">Rượu </w:t>
      </w:r>
      <w:r>
        <w:t xml:space="preserve">có </w:t>
      </w:r>
      <w:r>
        <w:t xml:space="preserve">nông </w:t>
      </w:r>
      <w:r>
        <w:t xml:space="preserve">độ </w:t>
      </w:r>
      <w:r>
        <w:t xml:space="preserve">cao, </w:t>
      </w:r>
      <w:r>
        <w:t xml:space="preserve">ngon, </w:t>
      </w:r>
      <w:r>
        <w:t xml:space="preserve">khi </w:t>
      </w:r>
      <w:r>
        <w:t xml:space="preserve">rót </w:t>
      </w:r>
      <w:r>
        <w:t xml:space="preserve">ra </w:t>
      </w:r>
      <w:r>
        <w:t xml:space="preserve">thường </w:t>
      </w:r>
      <w:r>
        <w:t xml:space="preserve">sủi </w:t>
      </w:r>
      <w:r>
        <w:t xml:space="preserve">tăm.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thuốc </w:t>
      </w:r>
      <w:r>
        <w:rPr>
          <w:i/>
        </w:rPr>
        <w:t xml:space="preserve">danh từ </w:t>
      </w:r>
      <w:r>
        <w:t xml:space="preserve">Rượu </w:t>
      </w:r>
      <w:r>
        <w:t xml:space="preserve">có </w:t>
      </w:r>
      <w:r>
        <w:t xml:space="preserve">ngâm </w:t>
      </w:r>
      <w:r>
        <w:t xml:space="preserve">các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y, </w:t>
      </w:r>
      <w:r>
        <w:t xml:space="preserve">dùng </w:t>
      </w:r>
      <w:r>
        <w:t xml:space="preserve">để </w:t>
      </w:r>
      <w:r>
        <w:t xml:space="preserve">uống </w:t>
      </w:r>
      <w:r>
        <w:t xml:space="preserve">hoặc </w:t>
      </w:r>
      <w:r>
        <w:t xml:space="preserve">xoa </w:t>
      </w:r>
      <w:r>
        <w:t xml:space="preserve">bóp. </w:t>
      </w:r>
      <w:r>
        <w:br/>
      </w:r>
      <w:r>
        <w:rPr>
          <w:b/>
        </w:rPr>
        <w:t xml:space="preserve">rượu </w:t>
      </w:r>
      <w:r>
        <w:rPr>
          <w:b/>
        </w:rPr>
        <w:t xml:space="preserve">vang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rượu </w:t>
      </w:r>
      <w:r>
        <w:t xml:space="preserve">nho. </w:t>
      </w:r>
      <w:r>
        <w:t xml:space="preserve">Rượu </w:t>
      </w:r>
      <w:r>
        <w:t xml:space="preserve">chế </w:t>
      </w:r>
      <w:r>
        <w:t xml:space="preserve">bằng </w:t>
      </w:r>
      <w:r>
        <w:t xml:space="preserve">nước </w:t>
      </w:r>
      <w:r>
        <w:t xml:space="preserve">của </w:t>
      </w:r>
      <w:r>
        <w:t xml:space="preserve">quả </w:t>
      </w:r>
      <w:r>
        <w:t xml:space="preserve">nho </w:t>
      </w:r>
      <w:r>
        <w:t xml:space="preserve">ép </w:t>
      </w:r>
      <w:r>
        <w:t xml:space="preserve">và </w:t>
      </w:r>
      <w:r>
        <w:t xml:space="preserve">để </w:t>
      </w:r>
      <w:r>
        <w:t xml:space="preserve">cho </w:t>
      </w:r>
      <w:r>
        <w:t xml:space="preserve">lên </w:t>
      </w:r>
      <w:r>
        <w:t xml:space="preserve">men. </w:t>
      </w:r>
      <w:r>
        <w:t xml:space="preserve">Rượu </w:t>
      </w:r>
      <w:r>
        <w:rPr>
          <w:i/>
        </w:rPr>
        <w:t xml:space="preserve">uang </w:t>
      </w:r>
      <w:r>
        <w:rPr>
          <w:i/>
        </w:rPr>
        <w:t xml:space="preserve">đỏ. </w:t>
      </w:r>
      <w:r>
        <w:t xml:space="preserve">Rượu </w:t>
      </w:r>
      <w:r>
        <w:rPr>
          <w:i/>
        </w:rPr>
        <w:t xml:space="preserve">uang </w:t>
      </w:r>
      <w:r>
        <w:rPr>
          <w:i/>
        </w:rPr>
        <w:t xml:space="preserve">trắng. </w:t>
      </w:r>
      <w:r>
        <w:rPr>
          <w:b/>
        </w:rPr>
        <w:t xml:space="preserve">2 </w:t>
      </w:r>
      <w:r>
        <w:t xml:space="preserve">Rượu </w:t>
      </w:r>
      <w:r>
        <w:t xml:space="preserve">chế </w:t>
      </w:r>
      <w:r>
        <w:t xml:space="preserve">bằng </w:t>
      </w:r>
      <w:r>
        <w:t xml:space="preserve">nước </w:t>
      </w:r>
      <w:r>
        <w:t xml:space="preserve">các </w:t>
      </w:r>
      <w:r>
        <w:t xml:space="preserve">loại </w:t>
      </w:r>
      <w:r>
        <w:t xml:space="preserve">quả </w:t>
      </w:r>
      <w:r>
        <w:t xml:space="preserve">(táo, </w:t>
      </w:r>
      <w:r>
        <w:t xml:space="preserve">lê, </w:t>
      </w:r>
      <w:r>
        <w:t xml:space="preserve">dứa </w:t>
      </w:r>
      <w:r>
        <w:t xml:space="preserve">v.v.) </w:t>
      </w:r>
      <w:r>
        <w:t xml:space="preserve">ép </w:t>
      </w:r>
      <w:r>
        <w:t xml:space="preserve">và </w:t>
      </w:r>
      <w:r>
        <w:t xml:space="preserve">để </w:t>
      </w:r>
      <w:r>
        <w:t xml:space="preserve">cho </w:t>
      </w:r>
      <w:r>
        <w:t xml:space="preserve">lên </w:t>
      </w:r>
      <w:r>
        <w:t xml:space="preserve">men. </w:t>
      </w:r>
      <w:r>
        <w:br/>
      </w:r>
      <w:r>
        <w:rPr>
          <w:b/>
        </w:rPr>
        <w:t xml:space="preserve">rứt </w:t>
      </w:r>
      <w:r>
        <w:rPr>
          <w:i/>
        </w:rPr>
        <w:t xml:space="preserve">động từ </w:t>
      </w:r>
      <w:r>
        <w:rPr>
          <w:i/>
        </w:rPr>
        <w:t xml:space="preserve">Giật </w:t>
      </w:r>
      <w:r>
        <w:t xml:space="preserve">mạnh </w:t>
      </w:r>
      <w:r>
        <w:t xml:space="preserve">cho </w:t>
      </w:r>
      <w:r>
        <w:t xml:space="preserve">rời </w:t>
      </w:r>
      <w:r>
        <w:t xml:space="preserve">ra, </w:t>
      </w:r>
      <w:r>
        <w:t xml:space="preserve">đứt </w:t>
      </w:r>
      <w:r>
        <w:t xml:space="preserve">ra. </w:t>
      </w:r>
      <w:r>
        <w:t xml:space="preserve">Rút </w:t>
      </w:r>
      <w:r>
        <w:t xml:space="preserve">chỉ. </w:t>
      </w:r>
      <w:r>
        <w:t xml:space="preserve">Rứt </w:t>
      </w:r>
      <w:r>
        <w:t xml:space="preserve">tóc. </w:t>
      </w:r>
      <w:r>
        <w:t xml:space="preserve">Đau </w:t>
      </w:r>
      <w:r>
        <w:t xml:space="preserve">như </w:t>
      </w:r>
      <w:r>
        <w:rPr>
          <w:i/>
        </w:rPr>
        <w:t xml:space="preserve">rút </w:t>
      </w:r>
      <w:r>
        <w:t xml:space="preserve">thịt. </w:t>
      </w:r>
      <w:r>
        <w:br/>
      </w:r>
      <w:r>
        <w:rPr>
          <w:b/>
        </w:rPr>
        <w:t xml:space="preserve">rứt </w:t>
      </w:r>
      <w:r>
        <w:rPr>
          <w:b/>
        </w:rPr>
        <w:t xml:space="preserve">ruột </w:t>
      </w:r>
      <w:r>
        <w:rPr>
          <w:i/>
        </w:rPr>
        <w:t xml:space="preserve">động từ </w:t>
      </w:r>
      <w:r>
        <w:t xml:space="preserve">Tổ </w:t>
      </w:r>
      <w:r>
        <w:t xml:space="preserve">hợp </w:t>
      </w:r>
      <w:r>
        <w:t xml:space="preserve">gợi </w:t>
      </w:r>
      <w:r>
        <w:t xml:space="preserve">tả </w:t>
      </w:r>
      <w:r>
        <w:t xml:space="preserve">nỗi </w:t>
      </w:r>
      <w:r>
        <w:t xml:space="preserve">đau </w:t>
      </w:r>
      <w:r>
        <w:t xml:space="preserve">xót </w:t>
      </w:r>
      <w:r>
        <w:t xml:space="preserve">cực </w:t>
      </w:r>
      <w:r>
        <w:t xml:space="preserve">độ. </w:t>
      </w:r>
      <w:r>
        <w:t xml:space="preserve">Đau </w:t>
      </w:r>
      <w:r>
        <w:rPr>
          <w:i/>
        </w:rPr>
        <w:t xml:space="preserve">rứt </w:t>
      </w:r>
      <w:r>
        <w:t xml:space="preserve">ruột. </w:t>
      </w:r>
      <w:r>
        <w:br w:type="page"/>
      </w:r>
      <w:r>
        <w:rPr>
          <w:b/>
        </w:rPr>
        <w:t xml:space="preserve">s,S </w:t>
      </w:r>
      <w:r>
        <w:t xml:space="preserve">["ét", </w:t>
      </w:r>
      <w:r>
        <w:t xml:space="preserve">hoặc </w:t>
      </w:r>
      <w:r>
        <w:t xml:space="preserve">"sờ"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ba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ngữ.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"s"; </w:t>
      </w:r>
      <w:r>
        <w:t xml:space="preserve">2) </w:t>
      </w:r>
      <w:r>
        <w:t xml:space="preserve">riêng </w:t>
      </w:r>
      <w:r>
        <w:t xml:space="preserve">trong </w:t>
      </w:r>
      <w:r>
        <w:t xml:space="preserve">những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dạng, </w:t>
      </w:r>
      <w:r>
        <w:t xml:space="preserve">thì </w:t>
      </w:r>
      <w:r>
        <w:t xml:space="preserve">thường </w:t>
      </w:r>
      <w:r>
        <w:t xml:space="preserve">đọc </w:t>
      </w:r>
      <w:r>
        <w:t xml:space="preserve">như </w:t>
      </w:r>
      <w:r>
        <w:t xml:space="preserve">x </w:t>
      </w:r>
      <w:r>
        <w:t xml:space="preserve">(thí </w:t>
      </w:r>
      <w:r>
        <w:t xml:space="preserve">dụ: </w:t>
      </w:r>
      <w:r>
        <w:t xml:space="preserve">sida, </w:t>
      </w:r>
      <w:r>
        <w:t xml:space="preserve">stress). </w:t>
      </w:r>
      <w:r>
        <w:br/>
      </w:r>
      <w:r>
        <w:rPr>
          <w:b/>
        </w:rPr>
        <w:t xml:space="preserve">S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lưu </w:t>
      </w:r>
      <w:r>
        <w:t xml:space="preserve">huỳnh, </w:t>
      </w:r>
      <w:r>
        <w:t xml:space="preserve">sulfur </w:t>
      </w:r>
      <w:r>
        <w:t xml:space="preserve">(sunfua). </w:t>
      </w:r>
      <w:r>
        <w:br/>
      </w:r>
      <w:r>
        <w:rPr>
          <w:b/>
        </w:rPr>
        <w:t xml:space="preserve">S.O.S.x.SOS. </w:t>
      </w:r>
      <w:r>
        <w:br/>
      </w:r>
      <w:r>
        <w:rPr>
          <w:b/>
        </w:rPr>
        <w:t xml:space="preserve">sa.,d. </w:t>
      </w:r>
      <w:r>
        <w:t xml:space="preserve">(cũ; </w:t>
      </w:r>
      <w:r>
        <w:t xml:space="preserve">ít dùng). </w:t>
      </w:r>
      <w:r>
        <w:t xml:space="preserve">Cát. </w:t>
      </w:r>
      <w:r>
        <w:t xml:space="preserve">Đất </w:t>
      </w:r>
      <w:r>
        <w:t xml:space="preserve">sa. </w:t>
      </w:r>
      <w:r>
        <w:t xml:space="preserve">Bãi </w:t>
      </w:r>
      <w:r>
        <w:rPr>
          <w:i/>
        </w:rPr>
        <w:t xml:space="preserve">sa </w:t>
      </w:r>
      <w:r>
        <w:t xml:space="preserve">mới </w:t>
      </w:r>
      <w:r>
        <w:rPr>
          <w:i/>
        </w:rPr>
        <w:t xml:space="preserve">bồi. </w:t>
      </w:r>
      <w:r>
        <w:t xml:space="preserve">sa,d.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rất </w:t>
      </w:r>
      <w:r>
        <w:t xml:space="preserve">mỏng </w:t>
      </w:r>
      <w:r>
        <w:t xml:space="preserve">và </w:t>
      </w:r>
      <w:r>
        <w:t xml:space="preserve">thoáng. </w:t>
      </w:r>
      <w:r>
        <w:br/>
      </w:r>
      <w:r>
        <w:rPr>
          <w:b/>
        </w:rPr>
        <w:t xml:space="preserve">sa,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từ </w:t>
      </w:r>
      <w:r>
        <w:t xml:space="preserve">rơi </w:t>
      </w:r>
      <w:r>
        <w:t xml:space="preserve">thẳng </w:t>
      </w:r>
      <w:r>
        <w:t xml:space="preserve">xuống. </w:t>
      </w:r>
      <w:r>
        <w:rPr>
          <w:i/>
        </w:rPr>
        <w:t xml:space="preserve">Sương </w:t>
      </w:r>
      <w:r>
        <w:t xml:space="preserve">sa. </w:t>
      </w:r>
      <w:r>
        <w:rPr>
          <w:i/>
        </w:rPr>
        <w:t xml:space="preserve">Hạt </w:t>
      </w:r>
      <w:r>
        <w:rPr>
          <w:i/>
        </w:rPr>
        <w:t xml:space="preserve">mưa </w:t>
      </w:r>
      <w:r>
        <w:rPr>
          <w:i/>
        </w:rPr>
        <w:t xml:space="preserve">sa. </w:t>
      </w:r>
      <w:r>
        <w:rPr>
          <w:i/>
        </w:rPr>
        <w:t xml:space="preserve">Mấy </w:t>
      </w:r>
      <w:r>
        <w:t xml:space="preserve">hàng </w:t>
      </w:r>
      <w:r>
        <w:t xml:space="preserve">châu </w:t>
      </w:r>
      <w:r>
        <w:rPr>
          <w:i/>
        </w:rPr>
        <w:t xml:space="preserve">sa.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vị </w:t>
      </w:r>
      <w:r>
        <w:t xml:space="preserve">trí </w:t>
      </w:r>
      <w:r>
        <w:t xml:space="preserve">xuống </w:t>
      </w:r>
      <w:r>
        <w:t xml:space="preserve">quá </w:t>
      </w:r>
      <w:r>
        <w:t xml:space="preserve">thấp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cơ </w:t>
      </w:r>
      <w:r>
        <w:t xml:space="preserve">thể). </w:t>
      </w:r>
      <w:r>
        <w:rPr>
          <w:i/>
        </w:rPr>
        <w:t xml:space="preserve">Sa </w:t>
      </w:r>
      <w:r>
        <w:rPr>
          <w:i/>
        </w:rPr>
        <w:t xml:space="preserve">dạ </w:t>
      </w:r>
      <w:r>
        <w:rPr>
          <w:i/>
        </w:rPr>
        <w:t xml:space="preserve">dày. </w:t>
      </w:r>
      <w:r>
        <w:rPr>
          <w:b/>
        </w:rPr>
        <w:t xml:space="preserve">3 </w:t>
      </w:r>
      <w:r>
        <w:t xml:space="preserve">Rơi </w:t>
      </w:r>
      <w:r>
        <w:t xml:space="preserve">vào, </w:t>
      </w:r>
      <w:r>
        <w:t xml:space="preserve">mắc </w:t>
      </w:r>
      <w:r>
        <w:t xml:space="preserve">vào </w:t>
      </w:r>
      <w:r>
        <w:t xml:space="preserve">một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đó. </w:t>
      </w:r>
      <w:r>
        <w:t xml:space="preserve">Sa </w:t>
      </w:r>
      <w:r>
        <w:rPr>
          <w:i/>
        </w:rPr>
        <w:t xml:space="preserve">lưới </w:t>
      </w:r>
      <w:r>
        <w:t xml:space="preserve">pháp </w:t>
      </w:r>
      <w:r>
        <w:rPr>
          <w:i/>
        </w:rPr>
        <w:t xml:space="preserve">luật. </w:t>
      </w:r>
      <w:r>
        <w:t xml:space="preserve">Sa </w:t>
      </w:r>
      <w:r>
        <w:t xml:space="preserve">vào </w:t>
      </w:r>
      <w:r>
        <w:t xml:space="preserve">vòng </w:t>
      </w:r>
      <w:r>
        <w:t xml:space="preserve">truy </w:t>
      </w:r>
      <w:r>
        <w:t xml:space="preserve">lạc. </w:t>
      </w:r>
      <w:r>
        <w:t xml:space="preserve">Sa </w:t>
      </w:r>
      <w:r>
        <w:t xml:space="preserve">uào </w:t>
      </w:r>
      <w:r>
        <w:t xml:space="preserve">chủ </w:t>
      </w:r>
      <w:r>
        <w:t xml:space="preserve">nghĩa </w:t>
      </w:r>
      <w:r>
        <w:rPr>
          <w:i/>
        </w:rPr>
        <w:t xml:space="preserve">hình </w:t>
      </w:r>
      <w:r>
        <w:t xml:space="preserve">thức. </w:t>
      </w:r>
      <w:r>
        <w:br/>
      </w:r>
      <w:r>
        <w:rPr>
          <w:b/>
        </w:rPr>
        <w:t xml:space="preserve">sa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Hình </w:t>
      </w:r>
      <w:r>
        <w:t xml:space="preserve">mẫu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hình </w:t>
      </w:r>
      <w:r>
        <w:t xml:space="preserve">đắp </w:t>
      </w:r>
      <w:r>
        <w:t xml:space="preserve">theo </w:t>
      </w:r>
      <w:r>
        <w:t xml:space="preserve">tỉ </w:t>
      </w:r>
      <w:r>
        <w:t xml:space="preserve">lệ </w:t>
      </w:r>
      <w:r>
        <w:t xml:space="preserve">thu </w:t>
      </w:r>
      <w:r>
        <w:t xml:space="preserve">nhỏ </w:t>
      </w:r>
      <w:r>
        <w:t xml:space="preserve">để </w:t>
      </w:r>
      <w:r>
        <w:t xml:space="preserve">trình </w:t>
      </w:r>
      <w:r>
        <w:t xml:space="preserve">bày, </w:t>
      </w:r>
      <w:r>
        <w:t xml:space="preserve">nghiên </w:t>
      </w:r>
      <w:r>
        <w:t xml:space="preserve">cứu. </w:t>
      </w:r>
      <w:r>
        <w:rPr>
          <w:i/>
        </w:rPr>
        <w:t xml:space="preserve">Đắp </w:t>
      </w:r>
      <w:r>
        <w:t xml:space="preserve">sa </w:t>
      </w:r>
      <w:r>
        <w:rPr>
          <w:i/>
        </w:rPr>
        <w:t xml:space="preserve">bàn. </w:t>
      </w:r>
      <w:r>
        <w:t xml:space="preserve">Thảo </w:t>
      </w:r>
      <w:r>
        <w:rPr>
          <w:i/>
        </w:rPr>
        <w:t xml:space="preserve">luận </w:t>
      </w:r>
      <w:r>
        <w:rPr>
          <w:i/>
        </w:rPr>
        <w:t xml:space="preserve">trận </w:t>
      </w:r>
      <w:r>
        <w:t xml:space="preserve">đánh </w:t>
      </w:r>
      <w:r>
        <w:t xml:space="preserve">trên </w:t>
      </w:r>
      <w:r>
        <w:rPr>
          <w:i/>
        </w:rPr>
        <w:t xml:space="preserve">sa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sa </w:t>
      </w:r>
      <w:r>
        <w:rPr>
          <w:b/>
        </w:rPr>
        <w:t xml:space="preserve">bổi </w:t>
      </w:r>
      <w:r>
        <w:rPr>
          <w:i/>
        </w:rPr>
        <w:t xml:space="preserve">danh từ </w:t>
      </w:r>
      <w:r>
        <w:t xml:space="preserve">Đất </w:t>
      </w:r>
      <w:r>
        <w:t xml:space="preserve">do </w:t>
      </w:r>
      <w:r>
        <w:t xml:space="preserve">phù </w:t>
      </w:r>
      <w:r>
        <w:t xml:space="preserve">sa </w:t>
      </w:r>
      <w:r>
        <w:t xml:space="preserve">lắng </w:t>
      </w:r>
      <w:r>
        <w:t xml:space="preserve">đọng </w:t>
      </w:r>
      <w:r>
        <w:t xml:space="preserve">lại </w:t>
      </w:r>
      <w:r>
        <w:t xml:space="preserve">mà </w:t>
      </w:r>
      <w:r>
        <w:t xml:space="preserve">tạo </w:t>
      </w:r>
      <w:r>
        <w:t xml:space="preserve">nên. </w:t>
      </w:r>
      <w:r>
        <w:t xml:space="preserve">Bãi </w:t>
      </w:r>
      <w:r>
        <w:rPr>
          <w:i/>
        </w:rPr>
        <w:t xml:space="preserve">sa </w:t>
      </w:r>
      <w:r>
        <w:rPr>
          <w:i/>
        </w:rPr>
        <w:t xml:space="preserve">bồi. </w:t>
      </w:r>
      <w:r>
        <w:rPr>
          <w:i/>
        </w:rPr>
        <w:t xml:space="preserve">Đất </w:t>
      </w:r>
      <w:r>
        <w:rPr>
          <w:i/>
        </w:rPr>
        <w:t xml:space="preserve">sa </w:t>
      </w:r>
      <w:r>
        <w:t xml:space="preserve">bồi. </w:t>
      </w:r>
      <w:r>
        <w:br/>
      </w:r>
      <w:r>
        <w:rPr>
          <w:b/>
        </w:rPr>
        <w:t xml:space="preserve">"sa-ca-rin”x. </w:t>
      </w:r>
      <w:r>
        <w:rPr>
          <w:b/>
        </w:rPr>
        <w:t xml:space="preserve">saccharin. </w:t>
      </w:r>
      <w:r>
        <w:br/>
      </w:r>
      <w:r>
        <w:rPr>
          <w:b/>
        </w:rPr>
        <w:t xml:space="preserve">"sa-ca-rô-da” </w:t>
      </w:r>
      <w:r>
        <w:rPr>
          <w:i/>
        </w:rPr>
        <w:t xml:space="preserve">xem </w:t>
      </w:r>
      <w:r>
        <w:rPr>
          <w:i/>
        </w:rPr>
        <w:t xml:space="preserve">saccharos. </w:t>
      </w:r>
      <w:r>
        <w:br/>
      </w:r>
      <w:r>
        <w:rPr>
          <w:b/>
        </w:rPr>
        <w:t xml:space="preserve">sa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Bước </w:t>
      </w:r>
      <w:r>
        <w:t xml:space="preserve">lỡ </w:t>
      </w:r>
      <w:r>
        <w:t xml:space="preserve">chân </w:t>
      </w:r>
      <w:r>
        <w:t xml:space="preserve">vào </w:t>
      </w:r>
      <w:r>
        <w:t xml:space="preserve">chỗ </w:t>
      </w:r>
      <w:r>
        <w:t xml:space="preserve">thấp, </w:t>
      </w:r>
      <w:r>
        <w:t xml:space="preserve">bị </w:t>
      </w:r>
      <w:r>
        <w:t xml:space="preserve">hãng </w:t>
      </w:r>
      <w:r>
        <w:t xml:space="preserve">và </w:t>
      </w:r>
      <w:r>
        <w:t xml:space="preserve">ngã;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bị </w:t>
      </w:r>
      <w:r>
        <w:t xml:space="preserve">rơi </w:t>
      </w:r>
      <w:r>
        <w:t xml:space="preserve">vào </w:t>
      </w:r>
      <w:r>
        <w:t xml:space="preserve">cảnh </w:t>
      </w:r>
      <w:r>
        <w:t xml:space="preserve">không </w:t>
      </w:r>
      <w:r>
        <w:t xml:space="preserve">hay. </w:t>
      </w:r>
      <w:r>
        <w:t xml:space="preserve">Sa </w:t>
      </w:r>
      <w:r>
        <w:t xml:space="preserve">chân </w:t>
      </w:r>
      <w:r>
        <w:t xml:space="preserve">xuống </w:t>
      </w:r>
      <w:r>
        <w:t xml:space="preserve">hố. </w:t>
      </w:r>
      <w:r>
        <w:t xml:space="preserve">Sa </w:t>
      </w:r>
      <w:r>
        <w:t xml:space="preserve">chân </w:t>
      </w:r>
      <w:r>
        <w:t xml:space="preserve">uào </w:t>
      </w:r>
      <w:r>
        <w:t xml:space="preserve">cảnh </w:t>
      </w:r>
      <w:r>
        <w:t xml:space="preserve">sống </w:t>
      </w:r>
      <w:r>
        <w:t xml:space="preserve">đồi </w:t>
      </w:r>
      <w:r>
        <w:t xml:space="preserve">truy. </w:t>
      </w:r>
      <w:r>
        <w:t xml:space="preserve">sa </w:t>
      </w:r>
      <w:r>
        <w:t xml:space="preserve">cơ </w:t>
      </w:r>
      <w:r>
        <w:t xml:space="preserve">động từ </w:t>
      </w:r>
      <w:r>
        <w:t xml:space="preserve">Rơi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rủi </w:t>
      </w:r>
      <w:r>
        <w:t xml:space="preserve">ro, </w:t>
      </w:r>
      <w:r>
        <w:t xml:space="preserve">không </w:t>
      </w:r>
      <w:r>
        <w:t xml:space="preserve">may. </w:t>
      </w:r>
      <w:r>
        <w:rPr>
          <w:i/>
        </w:rPr>
        <w:t xml:space="preserve">Cứu </w:t>
      </w:r>
      <w:r>
        <w:t xml:space="preserve">giúp </w:t>
      </w:r>
      <w:r>
        <w:rPr>
          <w:i/>
        </w:rPr>
        <w:t xml:space="preserve">người </w:t>
      </w:r>
      <w:r>
        <w:t xml:space="preserve">sa </w:t>
      </w:r>
      <w:r>
        <w:rPr>
          <w:i/>
        </w:rPr>
        <w:t xml:space="preserve">cơ </w:t>
      </w:r>
      <w:r>
        <w:t xml:space="preserve">lỡ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sa </w:t>
      </w:r>
      <w:r>
        <w:rPr>
          <w:b/>
        </w:rPr>
        <w:t xml:space="preserve">đà </w:t>
      </w:r>
      <w:r>
        <w:rPr>
          <w:i/>
        </w:rPr>
        <w:t xml:space="preserve">động từ </w:t>
      </w:r>
      <w:r>
        <w:t xml:space="preserve">Bị </w:t>
      </w:r>
      <w:r>
        <w:t xml:space="preserve">cuốn </w:t>
      </w:r>
      <w:r>
        <w:t xml:space="preserve">hút </w:t>
      </w:r>
      <w:r>
        <w:t xml:space="preserve">theo </w:t>
      </w:r>
      <w:r>
        <w:t xml:space="preserve">đà </w:t>
      </w:r>
      <w:r>
        <w:t xml:space="preserve">vào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tự </w:t>
      </w:r>
      <w:r>
        <w:t xml:space="preserve">kiềm </w:t>
      </w:r>
      <w:r>
        <w:t xml:space="preserve">chế </w:t>
      </w:r>
      <w:r>
        <w:t xml:space="preserve">được. </w:t>
      </w:r>
      <w:r>
        <w:t xml:space="preserve">Sa </w:t>
      </w:r>
      <w:r>
        <w:t xml:space="preserve">đà </w:t>
      </w:r>
      <w:r>
        <w:t xml:space="preserve">vào </w:t>
      </w:r>
      <w:r>
        <w:t xml:space="preserve">rượu </w:t>
      </w:r>
      <w:r>
        <w:t xml:space="preserve">chè, </w:t>
      </w:r>
      <w:r>
        <w:t xml:space="preserve">cờ </w:t>
      </w:r>
      <w:r>
        <w:rPr>
          <w:i/>
        </w:rPr>
        <w:t xml:space="preserve">bạc. </w:t>
      </w:r>
      <w:r>
        <w:t xml:space="preserve">Ăn </w:t>
      </w:r>
      <w:r>
        <w:t xml:space="preserve">chơi </w:t>
      </w:r>
      <w:r>
        <w:t xml:space="preserve">sa </w:t>
      </w:r>
      <w:r>
        <w:rPr>
          <w:i/>
        </w:rPr>
        <w:t xml:space="preserve">đà. </w:t>
      </w:r>
      <w:r>
        <w:t xml:space="preserve">Kể </w:t>
      </w:r>
      <w:r>
        <w:t xml:space="preserve">chuyện </w:t>
      </w:r>
      <w:r>
        <w:t xml:space="preserve">sa </w:t>
      </w:r>
      <w:r>
        <w:rPr>
          <w:i/>
        </w:rPr>
        <w:t xml:space="preserve">đà, </w:t>
      </w:r>
      <w:r>
        <w:t xml:space="preserve">quên </w:t>
      </w:r>
      <w:r>
        <w:t xml:space="preserve">mất </w:t>
      </w:r>
      <w:r>
        <w:t xml:space="preserve">giờ </w:t>
      </w:r>
      <w:r>
        <w:t xml:space="preserve">giấc. </w:t>
      </w:r>
      <w:r>
        <w:br/>
      </w:r>
      <w:r>
        <w:rPr>
          <w:b/>
        </w:rPr>
        <w:t xml:space="preserve">sa </w:t>
      </w:r>
      <w:r>
        <w:rPr>
          <w:b/>
        </w:rPr>
        <w:t xml:space="preserve">đi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sa </w:t>
      </w:r>
      <w:r>
        <w:t xml:space="preserve">bìu </w:t>
      </w:r>
      <w:r>
        <w:t xml:space="preserve">dái, </w:t>
      </w:r>
      <w:r>
        <w:t xml:space="preserve">do </w:t>
      </w:r>
      <w:r>
        <w:t xml:space="preserve">nhiều </w:t>
      </w:r>
      <w:r>
        <w:t xml:space="preserve">nguyên </w:t>
      </w:r>
      <w:r>
        <w:t xml:space="preserve">nhân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sa </w:t>
      </w:r>
      <w:r>
        <w:rPr>
          <w:b/>
        </w:rPr>
        <w:t xml:space="preserve">đoạa </w:t>
      </w:r>
      <w:r>
        <w:rPr>
          <w:b/>
        </w:rPr>
        <w:t xml:space="preserve">t </w:t>
      </w:r>
      <w:r>
        <w:t xml:space="preserve">Hưhỏng </w:t>
      </w:r>
      <w:r>
        <w:t xml:space="preserve">đến </w:t>
      </w:r>
      <w:r>
        <w:t xml:space="preserve">mức </w:t>
      </w:r>
      <w:r>
        <w:t xml:space="preserve">tồi </w:t>
      </w:r>
      <w:r>
        <w:t xml:space="preserve">tệ </w:t>
      </w:r>
      <w:r>
        <w:rPr>
          <w:i/>
        </w:rPr>
        <w:t xml:space="preserve">về </w:t>
      </w:r>
      <w:r>
        <w:t xml:space="preserve">lối </w:t>
      </w:r>
      <w:r>
        <w:t xml:space="preserve">sống, </w:t>
      </w:r>
      <w:r>
        <w:t xml:space="preserve">về </w:t>
      </w:r>
      <w:r>
        <w:t xml:space="preserve">tỉnh </w:t>
      </w:r>
      <w:r>
        <w:t xml:space="preserve">thần. </w:t>
      </w:r>
      <w:r>
        <w:rPr>
          <w:i/>
        </w:rPr>
        <w:t xml:space="preserve">Ăn </w:t>
      </w:r>
      <w:r>
        <w:t xml:space="preserve">chơi </w:t>
      </w:r>
      <w:r>
        <w:t xml:space="preserve">sa </w:t>
      </w:r>
      <w:r>
        <w:t xml:space="preserve">đoạ. </w:t>
      </w:r>
      <w:r>
        <w:rPr>
          <w:i/>
        </w:rP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sa </w:t>
      </w:r>
      <w:r>
        <w:rPr>
          <w:i/>
        </w:rPr>
        <w:t xml:space="preserve">đoạ. </w:t>
      </w:r>
      <w:r>
        <w:br/>
      </w:r>
      <w:r>
        <w:rPr>
          <w:b/>
        </w:rPr>
        <w:t xml:space="preserve">sa </w:t>
      </w:r>
      <w:r>
        <w:rPr>
          <w:b/>
        </w:rPr>
        <w:t xml:space="preserve">khoáng </w:t>
      </w:r>
      <w:r>
        <w:rPr>
          <w:i/>
        </w:rPr>
        <w:t xml:space="preserve">danh từ </w:t>
      </w:r>
      <w:r>
        <w:t xml:space="preserve">Quặng </w:t>
      </w:r>
      <w:r>
        <w:t xml:space="preserve">giàu </w:t>
      </w:r>
      <w:r>
        <w:t xml:space="preserve">khoáng </w:t>
      </w:r>
      <w:r>
        <w:t xml:space="preserve">vật </w:t>
      </w:r>
      <w:r>
        <w:t xml:space="preserve">quý, </w:t>
      </w:r>
      <w:r>
        <w:t xml:space="preserve">được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trầm </w:t>
      </w:r>
      <w:r>
        <w:t xml:space="preserve">tích </w:t>
      </w:r>
      <w:r>
        <w:t xml:space="preserve">biển </w:t>
      </w:r>
      <w:r>
        <w:t xml:space="preserve">hoặc </w:t>
      </w:r>
      <w:r>
        <w:t xml:space="preserve">phong </w:t>
      </w:r>
      <w:r>
        <w:t xml:space="preserve">hoá, </w:t>
      </w:r>
      <w:r>
        <w:t xml:space="preserve">nóng </w:t>
      </w:r>
      <w:r>
        <w:t xml:space="preserve">chảy, </w:t>
      </w:r>
      <w:r>
        <w:t xml:space="preserve">chuyển </w:t>
      </w:r>
      <w:r>
        <w:t xml:space="preserve">dòng </w:t>
      </w:r>
      <w:r>
        <w:t xml:space="preserve">mà </w:t>
      </w:r>
      <w:r>
        <w:t xml:space="preserve">lắng </w:t>
      </w:r>
      <w:r>
        <w:t xml:space="preserve">đọng </w:t>
      </w:r>
      <w:r>
        <w:t xml:space="preserve">thành. </w:t>
      </w:r>
      <w:r>
        <w:t xml:space="preserve">Mỏ </w:t>
      </w:r>
      <w:r>
        <w:rPr>
          <w:i/>
        </w:rPr>
        <w:t xml:space="preserve">sa </w:t>
      </w:r>
      <w:r>
        <w:rPr>
          <w:i/>
        </w:rPr>
        <w:t xml:space="preserve">khoáng, </w:t>
      </w:r>
      <w:r>
        <w:t xml:space="preserve">uàng </w:t>
      </w:r>
      <w:r>
        <w:t xml:space="preserve">sa </w:t>
      </w:r>
      <w:r>
        <w:rPr>
          <w:i/>
        </w:rPr>
        <w:t xml:space="preserve">khoáng. </w:t>
      </w:r>
      <w:r>
        <w:br/>
      </w:r>
      <w:r>
        <w:rPr>
          <w:b/>
        </w:rPr>
        <w:t xml:space="preserve">sa </w:t>
      </w:r>
      <w:r>
        <w:rPr>
          <w:b/>
        </w:rPr>
        <w:t xml:space="preserve">lầy </w:t>
      </w:r>
      <w:r>
        <w:rPr>
          <w:i/>
        </w:rPr>
        <w:t xml:space="preserve">động từ </w:t>
      </w:r>
      <w:r>
        <w:t xml:space="preserve">Sa </w:t>
      </w:r>
      <w:r>
        <w:t xml:space="preserve">vào </w:t>
      </w:r>
      <w:r>
        <w:t xml:space="preserve">chỗ </w:t>
      </w:r>
      <w:r>
        <w:t xml:space="preserve">lầy;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rơi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khó </w:t>
      </w:r>
      <w:r>
        <w:t xml:space="preserve">khăn, </w:t>
      </w:r>
      <w:r>
        <w:t xml:space="preserve">khó </w:t>
      </w:r>
      <w:r>
        <w:t xml:space="preserve">gỡ, </w:t>
      </w:r>
      <w:r>
        <w:t xml:space="preserve">khó </w:t>
      </w:r>
      <w:r>
        <w:t xml:space="preserve">thoát. </w:t>
      </w:r>
      <w:r>
        <w:t xml:space="preserve">Xe </w:t>
      </w:r>
      <w:r>
        <w:rPr>
          <w:i/>
        </w:rPr>
        <w:t xml:space="preserve">bị </w:t>
      </w:r>
      <w:r>
        <w:t xml:space="preserve">sa </w:t>
      </w:r>
      <w:r>
        <w:rPr>
          <w:i/>
        </w:rPr>
        <w:t xml:space="preserve">lầy. </w:t>
      </w:r>
      <w:r>
        <w:t xml:space="preserve">Hội </w:t>
      </w:r>
      <w:r>
        <w:t xml:space="preserve">nghị </w:t>
      </w:r>
      <w:r>
        <w:rPr>
          <w:i/>
        </w:rPr>
        <w:t xml:space="preserve">bị </w:t>
      </w:r>
      <w:r>
        <w:t xml:space="preserve">sa </w:t>
      </w:r>
      <w:r>
        <w:t xml:space="preserve">lây </w:t>
      </w:r>
      <w:r>
        <w:rPr>
          <w:i/>
        </w:rPr>
        <w:t xml:space="preserve">trong </w:t>
      </w:r>
      <w:r>
        <w:rPr>
          <w:i/>
        </w:rPr>
        <w:t xml:space="preserve">những </w:t>
      </w:r>
      <w:r>
        <w:rPr>
          <w:i/>
        </w:rPr>
        <w:t xml:space="preserve">cuộc </w:t>
      </w:r>
      <w:r>
        <w:t xml:space="preserve">tranh </w:t>
      </w:r>
      <w:r>
        <w:rPr>
          <w:i/>
        </w:rPr>
        <w:t xml:space="preserve">cãi </w:t>
      </w:r>
      <w:r>
        <w:rPr>
          <w:i/>
        </w:rPr>
        <w:t xml:space="preserve">uô </w:t>
      </w:r>
      <w:r>
        <w:t xml:space="preserve">uị. </w:t>
      </w:r>
      <w:r>
        <w:br/>
      </w:r>
      <w:r>
        <w:rPr>
          <w:b/>
        </w:rPr>
        <w:t xml:space="preserve">sa </w:t>
      </w:r>
      <w:r>
        <w:rPr>
          <w:b/>
        </w:rPr>
        <w:t xml:space="preserve">lệch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chèo </w:t>
      </w:r>
      <w:r>
        <w:t xml:space="preserve">thiết </w:t>
      </w:r>
      <w:r>
        <w:t xml:space="preserve">tha, </w:t>
      </w:r>
      <w:r>
        <w:t xml:space="preserve">ý </w:t>
      </w:r>
      <w:r>
        <w:t xml:space="preserve">nhị, </w:t>
      </w:r>
      <w:r>
        <w:t xml:space="preserve">lời </w:t>
      </w:r>
      <w:r>
        <w:t xml:space="preserve">theo </w:t>
      </w:r>
      <w:r>
        <w:t xml:space="preserve">thể </w:t>
      </w:r>
      <w:r>
        <w:t xml:space="preserve">thơlục </w:t>
      </w:r>
      <w:r>
        <w:t xml:space="preserve">bát. </w:t>
      </w:r>
      <w:r>
        <w:br/>
      </w:r>
      <w:r>
        <w:rPr>
          <w:b/>
        </w:rPr>
        <w:t xml:space="preserve">sa </w:t>
      </w:r>
      <w:r>
        <w:rPr>
          <w:b/>
        </w:rPr>
        <w:t xml:space="preserve">mạc, </w:t>
      </w:r>
      <w:r>
        <w:rPr>
          <w:i/>
        </w:rPr>
        <w:t xml:space="preserve">danh từ </w:t>
      </w:r>
      <w:r>
        <w:t xml:space="preserve">Vùng </w:t>
      </w:r>
      <w:r>
        <w:t xml:space="preserve">rộng </w:t>
      </w:r>
      <w:r>
        <w:t xml:space="preserve">lớn </w:t>
      </w:r>
      <w:r>
        <w:t xml:space="preserve">có </w:t>
      </w:r>
      <w:r>
        <w:t xml:space="preserve">khí </w:t>
      </w:r>
      <w:r>
        <w:t xml:space="preserve">hậu </w:t>
      </w:r>
      <w:r>
        <w:t xml:space="preserve">rất </w:t>
      </w:r>
      <w:r>
        <w:t xml:space="preserve">khô, </w:t>
      </w:r>
      <w:r>
        <w:t xml:space="preserve">không </w:t>
      </w:r>
      <w:r>
        <w:t xml:space="preserve">có </w:t>
      </w:r>
      <w:r>
        <w:t xml:space="preserve">cây </w:t>
      </w:r>
      <w:r>
        <w:t xml:space="preserve">cối, </w:t>
      </w:r>
      <w:r>
        <w:t xml:space="preserve">trừ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ốc </w:t>
      </w:r>
      <w:r>
        <w:t xml:space="preserve">đảo. </w:t>
      </w:r>
      <w:r>
        <w:t xml:space="preserve">Sa </w:t>
      </w:r>
      <w:r>
        <w:rPr>
          <w:i/>
        </w:rPr>
        <w:t xml:space="preserve">mạc </w:t>
      </w:r>
      <w:r>
        <w:t xml:space="preserve">Sahara.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