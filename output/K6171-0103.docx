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chấp </w:t>
      </w:r>
      <w:r>
        <w:rPr>
          <w:b/>
        </w:rPr>
        <w:t xml:space="preserve">thuận </w:t>
      </w:r>
      <w:r>
        <w:rPr>
          <w:i/>
        </w:rPr>
        <w:t xml:space="preserve">động từ </w:t>
      </w:r>
      <w:r>
        <w:t xml:space="preserve">(trang trọng). </w:t>
      </w:r>
      <w:r>
        <w:t xml:space="preserve">Chấp </w:t>
      </w:r>
      <w:r>
        <w:t xml:space="preserve">nhận </w:t>
      </w:r>
      <w:r>
        <w:t xml:space="preserve">điều </w:t>
      </w:r>
      <w:r>
        <w:t xml:space="preserve">yêu </w:t>
      </w:r>
      <w:r>
        <w:t xml:space="preserve">cầu </w:t>
      </w:r>
      <w:r>
        <w:t xml:space="preserve">hoặc </w:t>
      </w:r>
      <w:r>
        <w:t xml:space="preserve">đề </w:t>
      </w:r>
      <w:r>
        <w:t xml:space="preserve">nghị. </w:t>
      </w:r>
      <w:r>
        <w:rPr>
          <w:i/>
        </w:rPr>
        <w:t xml:space="preserve">Đề </w:t>
      </w:r>
      <w:r>
        <w:rPr>
          <w:i/>
        </w:rPr>
        <w:t xml:space="preserve">nghị </w:t>
      </w:r>
      <w:r>
        <w:rPr>
          <w:i/>
        </w:rPr>
        <w:t xml:space="preserve">được </w:t>
      </w:r>
      <w:r>
        <w:rPr>
          <w:i/>
        </w:rPr>
        <w:t xml:space="preserve">cấp </w:t>
      </w:r>
      <w:r>
        <w:rPr>
          <w:i/>
        </w:rPr>
        <w:t xml:space="preserve">trên </w:t>
      </w:r>
      <w:r>
        <w:rPr>
          <w:i/>
        </w:rPr>
        <w:t xml:space="preserve">chấp </w:t>
      </w:r>
      <w:r>
        <w:rPr>
          <w:i/>
        </w:rPr>
        <w:t xml:space="preserve">thuận. </w:t>
      </w:r>
      <w:r>
        <w:br/>
      </w:r>
      <w:r>
        <w:rPr>
          <w:b/>
        </w:rPr>
        <w:t xml:space="preserve">chấp </w:t>
      </w:r>
      <w:r>
        <w:rPr>
          <w:b/>
        </w:rPr>
        <w:t xml:space="preserve">uỷ </w:t>
      </w:r>
      <w:r>
        <w:rPr>
          <w:i/>
        </w:rPr>
        <w:t xml:space="preserve">danh từ </w:t>
      </w:r>
      <w:r>
        <w:t xml:space="preserve">(cũ). </w:t>
      </w:r>
      <w:r>
        <w:t xml:space="preserve">Uỷ </w:t>
      </w:r>
      <w:r>
        <w:t xml:space="preserve">viên </w:t>
      </w:r>
      <w:r>
        <w:t xml:space="preserve">ban </w:t>
      </w:r>
      <w:r>
        <w:t xml:space="preserve">chấp </w:t>
      </w:r>
      <w:r>
        <w:t xml:space="preserve">hành. </w:t>
      </w:r>
      <w:r>
        <w:br/>
      </w:r>
      <w:r>
        <w:rPr>
          <w:b/>
        </w:rPr>
        <w:t xml:space="preserve">chập, </w:t>
      </w:r>
      <w:r>
        <w:rPr>
          <w:i/>
        </w:rPr>
        <w:t xml:space="preserve">danh từ </w:t>
      </w:r>
      <w:r>
        <w:t xml:space="preserve">(khẩu ngữ).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ngắn, </w:t>
      </w:r>
      <w:r>
        <w:t xml:space="preserve">hồi, </w:t>
      </w:r>
      <w:r>
        <w:t xml:space="preserve">lúc. </w:t>
      </w:r>
      <w:r>
        <w:rPr>
          <w:i/>
        </w:rPr>
        <w:t xml:space="preserve">Mưa </w:t>
      </w:r>
      <w:r>
        <w:rPr>
          <w:i/>
        </w:rPr>
        <w:t xml:space="preserve">một </w:t>
      </w:r>
      <w:r>
        <w:rPr>
          <w:i/>
        </w:rPr>
        <w:t xml:space="preserve">chập </w:t>
      </w:r>
      <w:r>
        <w:t xml:space="preserve">lâu. </w:t>
      </w:r>
      <w:r>
        <w:t xml:space="preserve">Mắng </w:t>
      </w:r>
      <w:r>
        <w:t xml:space="preserve">cho </w:t>
      </w:r>
      <w:r>
        <w:rPr>
          <w:i/>
        </w:rPr>
        <w:t xml:space="preserve">một </w:t>
      </w:r>
      <w:r>
        <w:rPr>
          <w:i/>
        </w:rPr>
        <w:t xml:space="preserve">chập. </w:t>
      </w:r>
      <w:r>
        <w:rPr>
          <w:i/>
        </w:rPr>
        <w:t xml:space="preserve">Chập </w:t>
      </w:r>
      <w:r>
        <w:rPr>
          <w:i/>
        </w:rPr>
        <w:t xml:space="preserve">này </w:t>
      </w:r>
      <w:r>
        <w:t xml:space="preserve">trời </w:t>
      </w:r>
      <w:r>
        <w:rPr>
          <w:i/>
        </w:rPr>
        <w:t xml:space="preserve">rét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chập;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liền </w:t>
      </w:r>
      <w:r>
        <w:t xml:space="preserve">bên </w:t>
      </w:r>
      <w:r>
        <w:t xml:space="preserve">nhau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và </w:t>
      </w:r>
      <w:r>
        <w:t xml:space="preserve">gộp </w:t>
      </w:r>
      <w:r>
        <w:t xml:space="preserve">làm </w:t>
      </w:r>
      <w:r>
        <w:t xml:space="preserve">một. </w:t>
      </w:r>
      <w:r>
        <w:t xml:space="preserve">Chập </w:t>
      </w:r>
      <w:r>
        <w:rPr>
          <w:i/>
        </w:rPr>
        <w:t xml:space="preserve">hai </w:t>
      </w:r>
      <w:r>
        <w:rPr>
          <w:i/>
        </w:rPr>
        <w:t xml:space="preserve">sợi </w:t>
      </w:r>
      <w:r>
        <w:rPr>
          <w:i/>
        </w:rPr>
        <w:t xml:space="preserve">làm </w:t>
      </w:r>
      <w:r>
        <w:t xml:space="preserve">một. </w:t>
      </w:r>
      <w:r>
        <w:rPr>
          <w:i/>
        </w:rPr>
        <w:t xml:space="preserve">Hai </w:t>
      </w:r>
      <w:r>
        <w:rPr>
          <w:i/>
        </w:rPr>
        <w:t xml:space="preserve">tờ </w:t>
      </w:r>
      <w:r>
        <w:rPr>
          <w:i/>
        </w:rPr>
        <w:t xml:space="preserve">chập </w:t>
      </w:r>
      <w:r>
        <w:rPr>
          <w:i/>
        </w:rPr>
        <w:t xml:space="preserve">uào </w:t>
      </w:r>
      <w:r>
        <w:rPr>
          <w:i/>
        </w:rPr>
        <w:t xml:space="preserve">nhau. </w:t>
      </w:r>
      <w:r>
        <w:rPr>
          <w:b/>
        </w:rPr>
        <w:t xml:space="preserve">2 </w:t>
      </w:r>
      <w:r>
        <w:t xml:space="preserve">(Dây </w:t>
      </w:r>
      <w:r>
        <w:t xml:space="preserve">điện, </w:t>
      </w:r>
      <w:r>
        <w:t xml:space="preserve">dây </w:t>
      </w:r>
      <w:r>
        <w:t xml:space="preserve">tóc </w:t>
      </w:r>
      <w:r>
        <w:t xml:space="preserve">đồng </w:t>
      </w:r>
      <w:r>
        <w:t xml:space="preserve">hỏ, </w:t>
      </w:r>
      <w:r>
        <w:t xml:space="preserve">v.v.) </w:t>
      </w:r>
      <w:r>
        <w:t xml:space="preserve">chạm </w:t>
      </w:r>
      <w:r>
        <w:t xml:space="preserve">dính </w:t>
      </w:r>
      <w:r>
        <w:t xml:space="preserve">vào </w:t>
      </w:r>
      <w:r>
        <w:t xml:space="preserve">nhau. </w:t>
      </w:r>
      <w:r>
        <w:rPr>
          <w:i/>
        </w:rPr>
        <w:t xml:space="preserve">Dây </w:t>
      </w:r>
      <w:r>
        <w:rPr>
          <w:i/>
        </w:rPr>
        <w:t xml:space="preserve">điện </w:t>
      </w:r>
      <w:r>
        <w:rPr>
          <w:i/>
        </w:rPr>
        <w:t xml:space="preserve">chập, </w:t>
      </w:r>
      <w:r>
        <w:t xml:space="preserve">làm </w:t>
      </w:r>
      <w:r>
        <w:rPr>
          <w:i/>
        </w:rPr>
        <w:t xml:space="preserve">cháy </w:t>
      </w:r>
      <w:r>
        <w:rPr>
          <w:i/>
        </w:rPr>
        <w:t xml:space="preserve">cầu </w:t>
      </w:r>
      <w:r>
        <w:rPr>
          <w:i/>
        </w:rPr>
        <w:t xml:space="preserve">chì. </w:t>
      </w:r>
      <w:r>
        <w:rPr>
          <w:i/>
        </w:rPr>
        <w:t xml:space="preserve">Đồng </w:t>
      </w:r>
      <w:r>
        <w:rPr>
          <w:i/>
        </w:rPr>
        <w:t xml:space="preserve">hỗ </w:t>
      </w:r>
      <w:r>
        <w:rPr>
          <w:i/>
        </w:rPr>
        <w:t xml:space="preserve">bị </w:t>
      </w:r>
      <w:r>
        <w:rPr>
          <w:i/>
        </w:rPr>
        <w:t xml:space="preserve">chập </w:t>
      </w:r>
      <w:r>
        <w:rPr>
          <w:i/>
        </w:rPr>
        <w:t xml:space="preserve">dây </w:t>
      </w:r>
      <w:r>
        <w:t xml:space="preserve">tóc. </w:t>
      </w:r>
      <w:r>
        <w:br/>
      </w:r>
      <w:r>
        <w:rPr>
          <w:b/>
        </w:rPr>
        <w:t xml:space="preserve">chập </w:t>
      </w:r>
      <w:r>
        <w:rPr>
          <w:b/>
        </w:rPr>
        <w:t xml:space="preserve">chà </w:t>
      </w:r>
      <w:r>
        <w:rPr>
          <w:b/>
        </w:rPr>
        <w:t xml:space="preserve">chập </w:t>
      </w:r>
      <w:r>
        <w:rPr>
          <w:b/>
        </w:rPr>
        <w:t xml:space="preserve">chờn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xem </w:t>
      </w:r>
      <w:r>
        <w:rPr>
          <w:i/>
        </w:rPr>
        <w:t xml:space="preserve">chập </w:t>
      </w:r>
      <w:r>
        <w:rPr>
          <w:i/>
        </w:rPr>
        <w:t xml:space="preserve">chờn </w:t>
      </w:r>
      <w:r>
        <w:t xml:space="preserve">(lây). </w:t>
      </w:r>
      <w:r>
        <w:br/>
      </w:r>
      <w:r>
        <w:rPr>
          <w:b/>
        </w:rPr>
        <w:t xml:space="preserve">chập </w:t>
      </w:r>
      <w:r>
        <w:rPr>
          <w:b/>
        </w:rPr>
        <w:t xml:space="preserve">cheng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chũm </w:t>
      </w:r>
      <w:r>
        <w:t xml:space="preserve">chập </w:t>
      </w:r>
      <w:r>
        <w:t xml:space="preserve">choạng, </w:t>
      </w:r>
      <w:r>
        <w:t xml:space="preserve">tính từ </w:t>
      </w:r>
      <w:r>
        <w:t xml:space="preserve">Mờ </w:t>
      </w:r>
      <w:r>
        <w:t xml:space="preserve">mờ </w:t>
      </w:r>
      <w:r>
        <w:t xml:space="preserve">tối, </w:t>
      </w:r>
      <w:r>
        <w:t xml:space="preserve">dở </w:t>
      </w:r>
      <w:r>
        <w:t xml:space="preserve">tối </w:t>
      </w:r>
      <w:r>
        <w:t xml:space="preserve">dở </w:t>
      </w:r>
      <w:r>
        <w:t xml:space="preserve">sáng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lúc </w:t>
      </w:r>
      <w:r>
        <w:t xml:space="preserve">chiều </w:t>
      </w:r>
      <w:r>
        <w:t xml:space="preserve">tối). </w:t>
      </w:r>
      <w:r>
        <w:t xml:space="preserve">Trời </w:t>
      </w:r>
      <w:r>
        <w:rPr>
          <w:i/>
        </w:rPr>
        <w:t xml:space="preserve">vừa </w:t>
      </w:r>
      <w:r>
        <w:rPr>
          <w:i/>
        </w:rPr>
        <w:t xml:space="preserve">chập </w:t>
      </w:r>
      <w:r>
        <w:t xml:space="preserve">choạng </w:t>
      </w:r>
      <w:r>
        <w:t xml:space="preserve">tối. </w:t>
      </w:r>
      <w:r>
        <w:rPr>
          <w:i/>
        </w:rPr>
        <w:t xml:space="preserve">Ánh </w:t>
      </w:r>
      <w:r>
        <w:t xml:space="preserve">sáng </w:t>
      </w:r>
      <w:r>
        <w:rPr>
          <w:i/>
        </w:rPr>
        <w:t xml:space="preserve">chập </w:t>
      </w:r>
      <w:r>
        <w:t xml:space="preserve">choạng </w:t>
      </w:r>
      <w:r>
        <w:t xml:space="preserve">của </w:t>
      </w:r>
      <w:r>
        <w:t xml:space="preserve">hoàng </w:t>
      </w:r>
      <w:r>
        <w:t xml:space="preserve">chập </w:t>
      </w:r>
      <w:r>
        <w:t xml:space="preserve">choạng, </w:t>
      </w:r>
      <w:r>
        <w:t xml:space="preserve">tính từ </w:t>
      </w:r>
      <w:r>
        <w:t xml:space="preserve">Có </w:t>
      </w:r>
      <w:r>
        <w:rPr>
          <w:i/>
        </w:rPr>
        <w:t xml:space="preserve">những </w:t>
      </w:r>
      <w:r>
        <w:t xml:space="preserve">động </w:t>
      </w:r>
      <w:r>
        <w:t xml:space="preserve">tác </w:t>
      </w:r>
      <w:r>
        <w:t xml:space="preserve">không </w:t>
      </w:r>
      <w:r>
        <w:t xml:space="preserve">vững </w:t>
      </w:r>
      <w:r>
        <w:t xml:space="preserve">và </w:t>
      </w:r>
      <w:r>
        <w:t xml:space="preserve">không </w:t>
      </w:r>
      <w:r>
        <w:t xml:space="preserve">đều </w:t>
      </w:r>
      <w:r>
        <w:t xml:space="preserve">khi </w:t>
      </w:r>
      <w:r>
        <w:t xml:space="preserve">đi </w:t>
      </w:r>
      <w:r>
        <w:t xml:space="preserve">hoặc </w:t>
      </w:r>
      <w:r>
        <w:t xml:space="preserve">khi </w:t>
      </w:r>
      <w:r>
        <w:t xml:space="preserve">bay. </w:t>
      </w:r>
      <w:r>
        <w:rPr>
          <w:i/>
        </w:rPr>
        <w:t xml:space="preserve">Đi </w:t>
      </w:r>
      <w:r>
        <w:rPr>
          <w:i/>
        </w:rPr>
        <w:t xml:space="preserve">chập </w:t>
      </w:r>
      <w:r>
        <w:t xml:space="preserve">choạng </w:t>
      </w:r>
      <w:r>
        <w:rPr>
          <w:i/>
        </w:rPr>
        <w:t xml:space="preserve">trong </w:t>
      </w:r>
      <w:r>
        <w:rPr>
          <w:i/>
        </w:rPr>
        <w:t xml:space="preserve">đêm </w:t>
      </w:r>
      <w:r>
        <w:rPr>
          <w:i/>
        </w:rPr>
        <w:t xml:space="preserve">tối. </w:t>
      </w:r>
      <w:r>
        <w:rPr>
          <w:i/>
        </w:rPr>
        <w:t xml:space="preserve">Cánh </w:t>
      </w:r>
      <w:r>
        <w:rPr>
          <w:i/>
        </w:rPr>
        <w:t xml:space="preserve">dơi </w:t>
      </w:r>
      <w:r>
        <w:t xml:space="preserve">bay </w:t>
      </w:r>
      <w:r>
        <w:rPr>
          <w:i/>
        </w:rPr>
        <w:t xml:space="preserve">chập </w:t>
      </w:r>
      <w:r>
        <w:rPr>
          <w:i/>
        </w:rPr>
        <w:t xml:space="preserve">choạng. </w:t>
      </w:r>
      <w:r>
        <w:br/>
      </w:r>
      <w:r>
        <w:rPr>
          <w:b/>
        </w:rPr>
        <w:t xml:space="preserve">chập </w:t>
      </w:r>
      <w:r>
        <w:rPr>
          <w:b/>
        </w:rPr>
        <w:t xml:space="preserve">chổng </w:t>
      </w:r>
      <w:r>
        <w:rPr>
          <w:i/>
        </w:rPr>
        <w:t xml:space="preserve">tính từ </w:t>
      </w:r>
      <w:r>
        <w:t xml:space="preserve">(cũ). </w:t>
      </w:r>
      <w:r>
        <w:t xml:space="preserve">Chập </w:t>
      </w:r>
      <w:r>
        <w:t xml:space="preserve">chùng. </w:t>
      </w:r>
      <w:r>
        <w:br/>
      </w:r>
      <w:r>
        <w:rPr>
          <w:b/>
        </w:rPr>
        <w:t xml:space="preserve">chập </w:t>
      </w:r>
      <w:r>
        <w:rPr>
          <w:b/>
        </w:rPr>
        <w:t xml:space="preserve">chờn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†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nửa </w:t>
      </w:r>
      <w:r>
        <w:t xml:space="preserve">ngủ </w:t>
      </w:r>
      <w:r>
        <w:t xml:space="preserve">nửa </w:t>
      </w:r>
      <w:r>
        <w:t xml:space="preserve">thức, </w:t>
      </w:r>
      <w:r>
        <w:t xml:space="preserve">nửa </w:t>
      </w:r>
      <w:r>
        <w:t xml:space="preserve">tỉnh </w:t>
      </w:r>
      <w:r>
        <w:t xml:space="preserve">nửa </w:t>
      </w:r>
      <w:r>
        <w:t xml:space="preserve">mê. </w:t>
      </w:r>
      <w:r>
        <w:t xml:space="preserve">Giấc </w:t>
      </w:r>
      <w:r>
        <w:rPr>
          <w:i/>
        </w:rPr>
        <w:t xml:space="preserve">ngủ </w:t>
      </w:r>
      <w:r>
        <w:rPr>
          <w:i/>
        </w:rPr>
        <w:t xml:space="preserve">chập </w:t>
      </w:r>
      <w:r>
        <w:rPr>
          <w:i/>
        </w:rPr>
        <w:t xml:space="preserve">chờn.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khi </w:t>
      </w:r>
      <w:r>
        <w:t xml:space="preserve">ẩn </w:t>
      </w:r>
      <w:r>
        <w:t xml:space="preserve">khi </w:t>
      </w:r>
      <w:r>
        <w:t xml:space="preserve">hiện, </w:t>
      </w:r>
      <w:r>
        <w:t xml:space="preserve">khi </w:t>
      </w:r>
      <w:r>
        <w:t xml:space="preserve">tỏ </w:t>
      </w:r>
      <w:r>
        <w:t xml:space="preserve">khi </w:t>
      </w:r>
      <w:r>
        <w:t xml:space="preserve">mờ, </w:t>
      </w:r>
      <w:r>
        <w:t xml:space="preserve">khi </w:t>
      </w:r>
      <w:r>
        <w:t xml:space="preserve">rõ </w:t>
      </w:r>
      <w:r>
        <w:t xml:space="preserve">khi </w:t>
      </w:r>
      <w:r>
        <w:t xml:space="preserve">không. </w:t>
      </w:r>
      <w:r>
        <w:rPr>
          <w:i/>
        </w:rPr>
        <w:t xml:space="preserve">ánh </w:t>
      </w:r>
      <w:r>
        <w:rPr>
          <w:i/>
        </w:rPr>
        <w:t xml:space="preserve">lửa </w:t>
      </w:r>
      <w:r>
        <w:rPr>
          <w:i/>
        </w:rPr>
        <w:t xml:space="preserve">chập </w:t>
      </w:r>
      <w:r>
        <w:t xml:space="preserve">chờn </w:t>
      </w:r>
      <w:r>
        <w:rPr>
          <w:i/>
        </w:rPr>
        <w:t xml:space="preserve">như </w:t>
      </w:r>
      <w:r>
        <w:rPr>
          <w:i/>
        </w:rPr>
        <w:t xml:space="preserve">sắp </w:t>
      </w:r>
      <w:r>
        <w:rPr>
          <w:i/>
        </w:rPr>
        <w:t xml:space="preserve">tắt </w:t>
      </w:r>
      <w:r>
        <w:t xml:space="preserve">Hình </w:t>
      </w:r>
      <w:r>
        <w:rPr>
          <w:i/>
        </w:rPr>
        <w:t xml:space="preserve">ảnh </w:t>
      </w:r>
      <w:r>
        <w:rPr>
          <w:i/>
        </w:rPr>
        <w:t xml:space="preserve">quê </w:t>
      </w:r>
      <w:r>
        <w:rPr>
          <w:i/>
        </w:rPr>
        <w:t xml:space="preserve">hương </w:t>
      </w:r>
      <w:r>
        <w:rPr>
          <w:i/>
        </w:rPr>
        <w:t xml:space="preserve">cứ </w:t>
      </w:r>
      <w:r>
        <w:rPr>
          <w:i/>
        </w:rPr>
        <w:t xml:space="preserve">chập </w:t>
      </w:r>
      <w:r>
        <w:t xml:space="preserve">chờn </w:t>
      </w:r>
      <w:r>
        <w:t xml:space="preserve">trước </w:t>
      </w:r>
      <w:r>
        <w:t xml:space="preserve">mắt.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chập </w:t>
      </w:r>
      <w:r>
        <w:t xml:space="preserve">chà </w:t>
      </w:r>
      <w:r>
        <w:rPr>
          <w:i/>
        </w:rPr>
        <w:t xml:space="preserve">chập </w:t>
      </w:r>
      <w:r>
        <w:t xml:space="preserve">chờn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chập </w:t>
      </w:r>
      <w:r>
        <w:rPr>
          <w:b/>
        </w:rPr>
        <w:t xml:space="preserve">chùngx. </w:t>
      </w:r>
      <w:r>
        <w:rPr>
          <w:b/>
        </w:rPr>
        <w:t xml:space="preserve">trập </w:t>
      </w:r>
      <w:r>
        <w:rPr>
          <w:b/>
        </w:rPr>
        <w:t xml:space="preserve">trùng. </w:t>
      </w:r>
      <w:r>
        <w:br/>
      </w:r>
      <w:r>
        <w:rPr>
          <w:b/>
        </w:rPr>
        <w:t xml:space="preserve">chập </w:t>
      </w:r>
      <w:r>
        <w:rPr>
          <w:b/>
        </w:rPr>
        <w:t xml:space="preserve">chững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bước </w:t>
      </w:r>
      <w:r>
        <w:t xml:space="preserve">chưa </w:t>
      </w:r>
      <w:r>
        <w:t xml:space="preserve">vững </w:t>
      </w:r>
      <w:r>
        <w:t xml:space="preserve">vì </w:t>
      </w:r>
      <w:r>
        <w:t xml:space="preserve">mới </w:t>
      </w:r>
      <w:r>
        <w:t xml:space="preserve">tập </w:t>
      </w:r>
      <w:r>
        <w:t xml:space="preserve">đi. </w:t>
      </w:r>
      <w:r>
        <w:rPr>
          <w:i/>
        </w:rPr>
        <w:t xml:space="preserve">Tập </w:t>
      </w:r>
      <w:r>
        <w:rPr>
          <w:i/>
        </w:rPr>
        <w:t xml:space="preserve">đi </w:t>
      </w:r>
      <w:r>
        <w:t xml:space="preserve">từng </w:t>
      </w:r>
      <w:r>
        <w:rPr>
          <w:i/>
        </w:rPr>
        <w:t xml:space="preserve">bước </w:t>
      </w:r>
      <w:r>
        <w:rPr>
          <w:i/>
        </w:rPr>
        <w:t xml:space="preserve">chập </w:t>
      </w:r>
      <w:r>
        <w:t xml:space="preserve">chững.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rPr>
          <w:i/>
        </w:rPr>
        <w:t xml:space="preserve">mới </w:t>
      </w:r>
      <w:r>
        <w:rPr>
          <w:i/>
        </w:rPr>
        <w:t xml:space="preserve">chập </w:t>
      </w:r>
      <w:r>
        <w:t xml:space="preserve">chững </w:t>
      </w:r>
      <w:r>
        <w:rPr>
          <w:i/>
        </w:rPr>
        <w:t xml:space="preserve">biết </w:t>
      </w:r>
      <w:r>
        <w:rPr>
          <w:i/>
        </w:rPr>
        <w:t xml:space="preserve">đi. </w:t>
      </w:r>
      <w:r>
        <w:rPr>
          <w:i/>
        </w:rPr>
        <w:t xml:space="preserve">Còn </w:t>
      </w:r>
      <w:r>
        <w:t xml:space="preserve">chập </w:t>
      </w:r>
      <w:r>
        <w:rPr>
          <w:i/>
        </w:rPr>
        <w:t xml:space="preserve">chững </w:t>
      </w:r>
      <w:r>
        <w:rPr>
          <w:i/>
        </w:rPr>
        <w:t xml:space="preserve">trong </w:t>
      </w:r>
      <w:r>
        <w:rPr>
          <w:i/>
        </w:rPr>
        <w:t xml:space="preserve">nghề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chập </w:t>
      </w:r>
      <w:r>
        <w:rPr>
          <w:b/>
        </w:rPr>
        <w:t xml:space="preserve">tối </w:t>
      </w:r>
      <w:r>
        <w:rPr>
          <w:i/>
        </w:rPr>
        <w:t xml:space="preserve">danh từ </w:t>
      </w:r>
      <w:r>
        <w:t xml:space="preserve">Lúc </w:t>
      </w:r>
      <w:r>
        <w:t xml:space="preserve">mới </w:t>
      </w:r>
      <w:r>
        <w:t xml:space="preserve">bắt </w:t>
      </w:r>
      <w:r>
        <w:t xml:space="preserve">đầu </w:t>
      </w:r>
      <w:r>
        <w:rPr>
          <w:i/>
        </w:rPr>
        <w:t xml:space="preserve">tối. </w:t>
      </w:r>
      <w:r>
        <w:rPr>
          <w:i/>
        </w:rPr>
        <w:t xml:space="preserve">Từ </w:t>
      </w:r>
      <w:r>
        <w:t xml:space="preserve">mờ </w:t>
      </w:r>
      <w:r>
        <w:rPr>
          <w:i/>
        </w:rPr>
        <w:t xml:space="preserve">sáng </w:t>
      </w:r>
      <w:r>
        <w:rPr>
          <w:i/>
        </w:rPr>
        <w:t xml:space="preserve">đến </w:t>
      </w:r>
      <w:r>
        <w:rPr>
          <w:i/>
        </w:rPr>
        <w:t xml:space="preserve">chập </w:t>
      </w:r>
      <w:r>
        <w:rPr>
          <w:i/>
        </w:rPr>
        <w:t xml:space="preserve">tối. </w:t>
      </w:r>
      <w:r>
        <w:t xml:space="preserve">Trời </w:t>
      </w:r>
      <w:r>
        <w:rPr>
          <w:i/>
        </w:rPr>
        <w:t xml:space="preserve">vừa </w:t>
      </w:r>
      <w:r>
        <w:t xml:space="preserve">chập </w:t>
      </w:r>
      <w:r>
        <w:rPr>
          <w:i/>
        </w:rPr>
        <w:t xml:space="preserve">tối. </w:t>
      </w:r>
      <w:r>
        <w:br/>
      </w:r>
      <w:r>
        <w:rPr>
          <w:b/>
        </w:rPr>
        <w:t xml:space="preserve">chất,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chất </w:t>
      </w:r>
      <w:r>
        <w:t xml:space="preserve">tồn </w:t>
      </w:r>
      <w:r>
        <w:t xml:space="preserve">tại </w:t>
      </w:r>
      <w:r>
        <w:t xml:space="preserve">ở </w:t>
      </w:r>
      <w:r>
        <w:t xml:space="preserve">một </w:t>
      </w:r>
      <w:r>
        <w:t xml:space="preserve">thể </w:t>
      </w:r>
      <w:r>
        <w:t xml:space="preserve">nhất </w:t>
      </w:r>
      <w:r>
        <w:t xml:space="preserve">định; </w:t>
      </w:r>
      <w:r>
        <w:t xml:space="preserve">cái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các </w:t>
      </w:r>
      <w:r>
        <w:t xml:space="preserve">vật </w:t>
      </w:r>
      <w:r>
        <w:t xml:space="preserve">thể. </w:t>
      </w:r>
      <w:r>
        <w:t xml:space="preserve">Chất </w:t>
      </w:r>
      <w:r>
        <w:rPr>
          <w:i/>
        </w:rPr>
        <w:t xml:space="preserve">đặc. </w:t>
      </w:r>
      <w:r>
        <w:rPr>
          <w:i/>
        </w:rPr>
        <w:t xml:space="preserve">Chất </w:t>
      </w:r>
      <w:r>
        <w:rPr>
          <w:i/>
        </w:rPr>
        <w:t xml:space="preserve">mỡ. </w:t>
      </w:r>
      <w:r>
        <w:t xml:space="preserve">Cải </w:t>
      </w:r>
      <w:r>
        <w:rPr>
          <w:i/>
        </w:rPr>
        <w:t xml:space="preserve">tạo </w:t>
      </w:r>
      <w:r>
        <w:t xml:space="preserve">chất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Tính </w:t>
      </w:r>
      <w:r>
        <w:t xml:space="preserve">chất, </w:t>
      </w:r>
      <w:r>
        <w:t xml:space="preserve">yếu </w:t>
      </w:r>
      <w:r>
        <w:t xml:space="preserve">tố </w:t>
      </w:r>
      <w:r>
        <w:t xml:space="preserve">cấu </w:t>
      </w:r>
      <w:r>
        <w:t xml:space="preserve">tạo </w:t>
      </w:r>
      <w:r>
        <w:t xml:space="preserve">của </w:t>
      </w:r>
      <w:r>
        <w:t xml:space="preserve">sự </w:t>
      </w:r>
      <w:r>
        <w:t xml:space="preserve">vật. </w:t>
      </w:r>
      <w:r>
        <w:t xml:space="preserve">Vở </w:t>
      </w:r>
      <w:r>
        <w:t xml:space="preserve">kịch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chất </w:t>
      </w:r>
      <w:r>
        <w:rPr>
          <w:i/>
        </w:rPr>
        <w:t xml:space="preserve">thơ. </w:t>
      </w:r>
      <w:r>
        <w:rPr>
          <w:b/>
        </w:rPr>
        <w:t xml:space="preserve">3 </w:t>
      </w:r>
      <w:r>
        <w:t xml:space="preserve">(chuyên môn).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tính </w:t>
      </w:r>
      <w:r>
        <w:t xml:space="preserve">chất, </w:t>
      </w:r>
      <w:r>
        <w:t xml:space="preserve">thuộc </w:t>
      </w:r>
      <w:r>
        <w:t xml:space="preserve">tính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cái </w:t>
      </w:r>
      <w:r>
        <w:t xml:space="preserve">làm </w:t>
      </w:r>
      <w:r>
        <w:t xml:space="preserve">cho </w:t>
      </w:r>
      <w:r>
        <w:t xml:space="preserve">sự </w:t>
      </w:r>
      <w:r>
        <w:t xml:space="preserve">vật </w:t>
      </w:r>
      <w:r>
        <w:t xml:space="preserve">này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sự </w:t>
      </w:r>
      <w:r>
        <w:t xml:space="preserve">vật </w:t>
      </w:r>
      <w:r>
        <w:t xml:space="preserve">khác;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lượng. </w:t>
      </w:r>
      <w:r>
        <w:rPr>
          <w:i/>
        </w:rPr>
        <w:t xml:space="preserve">Sự </w:t>
      </w:r>
      <w:r>
        <w:rPr>
          <w:i/>
        </w:rPr>
        <w:t xml:space="preserve">biến </w:t>
      </w:r>
      <w:r>
        <w:rPr>
          <w:i/>
        </w:rPr>
        <w:t xml:space="preserve">đối </w:t>
      </w:r>
      <w:r>
        <w:t xml:space="preserve">uề </w:t>
      </w:r>
      <w:r>
        <w:rPr>
          <w:i/>
        </w:rPr>
        <w:t xml:space="preserve">chất. </w:t>
      </w:r>
      <w:r>
        <w:br/>
      </w:r>
      <w:r>
        <w:rPr>
          <w:b/>
        </w:rPr>
        <w:t xml:space="preserve">chất, </w:t>
      </w:r>
      <w:r>
        <w:rPr>
          <w:i/>
        </w:rPr>
        <w:t xml:space="preserve">động từ </w:t>
      </w:r>
      <w:r>
        <w:t xml:space="preserve">Đặt </w:t>
      </w:r>
      <w:r>
        <w:t xml:space="preserve">lên </w:t>
      </w:r>
      <w:r>
        <w:t xml:space="preserve">nhau </w:t>
      </w:r>
      <w:r>
        <w:t xml:space="preserve">thành </w:t>
      </w:r>
      <w:r>
        <w:t xml:space="preserve">nhiều </w:t>
      </w:r>
      <w:r>
        <w:t xml:space="preserve">lớp </w:t>
      </w:r>
      <w:r>
        <w:t xml:space="preserve">và </w:t>
      </w:r>
      <w:r>
        <w:t xml:space="preserve">thành </w:t>
      </w:r>
      <w:r>
        <w:t xml:space="preserve">khối </w:t>
      </w:r>
      <w:r>
        <w:t xml:space="preserve">lớn. </w:t>
      </w:r>
      <w:r>
        <w:rPr>
          <w:i/>
        </w:rPr>
        <w:t xml:space="preserve">Chất </w:t>
      </w:r>
      <w:r>
        <w:rPr>
          <w:i/>
        </w:rPr>
        <w:t xml:space="preserve">hàng </w:t>
      </w:r>
      <w:r>
        <w:t xml:space="preserve">lên </w:t>
      </w:r>
      <w:r>
        <w:rPr>
          <w:i/>
        </w:rPr>
        <w:t xml:space="preserve">xe. </w:t>
      </w:r>
      <w:r>
        <w:t xml:space="preserve">Củi </w:t>
      </w:r>
      <w:r>
        <w:t xml:space="preserve">chất </w:t>
      </w:r>
      <w:r>
        <w:rPr>
          <w:i/>
        </w:rPr>
        <w:t xml:space="preserve">thành </w:t>
      </w:r>
      <w:r>
        <w:t xml:space="preserve">đống. </w:t>
      </w:r>
      <w:r>
        <w:t xml:space="preserve">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bán </w:t>
      </w:r>
      <w:r>
        <w:rPr>
          <w:b/>
        </w:rPr>
        <w:t xml:space="preserve">dẫn </w:t>
      </w:r>
      <w:r>
        <w:rPr>
          <w:i/>
        </w:rPr>
        <w:t xml:space="preserve">danh từ </w:t>
      </w:r>
      <w:r>
        <w:t xml:space="preserve">Chất </w:t>
      </w:r>
      <w:r>
        <w:t xml:space="preserve">có </w:t>
      </w:r>
      <w:r>
        <w:t xml:space="preserve">điện </w:t>
      </w:r>
      <w:r>
        <w:t xml:space="preserve">trở </w:t>
      </w:r>
      <w:r>
        <w:t xml:space="preserve">suất </w:t>
      </w:r>
      <w:r>
        <w:t xml:space="preserve">nằm </w:t>
      </w:r>
      <w:r>
        <w:t xml:space="preserve">trong </w:t>
      </w:r>
      <w:r>
        <w:t xml:space="preserve">khoảng </w:t>
      </w:r>
      <w:r>
        <w:t xml:space="preserve">giữa </w:t>
      </w:r>
      <w:r>
        <w:t xml:space="preserve">các </w:t>
      </w:r>
      <w:r>
        <w:t xml:space="preserve">điện </w:t>
      </w:r>
      <w:r>
        <w:t xml:space="preserve">trở </w:t>
      </w:r>
      <w:r>
        <w:t xml:space="preserve">suất </w:t>
      </w:r>
      <w:r>
        <w:t xml:space="preserve">của </w:t>
      </w:r>
      <w:r>
        <w:t xml:space="preserve">các </w:t>
      </w:r>
      <w:r>
        <w:t xml:space="preserve">chất </w:t>
      </w:r>
      <w:r>
        <w:t xml:space="preserve">dễ </w:t>
      </w:r>
      <w:r>
        <w:t xml:space="preserve">dẫn </w:t>
      </w:r>
      <w:r>
        <w:t xml:space="preserve">điện </w:t>
      </w:r>
      <w:r>
        <w:t xml:space="preserve">(như </w:t>
      </w:r>
      <w:r>
        <w:rPr>
          <w:i/>
        </w:rPr>
        <w:t xml:space="preserve">kim </w:t>
      </w:r>
      <w:r>
        <w:t xml:space="preserve">loại) </w:t>
      </w:r>
      <w:r>
        <w:t xml:space="preserve">và </w:t>
      </w:r>
      <w:r>
        <w:t xml:space="preserve">các </w:t>
      </w:r>
      <w:r>
        <w:t xml:space="preserve">chất </w:t>
      </w:r>
      <w:r>
        <w:t xml:space="preserve">cách </w:t>
      </w:r>
      <w:r>
        <w:t xml:space="preserve">điện, </w:t>
      </w:r>
      <w:r>
        <w:t xml:space="preserve">được </w:t>
      </w:r>
      <w:r>
        <w:t xml:space="preserve">sử </w:t>
      </w:r>
      <w:r>
        <w:t xml:space="preserve">dụng </w:t>
      </w:r>
      <w:r>
        <w:t xml:space="preserve">rộng </w:t>
      </w:r>
      <w:r>
        <w:t xml:space="preserve">rãi </w:t>
      </w:r>
      <w:r>
        <w:t xml:space="preserve">trong </w:t>
      </w:r>
      <w:r>
        <w:t xml:space="preserve">kĩ </w:t>
      </w:r>
      <w:r>
        <w:t xml:space="preserve">thuật </w:t>
      </w:r>
      <w:r>
        <w:t xml:space="preserve">điện, </w:t>
      </w:r>
      <w:r>
        <w:t xml:space="preserve">vô </w:t>
      </w:r>
      <w:r>
        <w:t xml:space="preserve">tuyến </w:t>
      </w:r>
      <w:r>
        <w:t xml:space="preserve">điện, </w:t>
      </w:r>
      <w:r>
        <w:t xml:space="preserve">v.v. </w:t>
      </w:r>
      <w:r>
        <w:t xml:space="preserve">chất </w:t>
      </w:r>
      <w:r>
        <w:t xml:space="preserve">béo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thông </w:t>
      </w:r>
      <w:r>
        <w:t xml:space="preserve">thường </w:t>
      </w:r>
      <w:r>
        <w:rPr>
          <w:i/>
        </w:rPr>
        <w:t xml:space="preserve">của </w:t>
      </w:r>
      <w:r>
        <w:t xml:space="preserve">lpid. </w:t>
      </w:r>
      <w:r>
        <w:t xml:space="preserve">, </w:t>
      </w:r>
      <w:r>
        <w:t xml:space="preserve">chất </w:t>
      </w:r>
      <w:r>
        <w:t xml:space="preserve">bốc </w:t>
      </w:r>
      <w:r>
        <w:t xml:space="preserve">danh từ </w:t>
      </w:r>
      <w:r>
        <w:t xml:space="preserve">Chất </w:t>
      </w:r>
      <w:r>
        <w:t xml:space="preserve">khí </w:t>
      </w:r>
      <w:r>
        <w:t xml:space="preserve">hoặc </w:t>
      </w:r>
      <w:r>
        <w:t xml:space="preserve">hơi </w:t>
      </w:r>
      <w:r>
        <w:t xml:space="preserve">cháy </w:t>
      </w:r>
      <w:r>
        <w:t xml:space="preserve">bốc </w:t>
      </w:r>
      <w:r>
        <w:t xml:space="preserve">ra </w:t>
      </w:r>
      <w:r>
        <w:t xml:space="preserve">khi </w:t>
      </w:r>
      <w:r>
        <w:t xml:space="preserve">than </w:t>
      </w:r>
      <w:r>
        <w:t xml:space="preserve">bị </w:t>
      </w:r>
      <w:r>
        <w:t xml:space="preserve">nung </w:t>
      </w:r>
      <w:r>
        <w:t xml:space="preserve">nóng. </w:t>
      </w:r>
      <w:r>
        <w:t xml:space="preserve">Lượng </w:t>
      </w:r>
      <w:r>
        <w:rPr>
          <w:i/>
        </w:rPr>
        <w:t xml:space="preserve">chất </w:t>
      </w:r>
      <w:r>
        <w:t xml:space="preserve">bốc </w:t>
      </w:r>
      <w:r>
        <w:t xml:space="preserve">của </w:t>
      </w:r>
      <w:r>
        <w:rPr>
          <w:i/>
        </w:rPr>
        <w:t xml:space="preserve">than.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bôi </w:t>
      </w:r>
      <w:r>
        <w:rPr>
          <w:b/>
        </w:rPr>
        <w:t xml:space="preserve">trơn </w:t>
      </w:r>
      <w:r>
        <w:rPr>
          <w:i/>
        </w:rPr>
        <w:t xml:space="preserve">danh từ </w:t>
      </w:r>
      <w:r>
        <w:t xml:space="preserve">Chất </w:t>
      </w:r>
      <w:r>
        <w:t xml:space="preserve">làm </w:t>
      </w:r>
      <w:r>
        <w:t xml:space="preserve">giảm </w:t>
      </w:r>
      <w:r>
        <w:t xml:space="preserve">ma </w:t>
      </w:r>
      <w:r>
        <w:t xml:space="preserve">sát </w:t>
      </w:r>
      <w:r>
        <w:t xml:space="preserve">của </w:t>
      </w:r>
      <w:r>
        <w:t xml:space="preserve">các </w:t>
      </w:r>
      <w:r>
        <w:t xml:space="preserve">chỉ </w:t>
      </w:r>
      <w:r>
        <w:t xml:space="preserve">tiết </w:t>
      </w:r>
      <w:r>
        <w:t xml:space="preserve">chuyển </w:t>
      </w:r>
      <w:r>
        <w:t xml:space="preserve">động, </w:t>
      </w:r>
      <w:r>
        <w:t xml:space="preserve">hoặc </w:t>
      </w:r>
      <w:r>
        <w:t xml:space="preserve">làm </w:t>
      </w:r>
      <w:r>
        <w:t xml:space="preserve">giảm </w:t>
      </w:r>
      <w:r>
        <w:t xml:space="preserve">sự </w:t>
      </w:r>
      <w:r>
        <w:t xml:space="preserve">biến </w:t>
      </w:r>
      <w:r>
        <w:t xml:space="preserve">dạng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gia </w:t>
      </w:r>
      <w:r>
        <w:t xml:space="preserve">công </w:t>
      </w:r>
      <w:r>
        <w:t xml:space="preserve">cơ </w:t>
      </w:r>
      <w:r>
        <w:t xml:space="preserve">các </w:t>
      </w:r>
      <w:r>
        <w:t xml:space="preserve">kim </w:t>
      </w:r>
      <w:r>
        <w:t xml:space="preserve">loại.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cháy </w:t>
      </w:r>
      <w:r>
        <w:rPr>
          <w:i/>
        </w:rPr>
        <w:t xml:space="preserve">danh từ </w:t>
      </w:r>
      <w:r>
        <w:t xml:space="preserve">Chất </w:t>
      </w:r>
      <w:r>
        <w:t xml:space="preserve">rất </w:t>
      </w:r>
      <w:r>
        <w:t xml:space="preserve">dễ </w:t>
      </w:r>
      <w:r>
        <w:t xml:space="preserve">bén </w:t>
      </w:r>
      <w:r>
        <w:t xml:space="preserve">lửa </w:t>
      </w:r>
      <w:r>
        <w:t xml:space="preserve">và </w:t>
      </w:r>
      <w:r>
        <w:t xml:space="preserve">gây </w:t>
      </w:r>
      <w:r>
        <w:t xml:space="preserve">cháy </w:t>
      </w:r>
      <w:r>
        <w:t xml:space="preserve">(như </w:t>
      </w:r>
      <w:r>
        <w:t xml:space="preserve">phosphor, </w:t>
      </w:r>
      <w:r>
        <w:t xml:space="preserve">napalm, </w:t>
      </w:r>
      <w:r>
        <w:t xml:space="preserve">v.v.). </w:t>
      </w:r>
      <w:r>
        <w:t xml:space="preserve">| </w:t>
      </w:r>
      <w:r>
        <w:t xml:space="preserve">chất </w:t>
      </w:r>
      <w:r>
        <w:t xml:space="preserve">chỉ </w:t>
      </w:r>
      <w:r>
        <w:t xml:space="preserve">thị </w:t>
      </w:r>
      <w:r>
        <w:t xml:space="preserve">danh từ </w:t>
      </w:r>
      <w:r>
        <w:t xml:space="preserve">Chất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thay </w:t>
      </w:r>
      <w:r>
        <w:t xml:space="preserve">đổi </w:t>
      </w:r>
      <w:r>
        <w:t xml:space="preserve">tính </w:t>
      </w:r>
      <w:r>
        <w:t xml:space="preserve">chất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biến </w:t>
      </w:r>
      <w:r>
        <w:t xml:space="preserve">và </w:t>
      </w:r>
      <w:r>
        <w:t xml:space="preserve">dễ </w:t>
      </w:r>
      <w:r>
        <w:t xml:space="preserve">quan </w:t>
      </w:r>
      <w:r>
        <w:t xml:space="preserve">sát </w:t>
      </w:r>
      <w:r>
        <w:t xml:space="preserve">dưới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sự </w:t>
      </w:r>
      <w:r>
        <w:t xml:space="preserve">thay </w:t>
      </w:r>
      <w:r>
        <w:t xml:space="preserve">đối </w:t>
      </w:r>
      <w:r>
        <w:t xml:space="preserve">môi </w:t>
      </w:r>
      <w:r>
        <w:t xml:space="preserve">trường, </w:t>
      </w:r>
      <w:r>
        <w:t xml:space="preserve">.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sự </w:t>
      </w:r>
      <w:r>
        <w:t xml:space="preserve">bắt </w:t>
      </w:r>
      <w:r>
        <w:t xml:space="preserve">đầu </w:t>
      </w:r>
      <w:r>
        <w:t xml:space="preserve">hay </w:t>
      </w:r>
      <w:r>
        <w:t xml:space="preserve">kết </w:t>
      </w:r>
      <w:r>
        <w:t xml:space="preserve">thúc </w:t>
      </w:r>
      <w:r>
        <w:t xml:space="preserve">của </w:t>
      </w:r>
      <w:r>
        <w:t xml:space="preserve">một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chồng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chồng </w:t>
      </w:r>
      <w:r>
        <w:t xml:space="preserve">chất.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chứa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chứa </w:t>
      </w:r>
      <w:r>
        <w:t xml:space="preserve">chất.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chưởng </w:t>
      </w:r>
      <w:r>
        <w:rPr>
          <w:i/>
        </w:rPr>
        <w:t xml:space="preserve">tính từ </w:t>
      </w:r>
      <w:r>
        <w:t xml:space="preserve">(khẩu ngữ). </w:t>
      </w:r>
      <w:r>
        <w:t xml:space="preserve">Khi </w:t>
      </w:r>
      <w:r>
        <w:t xml:space="preserve">thì </w:t>
      </w:r>
      <w:r>
        <w:t xml:space="preserve">nói </w:t>
      </w:r>
      <w:r>
        <w:t xml:space="preserve">thể </w:t>
      </w:r>
      <w:r>
        <w:t xml:space="preserve">nầy, </w:t>
      </w:r>
      <w:r>
        <w:t xml:space="preserve">khi </w:t>
      </w:r>
      <w:r>
        <w:t xml:space="preserve">thì </w:t>
      </w:r>
      <w:r>
        <w:t xml:space="preserve">nói </w:t>
      </w:r>
      <w:r>
        <w:t xml:space="preserve">thế </w:t>
      </w:r>
      <w:r>
        <w:t xml:space="preserve">khác, </w:t>
      </w:r>
      <w:r>
        <w:t xml:space="preserve">không </w:t>
      </w:r>
      <w:r>
        <w:t xml:space="preserve">đáng </w:t>
      </w:r>
      <w:r>
        <w:t xml:space="preserve">tin.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chất </w:t>
      </w:r>
      <w:r>
        <w:rPr>
          <w:i/>
        </w:rPr>
        <w:t xml:space="preserve">chưởng </w:t>
      </w:r>
      <w:r>
        <w:t xml:space="preserve">lắm.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chất </w:t>
      </w:r>
      <w:r>
        <w:rPr>
          <w:i/>
        </w:rPr>
        <w:t xml:space="preserve">chưởng. </w:t>
      </w:r>
      <w:r>
        <w:rPr>
          <w:i/>
        </w:rPr>
        <w:t xml:space="preserve">. </w:t>
      </w:r>
      <w:r>
        <w:t xml:space="preserve">chất </w:t>
      </w:r>
      <w:r>
        <w:t xml:space="preserve">dẻo </w:t>
      </w:r>
      <w:r>
        <w:t xml:space="preserve">danh từ </w:t>
      </w:r>
      <w:r>
        <w:t xml:space="preserve">Vật </w:t>
      </w:r>
      <w:r>
        <w:t xml:space="preserve">liệu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tạo </w:t>
      </w:r>
      <w:r>
        <w:t xml:space="preserve">hình </w:t>
      </w:r>
      <w:r>
        <w:t xml:space="preserve">dưới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nhiệt </w:t>
      </w:r>
      <w:r>
        <w:t xml:space="preserve">độ </w:t>
      </w:r>
      <w:r>
        <w:t xml:space="preserve">và </w:t>
      </w:r>
      <w:r>
        <w:t xml:space="preserve">áp </w:t>
      </w:r>
      <w:r>
        <w:t xml:space="preserve">suất, </w:t>
      </w:r>
      <w:r>
        <w:t xml:space="preserve">vả </w:t>
      </w:r>
      <w:r>
        <w:t xml:space="preserve">sau </w:t>
      </w:r>
      <w:r>
        <w:t xml:space="preserve">đó </w:t>
      </w:r>
      <w:r>
        <w:t xml:space="preserve">giữ </w:t>
      </w:r>
      <w:r>
        <w:t xml:space="preserve">nguyên </w:t>
      </w:r>
      <w:r>
        <w:t xml:space="preserve">hình </w:t>
      </w:r>
      <w:r>
        <w:t xml:space="preserve">dạng </w:t>
      </w:r>
      <w:r>
        <w:t xml:space="preserve">đã </w:t>
      </w:r>
      <w:r>
        <w:t xml:space="preserve">tạo... </w:t>
      </w:r>
      <w:r>
        <w:t xml:space="preserve">chất </w:t>
      </w:r>
      <w:r>
        <w:t xml:space="preserve">điểm </w:t>
      </w:r>
      <w:r>
        <w:t xml:space="preserve">danh từ </w:t>
      </w:r>
      <w:r>
        <w:t xml:space="preserve">Vật </w:t>
      </w:r>
      <w:r>
        <w:t xml:space="preserve">mà </w:t>
      </w:r>
      <w:r>
        <w:t xml:space="preserve">hình </w:t>
      </w:r>
      <w:r>
        <w:t xml:space="preserve">dạng </w:t>
      </w:r>
      <w:r>
        <w:t xml:space="preserve">và </w:t>
      </w:r>
      <w:r>
        <w:t xml:space="preserve">kích </w:t>
      </w:r>
      <w:r>
        <w:t xml:space="preserve">thước </w:t>
      </w:r>
      <w:r>
        <w:t xml:space="preserve">của </w:t>
      </w:r>
      <w:r>
        <w:t xml:space="preserve">nó </w:t>
      </w:r>
      <w:r>
        <w:t xml:space="preserve">có </w:t>
      </w:r>
      <w:r>
        <w:t xml:space="preserve">thể </w:t>
      </w:r>
      <w:r>
        <w:t xml:space="preserve">bỏ </w:t>
      </w:r>
      <w:r>
        <w:t xml:space="preserve">qua </w:t>
      </w:r>
      <w:r>
        <w:t xml:space="preserve">khi </w:t>
      </w:r>
      <w:r>
        <w:t xml:space="preserve">nghiên </w:t>
      </w:r>
      <w:r>
        <w:t xml:space="preserve">cứu </w:t>
      </w:r>
      <w:r>
        <w:t xml:space="preserve">chuyển </w:t>
      </w:r>
      <w:r>
        <w:t xml:space="preserve">động. </w:t>
      </w:r>
      <w:r>
        <w:t xml:space="preserve">Khi </w:t>
      </w:r>
      <w:r>
        <w:t xml:space="preserve">nghiên </w:t>
      </w:r>
      <w:r>
        <w:t xml:space="preserve">cứu </w:t>
      </w:r>
      <w:r>
        <w:t xml:space="preserve">chuyên </w:t>
      </w:r>
      <w:r>
        <w:t xml:space="preserve">động </w:t>
      </w:r>
      <w:r>
        <w:t xml:space="preserve">của </w:t>
      </w:r>
      <w:r>
        <w:t xml:space="preserve">Trái </w:t>
      </w:r>
      <w:r>
        <w:t xml:space="preserve">Đất </w:t>
      </w:r>
      <w:r>
        <w:t xml:space="preserve">quanh </w:t>
      </w:r>
      <w:r>
        <w:t xml:space="preserve">Mặt </w:t>
      </w:r>
      <w:r>
        <w:t xml:space="preserve">Trời </w:t>
      </w:r>
      <w:r>
        <w:t xml:space="preserve">có </w:t>
      </w:r>
      <w:r>
        <w:t xml:space="preserve">thê </w:t>
      </w:r>
      <w:r>
        <w:t xml:space="preserve">xem </w:t>
      </w:r>
      <w:r>
        <w:t xml:space="preserve">Trái </w:t>
      </w:r>
      <w:r>
        <w:t xml:space="preserve">Đất </w:t>
      </w:r>
      <w:r>
        <w:t xml:space="preserve">là </w:t>
      </w:r>
      <w:r>
        <w:t xml:space="preserve">chất </w:t>
      </w:r>
      <w:r>
        <w:t xml:space="preserve">điểm. </w:t>
      </w:r>
      <w:r>
        <w:t xml:space="preserve">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độc </w:t>
      </w:r>
      <w:r>
        <w:rPr>
          <w:i/>
        </w:rPr>
        <w:t xml:space="preserve">danh từ </w:t>
      </w:r>
      <w:r>
        <w:t xml:space="preserve">Chất </w:t>
      </w:r>
      <w:r>
        <w:t xml:space="preserve">phá </w:t>
      </w:r>
      <w:r>
        <w:t xml:space="preserve">huỷ, </w:t>
      </w:r>
      <w:r>
        <w:t xml:space="preserve">ức </w:t>
      </w:r>
      <w:r>
        <w:t xml:space="preserve">chế </w:t>
      </w:r>
      <w:r>
        <w:t xml:space="preserve">hoặc </w:t>
      </w:r>
      <w:r>
        <w:t xml:space="preserve">làm </w:t>
      </w:r>
      <w:r>
        <w:t xml:space="preserve">chết </w:t>
      </w:r>
      <w:r>
        <w:t xml:space="preserve">cơ </w:t>
      </w:r>
      <w:r>
        <w:t xml:space="preserve">thể </w:t>
      </w:r>
      <w:r>
        <w:t xml:space="preserve">sống. </w:t>
      </w:r>
      <w:r>
        <w:br w:type="page"/>
      </w:r>
      <w:r>
        <w:rPr>
          <w:b/>
        </w:rPr>
        <w:t xml:space="preserve">chất </w:t>
      </w:r>
      <w:r>
        <w:rPr>
          <w:b/>
        </w:rPr>
        <w:t xml:space="preserve">đốt </w:t>
      </w:r>
      <w:r>
        <w:rPr>
          <w:i/>
        </w:rPr>
        <w:t xml:space="preserve">danh từ </w:t>
      </w:r>
      <w:r>
        <w:t xml:space="preserve">Chất </w:t>
      </w:r>
      <w:r>
        <w:t xml:space="preserve">khi </w:t>
      </w:r>
      <w:r>
        <w:t xml:space="preserve">cháy </w:t>
      </w:r>
      <w:r>
        <w:t xml:space="preserve">toả </w:t>
      </w:r>
      <w:r>
        <w:t xml:space="preserve">ra </w:t>
      </w:r>
      <w:r>
        <w:t xml:space="preserve">nhiều </w:t>
      </w:r>
      <w:r>
        <w:t xml:space="preserve">nhiệt, </w:t>
      </w:r>
      <w:r>
        <w:t xml:space="preserve">dùng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và </w:t>
      </w:r>
      <w:r>
        <w:t xml:space="preserve">công </w:t>
      </w:r>
      <w:r>
        <w:t xml:space="preserve">nghiệp, </w:t>
      </w:r>
      <w:r>
        <w:t xml:space="preserve">để </w:t>
      </w:r>
      <w:r>
        <w:t xml:space="preserve">đun, </w:t>
      </w:r>
      <w:r>
        <w:t xml:space="preserve">chạy </w:t>
      </w:r>
      <w:r>
        <w:t xml:space="preserve">máy </w:t>
      </w:r>
      <w:r>
        <w:t xml:space="preserve">v.v. </w:t>
      </w:r>
      <w:r>
        <w:t xml:space="preserve">Cúi, </w:t>
      </w:r>
      <w:r>
        <w:rPr>
          <w:i/>
        </w:rPr>
        <w:t xml:space="preserve">than, </w:t>
      </w:r>
      <w:r>
        <w:t xml:space="preserve">xăng </w:t>
      </w:r>
      <w:r>
        <w:rPr>
          <w:i/>
        </w:rPr>
        <w:t xml:space="preserve">là </w:t>
      </w:r>
      <w:r>
        <w:rPr>
          <w:i/>
        </w:rPr>
        <w:t xml:space="preserve">những </w:t>
      </w:r>
      <w:r>
        <w:rPr>
          <w:i/>
        </w:rPr>
        <w:t xml:space="preserve">chất </w:t>
      </w:r>
      <w:r>
        <w:rPr>
          <w:i/>
        </w:rPr>
        <w:t xml:space="preserve">đốt.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hữu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hợp </w:t>
      </w:r>
      <w:r>
        <w:t xml:space="preserve">chất </w:t>
      </w:r>
      <w:r>
        <w:t xml:space="preserve">của </w:t>
      </w:r>
      <w:r>
        <w:t xml:space="preserve">carbon </w:t>
      </w:r>
      <w:r>
        <w:t xml:space="preserve">tạo </w:t>
      </w:r>
      <w:r>
        <w:t xml:space="preserve">nên </w:t>
      </w:r>
      <w:r>
        <w:t xml:space="preserve">cơ </w:t>
      </w:r>
      <w:r>
        <w:t xml:space="preserve">thể </w:t>
      </w:r>
      <w:r>
        <w:t xml:space="preserve">của </w:t>
      </w:r>
      <w:r>
        <w:t xml:space="preserve">động </w:t>
      </w:r>
      <w:r>
        <w:t xml:space="preserve">vật </w:t>
      </w:r>
      <w:r>
        <w:t xml:space="preserve">và </w:t>
      </w:r>
      <w:r>
        <w:t xml:space="preserve">thực </w:t>
      </w:r>
      <w:r>
        <w:t xml:space="preserve">vật; </w:t>
      </w:r>
      <w:r>
        <w:rPr>
          <w:i/>
        </w:rPr>
        <w:t xml:space="preserve">phân </w:t>
      </w:r>
      <w:r>
        <w:rPr>
          <w:i/>
        </w:rPr>
        <w:t xml:space="preserve">biệt </w:t>
      </w:r>
      <w:r>
        <w:t xml:space="preserve">với </w:t>
      </w:r>
      <w:r>
        <w:rPr>
          <w:i/>
        </w:rPr>
        <w:t xml:space="preserve">chất </w:t>
      </w:r>
      <w:r>
        <w:t xml:space="preserve">uô </w:t>
      </w:r>
      <w:r>
        <w:rPr>
          <w:i/>
        </w:rPr>
        <w:t xml:space="preserve">cơ.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kết </w:t>
      </w:r>
      <w:r>
        <w:rPr>
          <w:b/>
        </w:rPr>
        <w:t xml:space="preserve">dính </w:t>
      </w:r>
      <w:r>
        <w:rPr>
          <w:i/>
        </w:rPr>
        <w:t xml:space="preserve">danh từ </w:t>
      </w:r>
      <w:r>
        <w:t xml:space="preserve">Chất </w:t>
      </w:r>
      <w:r>
        <w:t xml:space="preserve">có </w:t>
      </w:r>
      <w:r>
        <w:t xml:space="preserve">thể </w:t>
      </w:r>
      <w:r>
        <w:t xml:space="preserve">chuyển </w:t>
      </w:r>
      <w:r>
        <w:t xml:space="preserve">từ </w:t>
      </w:r>
      <w:r>
        <w:t xml:space="preserve">thể </w:t>
      </w:r>
      <w:r>
        <w:t xml:space="preserve">lỏng, </w:t>
      </w:r>
      <w:r>
        <w:t xml:space="preserve">nhão </w:t>
      </w:r>
      <w:r>
        <w:t xml:space="preserve">sang </w:t>
      </w:r>
      <w:r>
        <w:t xml:space="preserve">thể </w:t>
      </w:r>
      <w:r>
        <w:t xml:space="preserve">rắn </w:t>
      </w:r>
      <w:r>
        <w:t xml:space="preserve">để </w:t>
      </w:r>
      <w:r>
        <w:t xml:space="preserve">gắn </w:t>
      </w:r>
      <w:r>
        <w:t xml:space="preserve">liền </w:t>
      </w:r>
      <w:r>
        <w:t xml:space="preserve">các </w:t>
      </w:r>
      <w:r>
        <w:t xml:space="preserve">vật </w:t>
      </w:r>
      <w:r>
        <w:t xml:space="preserve">rời </w:t>
      </w:r>
      <w:r>
        <w:t xml:space="preserve">thành </w:t>
      </w:r>
      <w:r>
        <w:t xml:space="preserve">một </w:t>
      </w:r>
      <w:r>
        <w:t xml:space="preserve">khối </w:t>
      </w:r>
      <w:r>
        <w:t xml:space="preserve">cứng. </w:t>
      </w:r>
      <w:r>
        <w:t xml:space="preserve">Ximăng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chất </w:t>
      </w:r>
      <w:r>
        <w:rPr>
          <w:i/>
        </w:rPr>
        <w:t xml:space="preserve">kết </w:t>
      </w:r>
      <w:r>
        <w:t xml:space="preserve">dính.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Chất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thể </w:t>
      </w:r>
      <w:r>
        <w:t xml:space="preserve">lan </w:t>
      </w:r>
      <w:r>
        <w:t xml:space="preserve">ra </w:t>
      </w:r>
      <w:r>
        <w:t xml:space="preserve">chứa </w:t>
      </w:r>
      <w:r>
        <w:t xml:space="preserve">đầy </w:t>
      </w:r>
      <w:r>
        <w:t xml:space="preserve">vật </w:t>
      </w:r>
      <w:r>
        <w:t xml:space="preserve">chứa, </w:t>
      </w:r>
      <w:r>
        <w:t xml:space="preserve">có </w:t>
      </w:r>
      <w:r>
        <w:t xml:space="preserve">thể </w:t>
      </w:r>
      <w:r>
        <w:t xml:space="preserve">tích </w:t>
      </w:r>
      <w:r>
        <w:t xml:space="preserve">và </w:t>
      </w:r>
      <w:r>
        <w:t xml:space="preserve">hình </w:t>
      </w:r>
      <w:r>
        <w:t xml:space="preserve">dạng </w:t>
      </w:r>
      <w:r>
        <w:t xml:space="preserve">hoàn </w:t>
      </w:r>
      <w:r>
        <w:t xml:space="preserve">toàn </w:t>
      </w:r>
      <w:r>
        <w:t xml:space="preserve">tuỳ </w:t>
      </w:r>
      <w:r>
        <w:t xml:space="preserve">thuộc </w:t>
      </w:r>
      <w:r>
        <w:t xml:space="preserve">vào </w:t>
      </w:r>
      <w:r>
        <w:t xml:space="preserve">vật </w:t>
      </w:r>
      <w:r>
        <w:t xml:space="preserve">chứa.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khử </w:t>
      </w:r>
      <w:r>
        <w:rPr>
          <w:i/>
        </w:rPr>
        <w:t xml:space="preserve">danh từ </w:t>
      </w:r>
      <w:r>
        <w:t xml:space="preserve">Chất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khử </w:t>
      </w:r>
      <w:r>
        <w:t xml:space="preserve">chất </w:t>
      </w:r>
      <w:r>
        <w:t xml:space="preserve">khác. </w:t>
      </w:r>
      <w:r>
        <w:t xml:space="preserve">Carbon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chất </w:t>
      </w:r>
      <w:r>
        <w:rPr>
          <w:i/>
        </w:rPr>
        <w:t xml:space="preserve">khử.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Cái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liệu, </w:t>
      </w:r>
      <w:r>
        <w:t xml:space="preserve">tư </w:t>
      </w:r>
      <w:r>
        <w:t xml:space="preserve">liệu </w:t>
      </w:r>
      <w:r>
        <w:t xml:space="preserve">để </w:t>
      </w:r>
      <w:r>
        <w:t xml:space="preserve">tạo </w:t>
      </w:r>
      <w:r>
        <w:t xml:space="preserve">nên </w:t>
      </w:r>
      <w:r>
        <w:t xml:space="preserve">những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thuật. </w:t>
      </w:r>
      <w:r>
        <w:t xml:space="preserve">Sơn </w:t>
      </w:r>
      <w:r>
        <w:t xml:space="preserve">dầu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chất </w:t>
      </w:r>
      <w:r>
        <w:t xml:space="preserve">liệu </w:t>
      </w:r>
      <w:r>
        <w:rPr>
          <w:i/>
        </w:rPr>
        <w:t xml:space="preserve">của </w:t>
      </w:r>
      <w:r>
        <w:t xml:space="preserve">hội </w:t>
      </w:r>
      <w:r>
        <w:rPr>
          <w:i/>
        </w:rPr>
        <w:t xml:space="preserve">hoạ.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lỏng </w:t>
      </w:r>
      <w:r>
        <w:rPr>
          <w:i/>
        </w:rPr>
        <w:t xml:space="preserve">danh từ </w:t>
      </w:r>
      <w:r>
        <w:t xml:space="preserve">Chất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thể </w:t>
      </w:r>
      <w:r>
        <w:t xml:space="preserve">chảy </w:t>
      </w:r>
      <w:r>
        <w:t xml:space="preserve">được, </w:t>
      </w:r>
      <w:r>
        <w:t xml:space="preserve">có </w:t>
      </w:r>
      <w:r>
        <w:t xml:space="preserve">thể </w:t>
      </w:r>
      <w:r>
        <w:t xml:space="preserve">tích </w:t>
      </w:r>
      <w:r>
        <w:t xml:space="preserve">nhất </w:t>
      </w:r>
      <w:r>
        <w:t xml:space="preserve">định </w:t>
      </w:r>
      <w:r>
        <w:t xml:space="preserve">và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tuỳ </w:t>
      </w:r>
      <w:r>
        <w:t xml:space="preserve">thuộc </w:t>
      </w:r>
      <w:r>
        <w:t xml:space="preserve">vào </w:t>
      </w:r>
      <w:r>
        <w:t xml:space="preserve">vật </w:t>
      </w:r>
      <w:r>
        <w:t xml:space="preserve">chứa.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tạo </w:t>
      </w:r>
      <w:r>
        <w:t xml:space="preserve">nên </w:t>
      </w:r>
      <w:r>
        <w:t xml:space="preserve">phẩm </w:t>
      </w:r>
      <w:r>
        <w:t xml:space="preserve">chất,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một </w:t>
      </w:r>
      <w:r>
        <w:t xml:space="preserve">con </w:t>
      </w:r>
      <w:r>
        <w:t xml:space="preserve">người,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việc. </w:t>
      </w:r>
      <w:r>
        <w:t xml:space="preserve">Đánh </w:t>
      </w:r>
      <w:r>
        <w:t xml:space="preserve">giá </w:t>
      </w:r>
      <w:r>
        <w:t xml:space="preserve">chất </w:t>
      </w:r>
      <w:r>
        <w:t xml:space="preserve">lượng </w:t>
      </w:r>
      <w:r>
        <w:t xml:space="preserve">sản </w:t>
      </w:r>
      <w:r>
        <w:t xml:space="preserve">phẩm. </w:t>
      </w:r>
      <w:r>
        <w:rPr>
          <w:i/>
        </w:rPr>
        <w:t xml:space="preserve">Nâng </w:t>
      </w:r>
      <w:r>
        <w:rPr>
          <w:i/>
        </w:rPr>
        <w:t xml:space="preserve">cao </w:t>
      </w:r>
      <w:r>
        <w:rPr>
          <w:i/>
        </w:rPr>
        <w:t xml:space="preserve">chất </w:t>
      </w:r>
      <w:r>
        <w:rPr>
          <w:i/>
        </w:rPr>
        <w:t xml:space="preserve">lượng </w:t>
      </w:r>
      <w:r>
        <w:rPr>
          <w:i/>
        </w:rPr>
        <w:t xml:space="preserve">giảng </w:t>
      </w:r>
      <w:r>
        <w:rPr>
          <w:i/>
        </w:rPr>
        <w:t xml:space="preserve">dạy. </w:t>
      </w:r>
      <w:r>
        <w:rPr>
          <w:b/>
        </w:rPr>
        <w:t xml:space="preserve">2 </w:t>
      </w:r>
      <w:r>
        <w:t xml:space="preserve">(chm.; </w:t>
      </w:r>
      <w:r>
        <w:t xml:space="preserve">ít dùng). </w:t>
      </w:r>
      <w:r>
        <w:t xml:space="preserve">Như </w:t>
      </w:r>
      <w:r>
        <w:rPr>
          <w:i/>
        </w:rPr>
        <w:t xml:space="preserve">chất, </w:t>
      </w:r>
      <w:r>
        <w:t xml:space="preserve">(nghĩa </w:t>
      </w:r>
      <w:r>
        <w:t xml:space="preserve">3).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lưu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của </w:t>
      </w:r>
      <w:r>
        <w:t xml:space="preserve">chất </w:t>
      </w:r>
      <w:r>
        <w:t xml:space="preserve">lỏng </w:t>
      </w:r>
      <w:r>
        <w:t xml:space="preserve">và </w:t>
      </w:r>
      <w:r>
        <w:t xml:space="preserve">chất </w:t>
      </w:r>
      <w:r>
        <w:t xml:space="preserve">khí.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ngất </w:t>
      </w:r>
      <w:r>
        <w:rPr>
          <w:i/>
        </w:rPr>
        <w:t xml:space="preserve">tính từ </w:t>
      </w:r>
      <w:r>
        <w:t xml:space="preserve">Cao </w:t>
      </w:r>
      <w:r>
        <w:t xml:space="preserve">ngất </w:t>
      </w:r>
      <w:r>
        <w:t xml:space="preserve">và </w:t>
      </w:r>
      <w:r>
        <w:t xml:space="preserve">có </w:t>
      </w:r>
      <w:r>
        <w:t xml:space="preserve">nhiều </w:t>
      </w:r>
      <w:r>
        <w:t xml:space="preserve">lớp, </w:t>
      </w:r>
      <w:r>
        <w:t xml:space="preserve">nhiều </w:t>
      </w:r>
      <w:r>
        <w:t xml:space="preserve">tầng </w:t>
      </w:r>
      <w:r>
        <w:t xml:space="preserve">chồng </w:t>
      </w:r>
      <w:r>
        <w:t xml:space="preserve">lên </w:t>
      </w:r>
      <w:r>
        <w:t xml:space="preserve">nhau. </w:t>
      </w:r>
      <w:r>
        <w:rPr>
          <w:i/>
        </w:rPr>
        <w:t xml:space="preserve">Dãy </w:t>
      </w:r>
      <w:r>
        <w:rPr>
          <w:i/>
        </w:rPr>
        <w:t xml:space="preserve">núi </w:t>
      </w:r>
      <w:r>
        <w:rPr>
          <w:i/>
        </w:rPr>
        <w:t xml:space="preserve">chất </w:t>
      </w:r>
      <w:r>
        <w:rPr>
          <w:i/>
        </w:rPr>
        <w:t xml:space="preserve">ngất. </w:t>
      </w:r>
      <w:r>
        <w:rPr>
          <w:i/>
        </w:rPr>
        <w:t xml:space="preserve">Những </w:t>
      </w:r>
      <w:r>
        <w:t xml:space="preserve">tầng </w:t>
      </w:r>
      <w:r>
        <w:t xml:space="preserve">nhà </w:t>
      </w:r>
      <w:r>
        <w:rPr>
          <w:i/>
        </w:rPr>
        <w:t xml:space="preserve">cao </w:t>
      </w:r>
      <w:r>
        <w:rPr>
          <w:i/>
        </w:rPr>
        <w:t xml:space="preserve">chất </w:t>
      </w:r>
      <w:r>
        <w:t xml:space="preserve">ngất.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nguyên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Chất </w:t>
      </w:r>
      <w:r>
        <w:t xml:space="preserve">sống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tế </w:t>
      </w:r>
      <w:r>
        <w:t xml:space="preserve">bào, </w:t>
      </w:r>
      <w:r>
        <w:t xml:space="preserve">chứa </w:t>
      </w:r>
      <w:r>
        <w:t xml:space="preserve">nhân </w:t>
      </w:r>
      <w:r>
        <w:t xml:space="preserve">tế </w:t>
      </w:r>
      <w:r>
        <w:t xml:space="preserve">bào.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nổ </w:t>
      </w:r>
      <w:r>
        <w:rPr>
          <w:i/>
        </w:rPr>
        <w:t xml:space="preserve">danh từ </w:t>
      </w:r>
      <w:r>
        <w:t xml:space="preserve">Chất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gây </w:t>
      </w:r>
      <w:r>
        <w:t xml:space="preserve">nên </w:t>
      </w:r>
      <w:r>
        <w:t xml:space="preserve">một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 </w:t>
      </w:r>
      <w:r>
        <w:t xml:space="preserve">nhanh, </w:t>
      </w:r>
      <w:r>
        <w:t xml:space="preserve">mạnh, </w:t>
      </w:r>
      <w:r>
        <w:t xml:space="preserve">toả </w:t>
      </w:r>
      <w:r>
        <w:t xml:space="preserve">ra </w:t>
      </w:r>
      <w:r>
        <w:t xml:space="preserve">nhiều </w:t>
      </w:r>
      <w:r>
        <w:t xml:space="preserve">nhiệt </w:t>
      </w:r>
      <w:r>
        <w:t xml:space="preserve">và </w:t>
      </w:r>
      <w:r>
        <w:t xml:space="preserve">ánh </w:t>
      </w:r>
      <w:r>
        <w:t xml:space="preserve">sáng, </w:t>
      </w:r>
      <w:r>
        <w:t xml:space="preserve">đồng </w:t>
      </w:r>
      <w:r>
        <w:t xml:space="preserve">thời </w:t>
      </w:r>
      <w:r>
        <w:t xml:space="preserve">sinh </w:t>
      </w:r>
      <w:r>
        <w:t xml:space="preserve">ra </w:t>
      </w:r>
      <w:r>
        <w:t xml:space="preserve">khí </w:t>
      </w:r>
      <w:r>
        <w:t xml:space="preserve">và </w:t>
      </w:r>
      <w:r>
        <w:t xml:space="preserve">kèm </w:t>
      </w:r>
      <w:r>
        <w:t xml:space="preserve">theo </w:t>
      </w:r>
      <w:r>
        <w:t xml:space="preserve">tiếng </w:t>
      </w:r>
      <w:r>
        <w:t xml:space="preserve">nổ,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mìn, </w:t>
      </w:r>
      <w:r>
        <w:t xml:space="preserve">đạn </w:t>
      </w:r>
      <w:r>
        <w:t xml:space="preserve">được.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phác </w:t>
      </w:r>
      <w:r>
        <w:rPr>
          <w:i/>
        </w:rPr>
        <w:t xml:space="preserve">tính từ </w:t>
      </w:r>
      <w:r>
        <w:t xml:space="preserve">Thật </w:t>
      </w:r>
      <w:r>
        <w:t xml:space="preserve">thà </w:t>
      </w:r>
      <w:r>
        <w:t xml:space="preserve">và </w:t>
      </w:r>
      <w:r>
        <w:t xml:space="preserve">mộc </w:t>
      </w:r>
      <w:r>
        <w:t xml:space="preserve">mạc. </w:t>
      </w:r>
      <w:r>
        <w:t xml:space="preserve">Người </w:t>
      </w:r>
      <w:r>
        <w:t xml:space="preserve">nông </w:t>
      </w:r>
      <w:r>
        <w:rPr>
          <w:i/>
        </w:rPr>
        <w:t xml:space="preserve">dân </w:t>
      </w:r>
      <w:r>
        <w:rPr>
          <w:i/>
        </w:rPr>
        <w:t xml:space="preserve">chất </w:t>
      </w:r>
      <w:r>
        <w:rPr>
          <w:i/>
        </w:rPr>
        <w:t xml:space="preserve">phác. </w:t>
      </w:r>
      <w:r>
        <w:rPr>
          <w:i/>
        </w:rPr>
        <w:t xml:space="preserve">Tâm </w:t>
      </w:r>
      <w:r>
        <w:rPr>
          <w:i/>
        </w:rPr>
        <w:t xml:space="preserve">hỗn </w:t>
      </w:r>
      <w:r>
        <w:rPr>
          <w:i/>
        </w:rPr>
        <w:t xml:space="preserve">chất </w:t>
      </w:r>
      <w:r>
        <w:rPr>
          <w:i/>
        </w:rPr>
        <w:t xml:space="preserve">phác.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rắn </w:t>
      </w:r>
      <w:r>
        <w:rPr>
          <w:i/>
        </w:rPr>
        <w:t xml:space="preserve">danh từ </w:t>
      </w:r>
      <w:r>
        <w:t xml:space="preserve">Chất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luôn </w:t>
      </w:r>
      <w:r>
        <w:t xml:space="preserve">luôn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và </w:t>
      </w:r>
      <w:r>
        <w:t xml:space="preserve">thể </w:t>
      </w:r>
      <w:r>
        <w:t xml:space="preserve">tích </w:t>
      </w:r>
      <w:r>
        <w:rPr>
          <w:i/>
        </w:rPr>
        <w:t xml:space="preserve">nhất </w:t>
      </w:r>
      <w:r>
        <w:t xml:space="preserve">định, </w:t>
      </w:r>
      <w:r>
        <w:t xml:space="preserve">không </w:t>
      </w:r>
      <w:r>
        <w:t xml:space="preserve">tuỳ </w:t>
      </w:r>
      <w:r>
        <w:t xml:space="preserve">thuộc </w:t>
      </w:r>
      <w:r>
        <w:t xml:space="preserve">vào </w:t>
      </w:r>
      <w:r>
        <w:t xml:space="preserve">vật </w:t>
      </w:r>
      <w:r>
        <w:t xml:space="preserve">chứa.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thải </w:t>
      </w:r>
      <w:r>
        <w:rPr>
          <w:i/>
        </w:rPr>
        <w:t xml:space="preserve">danh từ </w:t>
      </w:r>
      <w:r>
        <w:t xml:space="preserve">Rác </w:t>
      </w:r>
      <w:r>
        <w:t xml:space="preserve">và </w:t>
      </w:r>
      <w:r>
        <w:t xml:space="preserve">các </w:t>
      </w:r>
      <w:r>
        <w:t xml:space="preserve">vật </w:t>
      </w:r>
      <w:r>
        <w:t xml:space="preserve">bỏ </w:t>
      </w:r>
      <w:r>
        <w:t xml:space="preserve">đi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sử </w:t>
      </w:r>
      <w:r>
        <w:t xml:space="preserve">dụng, </w:t>
      </w:r>
      <w:r>
        <w:t xml:space="preserve">nói </w:t>
      </w:r>
      <w:r>
        <w:t xml:space="preserve">chung. </w:t>
      </w:r>
      <w:r>
        <w:t xml:space="preserve">Chất </w:t>
      </w:r>
      <w:r>
        <w:rPr>
          <w:i/>
        </w:rPr>
        <w:t xml:space="preserve">thải </w:t>
      </w:r>
      <w:r>
        <w:rPr>
          <w:i/>
        </w:rPr>
        <w:t xml:space="preserve">công </w:t>
      </w:r>
      <w:r>
        <w:rPr>
          <w:i/>
        </w:rPr>
        <w:t xml:space="preserve">nghiệp. </w:t>
      </w:r>
      <w:r>
        <w:t xml:space="preserve">Chất </w:t>
      </w:r>
      <w:r>
        <w:t xml:space="preserve">thải </w:t>
      </w:r>
      <w:r>
        <w:rPr>
          <w:i/>
        </w:rPr>
        <w:t xml:space="preserve">hạt </w:t>
      </w:r>
      <w:r>
        <w:t xml:space="preserve">nhân. </w:t>
      </w:r>
      <w:r>
        <w:t xml:space="preserve">Xử </w:t>
      </w:r>
      <w:r>
        <w:t xml:space="preserve">lí </w:t>
      </w:r>
      <w:r>
        <w:t xml:space="preserve">chất </w:t>
      </w:r>
      <w:r>
        <w:rPr>
          <w:i/>
        </w:rPr>
        <w:t xml:space="preserve">thải.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vấn </w:t>
      </w:r>
      <w:r>
        <w:rPr>
          <w:i/>
        </w:rPr>
        <w:t xml:space="preserve">động từ </w:t>
      </w:r>
      <w:r>
        <w:t xml:space="preserve">Hỏi </w:t>
      </w:r>
      <w:r>
        <w:t xml:space="preserve">và </w:t>
      </w:r>
      <w:r>
        <w:t xml:space="preserve">yêu </w:t>
      </w:r>
      <w:r>
        <w:t xml:space="preserve">cầu </w:t>
      </w:r>
      <w:r>
        <w:t xml:space="preserve">phải </w:t>
      </w:r>
      <w:r>
        <w:t xml:space="preserve">giải </w:t>
      </w:r>
      <w:r>
        <w:t xml:space="preserve">thích </w:t>
      </w:r>
      <w:r>
        <w:t xml:space="preserve">rõ </w:t>
      </w:r>
      <w:r>
        <w:t xml:space="preserve">ràng. </w:t>
      </w:r>
      <w:r>
        <w:t xml:space="preserve">Đại </w:t>
      </w:r>
      <w:r>
        <w:rPr>
          <w:i/>
        </w:rPr>
        <w:t xml:space="preserve">biểu </w:t>
      </w:r>
      <w:r>
        <w:t xml:space="preserve">quốc </w:t>
      </w:r>
      <w:r>
        <w:rPr>
          <w:i/>
        </w:rPr>
        <w:t xml:space="preserve">hội </w:t>
      </w:r>
      <w:r>
        <w:t xml:space="preserve">chất </w:t>
      </w:r>
      <w:r>
        <w:t xml:space="preserve">uấn </w:t>
      </w:r>
      <w:r>
        <w:t xml:space="preserve">chính </w:t>
      </w:r>
      <w:r>
        <w:t xml:space="preserve">phủ.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vô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nguyên </w:t>
      </w:r>
      <w:r>
        <w:t xml:space="preserve">tố </w:t>
      </w:r>
      <w:r>
        <w:t xml:space="preserve">và </w:t>
      </w:r>
      <w:r>
        <w:t xml:space="preserve">hợp </w:t>
      </w:r>
      <w:r>
        <w:t xml:space="preserve">chất </w:t>
      </w:r>
      <w:r>
        <w:t xml:space="preserve">của </w:t>
      </w:r>
      <w:r>
        <w:t xml:space="preserve">chúng, </w:t>
      </w:r>
      <w:r>
        <w:t xml:space="preserve">trừ </w:t>
      </w:r>
      <w:r>
        <w:t xml:space="preserve">các </w:t>
      </w:r>
      <w:r>
        <w:rPr>
          <w:i/>
        </w:rPr>
        <w:t xml:space="preserve">hợp </w:t>
      </w:r>
      <w:r>
        <w:t xml:space="preserve">chất </w:t>
      </w:r>
      <w:r>
        <w:t xml:space="preserve">của </w:t>
      </w:r>
      <w:r>
        <w:t xml:space="preserve">carbon </w:t>
      </w:r>
      <w:r>
        <w:t xml:space="preserve">(gọi </w:t>
      </w:r>
      <w:r>
        <w:t xml:space="preserve">là </w:t>
      </w:r>
      <w:r>
        <w:t xml:space="preserve">chất </w:t>
      </w:r>
      <w:r>
        <w:t xml:space="preserve">hữu </w:t>
      </w:r>
      <w:r>
        <w:t xml:space="preserve">cơ). </w:t>
      </w:r>
      <w:r>
        <w:t xml:space="preserve">chất </w:t>
      </w:r>
      <w:r>
        <w:t xml:space="preserve">xám </w:t>
      </w:r>
      <w:r>
        <w:t xml:space="preserve">danh từ </w:t>
      </w:r>
      <w:r>
        <w:t xml:space="preserve">Mô </w:t>
      </w:r>
      <w:r>
        <w:t xml:space="preserve">cấu </w:t>
      </w:r>
      <w:r>
        <w:t xml:space="preserve">tạo </w:t>
      </w:r>
      <w:r>
        <w:t xml:space="preserve">bởi </w:t>
      </w:r>
      <w:r>
        <w:t xml:space="preserve">rất </w:t>
      </w:r>
      <w:r>
        <w:t xml:space="preserve">nhiều </w:t>
      </w:r>
      <w:r>
        <w:t xml:space="preserve">tế </w:t>
      </w:r>
      <w:r>
        <w:t xml:space="preserve">bào </w:t>
      </w:r>
      <w:r>
        <w:t xml:space="preserve">thần </w:t>
      </w:r>
      <w:r>
        <w:t xml:space="preserve">kinh </w:t>
      </w:r>
      <w:r>
        <w:t xml:space="preserve">có </w:t>
      </w:r>
      <w:r>
        <w:t xml:space="preserve">màu </w:t>
      </w:r>
      <w:r>
        <w:t xml:space="preserve">xám </w:t>
      </w:r>
      <w:r>
        <w:t xml:space="preserve">nằm </w:t>
      </w:r>
      <w:r>
        <w:t xml:space="preserve">ở </w:t>
      </w:r>
      <w:r>
        <w:t xml:space="preserve">vỏ </w:t>
      </w:r>
      <w:r>
        <w:t xml:space="preserve">ngoài </w:t>
      </w:r>
      <w:r>
        <w:t xml:space="preserve">của </w:t>
      </w:r>
      <w:r>
        <w:t xml:space="preserve">não;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trí </w:t>
      </w:r>
      <w:r>
        <w:t xml:space="preserve">thức, </w:t>
      </w:r>
      <w:r>
        <w:t xml:space="preserve">trí </w:t>
      </w:r>
      <w:r>
        <w:t xml:space="preserve">tuệ, </w:t>
      </w:r>
      <w:r>
        <w:t xml:space="preserve">óc </w:t>
      </w:r>
      <w:r>
        <w:t xml:space="preserve">sáng </w:t>
      </w:r>
      <w:r>
        <w:t xml:space="preserve">tạo. </w:t>
      </w:r>
      <w:r>
        <w:br/>
      </w:r>
      <w:r>
        <w:rPr>
          <w:b/>
        </w:rPr>
        <w:t xml:space="preserve">chất </w:t>
      </w:r>
      <w:r>
        <w:rPr>
          <w:b/>
        </w:rPr>
        <w:t xml:space="preserve">xúc </w:t>
      </w:r>
      <w:r>
        <w:rPr>
          <w:b/>
        </w:rPr>
        <w:t xml:space="preserve">tác </w:t>
      </w:r>
      <w:r>
        <w:rPr>
          <w:i/>
        </w:rPr>
        <w:t xml:space="preserve">danh từ </w:t>
      </w:r>
      <w:r>
        <w:t xml:space="preserve">Chất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thay </w:t>
      </w:r>
      <w:r>
        <w:t xml:space="preserve">đổi </w:t>
      </w:r>
      <w:r>
        <w:t xml:space="preserve">tốc </w:t>
      </w:r>
      <w:r>
        <w:t xml:space="preserve">độ </w:t>
      </w:r>
      <w:r>
        <w:t xml:space="preserve">của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học, </w:t>
      </w:r>
      <w:r>
        <w:t xml:space="preserve">nhưng </w:t>
      </w:r>
      <w:r>
        <w:t xml:space="preserve">không </w:t>
      </w:r>
      <w:r>
        <w:t xml:space="preserve">bị </w:t>
      </w:r>
      <w:r>
        <w:t xml:space="preserve">tiêu </w:t>
      </w:r>
      <w:r>
        <w:t xml:space="preserve">hao. </w:t>
      </w:r>
      <w:r>
        <w:br/>
      </w:r>
      <w:r>
        <w:rPr>
          <w:b/>
        </w:rPr>
        <w:t xml:space="preserve">chật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nhỏ </w:t>
      </w:r>
      <w:r>
        <w:t xml:space="preserve">so </w:t>
      </w:r>
      <w:r>
        <w:t xml:space="preserve">với </w:t>
      </w:r>
      <w:r>
        <w:t xml:space="preserve">vật </w:t>
      </w:r>
      <w:r>
        <w:t xml:space="preserve">cần </w:t>
      </w:r>
      <w:r>
        <w:t xml:space="preserve">bọc </w:t>
      </w:r>
      <w:r>
        <w:t xml:space="preserve">hoặc </w:t>
      </w:r>
      <w:r>
        <w:rPr>
          <w:i/>
        </w:rPr>
        <w:t xml:space="preserve">cần </w:t>
      </w:r>
      <w:r>
        <w:t xml:space="preserve">chứa </w:t>
      </w:r>
      <w:r>
        <w:t xml:space="preserve">bên </w:t>
      </w:r>
      <w:r>
        <w:t xml:space="preserve">trong. </w:t>
      </w:r>
      <w:r>
        <w:t xml:space="preserve">Áo </w:t>
      </w:r>
      <w:r>
        <w:rPr>
          <w:i/>
        </w:rPr>
        <w:t xml:space="preserve">may </w:t>
      </w:r>
      <w:r>
        <w:t xml:space="preserve">chật. </w:t>
      </w:r>
      <w:r>
        <w:t xml:space="preserve">Người </w:t>
      </w:r>
      <w:r>
        <w:rPr>
          <w:i/>
        </w:rPr>
        <w:t xml:space="preserve">đông, </w:t>
      </w:r>
      <w:r>
        <w:rPr>
          <w:i/>
        </w:rPr>
        <w:t xml:space="preserve">nhà </w:t>
      </w:r>
      <w:r>
        <w:rPr>
          <w:i/>
        </w:rPr>
        <w:t xml:space="preserve">chật. </w:t>
      </w:r>
      <w:r>
        <w:rPr>
          <w:b/>
        </w:rPr>
        <w:t xml:space="preserve">2 </w:t>
      </w:r>
      <w:r>
        <w:t xml:space="preserve">Nhiều, </w:t>
      </w:r>
      <w:r>
        <w:t xml:space="preserve">đông </w:t>
      </w:r>
      <w:r>
        <w:t xml:space="preserve">quá </w:t>
      </w:r>
      <w:r>
        <w:t xml:space="preserve">mức </w:t>
      </w:r>
      <w:r>
        <w:t xml:space="preserve">trong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Quần </w:t>
      </w:r>
      <w:r>
        <w:t xml:space="preserve">áo </w:t>
      </w:r>
      <w:r>
        <w:t xml:space="preserve">nhét </w:t>
      </w:r>
      <w:r>
        <w:rPr>
          <w:i/>
        </w:rPr>
        <w:t xml:space="preserve">chật </w:t>
      </w:r>
      <w:r>
        <w:t xml:space="preserve">uali. </w:t>
      </w:r>
      <w:r>
        <w:t xml:space="preserve">Người </w:t>
      </w:r>
      <w:r>
        <w:rPr>
          <w:i/>
        </w:rPr>
        <w:t xml:space="preserve">xem </w:t>
      </w:r>
      <w:r>
        <w:rPr>
          <w:i/>
        </w:rPr>
        <w:t xml:space="preserve">đứng </w:t>
      </w:r>
      <w:r>
        <w:t xml:space="preserve">chật </w:t>
      </w:r>
      <w:r>
        <w:t xml:space="preserve">hai </w:t>
      </w:r>
      <w:r>
        <w:t xml:space="preserve">bên </w:t>
      </w:r>
      <w:r>
        <w:rPr>
          <w:i/>
        </w:rPr>
        <w:t xml:space="preserve">đường. </w:t>
      </w:r>
      <w:r>
        <w:rPr>
          <w:i/>
        </w:rPr>
        <w:t xml:space="preserve">Ở </w:t>
      </w:r>
      <w:r>
        <w:rPr>
          <w:i/>
        </w:rPr>
        <w:t xml:space="preserve">chật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chật </w:t>
      </w:r>
      <w:r>
        <w:rPr>
          <w:b/>
        </w:rPr>
        <w:t xml:space="preserve">chà </w:t>
      </w:r>
      <w:r>
        <w:rPr>
          <w:b/>
        </w:rPr>
        <w:t xml:space="preserve">chật </w:t>
      </w:r>
      <w:r>
        <w:rPr>
          <w:b/>
        </w:rPr>
        <w:t xml:space="preserve">chưỡng </w:t>
      </w:r>
      <w:r>
        <w:rPr>
          <w:i/>
        </w:rPr>
        <w:t xml:space="preserve">tính từ </w:t>
      </w:r>
      <w:r>
        <w:t xml:space="preserve">xem </w:t>
      </w:r>
      <w:r>
        <w:t xml:space="preserve">chật </w:t>
      </w:r>
      <w:r>
        <w:rPr>
          <w:i/>
        </w:rPr>
        <w:t xml:space="preserve">chưỡng </w:t>
      </w:r>
      <w:r>
        <w:t xml:space="preserve">chật </w:t>
      </w:r>
      <w:r>
        <w:t xml:space="preserve">chội </w:t>
      </w:r>
      <w:r>
        <w:t xml:space="preserve">tính từ </w:t>
      </w:r>
      <w:r>
        <w:t xml:space="preserve">Chật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nơi </w:t>
      </w:r>
      <w:r>
        <w:t xml:space="preserve">ở, </w:t>
      </w:r>
      <w:r>
        <w:t xml:space="preserve">điều </w:t>
      </w:r>
      <w:r>
        <w:t xml:space="preserve">kiện </w:t>
      </w:r>
      <w:r>
        <w:t xml:space="preserve">ở). </w:t>
      </w:r>
      <w:r>
        <w:t xml:space="preserve">Nhà </w:t>
      </w:r>
      <w:r>
        <w:t xml:space="preserve">cửa </w:t>
      </w:r>
      <w:r>
        <w:t xml:space="preserve">chật </w:t>
      </w:r>
      <w:r>
        <w:t xml:space="preserve">chội. </w:t>
      </w:r>
      <w:r>
        <w:rPr>
          <w:i/>
        </w:rPr>
        <w:t xml:space="preserve">ở </w:t>
      </w:r>
      <w:r>
        <w:rPr>
          <w:i/>
        </w:rPr>
        <w:t xml:space="preserve">chật </w:t>
      </w:r>
      <w:r>
        <w:t xml:space="preserve">chội. </w:t>
      </w:r>
      <w:r>
        <w:br/>
      </w:r>
      <w:r>
        <w:rPr>
          <w:b/>
        </w:rPr>
        <w:t xml:space="preserve">chật </w:t>
      </w:r>
      <w:r>
        <w:rPr>
          <w:b/>
        </w:rPr>
        <w:t xml:space="preserve">chưỡng </w:t>
      </w:r>
      <w:r>
        <w:rPr>
          <w:i/>
        </w:rPr>
        <w:t xml:space="preserve">tính từ </w:t>
      </w:r>
      <w:r>
        <w:t xml:space="preserve">(ít dùng). </w:t>
      </w:r>
      <w:r>
        <w:rPr>
          <w:b/>
        </w:rPr>
        <w:t xml:space="preserve">1 </w:t>
      </w:r>
      <w:r>
        <w:t xml:space="preserve">Không </w:t>
      </w:r>
      <w:r>
        <w:t xml:space="preserve">vững, </w:t>
      </w:r>
      <w:r>
        <w:t xml:space="preserve">dễ </w:t>
      </w:r>
      <w:r>
        <w:t xml:space="preserve">đổ, </w:t>
      </w:r>
      <w:r>
        <w:t xml:space="preserve">dễ </w:t>
      </w:r>
      <w:r>
        <w:t xml:space="preserve">ngã. </w:t>
      </w:r>
      <w:r>
        <w:t xml:space="preserve">Phản </w:t>
      </w:r>
      <w:r>
        <w:rPr>
          <w:i/>
        </w:rPr>
        <w:t xml:space="preserve">kê </w:t>
      </w:r>
      <w:r>
        <w:rPr>
          <w:i/>
        </w:rPr>
        <w:t xml:space="preserve">chật </w:t>
      </w:r>
      <w:r>
        <w:t xml:space="preserve">chưỡng. </w:t>
      </w:r>
      <w:r>
        <w:rPr>
          <w:b/>
        </w:rPr>
        <w:t xml:space="preserve">2 </w:t>
      </w:r>
      <w:r>
        <w:t xml:space="preserve">(khẩu ngữ). </w:t>
      </w:r>
      <w:r>
        <w:t xml:space="preserve">Như </w:t>
      </w:r>
      <w:r>
        <w:t xml:space="preserve">chất </w:t>
      </w:r>
      <w:r>
        <w:t xml:space="preserve">chướng.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chật </w:t>
      </w:r>
      <w:r>
        <w:rPr>
          <w:i/>
        </w:rPr>
        <w:t xml:space="preserve">chà </w:t>
      </w:r>
      <w:r>
        <w:t xml:space="preserve">chật </w:t>
      </w:r>
      <w:r>
        <w:t xml:space="preserve">chưỡng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chật </w:t>
      </w:r>
      <w:r>
        <w:rPr>
          <w:b/>
        </w:rPr>
        <w:t xml:space="preserve">cứng </w:t>
      </w:r>
      <w:r>
        <w:rPr>
          <w:i/>
        </w:rPr>
        <w:t xml:space="preserve">tính từ </w:t>
      </w:r>
      <w:r>
        <w:t xml:space="preserve">Chật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cựa </w:t>
      </w:r>
      <w:r>
        <w:t xml:space="preserve">được. </w:t>
      </w:r>
      <w:r>
        <w:rPr>
          <w:i/>
        </w:rPr>
        <w:t xml:space="preserve">Áo </w:t>
      </w:r>
      <w:r>
        <w:rPr>
          <w:i/>
        </w:rPr>
        <w:t xml:space="preserve">may </w:t>
      </w:r>
      <w:r>
        <w:rPr>
          <w:i/>
        </w:rPr>
        <w:t xml:space="preserve">chật </w:t>
      </w:r>
      <w:r>
        <w:t xml:space="preserve">cứng, </w:t>
      </w:r>
      <w:r>
        <w:t xml:space="preserve">không </w:t>
      </w:r>
      <w:r>
        <w:t xml:space="preserve">cử </w:t>
      </w:r>
      <w:r>
        <w:rPr>
          <w:i/>
        </w:rPr>
        <w:t xml:space="preserve">động </w:t>
      </w:r>
      <w:r>
        <w:rPr>
          <w:i/>
        </w:rPr>
        <w:t xml:space="preserve">được. </w:t>
      </w:r>
      <w:r>
        <w:t xml:space="preserve">Phòng </w:t>
      </w:r>
      <w:r>
        <w:rPr>
          <w:i/>
        </w:rPr>
        <w:t xml:space="preserve">họp </w:t>
      </w:r>
      <w:r>
        <w:rPr>
          <w:i/>
        </w:rPr>
        <w:t xml:space="preserve">chật </w:t>
      </w:r>
      <w:r>
        <w:t xml:space="preserve">cứng </w:t>
      </w:r>
      <w:r>
        <w:t xml:space="preserve">người. </w:t>
      </w:r>
      <w:r>
        <w:br/>
      </w:r>
      <w:r>
        <w:rPr>
          <w:b/>
        </w:rPr>
        <w:t xml:space="preserve">chật </w:t>
      </w:r>
      <w:r>
        <w:rPr>
          <w:b/>
        </w:rPr>
        <w:t xml:space="preserve">hẹp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Vừa </w:t>
      </w:r>
      <w:r>
        <w:t xml:space="preserve">chật </w:t>
      </w:r>
      <w:r>
        <w:t xml:space="preserve">vừa </w:t>
      </w:r>
      <w:r>
        <w:t xml:space="preserve">hẹp. </w:t>
      </w:r>
      <w:r>
        <w:rPr>
          <w:i/>
        </w:rPr>
        <w:t xml:space="preserve">Ở </w:t>
      </w:r>
      <w:r>
        <w:rPr>
          <w:i/>
        </w:rPr>
        <w:t xml:space="preserve">chen </w:t>
      </w:r>
      <w:r>
        <w:t xml:space="preserve">chúc </w:t>
      </w:r>
      <w:r>
        <w:t xml:space="preserve">trong </w:t>
      </w:r>
      <w:r>
        <w:t xml:space="preserve">một </w:t>
      </w:r>
      <w:r>
        <w:t xml:space="preserve">gian </w:t>
      </w:r>
      <w:r>
        <w:t xml:space="preserve">phòng </w:t>
      </w:r>
      <w:r>
        <w:rPr>
          <w:i/>
        </w:rPr>
        <w:t xml:space="preserve">chật </w:t>
      </w:r>
      <w:r>
        <w:t xml:space="preserve">hẹp. </w:t>
      </w:r>
      <w:r>
        <w:rPr>
          <w:b/>
        </w:rPr>
        <w:t xml:space="preserve">2 </w:t>
      </w:r>
      <w:r>
        <w:t xml:space="preserve">Có </w:t>
      </w:r>
      <w:r>
        <w:t xml:space="preserve">phạm </w:t>
      </w:r>
      <w:r>
        <w:t xml:space="preserve">vi </w:t>
      </w:r>
      <w:r>
        <w:t xml:space="preserve">quá </w:t>
      </w:r>
      <w:r>
        <w:t xml:space="preserve">hẹp </w:t>
      </w:r>
      <w:r>
        <w:t xml:space="preserve">do </w:t>
      </w:r>
      <w:r>
        <w:t xml:space="preserve">những </w:t>
      </w:r>
      <w:r>
        <w:t xml:space="preserve">hạn </w:t>
      </w:r>
      <w:r>
        <w:t xml:space="preserve">chế </w:t>
      </w:r>
      <w:r>
        <w:t xml:space="preserve">của </w:t>
      </w:r>
      <w:r>
        <w:t xml:space="preserve">bản </w:t>
      </w:r>
      <w:r>
        <w:t xml:space="preserve">thân. </w:t>
      </w:r>
      <w:r>
        <w:t xml:space="preserve">Khuôn </w:t>
      </w:r>
      <w:r>
        <w:t xml:space="preserve">khổ </w:t>
      </w:r>
      <w:r>
        <w:rPr>
          <w:i/>
        </w:rPr>
        <w:t xml:space="preserve">chật </w:t>
      </w:r>
      <w:r>
        <w:t xml:space="preserve">hẹp </w:t>
      </w:r>
      <w:r>
        <w:rPr>
          <w:i/>
        </w:rPr>
        <w:t xml:space="preserve">của </w:t>
      </w:r>
      <w:r>
        <w:t xml:space="preserve">một </w:t>
      </w:r>
      <w:r>
        <w:rPr>
          <w:i/>
        </w:rPr>
        <w:t xml:space="preserve">bài </w:t>
      </w:r>
      <w:r>
        <w:rPr>
          <w:i/>
        </w:rPr>
        <w:t xml:space="preserve">báo. </w:t>
      </w:r>
      <w:r>
        <w:rPr>
          <w:i/>
        </w:rPr>
        <w:t xml:space="preserve">Tình </w:t>
      </w:r>
      <w:r>
        <w:t xml:space="preserve">cảm </w:t>
      </w:r>
      <w:r>
        <w:rPr>
          <w:i/>
        </w:rPr>
        <w:t xml:space="preserve">chật </w:t>
      </w:r>
      <w:r>
        <w:rPr>
          <w:i/>
        </w:rPr>
        <w:t xml:space="preserve">hẹp. </w:t>
      </w:r>
      <w:r>
        <w:rPr>
          <w:i/>
        </w:rPr>
        <w:t xml:space="preserve">Cái </w:t>
      </w:r>
      <w:r>
        <w:t xml:space="preserve">nhìn </w:t>
      </w:r>
      <w:r>
        <w:t xml:space="preserve">còn </w:t>
      </w:r>
      <w:r>
        <w:rPr>
          <w:i/>
        </w:rPr>
        <w:t xml:space="preserve">chật </w:t>
      </w:r>
      <w:r>
        <w:rPr>
          <w:i/>
        </w:rPr>
        <w:t xml:space="preserve">hẹp. </w:t>
      </w:r>
      <w:r>
        <w:br/>
      </w:r>
      <w:r>
        <w:rPr>
          <w:b/>
        </w:rPr>
        <w:t xml:space="preserve">chật </w:t>
      </w:r>
      <w:r>
        <w:rPr>
          <w:b/>
        </w:rPr>
        <w:t xml:space="preserve">ních </w:t>
      </w:r>
      <w:r>
        <w:rPr>
          <w:i/>
        </w:rPr>
        <w:t xml:space="preserve">tính từ </w:t>
      </w:r>
      <w:r>
        <w:t xml:space="preserve">Chật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thể </w:t>
      </w:r>
      <w:r>
        <w:t xml:space="preserve">lèn </w:t>
      </w:r>
      <w:r>
        <w:t xml:space="preserve">chứa </w:t>
      </w:r>
      <w:r>
        <w:t xml:space="preserve">thêm </w:t>
      </w:r>
      <w:r>
        <w:t xml:space="preserve">được </w:t>
      </w:r>
      <w:r>
        <w:rPr>
          <w:i/>
        </w:rPr>
        <w:t xml:space="preserve">nữa. </w:t>
      </w:r>
      <w:r>
        <w:t xml:space="preserve">Túi </w:t>
      </w:r>
      <w:r>
        <w:rPr>
          <w:i/>
        </w:rPr>
        <w:t xml:space="preserve">nhét </w:t>
      </w:r>
      <w:r>
        <w:rPr>
          <w:i/>
        </w:rPr>
        <w:t xml:space="preserve">chật </w:t>
      </w:r>
      <w:r>
        <w:rPr>
          <w:i/>
        </w:rPr>
        <w:t xml:space="preserve">ních. </w:t>
      </w:r>
      <w:r>
        <w:t xml:space="preserve">Rạp </w:t>
      </w:r>
      <w:r>
        <w:rPr>
          <w:i/>
        </w:rPr>
        <w:t xml:space="preserve">hát </w:t>
      </w:r>
      <w:r>
        <w:rPr>
          <w:i/>
        </w:rPr>
        <w:t xml:space="preserve">chật </w:t>
      </w:r>
      <w:r>
        <w:rPr>
          <w:i/>
        </w:rPr>
        <w:t xml:space="preserve">ních </w:t>
      </w:r>
      <w:r>
        <w:rPr>
          <w:i/>
        </w:rPr>
        <w:t xml:space="preserve">những </w:t>
      </w:r>
      <w:r>
        <w:rPr>
          <w:i/>
        </w:rPr>
        <w:t xml:space="preserve">người.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