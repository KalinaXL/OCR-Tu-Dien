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thư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(cũ). </w:t>
      </w:r>
      <w:r>
        <w:t xml:space="preserve">Sách </w:t>
      </w:r>
      <w:r>
        <w:t xml:space="preserve">và </w:t>
      </w:r>
      <w:r>
        <w:t xml:space="preserve">các </w:t>
      </w:r>
      <w:r>
        <w:t xml:space="preserve">tài </w:t>
      </w:r>
      <w:r>
        <w:t xml:space="preserve">liệu </w:t>
      </w:r>
      <w:r>
        <w:t xml:space="preserve">thành </w:t>
      </w:r>
      <w:r>
        <w:t xml:space="preserve">văn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Sưu </w:t>
      </w:r>
      <w:r>
        <w:rPr>
          <w:i/>
        </w:rPr>
        <w:t xml:space="preserve">tầm </w:t>
      </w:r>
      <w:r>
        <w:rPr>
          <w:i/>
        </w:rPr>
        <w:t xml:space="preserve">thư </w:t>
      </w:r>
      <w:r>
        <w:rPr>
          <w:i/>
        </w:rPr>
        <w:t xml:space="preserve">tịch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t xml:space="preserve">Thư </w:t>
      </w:r>
      <w:r>
        <w:t xml:space="preserve">từ </w:t>
      </w:r>
      <w:r>
        <w:t xml:space="preserve">gửi </w:t>
      </w:r>
      <w:r>
        <w:t xml:space="preserve">qua </w:t>
      </w:r>
      <w:r>
        <w:t xml:space="preserve">bưu </w:t>
      </w:r>
      <w:r>
        <w:rPr>
          <w:i/>
        </w:rPr>
        <w:t xml:space="preserve">điện. </w:t>
      </w:r>
      <w:r>
        <w:rPr>
          <w:i/>
        </w:rPr>
        <w:t xml:space="preserve">Giữ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thư </w:t>
      </w:r>
      <w:r>
        <w:rPr>
          <w:i/>
        </w:rPr>
        <w:t xml:space="preserve">tín. </w:t>
      </w:r>
      <w:r>
        <w:rPr>
          <w:i/>
        </w:rPr>
        <w:t xml:space="preserve">Trao </w:t>
      </w:r>
      <w:r>
        <w:rPr>
          <w:i/>
        </w:rPr>
        <w:t xml:space="preserve">đổi </w:t>
      </w:r>
      <w:r>
        <w:rPr>
          <w:i/>
        </w:rPr>
        <w:t xml:space="preserve">thư </w:t>
      </w:r>
      <w:r>
        <w:rPr>
          <w:i/>
        </w:rPr>
        <w:t xml:space="preserve">tín.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tín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Dịch </w:t>
      </w:r>
      <w:r>
        <w:t xml:space="preserve">vụ </w:t>
      </w:r>
      <w:r>
        <w:t xml:space="preserve">máy </w:t>
      </w:r>
      <w:r>
        <w:t xml:space="preserve">tính </w:t>
      </w:r>
      <w:r>
        <w:t xml:space="preserve">cho </w:t>
      </w:r>
      <w:r>
        <w:t xml:space="preserve">phép </w:t>
      </w:r>
      <w:r>
        <w:t xml:space="preserve">cung </w:t>
      </w:r>
      <w:r>
        <w:t xml:space="preserve">cấp, </w:t>
      </w:r>
      <w:r>
        <w:t xml:space="preserve">phân </w:t>
      </w:r>
      <w:r>
        <w:t xml:space="preserve">phát, </w:t>
      </w:r>
      <w:r>
        <w:t xml:space="preserve">tra </w:t>
      </w:r>
      <w:r>
        <w:t xml:space="preserve">cứu </w:t>
      </w:r>
      <w:r>
        <w:t xml:space="preserve">từ </w:t>
      </w:r>
      <w:r>
        <w:rPr>
          <w:i/>
        </w:rPr>
        <w:t xml:space="preserve">xa </w:t>
      </w:r>
      <w:r>
        <w:t xml:space="preserve">các </w:t>
      </w:r>
      <w:r>
        <w:t xml:space="preserve">thông </w:t>
      </w:r>
      <w:r>
        <w:t xml:space="preserve">báo.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thư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từ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Thư </w:t>
      </w:r>
      <w:r>
        <w:t xml:space="preserve">gửi </w:t>
      </w:r>
      <w:r>
        <w:t xml:space="preserve">cho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thư </w:t>
      </w:r>
      <w:r>
        <w:rPr>
          <w:i/>
        </w:rPr>
        <w:t xml:space="preserve">từ </w:t>
      </w:r>
      <w:r>
        <w:rPr>
          <w:i/>
        </w:rPr>
        <w:t xml:space="preserve">gì.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Gửi </w:t>
      </w:r>
      <w:r>
        <w:t xml:space="preserve">thư </w:t>
      </w:r>
      <w:r>
        <w:t xml:space="preserve">cho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Chẳng </w:t>
      </w:r>
      <w:r>
        <w:rPr>
          <w:i/>
        </w:rPr>
        <w:t xml:space="preserve">thư </w:t>
      </w:r>
      <w:r>
        <w:rPr>
          <w:i/>
        </w:rPr>
        <w:t xml:space="preserve">từ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t xml:space="preserve">cả.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Nơi </w:t>
      </w:r>
      <w:r>
        <w:t xml:space="preserve">tàng </w:t>
      </w:r>
      <w:r>
        <w:t xml:space="preserve">trữ, </w:t>
      </w:r>
      <w:r>
        <w:t xml:space="preserve">giữ </w:t>
      </w:r>
      <w:r>
        <w:t xml:space="preserve">gìn </w:t>
      </w:r>
      <w:r>
        <w:t xml:space="preserve">sách </w:t>
      </w:r>
      <w:r>
        <w:t xml:space="preserve">báo, </w:t>
      </w:r>
      <w:r>
        <w:t xml:space="preserve">tài </w:t>
      </w:r>
      <w:r>
        <w:t xml:space="preserve">liệu </w:t>
      </w:r>
      <w:r>
        <w:t xml:space="preserve">và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bạn </w:t>
      </w:r>
      <w:r>
        <w:t xml:space="preserve">đọc </w:t>
      </w:r>
      <w:r>
        <w:t xml:space="preserve">sử </w:t>
      </w:r>
      <w:r>
        <w:t xml:space="preserve">dụng. </w:t>
      </w:r>
      <w:r>
        <w:rPr>
          <w:i/>
        </w:rPr>
        <w:t xml:space="preserve">Thẻ </w:t>
      </w:r>
      <w:r>
        <w:rPr>
          <w:i/>
        </w:rPr>
        <w:t xml:space="preserve">thư </w:t>
      </w:r>
      <w:r>
        <w:rPr>
          <w:i/>
        </w:rPr>
        <w:t xml:space="preserve">uiện </w:t>
      </w:r>
      <w:r>
        <w:t xml:space="preserve">(thẻ </w:t>
      </w:r>
      <w:r>
        <w:t xml:space="preserve">đọc </w:t>
      </w:r>
      <w:r>
        <w:t xml:space="preserve">sách </w:t>
      </w:r>
      <w:r>
        <w:t xml:space="preserve">ở </w:t>
      </w:r>
      <w:r>
        <w:t xml:space="preserve">thư </w:t>
      </w:r>
      <w:r>
        <w:t xml:space="preserve">viện). </w:t>
      </w:r>
      <w:r>
        <w:br/>
      </w:r>
      <w:r>
        <w:rPr>
          <w:b/>
        </w:rPr>
        <w:t xml:space="preserve">thư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xuất </w:t>
      </w:r>
      <w:r>
        <w:t xml:space="preserve">bản </w:t>
      </w:r>
      <w:r>
        <w:t xml:space="preserve">vừa </w:t>
      </w:r>
      <w:r>
        <w:t xml:space="preserve">tổ </w:t>
      </w:r>
      <w:r>
        <w:t xml:space="preserve">chức </w:t>
      </w:r>
      <w:r>
        <w:t xml:space="preserve">in </w:t>
      </w:r>
      <w:r>
        <w:t xml:space="preserve">sách </w:t>
      </w:r>
      <w:r>
        <w:t xml:space="preserve">vừa </w:t>
      </w:r>
      <w:r>
        <w:t xml:space="preserve">mở </w:t>
      </w:r>
      <w:r>
        <w:t xml:space="preserve">cửa </w:t>
      </w:r>
      <w:r>
        <w:t xml:space="preserve">hàng </w:t>
      </w:r>
      <w:r>
        <w:t xml:space="preserve">bán </w:t>
      </w:r>
      <w:r>
        <w:t xml:space="preserve">sách. </w:t>
      </w:r>
      <w:r>
        <w:br/>
      </w:r>
      <w:r>
        <w:rPr>
          <w:b/>
        </w:rPr>
        <w:t xml:space="preserve">thừ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đờ </w:t>
      </w:r>
      <w:r>
        <w:t xml:space="preserve">đẫn,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buồn </w:t>
      </w:r>
      <w:r>
        <w:t xml:space="preserve">cử </w:t>
      </w:r>
      <w:r>
        <w:t xml:space="preserve">động,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cắm </w:t>
      </w:r>
      <w:r>
        <w:t xml:space="preserve">giác </w:t>
      </w:r>
      <w:r>
        <w:t xml:space="preserve">nữa. </w:t>
      </w:r>
      <w:r>
        <w:t xml:space="preserve">Một </w:t>
      </w:r>
      <w:r>
        <w:rPr>
          <w:i/>
        </w:rPr>
        <w:t xml:space="preserve">thừ </w:t>
      </w:r>
      <w:r>
        <w:rPr>
          <w:i/>
        </w:rPr>
        <w:t xml:space="preserve">người. </w:t>
      </w:r>
      <w:r>
        <w:rPr>
          <w:i/>
        </w:rPr>
        <w:t xml:space="preserve">Mặt </w:t>
      </w:r>
      <w:r>
        <w:rPr>
          <w:i/>
        </w:rPr>
        <w:t xml:space="preserve">thừ </w:t>
      </w:r>
      <w:r>
        <w:rPr>
          <w:i/>
        </w:rPr>
        <w:t xml:space="preserve">ra. </w:t>
      </w:r>
      <w:r>
        <w:t xml:space="preserve">Ngồi </w:t>
      </w:r>
      <w:r>
        <w:rPr>
          <w:i/>
        </w:rPr>
        <w:t xml:space="preserve">thừ </w:t>
      </w:r>
      <w:r>
        <w:rPr>
          <w:i/>
        </w:rPr>
        <w:t xml:space="preserve">như </w:t>
      </w:r>
      <w:r>
        <w:rPr>
          <w:i/>
        </w:rPr>
        <w:t xml:space="preserve">tượng </w:t>
      </w:r>
      <w:r>
        <w:t xml:space="preserve">gỗ. </w:t>
      </w:r>
      <w:r>
        <w:br/>
      </w:r>
      <w:r>
        <w:rPr>
          <w:b/>
        </w:rPr>
        <w:t xml:space="preserve">thử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động từ). </w:t>
      </w:r>
      <w:r>
        <w:rPr>
          <w:i/>
        </w:rPr>
        <w:t xml:space="preserve">Làm </w:t>
      </w:r>
      <w:r>
        <w:t xml:space="preserve">như </w:t>
      </w:r>
      <w:r>
        <w:t xml:space="preserve">thật, </w:t>
      </w:r>
      <w:r>
        <w:t xml:space="preserve">hoặc </w:t>
      </w:r>
      <w:r>
        <w:t xml:space="preserve">chỉ </w:t>
      </w:r>
      <w:r>
        <w:t xml:space="preserve">dùng </w:t>
      </w:r>
      <w:r>
        <w:t xml:space="preserve">một </w:t>
      </w:r>
      <w:r>
        <w:t xml:space="preserve">ít </w:t>
      </w:r>
      <w:r>
        <w:t xml:space="preserve">hay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để </w:t>
      </w:r>
      <w:r>
        <w:t xml:space="preserve">qua </w:t>
      </w:r>
      <w:r>
        <w:t xml:space="preserve">đó </w:t>
      </w:r>
      <w:r>
        <w:t xml:space="preserve">xác </w:t>
      </w:r>
      <w:r>
        <w:t xml:space="preserve">định </w:t>
      </w:r>
      <w:r>
        <w:t xml:space="preserve">tính </w:t>
      </w:r>
      <w:r>
        <w:t xml:space="preserve">chất, </w:t>
      </w:r>
      <w:r>
        <w:t xml:space="preserve">chất </w:t>
      </w:r>
      <w:r>
        <w:t xml:space="preserve">lượng, </w:t>
      </w:r>
      <w:r>
        <w:t xml:space="preserve">đối </w:t>
      </w:r>
      <w:r>
        <w:t xml:space="preserve">chiếu </w:t>
      </w:r>
      <w:r>
        <w:t xml:space="preserve">với </w:t>
      </w:r>
      <w:r>
        <w:t xml:space="preserve">yêu </w:t>
      </w:r>
      <w:r>
        <w:t xml:space="preserve">cầu.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thử.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thi </w:t>
      </w:r>
      <w:r>
        <w:rPr>
          <w:i/>
        </w:rPr>
        <w:t xml:space="preserve">thứ. </w:t>
      </w:r>
      <w:r>
        <w:t xml:space="preserve">Nếm </w:t>
      </w:r>
      <w:r>
        <w:rPr>
          <w:i/>
        </w:rPr>
        <w:t xml:space="preserve">thử </w:t>
      </w:r>
      <w:r>
        <w:rPr>
          <w:i/>
        </w:rPr>
        <w:t xml:space="preserve">xem </w:t>
      </w:r>
      <w:r>
        <w:rPr>
          <w:i/>
        </w:rPr>
        <w:t xml:space="preserve">vừa </w:t>
      </w:r>
      <w:r>
        <w:t xml:space="preserve">chưa. </w:t>
      </w:r>
      <w:r>
        <w:rPr>
          <w:i/>
        </w:rPr>
        <w:t xml:space="preserve">Hỏi </w:t>
      </w:r>
      <w:r>
        <w:rPr>
          <w:i/>
        </w:rPr>
        <w:t xml:space="preserve">thử </w:t>
      </w:r>
      <w:r>
        <w:rPr>
          <w:i/>
        </w:rPr>
        <w:t xml:space="preserve">anh </w:t>
      </w:r>
      <w:r>
        <w:rPr>
          <w:i/>
        </w:rPr>
        <w:t xml:space="preserve">ta, </w:t>
      </w:r>
      <w:r>
        <w:rPr>
          <w:i/>
        </w:rPr>
        <w:t xml:space="preserve">xem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thế </w:t>
      </w:r>
      <w:r>
        <w:rPr>
          <w:i/>
        </w:rPr>
        <w:t xml:space="preserve">nào. </w:t>
      </w:r>
      <w:r>
        <w:rPr>
          <w:i/>
        </w:rPr>
        <w:t xml:space="preserve">Thử </w:t>
      </w:r>
      <w:r>
        <w:rPr>
          <w:i/>
        </w:rPr>
        <w:t xml:space="preserve">máy. </w:t>
      </w:r>
      <w:r>
        <w:rPr>
          <w:i/>
        </w:rPr>
        <w:t xml:space="preserve">Thử </w:t>
      </w:r>
      <w:r>
        <w:rPr>
          <w:i/>
        </w:rPr>
        <w:t xml:space="preserve">áo. </w:t>
      </w:r>
      <w:r>
        <w:rPr>
          <w:b/>
        </w:rPr>
        <w:t xml:space="preserve">2 </w:t>
      </w:r>
      <w:r>
        <w:t xml:space="preserve">Dùng </w:t>
      </w:r>
      <w:r>
        <w:t xml:space="preserve">những </w:t>
      </w:r>
      <w:r>
        <w:br/>
      </w:r>
      <w:r>
        <w:rPr>
          <w:b/>
        </w:rPr>
        <w:t xml:space="preserve">biện </w:t>
      </w:r>
      <w:r>
        <w:rPr>
          <w:b/>
        </w:rPr>
        <w:t xml:space="preserve">pháp </w:t>
      </w:r>
      <w:r>
        <w:rPr>
          <w:b/>
        </w:rPr>
        <w:t xml:space="preserve">kĩ </w:t>
      </w:r>
      <w:r>
        <w:rPr>
          <w:b/>
        </w:rPr>
        <w:t xml:space="preserve">thuật, </w:t>
      </w:r>
      <w:r>
        <w:rPr>
          <w:b/>
        </w:rPr>
        <w:t xml:space="preserve">tâm </w:t>
      </w:r>
      <w:r>
        <w:rPr>
          <w:b/>
        </w:rPr>
        <w:t xml:space="preserve">lí </w:t>
      </w:r>
      <w:r>
        <w:rPr>
          <w:b/>
        </w:rPr>
        <w:t xml:space="preserve">để </w:t>
      </w:r>
      <w:r>
        <w:rPr>
          <w:b/>
        </w:rPr>
        <w:t xml:space="preserve">phân </w:t>
      </w:r>
      <w:r>
        <w:rPr>
          <w:b/>
        </w:rPr>
        <w:t xml:space="preserve">tích, </w:t>
      </w:r>
      <w:r>
        <w:t xml:space="preserve">xem </w:t>
      </w:r>
      <w:r>
        <w:t xml:space="preserve">xét </w:t>
      </w:r>
      <w:r>
        <w:t xml:space="preserve">đặc </w:t>
      </w:r>
      <w:r>
        <w:t xml:space="preserve">tính, </w:t>
      </w:r>
      <w:r>
        <w:t xml:space="preserve">thực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con </w:t>
      </w:r>
      <w:r>
        <w:t xml:space="preserve">người </w:t>
      </w:r>
      <w:r>
        <w:t xml:space="preserve">cần </w:t>
      </w:r>
      <w:r>
        <w:t xml:space="preserve">tìm </w:t>
      </w:r>
      <w:r>
        <w:t xml:space="preserve">hiếu. </w:t>
      </w:r>
      <w:r>
        <w:rPr>
          <w:i/>
        </w:rPr>
        <w:t xml:space="preserve">Thử </w:t>
      </w:r>
      <w:r>
        <w:t xml:space="preserve">vàng. </w:t>
      </w:r>
      <w:r>
        <w:rPr>
          <w:i/>
        </w:rPr>
        <w:t xml:space="preserve">Thử </w:t>
      </w:r>
      <w:r>
        <w:rPr>
          <w:i/>
        </w:rPr>
        <w:t xml:space="preserve">máu. </w:t>
      </w:r>
      <w:r>
        <w:rPr>
          <w:i/>
        </w:rPr>
        <w:t xml:space="preserve">Đấu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thử </w:t>
      </w:r>
      <w:r>
        <w:rPr>
          <w:i/>
        </w:rPr>
        <w:t xml:space="preserve">sức. </w:t>
      </w:r>
      <w:r>
        <w:t xml:space="preserve">Hỏi </w:t>
      </w:r>
      <w:r>
        <w:rPr>
          <w:i/>
        </w:rPr>
        <w:t xml:space="preserve">để </w:t>
      </w:r>
      <w:r>
        <w:rPr>
          <w:i/>
        </w:rPr>
        <w:t xml:space="preserve">thứ </w:t>
      </w:r>
      <w:r>
        <w:rPr>
          <w:i/>
        </w:rPr>
        <w:t xml:space="preserve">lòng.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động từ). </w:t>
      </w:r>
      <w:r>
        <w:rPr>
          <w:i/>
        </w:rPr>
        <w:t xml:space="preserve">Làm </w:t>
      </w:r>
      <w:r>
        <w:t xml:space="preserve">một </w:t>
      </w:r>
      <w:r>
        <w:rPr>
          <w:i/>
        </w:rPr>
        <w:t xml:space="preserve">uiệc </w:t>
      </w:r>
      <w:r>
        <w:rPr>
          <w:i/>
        </w:rPr>
        <w:t xml:space="preserve">nào </w:t>
      </w:r>
      <w:r>
        <w:rPr>
          <w:i/>
        </w:rPr>
        <w:t xml:space="preserve">đó </w:t>
      </w:r>
      <w:r>
        <w:t xml:space="preserve">(mà </w:t>
      </w:r>
      <w:r>
        <w:t xml:space="preserve">nội </w:t>
      </w:r>
      <w:r>
        <w:t xml:space="preserve">dung </w:t>
      </w:r>
      <w:r>
        <w:t xml:space="preserve">cụ </w:t>
      </w:r>
      <w:r>
        <w:t xml:space="preserve">thể </w:t>
      </w:r>
      <w:r>
        <w:t xml:space="preserve">do </w:t>
      </w:r>
      <w:r>
        <w:t xml:space="preserve">động từ </w:t>
      </w:r>
      <w:r>
        <w:t xml:space="preserve">đứng </w:t>
      </w:r>
      <w:r>
        <w:t xml:space="preserve">sau </w:t>
      </w:r>
      <w:r>
        <w:t xml:space="preserve">biểu </w:t>
      </w:r>
      <w:r>
        <w:t xml:space="preserve">thị) </w:t>
      </w:r>
      <w:r>
        <w:t xml:space="preserve">để </w:t>
      </w:r>
      <w:r>
        <w:t xml:space="preserve">xem </w:t>
      </w:r>
      <w:r>
        <w:t xml:space="preserve">kết </w:t>
      </w:r>
      <w:r>
        <w:t xml:space="preserve">quả </w:t>
      </w:r>
      <w:r>
        <w:t xml:space="preserve">ra </w:t>
      </w:r>
      <w:r>
        <w:t xml:space="preserve">sao, </w:t>
      </w:r>
      <w:r>
        <w:t xml:space="preserve">may </w:t>
      </w:r>
      <w:r>
        <w:t xml:space="preserve">ra </w:t>
      </w:r>
      <w:r>
        <w:t xml:space="preserve">có </w:t>
      </w:r>
      <w:r>
        <w:t xml:space="preserve">thể </w:t>
      </w:r>
      <w:r>
        <w:t xml:space="preserve">được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khuyên </w:t>
      </w:r>
      <w:r>
        <w:t xml:space="preserve">nhẹ </w:t>
      </w:r>
      <w:r>
        <w:t xml:space="preserve">nhàng). </w:t>
      </w:r>
      <w:r>
        <w:rPr>
          <w:i/>
        </w:rPr>
        <w:t xml:space="preserve">Thử </w:t>
      </w:r>
      <w:r>
        <w:rPr>
          <w:i/>
        </w:rPr>
        <w:t xml:space="preserve">uặn </w:t>
      </w:r>
      <w:r>
        <w:rPr>
          <w:i/>
        </w:rPr>
        <w:t xml:space="preserve">bằng </w:t>
      </w:r>
      <w:r>
        <w:rPr>
          <w:i/>
        </w:rPr>
        <w:t xml:space="preserve">kìm,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được. </w:t>
      </w:r>
      <w:r>
        <w:rPr>
          <w:i/>
        </w:rPr>
        <w:t xml:space="preserve">Thử </w:t>
      </w:r>
      <w:r>
        <w:rPr>
          <w:i/>
        </w:rPr>
        <w:t xml:space="preserve">hỏi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xem, </w:t>
      </w:r>
      <w:r>
        <w:rPr>
          <w:i/>
        </w:rPr>
        <w:t xml:space="preserve">may </w:t>
      </w:r>
      <w:r>
        <w:rPr>
          <w:i/>
        </w:rPr>
        <w:t xml:space="preserve">ra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biết. </w:t>
      </w:r>
      <w:r>
        <w:rPr>
          <w:i/>
        </w:rPr>
        <w:t xml:space="preserve">Thử </w:t>
      </w:r>
      <w:r>
        <w:rPr>
          <w:i/>
        </w:rPr>
        <w:t xml:space="preserve">nhớ </w:t>
      </w:r>
      <w:r>
        <w:t xml:space="preserve">lại, </w:t>
      </w:r>
      <w:r>
        <w:rPr>
          <w:i/>
        </w:rPr>
        <w:t xml:space="preserve">xem </w:t>
      </w:r>
      <w:r>
        <w:t xml:space="preserve">có </w:t>
      </w:r>
      <w:r>
        <w:rPr>
          <w:i/>
        </w:rPr>
        <w:t xml:space="preserve">đúng </w:t>
      </w:r>
      <w:r>
        <w:t xml:space="preserve">không. </w:t>
      </w:r>
      <w:r>
        <w:t xml:space="preserve">Cứ </w:t>
      </w:r>
      <w:r>
        <w:rPr>
          <w:i/>
        </w:rPr>
        <w:t xml:space="preserve">thử </w:t>
      </w:r>
      <w:r>
        <w:t xml:space="preserve">xem, </w:t>
      </w:r>
      <w:r>
        <w:t xml:space="preserve">biết </w:t>
      </w:r>
      <w:r>
        <w:rPr>
          <w:i/>
        </w:rPr>
        <w:t xml:space="preserve">đâu </w:t>
      </w:r>
      <w:r>
        <w:t xml:space="preserve">được. </w:t>
      </w:r>
      <w:r>
        <w:br/>
      </w:r>
      <w:r>
        <w:rPr>
          <w:b/>
        </w:rPr>
        <w:t xml:space="preserve">thử </w:t>
      </w:r>
      <w:r>
        <w:rPr>
          <w:b/>
        </w:rPr>
        <w:t xml:space="preserve">hỏi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trong </w:t>
      </w:r>
      <w:r>
        <w:rPr>
          <w:i/>
        </w:rPr>
        <w:t xml:space="preserve">câu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câu </w:t>
      </w:r>
      <w:r>
        <w:t xml:space="preserve">nghỉ </w:t>
      </w:r>
      <w:r>
        <w:t xml:space="preserve">vấn).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nêu </w:t>
      </w:r>
      <w:r>
        <w:t xml:space="preserve">ra </w:t>
      </w:r>
      <w:r>
        <w:t xml:space="preserve">như </w:t>
      </w:r>
      <w:r>
        <w:t xml:space="preserve">muốn </w:t>
      </w:r>
      <w:r>
        <w:t xml:space="preserve">hỏi, </w:t>
      </w:r>
      <w:r>
        <w:t xml:space="preserve">nhằm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tự </w:t>
      </w:r>
      <w:r>
        <w:t xml:space="preserve">trả </w:t>
      </w:r>
      <w:r>
        <w:t xml:space="preserve">lời </w:t>
      </w:r>
      <w:r>
        <w:t xml:space="preserve">(bằng </w:t>
      </w:r>
      <w:r>
        <w:t xml:space="preserve">phủ </w:t>
      </w:r>
      <w:r>
        <w:t xml:space="preserve">định) </w:t>
      </w:r>
      <w:r>
        <w:t xml:space="preserve">và </w:t>
      </w:r>
      <w:r>
        <w:t xml:space="preserve">tự </w:t>
      </w:r>
      <w:r>
        <w:t xml:space="preserve">rút </w:t>
      </w:r>
      <w:r>
        <w:t xml:space="preserve">ra </w:t>
      </w:r>
      <w:r>
        <w:t xml:space="preserve">kết </w:t>
      </w:r>
      <w:r>
        <w:t xml:space="preserve">luận </w:t>
      </w:r>
      <w:r>
        <w:t xml:space="preserve">(và </w:t>
      </w:r>
      <w:r>
        <w:t xml:space="preserve">kết </w:t>
      </w:r>
      <w:r>
        <w:t xml:space="preserve">luận </w:t>
      </w:r>
      <w:r>
        <w:t xml:space="preserve">đó </w:t>
      </w:r>
      <w:r>
        <w:t xml:space="preserve">là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nói </w:t>
      </w:r>
      <w:r>
        <w:t xml:space="preserve">muốn </w:t>
      </w:r>
      <w:r>
        <w:rPr>
          <w:i/>
        </w:rPr>
        <w:t xml:space="preserve">nói). </w:t>
      </w:r>
      <w:r>
        <w:rPr>
          <w:i/>
        </w:rPr>
        <w:t xml:space="preserve">Thử </w:t>
      </w:r>
      <w:r>
        <w:rPr>
          <w:i/>
        </w:rPr>
        <w:t xml:space="preserve">hỏi </w:t>
      </w:r>
      <w:r>
        <w:rPr>
          <w:i/>
        </w:rPr>
        <w:t xml:space="preserve">làm </w:t>
      </w:r>
      <w:r>
        <w:t xml:space="preserve">như </w:t>
      </w:r>
      <w:r>
        <w:rPr>
          <w:i/>
        </w:rPr>
        <w:t xml:space="preserve">uậy </w:t>
      </w:r>
      <w:r>
        <w:t xml:space="preserve">có </w:t>
      </w:r>
      <w:r>
        <w:rPr>
          <w:i/>
        </w:rPr>
        <w:t xml:space="preserve">đúng </w:t>
      </w:r>
      <w:r>
        <w:rPr>
          <w:i/>
        </w:rPr>
        <w:t xml:space="preserve">không? </w:t>
      </w:r>
      <w:r>
        <w:t xml:space="preserve">Được </w:t>
      </w:r>
      <w:r>
        <w:t xml:space="preserve">thế, </w:t>
      </w:r>
      <w:r>
        <w:rPr>
          <w:i/>
        </w:rPr>
        <w:t xml:space="preserve">thử </w:t>
      </w:r>
      <w:r>
        <w:t xml:space="preserve">hỏi </w:t>
      </w:r>
      <w:r>
        <w:rPr>
          <w:i/>
        </w:rPr>
        <w:t xml:space="preserve">ai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thích?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lửa </w:t>
      </w:r>
      <w:r>
        <w:rPr>
          <w:i/>
        </w:rPr>
        <w:t xml:space="preserve">động từ </w:t>
      </w:r>
      <w:r>
        <w:t xml:space="preserve">Đưa </w:t>
      </w:r>
      <w:r>
        <w:t xml:space="preserve">vào </w:t>
      </w:r>
      <w:r>
        <w:t xml:space="preserve">lửa </w:t>
      </w:r>
      <w:r>
        <w:t xml:space="preserve">để </w:t>
      </w:r>
      <w:r>
        <w:t xml:space="preserve">xem </w:t>
      </w:r>
      <w:r>
        <w:t xml:space="preserve">xét </w:t>
      </w:r>
      <w:r>
        <w:t xml:space="preserve">phẩm </w:t>
      </w:r>
      <w:r>
        <w:t xml:space="preserve">chất </w:t>
      </w:r>
      <w:r>
        <w:t xml:space="preserve">của </w:t>
      </w:r>
      <w:r>
        <w:t xml:space="preserve">vàng;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thử </w:t>
      </w:r>
      <w:r>
        <w:t xml:space="preserve">thách </w:t>
      </w:r>
      <w:r>
        <w:t xml:space="preserve">qua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hiểm. </w:t>
      </w:r>
      <w:r>
        <w:t xml:space="preserve">Qua </w:t>
      </w:r>
      <w:r>
        <w:t xml:space="preserve">thử </w:t>
      </w:r>
      <w:r>
        <w:rPr>
          <w:i/>
        </w:rPr>
        <w:t xml:space="preserve">lửa, </w:t>
      </w:r>
      <w:r>
        <w:t xml:space="preserve">con </w:t>
      </w:r>
      <w:r>
        <w:rPr>
          <w:i/>
        </w:rPr>
        <w:t xml:space="preserve">người </w:t>
      </w:r>
      <w:r>
        <w:t xml:space="preserve">trở </w:t>
      </w:r>
      <w:r>
        <w:t xml:space="preserve">nên </w:t>
      </w:r>
      <w:r>
        <w:rPr>
          <w:i/>
        </w:rPr>
        <w:t xml:space="preserve">uững </w:t>
      </w:r>
      <w:r>
        <w:t xml:space="preserve">uàng. </w:t>
      </w:r>
      <w:r>
        <w:t xml:space="preserve">Cuộc </w:t>
      </w:r>
      <w:r>
        <w:t xml:space="preserve">thử </w:t>
      </w:r>
      <w:r>
        <w:t xml:space="preserve">lửa </w:t>
      </w:r>
      <w:r>
        <w:rPr>
          <w:i/>
        </w:rPr>
        <w:t xml:space="preserve">khốc </w:t>
      </w:r>
      <w:r>
        <w:t xml:space="preserve">liệt. </w:t>
      </w:r>
      <w:r>
        <w:br/>
      </w:r>
      <w:r>
        <w:rPr>
          <w:b/>
        </w:rPr>
        <w:t xml:space="preserve">thử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Làm </w:t>
      </w:r>
      <w:r>
        <w:t xml:space="preserve">thử,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thí </w:t>
      </w:r>
      <w:r>
        <w:t xml:space="preserve">nghiệm </w:t>
      </w:r>
      <w:r>
        <w:t xml:space="preserve">để </w:t>
      </w:r>
      <w:r>
        <w:t xml:space="preserve">xem </w:t>
      </w:r>
      <w:r>
        <w:t xml:space="preserve">xét </w:t>
      </w:r>
      <w:r>
        <w:t xml:space="preserve">kết </w:t>
      </w:r>
      <w:r>
        <w:t xml:space="preserve">quả </w:t>
      </w:r>
      <w:r>
        <w:t xml:space="preserve">thế </w:t>
      </w:r>
      <w:r>
        <w:t xml:space="preserve">nào. </w:t>
      </w:r>
      <w:r>
        <w:rPr>
          <w:i/>
        </w:rPr>
        <w:t xml:space="preserve">Trồng </w:t>
      </w:r>
      <w:r>
        <w:rPr>
          <w:i/>
        </w:rPr>
        <w:t xml:space="preserve">thử </w:t>
      </w:r>
      <w:r>
        <w:t xml:space="preserve">nghiệm </w:t>
      </w:r>
      <w:r>
        <w:rPr>
          <w:i/>
        </w:rPr>
        <w:t xml:space="preserve">giống </w:t>
      </w:r>
      <w:r>
        <w:rPr>
          <w:i/>
        </w:rPr>
        <w:t xml:space="preserve">cây </w:t>
      </w:r>
      <w:r>
        <w:rPr>
          <w:i/>
        </w:rPr>
        <w:t xml:space="preserve">mới. </w:t>
      </w:r>
      <w:r>
        <w:t xml:space="preserve">Qua </w:t>
      </w:r>
      <w:r>
        <w:t xml:space="preserve">thử </w:t>
      </w:r>
      <w:r>
        <w:t xml:space="preserve">nghiệm </w:t>
      </w:r>
      <w:r>
        <w:rPr>
          <w:i/>
        </w:rPr>
        <w:t xml:space="preserve">mà </w:t>
      </w:r>
      <w:r>
        <w:t xml:space="preserve">chứng </w:t>
      </w:r>
      <w:r>
        <w:t xml:space="preserve">minh. </w:t>
      </w:r>
      <w:r>
        <w:br/>
      </w:r>
      <w:r>
        <w:rPr>
          <w:b/>
        </w:rPr>
        <w:t xml:space="preserve">thử </w:t>
      </w:r>
      <w:r>
        <w:rPr>
          <w:b/>
        </w:rPr>
        <w:t xml:space="preserve">thách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Đặt </w:t>
      </w:r>
      <w:r>
        <w:t xml:space="preserve">vào </w:t>
      </w:r>
      <w:r>
        <w:t xml:space="preserve">tình </w:t>
      </w:r>
      <w:r>
        <w:t xml:space="preserve">huống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 </w:t>
      </w:r>
      <w:r>
        <w:t xml:space="preserve">để </w:t>
      </w:r>
      <w:r>
        <w:t xml:space="preserve">qua </w:t>
      </w:r>
      <w:r>
        <w:t xml:space="preserve">đó </w:t>
      </w:r>
      <w:r>
        <w:t xml:space="preserve">thấy </w:t>
      </w:r>
      <w:r>
        <w:t xml:space="preserve">rõ </w:t>
      </w:r>
      <w:r>
        <w:t xml:space="preserve">tỉnh </w:t>
      </w:r>
      <w:r>
        <w:t xml:space="preserve">thần,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Thử </w:t>
      </w:r>
      <w:r>
        <w:rPr>
          <w:i/>
        </w:rPr>
        <w:t xml:space="preserve">thách </w:t>
      </w:r>
      <w:r>
        <w:rPr>
          <w:i/>
        </w:rPr>
        <w:t xml:space="preserve">lòng </w:t>
      </w:r>
      <w:r>
        <w:rPr>
          <w:i/>
        </w:rPr>
        <w:t xml:space="preserve">chung </w:t>
      </w:r>
      <w:r>
        <w:t xml:space="preserve">thuỷ. </w:t>
      </w:r>
      <w:r>
        <w:t xml:space="preserve">Được </w:t>
      </w:r>
      <w:r>
        <w:t xml:space="preserve">thử </w:t>
      </w:r>
      <w:r>
        <w:t xml:space="preserve">thách </w:t>
      </w:r>
      <w:r>
        <w:t xml:space="preserve">trong </w:t>
      </w:r>
      <w:r>
        <w:t xml:space="preserve">đấu </w:t>
      </w:r>
      <w:r>
        <w:rPr>
          <w:i/>
        </w:rPr>
        <w:t xml:space="preserve">tranh. </w:t>
      </w:r>
      <w:r>
        <w:t xml:space="preserve">Vượt </w:t>
      </w:r>
      <w:r>
        <w:rPr>
          <w:i/>
        </w:rPr>
        <w:t xml:space="preserve">qua </w:t>
      </w:r>
      <w:r>
        <w:t xml:space="preserve">thử </w:t>
      </w:r>
      <w:r>
        <w:t xml:space="preserve">thách. </w:t>
      </w:r>
      <w:r>
        <w:br/>
      </w:r>
      <w:r>
        <w:rPr>
          <w:b/>
        </w:rPr>
        <w:t xml:space="preserve">thứ,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hay </w:t>
      </w:r>
      <w:r>
        <w:t xml:space="preserve">những </w:t>
      </w:r>
      <w:r>
        <w:t xml:space="preserve">mặt </w:t>
      </w:r>
      <w:r>
        <w:t xml:space="preserve">nhất </w:t>
      </w:r>
      <w:r>
        <w:t xml:space="preserve">định </w:t>
      </w:r>
      <w:r>
        <w:t xml:space="preserve">' </w:t>
      </w:r>
      <w:r>
        <w:t xml:space="preserve">nào </w:t>
      </w:r>
      <w:r>
        <w:t xml:space="preserve">đó,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tập </w:t>
      </w:r>
      <w:r>
        <w:t xml:space="preserve">hợp </w:t>
      </w:r>
      <w:r>
        <w:t xml:space="preserve">khác </w:t>
      </w:r>
      <w:r>
        <w:t xml:space="preserve">trong </w:t>
      </w:r>
      <w:r>
        <w:t xml:space="preserve">cùng </w:t>
      </w:r>
      <w:r>
        <w:t xml:space="preserve">loại. </w:t>
      </w:r>
      <w:r>
        <w:t xml:space="preserve">Thứ </w:t>
      </w:r>
      <w:r>
        <w:rPr>
          <w:i/>
        </w:rPr>
        <w:t xml:space="preserve">uải </w:t>
      </w:r>
      <w:r>
        <w:t xml:space="preserve">hoa </w:t>
      </w:r>
      <w:r>
        <w:t xml:space="preserve">mỏng. </w:t>
      </w:r>
      <w:r>
        <w:t xml:space="preserve">Đầu </w:t>
      </w:r>
      <w:r>
        <w:rPr>
          <w:i/>
        </w:rPr>
        <w:t xml:space="preserve">đã </w:t>
      </w:r>
      <w:r>
        <w:t xml:space="preserve">hai </w:t>
      </w:r>
      <w:r>
        <w:t xml:space="preserve">thứ </w:t>
      </w:r>
      <w:r>
        <w:rPr>
          <w:i/>
        </w:rPr>
        <w:t xml:space="preserve">tóc </w:t>
      </w:r>
      <w:r>
        <w:t xml:space="preserve">(đã </w:t>
      </w:r>
      <w:r>
        <w:t xml:space="preserve">có </w:t>
      </w:r>
      <w:r>
        <w:t xml:space="preserve">tóc </w:t>
      </w:r>
      <w:r>
        <w:t xml:space="preserve">bạc; </w:t>
      </w:r>
      <w:r>
        <w:t xml:space="preserve">đã </w:t>
      </w:r>
      <w:r>
        <w:t xml:space="preserve">đứng </w:t>
      </w:r>
      <w:r>
        <w:t xml:space="preserve">tuổi, </w:t>
      </w:r>
      <w:r>
        <w:t xml:space="preserve">nhiều </w:t>
      </w:r>
      <w:r>
        <w:t xml:space="preserve">tuổi). </w:t>
      </w:r>
      <w:r>
        <w:rPr>
          <w:b/>
        </w:rPr>
        <w:t xml:space="preserve">2 </w:t>
      </w:r>
      <w:r>
        <w:t xml:space="preserve">Sự </w:t>
      </w:r>
      <w:r>
        <w:t xml:space="preserve">vật, </w:t>
      </w:r>
      <w:r>
        <w:t xml:space="preserve">điều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rPr>
          <w:i/>
        </w:rPr>
        <w:t xml:space="preserve">không </w:t>
      </w:r>
      <w:r>
        <w:t xml:space="preserve">thiếu </w:t>
      </w:r>
      <w:r>
        <w:t xml:space="preserve">thứ </w:t>
      </w:r>
      <w:r>
        <w:t xml:space="preserve">gì. </w:t>
      </w:r>
      <w:r>
        <w:t xml:space="preserve">Dặn </w:t>
      </w:r>
      <w:r>
        <w:rPr>
          <w:i/>
        </w:rPr>
        <w:t xml:space="preserve">dò </w:t>
      </w:r>
      <w:r>
        <w:rPr>
          <w:i/>
        </w:rPr>
        <w:t xml:space="preserve">đủ </w:t>
      </w:r>
      <w:r>
        <w:t xml:space="preserve">thứ.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rPr>
          <w:i/>
        </w:rPr>
        <w:t xml:space="preserve">tối </w:t>
      </w:r>
      <w:r>
        <w:t xml:space="preserve">thiểu. </w:t>
      </w:r>
      <w:r>
        <w:rPr>
          <w:b/>
        </w:rPr>
        <w:t xml:space="preserve">3 </w:t>
      </w:r>
      <w:r>
        <w:t xml:space="preserve">(khẩu ngữ). </w:t>
      </w:r>
      <w:r>
        <w:t xml:space="preserve">Loại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thấp </w:t>
      </w:r>
      <w:r>
        <w:t xml:space="preserve">kém, </w:t>
      </w:r>
      <w:r>
        <w:t xml:space="preserve">đáng </w:t>
      </w:r>
      <w:r>
        <w:t xml:space="preserve">khinh. </w:t>
      </w:r>
      <w:r>
        <w:t xml:space="preserve">Ai </w:t>
      </w:r>
      <w:r>
        <w:t xml:space="preserve">thèm </w:t>
      </w:r>
      <w:r>
        <w:rPr>
          <w:i/>
        </w:rPr>
        <w:t xml:space="preserve">đếm </w:t>
      </w:r>
      <w:r>
        <w:rPr>
          <w:i/>
        </w:rPr>
        <w:t xml:space="preserve">xíia </w:t>
      </w:r>
      <w:r>
        <w:rPr>
          <w:i/>
        </w:rPr>
        <w:t xml:space="preserve">đến </w:t>
      </w:r>
      <w:r>
        <w:rPr>
          <w:i/>
        </w:rPr>
        <w:t xml:space="preserve">cái </w:t>
      </w:r>
      <w:r>
        <w:t xml:space="preserve">thứ </w:t>
      </w:r>
      <w:r>
        <w:rPr>
          <w:i/>
        </w:rPr>
        <w:t xml:space="preserve">ấy. </w:t>
      </w:r>
      <w:r>
        <w:rPr>
          <w:i/>
        </w:rPr>
        <w:t xml:space="preserve">Thứ </w:t>
      </w:r>
      <w:r>
        <w:rPr>
          <w:i/>
        </w:rPr>
        <w:t xml:space="preserve">người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lạ </w:t>
      </w:r>
      <w:r>
        <w:rPr>
          <w:i/>
        </w:rPr>
        <w:t xml:space="preserve">uậy! </w:t>
      </w:r>
      <w:r>
        <w:rPr>
          <w:b/>
        </w:rPr>
        <w:t xml:space="preserve">4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chỉ </w:t>
      </w:r>
      <w:r>
        <w:t xml:space="preserve">những </w:t>
      </w:r>
      <w:r>
        <w:t xml:space="preserve">nhóm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loài,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riêng </w:t>
      </w:r>
      <w:r>
        <w:t xml:space="preserve">biệt </w:t>
      </w:r>
      <w:r>
        <w:t xml:space="preserve">thứ </w:t>
      </w:r>
      <w:r>
        <w:t xml:space="preserve">yếu. </w:t>
      </w:r>
      <w:r>
        <w:br/>
      </w:r>
      <w:r>
        <w:rPr>
          <w:b/>
        </w:rPr>
        <w:t xml:space="preserve">thứ,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để </w:t>
      </w:r>
      <w:r>
        <w:t xml:space="preserve">chỉ </w:t>
      </w:r>
      <w:r>
        <w:t xml:space="preserve">thứ </w:t>
      </w:r>
      <w:r>
        <w:t xml:space="preserve">tự </w:t>
      </w:r>
      <w:r>
        <w:t xml:space="preserve">trong </w:t>
      </w:r>
      <w:r>
        <w:t xml:space="preserve">sắp </w:t>
      </w:r>
      <w:r>
        <w:t xml:space="preserve">xếp. </w:t>
      </w:r>
      <w:r>
        <w:t xml:space="preserve">Đứng </w:t>
      </w:r>
      <w:r>
        <w:t xml:space="preserve">thứ </w:t>
      </w:r>
      <w:r>
        <w:t xml:space="preserve">ba </w:t>
      </w:r>
      <w:r>
        <w:t xml:space="preserve">trong </w:t>
      </w:r>
      <w:r>
        <w:t xml:space="preserve">lớp. </w:t>
      </w:r>
      <w:r>
        <w:rPr>
          <w:i/>
        </w:rPr>
        <w:t xml:space="preserve">Đại </w:t>
      </w:r>
      <w:r>
        <w:t xml:space="preserve">hội </w:t>
      </w:r>
      <w:r>
        <w:rPr>
          <w:i/>
        </w:rPr>
        <w:t xml:space="preserve">lần </w:t>
      </w:r>
      <w:r>
        <w:rPr>
          <w:i/>
        </w:rPr>
        <w:t xml:space="preserve">thứ </w:t>
      </w:r>
      <w:r>
        <w:t xml:space="preserve">sáu. </w:t>
      </w:r>
      <w:r>
        <w:t xml:space="preserve">Ngôi </w:t>
      </w:r>
      <w:r>
        <w:t xml:space="preserve">hàng </w:t>
      </w:r>
      <w:r>
        <w:t xml:space="preserve">ghế </w:t>
      </w:r>
      <w:r>
        <w:t xml:space="preserve">thứ </w:t>
      </w:r>
      <w:r>
        <w:rPr>
          <w:i/>
        </w:rPr>
        <w:t xml:space="preserve">mấy?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để </w:t>
      </w:r>
      <w:r>
        <w:t xml:space="preserve">chỉ </w:t>
      </w:r>
      <w:r>
        <w:t xml:space="preserve">ngày </w:t>
      </w:r>
      <w:r>
        <w:t xml:space="preserve">trong </w:t>
      </w:r>
      <w:r>
        <w:t xml:space="preserve">tuần. </w:t>
      </w:r>
      <w:r>
        <w:t xml:space="preserve">Thứ </w:t>
      </w:r>
      <w:r>
        <w:rPr>
          <w:i/>
        </w:rPr>
        <w:t xml:space="preserve">hai*. </w:t>
      </w:r>
      <w:r>
        <w:t xml:space="preserve">Hôm </w:t>
      </w:r>
      <w:r>
        <w:rPr>
          <w:i/>
        </w:rPr>
        <w:t xml:space="preserve">nay </w:t>
      </w:r>
      <w:r>
        <w:t xml:space="preserve">thứ </w:t>
      </w:r>
      <w:r>
        <w:t xml:space="preserve">mấy?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(Vợ, </w:t>
      </w:r>
      <w:r>
        <w:t xml:space="preserve">con) </w:t>
      </w:r>
      <w:r>
        <w:t xml:space="preserve">ở </w:t>
      </w:r>
      <w:r>
        <w:t xml:space="preserve">hàng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người </w:t>
      </w:r>
      <w:r>
        <w:t xml:space="preserve">cả. </w:t>
      </w:r>
      <w:r>
        <w:t xml:space="preserve">Vợ </w:t>
      </w:r>
      <w:r>
        <w:rPr>
          <w:i/>
        </w:rPr>
        <w:t xml:space="preserve">thứ. </w:t>
      </w:r>
      <w:r>
        <w:t xml:space="preserve">Con </w:t>
      </w:r>
      <w:r>
        <w:t xml:space="preserve">thứ. </w:t>
      </w:r>
      <w:r>
        <w:rPr>
          <w:b/>
        </w:rPr>
        <w:t xml:space="preserve">2 </w:t>
      </w:r>
      <w:r>
        <w:t xml:space="preserve">(cũ). </w:t>
      </w:r>
      <w:r>
        <w:t xml:space="preserve">Trung </w:t>
      </w:r>
      <w:r>
        <w:t xml:space="preserve">bình </w:t>
      </w:r>
      <w:r>
        <w:t xml:space="preserve">(trong </w:t>
      </w:r>
      <w:r>
        <w:t xml:space="preserve">hệ </w:t>
      </w:r>
      <w:r>
        <w:t xml:space="preserve">thống </w:t>
      </w:r>
      <w:r>
        <w:t xml:space="preserve">phê </w:t>
      </w:r>
      <w:r>
        <w:t xml:space="preserve">điểm </w:t>
      </w:r>
      <w:r>
        <w:t xml:space="preserve">để </w:t>
      </w:r>
      <w:r>
        <w:t xml:space="preserve">xếp </w:t>
      </w:r>
      <w:r>
        <w:t xml:space="preserve">hạng: </w:t>
      </w:r>
      <w:r>
        <w:t xml:space="preserve">ưu, </w:t>
      </w:r>
      <w:r>
        <w:t xml:space="preserve">bình, </w:t>
      </w:r>
      <w:r>
        <w:t xml:space="preserve">thứ, </w:t>
      </w:r>
      <w:r>
        <w:t xml:space="preserve">liệt, </w:t>
      </w:r>
      <w:r>
        <w:t xml:space="preserve">dùng </w:t>
      </w:r>
      <w:r>
        <w:t xml:space="preserve">trong </w:t>
      </w:r>
      <w:r>
        <w:t xml:space="preserve">học </w:t>
      </w:r>
      <w:r>
        <w:t xml:space="preserve">tập, </w:t>
      </w:r>
      <w:r>
        <w:t xml:space="preserve">thi </w:t>
      </w:r>
      <w:r>
        <w:t xml:space="preserve">cử </w:t>
      </w:r>
      <w:r>
        <w:t xml:space="preserve">ngày </w:t>
      </w:r>
      <w:r>
        <w:t xml:space="preserve">trước). </w:t>
      </w:r>
      <w:r>
        <w:rPr>
          <w:i/>
        </w:rPr>
        <w:t xml:space="preserve">Đỗ </w:t>
      </w:r>
      <w:r>
        <w:rPr>
          <w:i/>
        </w:rPr>
        <w:t xml:space="preserve">hạng </w:t>
      </w:r>
      <w:r>
        <w:t xml:space="preserve">thứ. </w:t>
      </w:r>
      <w:r>
        <w:br w:type="page"/>
      </w:r>
      <w:r>
        <w:rPr>
          <w:b/>
        </w:rPr>
        <w:t xml:space="preserve">thứ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(với </w:t>
      </w:r>
      <w:r>
        <w:t xml:space="preserve">ngày </w:t>
      </w:r>
      <w:r>
        <w:t xml:space="preserve">đầu </w:t>
      </w:r>
      <w:r>
        <w:t xml:space="preserve">tuần </w:t>
      </w:r>
      <w:r>
        <w:t xml:space="preserve">gọi </w:t>
      </w:r>
      <w:r>
        <w:t xml:space="preserve">là </w:t>
      </w:r>
      <w:r>
        <w:t xml:space="preserve">thứ </w:t>
      </w:r>
      <w:r>
        <w:t xml:space="preserve">hai).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sáu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(với </w:t>
      </w:r>
      <w:r>
        <w:t xml:space="preserve">ngày </w:t>
      </w:r>
      <w:r>
        <w:t xml:space="preserve">đầu </w:t>
      </w:r>
      <w:r>
        <w:t xml:space="preserve">tuần </w:t>
      </w:r>
      <w:r>
        <w:t xml:space="preserve">gọi </w:t>
      </w:r>
      <w:r>
        <w:t xml:space="preserve">là </w:t>
      </w:r>
      <w:r>
        <w:t xml:space="preserve">thứ </w:t>
      </w:r>
      <w:r>
        <w:t xml:space="preserve">hai)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là </w:t>
      </w:r>
      <w:r>
        <w:t xml:space="preserve">ngày </w:t>
      </w:r>
      <w:r>
        <w:t xml:space="preserve">cuối </w:t>
      </w:r>
      <w:r>
        <w:t xml:space="preserve">tuần, </w:t>
      </w:r>
      <w:r>
        <w:t xml:space="preserve">trước </w:t>
      </w:r>
      <w:r>
        <w:t xml:space="preserve">chủ </w:t>
      </w:r>
      <w:r>
        <w:t xml:space="preserve">nhật </w:t>
      </w:r>
      <w:r>
        <w:t xml:space="preserve">(coi </w:t>
      </w:r>
      <w:r>
        <w:t xml:space="preserve">là </w:t>
      </w:r>
      <w:r>
        <w:t xml:space="preserve">ngày </w:t>
      </w:r>
      <w:r>
        <w:t xml:space="preserve">nghỉ, </w:t>
      </w:r>
      <w:r>
        <w:t xml:space="preserve">ngày </w:t>
      </w:r>
      <w:r>
        <w:t xml:space="preserve">đặc </w:t>
      </w:r>
      <w:r>
        <w:t xml:space="preserve">biệt).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bậc </w:t>
      </w:r>
      <w:r>
        <w:rPr>
          <w:i/>
        </w:rPr>
        <w:t xml:space="preserve">danh từ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cao </w:t>
      </w:r>
      <w:r>
        <w:t xml:space="preserve">thấp, </w:t>
      </w:r>
      <w:r>
        <w:t xml:space="preserve">trên </w:t>
      </w:r>
      <w:r>
        <w:t xml:space="preserve">dưới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hội). </w:t>
      </w:r>
      <w:r>
        <w:t xml:space="preserve">Xét </w:t>
      </w:r>
      <w:r>
        <w:t xml:space="preserve">theo </w:t>
      </w:r>
      <w:r>
        <w:t xml:space="preserve">thứ </w:t>
      </w:r>
      <w:r>
        <w:t xml:space="preserve">bậc, </w:t>
      </w:r>
      <w:r>
        <w:t xml:space="preserve">thuộc </w:t>
      </w:r>
      <w:r>
        <w:t xml:space="preserve">loại </w:t>
      </w:r>
      <w:r>
        <w:t xml:space="preserve">đàn </w:t>
      </w:r>
      <w:r>
        <w:t xml:space="preserve">anh.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t xml:space="preserve">x </w:t>
      </w:r>
      <w:r>
        <w:t xml:space="preserve">cuộn </w:t>
      </w:r>
      <w:r>
        <w:rPr>
          <w:i/>
        </w:rPr>
        <w:t xml:space="preserve">thứ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gì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Tầng </w:t>
      </w:r>
      <w:r>
        <w:rPr>
          <w:i/>
        </w:rPr>
        <w:t xml:space="preserve">lớp </w:t>
      </w:r>
      <w:r>
        <w:t xml:space="preserve">thứ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dân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Hạ </w:t>
      </w:r>
      <w:r>
        <w:t xml:space="preserve">nghị </w:t>
      </w:r>
      <w:r>
        <w:t xml:space="preserve">viện </w:t>
      </w:r>
      <w:r>
        <w:t xml:space="preserve">ở </w:t>
      </w:r>
      <w:r>
        <w:t xml:space="preserve">nước </w:t>
      </w:r>
      <w:r>
        <w:t xml:space="preserve">Anh;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viện </w:t>
      </w:r>
      <w:r>
        <w:t xml:space="preserve">quý </w:t>
      </w:r>
      <w:r>
        <w:t xml:space="preserve">tộc </w:t>
      </w:r>
      <w:r>
        <w:t xml:space="preserve">(thượng </w:t>
      </w:r>
      <w:r>
        <w:t xml:space="preserve">nghị </w:t>
      </w:r>
      <w:r>
        <w:t xml:space="preserve">thứ </w:t>
      </w:r>
      <w:r>
        <w:t xml:space="preserve">hai </w:t>
      </w:r>
      <w:r>
        <w:t xml:space="preserve">danh từ </w:t>
      </w:r>
      <w:r>
        <w:t xml:space="preserve">Ngày </w:t>
      </w:r>
      <w:r>
        <w:t xml:space="preserve">coi </w:t>
      </w:r>
      <w:r>
        <w:t xml:space="preserve">là </w:t>
      </w:r>
      <w:r>
        <w:t xml:space="preserve">ngày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(sau </w:t>
      </w:r>
      <w:r>
        <w:t xml:space="preserve">chủ </w:t>
      </w:r>
      <w:r>
        <w:t xml:space="preserve">nhật </w:t>
      </w:r>
      <w:r>
        <w:t xml:space="preserve">của </w:t>
      </w:r>
      <w:r>
        <w:t xml:space="preserve">tuần </w:t>
      </w:r>
      <w:r>
        <w:t xml:space="preserve">lễ </w:t>
      </w:r>
      <w:r>
        <w:t xml:space="preserve">trước).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cao </w:t>
      </w:r>
      <w:r>
        <w:t xml:space="preserve">thấp, </w:t>
      </w:r>
      <w:r>
        <w:t xml:space="preserve">trên </w:t>
      </w:r>
      <w:r>
        <w:t xml:space="preserve">dưới </w:t>
      </w:r>
      <w:r>
        <w:t xml:space="preserve">theo </w:t>
      </w:r>
      <w:r>
        <w:t xml:space="preserve">trình </w:t>
      </w:r>
      <w:r>
        <w:t xml:space="preserve">độ. </w:t>
      </w:r>
      <w:r>
        <w:t xml:space="preserve">Thị </w:t>
      </w:r>
      <w:r>
        <w:rPr>
          <w:i/>
        </w:rPr>
        <w:t xml:space="preserve">đấu </w:t>
      </w:r>
      <w:r>
        <w:rPr>
          <w:i/>
        </w:rPr>
        <w:t xml:space="preserve">để </w:t>
      </w:r>
      <w:r>
        <w:rPr>
          <w:i/>
        </w:rPr>
        <w:t xml:space="preserve">xếp </w:t>
      </w:r>
      <w:r>
        <w:rPr>
          <w:i/>
        </w:rPr>
        <w:t xml:space="preserve">thứhạng.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lỗi </w:t>
      </w:r>
      <w:r>
        <w:rPr>
          <w:i/>
        </w:rPr>
        <w:t xml:space="preserve">động từ </w:t>
      </w:r>
      <w:r>
        <w:t xml:space="preserve">(kiểu cách). </w:t>
      </w:r>
      <w:r>
        <w:t xml:space="preserve">Tha </w:t>
      </w:r>
      <w:r>
        <w:t xml:space="preserve">lỗi </w:t>
      </w:r>
      <w:r>
        <w:t xml:space="preserve">cho </w:t>
      </w:r>
      <w:r>
        <w:t xml:space="preserve">(chỉ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lỗi). </w:t>
      </w:r>
      <w:r>
        <w:t xml:space="preserve">Mong </w:t>
      </w:r>
      <w:r>
        <w:t xml:space="preserve">ông </w:t>
      </w:r>
      <w:r>
        <w:rPr>
          <w:i/>
        </w:rPr>
        <w:t xml:space="preserve">thứ </w:t>
      </w:r>
      <w:r>
        <w:t xml:space="preserve">lỗi.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nam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Con </w:t>
      </w:r>
      <w:r>
        <w:t xml:space="preserve">trai </w:t>
      </w:r>
      <w:r>
        <w:t xml:space="preserve">thứ.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tư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(với </w:t>
      </w:r>
      <w:r>
        <w:t xml:space="preserve">ngày </w:t>
      </w:r>
      <w:r>
        <w:t xml:space="preserve">đầu </w:t>
      </w:r>
      <w:r>
        <w:t xml:space="preserve">tuần </w:t>
      </w:r>
      <w:r>
        <w:t xml:space="preserve">gọi </w:t>
      </w:r>
      <w:r>
        <w:t xml:space="preserve">là </w:t>
      </w:r>
      <w:r>
        <w:t xml:space="preserve">thứ </w:t>
      </w:r>
      <w:r>
        <w:t xml:space="preserve">hai).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Con </w:t>
      </w:r>
      <w:r>
        <w:t xml:space="preserve">gái </w:t>
      </w:r>
      <w:r>
        <w:t xml:space="preserve">thứ.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sinh </w:t>
      </w:r>
      <w:r>
        <w:t xml:space="preserve">lí, </w:t>
      </w:r>
      <w:r>
        <w:t xml:space="preserve">bệnh </w:t>
      </w:r>
      <w:r>
        <w:t xml:space="preserve">1í) </w:t>
      </w:r>
      <w:r>
        <w:t xml:space="preserve">phát </w:t>
      </w:r>
      <w:r>
        <w:t xml:space="preserve">sinh </w:t>
      </w:r>
      <w:r>
        <w:t xml:space="preserve">ra </w:t>
      </w:r>
      <w:r>
        <w:t xml:space="preserve">sau </w:t>
      </w:r>
      <w:r>
        <w:t xml:space="preserve">giai </w:t>
      </w:r>
      <w:r>
        <w:t xml:space="preserve">đoạn </w:t>
      </w:r>
      <w:r>
        <w:t xml:space="preserve">thứ </w:t>
      </w:r>
      <w:r>
        <w:t xml:space="preserve">nhất. </w:t>
      </w:r>
      <w:r>
        <w:t xml:space="preserve">Nhiễm </w:t>
      </w:r>
      <w:r>
        <w:t xml:space="preserve">trùng </w:t>
      </w:r>
      <w:r>
        <w:t xml:space="preserve">thứ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không </w:t>
      </w:r>
      <w:r>
        <w:t xml:space="preserve">đúng </w:t>
      </w:r>
      <w:r>
        <w:t xml:space="preserve">quy </w:t>
      </w:r>
      <w:r>
        <w:t xml:space="preserve">cách, </w:t>
      </w:r>
      <w:r>
        <w:t xml:space="preserve">không </w:t>
      </w:r>
      <w:r>
        <w:t xml:space="preserve">đạt </w:t>
      </w:r>
      <w:r>
        <w:t xml:space="preserve">đầy </w:t>
      </w:r>
      <w:r>
        <w:t xml:space="preserve">đủ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phẩm </w:t>
      </w:r>
      <w:r>
        <w:t xml:space="preserve">chất;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chính </w:t>
      </w:r>
      <w:r>
        <w:t xml:space="preserve">phẩm. </w:t>
      </w:r>
      <w:r>
        <w:t xml:space="preserve">Hàng </w:t>
      </w:r>
      <w:r>
        <w:t xml:space="preserve">thứ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Vợ </w:t>
      </w:r>
      <w:r>
        <w:t xml:space="preserve">lẽ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sáu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năm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(với </w:t>
      </w:r>
      <w:r>
        <w:t xml:space="preserve">ngày </w:t>
      </w:r>
      <w:r>
        <w:t xml:space="preserve">đầu </w:t>
      </w:r>
      <w:r>
        <w:t xml:space="preserve">tuần </w:t>
      </w:r>
      <w:r>
        <w:t xml:space="preserve">gọi </w:t>
      </w:r>
      <w:r>
        <w:t xml:space="preserve">là </w:t>
      </w:r>
      <w:r>
        <w:t xml:space="preserve">thứ </w:t>
      </w:r>
      <w:r>
        <w:t xml:space="preserve">hai).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sinh </w:t>
      </w:r>
      <w:r>
        <w:t xml:space="preserve">ra </w:t>
      </w:r>
      <w:r>
        <w:t xml:space="preserve">từ </w:t>
      </w:r>
      <w:r>
        <w:t xml:space="preserve">một </w:t>
      </w:r>
      <w:r>
        <w:t xml:space="preserve">cái </w:t>
      </w:r>
      <w:r>
        <w:t xml:space="preserve">đã </w:t>
      </w:r>
      <w:r>
        <w:t xml:space="preserve">có </w:t>
      </w:r>
      <w:r>
        <w:t xml:space="preserve">trước. </w:t>
      </w:r>
      <w:r>
        <w:rPr>
          <w:b/>
        </w:rPr>
        <w:t xml:space="preserve">2 </w:t>
      </w:r>
      <w:r>
        <w:t xml:space="preserve">(Rừng) </w:t>
      </w:r>
      <w:r>
        <w:t xml:space="preserve">tự </w:t>
      </w:r>
      <w:r>
        <w:t xml:space="preserve">mọc </w:t>
      </w:r>
      <w:r>
        <w:t xml:space="preserve">lại, </w:t>
      </w:r>
      <w:r>
        <w:t xml:space="preserve">sau </w:t>
      </w:r>
      <w:r>
        <w:t xml:space="preserve">khi </w:t>
      </w:r>
      <w:r>
        <w:t xml:space="preserve">đã </w:t>
      </w:r>
      <w:r>
        <w:t xml:space="preserve">khai </w:t>
      </w:r>
      <w:r>
        <w:t xml:space="preserve">thác.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phong </w:t>
      </w:r>
      <w:r>
        <w:t xml:space="preserve">kiến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xưa, </w:t>
      </w:r>
      <w:r>
        <w:t xml:space="preserve">trông </w:t>
      </w:r>
      <w:r>
        <w:t xml:space="preserve">coi </w:t>
      </w:r>
      <w:r>
        <w:t xml:space="preserve">một </w:t>
      </w:r>
      <w:r>
        <w:t xml:space="preserve">hay </w:t>
      </w:r>
      <w:r>
        <w:t xml:space="preserve">một </w:t>
      </w:r>
      <w:r>
        <w:t xml:space="preserve">số </w:t>
      </w:r>
      <w:r>
        <w:t xml:space="preserve">quận </w:t>
      </w:r>
      <w:r>
        <w:t xml:space="preserve">hoặc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phụ </w:t>
      </w:r>
      <w:r>
        <w:t xml:space="preserve">thuộc. </w:t>
      </w:r>
      <w:r>
        <w:rPr>
          <w:i/>
        </w:rPr>
        <w:t xml:space="preserve">Thứ </w:t>
      </w:r>
      <w:r>
        <w:t xml:space="preserve">sứ </w:t>
      </w:r>
      <w:r>
        <w:t xml:space="preserve">Giao </w:t>
      </w:r>
      <w:r>
        <w:t xml:space="preserve">Châu.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thiệt </w:t>
      </w:r>
      <w:r>
        <w:rPr>
          <w:i/>
        </w:rPr>
        <w:t xml:space="preserve">tính từ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Thuộc </w:t>
      </w:r>
      <w:r>
        <w:t xml:space="preserve">loại </w:t>
      </w:r>
      <w:r>
        <w:t xml:space="preserve">thật,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giả. </w:t>
      </w:r>
      <w:r>
        <w:t xml:space="preserve">Chuyên </w:t>
      </w:r>
      <w:r>
        <w:rPr>
          <w:i/>
        </w:rPr>
        <w:t xml:space="preserve">bán </w:t>
      </w:r>
      <w:r>
        <w:t xml:space="preserve">hàng </w:t>
      </w:r>
      <w:r>
        <w:rPr>
          <w:i/>
        </w:rPr>
        <w:t xml:space="preserve">thứ </w:t>
      </w:r>
      <w:r>
        <w:rPr>
          <w:i/>
        </w:rPr>
        <w:t xml:space="preserve">thiệt.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và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bộ </w:t>
      </w:r>
      <w:r>
        <w:rPr>
          <w:i/>
        </w:rPr>
        <w:t xml:space="preserve">trưởng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bộ. </w:t>
      </w:r>
      <w:r>
        <w:t xml:space="preserve">Thứ </w:t>
      </w:r>
      <w:r>
        <w:rPr>
          <w:i/>
        </w:rPr>
        <w:t xml:space="preserve">trưởng </w:t>
      </w:r>
      <w:r>
        <w:rPr>
          <w:i/>
        </w:rPr>
        <w:t xml:space="preserve">bộ </w:t>
      </w:r>
      <w:r>
        <w:t xml:space="preserve">quốc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tư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ba </w:t>
      </w:r>
      <w:r>
        <w:t xml:space="preserve">trong </w:t>
      </w:r>
      <w:r>
        <w:t xml:space="preserve">tuần </w:t>
      </w:r>
      <w:r>
        <w:t xml:space="preserve">lễ </w:t>
      </w:r>
      <w:r>
        <w:t xml:space="preserve">(với </w:t>
      </w:r>
      <w:r>
        <w:t xml:space="preserve">ngày </w:t>
      </w:r>
      <w:r>
        <w:t xml:space="preserve">đầu </w:t>
      </w:r>
      <w:r>
        <w:t xml:space="preserve">tuần </w:t>
      </w:r>
      <w:r>
        <w:t xml:space="preserve">gọi </w:t>
      </w:r>
      <w:r>
        <w:t xml:space="preserve">là </w:t>
      </w:r>
      <w:r>
        <w:t xml:space="preserve">thứ </w:t>
      </w:r>
      <w:r>
        <w:t xml:space="preserve">hai).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Sự </w:t>
      </w:r>
      <w:r>
        <w:t xml:space="preserve">sắp </w:t>
      </w:r>
      <w:r>
        <w:t xml:space="preserve">xếp </w:t>
      </w:r>
      <w:r>
        <w:t xml:space="preserve">lần </w:t>
      </w:r>
      <w:r>
        <w:t xml:space="preserve">lượt </w:t>
      </w:r>
      <w:r>
        <w:t xml:space="preserve">trên </w:t>
      </w:r>
      <w:r>
        <w:t xml:space="preserve">dưới, </w:t>
      </w:r>
      <w:r>
        <w:t xml:space="preserve">trước </w:t>
      </w:r>
      <w:r>
        <w:t xml:space="preserve">sau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lí, </w:t>
      </w:r>
      <w:r>
        <w:t xml:space="preserve">theo </w:t>
      </w:r>
      <w:r>
        <w:t xml:space="preserve">một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định. </w:t>
      </w:r>
      <w:r>
        <w:rPr>
          <w:i/>
        </w:rPr>
        <w:t xml:space="preserve">Số </w:t>
      </w:r>
      <w:r>
        <w:rPr>
          <w:i/>
        </w:rPr>
        <w:t xml:space="preserve">thứ </w:t>
      </w:r>
      <w:r>
        <w:t xml:space="preserve">tự.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để </w:t>
      </w:r>
      <w:r>
        <w:t xml:space="preserve">có </w:t>
      </w:r>
      <w:r>
        <w:t xml:space="preserve">thứ </w:t>
      </w:r>
      <w:r>
        <w:rPr>
          <w:i/>
        </w:rPr>
        <w:t xml:space="preserve">tự. </w:t>
      </w:r>
      <w:r>
        <w:rPr>
          <w:i/>
        </w:rPr>
        <w:t xml:space="preserve">Danh </w:t>
      </w:r>
      <w:r>
        <w:t xml:space="preserve">sách </w:t>
      </w:r>
      <w:r>
        <w:t xml:space="preserve">xếp </w:t>
      </w:r>
      <w:r>
        <w:rPr>
          <w:i/>
        </w:rPr>
        <w:t xml:space="preserve">theo </w:t>
      </w:r>
      <w:r>
        <w:t xml:space="preserve">thứ </w:t>
      </w:r>
      <w:r>
        <w:t xml:space="preserve">tự </w:t>
      </w:r>
      <w:r>
        <w:t xml:space="preserve">a, </w:t>
      </w:r>
      <w:r>
        <w:rPr>
          <w:i/>
        </w:rPr>
        <w:t xml:space="preserve">b, </w:t>
      </w:r>
      <w:r>
        <w:rPr>
          <w:i/>
        </w:rPr>
        <w:t xml:space="preserve">cảm từ </w:t>
      </w:r>
      <w:r>
        <w:br/>
      </w:r>
      <w:r>
        <w:rPr>
          <w:b/>
        </w:rPr>
        <w:t xml:space="preserve">thứ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(cũ). </w:t>
      </w:r>
      <w:r>
        <w:t xml:space="preserve">Ngôi </w:t>
      </w:r>
      <w:r>
        <w:t xml:space="preserve">thứ. </w:t>
      </w:r>
      <w:r>
        <w:t xml:space="preserve">Thứ </w:t>
      </w:r>
      <w:r>
        <w:t xml:space="preserve">uị </w:t>
      </w:r>
      <w:r>
        <w:t xml:space="preserve">trong </w:t>
      </w:r>
      <w:r>
        <w:t xml:space="preserve">làng. </w:t>
      </w:r>
      <w:r>
        <w:t xml:space="preserve">thứ </w:t>
      </w:r>
      <w:r>
        <w:t xml:space="preserve">yếu </w:t>
      </w:r>
      <w:r>
        <w:t xml:space="preserve">tính từ </w:t>
      </w:r>
      <w:r>
        <w:t xml:space="preserve">Ở </w:t>
      </w:r>
      <w:r>
        <w:t xml:space="preserve">bậc </w:t>
      </w:r>
      <w:r>
        <w:t xml:space="preserve">dưới, </w:t>
      </w:r>
      <w:r>
        <w:t xml:space="preserve">theo </w:t>
      </w:r>
      <w:r>
        <w:t xml:space="preserve">tầm </w:t>
      </w:r>
      <w:r>
        <w:t xml:space="preserve">quan </w:t>
      </w:r>
      <w:r>
        <w:t xml:space="preserve">trọng. </w:t>
      </w:r>
      <w:r>
        <w:t xml:space="preserve">Vấn </w:t>
      </w:r>
      <w:r>
        <w:t xml:space="preserve">đề </w:t>
      </w:r>
      <w:r>
        <w:t xml:space="preserve">thứ </w:t>
      </w:r>
      <w:r>
        <w:t xml:space="preserve">yếu. </w:t>
      </w:r>
      <w:r>
        <w:t xml:space="preserve">Địa </w:t>
      </w:r>
      <w:r>
        <w:t xml:space="preserve">uị </w:t>
      </w:r>
      <w:r>
        <w:t xml:space="preserve">thứ </w:t>
      </w:r>
      <w:r>
        <w:t xml:space="preserve">yếu. </w:t>
      </w:r>
      <w:r>
        <w:br/>
      </w:r>
      <w:r>
        <w:rPr>
          <w:b/>
        </w:rPr>
        <w:t xml:space="preserve">thưa,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Đáp </w:t>
      </w:r>
      <w:r>
        <w:t xml:space="preserve">lại </w:t>
      </w:r>
      <w:r>
        <w:t xml:space="preserve">lời </w:t>
      </w:r>
      <w:r>
        <w:t xml:space="preserve">gọi. </w:t>
      </w:r>
      <w:r>
        <w:t xml:space="preserve">Gọi </w:t>
      </w:r>
      <w:r>
        <w:rPr>
          <w:i/>
        </w:rPr>
        <w:t xml:space="preserve">mãi </w:t>
      </w:r>
      <w:r>
        <w:t xml:space="preserve">không </w:t>
      </w:r>
      <w:r>
        <w:rPr>
          <w:i/>
        </w:rPr>
        <w:t xml:space="preserve">ai </w:t>
      </w:r>
      <w:r>
        <w:t xml:space="preserve">thưa. </w:t>
      </w:r>
      <w:r>
        <w:rPr>
          <w:b/>
        </w:rPr>
        <w:t xml:space="preserve">2 </w:t>
      </w:r>
      <w:r>
        <w:t xml:space="preserve">Trình </w:t>
      </w:r>
      <w:r>
        <w:t xml:space="preserve">bày </w:t>
      </w:r>
      <w:r>
        <w:t xml:space="preserve">với </w:t>
      </w:r>
      <w:r>
        <w:t xml:space="preserve">người </w:t>
      </w:r>
      <w:r>
        <w:t xml:space="preserve">trên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trọng, </w:t>
      </w:r>
      <w:r>
        <w:t xml:space="preserve">lễ </w:t>
      </w:r>
      <w:r>
        <w:t xml:space="preserve">độ. </w:t>
      </w:r>
      <w:r>
        <w:rPr>
          <w:i/>
        </w:rPr>
        <w:t xml:space="preserve">Thưa </w:t>
      </w:r>
      <w:r>
        <w:t xml:space="preserve">chuyện </w:t>
      </w:r>
      <w:r>
        <w:rPr>
          <w:i/>
        </w:rPr>
        <w:t xml:space="preserve">với </w:t>
      </w:r>
      <w:r>
        <w:rPr>
          <w:i/>
        </w:rPr>
        <w:t xml:space="preserve">cha </w:t>
      </w:r>
      <w:r>
        <w:t xml:space="preserve">mẹ. </w:t>
      </w:r>
      <w:r>
        <w:t xml:space="preserve">Xin </w:t>
      </w:r>
      <w:r>
        <w:t xml:space="preserve">thưa </w:t>
      </w:r>
      <w:r>
        <w:t xml:space="preserve">uài </w:t>
      </w:r>
      <w:r>
        <w:rPr>
          <w:i/>
        </w:rPr>
        <w:t xml:space="preserve">lời.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từ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xưng </w:t>
      </w:r>
      <w:r>
        <w:t xml:space="preserve">gọi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trên </w:t>
      </w:r>
      <w:r>
        <w:t xml:space="preserve">hoặc </w:t>
      </w:r>
      <w:r>
        <w:t xml:space="preserve">trước </w:t>
      </w:r>
      <w:r>
        <w:t xml:space="preserve">đám </w:t>
      </w:r>
      <w:r>
        <w:t xml:space="preserve">đông,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trân </w:t>
      </w:r>
      <w:r>
        <w:t xml:space="preserve">trọng, </w:t>
      </w:r>
      <w:r>
        <w:t xml:space="preserve">lễ </w:t>
      </w:r>
      <w:r>
        <w:t xml:space="preserve">phép. </w:t>
      </w:r>
      <w:r>
        <w:t xml:space="preserve">Thưa </w:t>
      </w:r>
      <w:r>
        <w:rPr>
          <w:i/>
        </w:rPr>
        <w:t xml:space="preserve">bác, </w:t>
      </w:r>
      <w:r>
        <w:rPr>
          <w:i/>
        </w:rPr>
        <w:t xml:space="preserve">cháu </w:t>
      </w:r>
      <w:r>
        <w:t xml:space="preserve">hiểu </w:t>
      </w:r>
      <w:r>
        <w:t xml:space="preserve">rồi. </w:t>
      </w:r>
      <w:r>
        <w:rPr>
          <w:i/>
        </w:rPr>
        <w:t xml:space="preserve">Thưa </w:t>
      </w:r>
      <w:r>
        <w:rPr>
          <w:i/>
        </w:rPr>
        <w:t xml:space="preserve">các </w:t>
      </w:r>
      <w:r>
        <w:rPr>
          <w:i/>
        </w:rPr>
        <w:t xml:space="preserve">vị </w:t>
      </w:r>
      <w:r>
        <w:t xml:space="preserve">đại </w:t>
      </w:r>
      <w:r>
        <w:t xml:space="preserve">biểu. </w:t>
      </w:r>
      <w:r>
        <w:br/>
      </w:r>
      <w:r>
        <w:rPr>
          <w:b/>
        </w:rPr>
        <w:t xml:space="preserve">thưa,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Do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yếu </w:t>
      </w:r>
      <w:r>
        <w:t xml:space="preserve">tố, </w:t>
      </w:r>
      <w:r>
        <w:t xml:space="preserve">số </w:t>
      </w:r>
      <w:r>
        <w:t xml:space="preserve">lượng </w:t>
      </w:r>
      <w:r>
        <w:t xml:space="preserve">đơn </w:t>
      </w:r>
      <w:r>
        <w:t xml:space="preserve">vị </w:t>
      </w:r>
      <w:r>
        <w:t xml:space="preserve">tương </w:t>
      </w:r>
      <w:r>
        <w:t xml:space="preserve">đối </w:t>
      </w:r>
      <w:r>
        <w:t xml:space="preserve">ít </w:t>
      </w:r>
      <w:r>
        <w:t xml:space="preserve">và </w:t>
      </w:r>
      <w:r>
        <w:t xml:space="preserve">cách </w:t>
      </w:r>
      <w:r>
        <w:t xml:space="preserve">xa </w:t>
      </w:r>
      <w:r>
        <w:t xml:space="preserve">nhau </w:t>
      </w:r>
      <w:r>
        <w:t xml:space="preserve">tạo </w:t>
      </w:r>
      <w:r>
        <w:t xml:space="preserve">thành. </w:t>
      </w:r>
      <w:r>
        <w:rPr>
          <w:i/>
        </w:rPr>
        <w:t xml:space="preserve">Rào </w:t>
      </w:r>
      <w:r>
        <w:rPr>
          <w:i/>
        </w:rPr>
        <w:t xml:space="preserve">thưa. </w:t>
      </w:r>
      <w:r>
        <w:t xml:space="preserve">Rừng </w:t>
      </w:r>
      <w:r>
        <w:t xml:space="preserve">thưa. </w:t>
      </w:r>
      <w:r>
        <w:t xml:space="preserve">Mái </w:t>
      </w:r>
      <w:r>
        <w:t xml:space="preserve">tóc </w:t>
      </w:r>
      <w:r>
        <w:rPr>
          <w:i/>
        </w:rPr>
        <w:t xml:space="preserve">thưa. </w:t>
      </w:r>
      <w:r>
        <w:rPr>
          <w:i/>
        </w:rPr>
        <w:t xml:space="preserve">Đất </w:t>
      </w:r>
      <w:r>
        <w:t xml:space="preserve">rộng </w:t>
      </w:r>
      <w:r>
        <w:t xml:space="preserve">người </w:t>
      </w:r>
      <w:r>
        <w:rPr>
          <w:i/>
        </w:rPr>
        <w:t xml:space="preserve">thưa. </w:t>
      </w:r>
      <w:r>
        <w:rPr>
          <w:b/>
        </w:rPr>
        <w:t xml:space="preserve">2 </w:t>
      </w:r>
      <w:r>
        <w:t xml:space="preserve">(Hoạt </w:t>
      </w:r>
      <w:r>
        <w:t xml:space="preserve">động) </w:t>
      </w:r>
      <w:r>
        <w:t xml:space="preserve">không </w:t>
      </w:r>
      <w:r>
        <w:t xml:space="preserve">nhiều </w:t>
      </w:r>
      <w:r>
        <w:t xml:space="preserve">và </w:t>
      </w:r>
      <w:r>
        <w:t xml:space="preserve">mỗi </w:t>
      </w:r>
      <w:r>
        <w:t xml:space="preserve">lần </w:t>
      </w:r>
      <w:r>
        <w:t xml:space="preserve">cách </w:t>
      </w:r>
      <w:r>
        <w:t xml:space="preserve">nhau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dài. </w:t>
      </w:r>
      <w:r>
        <w:rPr>
          <w:i/>
        </w:rPr>
        <w:t xml:space="preserve">Đẻ </w:t>
      </w:r>
      <w:r>
        <w:rPr>
          <w:i/>
        </w:rPr>
        <w:t xml:space="preserve">thưa. </w:t>
      </w:r>
      <w:r>
        <w:t xml:space="preserve">Thưa </w:t>
      </w:r>
      <w:r>
        <w:rPr>
          <w:i/>
        </w:rPr>
        <w:t xml:space="preserve">đến </w:t>
      </w:r>
      <w:r>
        <w:t xml:space="preserve">chơi </w:t>
      </w:r>
      <w:r>
        <w:rPr>
          <w:i/>
        </w:rPr>
        <w:t xml:space="preserve">nhà. </w:t>
      </w:r>
      <w:r>
        <w:rPr>
          <w:i/>
        </w:rPr>
        <w:t xml:space="preserve">Tiếng </w:t>
      </w:r>
      <w:r>
        <w:rPr>
          <w:i/>
        </w:rPr>
        <w:t xml:space="preserve">súng </w:t>
      </w:r>
      <w:r>
        <w:t xml:space="preserve">thưa </w:t>
      </w:r>
      <w:r>
        <w:t xml:space="preserve">dân. </w:t>
      </w:r>
      <w:r>
        <w:br/>
      </w:r>
      <w:r>
        <w:rPr>
          <w:b/>
        </w:rPr>
        <w:t xml:space="preserve">thưa </w:t>
      </w:r>
      <w:r>
        <w:rPr>
          <w:b/>
        </w:rPr>
        <w:t xml:space="preserve">gửi </w:t>
      </w:r>
      <w:r>
        <w:rPr>
          <w:i/>
        </w:rPr>
        <w:t xml:space="preserve">động từ </w:t>
      </w:r>
      <w:r>
        <w:t xml:space="preserve">Xung </w:t>
      </w:r>
      <w:r>
        <w:t xml:space="preserve">gọi, </w:t>
      </w:r>
      <w:r>
        <w:t xml:space="preserve">nói </w:t>
      </w:r>
      <w:r>
        <w:t xml:space="preserve">năng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lễ </w:t>
      </w:r>
      <w:r>
        <w:t xml:space="preserve">độ, </w:t>
      </w:r>
      <w:r>
        <w:t xml:space="preserve">khiêm </w:t>
      </w:r>
      <w:r>
        <w:t xml:space="preserve">tốn. </w:t>
      </w:r>
      <w:r>
        <w:t xml:space="preserve">Quen </w:t>
      </w:r>
      <w:r>
        <w:rPr>
          <w:i/>
        </w:rPr>
        <w:t xml:space="preserve">ăn </w:t>
      </w:r>
      <w:r>
        <w:t xml:space="preserve">nói </w:t>
      </w:r>
      <w:r>
        <w:rPr>
          <w:i/>
        </w:rPr>
        <w:t xml:space="preserve">cộc </w:t>
      </w:r>
      <w:r>
        <w:t xml:space="preserve">lốc, </w:t>
      </w:r>
      <w:r>
        <w:t xml:space="preserve">chăẳng </w:t>
      </w:r>
      <w:r>
        <w:rPr>
          <w:i/>
        </w:rPr>
        <w:t xml:space="preserve">thưa </w:t>
      </w:r>
      <w:r>
        <w:rPr>
          <w:i/>
        </w:rPr>
        <w:t xml:space="preserve">gửi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thưa </w:t>
      </w:r>
      <w:r>
        <w:rPr>
          <w:b/>
        </w:rPr>
        <w:t xml:space="preserve">kiện </w:t>
      </w:r>
      <w:r>
        <w:rPr>
          <w:i/>
        </w:rPr>
        <w:t xml:space="preserve">động từ </w:t>
      </w:r>
      <w:r>
        <w:rPr>
          <w:i/>
        </w:rPr>
        <w:t xml:space="preserve">Đưa </w:t>
      </w:r>
      <w:r>
        <w:t xml:space="preserve">đơn </w:t>
      </w:r>
      <w:r>
        <w:t xml:space="preserve">kiện </w:t>
      </w:r>
      <w:r>
        <w:t xml:space="preserve">trước </w:t>
      </w:r>
      <w:r>
        <w:t xml:space="preserve">toà </w:t>
      </w:r>
      <w:r>
        <w:t xml:space="preserve">án </w:t>
      </w:r>
      <w:r>
        <w:t xml:space="preserve">hay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thưa </w:t>
      </w:r>
      <w:r>
        <w:rPr>
          <w:b/>
        </w:rPr>
        <w:t xml:space="preserve">thốt </w:t>
      </w:r>
      <w:r>
        <w:rPr>
          <w:i/>
        </w:rPr>
        <w:t xml:space="preserve">động từ </w:t>
      </w:r>
      <w:r>
        <w:t xml:space="preserve">Bày </w:t>
      </w:r>
      <w:r>
        <w:t xml:space="preserve">tỏ, </w:t>
      </w:r>
      <w:r>
        <w:t xml:space="preserve">nói </w:t>
      </w:r>
      <w:r>
        <w:t xml:space="preserve">ra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Biết </w:t>
      </w:r>
      <w:r>
        <w:t xml:space="preserve">thì </w:t>
      </w:r>
      <w:r>
        <w:t xml:space="preserve">thưa </w:t>
      </w:r>
      <w:r>
        <w:t xml:space="preserve">thốt,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thì </w:t>
      </w:r>
      <w:r>
        <w:rPr>
          <w:i/>
        </w:rPr>
        <w:t xml:space="preserve">dựa </w:t>
      </w:r>
      <w:r>
        <w:rPr>
          <w:i/>
        </w:rPr>
        <w:t xml:space="preserve">cột </w:t>
      </w:r>
      <w:r>
        <w:rPr>
          <w:i/>
        </w:rPr>
        <w:t xml:space="preserve">mà </w:t>
      </w:r>
      <w:r>
        <w:t xml:space="preserve">nghe </w:t>
      </w:r>
      <w:r>
        <w:t xml:space="preserve">(tục ngữ). </w:t>
      </w:r>
      <w:r>
        <w:br/>
      </w:r>
      <w:r>
        <w:rPr>
          <w:b/>
        </w:rPr>
        <w:t xml:space="preserve">thưa </w:t>
      </w:r>
      <w:r>
        <w:rPr>
          <w:b/>
        </w:rPr>
        <w:t xml:space="preserve">thớt </w:t>
      </w:r>
      <w:r>
        <w:rPr>
          <w:i/>
        </w:rPr>
        <w:t xml:space="preserve">tính từ </w:t>
      </w:r>
      <w:r>
        <w:t xml:space="preserve">Ít </w:t>
      </w:r>
      <w:r>
        <w:t xml:space="preserve">và </w:t>
      </w:r>
      <w:r>
        <w:t xml:space="preserve">phân </w:t>
      </w:r>
      <w:r>
        <w:t xml:space="preserve">bố </w:t>
      </w:r>
      <w:r>
        <w:t xml:space="preserve">không </w:t>
      </w:r>
      <w:r>
        <w:t xml:space="preserve">đều </w:t>
      </w:r>
      <w:r>
        <w:t xml:space="preserve">ra </w:t>
      </w:r>
      <w:r>
        <w:t xml:space="preserve">nhiều </w:t>
      </w:r>
      <w:r>
        <w:t xml:space="preserve">nơi, </w:t>
      </w:r>
      <w:r>
        <w:t xml:space="preserve">nhiều </w:t>
      </w:r>
      <w:r>
        <w:t xml:space="preserve">lúc,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rời </w:t>
      </w:r>
      <w:r>
        <w:t xml:space="preserve">rạc. </w:t>
      </w:r>
      <w:r>
        <w:t xml:space="preserve">Dân </w:t>
      </w:r>
      <w:r>
        <w:t xml:space="preserve">cư </w:t>
      </w:r>
      <w:r>
        <w:rPr>
          <w:i/>
        </w:rPr>
        <w:t xml:space="preserve">thưa </w:t>
      </w:r>
      <w:r>
        <w:t xml:space="preserve">thớt.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t xml:space="preserve">thưa </w:t>
      </w:r>
      <w:r>
        <w:rPr>
          <w:i/>
        </w:rPr>
        <w:t xml:space="preserve">thớt. </w:t>
      </w:r>
      <w:r>
        <w:t xml:space="preserve">Chợ </w:t>
      </w:r>
      <w:r>
        <w:t xml:space="preserve">chiều </w:t>
      </w:r>
      <w:r>
        <w:rPr>
          <w:i/>
        </w:rPr>
        <w:t xml:space="preserve">thưa </w:t>
      </w:r>
      <w:r>
        <w:rPr>
          <w:i/>
        </w:rPr>
        <w:t xml:space="preserve">thớt </w:t>
      </w:r>
      <w:r>
        <w:t xml:space="preserve">người. </w:t>
      </w:r>
      <w:r>
        <w:t xml:space="preserve">Tiếng </w:t>
      </w:r>
      <w:r>
        <w:t xml:space="preserve">súng </w:t>
      </w:r>
      <w:r>
        <w:t xml:space="preserve">thưa </w:t>
      </w:r>
      <w:r>
        <w:t xml:space="preserve">thớt </w:t>
      </w:r>
      <w:r>
        <w:t xml:space="preserve">dân.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