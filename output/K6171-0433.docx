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nâng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lên </w:t>
      </w:r>
      <w:r>
        <w:t xml:space="preserve">cao </w:t>
      </w:r>
      <w:r>
        <w:t xml:space="preserve">(thường </w:t>
      </w:r>
      <w:r>
        <w:t xml:space="preserve">bằng </w:t>
      </w:r>
      <w:r>
        <w:t xml:space="preserve">tay, </w:t>
      </w:r>
      <w:r>
        <w:t xml:space="preserve">một </w:t>
      </w:r>
      <w:r>
        <w:t xml:space="preserve">cách </w:t>
      </w:r>
      <w:r>
        <w:rPr>
          <w:i/>
        </w:rPr>
        <w:t xml:space="preserve">nhẹ </w:t>
      </w:r>
      <w:r>
        <w:rPr>
          <w:i/>
        </w:rPr>
        <w:t xml:space="preserve">nhàng). </w:t>
      </w:r>
      <w:r>
        <w:rPr>
          <w:i/>
        </w:rPr>
        <w:t xml:space="preserve">Nâng </w:t>
      </w:r>
      <w:r>
        <w:rPr>
          <w:i/>
        </w:rPr>
        <w:t xml:space="preserve">bổng </w:t>
      </w:r>
      <w:r>
        <w:rPr>
          <w:i/>
        </w:rPr>
        <w:t xml:space="preserve">chú </w:t>
      </w:r>
      <w:r>
        <w:rPr>
          <w:i/>
        </w:rPr>
        <w:t xml:space="preserve">bé </w:t>
      </w:r>
      <w:r>
        <w:rPr>
          <w:i/>
        </w:rPr>
        <w:t xml:space="preserve">lên. </w:t>
      </w:r>
      <w:r>
        <w:rPr>
          <w:i/>
        </w:rPr>
        <w:t xml:space="preserve">Nâng </w:t>
      </w:r>
      <w:r>
        <w:t xml:space="preserve">bóng </w:t>
      </w:r>
      <w:r>
        <w:rPr>
          <w:i/>
        </w:rPr>
        <w:t xml:space="preserve">cho </w:t>
      </w:r>
      <w:r>
        <w:rPr>
          <w:i/>
        </w:rPr>
        <w:t xml:space="preserve">đồng </w:t>
      </w:r>
      <w:r>
        <w:t xml:space="preserve">đội </w:t>
      </w:r>
      <w:r>
        <w:rPr>
          <w:i/>
        </w:rPr>
        <w:t xml:space="preserve">đập. </w:t>
      </w:r>
      <w:r>
        <w:rPr>
          <w:i/>
        </w:rPr>
        <w:t xml:space="preserve">Nâng </w:t>
      </w:r>
      <w:r>
        <w:rPr>
          <w:i/>
        </w:rPr>
        <w:t xml:space="preserve">như </w:t>
      </w:r>
      <w:r>
        <w:rPr>
          <w:i/>
        </w:rPr>
        <w:t xml:space="preserve">nâng </w:t>
      </w:r>
      <w:r>
        <w:rPr>
          <w:i/>
        </w:rPr>
        <w:t xml:space="preserve">trứng </w:t>
      </w:r>
      <w:r>
        <w:rPr>
          <w:i/>
        </w:rPr>
        <w:t xml:space="preserve">(nâng </w:t>
      </w:r>
      <w:r>
        <w:t xml:space="preserve">niu, </w:t>
      </w:r>
      <w:r>
        <w:t xml:space="preserve">giữ </w:t>
      </w:r>
      <w:r>
        <w:rPr>
          <w:i/>
        </w:rPr>
        <w:t xml:space="preserve">gìn </w:t>
      </w:r>
      <w:r>
        <w:t xml:space="preserve">cắn </w:t>
      </w:r>
      <w:r>
        <w:t xml:space="preserve">thận).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cao </w:t>
      </w:r>
      <w:r>
        <w:t xml:space="preserve">hơn </w:t>
      </w:r>
      <w:r>
        <w:t xml:space="preserve">trước; </w:t>
      </w:r>
      <w:r>
        <w:t xml:space="preserve">đưa </w:t>
      </w:r>
      <w:r>
        <w:t xml:space="preserve">lên </w:t>
      </w:r>
      <w:r>
        <w:t xml:space="preserve">mức </w:t>
      </w:r>
      <w:r>
        <w:t xml:space="preserve">cao </w:t>
      </w:r>
      <w:r>
        <w:t xml:space="preserve">hơn. </w:t>
      </w:r>
      <w:r>
        <w:rPr>
          <w:i/>
        </w:rPr>
        <w:t xml:space="preserve">Đổ </w:t>
      </w:r>
      <w:r>
        <w:rPr>
          <w:i/>
        </w:rPr>
        <w:t xml:space="preserve">thêm </w:t>
      </w:r>
      <w:r>
        <w:rPr>
          <w:i/>
        </w:rPr>
        <w:t xml:space="preserve">đất </w:t>
      </w:r>
      <w:r>
        <w:rPr>
          <w:i/>
        </w:rPr>
        <w:t xml:space="preserve">nâng </w:t>
      </w:r>
      <w:r>
        <w:rPr>
          <w:i/>
        </w:rPr>
        <w:t xml:space="preserve">cao </w:t>
      </w:r>
      <w:r>
        <w:rPr>
          <w:i/>
        </w:rPr>
        <w:t xml:space="preserve">nên </w:t>
      </w:r>
      <w:r>
        <w:t xml:space="preserve">nhà. </w:t>
      </w:r>
      <w:r>
        <w:rPr>
          <w:i/>
        </w:rPr>
        <w:t xml:space="preserve">Nâng </w:t>
      </w:r>
      <w:r>
        <w:rPr>
          <w:i/>
        </w:rPr>
        <w:t xml:space="preserve">giá*. </w:t>
      </w:r>
      <w:r>
        <w:rPr>
          <w:i/>
        </w:rPr>
        <w:t xml:space="preserve">Nâng </w:t>
      </w:r>
      <w:r>
        <w:t xml:space="preserve">trình </w:t>
      </w:r>
      <w:r>
        <w:rPr>
          <w:i/>
        </w:rPr>
        <w:t xml:space="preserve">độ.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được </w:t>
      </w:r>
      <w:r>
        <w:rPr>
          <w:i/>
        </w:rPr>
        <w:t xml:space="preserve">nâng </w:t>
      </w:r>
      <w:r>
        <w:t xml:space="preserve">cao. </w:t>
      </w:r>
      <w:r>
        <w:rPr>
          <w:b/>
        </w:rPr>
        <w:t xml:space="preserve">3 </w:t>
      </w:r>
      <w:r>
        <w:t xml:space="preserve">Đỡ </w:t>
      </w:r>
      <w:r>
        <w:t xml:space="preserve">dậy. </w:t>
      </w:r>
      <w:r>
        <w:rPr>
          <w:i/>
        </w:rPr>
        <w:t xml:space="preserve">Nâng </w:t>
      </w:r>
      <w:r>
        <w:rPr>
          <w:i/>
        </w:rPr>
        <w:t xml:space="preserve">người </w:t>
      </w:r>
      <w:r>
        <w:rPr>
          <w:i/>
        </w:rPr>
        <w:t xml:space="preserve">ốm </w:t>
      </w:r>
      <w:r>
        <w:t xml:space="preserve">dậy. </w:t>
      </w:r>
      <w:r>
        <w:t xml:space="preserve">Chị </w:t>
      </w:r>
      <w:r>
        <w:t xml:space="preserve">ngã, </w:t>
      </w:r>
      <w:r>
        <w:rPr>
          <w:i/>
        </w:rPr>
        <w:t xml:space="preserve">em </w:t>
      </w:r>
      <w:r>
        <w:rPr>
          <w:i/>
        </w:rPr>
        <w:t xml:space="preserve">nâng </w:t>
      </w:r>
      <w:r>
        <w:t xml:space="preserve">(tng,).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Cải </w:t>
      </w:r>
      <w:r>
        <w:t xml:space="preserve">tạo, </w:t>
      </w:r>
      <w:r>
        <w:t xml:space="preserve">sửa </w:t>
      </w:r>
      <w:r>
        <w:t xml:space="preserve">chữa </w:t>
      </w:r>
      <w:r>
        <w:t xml:space="preserve">hoặc </w:t>
      </w:r>
      <w:r>
        <w:t xml:space="preserve">trang </w:t>
      </w:r>
      <w:r>
        <w:t xml:space="preserve">bị </w:t>
      </w:r>
      <w:r>
        <w:t xml:space="preserve">thêm </w:t>
      </w:r>
      <w:r>
        <w:t xml:space="preserve">để </w:t>
      </w:r>
      <w:r>
        <w:t xml:space="preserve">nâng </w:t>
      </w:r>
      <w:r>
        <w:t xml:space="preserve">chất </w:t>
      </w:r>
      <w:r>
        <w:t xml:space="preserve">lượng </w:t>
      </w:r>
      <w:r>
        <w:t xml:space="preserve">lên </w:t>
      </w:r>
      <w:r>
        <w:t xml:space="preserve">một </w:t>
      </w:r>
      <w:r>
        <w:t xml:space="preserve">mức. </w:t>
      </w:r>
      <w:r>
        <w:rPr>
          <w:i/>
        </w:rPr>
        <w:t xml:space="preserve">Con </w:t>
      </w:r>
      <w:r>
        <w:t xml:space="preserve">đường </w:t>
      </w:r>
      <w:r>
        <w:t xml:space="preserve">mới </w:t>
      </w:r>
      <w:r>
        <w:rPr>
          <w:i/>
        </w:rPr>
        <w:t xml:space="preserve">được </w:t>
      </w:r>
      <w:r>
        <w:t xml:space="preserve">sửa </w:t>
      </w:r>
      <w:r>
        <w:rPr>
          <w:i/>
        </w:rPr>
        <w:t xml:space="preserve">chữa, </w:t>
      </w:r>
      <w:r>
        <w:rPr>
          <w:i/>
        </w:rPr>
        <w:t xml:space="preserve">nâng </w:t>
      </w:r>
      <w:r>
        <w:rPr>
          <w:i/>
        </w:rPr>
        <w:t xml:space="preserve">cấp. </w:t>
      </w:r>
      <w:r>
        <w:rPr>
          <w:i/>
        </w:rPr>
        <w:t xml:space="preserve">Máy </w:t>
      </w:r>
      <w:r>
        <w:t xml:space="preserve">tính </w:t>
      </w:r>
      <w:r>
        <w:t xml:space="preserve">mới </w:t>
      </w:r>
      <w:r>
        <w:rPr>
          <w:i/>
        </w:rPr>
        <w:t xml:space="preserve">được </w:t>
      </w:r>
      <w:r>
        <w:t xml:space="preserve">nâng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cốc </w:t>
      </w:r>
      <w:r>
        <w:rPr>
          <w:i/>
        </w:rPr>
        <w:t xml:space="preserve">động từ </w:t>
      </w:r>
      <w:r>
        <w:t xml:space="preserve">Cảm </w:t>
      </w:r>
      <w:r>
        <w:t xml:space="preserve">cốc </w:t>
      </w:r>
      <w:r>
        <w:t xml:space="preserve">rượu </w:t>
      </w:r>
      <w:r>
        <w:t xml:space="preserve">nâng </w:t>
      </w:r>
      <w:r>
        <w:t xml:space="preserve">lên </w:t>
      </w:r>
      <w:r>
        <w:t xml:space="preserve">(để </w:t>
      </w:r>
      <w:r>
        <w:t xml:space="preserve">chạm </w:t>
      </w:r>
      <w:r>
        <w:t xml:space="preserve">cốc, </w:t>
      </w:r>
      <w:r>
        <w:t xml:space="preserve">uống </w:t>
      </w:r>
      <w:r>
        <w:t xml:space="preserve">chúc </w:t>
      </w:r>
      <w:r>
        <w:t xml:space="preserve">mừng </w:t>
      </w:r>
      <w:r>
        <w:t xml:space="preserve">nhau). </w:t>
      </w:r>
      <w:r>
        <w:rPr>
          <w:i/>
        </w:rPr>
        <w:t xml:space="preserve">Nâng </w:t>
      </w:r>
      <w:r>
        <w:rPr>
          <w:i/>
        </w:rPr>
        <w:t xml:space="preserve">cốc </w:t>
      </w:r>
      <w:r>
        <w:t xml:space="preserve">chúc </w:t>
      </w:r>
      <w:r>
        <w:rPr>
          <w:i/>
        </w:rPr>
        <w:t xml:space="preserve">mừng </w:t>
      </w:r>
      <w:r>
        <w:t xml:space="preserve">sức </w:t>
      </w:r>
      <w:r>
        <w:rPr>
          <w:i/>
        </w:rPr>
        <w:t xml:space="preserve">khoẻ. </w:t>
      </w:r>
      <w:r>
        <w:t xml:space="preserve">Xin </w:t>
      </w:r>
      <w:r>
        <w:t xml:space="preserve">mời </w:t>
      </w:r>
      <w:r>
        <w:rPr>
          <w:i/>
        </w:rPr>
        <w:t xml:space="preserve">các </w:t>
      </w:r>
      <w:r>
        <w:t xml:space="preserve">uị </w:t>
      </w:r>
      <w:r>
        <w:rPr>
          <w:i/>
        </w:rPr>
        <w:t xml:space="preserve">nâng </w:t>
      </w:r>
      <w:r>
        <w:t xml:space="preserve">cốc.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đỡ </w:t>
      </w:r>
      <w:r>
        <w:rPr>
          <w:i/>
        </w:rPr>
        <w:t xml:space="preserve">động từ </w:t>
      </w:r>
      <w:r>
        <w:t xml:space="preserve">Giúp </w:t>
      </w:r>
      <w:r>
        <w:t xml:space="preserve">đỡ,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tiến </w:t>
      </w:r>
      <w:r>
        <w:t xml:space="preserve">lên. </w:t>
      </w:r>
      <w:r>
        <w:t xml:space="preserve">Nâng </w:t>
      </w:r>
      <w:r>
        <w:rPr>
          <w:i/>
        </w:rPr>
        <w:t xml:space="preserve">đỡ </w:t>
      </w:r>
      <w:r>
        <w:rPr>
          <w:i/>
        </w:rPr>
        <w:t xml:space="preserve">người </w:t>
      </w:r>
      <w:r>
        <w:t xml:space="preserve">yếu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giá </w:t>
      </w:r>
      <w:r>
        <w:t xml:space="preserve">bán </w:t>
      </w:r>
      <w:r>
        <w:t xml:space="preserve">lên </w:t>
      </w:r>
      <w:r>
        <w:t xml:space="preserve">mức </w:t>
      </w:r>
      <w:r>
        <w:t xml:space="preserve">cao </w:t>
      </w:r>
      <w:r>
        <w:t xml:space="preserve">hơn. </w:t>
      </w:r>
      <w:r>
        <w:rPr>
          <w:i/>
        </w:rPr>
        <w:t xml:space="preserve">Nâng </w:t>
      </w:r>
      <w:r>
        <w:rPr>
          <w:i/>
        </w:rPr>
        <w:t xml:space="preserve">giá </w:t>
      </w:r>
      <w:r>
        <w:rPr>
          <w:i/>
        </w:rPr>
        <w:t xml:space="preserve">một </w:t>
      </w:r>
      <w:r>
        <w:rPr>
          <w:i/>
        </w:rPr>
        <w:t xml:space="preserve">mặt </w:t>
      </w:r>
      <w:r>
        <w:t xml:space="preserve">hàng. </w:t>
      </w:r>
      <w:r>
        <w:rPr>
          <w:b/>
        </w:rPr>
        <w:t xml:space="preserve">2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nước) </w:t>
      </w:r>
      <w:r>
        <w:t xml:space="preserve">nâng </w:t>
      </w:r>
      <w:r>
        <w:t xml:space="preserve">tỉ </w:t>
      </w:r>
      <w:r>
        <w:t xml:space="preserve">giá </w:t>
      </w:r>
      <w:r>
        <w:t xml:space="preserve">đồng </w:t>
      </w:r>
      <w:r>
        <w:t xml:space="preserve">tiền </w:t>
      </w:r>
      <w:r>
        <w:t xml:space="preserve">so </w:t>
      </w:r>
      <w:r>
        <w:t xml:space="preserve">với </w:t>
      </w:r>
      <w:r>
        <w:t xml:space="preserve">các </w:t>
      </w:r>
      <w:r>
        <w:t xml:space="preserve">ngoại </w:t>
      </w:r>
      <w:r>
        <w:t xml:space="preserve">tệ </w:t>
      </w:r>
      <w:r>
        <w:t xml:space="preserve">và </w:t>
      </w:r>
      <w:r>
        <w:t xml:space="preserve">nâng </w:t>
      </w:r>
      <w:r>
        <w:t xml:space="preserve">hàm </w:t>
      </w:r>
      <w:r>
        <w:t xml:space="preserve">lượng </w:t>
      </w:r>
      <w:r>
        <w:t xml:space="preserve">vàng </w:t>
      </w:r>
      <w:r>
        <w:t xml:space="preserve">của </w:t>
      </w:r>
      <w:r>
        <w:t xml:space="preserve">đồng </w:t>
      </w:r>
      <w:r>
        <w:t xml:space="preserve">tiền. </w:t>
      </w:r>
      <w:r>
        <w:rPr>
          <w:b/>
        </w:rPr>
        <w:t xml:space="preserve">3 </w:t>
      </w:r>
      <w:r>
        <w:t xml:space="preserve">Định </w:t>
      </w:r>
      <w:r>
        <w:t xml:space="preserve">lại </w:t>
      </w:r>
      <w:r>
        <w:t xml:space="preserve">giá </w:t>
      </w:r>
      <w:r>
        <w:t xml:space="preserve">tài </w:t>
      </w:r>
      <w:r>
        <w:t xml:space="preserve">sản, </w:t>
      </w:r>
      <w:r>
        <w:t xml:space="preserve">vàng, </w:t>
      </w:r>
      <w:r>
        <w:t xml:space="preserve">ngoại </w:t>
      </w:r>
      <w:r>
        <w:t xml:space="preserve">tệ, </w:t>
      </w:r>
      <w:r>
        <w:t xml:space="preserve">do </w:t>
      </w:r>
      <w:r>
        <w:t xml:space="preserve">đồng </w:t>
      </w:r>
      <w:r>
        <w:t xml:space="preserve">tiền </w:t>
      </w:r>
      <w:r>
        <w:t xml:space="preserve">bị </w:t>
      </w:r>
      <w:r>
        <w:t xml:space="preserve">sụt </w:t>
      </w:r>
      <w:r>
        <w:t xml:space="preserve">giá.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Chăm </w:t>
      </w:r>
      <w:r>
        <w:t xml:space="preserve">nom, </w:t>
      </w:r>
      <w:r>
        <w:t xml:space="preserve">săn </w:t>
      </w:r>
      <w:r>
        <w:t xml:space="preserve">sóc </w:t>
      </w:r>
      <w:r>
        <w:t xml:space="preserve">từng </w:t>
      </w:r>
      <w:r>
        <w:t xml:space="preserve">li, </w:t>
      </w:r>
      <w:r>
        <w:t xml:space="preserve">từng </w:t>
      </w:r>
      <w:r>
        <w:t xml:space="preserve">tí. </w:t>
      </w:r>
      <w:r>
        <w:rPr>
          <w:i/>
        </w:rPr>
        <w:t xml:space="preserve">Nâng </w:t>
      </w:r>
      <w:r>
        <w:rPr>
          <w:i/>
        </w:rPr>
        <w:t xml:space="preserve">giấc </w:t>
      </w:r>
      <w:r>
        <w:rPr>
          <w:i/>
        </w:rPr>
        <w:t xml:space="preserve">con </w:t>
      </w:r>
      <w:r>
        <w:rPr>
          <w:i/>
        </w:rPr>
        <w:t xml:space="preserve">thơ. </w:t>
      </w:r>
      <w:r>
        <w:t xml:space="preserve">Sớm </w:t>
      </w:r>
      <w:r>
        <w:rPr>
          <w:i/>
        </w:rPr>
        <w:t xml:space="preserve">hôm </w:t>
      </w:r>
      <w:r>
        <w:rPr>
          <w:i/>
        </w:rPr>
        <w:t xml:space="preserve">nâng </w:t>
      </w:r>
      <w:r>
        <w:t xml:space="preserve">giấc </w:t>
      </w:r>
      <w:r>
        <w:rPr>
          <w:i/>
        </w:rPr>
        <w:t xml:space="preserve">mẹ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khăn </w:t>
      </w:r>
      <w:r>
        <w:rPr>
          <w:b/>
        </w:rPr>
        <w:t xml:space="preserve">sửa </w:t>
      </w:r>
      <w:r>
        <w:rPr>
          <w:b/>
        </w:rPr>
        <w:t xml:space="preserve">túi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Chăm </w:t>
      </w:r>
      <w:r>
        <w:t xml:space="preserve">sóc, </w:t>
      </w:r>
      <w:r>
        <w:t xml:space="preserve">phục </w:t>
      </w:r>
      <w:r>
        <w:t xml:space="preserve">vụ </w:t>
      </w:r>
      <w:r>
        <w:t xml:space="preserve">chồng </w:t>
      </w:r>
      <w:r>
        <w:t xml:space="preserve">(coi </w:t>
      </w:r>
      <w:r>
        <w:t xml:space="preserve">là </w:t>
      </w:r>
      <w:r>
        <w:t xml:space="preserve">nghĩa </w:t>
      </w:r>
      <w:r>
        <w:t xml:space="preserve">vụ </w:t>
      </w:r>
      <w:r>
        <w:t xml:space="preserve">của </w:t>
      </w:r>
      <w:r>
        <w:t xml:space="preserve">mình </w:t>
      </w:r>
      <w:r>
        <w:t xml:space="preserve">làm </w:t>
      </w:r>
      <w:r>
        <w:t xml:space="preserve">vợ,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niu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Cầm </w:t>
      </w:r>
      <w:r>
        <w:t xml:space="preserve">trên </w:t>
      </w:r>
      <w:r>
        <w:t xml:space="preserve">tay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trân </w:t>
      </w:r>
      <w:r>
        <w:t xml:space="preserve">trọng, </w:t>
      </w:r>
      <w:r>
        <w:t xml:space="preserve">yêu </w:t>
      </w:r>
      <w:r>
        <w:t xml:space="preserve">quý. </w:t>
      </w:r>
      <w:r>
        <w:rPr>
          <w:i/>
        </w:rPr>
        <w:t xml:space="preserve">Tay </w:t>
      </w:r>
      <w:r>
        <w:rPr>
          <w:i/>
        </w:rPr>
        <w:t xml:space="preserve">nâng </w:t>
      </w:r>
      <w:r>
        <w:t xml:space="preserve">niu </w:t>
      </w:r>
      <w:r>
        <w:rPr>
          <w:i/>
        </w:rPr>
        <w:t xml:space="preserve">bông </w:t>
      </w:r>
      <w:r>
        <w:t xml:space="preserve">hoa </w:t>
      </w:r>
      <w:r>
        <w:rPr>
          <w:i/>
        </w:rPr>
        <w:t xml:space="preserve">hồng. </w:t>
      </w:r>
      <w:r>
        <w:rPr>
          <w:i/>
        </w:rPr>
        <w:t xml:space="preserve">Nâng </w:t>
      </w:r>
      <w:r>
        <w:rPr>
          <w:i/>
        </w:rPr>
        <w:t xml:space="preserve">niu </w:t>
      </w:r>
      <w:r>
        <w:rPr>
          <w:i/>
        </w:rPr>
        <w:t xml:space="preserve">tấm </w:t>
      </w:r>
      <w:r>
        <w:t xml:space="preserve">ảnh. </w:t>
      </w:r>
      <w:r>
        <w:rPr>
          <w:b/>
        </w:rPr>
        <w:t xml:space="preserve">2 </w:t>
      </w:r>
      <w:r>
        <w:t xml:space="preserve">Chăm </w:t>
      </w:r>
      <w:r>
        <w:t xml:space="preserve">chút, </w:t>
      </w:r>
      <w:r>
        <w:t xml:space="preserve">giữ </w:t>
      </w:r>
      <w:r>
        <w:t xml:space="preserve">gìn </w:t>
      </w:r>
      <w:r>
        <w:rPr>
          <w:i/>
        </w:rPr>
        <w:t xml:space="preserve">cẩn </w:t>
      </w:r>
      <w:r>
        <w:t xml:space="preserve">thận </w:t>
      </w:r>
      <w:r>
        <w:t xml:space="preserve">với </w:t>
      </w:r>
      <w:r>
        <w:t xml:space="preserve">tình </w:t>
      </w:r>
      <w:r>
        <w:t xml:space="preserve">cảm </w:t>
      </w:r>
      <w:r>
        <w:t xml:space="preserve">đặc </w:t>
      </w:r>
      <w:r>
        <w:t xml:space="preserve">biệt. </w:t>
      </w:r>
      <w:r>
        <w:rPr>
          <w:i/>
        </w:rPr>
        <w:t xml:space="preserve">V4ng </w:t>
      </w:r>
      <w:r>
        <w:rPr>
          <w:i/>
        </w:rPr>
        <w:t xml:space="preserve">niu </w:t>
      </w:r>
      <w:r>
        <w:rPr>
          <w:i/>
        </w:rPr>
        <w:t xml:space="preserve">cái </w:t>
      </w:r>
      <w:r>
        <w:rPr>
          <w:i/>
        </w:rPr>
        <w:t xml:space="preserve">máy. </w:t>
      </w:r>
      <w:r>
        <w:rPr>
          <w:i/>
        </w:rPr>
        <w:t xml:space="preserve">Được </w:t>
      </w:r>
      <w:r>
        <w:t xml:space="preserve">nâng </w:t>
      </w:r>
      <w:r>
        <w:rPr>
          <w:i/>
        </w:rPr>
        <w:t xml:space="preserve">nêu </w:t>
      </w:r>
      <w:r>
        <w:rPr>
          <w:i/>
        </w:rPr>
        <w:t xml:space="preserve">từ </w:t>
      </w:r>
      <w:r>
        <w:rPr>
          <w:i/>
        </w:rPr>
        <w:t xml:space="preserve">tấm </w:t>
      </w:r>
      <w:r>
        <w:rPr>
          <w:i/>
        </w:rPr>
        <w:t xml:space="preserve">bé. </w:t>
      </w:r>
      <w:r>
        <w:rPr>
          <w:i/>
        </w:rPr>
        <w:t xml:space="preserve">Nâng </w:t>
      </w:r>
      <w:r>
        <w:rPr>
          <w:i/>
        </w:rPr>
        <w:t xml:space="preserve">nỉu </w:t>
      </w:r>
      <w:r>
        <w:rPr>
          <w:i/>
        </w:rPr>
        <w:t xml:space="preserve">uốn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cổ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nẵng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Lấy </w:t>
      </w:r>
      <w:r>
        <w:t xml:space="preserve">cắp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gọn, </w:t>
      </w:r>
      <w:r>
        <w:t xml:space="preserve">nhẹ </w:t>
      </w:r>
      <w:r>
        <w:t xml:space="preserve">nhàng. </w:t>
      </w:r>
      <w:r>
        <w:t xml:space="preserve">Vừa </w:t>
      </w:r>
      <w:r>
        <w:rPr>
          <w:i/>
        </w:rPr>
        <w:t xml:space="preserve">quay </w:t>
      </w:r>
      <w:r>
        <w:rPr>
          <w:i/>
        </w:rPr>
        <w:t xml:space="preserve">đi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kẻ </w:t>
      </w:r>
      <w:r>
        <w:rPr>
          <w:i/>
        </w:rPr>
        <w:t xml:space="preserve">gian </w:t>
      </w:r>
      <w:r>
        <w:rPr>
          <w:i/>
        </w:rPr>
        <w:t xml:space="preserve">nẵng </w:t>
      </w:r>
      <w:r>
        <w:t xml:space="preserve">mất </w:t>
      </w:r>
      <w:r>
        <w:rPr>
          <w:i/>
        </w:rPr>
        <w:t xml:space="preserve">uí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nâng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nựng. </w:t>
      </w:r>
      <w:r>
        <w:br/>
      </w:r>
      <w:r>
        <w:rPr>
          <w:b/>
        </w:rPr>
        <w:t xml:space="preserve">nấp </w:t>
      </w:r>
      <w:r>
        <w:rPr>
          <w:i/>
        </w:rPr>
        <w:t xml:space="preserve">động từ </w:t>
      </w:r>
      <w:r>
        <w:rPr>
          <w:i/>
        </w:rPr>
        <w:t xml:space="preserve">Giấu </w:t>
      </w:r>
      <w:r>
        <w:t xml:space="preserve">mình </w:t>
      </w:r>
      <w:r>
        <w:t xml:space="preserve">vào </w:t>
      </w:r>
      <w:r>
        <w:t xml:space="preserve">nơi </w:t>
      </w:r>
      <w:r>
        <w:t xml:space="preserve">có </w:t>
      </w:r>
      <w:r>
        <w:t xml:space="preserve">vật </w:t>
      </w:r>
      <w:r>
        <w:t xml:space="preserve">che </w:t>
      </w:r>
      <w:r>
        <w:t xml:space="preserve">khuất </w:t>
      </w:r>
      <w:r>
        <w:t xml:space="preserve">để </w:t>
      </w:r>
      <w:r>
        <w:t xml:space="preserve">trốn, </w:t>
      </w:r>
      <w:r>
        <w:t xml:space="preserve">để </w:t>
      </w:r>
      <w:r>
        <w:t xml:space="preserve">được </w:t>
      </w:r>
      <w:r>
        <w:t xml:space="preserve">che </w:t>
      </w:r>
      <w:r>
        <w:t xml:space="preserve">chở. </w:t>
      </w:r>
      <w:r>
        <w:rPr>
          <w:i/>
        </w:rPr>
        <w:t xml:space="preserve">Nấp </w:t>
      </w:r>
      <w:r>
        <w:t xml:space="preserve">sau </w:t>
      </w:r>
      <w:r>
        <w:rPr>
          <w:i/>
        </w:rPr>
        <w:t xml:space="preserve">bức </w:t>
      </w:r>
      <w:r>
        <w:t xml:space="preserve">tường. </w:t>
      </w:r>
      <w:r>
        <w:br/>
      </w:r>
      <w:r>
        <w:rPr>
          <w:b/>
        </w:rPr>
        <w:t xml:space="preserve">nấp </w:t>
      </w:r>
      <w:r>
        <w:rPr>
          <w:b/>
        </w:rPr>
        <w:t xml:space="preserve">bóng </w:t>
      </w:r>
      <w:r>
        <w:rPr>
          <w:i/>
        </w:rPr>
        <w:t xml:space="preserve">xem </w:t>
      </w:r>
      <w:r>
        <w:rPr>
          <w:i/>
        </w:rPr>
        <w:t xml:space="preserve">núp </w:t>
      </w:r>
      <w:r>
        <w:t xml:space="preserve">bóng. </w:t>
      </w:r>
      <w:r>
        <w:br/>
      </w:r>
      <w:r>
        <w:rPr>
          <w:b/>
        </w:rPr>
        <w:t xml:space="preserve">nâu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ở </w:t>
      </w:r>
      <w:r>
        <w:t xml:space="preserve">rừng, </w:t>
      </w:r>
      <w:r>
        <w:t xml:space="preserve">rễ </w:t>
      </w:r>
      <w:r>
        <w:t xml:space="preserve">củ </w:t>
      </w:r>
      <w:r>
        <w:t xml:space="preserve">lớn, </w:t>
      </w:r>
      <w:r>
        <w:t xml:space="preserve">sản </w:t>
      </w:r>
      <w:r>
        <w:t xml:space="preserve">sùi,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chát,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vải. </w:t>
      </w:r>
      <w:r>
        <w:t xml:space="preserve">ll </w:t>
      </w:r>
      <w:r>
        <w:t xml:space="preserve">tt </w:t>
      </w:r>
      <w:r>
        <w:t xml:space="preserve">Có </w:t>
      </w:r>
      <w:r>
        <w:t xml:space="preserve">màu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đen </w:t>
      </w:r>
      <w:r>
        <w:t xml:space="preserve">và </w:t>
      </w:r>
      <w:r>
        <w:t xml:space="preserve">đỏ </w:t>
      </w:r>
      <w:r>
        <w:t xml:space="preserve">hoặc </w:t>
      </w:r>
      <w:r>
        <w:t xml:space="preserve">giữa </w:t>
      </w:r>
      <w:r>
        <w:t xml:space="preserve">vàng </w:t>
      </w:r>
      <w:r>
        <w:t xml:space="preserve">và </w:t>
      </w:r>
      <w:r>
        <w:t xml:space="preserve">đỏ </w:t>
      </w:r>
      <w:r>
        <w:t xml:space="preserve">sẫm, </w:t>
      </w:r>
      <w:r>
        <w:t xml:space="preserve">tương </w:t>
      </w:r>
      <w:r>
        <w:t xml:space="preserve">tự </w:t>
      </w:r>
      <w:r>
        <w:t xml:space="preserve">màu </w:t>
      </w:r>
      <w:r>
        <w:t xml:space="preserve">nước </w:t>
      </w:r>
      <w:r>
        <w:t xml:space="preserve">củ </w:t>
      </w:r>
      <w:r>
        <w:t xml:space="preserve">nâu. </w:t>
      </w:r>
      <w:r>
        <w:rPr>
          <w:i/>
        </w:rPr>
        <w:t xml:space="preserve">áo </w:t>
      </w:r>
      <w:r>
        <w:rPr>
          <w:i/>
        </w:rPr>
        <w:t xml:space="preserve">nâu. </w:t>
      </w:r>
      <w:r>
        <w:t xml:space="preserve">Mắt </w:t>
      </w:r>
      <w:r>
        <w:rPr>
          <w:i/>
        </w:rPr>
        <w:t xml:space="preserve">màu </w:t>
      </w:r>
      <w:r>
        <w:rPr>
          <w:i/>
        </w:rPr>
        <w:t xml:space="preserve">nâu. </w:t>
      </w:r>
      <w:r>
        <w:br/>
      </w:r>
      <w:r>
        <w:rPr>
          <w:b/>
        </w:rPr>
        <w:t xml:space="preserve">nâu </w:t>
      </w:r>
      <w:r>
        <w:rPr>
          <w:b/>
        </w:rPr>
        <w:t xml:space="preserve">non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nâu </w:t>
      </w:r>
      <w:r>
        <w:t xml:space="preserve">nhạt, </w:t>
      </w:r>
      <w:r>
        <w:t xml:space="preserve">tươi. </w:t>
      </w:r>
      <w:r>
        <w:br/>
      </w:r>
      <w:r>
        <w:rPr>
          <w:b/>
        </w:rPr>
        <w:t xml:space="preserve">nâu </w:t>
      </w:r>
      <w:r>
        <w:rPr>
          <w:b/>
        </w:rPr>
        <w:t xml:space="preserve">sồng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nâu </w:t>
      </w:r>
      <w:r>
        <w:t xml:space="preserve">và </w:t>
      </w:r>
      <w:r>
        <w:t xml:space="preserve">màu </w:t>
      </w:r>
      <w:r>
        <w:t xml:space="preserve">sống;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quần </w:t>
      </w:r>
      <w:r>
        <w:t xml:space="preserve">áo </w:t>
      </w:r>
      <w:r>
        <w:t xml:space="preserve">của </w:t>
      </w:r>
      <w:r>
        <w:t xml:space="preserve">nhà </w:t>
      </w:r>
      <w:r>
        <w:t xml:space="preserve">chùa </w:t>
      </w:r>
      <w:r>
        <w:t xml:space="preserve">hay </w:t>
      </w:r>
      <w:r>
        <w:t xml:space="preserve">của </w:t>
      </w:r>
      <w:r>
        <w:t xml:space="preserve">người </w:t>
      </w:r>
      <w:r>
        <w:t xml:space="preserve">dân </w:t>
      </w:r>
      <w:r>
        <w:t xml:space="preserve">quê.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nâu </w:t>
      </w:r>
      <w:r>
        <w:t xml:space="preserve">sông. </w:t>
      </w:r>
      <w:r>
        <w:br/>
      </w:r>
      <w:r>
        <w:rPr>
          <w:b/>
        </w:rPr>
        <w:t xml:space="preserve">nẫu </w:t>
      </w:r>
      <w:r>
        <w:rPr>
          <w:i/>
        </w:rPr>
        <w:t xml:space="preserve">tính từ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mềm </w:t>
      </w:r>
      <w:r>
        <w:t xml:space="preserve">nhũn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sắp </w:t>
      </w:r>
      <w:r>
        <w:rPr>
          <w:i/>
        </w:rPr>
        <w:t xml:space="preserve">rữa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hoa </w:t>
      </w:r>
      <w:r>
        <w:t xml:space="preserve">quả). </w:t>
      </w:r>
      <w:r>
        <w:t xml:space="preserve">Quả </w:t>
      </w:r>
      <w:r>
        <w:rPr>
          <w:i/>
        </w:rPr>
        <w:t xml:space="preserve">chín </w:t>
      </w:r>
      <w:r>
        <w:t xml:space="preserve">nẫu. </w:t>
      </w:r>
      <w:r>
        <w:rPr>
          <w:i/>
        </w:rPr>
        <w:t xml:space="preserve">Hoa </w:t>
      </w:r>
      <w:r>
        <w:rPr>
          <w:i/>
        </w:rPr>
        <w:t xml:space="preserve">nẫu </w:t>
      </w:r>
      <w:r>
        <w:rPr>
          <w:i/>
        </w:rPr>
        <w:t xml:space="preserve">cánh. </w:t>
      </w:r>
      <w:r>
        <w:t xml:space="preserve">Nắng </w:t>
      </w:r>
      <w:r>
        <w:rPr>
          <w:i/>
        </w:rPr>
        <w:t xml:space="preserve">đến </w:t>
      </w:r>
      <w:r>
        <w:t xml:space="preserve">nẫu </w:t>
      </w:r>
      <w:r>
        <w:t xml:space="preserve">người </w:t>
      </w:r>
      <w:r>
        <w:t xml:space="preserve">(bóng (nghĩa bóng)). </w:t>
      </w:r>
      <w:r>
        <w:rPr>
          <w:i/>
        </w:rPr>
        <w:t xml:space="preserve">Buồn </w:t>
      </w:r>
      <w:r>
        <w:t xml:space="preserve">nẫu </w:t>
      </w:r>
      <w:r>
        <w:t xml:space="preserve">ruột </w:t>
      </w:r>
      <w:r>
        <w:t xml:space="preserve">nẫu </w:t>
      </w:r>
      <w:r>
        <w:t xml:space="preserve">gan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nẫu </w:t>
      </w:r>
      <w:r>
        <w:rPr>
          <w:b/>
        </w:rPr>
        <w:t xml:space="preserve">nà </w:t>
      </w:r>
      <w:r>
        <w:rPr>
          <w:i/>
        </w:rPr>
        <w:t xml:space="preserve">tính từ </w:t>
      </w:r>
      <w:r>
        <w:t xml:space="preserve">(chỉ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(nghĩa bóng)). </w:t>
      </w:r>
      <w:r>
        <w:t xml:space="preserve">Héo </w:t>
      </w:r>
      <w:r>
        <w:t xml:space="preserve">nẫu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Nẫu </w:t>
      </w:r>
      <w:r>
        <w:t xml:space="preserve">nà </w:t>
      </w:r>
      <w:r>
        <w:rPr>
          <w:i/>
        </w:rPr>
        <w:t xml:space="preserve">gan </w:t>
      </w:r>
      <w:r>
        <w:t xml:space="preserve">ruột. </w:t>
      </w:r>
      <w:r>
        <w:t xml:space="preserve">Lòng </w:t>
      </w:r>
      <w:r>
        <w:rPr>
          <w:i/>
        </w:rPr>
        <w:t xml:space="preserve">thêm </w:t>
      </w:r>
      <w:r>
        <w:rPr>
          <w:i/>
        </w:rPr>
        <w:t xml:space="preserve">nêu </w:t>
      </w:r>
      <w:r>
        <w:t xml:space="preserve">nà. </w:t>
      </w:r>
      <w:r>
        <w:br/>
      </w:r>
      <w:r>
        <w:rPr>
          <w:b/>
        </w:rPr>
        <w:t xml:space="preserve">nấu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hoặc </w:t>
      </w:r>
      <w:r>
        <w:t xml:space="preserve">sôi </w:t>
      </w:r>
      <w:r>
        <w:t xml:space="preserve">bằng </w:t>
      </w:r>
      <w:r>
        <w:t xml:space="preserve">cách </w:t>
      </w:r>
      <w:r>
        <w:t xml:space="preserve">đun </w:t>
      </w:r>
      <w:r>
        <w:t xml:space="preserve">trong </w:t>
      </w:r>
      <w:r>
        <w:t xml:space="preserve">nồi. </w:t>
      </w:r>
      <w:r>
        <w:rPr>
          <w:i/>
        </w:rPr>
        <w:t xml:space="preserve">Nấu </w:t>
      </w:r>
      <w:r>
        <w:rPr>
          <w:i/>
        </w:rPr>
        <w:t xml:space="preserve">canh. </w:t>
      </w:r>
      <w:r>
        <w:rPr>
          <w:i/>
        </w:rPr>
        <w:t xml:space="preserve">Nấu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cách </w:t>
      </w:r>
      <w:r>
        <w:t xml:space="preserve">đun. </w:t>
      </w:r>
      <w:r>
        <w:rPr>
          <w:i/>
        </w:rPr>
        <w:t xml:space="preserve">Nếu </w:t>
      </w:r>
      <w:r>
        <w:rPr>
          <w:i/>
        </w:rPr>
        <w:t xml:space="preserve">rượu. </w:t>
      </w:r>
      <w:r>
        <w:t xml:space="preserve">Nấu </w:t>
      </w:r>
      <w:r>
        <w:rPr>
          <w:i/>
        </w:rPr>
        <w:t xml:space="preserve">xà </w:t>
      </w:r>
      <w:r>
        <w:t xml:space="preserve">phòng. </w:t>
      </w:r>
      <w:r>
        <w:rPr>
          <w:i/>
        </w:rPr>
        <w:t xml:space="preserve">Lò </w:t>
      </w:r>
      <w:r>
        <w:rPr>
          <w:i/>
        </w:rPr>
        <w:t xml:space="preserve">nấu </w:t>
      </w:r>
      <w:r>
        <w:rPr>
          <w:i/>
        </w:rPr>
        <w:t xml:space="preserve">thép. </w:t>
      </w:r>
      <w:r>
        <w:br/>
      </w:r>
      <w:r>
        <w:rPr>
          <w:b/>
        </w:rPr>
        <w:t xml:space="preserve">nấu </w:t>
      </w:r>
      <w:r>
        <w:rPr>
          <w:b/>
        </w:rPr>
        <w:t xml:space="preserve">ăn </w:t>
      </w:r>
      <w:r>
        <w:rPr>
          <w:i/>
        </w:rPr>
        <w:t xml:space="preserve">động từ </w:t>
      </w:r>
      <w:r>
        <w:t xml:space="preserve">Nấu </w:t>
      </w:r>
      <w:r>
        <w:t xml:space="preserve">nướng </w:t>
      </w:r>
      <w:r>
        <w:t xml:space="preserve">cho </w:t>
      </w:r>
      <w:r>
        <w:t xml:space="preserve">bữa </w:t>
      </w:r>
      <w:r>
        <w:t xml:space="preserve">ăn. </w:t>
      </w:r>
      <w:r>
        <w:br/>
      </w:r>
      <w:r>
        <w:rPr>
          <w:b/>
        </w:rPr>
        <w:t xml:space="preserve">nấu </w:t>
      </w:r>
      <w:r>
        <w:rPr>
          <w:b/>
        </w:rPr>
        <w:t xml:space="preserve">bếp </w:t>
      </w:r>
      <w:r>
        <w:rPr>
          <w:i/>
        </w:rPr>
        <w:t xml:space="preserve">động từ </w:t>
      </w:r>
      <w:r>
        <w:t xml:space="preserve">Nấu </w:t>
      </w:r>
      <w:r>
        <w:t xml:space="preserve">ăn </w:t>
      </w:r>
      <w:r>
        <w:t xml:space="preserve">(coi </w:t>
      </w:r>
      <w:r>
        <w:t xml:space="preserve">như </w:t>
      </w:r>
      <w:r>
        <w:t xml:space="preserve">một </w:t>
      </w:r>
      <w:r>
        <w:t xml:space="preserve">nghề). </w:t>
      </w:r>
      <w:r>
        <w:t xml:space="preserve">Nấu </w:t>
      </w:r>
      <w:r>
        <w:rPr>
          <w:i/>
        </w:rPr>
        <w:t xml:space="preserve">bếp </w:t>
      </w:r>
      <w:r>
        <w:rPr>
          <w:i/>
        </w:rPr>
        <w:t xml:space="preserve">cho </w:t>
      </w:r>
      <w:r>
        <w:rPr>
          <w:i/>
        </w:rPr>
        <w:t xml:space="preserve">cửa </w:t>
      </w:r>
      <w:r>
        <w:t xml:space="preserve">hàng </w:t>
      </w:r>
      <w:r>
        <w:rPr>
          <w:i/>
        </w:rPr>
        <w:t xml:space="preserve">ăn. </w:t>
      </w:r>
      <w:r>
        <w:t xml:space="preserve">Người </w:t>
      </w:r>
      <w:r>
        <w:t xml:space="preserve">nấu </w:t>
      </w:r>
      <w:r>
        <w:t xml:space="preserve">bếp. </w:t>
      </w:r>
      <w:r>
        <w:t xml:space="preserve">nấu </w:t>
      </w:r>
      <w:r>
        <w:t xml:space="preserve">nung </w:t>
      </w:r>
      <w:r>
        <w:t xml:space="preserve">động từ </w:t>
      </w:r>
      <w:r>
        <w:t xml:space="preserve">(văn chương). </w:t>
      </w:r>
      <w:r>
        <w:t xml:space="preserve">Như </w:t>
      </w:r>
      <w:r>
        <w:t xml:space="preserve">nung </w:t>
      </w:r>
      <w:r>
        <w:t xml:space="preserve">nấu. </w:t>
      </w:r>
      <w:r>
        <w:t xml:space="preserve">Nấu </w:t>
      </w:r>
      <w:r>
        <w:rPr>
          <w:i/>
        </w:rPr>
        <w:t xml:space="preserve">nung </w:t>
      </w:r>
      <w:r>
        <w:rPr>
          <w:i/>
        </w:rPr>
        <w:t xml:space="preserve">căm </w:t>
      </w:r>
      <w:r>
        <w:rPr>
          <w:i/>
        </w:rPr>
        <w:t xml:space="preserve">hờn. </w:t>
      </w:r>
      <w:r>
        <w:br/>
      </w:r>
      <w:r>
        <w:rPr>
          <w:b/>
        </w:rPr>
        <w:t xml:space="preserve">nấu </w:t>
      </w:r>
      <w:r>
        <w:rPr>
          <w:b/>
        </w:rPr>
        <w:t xml:space="preserve">nướng </w:t>
      </w:r>
      <w:r>
        <w:rPr>
          <w:i/>
        </w:rPr>
        <w:t xml:space="preserve">động từ </w:t>
      </w:r>
      <w:r>
        <w:t xml:space="preserve">Nấu </w:t>
      </w:r>
      <w:r>
        <w:t xml:space="preserve">thức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Đang </w:t>
      </w:r>
      <w:r>
        <w:t xml:space="preserve">nấu </w:t>
      </w:r>
      <w:r>
        <w:t xml:space="preserve">nướng </w:t>
      </w:r>
      <w:r>
        <w:rPr>
          <w:i/>
        </w:rPr>
        <w:t xml:space="preserve">dưới </w:t>
      </w:r>
      <w:r>
        <w:rPr>
          <w:i/>
        </w:rPr>
        <w:t xml:space="preserve">bếp. </w:t>
      </w:r>
      <w:r>
        <w:rPr>
          <w:i/>
        </w:rPr>
        <w:t xml:space="preserve">ĐỒ </w:t>
      </w:r>
      <w:r>
        <w:rPr>
          <w:i/>
        </w:rPr>
        <w:t xml:space="preserve">dùng </w:t>
      </w:r>
      <w:r>
        <w:t xml:space="preserve">nấu </w:t>
      </w:r>
      <w:r>
        <w:t xml:space="preserve">nướng. </w:t>
      </w:r>
      <w:r>
        <w:br/>
      </w:r>
      <w:r>
        <w:rPr>
          <w:b/>
        </w:rPr>
        <w:t xml:space="preserve">nấu </w:t>
      </w:r>
      <w:r>
        <w:rPr>
          <w:b/>
        </w:rPr>
        <w:t xml:space="preserve">sử </w:t>
      </w:r>
      <w:r>
        <w:rPr>
          <w:b/>
        </w:rPr>
        <w:t xml:space="preserve">sôi </w:t>
      </w:r>
      <w:r>
        <w:rPr>
          <w:b/>
        </w:rPr>
        <w:t xml:space="preserve">kinh </w:t>
      </w:r>
      <w:r>
        <w:rPr>
          <w:i/>
        </w:rPr>
        <w:t xml:space="preserve">cũng nói </w:t>
      </w:r>
      <w:r>
        <w:t xml:space="preserve">nấu </w:t>
      </w:r>
      <w:r>
        <w:t xml:space="preserve">sử </w:t>
      </w:r>
      <w:r>
        <w:t xml:space="preserve">xôi </w:t>
      </w:r>
      <w:r>
        <w:t xml:space="preserve">kinh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Khổ </w:t>
      </w:r>
      <w:r>
        <w:t xml:space="preserve">công </w:t>
      </w:r>
      <w:r>
        <w:t xml:space="preserve">học </w:t>
      </w:r>
      <w:r>
        <w:t xml:space="preserve">tập </w:t>
      </w:r>
      <w:r>
        <w:t xml:space="preserve">để </w:t>
      </w:r>
      <w:r>
        <w:t xml:space="preserve">đi </w:t>
      </w:r>
      <w:r>
        <w:t xml:space="preserve">thi. </w:t>
      </w:r>
      <w:r>
        <w:br/>
      </w:r>
      <w:r>
        <w:rPr>
          <w:b/>
        </w:rPr>
        <w:t xml:space="preserve">nậu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Bọn, </w:t>
      </w:r>
      <w:r>
        <w:t xml:space="preserve">tụi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Đầu </w:t>
      </w:r>
      <w:r>
        <w:t xml:space="preserve">nậu*. </w:t>
      </w:r>
      <w:r>
        <w:br/>
      </w:r>
      <w:r>
        <w:rPr>
          <w:b/>
        </w:rPr>
        <w:t xml:space="preserve">nây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Thịt </w:t>
      </w:r>
      <w:r>
        <w:t xml:space="preserve">mỡ </w:t>
      </w:r>
      <w:r>
        <w:t xml:space="preserve">bèo </w:t>
      </w:r>
      <w:r>
        <w:t xml:space="preserve">nhèo </w:t>
      </w:r>
      <w:r>
        <w:t xml:space="preserve">ở </w:t>
      </w:r>
      <w:r>
        <w:t xml:space="preserve">bụng </w:t>
      </w:r>
      <w:r>
        <w:t xml:space="preserve">lợn. </w:t>
      </w:r>
      <w:r>
        <w:rPr>
          <w:i/>
        </w:rPr>
        <w:t xml:space="preserve">Nhiều </w:t>
      </w:r>
      <w:r>
        <w:rPr>
          <w:i/>
        </w:rPr>
        <w:t xml:space="preserve">tiền </w:t>
      </w:r>
      <w:r>
        <w:rPr>
          <w:i/>
        </w:rPr>
        <w:t xml:space="preserve">ăn </w:t>
      </w:r>
      <w:r>
        <w:rPr>
          <w:i/>
        </w:rPr>
        <w:t xml:space="preserve">thịt, </w:t>
      </w:r>
      <w:r>
        <w:t xml:space="preserve">ft </w:t>
      </w:r>
      <w:r>
        <w:rPr>
          <w:i/>
        </w:rPr>
        <w:t xml:space="preserve">tiền </w:t>
      </w:r>
      <w:r>
        <w:t xml:space="preserve">ăn </w:t>
      </w:r>
      <w:r>
        <w:rPr>
          <w:i/>
        </w:rPr>
        <w:t xml:space="preserve">nây </w:t>
      </w:r>
      <w:r>
        <w:t xml:space="preserve">(tng,). </w:t>
      </w:r>
      <w:r>
        <w:t xml:space="preserve">ll </w:t>
      </w:r>
      <w:r>
        <w:t xml:space="preserve">t </w:t>
      </w:r>
      <w:r>
        <w:t xml:space="preserve">Béo </w:t>
      </w:r>
      <w:r>
        <w:t xml:space="preserve">hoặc </w:t>
      </w:r>
      <w:r>
        <w:t xml:space="preserve">mập </w:t>
      </w:r>
      <w:r>
        <w:t xml:space="preserve">tròn, </w:t>
      </w:r>
      <w:r>
        <w:t xml:space="preserve">đầy </w:t>
      </w:r>
      <w:r>
        <w:t xml:space="preserve">đặn. </w:t>
      </w:r>
      <w:r>
        <w:t xml:space="preserve">Người </w:t>
      </w:r>
      <w:r>
        <w:t xml:space="preserve">tròn </w:t>
      </w:r>
      <w:r>
        <w:rPr>
          <w:i/>
        </w:rPr>
        <w:t xml:space="preserve">nây. </w:t>
      </w:r>
      <w:r>
        <w:t xml:space="preserve">Quả </w:t>
      </w:r>
      <w:r>
        <w:rPr>
          <w:i/>
        </w:rPr>
        <w:t xml:space="preserve">mít </w:t>
      </w:r>
      <w:r>
        <w:rPr>
          <w:i/>
        </w:rPr>
        <w:t xml:space="preserve">nây </w:t>
      </w:r>
      <w:r>
        <w:t xml:space="preserve">đều. </w:t>
      </w:r>
      <w:r>
        <w:t xml:space="preserve">Nây </w:t>
      </w:r>
      <w:r>
        <w:t xml:space="preserve">nây </w:t>
      </w:r>
      <w:r>
        <w:t xml:space="preserve">những </w:t>
      </w:r>
      <w:r>
        <w:t xml:space="preserve">thịt. </w:t>
      </w:r>
      <w:r>
        <w:br/>
      </w:r>
      <w:r>
        <w:rPr>
          <w:b/>
        </w:rPr>
        <w:t xml:space="preserve">nấy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nấy, </w:t>
      </w:r>
      <w:r>
        <w:t xml:space="preserve">(ph.).x. </w:t>
      </w:r>
      <w:r>
        <w:t xml:space="preserve">ndy4. </w:t>
      </w:r>
      <w:r>
        <w:br w:type="page"/>
      </w:r>
      <w:r>
        <w:rPr>
          <w:b/>
        </w:rPr>
        <w:t xml:space="preserve">nẩy;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rời </w:t>
      </w:r>
      <w:r>
        <w:t xml:space="preserve">khỏi </w:t>
      </w:r>
      <w:r>
        <w:t xml:space="preserve">nền </w:t>
      </w:r>
      <w:r>
        <w:t xml:space="preserve">thẳng </w:t>
      </w:r>
      <w:r>
        <w:t xml:space="preserve">lên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nhanh, </w:t>
      </w:r>
      <w:r>
        <w:t xml:space="preserve">mạnh, </w:t>
      </w:r>
      <w:r>
        <w:t xml:space="preserve">để </w:t>
      </w:r>
      <w:r>
        <w:t xml:space="preserve">rồi </w:t>
      </w:r>
      <w:r>
        <w:t xml:space="preserve">rơi </w:t>
      </w:r>
      <w:r>
        <w:t xml:space="preserve">ngay </w:t>
      </w:r>
      <w:r>
        <w:t xml:space="preserve">xuống </w:t>
      </w:r>
      <w:r>
        <w:t xml:space="preserve">tức </w:t>
      </w:r>
      <w:r>
        <w:t xml:space="preserve">khắc. </w:t>
      </w:r>
      <w:r>
        <w:t xml:space="preserve">Qu </w:t>
      </w:r>
      <w:r>
        <w:t xml:space="preserve">bóng </w:t>
      </w:r>
      <w:r>
        <w:rPr>
          <w:i/>
        </w:rPr>
        <w:t xml:space="preserve">nấy </w:t>
      </w:r>
      <w:r>
        <w:rPr>
          <w:i/>
        </w:rPr>
        <w:t xml:space="preserve">lên. </w:t>
      </w:r>
      <w:r>
        <w:rPr>
          <w:i/>
        </w:rPr>
        <w:t xml:space="preserve">Giật </w:t>
      </w:r>
      <w:r>
        <w:t xml:space="preserve">nấy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nẩy </w:t>
      </w:r>
      <w:r>
        <w:rPr>
          <w:b/>
        </w:rPr>
        <w:t xml:space="preserve">nở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nảy </w:t>
      </w:r>
      <w:r>
        <w:rPr>
          <w:i/>
        </w:rPr>
        <w:t xml:space="preserve">nở. </w:t>
      </w:r>
      <w:r>
        <w:br/>
      </w:r>
      <w:r>
        <w:rPr>
          <w:b/>
        </w:rPr>
        <w:t xml:space="preserve">nây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nấy. </w:t>
      </w:r>
      <w:r>
        <w:br/>
      </w:r>
      <w:r>
        <w:rPr>
          <w:b/>
        </w:rPr>
        <w:t xml:space="preserve">nấy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(dùng </w:t>
      </w:r>
      <w:r>
        <w:t xml:space="preserve">đi </w:t>
      </w:r>
      <w:r>
        <w:t xml:space="preserve">đối </w:t>
      </w:r>
      <w:r>
        <w:t xml:space="preserve">với </w:t>
      </w:r>
      <w:r>
        <w:t xml:space="preserve">ai, </w:t>
      </w:r>
      <w:r>
        <w:t xml:space="preserve">gì </w:t>
      </w:r>
      <w:r>
        <w:t xml:space="preserve">đứng </w:t>
      </w:r>
      <w:r>
        <w:t xml:space="preserve">trước).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chính </w:t>
      </w:r>
      <w:r>
        <w:t xml:space="preserve">cái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trước </w:t>
      </w:r>
      <w:r>
        <w:t xml:space="preserve">đó,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cái </w:t>
      </w:r>
      <w:r>
        <w:t xml:space="preserve">nào </w:t>
      </w:r>
      <w:r>
        <w:t xml:space="preserve">khác; </w:t>
      </w:r>
      <w:r>
        <w:t xml:space="preserve">người </w:t>
      </w:r>
      <w:r>
        <w:t xml:space="preserve">ấy, </w:t>
      </w:r>
      <w:r>
        <w:t xml:space="preserve">cái </w:t>
      </w:r>
      <w:r>
        <w:t xml:space="preserve">ấy. </w:t>
      </w:r>
      <w:r>
        <w:t xml:space="preserve">Việc </w:t>
      </w:r>
      <w:r>
        <w:rPr>
          <w:i/>
        </w:rPr>
        <w:t xml:space="preserve">ai </w:t>
      </w:r>
      <w:r>
        <w:rPr>
          <w:i/>
        </w:rPr>
        <w:t xml:space="preserve">nấy </w:t>
      </w:r>
      <w:r>
        <w:rPr>
          <w:i/>
        </w:rPr>
        <w:t xml:space="preserve">làm.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ăn </w:t>
      </w:r>
      <w:r>
        <w:rPr>
          <w:i/>
        </w:rPr>
        <w:t xml:space="preserve">nấy. </w:t>
      </w:r>
      <w:r>
        <w:t xml:space="preserve">Bảo </w:t>
      </w:r>
      <w:r>
        <w:t xml:space="preserve">gì </w:t>
      </w:r>
      <w:r>
        <w:t xml:space="preserve">làm </w:t>
      </w:r>
      <w:r>
        <w:rPr>
          <w:i/>
        </w:rPr>
        <w:t xml:space="preserve">nấy.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danh từ </w:t>
      </w:r>
      <w:r>
        <w:t xml:space="preserve">và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nào </w:t>
      </w:r>
      <w:r>
        <w:t xml:space="preserve">đứng </w:t>
      </w:r>
      <w:r>
        <w:t xml:space="preserve">trước).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tính </w:t>
      </w:r>
      <w:r>
        <w:t xml:space="preserve">tương </w:t>
      </w:r>
      <w:r>
        <w:t xml:space="preserve">ứng </w:t>
      </w:r>
      <w:r>
        <w:t xml:space="preserve">tất </w:t>
      </w:r>
      <w:r>
        <w:t xml:space="preserve">yếu </w:t>
      </w:r>
      <w:r>
        <w:t xml:space="preserve">với </w:t>
      </w:r>
      <w:r>
        <w:rPr>
          <w:i/>
        </w:rPr>
        <w:t xml:space="preserve">cái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trước </w:t>
      </w:r>
      <w:r>
        <w:t xml:space="preserve">đó. </w:t>
      </w:r>
      <w:r>
        <w:t xml:space="preserve">Cha </w:t>
      </w:r>
      <w:r>
        <w:rPr>
          <w:i/>
        </w:rPr>
        <w:t xml:space="preserve">nào </w:t>
      </w:r>
      <w:r>
        <w:rPr>
          <w:i/>
        </w:rPr>
        <w:t xml:space="preserve">con </w:t>
      </w:r>
      <w:r>
        <w:rPr>
          <w:i/>
        </w:rPr>
        <w:t xml:space="preserve">nấy </w:t>
      </w:r>
      <w:r>
        <w:t xml:space="preserve">(cha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tất </w:t>
      </w:r>
      <w:r>
        <w:t xml:space="preserve">con </w:t>
      </w:r>
      <w:r>
        <w:t xml:space="preserve">thế </w:t>
      </w:r>
      <w:r>
        <w:t xml:space="preserve">ấy). </w:t>
      </w:r>
      <w:r>
        <w:rPr>
          <w:i/>
        </w:rPr>
        <w:t xml:space="preserve">Thầy </w:t>
      </w:r>
      <w:r>
        <w:rPr>
          <w:i/>
        </w:rPr>
        <w:t xml:space="preserve">nào </w:t>
      </w:r>
      <w:r>
        <w:rPr>
          <w:i/>
        </w:rPr>
        <w:t xml:space="preserve">tớ </w:t>
      </w:r>
      <w:r>
        <w:t xml:space="preserve">nấy. </w:t>
      </w:r>
      <w:r>
        <w:rPr>
          <w:i/>
        </w:rPr>
        <w:t xml:space="preserve">Mùa </w:t>
      </w:r>
      <w:r>
        <w:t xml:space="preserve">nào </w:t>
      </w:r>
      <w:r>
        <w:t xml:space="preserve">thức </w:t>
      </w:r>
      <w:r>
        <w:t xml:space="preserve">nấy.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một </w:t>
      </w:r>
      <w:r>
        <w:t xml:space="preserve">danh từ </w:t>
      </w:r>
      <w:r>
        <w:t xml:space="preserve">Ở </w:t>
      </w:r>
      <w:r>
        <w:t xml:space="preserve">dạng </w:t>
      </w:r>
      <w:r>
        <w:t xml:space="preserve">lặp </w:t>
      </w:r>
      <w:r>
        <w:t xml:space="preserve">lại </w:t>
      </w:r>
      <w:r>
        <w:t xml:space="preserve">và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nào </w:t>
      </w:r>
      <w:r>
        <w:t xml:space="preserve">đứng </w:t>
      </w:r>
      <w:r>
        <w:t xml:space="preserve">trước).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phạm </w:t>
      </w:r>
      <w:r>
        <w:t xml:space="preserve">vi </w:t>
      </w:r>
      <w:r>
        <w:t xml:space="preserve">toàn </w:t>
      </w:r>
      <w:r>
        <w:t xml:space="preserve">bộ, </w:t>
      </w:r>
      <w:r>
        <w:t xml:space="preserve">không </w:t>
      </w:r>
      <w:r>
        <w:t xml:space="preserve">có </w:t>
      </w:r>
      <w:r>
        <w:t xml:space="preserve">ngoại </w:t>
      </w:r>
      <w:r>
        <w:t xml:space="preserve">lệ, </w:t>
      </w:r>
      <w:r>
        <w:t xml:space="preserve">của </w:t>
      </w:r>
      <w:r>
        <w:t xml:space="preserve">những </w:t>
      </w:r>
      <w:r>
        <w:t xml:space="preserve">cái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Lớp </w:t>
      </w:r>
      <w:r>
        <w:rPr>
          <w:i/>
        </w:rPr>
        <w:t xml:space="preserve">nào </w:t>
      </w:r>
      <w:r>
        <w:rPr>
          <w:i/>
        </w:rPr>
        <w:t xml:space="preserve">lớp </w:t>
      </w:r>
      <w:r>
        <w:t xml:space="preserve">nấy </w:t>
      </w:r>
      <w:r>
        <w:rPr>
          <w:i/>
        </w:rPr>
        <w:t xml:space="preserve">im </w:t>
      </w:r>
      <w:r>
        <w:t xml:space="preserve">phăng </w:t>
      </w:r>
      <w:r>
        <w:rPr>
          <w:i/>
        </w:rPr>
        <w:t xml:space="preserve">phắc. </w:t>
      </w:r>
      <w:r>
        <w:t xml:space="preserve">Người </w:t>
      </w:r>
      <w:r>
        <w:rPr>
          <w:i/>
        </w:rPr>
        <w:t xml:space="preserve">nào </w:t>
      </w:r>
      <w:r>
        <w:rPr>
          <w:i/>
        </w:rPr>
        <w:t xml:space="preserve">người </w:t>
      </w:r>
      <w:r>
        <w:rPr>
          <w:i/>
        </w:rPr>
        <w:t xml:space="preserve">nấy </w:t>
      </w:r>
      <w:r>
        <w:rPr>
          <w:i/>
        </w:rPr>
        <w:t xml:space="preserve">lo </w:t>
      </w:r>
      <w:r>
        <w:rPr>
          <w:i/>
        </w:rPr>
        <w:t xml:space="preserve">chuẩn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nây, </w:t>
      </w:r>
      <w:r>
        <w:rPr>
          <w:b/>
        </w:rPr>
        <w:t xml:space="preserve">x </w:t>
      </w:r>
      <w:r>
        <w:rPr>
          <w:b/>
        </w:rPr>
        <w:t xml:space="preserve">nạy. </w:t>
      </w:r>
      <w:r>
        <w:br/>
      </w:r>
      <w:r>
        <w:rPr>
          <w:b/>
        </w:rPr>
        <w:t xml:space="preserve">nậy;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Lớn. </w:t>
      </w:r>
      <w:r>
        <w:t xml:space="preserve">Hòn </w:t>
      </w:r>
      <w:r>
        <w:t xml:space="preserve">đá </w:t>
      </w:r>
      <w:r>
        <w:rPr>
          <w:i/>
        </w:rPr>
        <w:t xml:space="preserve">nậy. </w:t>
      </w:r>
      <w:r>
        <w:t xml:space="preserve">Người </w:t>
      </w:r>
      <w:r>
        <w:t xml:space="preserve">nậy. </w:t>
      </w:r>
      <w:r>
        <w:t xml:space="preserve">ne </w:t>
      </w:r>
      <w:r>
        <w:t xml:space="preserve">động từ </w:t>
      </w:r>
      <w:r>
        <w:t xml:space="preserve">(phương ngữ). </w:t>
      </w:r>
      <w:r>
        <w:t xml:space="preserve">Xua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một </w:t>
      </w:r>
      <w:r>
        <w:t xml:space="preserve">phía. </w:t>
      </w:r>
      <w:r>
        <w:t xml:space="preserve">Ne </w:t>
      </w:r>
      <w:r>
        <w:t xml:space="preserve">gà </w:t>
      </w:r>
      <w:r>
        <w:rPr>
          <w:i/>
        </w:rPr>
        <w:t xml:space="preserve">uào </w:t>
      </w:r>
      <w:r>
        <w:t xml:space="preserve">chuồng. </w:t>
      </w:r>
      <w:r>
        <w:br/>
      </w:r>
      <w:r>
        <w:rPr>
          <w:b/>
        </w:rPr>
        <w:t xml:space="preserve">Ne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neon. </w:t>
      </w:r>
      <w:r>
        <w:br/>
      </w:r>
      <w:r>
        <w:rPr>
          <w:b/>
        </w:rPr>
        <w:t xml:space="preserve">nè, </w:t>
      </w:r>
      <w:r>
        <w:rPr>
          <w:i/>
        </w:rPr>
        <w:t xml:space="preserve">xem </w:t>
      </w:r>
      <w:r>
        <w:t xml:space="preserve">này </w:t>
      </w:r>
      <w:r>
        <w:t xml:space="preserve">(nghĩa </w:t>
      </w:r>
      <w:r>
        <w:t xml:space="preserve">II, </w:t>
      </w:r>
      <w:r>
        <w:t xml:space="preserve">HI). </w:t>
      </w:r>
      <w:r>
        <w:br/>
      </w:r>
      <w:r>
        <w:rPr>
          <w:b/>
        </w:rPr>
        <w:t xml:space="preserve">nẻ, </w:t>
      </w:r>
      <w:r>
        <w:rPr>
          <w:i/>
        </w:rPr>
        <w:t xml:space="preserve">động từ </w:t>
      </w:r>
      <w:r>
        <w:t xml:space="preserve">Nứt </w:t>
      </w:r>
      <w:r>
        <w:t xml:space="preserve">ra </w:t>
      </w:r>
      <w:r>
        <w:t xml:space="preserve">thành </w:t>
      </w:r>
      <w:r>
        <w:t xml:space="preserve">đường, </w:t>
      </w:r>
      <w:r>
        <w:t xml:space="preserve">thành </w:t>
      </w:r>
      <w:r>
        <w:t xml:space="preserve">kẽ </w:t>
      </w:r>
      <w:r>
        <w:t xml:space="preserve">nhỏ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do </w:t>
      </w:r>
      <w:r>
        <w:t xml:space="preserve">khô </w:t>
      </w:r>
      <w:r>
        <w:t xml:space="preserve">quá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da </w:t>
      </w:r>
      <w:r>
        <w:t xml:space="preserve">người </w:t>
      </w:r>
      <w:r>
        <w:t xml:space="preserve">hoặc </w:t>
      </w:r>
      <w:r>
        <w:t xml:space="preserve">mặt </w:t>
      </w:r>
      <w:r>
        <w:t xml:space="preserve">ruộng). </w:t>
      </w:r>
      <w:r>
        <w:rPr>
          <w:i/>
        </w:rPr>
        <w:t xml:space="preserve">Mùa </w:t>
      </w:r>
      <w:r>
        <w:rPr>
          <w:i/>
        </w:rPr>
        <w:t xml:space="preserve">đông </w:t>
      </w:r>
      <w:r>
        <w:rPr>
          <w:i/>
        </w:rPr>
        <w:t xml:space="preserve">da </w:t>
      </w:r>
      <w:r>
        <w:rPr>
          <w:i/>
        </w:rPr>
        <w:t xml:space="preserve">bị </w:t>
      </w:r>
      <w:r>
        <w:rPr>
          <w:i/>
        </w:rPr>
        <w:t xml:space="preserve">nẻ. </w:t>
      </w:r>
      <w:r>
        <w:rPr>
          <w:i/>
        </w:rPr>
        <w:t xml:space="preserve">Đông </w:t>
      </w:r>
      <w:r>
        <w:t xml:space="preserve">ruộng </w:t>
      </w:r>
      <w:r>
        <w:t xml:space="preserve">nẻ </w:t>
      </w:r>
      <w:r>
        <w:rPr>
          <w:i/>
        </w:rPr>
        <w:t xml:space="preserve">toác </w:t>
      </w:r>
      <w:r>
        <w:t xml:space="preserve">vì </w:t>
      </w:r>
      <w:r>
        <w:t xml:space="preserve">nắng </w:t>
      </w:r>
      <w:r>
        <w:t xml:space="preserve">hạn. </w:t>
      </w:r>
      <w:r>
        <w:br/>
      </w:r>
      <w:r>
        <w:rPr>
          <w:b/>
        </w:rPr>
        <w:t xml:space="preserve">nẻ,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mạnh, </w:t>
      </w:r>
      <w:r>
        <w:t xml:space="preserve">thường </w:t>
      </w:r>
      <w:r>
        <w:t xml:space="preserve">bằng </w:t>
      </w:r>
      <w:r>
        <w:t xml:space="preserve">vật </w:t>
      </w:r>
      <w:r>
        <w:t xml:space="preserve">nhỏ, </w:t>
      </w:r>
      <w:r>
        <w:t xml:space="preserve">dài. </w:t>
      </w:r>
      <w:r>
        <w:t xml:space="preserve">N¿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phát. </w:t>
      </w:r>
      <w:r>
        <w:t xml:space="preserve">Cứ </w:t>
      </w:r>
      <w:r>
        <w:t xml:space="preserve">chỗ </w:t>
      </w:r>
      <w:r>
        <w:rPr>
          <w:i/>
        </w:rPr>
        <w:t xml:space="preserve">ấy </w:t>
      </w:r>
      <w:r>
        <w:t xml:space="preserve">mà </w:t>
      </w:r>
      <w:r>
        <w:t xml:space="preserve">nê. </w:t>
      </w:r>
      <w:r>
        <w:br/>
      </w:r>
      <w:r>
        <w:rPr>
          <w:b/>
        </w:rPr>
        <w:t xml:space="preserve">né,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phên </w:t>
      </w:r>
      <w:r>
        <w:t xml:space="preserve">đan </w:t>
      </w:r>
      <w:r>
        <w:t xml:space="preserve">thưa, </w:t>
      </w:r>
      <w:r>
        <w:t xml:space="preserve">thường </w:t>
      </w:r>
      <w:r>
        <w:t xml:space="preserve">có </w:t>
      </w:r>
      <w:r>
        <w:t xml:space="preserve">nhét </w:t>
      </w:r>
      <w:r>
        <w:t xml:space="preserve">rơm, </w:t>
      </w:r>
      <w:r>
        <w:t xml:space="preserve">dùng </w:t>
      </w:r>
      <w:r>
        <w:t xml:space="preserve">đặt </w:t>
      </w:r>
      <w:r>
        <w:t xml:space="preserve">tầm </w:t>
      </w:r>
      <w:r>
        <w:t xml:space="preserve">khi </w:t>
      </w:r>
      <w:r>
        <w:t xml:space="preserve">đã </w:t>
      </w:r>
      <w:r>
        <w:t xml:space="preserve">chín </w:t>
      </w:r>
      <w:r>
        <w:t xml:space="preserve">để </w:t>
      </w:r>
      <w:r>
        <w:t xml:space="preserve">cho </w:t>
      </w:r>
      <w:r>
        <w:t xml:space="preserve">tằm </w:t>
      </w:r>
      <w:r>
        <w:t xml:space="preserve">làm </w:t>
      </w:r>
      <w:r>
        <w:t xml:space="preserve">kén. </w:t>
      </w:r>
      <w:r>
        <w:br/>
      </w:r>
      <w:r>
        <w:rPr>
          <w:b/>
        </w:rPr>
        <w:t xml:space="preserve">né,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Nghiêng </w:t>
      </w:r>
      <w:r>
        <w:t xml:space="preserve">người </w:t>
      </w:r>
      <w:r>
        <w:t xml:space="preserve">hoặc </w:t>
      </w:r>
      <w:r>
        <w:t xml:space="preserve">đứng </w:t>
      </w:r>
      <w:r>
        <w:t xml:space="preserve">nép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để </w:t>
      </w:r>
      <w:r>
        <w:t xml:space="preserve">tránh. </w:t>
      </w:r>
      <w:r>
        <w:rPr>
          <w:i/>
        </w:rPr>
        <w:t xml:space="preserve">Đứng </w:t>
      </w:r>
      <w:r>
        <w:rPr>
          <w:i/>
        </w:rPr>
        <w:t xml:space="preserve">né </w:t>
      </w:r>
      <w:r>
        <w:t xml:space="preserve">sang </w:t>
      </w:r>
      <w:r>
        <w:rPr>
          <w:i/>
        </w:rPr>
        <w:t xml:space="preserve">một </w:t>
      </w:r>
      <w:r>
        <w:t xml:space="preserve">bên. </w:t>
      </w:r>
      <w:r>
        <w:t xml:space="preserve">Né </w:t>
      </w:r>
      <w:r>
        <w:rPr>
          <w:i/>
        </w:rPr>
        <w:t xml:space="preserve">người </w:t>
      </w:r>
      <w:r>
        <w:rPr>
          <w:i/>
        </w:rPr>
        <w:t xml:space="preserve">tránh </w:t>
      </w:r>
      <w:r>
        <w:rPr>
          <w:i/>
        </w:rPr>
        <w:t xml:space="preserve">đạn. </w:t>
      </w:r>
      <w:r>
        <w:rPr>
          <w:b/>
        </w:rPr>
        <w:t xml:space="preserve">2 </w:t>
      </w:r>
      <w:r>
        <w:t xml:space="preserve">(phương ngữ). </w:t>
      </w:r>
      <w:r>
        <w:t xml:space="preserve">Trốn, </w:t>
      </w:r>
      <w:r>
        <w:t xml:space="preserve">tránh. </w:t>
      </w:r>
      <w:r>
        <w:t xml:space="preserve">Né </w:t>
      </w:r>
      <w:r>
        <w:t xml:space="preserve">uào </w:t>
      </w:r>
      <w:r>
        <w:t xml:space="preserve">rừng. </w:t>
      </w:r>
      <w:r>
        <w:rPr>
          <w:i/>
        </w:rPr>
        <w:t xml:space="preserve">Tạm </w:t>
      </w:r>
      <w:r>
        <w:rPr>
          <w:i/>
        </w:rPr>
        <w:t xml:space="preserve">né. </w:t>
      </w:r>
      <w:r>
        <w:br/>
      </w:r>
      <w:r>
        <w:rPr>
          <w:b/>
        </w:rPr>
        <w:t xml:space="preserve">nó </w:t>
      </w:r>
      <w:r>
        <w:rPr>
          <w:b/>
        </w:rPr>
        <w:t xml:space="preserve">tránh </w:t>
      </w:r>
      <w:r>
        <w:rPr>
          <w:i/>
        </w:rPr>
        <w:t xml:space="preserve">động từ </w:t>
      </w:r>
      <w:r>
        <w:t xml:space="preserve">Tránh </w:t>
      </w:r>
      <w:r>
        <w:t xml:space="preserve">khéo </w:t>
      </w:r>
      <w:r>
        <w:t xml:space="preserve">không </w:t>
      </w:r>
      <w:r>
        <w:t xml:space="preserve">muốn </w:t>
      </w:r>
      <w:r>
        <w:t xml:space="preserve">phải </w:t>
      </w:r>
      <w:r>
        <w:t xml:space="preserve">đương </w:t>
      </w:r>
      <w:r>
        <w:t xml:space="preserve">đầu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Né </w:t>
      </w:r>
      <w:r>
        <w:t xml:space="preserve">tránh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t xml:space="preserve">trực </w:t>
      </w:r>
      <w:r>
        <w:rPr>
          <w:i/>
        </w:rPr>
        <w:t xml:space="preserve">diện, </w:t>
      </w:r>
      <w:r>
        <w:rPr>
          <w:i/>
        </w:rPr>
        <w:t xml:space="preserve">không </w:t>
      </w:r>
      <w:r>
        <w:t xml:space="preserve">né </w:t>
      </w:r>
      <w:r>
        <w:rPr>
          <w:i/>
        </w:rPr>
        <w:t xml:space="preserve">tránh.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né </w:t>
      </w:r>
      <w:r>
        <w:rPr>
          <w:i/>
        </w:rPr>
        <w:t xml:space="preserve">tránh. </w:t>
      </w:r>
      <w:r>
        <w:br/>
      </w:r>
      <w:r>
        <w:rPr>
          <w:b/>
        </w:rPr>
        <w:t xml:space="preserve">nem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sống </w:t>
      </w:r>
      <w:r>
        <w:t xml:space="preserve">giã </w:t>
      </w:r>
      <w:r>
        <w:t xml:space="preserve">và </w:t>
      </w:r>
      <w:r>
        <w:t xml:space="preserve">bì </w:t>
      </w:r>
      <w:r>
        <w:t xml:space="preserve">lợn </w:t>
      </w:r>
      <w:r>
        <w:t xml:space="preserve">luộc </w:t>
      </w:r>
      <w:r>
        <w:t xml:space="preserve">thái </w:t>
      </w:r>
      <w:r>
        <w:t xml:space="preserve">nhỏ, </w:t>
      </w:r>
      <w:r>
        <w:t xml:space="preserve">bóp </w:t>
      </w:r>
      <w:r>
        <w:t xml:space="preserve">với </w:t>
      </w:r>
      <w:r>
        <w:t xml:space="preserve">thính. </w:t>
      </w:r>
      <w:r>
        <w:t xml:space="preserve">2Nem </w:t>
      </w:r>
      <w:r>
        <w:t xml:space="preserve">rán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nem </w:t>
      </w:r>
      <w:r>
        <w:rPr>
          <w:b/>
        </w:rPr>
        <w:t xml:space="preserve">chao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chạo. </w:t>
      </w:r>
      <w:r>
        <w:br/>
      </w:r>
      <w:r>
        <w:rPr>
          <w:b/>
        </w:rPr>
        <w:t xml:space="preserve">nem </w:t>
      </w:r>
      <w:r>
        <w:rPr>
          <w:b/>
        </w:rPr>
        <w:t xml:space="preserve">chua </w:t>
      </w:r>
      <w:r>
        <w:rPr>
          <w:i/>
        </w:rPr>
        <w:t xml:space="preserve">danh từ </w:t>
      </w:r>
      <w:r>
        <w:t xml:space="preserve">Nem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để </w:t>
      </w:r>
      <w:r>
        <w:t xml:space="preserve">cho </w:t>
      </w:r>
      <w:r>
        <w:t xml:space="preserve">lên </w:t>
      </w:r>
      <w:r>
        <w:t xml:space="preserve">men </w:t>
      </w:r>
      <w:r>
        <w:t xml:space="preserve">chua. </w:t>
      </w:r>
      <w:r>
        <w:br/>
      </w:r>
      <w:r>
        <w:rPr>
          <w:b/>
        </w:rPr>
        <w:t xml:space="preserve">nem </w:t>
      </w:r>
      <w:r>
        <w:rPr>
          <w:b/>
        </w:rPr>
        <w:t xml:space="preserve">công </w:t>
      </w:r>
      <w:r>
        <w:rPr>
          <w:b/>
        </w:rPr>
        <w:t xml:space="preserve">chả </w:t>
      </w:r>
      <w:r>
        <w:rPr>
          <w:b/>
        </w:rPr>
        <w:t xml:space="preserve">phượng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món </w:t>
      </w:r>
      <w:r>
        <w:t xml:space="preserve">ăn </w:t>
      </w:r>
      <w:r>
        <w:t xml:space="preserve">ngon, </w:t>
      </w:r>
      <w:r>
        <w:t xml:space="preserve">sang </w:t>
      </w:r>
      <w:r>
        <w:t xml:space="preserve">và </w:t>
      </w:r>
      <w:r>
        <w:t xml:space="preserve">quý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nem </w:t>
      </w:r>
      <w:r>
        <w:rPr>
          <w:b/>
        </w:rPr>
        <w:t xml:space="preserve">nép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sợ </w:t>
      </w:r>
      <w:r>
        <w:t xml:space="preserve">sệt </w:t>
      </w:r>
      <w:r>
        <w:t xml:space="preserve">như </w:t>
      </w:r>
      <w:r>
        <w:t xml:space="preserve">muốn </w:t>
      </w:r>
      <w:r>
        <w:t xml:space="preserve">cố </w:t>
      </w:r>
      <w:r>
        <w:t xml:space="preserve">thu </w:t>
      </w:r>
      <w:r>
        <w:t xml:space="preserve">nhỏ </w:t>
      </w:r>
      <w:r>
        <w:t xml:space="preserve">người </w:t>
      </w:r>
      <w:r>
        <w:t xml:space="preserve">lại. </w:t>
      </w:r>
      <w:r>
        <w:rPr>
          <w:i/>
        </w:rPr>
        <w:t xml:space="preserve">Đứng </w:t>
      </w:r>
      <w:r>
        <w:t xml:space="preserve">nem </w:t>
      </w:r>
      <w:r>
        <w:rPr>
          <w:i/>
        </w:rPr>
        <w:t xml:space="preserve">nép </w:t>
      </w:r>
      <w:r>
        <w:t xml:space="preserve">một </w:t>
      </w:r>
      <w:r>
        <w:rPr>
          <w:i/>
        </w:rPr>
        <w:t xml:space="preserve">chỗ. </w:t>
      </w:r>
      <w:r>
        <w:t xml:space="preserve">Bé </w:t>
      </w:r>
      <w:r>
        <w:t xml:space="preserve">nem </w:t>
      </w:r>
      <w:r>
        <w:t xml:space="preserve">nép </w:t>
      </w:r>
      <w:r>
        <w:t xml:space="preserve">sợ </w:t>
      </w:r>
      <w:r>
        <w:rPr>
          <w:i/>
        </w:rPr>
        <w:t xml:space="preserve">đòn. </w:t>
      </w:r>
      <w:r>
        <w:br/>
      </w:r>
      <w:r>
        <w:rPr>
          <w:b/>
        </w:rPr>
        <w:t xml:space="preserve">nem </w:t>
      </w:r>
      <w:r>
        <w:rPr>
          <w:b/>
        </w:rPr>
        <w:t xml:space="preserve">rán </w:t>
      </w:r>
      <w:r>
        <w:rPr>
          <w:i/>
        </w:rPr>
        <w:t xml:space="preserve">danh từ </w:t>
      </w:r>
      <w:r>
        <w:t xml:space="preserve">Nem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băm </w:t>
      </w:r>
      <w:r>
        <w:t xml:space="preserve">nhỏ </w:t>
      </w:r>
      <w:r>
        <w:t xml:space="preserve">hoặc </w:t>
      </w:r>
      <w:r>
        <w:t xml:space="preserve">nạc </w:t>
      </w:r>
      <w:r>
        <w:t xml:space="preserve">cua </w:t>
      </w:r>
      <w:r>
        <w:t xml:space="preserve">bể, </w:t>
      </w:r>
      <w:r>
        <w:t xml:space="preserve">trộn </w:t>
      </w:r>
      <w:r>
        <w:t xml:space="preserve">với </w:t>
      </w:r>
      <w:r>
        <w:t xml:space="preserve">trứng, </w:t>
      </w:r>
      <w:r>
        <w:t xml:space="preserve">miến, </w:t>
      </w:r>
      <w:r>
        <w:t xml:space="preserve">gói </w:t>
      </w:r>
      <w:r>
        <w:t xml:space="preserve">bằng </w:t>
      </w:r>
      <w:r>
        <w:t xml:space="preserve">bánh </w:t>
      </w:r>
      <w:r>
        <w:t xml:space="preserve">đa </w:t>
      </w:r>
      <w:r>
        <w:t xml:space="preserve">mỏng, </w:t>
      </w:r>
      <w:r>
        <w:t xml:space="preserve">rán </w:t>
      </w:r>
      <w:r>
        <w:t xml:space="preserve">vàng </w:t>
      </w:r>
      <w:r>
        <w:t xml:space="preserve">giòn. </w:t>
      </w:r>
      <w:r>
        <w:br/>
      </w:r>
      <w:r>
        <w:rPr>
          <w:b/>
        </w:rPr>
        <w:t xml:space="preserve">ném </w:t>
      </w:r>
      <w:r>
        <w:rPr>
          <w:i/>
        </w:rPr>
        <w:t xml:space="preserve">động từ </w:t>
      </w:r>
      <w:r>
        <w:t xml:space="preserve">Bằng </w:t>
      </w:r>
      <w:r>
        <w:t xml:space="preserve">sức </w:t>
      </w:r>
      <w:r>
        <w:t xml:space="preserve">của </w:t>
      </w:r>
      <w:r>
        <w:t xml:space="preserve">cánh </w:t>
      </w:r>
      <w:r>
        <w:t xml:space="preserve">tay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cằm </w:t>
      </w:r>
      <w:r>
        <w:t xml:space="preserve">tay </w:t>
      </w:r>
      <w:r>
        <w:t xml:space="preserve">rời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nhanh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đến </w:t>
      </w:r>
      <w:r>
        <w:t xml:space="preserve">một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Ném </w:t>
      </w:r>
      <w:r>
        <w:t xml:space="preserve">lựu </w:t>
      </w:r>
      <w:r>
        <w:t xml:space="preserve">đạn. </w:t>
      </w:r>
      <w:r>
        <w:t xml:space="preserve">Thi </w:t>
      </w:r>
      <w:r>
        <w:rPr>
          <w:i/>
        </w:rPr>
        <w:t xml:space="preserve">ném </w:t>
      </w:r>
      <w:r>
        <w:rPr>
          <w:i/>
        </w:rPr>
        <w:t xml:space="preserve">xa.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ném </w:t>
      </w:r>
      <w:r>
        <w:rPr>
          <w:i/>
        </w:rPr>
        <w:t xml:space="preserve">bom </w:t>
      </w:r>
      <w:r>
        <w:rPr>
          <w:i/>
        </w:rPr>
        <w:t xml:space="preserve">(thả </w:t>
      </w:r>
      <w:r>
        <w:rPr>
          <w:i/>
        </w:rPr>
        <w:t xml:space="preserve">bom). </w:t>
      </w:r>
      <w:r>
        <w:br/>
      </w:r>
      <w:r>
        <w:rPr>
          <w:b/>
        </w:rPr>
        <w:t xml:space="preserve">ném </w:t>
      </w:r>
      <w:r>
        <w:rPr>
          <w:b/>
        </w:rPr>
        <w:t xml:space="preserve">đá </w:t>
      </w:r>
      <w:r>
        <w:rPr>
          <w:b/>
        </w:rPr>
        <w:t xml:space="preserve">giấu </w:t>
      </w:r>
      <w:r>
        <w:rPr>
          <w:b/>
        </w:rPr>
        <w:t xml:space="preserve">tay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làm </w:t>
      </w:r>
      <w:r>
        <w:t xml:space="preserve">điều </w:t>
      </w:r>
      <w:r>
        <w:t xml:space="preserve">xấu, </w:t>
      </w:r>
      <w:r>
        <w:t xml:space="preserve">điều </w:t>
      </w:r>
      <w:r>
        <w:t xml:space="preserve">ác </w:t>
      </w:r>
      <w:r>
        <w:t xml:space="preserve">mà </w:t>
      </w:r>
      <w:r>
        <w:t xml:space="preserve">giấu </w:t>
      </w:r>
      <w:r>
        <w:t xml:space="preserve">mặt. </w:t>
      </w:r>
      <w:r>
        <w:br/>
      </w:r>
      <w:r>
        <w:rPr>
          <w:b/>
        </w:rPr>
        <w:t xml:space="preserve">ném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Môn </w:t>
      </w:r>
      <w:r>
        <w:t xml:space="preserve">điền </w:t>
      </w:r>
      <w:r>
        <w:t xml:space="preserve">kinh </w:t>
      </w:r>
      <w:r>
        <w:t xml:space="preserve">luyện </w:t>
      </w:r>
      <w:r>
        <w:t xml:space="preserve">tập </w:t>
      </w:r>
      <w:r>
        <w:t xml:space="preserve">ném </w:t>
      </w:r>
      <w:r>
        <w:t xml:space="preserve">một </w:t>
      </w:r>
      <w:r>
        <w:t xml:space="preserve">vật </w:t>
      </w:r>
      <w:r>
        <w:t xml:space="preserve">hình </w:t>
      </w:r>
      <w:r>
        <w:t xml:space="preserve">tròn, </w:t>
      </w:r>
      <w:r>
        <w:t xml:space="preserve">dẹt,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có </w:t>
      </w:r>
      <w:r>
        <w:t xml:space="preserve">vành </w:t>
      </w:r>
      <w:r>
        <w:t xml:space="preserve">sắt </w:t>
      </w:r>
      <w:r>
        <w:t xml:space="preserve">(gọi </w:t>
      </w:r>
      <w:r>
        <w:t xml:space="preserve">là </w:t>
      </w:r>
      <w:r>
        <w:t xml:space="preserve">đĩa). </w:t>
      </w:r>
      <w:r>
        <w:br/>
      </w:r>
      <w:r>
        <w:rPr>
          <w:b/>
        </w:rPr>
        <w:t xml:space="preserve">ném </w:t>
      </w:r>
      <w:r>
        <w:rPr>
          <w:b/>
        </w:rPr>
        <w:t xml:space="preserve">tạ </w:t>
      </w:r>
      <w:r>
        <w:rPr>
          <w:i/>
        </w:rPr>
        <w:t xml:space="preserve">danh từ </w:t>
      </w:r>
      <w:r>
        <w:t xml:space="preserve">Môn </w:t>
      </w:r>
      <w:r>
        <w:t xml:space="preserve">điển </w:t>
      </w:r>
      <w:r>
        <w:t xml:space="preserve">kinh </w:t>
      </w:r>
      <w:r>
        <w:t xml:space="preserve">luyện </w:t>
      </w:r>
      <w:r>
        <w:t xml:space="preserve">tập </w:t>
      </w:r>
      <w:r>
        <w:t xml:space="preserve">ném </w:t>
      </w:r>
      <w:r>
        <w:t xml:space="preserve">quả </w:t>
      </w:r>
      <w:r>
        <w:t xml:space="preserve">tạ. </w:t>
      </w:r>
      <w:r>
        <w:br/>
      </w:r>
      <w:r>
        <w:rPr>
          <w:b/>
        </w:rPr>
        <w:t xml:space="preserve">ném </w:t>
      </w:r>
      <w:r>
        <w:rPr>
          <w:b/>
        </w:rPr>
        <w:t xml:space="preserve">tiền </w:t>
      </w:r>
      <w:r>
        <w:rPr>
          <w:b/>
        </w:rPr>
        <w:t xml:space="preserve">qua </w:t>
      </w:r>
      <w:r>
        <w:rPr>
          <w:b/>
        </w:rPr>
        <w:t xml:space="preserve">cửa </w:t>
      </w:r>
      <w:r>
        <w:rPr>
          <w:b/>
        </w:rPr>
        <w:t xml:space="preserve">sổ </w:t>
      </w:r>
      <w:r>
        <w:t xml:space="preserve">Ví </w:t>
      </w:r>
      <w:r>
        <w:t xml:space="preserve">cách </w:t>
      </w:r>
      <w:r>
        <w:t xml:space="preserve">tiêu </w:t>
      </w:r>
      <w:r>
        <w:t xml:space="preserve">pha, </w:t>
      </w:r>
      <w:r>
        <w:t xml:space="preserve">phung </w:t>
      </w:r>
      <w:r>
        <w:t xml:space="preserve">phí </w:t>
      </w:r>
      <w:r>
        <w:t xml:space="preserve">tiền </w:t>
      </w:r>
      <w:r>
        <w:t xml:space="preserve">của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đáng. </w:t>
      </w:r>
      <w:r>
        <w:rPr>
          <w:i/>
        </w:rPr>
        <w:t xml:space="preserve">Ăn </w:t>
      </w:r>
      <w:r>
        <w:t xml:space="preserve">tiêu </w:t>
      </w:r>
      <w:r>
        <w:rPr>
          <w:i/>
        </w:rPr>
        <w:t xml:space="preserve">theo </w:t>
      </w:r>
      <w:r>
        <w:rPr>
          <w:i/>
        </w:rPr>
        <w:t xml:space="preserve">kiểu </w:t>
      </w:r>
      <w:r>
        <w:rPr>
          <w:i/>
        </w:rPr>
        <w:t xml:space="preserve">ném </w:t>
      </w:r>
      <w:r>
        <w:rPr>
          <w:i/>
        </w:rPr>
        <w:t xml:space="preserve">tiền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sổ. </w:t>
      </w:r>
      <w:r>
        <w:br/>
      </w:r>
      <w:r>
        <w:rPr>
          <w:b/>
        </w:rPr>
        <w:t xml:space="preserve">nén, </w:t>
      </w:r>
      <w:r>
        <w:rPr>
          <w:i/>
        </w:rPr>
        <w:t xml:space="preserve">danh từ </w:t>
      </w:r>
      <w:r>
        <w:t xml:space="preserve">(trang trọng). </w:t>
      </w:r>
      <w:r>
        <w:t xml:space="preserve">Que, </w:t>
      </w:r>
      <w:r>
        <w:t xml:space="preserve">cây </w:t>
      </w:r>
      <w:r>
        <w:t xml:space="preserve">(nương). </w:t>
      </w:r>
      <w:r>
        <w:t xml:space="preserve">Thắp </w:t>
      </w:r>
      <w:r>
        <w:t xml:space="preserve">mấy </w:t>
      </w:r>
      <w:r>
        <w:t xml:space="preserve">nén </w:t>
      </w:r>
      <w:r>
        <w:t xml:space="preserve">hương. </w:t>
      </w:r>
      <w:r>
        <w:br/>
      </w:r>
      <w:r>
        <w:rPr>
          <w:b/>
        </w:rPr>
        <w:t xml:space="preserve">nén,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mười </w:t>
      </w:r>
      <w:r>
        <w:t xml:space="preserve">lạng </w:t>
      </w:r>
      <w:r>
        <w:t xml:space="preserve">ta, </w:t>
      </w:r>
      <w:r>
        <w:t xml:space="preserve">tức </w:t>
      </w:r>
      <w:r>
        <w:t xml:space="preserve">khoảng </w:t>
      </w:r>
      <w:r>
        <w:t xml:space="preserve">375 </w:t>
      </w:r>
      <w:r>
        <w:t xml:space="preserve">gram. </w:t>
      </w:r>
      <w:r>
        <w:t xml:space="preserve">Nén </w:t>
      </w:r>
      <w:r>
        <w:rPr>
          <w:i/>
        </w:rPr>
        <w:t xml:space="preserve">bạc. </w:t>
      </w:r>
      <w:r>
        <w:rPr>
          <w:i/>
        </w:rPr>
        <w:t xml:space="preserve">Nén </w:t>
      </w:r>
      <w:r>
        <w:rPr>
          <w:i/>
        </w:rPr>
        <w:t xml:space="preserve">tơ.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đồng, </w:t>
      </w:r>
      <w:r>
        <w:rPr>
          <w:i/>
        </w:rPr>
        <w:t xml:space="preserve">công </w:t>
      </w:r>
      <w:r>
        <w:rPr>
          <w:i/>
        </w:rPr>
        <w:t xml:space="preserve">một </w:t>
      </w:r>
      <w:r>
        <w:rPr>
          <w:i/>
        </w:rPr>
        <w:t xml:space="preserve">nén </w:t>
      </w:r>
      <w:r>
        <w:t xml:space="preserve">(tng,). </w:t>
      </w:r>
      <w:r>
        <w:br/>
      </w:r>
      <w:r>
        <w:rPr>
          <w:b/>
        </w:rPr>
        <w:t xml:space="preserve">nén,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Đè </w:t>
      </w:r>
      <w:r>
        <w:t xml:space="preserve">xuống, </w:t>
      </w:r>
      <w:r>
        <w:t xml:space="preserve">ép </w:t>
      </w:r>
      <w:r>
        <w:t xml:space="preserve">xuống </w:t>
      </w:r>
      <w:r>
        <w:t xml:space="preserve">cho </w:t>
      </w:r>
      <w:r>
        <w:t xml:space="preserve">chặt, </w:t>
      </w:r>
      <w:r>
        <w:t xml:space="preserve">cho </w:t>
      </w:r>
      <w:r>
        <w:t xml:space="preserve">thu </w:t>
      </w:r>
      <w:r>
        <w:t xml:space="preserve">nhỏ </w:t>
      </w:r>
      <w:r>
        <w:t xml:space="preserve">thể </w:t>
      </w:r>
      <w:r>
        <w:t xml:space="preserve">tích. </w:t>
      </w:r>
      <w:r>
        <w:t xml:space="preserve">Nắm </w:t>
      </w:r>
      <w:r>
        <w:rPr>
          <w:i/>
        </w:rPr>
        <w:t xml:space="preserve">cơm </w:t>
      </w:r>
      <w:r>
        <w:t xml:space="preserve">nén </w:t>
      </w:r>
      <w:r>
        <w:rPr>
          <w:i/>
        </w:rPr>
        <w:t xml:space="preserve">chặt. </w:t>
      </w:r>
      <w:r>
        <w:rPr>
          <w:i/>
        </w:rPr>
        <w:t xml:space="preserve">Mua </w:t>
      </w:r>
      <w:r>
        <w:t xml:space="preserve">nhiều </w:t>
      </w:r>
      <w:r>
        <w:rPr>
          <w:i/>
        </w:rPr>
        <w:t xml:space="preserve">đất </w:t>
      </w:r>
      <w:r>
        <w:rPr>
          <w:i/>
        </w:rPr>
        <w:t xml:space="preserve">như </w:t>
      </w:r>
      <w:r>
        <w:rPr>
          <w:i/>
        </w:rPr>
        <w:t xml:space="preserve">bị </w:t>
      </w:r>
      <w:r>
        <w:rPr>
          <w:i/>
        </w:rPr>
        <w:t xml:space="preserve">nén </w:t>
      </w:r>
      <w:r>
        <w:rPr>
          <w:i/>
        </w:rPr>
        <w:t xml:space="preserve">xuống. </w:t>
      </w:r>
      <w:r>
        <w:t xml:space="preserve">Bình </w:t>
      </w:r>
      <w:r>
        <w:t xml:space="preserve">nén </w:t>
      </w:r>
      <w:r>
        <w:t xml:space="preserve">khí. </w:t>
      </w:r>
      <w:r>
        <w:rPr>
          <w:b/>
        </w:rPr>
        <w:t xml:space="preserve">2 </w:t>
      </w:r>
      <w:r>
        <w:t xml:space="preserve">Dần </w:t>
      </w:r>
      <w:r>
        <w:t xml:space="preserve">nặng </w:t>
      </w:r>
      <w:r>
        <w:t xml:space="preserve">cho </w:t>
      </w:r>
      <w:r>
        <w:t xml:space="preserve">chìm </w:t>
      </w:r>
      <w:r>
        <w:t xml:space="preserve">xuống </w:t>
      </w:r>
      <w:r>
        <w:t xml:space="preserve">trong </w:t>
      </w:r>
      <w:r>
        <w:t xml:space="preserve">nước </w:t>
      </w:r>
      <w:r>
        <w:t xml:space="preserve">muối. </w:t>
      </w:r>
      <w:r>
        <w:rPr>
          <w:i/>
        </w:rPr>
        <w:t xml:space="preserve">Nén </w:t>
      </w:r>
      <w:r>
        <w:rPr>
          <w:i/>
        </w:rPr>
        <w:t xml:space="preserve">hành. </w:t>
      </w:r>
      <w:r>
        <w:t xml:space="preserve">Nén </w:t>
      </w:r>
      <w:r>
        <w:t xml:space="preserve">cà. </w:t>
      </w:r>
      <w:r>
        <w:t xml:space="preserve">Dưa </w:t>
      </w:r>
      <w:r>
        <w:t xml:space="preserve">nén. </w:t>
      </w:r>
      <w:r>
        <w:rPr>
          <w:b/>
        </w:rPr>
        <w:t xml:space="preserve">3 </w:t>
      </w:r>
      <w:r>
        <w:t xml:space="preserve">Kìm </w:t>
      </w:r>
      <w:r>
        <w:t xml:space="preserve">giữ </w:t>
      </w:r>
      <w:r>
        <w:t xml:space="preserve">lại </w:t>
      </w:r>
      <w:r>
        <w:t xml:space="preserve">những </w:t>
      </w:r>
      <w:r>
        <w:t xml:space="preserve">phản </w:t>
      </w:r>
      <w:r>
        <w:t xml:space="preserve">ứng, </w:t>
      </w:r>
      <w:r>
        <w:t xml:space="preserve">những </w:t>
      </w:r>
      <w:r>
        <w:t xml:space="preserve">sự </w:t>
      </w:r>
      <w:r>
        <w:t xml:space="preserve">bộc </w:t>
      </w:r>
      <w:r>
        <w:t xml:space="preserve">lộ </w:t>
      </w:r>
      <w:r>
        <w:t xml:space="preserve">tình </w:t>
      </w:r>
      <w:r>
        <w:t xml:space="preserve">cắm </w:t>
      </w:r>
      <w:r>
        <w:t xml:space="preserve">quá </w:t>
      </w:r>
      <w:r>
        <w:t xml:space="preserve">mạnh. </w:t>
      </w:r>
      <w:r>
        <w:t xml:space="preserve">Nén </w:t>
      </w:r>
      <w:r>
        <w:t xml:space="preserve">giận. </w:t>
      </w:r>
      <w:r>
        <w:t xml:space="preserve">Nén </w:t>
      </w:r>
      <w:r>
        <w:t xml:space="preserve">đau </w:t>
      </w:r>
      <w:r>
        <w:t xml:space="preserve">thương.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